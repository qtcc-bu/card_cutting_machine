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D495" w14:textId="77777777" w:rsidR="00B319CC" w:rsidRDefault="00B319CC" w:rsidP="00B319CC">
      <w:pPr>
        <w:pStyle w:val="Heading1"/>
      </w:pPr>
      <w:r>
        <w:t>1NC Round 2</w:t>
      </w:r>
    </w:p>
    <w:p w14:paraId="53EC4CF1" w14:textId="77777777" w:rsidR="00B319CC" w:rsidRDefault="00B319CC" w:rsidP="00B319CC">
      <w:pPr>
        <w:pStyle w:val="Heading2"/>
      </w:pPr>
      <w:r>
        <w:lastRenderedPageBreak/>
        <w:t>OFF</w:t>
      </w:r>
    </w:p>
    <w:p w14:paraId="2B509A36" w14:textId="77777777" w:rsidR="00B319CC" w:rsidRPr="00425A73" w:rsidRDefault="00B319CC" w:rsidP="00B319CC">
      <w:pPr>
        <w:pStyle w:val="Heading3"/>
        <w:rPr>
          <w:rFonts w:cs="Arial"/>
        </w:rPr>
      </w:pPr>
      <w:r w:rsidRPr="00425A73">
        <w:rPr>
          <w:rFonts w:cs="Arial"/>
        </w:rPr>
        <w:lastRenderedPageBreak/>
        <w:t xml:space="preserve">T </w:t>
      </w:r>
      <w:r>
        <w:rPr>
          <w:rFonts w:cs="Arial"/>
        </w:rPr>
        <w:t>Must Break Up</w:t>
      </w:r>
      <w:r w:rsidRPr="00425A73">
        <w:rPr>
          <w:rFonts w:cs="Arial"/>
        </w:rPr>
        <w:t>---1NC</w:t>
      </w:r>
    </w:p>
    <w:p w14:paraId="4E38C93B" w14:textId="77777777" w:rsidR="00B319CC" w:rsidRPr="00425A73" w:rsidRDefault="00B319CC" w:rsidP="00B319CC">
      <w:pPr>
        <w:pStyle w:val="Heading4"/>
        <w:rPr>
          <w:rFonts w:cs="Arial"/>
        </w:rPr>
      </w:pPr>
      <w:r w:rsidRPr="00425A73">
        <w:rPr>
          <w:rFonts w:cs="Arial"/>
        </w:rPr>
        <w:t xml:space="preserve">Prohibitions are </w:t>
      </w:r>
      <w:r w:rsidRPr="00425A73">
        <w:rPr>
          <w:rFonts w:cs="Arial"/>
          <w:u w:val="single"/>
        </w:rPr>
        <w:t>distinct</w:t>
      </w:r>
      <w:r w:rsidRPr="00425A73">
        <w:rPr>
          <w:rFonts w:cs="Arial"/>
        </w:rPr>
        <w:t xml:space="preserve"> from remedies that only block the anticompetitive </w:t>
      </w:r>
      <w:r w:rsidRPr="00425A73">
        <w:rPr>
          <w:rFonts w:cs="Arial"/>
          <w:u w:val="single"/>
        </w:rPr>
        <w:t>elements</w:t>
      </w:r>
      <w:r w:rsidRPr="00425A73">
        <w:rPr>
          <w:rFonts w:cs="Arial"/>
        </w:rPr>
        <w:t xml:space="preserve"> of a practice, rather than the </w:t>
      </w:r>
      <w:r w:rsidRPr="00425A73">
        <w:rPr>
          <w:rFonts w:cs="Arial"/>
          <w:u w:val="single"/>
        </w:rPr>
        <w:t>practice itself</w:t>
      </w:r>
      <w:r w:rsidRPr="00425A73">
        <w:rPr>
          <w:rFonts w:cs="Arial"/>
        </w:rPr>
        <w:t xml:space="preserve">. </w:t>
      </w:r>
    </w:p>
    <w:p w14:paraId="738CBE70" w14:textId="77777777" w:rsidR="00B319CC" w:rsidRPr="00425A73" w:rsidRDefault="00B319CC" w:rsidP="00B319CC">
      <w:r w:rsidRPr="00425A73">
        <w:t xml:space="preserve">Jo </w:t>
      </w:r>
      <w:r w:rsidRPr="00425A73">
        <w:rPr>
          <w:rStyle w:val="Style13ptBold"/>
        </w:rPr>
        <w:t>Seldeslachts et al. ‘7</w:t>
      </w:r>
      <w:r w:rsidRPr="00425A73">
        <w:t>. Professor of Industrial Organization at KU Leuven and a Senior Research Fellow at DIW Berlin, with Joseph A. Clougherty and Pedro Pita Barros. “Remedy for now but prohibit for tomorrow: the deterrence effects of merger policy tools.” https://www.ssoar.info/ssoar/bitstream/handle/document/25862/ssoar-2007-seldeslachts_et_al-remedy_for_now_but_prohibit.pdf;jsessionid=A244005110FDB5816E0347D9F1B75436?sequence=1</w:t>
      </w:r>
    </w:p>
    <w:p w14:paraId="7972BF00" w14:textId="77777777" w:rsidR="00B319CC" w:rsidRPr="00425A73" w:rsidRDefault="00B319CC" w:rsidP="00B319CC">
      <w:pPr>
        <w:rPr>
          <w:sz w:val="16"/>
        </w:rPr>
      </w:pPr>
      <w:r w:rsidRPr="00425A73">
        <w:rPr>
          <w:sz w:val="16"/>
        </w:rPr>
        <w:t xml:space="preserve">Let us now think about the differences between the two antitrust actions of prohibitions and remedies.7 </w:t>
      </w:r>
      <w:r w:rsidRPr="00425A73">
        <w:rPr>
          <w:rStyle w:val="StyleUnderline"/>
          <w:highlight w:val="cyan"/>
        </w:rPr>
        <w:t>In the case of a prohibition, the penalty</w:t>
      </w:r>
      <w:r w:rsidRPr="00425A73">
        <w:rPr>
          <w:sz w:val="16"/>
          <w:highlight w:val="cyan"/>
        </w:rPr>
        <w:t xml:space="preserve"> </w:t>
      </w:r>
      <w:r w:rsidRPr="00425A73">
        <w:rPr>
          <w:rStyle w:val="StyleUnderline"/>
          <w:highlight w:val="cyan"/>
        </w:rPr>
        <w:t>for</w:t>
      </w:r>
      <w:r w:rsidRPr="00425A73">
        <w:rPr>
          <w:sz w:val="16"/>
        </w:rPr>
        <w:t xml:space="preserve"> proposing </w:t>
      </w:r>
      <w:r w:rsidRPr="00425A73">
        <w:rPr>
          <w:rStyle w:val="StyleUnderline"/>
        </w:rPr>
        <w:t xml:space="preserve">a merger with significant </w:t>
      </w:r>
      <w:r w:rsidRPr="00425A73">
        <w:rPr>
          <w:rStyle w:val="StyleUnderline"/>
          <w:highlight w:val="cyan"/>
        </w:rPr>
        <w:t xml:space="preserve">anti-competitive problems involves </w:t>
      </w:r>
      <w:r w:rsidRPr="00425A73">
        <w:rPr>
          <w:rStyle w:val="StyleUnderline"/>
        </w:rPr>
        <w:t>the</w:t>
      </w:r>
      <w:r w:rsidRPr="00425A73">
        <w:rPr>
          <w:sz w:val="16"/>
        </w:rPr>
        <w:t xml:space="preserve"> </w:t>
      </w:r>
      <w:r w:rsidRPr="00425A73">
        <w:rPr>
          <w:rStyle w:val="Emphasis"/>
          <w:highlight w:val="cyan"/>
        </w:rPr>
        <w:t>full prohibition</w:t>
      </w:r>
      <w:r w:rsidRPr="00425A73">
        <w:rPr>
          <w:rStyle w:val="Emphasis"/>
        </w:rPr>
        <w:t xml:space="preserve"> </w:t>
      </w:r>
      <w:r w:rsidRPr="00425A73">
        <w:rPr>
          <w:rStyle w:val="Emphasis"/>
          <w:highlight w:val="cyan"/>
        </w:rPr>
        <w:t>of the merger</w:t>
      </w:r>
      <w:r w:rsidRPr="00425A73">
        <w:rPr>
          <w:sz w:val="16"/>
          <w:highlight w:val="cyan"/>
        </w:rPr>
        <w:t xml:space="preserve">: </w:t>
      </w:r>
      <w:r w:rsidRPr="00425A73">
        <w:rPr>
          <w:rStyle w:val="StyleUnderline"/>
          <w:highlight w:val="cyan"/>
        </w:rPr>
        <w:t xml:space="preserve">both the pro-competitive and the anti-competitive profits </w:t>
      </w:r>
      <w:r w:rsidRPr="00425A73">
        <w:rPr>
          <w:rStyle w:val="StyleUnderline"/>
        </w:rPr>
        <w:t xml:space="preserve">for merging firms </w:t>
      </w:r>
      <w:r w:rsidRPr="00425A73">
        <w:rPr>
          <w:rStyle w:val="StyleUnderline"/>
          <w:highlight w:val="cyan"/>
        </w:rPr>
        <w:t xml:space="preserve">are </w:t>
      </w:r>
      <w:r w:rsidRPr="00425A73">
        <w:rPr>
          <w:rStyle w:val="Emphasis"/>
          <w:highlight w:val="cyan"/>
        </w:rPr>
        <w:t>negated by the prohibition</w:t>
      </w:r>
      <w:r w:rsidRPr="00425A73">
        <w:rPr>
          <w:sz w:val="16"/>
        </w:rPr>
        <w:t xml:space="preserve">. </w:t>
      </w:r>
      <w:r w:rsidRPr="00425A73">
        <w:rPr>
          <w:rStyle w:val="StyleUnderline"/>
        </w:rPr>
        <w:t xml:space="preserve">The throwing out of the pro-competitive profits along with the anti-competitive profits is </w:t>
      </w:r>
      <w:r w:rsidRPr="00425A73">
        <w:rPr>
          <w:rStyle w:val="Emphasis"/>
        </w:rPr>
        <w:t>important</w:t>
      </w:r>
      <w:r w:rsidRPr="00425A73">
        <w:rPr>
          <w:sz w:val="16"/>
        </w:rPr>
        <w:t xml:space="preserve">, as this brings about the punitive measure that Posner (1970) acknowledges as being crucial for deterrence. </w:t>
      </w:r>
      <w:r w:rsidRPr="00425A73">
        <w:rPr>
          <w:rStyle w:val="StyleUnderline"/>
          <w:highlight w:val="cyan"/>
        </w:rPr>
        <w:t xml:space="preserve">The big </w:t>
      </w:r>
      <w:r w:rsidRPr="00425A73">
        <w:rPr>
          <w:rStyle w:val="Emphasis"/>
          <w:highlight w:val="cyan"/>
        </w:rPr>
        <w:t>difference between remedies and prohibitions</w:t>
      </w:r>
      <w:r w:rsidRPr="00425A73">
        <w:rPr>
          <w:rStyle w:val="StyleUnderline"/>
          <w:highlight w:val="cyan"/>
        </w:rPr>
        <w:t xml:space="preserve"> is that remedies attempt to identify and eliminate the anti-competitive </w:t>
      </w:r>
      <w:r w:rsidRPr="00425A73">
        <w:rPr>
          <w:rStyle w:val="Emphasis"/>
          <w:highlight w:val="cyan"/>
        </w:rPr>
        <w:t>elements</w:t>
      </w:r>
      <w:r w:rsidRPr="00425A73">
        <w:rPr>
          <w:rStyle w:val="StyleUnderline"/>
          <w:highlight w:val="cyan"/>
        </w:rPr>
        <w:t xml:space="preserve"> of a merger</w:t>
      </w:r>
      <w:r w:rsidRPr="00425A73">
        <w:rPr>
          <w:sz w:val="16"/>
        </w:rPr>
        <w:t xml:space="preserve">. In essence, </w:t>
      </w:r>
      <w:r w:rsidRPr="00425A73">
        <w:rPr>
          <w:rStyle w:val="StyleUnderline"/>
        </w:rPr>
        <w:t xml:space="preserve">the merging </w:t>
      </w:r>
      <w:r w:rsidRPr="00425A73">
        <w:rPr>
          <w:rStyle w:val="StyleUnderline"/>
          <w:highlight w:val="cyan"/>
        </w:rPr>
        <w:t>firms are able to hold on to the pro-competitive elements</w:t>
      </w:r>
      <w:r w:rsidRPr="00425A73">
        <w:rPr>
          <w:rStyle w:val="StyleUnderline"/>
        </w:rPr>
        <w:t xml:space="preserve"> of the merger</w:t>
      </w:r>
      <w:r w:rsidRPr="00425A73">
        <w:rPr>
          <w:sz w:val="16"/>
        </w:rPr>
        <w:t>—</w:t>
      </w:r>
      <w:r w:rsidRPr="00425A73">
        <w:rPr>
          <w:rStyle w:val="StyleUnderline"/>
        </w:rPr>
        <w:t>so they keep</w:t>
      </w:r>
      <w:r w:rsidRPr="00425A73">
        <w:rPr>
          <w:sz w:val="16"/>
        </w:rPr>
        <w:t xml:space="preserve"> (ΠPC), </w:t>
      </w:r>
      <w:r w:rsidRPr="00425A73">
        <w:rPr>
          <w:rStyle w:val="StyleUnderline"/>
        </w:rPr>
        <w:t>but the anti-competitive elements of the merger</w:t>
      </w:r>
      <w:r w:rsidRPr="00425A73">
        <w:rPr>
          <w:sz w:val="16"/>
        </w:rPr>
        <w:t xml:space="preserve"> (ΠAC) </w:t>
      </w:r>
      <w:r w:rsidRPr="00425A73">
        <w:rPr>
          <w:rStyle w:val="StyleUnderline"/>
        </w:rPr>
        <w:t>are negated by the remedial action</w:t>
      </w:r>
      <w:r w:rsidRPr="00425A73">
        <w:rPr>
          <w:sz w:val="16"/>
        </w:rPr>
        <w:t xml:space="preserve">. If an antitrust authority imposes remedies, then the disincentive for firms to propose anti-competitive mergers is clearly lower. In short, prohibitions seemingly involve more deterrence than do remedies, as </w:t>
      </w:r>
      <w:r w:rsidRPr="00425A73">
        <w:rPr>
          <w:rStyle w:val="StyleUnderline"/>
          <w:highlight w:val="cyan"/>
        </w:rPr>
        <w:t xml:space="preserve">prohibitions represent </w:t>
      </w:r>
      <w:r w:rsidRPr="00425A73">
        <w:rPr>
          <w:rStyle w:val="Emphasis"/>
          <w:highlight w:val="cyan"/>
        </w:rPr>
        <w:t>larger punishments</w:t>
      </w:r>
      <w:r w:rsidRPr="00425A73">
        <w:rPr>
          <w:sz w:val="16"/>
        </w:rPr>
        <w:t>.</w:t>
      </w:r>
    </w:p>
    <w:p w14:paraId="42166DFE" w14:textId="77777777" w:rsidR="00B319CC" w:rsidRPr="00425A73" w:rsidRDefault="00B319CC" w:rsidP="00B319CC">
      <w:pPr>
        <w:pStyle w:val="Heading4"/>
        <w:rPr>
          <w:rFonts w:cs="Arial"/>
          <w:u w:val="single"/>
        </w:rPr>
      </w:pPr>
      <w:r w:rsidRPr="00425A73">
        <w:rPr>
          <w:rFonts w:cs="Arial"/>
        </w:rPr>
        <w:t xml:space="preserve">Business practices are </w:t>
      </w:r>
      <w:r w:rsidRPr="00425A73">
        <w:rPr>
          <w:rFonts w:cs="Arial"/>
          <w:u w:val="single"/>
        </w:rPr>
        <w:t>ongoing conduct</w:t>
      </w:r>
      <w:r w:rsidRPr="00425A73">
        <w:rPr>
          <w:rFonts w:cs="Arial"/>
        </w:rPr>
        <w:t xml:space="preserve"> defined by the behaviors of </w:t>
      </w:r>
      <w:r w:rsidRPr="00425A73">
        <w:rPr>
          <w:rFonts w:cs="Arial"/>
          <w:u w:val="single"/>
        </w:rPr>
        <w:t>many market participants</w:t>
      </w:r>
    </w:p>
    <w:p w14:paraId="71868103" w14:textId="77777777" w:rsidR="00B319CC" w:rsidRPr="00425A73" w:rsidRDefault="00B319CC" w:rsidP="00B319CC">
      <w:r w:rsidRPr="00425A73">
        <w:t xml:space="preserve">Kerry Lynn </w:t>
      </w:r>
      <w:r w:rsidRPr="00425A73">
        <w:rPr>
          <w:rStyle w:val="Style13ptBold"/>
        </w:rPr>
        <w:t>Macintosh 97</w:t>
      </w:r>
      <w:r w:rsidRPr="00425A73">
        <w:t>. Associate Professor of Law, Santa Clara University School of Law. B.A. 1978, Pomona College; J.D. 1982, Stanford University, “Liberty, Trade, and the Uniform Commercial Code: When Should Default Rules Be Based On Business Practices?,” 38 Wm. &amp; Mary L. Rev. 1465, Lexis.</w:t>
      </w:r>
    </w:p>
    <w:p w14:paraId="501044D4" w14:textId="77777777" w:rsidR="00B319CC" w:rsidRPr="00425A73" w:rsidRDefault="00B319CC" w:rsidP="00B319CC">
      <w:pPr>
        <w:rPr>
          <w:sz w:val="16"/>
        </w:rPr>
      </w:pPr>
      <w:r w:rsidRPr="00425A73">
        <w:rPr>
          <w:sz w:val="16"/>
        </w:rPr>
        <w:t xml:space="preserve">These </w:t>
      </w:r>
      <w:r w:rsidRPr="00425A73">
        <w:rPr>
          <w:rStyle w:val="StyleUnderline"/>
        </w:rPr>
        <w:t xml:space="preserve">new and revised articles reflect a strong trend toward choosing default </w:t>
      </w:r>
      <w:r w:rsidRPr="00425A73">
        <w:rPr>
          <w:rStyle w:val="StyleUnderline"/>
          <w:highlight w:val="cyan"/>
        </w:rPr>
        <w:t>rules</w:t>
      </w:r>
      <w:r w:rsidRPr="00425A73">
        <w:rPr>
          <w:sz w:val="16"/>
        </w:rPr>
        <w:t xml:space="preserve"> 4 </w:t>
      </w:r>
      <w:r w:rsidRPr="00425A73">
        <w:rPr>
          <w:rStyle w:val="StyleUnderline"/>
        </w:rPr>
        <w:t>that</w:t>
      </w:r>
      <w:r w:rsidRPr="00425A73">
        <w:rPr>
          <w:sz w:val="16"/>
        </w:rPr>
        <w:t xml:space="preserve"> </w:t>
      </w:r>
      <w:r w:rsidRPr="00425A73">
        <w:rPr>
          <w:rStyle w:val="Emphasis"/>
          <w:highlight w:val="cyan"/>
        </w:rPr>
        <w:t>codify</w:t>
      </w:r>
      <w:r w:rsidRPr="00425A73">
        <w:rPr>
          <w:sz w:val="16"/>
        </w:rPr>
        <w:t xml:space="preserve"> existing </w:t>
      </w:r>
      <w:r w:rsidRPr="00425A73">
        <w:rPr>
          <w:rStyle w:val="Emphasis"/>
          <w:highlight w:val="cyan"/>
        </w:rPr>
        <w:t>business practices</w:t>
      </w:r>
      <w:r w:rsidRPr="00425A73">
        <w:rPr>
          <w:sz w:val="16"/>
        </w:rPr>
        <w:t xml:space="preserve">. 5 </w:t>
      </w:r>
      <w:r w:rsidRPr="00425A73">
        <w:t>[FOOTNOTE 5 BEGINS]</w:t>
      </w:r>
      <w:r w:rsidRPr="00425A73">
        <w:rPr>
          <w:sz w:val="16"/>
        </w:rPr>
        <w:t xml:space="preserve"> In this Article, </w:t>
      </w:r>
      <w:r w:rsidRPr="00425A73">
        <w:rPr>
          <w:rStyle w:val="StyleUnderline"/>
          <w:highlight w:val="cyan"/>
        </w:rPr>
        <w:t>the term "business practices"</w:t>
      </w:r>
      <w:r w:rsidRPr="00425A73">
        <w:rPr>
          <w:rStyle w:val="StyleUnderline"/>
        </w:rPr>
        <w:t xml:space="preserve"> is used to </w:t>
      </w:r>
      <w:r w:rsidRPr="00425A73">
        <w:rPr>
          <w:rStyle w:val="StyleUnderline"/>
          <w:highlight w:val="cyan"/>
        </w:rPr>
        <w:t>refer</w:t>
      </w:r>
      <w:r w:rsidRPr="00425A73">
        <w:rPr>
          <w:rStyle w:val="StyleUnderline"/>
        </w:rPr>
        <w:t xml:space="preserve"> </w:t>
      </w:r>
      <w:r w:rsidRPr="00425A73">
        <w:rPr>
          <w:rStyle w:val="StyleUnderline"/>
          <w:highlight w:val="cyan"/>
        </w:rPr>
        <w:t xml:space="preserve">to practices that </w:t>
      </w:r>
      <w:r w:rsidRPr="00425A73">
        <w:rPr>
          <w:rStyle w:val="Emphasis"/>
          <w:highlight w:val="cyan"/>
        </w:rPr>
        <w:t>emerge over time</w:t>
      </w:r>
      <w:r w:rsidRPr="00425A73">
        <w:rPr>
          <w:rStyle w:val="StyleUnderline"/>
          <w:highlight w:val="cyan"/>
        </w:rPr>
        <w:t xml:space="preserve"> as </w:t>
      </w:r>
      <w:r w:rsidRPr="00425A73">
        <w:rPr>
          <w:rStyle w:val="Emphasis"/>
          <w:highlight w:val="cyan"/>
        </w:rPr>
        <w:t>countless market participants</w:t>
      </w:r>
      <w:r w:rsidRPr="00425A73">
        <w:rPr>
          <w:sz w:val="16"/>
          <w:highlight w:val="cyan"/>
        </w:rPr>
        <w:t xml:space="preserve"> </w:t>
      </w:r>
      <w:r w:rsidRPr="00425A73">
        <w:rPr>
          <w:rStyle w:val="StyleUnderline"/>
        </w:rPr>
        <w:t>exercise</w:t>
      </w:r>
      <w:r w:rsidRPr="00425A73">
        <w:rPr>
          <w:sz w:val="16"/>
        </w:rPr>
        <w:t xml:space="preserve"> their </w:t>
      </w:r>
      <w:r w:rsidRPr="00425A73">
        <w:rPr>
          <w:rStyle w:val="Emphasis"/>
        </w:rPr>
        <w:t xml:space="preserve">freedom to </w:t>
      </w:r>
      <w:r w:rsidRPr="00425A73">
        <w:rPr>
          <w:rStyle w:val="Emphasis"/>
          <w:highlight w:val="cyan"/>
        </w:rPr>
        <w:t>engage in</w:t>
      </w:r>
      <w:r w:rsidRPr="00425A73">
        <w:rPr>
          <w:rStyle w:val="Emphasis"/>
        </w:rPr>
        <w:t xml:space="preserve"> profitable </w:t>
      </w:r>
      <w:r w:rsidRPr="00425A73">
        <w:rPr>
          <w:rStyle w:val="Emphasis"/>
          <w:highlight w:val="cyan"/>
        </w:rPr>
        <w:t>transactions</w:t>
      </w:r>
      <w:r w:rsidRPr="00425A73">
        <w:rPr>
          <w:sz w:val="16"/>
        </w:rPr>
        <w:t xml:space="preserve">. For an account of the evolution of business practices, see infra Part II. As used here, </w:t>
      </w:r>
      <w:r w:rsidRPr="00425A73">
        <w:rPr>
          <w:rStyle w:val="StyleUnderline"/>
        </w:rPr>
        <w:t xml:space="preserve">"business practices" is </w:t>
      </w:r>
      <w:r w:rsidRPr="00425A73">
        <w:rPr>
          <w:rStyle w:val="Emphasis"/>
          <w:highlight w:val="cyan"/>
        </w:rPr>
        <w:t>broader</w:t>
      </w:r>
      <w:r w:rsidRPr="00425A73">
        <w:rPr>
          <w:sz w:val="16"/>
        </w:rPr>
        <w:t xml:space="preserve"> and less technical </w:t>
      </w:r>
      <w:r w:rsidRPr="00425A73">
        <w:rPr>
          <w:rStyle w:val="StyleUnderline"/>
          <w:highlight w:val="cyan"/>
        </w:rPr>
        <w:t>than</w:t>
      </w:r>
      <w:r w:rsidRPr="00425A73">
        <w:rPr>
          <w:sz w:val="16"/>
        </w:rPr>
        <w:t xml:space="preserve"> "trade usage," which the Code narrowly defines as "any practice or method of dealing having such regularity of observance in a place, vocation, or trade as to justify an expectation that it will be observed with respect to </w:t>
      </w:r>
      <w:r w:rsidRPr="00425A73">
        <w:rPr>
          <w:rStyle w:val="StyleUnderline"/>
          <w:highlight w:val="cyan"/>
        </w:rPr>
        <w:t>the</w:t>
      </w:r>
      <w:r w:rsidRPr="00425A73">
        <w:rPr>
          <w:sz w:val="16"/>
          <w:highlight w:val="cyan"/>
        </w:rPr>
        <w:t xml:space="preserve"> </w:t>
      </w:r>
      <w:r w:rsidRPr="00425A73">
        <w:rPr>
          <w:rStyle w:val="Emphasis"/>
          <w:highlight w:val="cyan"/>
        </w:rPr>
        <w:t>transaction in question</w:t>
      </w:r>
      <w:r w:rsidRPr="00425A73">
        <w:rPr>
          <w:sz w:val="16"/>
        </w:rPr>
        <w:t xml:space="preserve">." U.C.C. 1-205(2). </w:t>
      </w:r>
      <w:r w:rsidRPr="00425A73">
        <w:t>[FOOTNOTE 5 ENDS]</w:t>
      </w:r>
      <w:r w:rsidRPr="00425A73">
        <w:rPr>
          <w:sz w:val="16"/>
        </w:rPr>
        <w:t xml:space="preserve"> This is particularly true of the recent revisions to Articles 3 (Negotiable Instruments), 4 (Bank Deposits and Collections) and 5 (Letters of Credit).</w:t>
      </w:r>
    </w:p>
    <w:p w14:paraId="1B2D52DB" w14:textId="77777777" w:rsidR="00B319CC" w:rsidRPr="00425A73" w:rsidRDefault="00B319CC" w:rsidP="00B319CC">
      <w:pPr>
        <w:pStyle w:val="Heading4"/>
        <w:rPr>
          <w:rFonts w:cs="Arial"/>
        </w:rPr>
      </w:pPr>
      <w:r w:rsidRPr="00425A73">
        <w:rPr>
          <w:rFonts w:cs="Arial"/>
          <w:u w:val="single"/>
        </w:rPr>
        <w:lastRenderedPageBreak/>
        <w:t>Violation</w:t>
      </w:r>
      <w:r w:rsidRPr="00425A73">
        <w:rPr>
          <w:rFonts w:cs="Arial"/>
        </w:rPr>
        <w:t xml:space="preserve">: The plan only increases </w:t>
      </w:r>
      <w:r w:rsidRPr="00425A73">
        <w:rPr>
          <w:rFonts w:cs="Arial"/>
          <w:u w:val="single"/>
        </w:rPr>
        <w:t>behavioral</w:t>
      </w:r>
      <w:r w:rsidRPr="00425A73">
        <w:rPr>
          <w:rFonts w:cs="Arial"/>
        </w:rPr>
        <w:t xml:space="preserve"> remedies that target anticompetitive </w:t>
      </w:r>
      <w:r w:rsidRPr="00425A73">
        <w:rPr>
          <w:rFonts w:cs="Arial"/>
          <w:u w:val="single"/>
        </w:rPr>
        <w:t>aspects</w:t>
      </w:r>
      <w:r w:rsidRPr="00425A73">
        <w:rPr>
          <w:rFonts w:cs="Arial"/>
        </w:rPr>
        <w:t xml:space="preserve"> of the practice---topical affs must increase </w:t>
      </w:r>
      <w:r w:rsidRPr="00425A73">
        <w:rPr>
          <w:rFonts w:cs="Arial"/>
          <w:u w:val="single"/>
        </w:rPr>
        <w:t>prohibitions</w:t>
      </w:r>
      <w:r w:rsidRPr="00425A73">
        <w:rPr>
          <w:rFonts w:cs="Arial"/>
        </w:rPr>
        <w:t xml:space="preserve"> on the </w:t>
      </w:r>
      <w:r w:rsidRPr="00425A73">
        <w:rPr>
          <w:rFonts w:cs="Arial"/>
          <w:u w:val="single"/>
        </w:rPr>
        <w:t>practices themselves</w:t>
      </w:r>
      <w:r w:rsidRPr="00425A73">
        <w:rPr>
          <w:rFonts w:cs="Arial"/>
        </w:rPr>
        <w:t xml:space="preserve">.   </w:t>
      </w:r>
    </w:p>
    <w:p w14:paraId="34D06D3B" w14:textId="77777777" w:rsidR="00B319CC" w:rsidRPr="00425A73" w:rsidRDefault="00B319CC" w:rsidP="00B319CC"/>
    <w:p w14:paraId="3AFB49D3" w14:textId="77777777" w:rsidR="00B319CC" w:rsidRPr="00A445B7" w:rsidRDefault="00B319CC" w:rsidP="00B319CC">
      <w:pPr>
        <w:pStyle w:val="Heading4"/>
        <w:rPr>
          <w:rFonts w:cs="Arial"/>
        </w:rPr>
      </w:pPr>
      <w:r w:rsidRPr="00425A73">
        <w:rPr>
          <w:rFonts w:cs="Arial"/>
        </w:rPr>
        <w:t xml:space="preserve">Vote neg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---infinite </w:t>
      </w:r>
      <w:r w:rsidRPr="00425A73">
        <w:rPr>
          <w:rFonts w:cs="Arial"/>
          <w:u w:val="single"/>
        </w:rPr>
        <w:t>behavioral</w:t>
      </w:r>
      <w:r w:rsidRPr="00425A73">
        <w:rPr>
          <w:rFonts w:cs="Arial"/>
        </w:rPr>
        <w:t xml:space="preserve"> remedies and </w:t>
      </w:r>
      <w:r w:rsidRPr="00425A73">
        <w:rPr>
          <w:rFonts w:cs="Arial"/>
          <w:u w:val="single"/>
        </w:rPr>
        <w:t>no link uniqueness</w:t>
      </w:r>
      <w:r w:rsidRPr="00425A73">
        <w:rPr>
          <w:rFonts w:cs="Arial"/>
        </w:rPr>
        <w:t xml:space="preserve"> for offense.</w:t>
      </w:r>
    </w:p>
    <w:p w14:paraId="554BF1E0" w14:textId="77777777" w:rsidR="00B319CC" w:rsidRPr="00425A73" w:rsidRDefault="00B319CC" w:rsidP="00B319CC">
      <w:pPr>
        <w:pStyle w:val="Heading3"/>
        <w:rPr>
          <w:rFonts w:cs="Arial"/>
        </w:rPr>
      </w:pPr>
      <w:r w:rsidRPr="00425A73">
        <w:rPr>
          <w:rFonts w:cs="Arial"/>
        </w:rPr>
        <w:lastRenderedPageBreak/>
        <w:t>T-</w:t>
      </w:r>
      <w:r>
        <w:rPr>
          <w:rFonts w:cs="Arial"/>
        </w:rPr>
        <w:t>CWS</w:t>
      </w:r>
      <w:r w:rsidRPr="00425A73">
        <w:rPr>
          <w:rFonts w:cs="Arial"/>
        </w:rPr>
        <w:t>---1NC</w:t>
      </w:r>
    </w:p>
    <w:p w14:paraId="5D8B107D" w14:textId="77777777" w:rsidR="00B319CC" w:rsidRPr="00425A73" w:rsidRDefault="00B319CC" w:rsidP="00B319CC">
      <w:pPr>
        <w:pStyle w:val="Heading4"/>
        <w:rPr>
          <w:rFonts w:cs="Arial"/>
        </w:rPr>
      </w:pPr>
      <w:r w:rsidRPr="00425A73">
        <w:rPr>
          <w:rFonts w:cs="Arial"/>
        </w:rPr>
        <w:t xml:space="preserve">The </w:t>
      </w:r>
      <w:r w:rsidRPr="00425A73">
        <w:rPr>
          <w:rFonts w:cs="Arial"/>
          <w:u w:val="single"/>
        </w:rPr>
        <w:t>scope</w:t>
      </w:r>
      <w:r w:rsidRPr="00425A73">
        <w:rPr>
          <w:rFonts w:cs="Arial"/>
        </w:rPr>
        <w:t xml:space="preserve"> of </w:t>
      </w:r>
      <w:r w:rsidRPr="00425A73">
        <w:rPr>
          <w:rFonts w:cs="Arial"/>
          <w:u w:val="single"/>
        </w:rPr>
        <w:t>anti-trust law</w:t>
      </w:r>
      <w:r w:rsidRPr="00425A73">
        <w:rPr>
          <w:rFonts w:cs="Arial"/>
        </w:rPr>
        <w:t xml:space="preserve"> defines it </w:t>
      </w:r>
      <w:r w:rsidRPr="00425A73">
        <w:rPr>
          <w:rFonts w:cs="Arial"/>
          <w:u w:val="single"/>
        </w:rPr>
        <w:t>goals</w:t>
      </w:r>
      <w:r w:rsidRPr="00425A73">
        <w:rPr>
          <w:rFonts w:cs="Arial"/>
        </w:rPr>
        <w:t xml:space="preserve">---attempts to </w:t>
      </w:r>
      <w:r w:rsidRPr="00425A73">
        <w:rPr>
          <w:rFonts w:cs="Arial"/>
          <w:u w:val="single"/>
        </w:rPr>
        <w:t>meet current goals</w:t>
      </w:r>
      <w:r w:rsidRPr="00425A73">
        <w:rPr>
          <w:rFonts w:cs="Arial"/>
        </w:rPr>
        <w:t xml:space="preserve"> by </w:t>
      </w:r>
      <w:r w:rsidRPr="00425A73">
        <w:rPr>
          <w:rFonts w:cs="Arial"/>
          <w:u w:val="single"/>
        </w:rPr>
        <w:t>banning practice</w:t>
      </w:r>
      <w:r w:rsidRPr="00425A73">
        <w:rPr>
          <w:rFonts w:cs="Arial"/>
        </w:rPr>
        <w:t xml:space="preserve"> are </w:t>
      </w:r>
      <w:r w:rsidRPr="00425A73">
        <w:rPr>
          <w:rFonts w:cs="Arial"/>
          <w:u w:val="single"/>
        </w:rPr>
        <w:t>implementation</w:t>
      </w:r>
      <w:r w:rsidRPr="00425A73">
        <w:rPr>
          <w:rFonts w:cs="Arial"/>
        </w:rPr>
        <w:t xml:space="preserve"> questions. </w:t>
      </w:r>
    </w:p>
    <w:p w14:paraId="3B047DC0" w14:textId="77777777" w:rsidR="00B319CC" w:rsidRPr="00425A73" w:rsidRDefault="00B319CC" w:rsidP="00B319CC">
      <w:r w:rsidRPr="00425A73">
        <w:rPr>
          <w:rStyle w:val="Style13ptBold"/>
        </w:rPr>
        <w:t>ESE No Date</w:t>
      </w:r>
      <w:r w:rsidRPr="00425A73">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425A73">
          <w:rPr>
            <w:rStyle w:val="Hyperlink"/>
          </w:rPr>
          <w:t>https://www.eur.nl/en/ese/affiliated/ecefg/research/competition-policy</w:t>
        </w:r>
      </w:hyperlink>
    </w:p>
    <w:p w14:paraId="36590FA2" w14:textId="77777777" w:rsidR="00B319CC" w:rsidRPr="00425A73" w:rsidRDefault="00B319CC" w:rsidP="00B319CC">
      <w:pPr>
        <w:rPr>
          <w:rStyle w:val="Emphasis"/>
        </w:rPr>
      </w:pPr>
      <w:r w:rsidRPr="00425A73">
        <w:rPr>
          <w:rStyle w:val="Emphasis"/>
          <w:highlight w:val="cyan"/>
        </w:rPr>
        <w:t>Competition</w:t>
      </w:r>
      <w:r w:rsidRPr="00425A73">
        <w:rPr>
          <w:rStyle w:val="Emphasis"/>
        </w:rPr>
        <w:t xml:space="preserve"> Policy</w:t>
      </w:r>
    </w:p>
    <w:p w14:paraId="11B98E60" w14:textId="77777777" w:rsidR="00B319CC" w:rsidRPr="00425A73" w:rsidRDefault="00B319CC" w:rsidP="00B319CC">
      <w:pPr>
        <w:rPr>
          <w:sz w:val="16"/>
        </w:rPr>
      </w:pPr>
      <w:r w:rsidRPr="00425A73">
        <w:rPr>
          <w:rStyle w:val="StyleUnderline"/>
          <w:highlight w:val="cyan"/>
        </w:rPr>
        <w:t>Research</w:t>
      </w:r>
      <w:r w:rsidRPr="00425A73">
        <w:rPr>
          <w:rStyle w:val="StyleUnderline"/>
        </w:rPr>
        <w:t xml:space="preserve"> in this field </w:t>
      </w:r>
      <w:r w:rsidRPr="00425A73">
        <w:rPr>
          <w:rStyle w:val="StyleUnderline"/>
          <w:highlight w:val="cyan"/>
        </w:rPr>
        <w:t xml:space="preserve">consists of </w:t>
      </w:r>
      <w:r w:rsidRPr="00425A73">
        <w:rPr>
          <w:rStyle w:val="Emphasis"/>
          <w:highlight w:val="cyan"/>
        </w:rPr>
        <w:t>two broad areas</w:t>
      </w:r>
      <w:r w:rsidRPr="00425A73">
        <w:rPr>
          <w:sz w:val="16"/>
        </w:rPr>
        <w:t xml:space="preserve">. The </w:t>
      </w:r>
      <w:r w:rsidRPr="00425A73">
        <w:rPr>
          <w:rStyle w:val="Emphasis"/>
          <w:highlight w:val="cyan"/>
        </w:rPr>
        <w:t>first</w:t>
      </w:r>
      <w:r w:rsidRPr="00425A73">
        <w:rPr>
          <w:sz w:val="16"/>
          <w:highlight w:val="cyan"/>
        </w:rPr>
        <w:t xml:space="preserve"> </w:t>
      </w:r>
      <w:r w:rsidRPr="00425A73">
        <w:rPr>
          <w:sz w:val="16"/>
        </w:rPr>
        <w:t xml:space="preserve">area – Theory and </w:t>
      </w:r>
      <w:r w:rsidRPr="00425A73">
        <w:rPr>
          <w:rStyle w:val="StyleUnderline"/>
          <w:highlight w:val="cyan"/>
        </w:rPr>
        <w:t xml:space="preserve">Implementation </w:t>
      </w:r>
      <w:r w:rsidRPr="00425A73">
        <w:rPr>
          <w:rStyle w:val="StyleUnderline"/>
        </w:rPr>
        <w:t>of Competition Law and Policy</w:t>
      </w:r>
      <w:r w:rsidRPr="00425A73">
        <w:rPr>
          <w:sz w:val="16"/>
        </w:rPr>
        <w:t xml:space="preserve"> – refers to fundamental </w:t>
      </w:r>
      <w:r w:rsidRPr="00425A73">
        <w:rPr>
          <w:rStyle w:val="StyleUnderline"/>
          <w:highlight w:val="cyan"/>
        </w:rPr>
        <w:t>and</w:t>
      </w:r>
      <w:r w:rsidRPr="00425A73">
        <w:rPr>
          <w:sz w:val="16"/>
        </w:rPr>
        <w:t xml:space="preserve"> applied research into topics that are traditionally seen as the core of competition policy. The </w:t>
      </w:r>
      <w:r w:rsidRPr="00425A73">
        <w:rPr>
          <w:rStyle w:val="Emphasis"/>
          <w:highlight w:val="cyan"/>
        </w:rPr>
        <w:t>second</w:t>
      </w:r>
      <w:r w:rsidRPr="00425A73">
        <w:rPr>
          <w:sz w:val="16"/>
        </w:rPr>
        <w:t xml:space="preserve"> area – </w:t>
      </w:r>
      <w:r w:rsidRPr="00425A73">
        <w:rPr>
          <w:rStyle w:val="Emphasis"/>
          <w:highlight w:val="cyan"/>
        </w:rPr>
        <w:t xml:space="preserve">Scope </w:t>
      </w:r>
      <w:r w:rsidRPr="00425A73">
        <w:rPr>
          <w:rStyle w:val="Emphasis"/>
        </w:rPr>
        <w:t>of Competition Law</w:t>
      </w:r>
      <w:r w:rsidRPr="00425A73">
        <w:rPr>
          <w:sz w:val="16"/>
        </w:rPr>
        <w:t xml:space="preserve"> and Policy – </w:t>
      </w:r>
      <w:r w:rsidRPr="00425A73">
        <w:rPr>
          <w:rStyle w:val="StyleUnderline"/>
        </w:rPr>
        <w:t xml:space="preserve">refers to all </w:t>
      </w:r>
      <w:r w:rsidRPr="00425A73">
        <w:rPr>
          <w:rStyle w:val="StyleUnderline"/>
          <w:highlight w:val="cyan"/>
        </w:rPr>
        <w:t xml:space="preserve">research on the </w:t>
      </w:r>
      <w:r w:rsidRPr="00425A73">
        <w:rPr>
          <w:rStyle w:val="StyleUnderline"/>
        </w:rPr>
        <w:t xml:space="preserve">effect and </w:t>
      </w:r>
      <w:r w:rsidRPr="00425A73">
        <w:rPr>
          <w:rStyle w:val="StyleUnderline"/>
          <w:highlight w:val="cyan"/>
        </w:rPr>
        <w:t xml:space="preserve">desirability of </w:t>
      </w:r>
      <w:r w:rsidRPr="00425A73">
        <w:rPr>
          <w:rStyle w:val="Emphasis"/>
        </w:rPr>
        <w:t xml:space="preserve">including </w:t>
      </w:r>
      <w:r w:rsidRPr="00425A73">
        <w:rPr>
          <w:rStyle w:val="Emphasis"/>
          <w:highlight w:val="cyan"/>
        </w:rPr>
        <w:t>new considerations in competition law</w:t>
      </w:r>
      <w:r w:rsidRPr="00425A73">
        <w:rPr>
          <w:sz w:val="16"/>
          <w:highlight w:val="cyan"/>
        </w:rPr>
        <w:t xml:space="preserve"> </w:t>
      </w:r>
      <w:r w:rsidRPr="00425A73">
        <w:rPr>
          <w:sz w:val="16"/>
        </w:rPr>
        <w:t xml:space="preserve">and policy in order </w:t>
      </w:r>
      <w:r w:rsidRPr="00425A73">
        <w:rPr>
          <w:rStyle w:val="StyleUnderline"/>
        </w:rPr>
        <w:t>to address the challenges of our time,</w:t>
      </w:r>
      <w:r w:rsidRPr="00425A73">
        <w:rPr>
          <w:sz w:val="16"/>
        </w:rPr>
        <w:t xml:space="preserve"> </w:t>
      </w:r>
      <w:r w:rsidRPr="00425A73">
        <w:rPr>
          <w:rStyle w:val="StyleUnderline"/>
          <w:highlight w:val="cyan"/>
        </w:rPr>
        <w:t xml:space="preserve">such as </w:t>
      </w:r>
      <w:r w:rsidRPr="00425A73">
        <w:rPr>
          <w:rStyle w:val="StyleUnderline"/>
        </w:rPr>
        <w:t>the</w:t>
      </w:r>
      <w:r w:rsidRPr="00425A73">
        <w:rPr>
          <w:sz w:val="16"/>
        </w:rPr>
        <w:t xml:space="preserve"> increasing </w:t>
      </w:r>
      <w:r w:rsidRPr="00425A73">
        <w:rPr>
          <w:rStyle w:val="Emphasis"/>
          <w:highlight w:val="cyan"/>
        </w:rPr>
        <w:t>power</w:t>
      </w:r>
      <w:r w:rsidRPr="00425A73">
        <w:rPr>
          <w:sz w:val="16"/>
          <w:highlight w:val="cyan"/>
        </w:rPr>
        <w:t xml:space="preserve"> </w:t>
      </w:r>
      <w:r w:rsidRPr="00425A73">
        <w:rPr>
          <w:sz w:val="16"/>
        </w:rPr>
        <w:t xml:space="preserve">of big tech firms, </w:t>
      </w:r>
      <w:r w:rsidRPr="00425A73">
        <w:rPr>
          <w:rStyle w:val="Emphasis"/>
          <w:highlight w:val="cyan"/>
        </w:rPr>
        <w:t xml:space="preserve">or </w:t>
      </w:r>
      <w:r w:rsidRPr="00425A73">
        <w:rPr>
          <w:rStyle w:val="Emphasis"/>
        </w:rPr>
        <w:t xml:space="preserve">global </w:t>
      </w:r>
      <w:r w:rsidRPr="00425A73">
        <w:rPr>
          <w:rStyle w:val="Emphasis"/>
          <w:highlight w:val="cyan"/>
        </w:rPr>
        <w:t>warming</w:t>
      </w:r>
      <w:r w:rsidRPr="00425A73">
        <w:rPr>
          <w:sz w:val="16"/>
        </w:rPr>
        <w:t>.</w:t>
      </w:r>
    </w:p>
    <w:p w14:paraId="1697A828" w14:textId="77777777" w:rsidR="00B319CC" w:rsidRPr="00425A73" w:rsidRDefault="00B319CC" w:rsidP="00B319CC">
      <w:pPr>
        <w:rPr>
          <w:sz w:val="16"/>
        </w:rPr>
      </w:pPr>
      <w:r w:rsidRPr="00425A73">
        <w:rPr>
          <w:sz w:val="16"/>
        </w:rPr>
        <w:t xml:space="preserve">Theory and </w:t>
      </w:r>
      <w:r w:rsidRPr="00425A73">
        <w:rPr>
          <w:rStyle w:val="Emphasis"/>
          <w:highlight w:val="cyan"/>
        </w:rPr>
        <w:t>Implementation</w:t>
      </w:r>
      <w:r w:rsidRPr="00425A73">
        <w:rPr>
          <w:sz w:val="16"/>
        </w:rPr>
        <w:t xml:space="preserve"> of Competition Policy</w:t>
      </w:r>
    </w:p>
    <w:p w14:paraId="531AD19C" w14:textId="77777777" w:rsidR="00B319CC" w:rsidRPr="00425A73" w:rsidRDefault="00B319CC" w:rsidP="00B319CC">
      <w:pPr>
        <w:rPr>
          <w:sz w:val="16"/>
        </w:rPr>
      </w:pPr>
      <w:r w:rsidRPr="00425A73">
        <w:rPr>
          <w:sz w:val="16"/>
        </w:rPr>
        <w:t xml:space="preserve">This </w:t>
      </w:r>
      <w:r w:rsidRPr="00425A73">
        <w:rPr>
          <w:rStyle w:val="StyleUnderline"/>
          <w:highlight w:val="cyan"/>
        </w:rPr>
        <w:t>covers</w:t>
      </w:r>
      <w:r w:rsidRPr="00425A73">
        <w:rPr>
          <w:sz w:val="16"/>
          <w:highlight w:val="cyan"/>
        </w:rPr>
        <w:t xml:space="preserve"> </w:t>
      </w:r>
      <w:r w:rsidRPr="00425A73">
        <w:rPr>
          <w:sz w:val="16"/>
        </w:rPr>
        <w:t xml:space="preserve">for instance </w:t>
      </w:r>
      <w:r w:rsidRPr="00425A73">
        <w:rPr>
          <w:rStyle w:val="StyleUnderline"/>
        </w:rPr>
        <w:t>collusion, abuse of dominance, mergers, market regulation and state aid</w:t>
      </w:r>
      <w:r w:rsidRPr="00425A73">
        <w:rPr>
          <w:sz w:val="16"/>
        </w:rPr>
        <w:t xml:space="preserve">. Some </w:t>
      </w:r>
      <w:r w:rsidRPr="00425A73">
        <w:rPr>
          <w:rStyle w:val="StyleUnderline"/>
        </w:rPr>
        <w:t>examples</w:t>
      </w:r>
      <w:r w:rsidRPr="00425A73">
        <w:rPr>
          <w:sz w:val="16"/>
        </w:rPr>
        <w:t xml:space="preserve"> of research topics </w:t>
      </w:r>
      <w:r w:rsidRPr="00425A73">
        <w:rPr>
          <w:rStyle w:val="StyleUnderline"/>
        </w:rPr>
        <w:t>are</w:t>
      </w:r>
      <w:r w:rsidRPr="00425A73">
        <w:rPr>
          <w:sz w:val="16"/>
        </w:rPr>
        <w:t xml:space="preserve">:  </w:t>
      </w:r>
    </w:p>
    <w:p w14:paraId="46E827A9" w14:textId="77777777" w:rsidR="00B319CC" w:rsidRPr="00425A73" w:rsidRDefault="00B319CC" w:rsidP="00B319CC">
      <w:pPr>
        <w:pStyle w:val="ListParagraph"/>
        <w:numPr>
          <w:ilvl w:val="0"/>
          <w:numId w:val="14"/>
        </w:numPr>
        <w:rPr>
          <w:sz w:val="16"/>
        </w:rPr>
      </w:pPr>
      <w:r w:rsidRPr="00425A73">
        <w:rPr>
          <w:rStyle w:val="Emphasis"/>
        </w:rPr>
        <w:t>the practices firms</w:t>
      </w:r>
      <w:r w:rsidRPr="00425A73">
        <w:rPr>
          <w:sz w:val="16"/>
        </w:rPr>
        <w:t xml:space="preserve"> can </w:t>
      </w:r>
      <w:r w:rsidRPr="00425A73">
        <w:rPr>
          <w:rStyle w:val="Emphasis"/>
        </w:rPr>
        <w:t>use</w:t>
      </w:r>
      <w:r w:rsidRPr="00425A73">
        <w:rPr>
          <w:sz w:val="16"/>
        </w:rPr>
        <w:t xml:space="preserve"> </w:t>
      </w:r>
      <w:r w:rsidRPr="00425A73">
        <w:rPr>
          <w:rStyle w:val="StyleUnderline"/>
        </w:rPr>
        <w:t xml:space="preserve">to engage in </w:t>
      </w:r>
      <w:r w:rsidRPr="00425A73">
        <w:rPr>
          <w:rStyle w:val="Emphasis"/>
        </w:rPr>
        <w:t>collusion</w:t>
      </w:r>
      <w:r w:rsidRPr="00425A73">
        <w:rPr>
          <w:sz w:val="16"/>
        </w:rPr>
        <w:t xml:space="preserve"> </w:t>
      </w:r>
      <w:r w:rsidRPr="00425A73">
        <w:rPr>
          <w:rStyle w:val="StyleUnderline"/>
        </w:rPr>
        <w:t>and</w:t>
      </w:r>
      <w:r w:rsidRPr="00425A73">
        <w:rPr>
          <w:sz w:val="16"/>
        </w:rPr>
        <w:t xml:space="preserve"> its welfare consequences;</w:t>
      </w:r>
    </w:p>
    <w:p w14:paraId="53465E01" w14:textId="77777777" w:rsidR="00B319CC" w:rsidRPr="00425A73" w:rsidRDefault="00B319CC" w:rsidP="00B319CC">
      <w:pPr>
        <w:pStyle w:val="ListParagraph"/>
        <w:numPr>
          <w:ilvl w:val="0"/>
          <w:numId w:val="14"/>
        </w:numPr>
        <w:rPr>
          <w:sz w:val="16"/>
        </w:rPr>
      </w:pPr>
      <w:r w:rsidRPr="00425A73">
        <w:rPr>
          <w:sz w:val="16"/>
        </w:rPr>
        <w:t xml:space="preserve">the practices firms can use to </w:t>
      </w:r>
      <w:r w:rsidRPr="00425A73">
        <w:rPr>
          <w:rStyle w:val="Emphasis"/>
        </w:rPr>
        <w:t>abuse a dominant position</w:t>
      </w:r>
      <w:r w:rsidRPr="00425A73">
        <w:rPr>
          <w:sz w:val="16"/>
        </w:rPr>
        <w:t xml:space="preserve"> and its welfare consequences;</w:t>
      </w:r>
    </w:p>
    <w:p w14:paraId="4D911D83" w14:textId="77777777" w:rsidR="00B319CC" w:rsidRPr="00425A73" w:rsidRDefault="00B319CC" w:rsidP="00B319CC">
      <w:pPr>
        <w:pStyle w:val="ListParagraph"/>
        <w:numPr>
          <w:ilvl w:val="0"/>
          <w:numId w:val="14"/>
        </w:numPr>
        <w:rPr>
          <w:sz w:val="16"/>
          <w:szCs w:val="16"/>
        </w:rPr>
      </w:pPr>
      <w:r w:rsidRPr="00425A73">
        <w:rPr>
          <w:sz w:val="16"/>
          <w:szCs w:val="16"/>
        </w:rPr>
        <w:t>which practices can be considered proof of such activities;</w:t>
      </w:r>
    </w:p>
    <w:p w14:paraId="5325F990" w14:textId="77777777" w:rsidR="00B319CC" w:rsidRPr="00425A73" w:rsidRDefault="00B319CC" w:rsidP="00B319CC">
      <w:pPr>
        <w:pStyle w:val="ListParagraph"/>
        <w:numPr>
          <w:ilvl w:val="0"/>
          <w:numId w:val="14"/>
        </w:numPr>
        <w:rPr>
          <w:sz w:val="16"/>
          <w:szCs w:val="16"/>
        </w:rPr>
      </w:pPr>
      <w:r w:rsidRPr="00425A73">
        <w:rPr>
          <w:sz w:val="16"/>
          <w:szCs w:val="16"/>
        </w:rPr>
        <w:t>how to regulate access to a market;</w:t>
      </w:r>
    </w:p>
    <w:p w14:paraId="72E3F462" w14:textId="77777777" w:rsidR="00B319CC" w:rsidRPr="00425A73" w:rsidRDefault="00B319CC" w:rsidP="00B319CC">
      <w:pPr>
        <w:pStyle w:val="ListParagraph"/>
        <w:numPr>
          <w:ilvl w:val="0"/>
          <w:numId w:val="14"/>
        </w:numPr>
        <w:rPr>
          <w:sz w:val="16"/>
        </w:rPr>
      </w:pPr>
      <w:r w:rsidRPr="00425A73">
        <w:rPr>
          <w:rStyle w:val="StyleUnderline"/>
        </w:rPr>
        <w:t>how to properly assess the effects of a</w:t>
      </w:r>
      <w:r w:rsidRPr="00425A73">
        <w:rPr>
          <w:sz w:val="16"/>
        </w:rPr>
        <w:t xml:space="preserve"> particular practice or </w:t>
      </w:r>
      <w:r w:rsidRPr="00425A73">
        <w:rPr>
          <w:rStyle w:val="StyleUnderline"/>
        </w:rPr>
        <w:t>merger</w:t>
      </w:r>
      <w:r w:rsidRPr="00425A73">
        <w:rPr>
          <w:sz w:val="16"/>
        </w:rPr>
        <w:t>;</w:t>
      </w:r>
    </w:p>
    <w:p w14:paraId="2E234319" w14:textId="77777777" w:rsidR="00B319CC" w:rsidRPr="00425A73" w:rsidRDefault="00B319CC" w:rsidP="00B319CC">
      <w:pPr>
        <w:pStyle w:val="ListParagraph"/>
        <w:numPr>
          <w:ilvl w:val="0"/>
          <w:numId w:val="14"/>
        </w:numPr>
        <w:rPr>
          <w:sz w:val="16"/>
          <w:szCs w:val="16"/>
        </w:rPr>
      </w:pPr>
      <w:r w:rsidRPr="00425A73">
        <w:rPr>
          <w:sz w:val="16"/>
          <w:szCs w:val="16"/>
        </w:rPr>
        <w:t>the practices, by which the state and public authorities distort competition such as subisidies and tax measures</w:t>
      </w:r>
    </w:p>
    <w:p w14:paraId="19D1D45A" w14:textId="77777777" w:rsidR="00B319CC" w:rsidRPr="00425A73" w:rsidRDefault="00B319CC" w:rsidP="00B319CC">
      <w:pPr>
        <w:pStyle w:val="ListParagraph"/>
        <w:numPr>
          <w:ilvl w:val="0"/>
          <w:numId w:val="14"/>
        </w:numPr>
        <w:rPr>
          <w:sz w:val="16"/>
        </w:rPr>
      </w:pPr>
      <w:r w:rsidRPr="00425A73">
        <w:rPr>
          <w:rStyle w:val="StyleUnderline"/>
          <w:highlight w:val="cyan"/>
        </w:rPr>
        <w:t>the</w:t>
      </w:r>
      <w:r w:rsidRPr="00425A73">
        <w:rPr>
          <w:sz w:val="16"/>
          <w:highlight w:val="cyan"/>
        </w:rPr>
        <w:t xml:space="preserve"> </w:t>
      </w:r>
      <w:r w:rsidRPr="00425A73">
        <w:rPr>
          <w:sz w:val="16"/>
        </w:rPr>
        <w:t xml:space="preserve">interpretation and </w:t>
      </w:r>
      <w:r w:rsidRPr="00425A73">
        <w:rPr>
          <w:rStyle w:val="Emphasis"/>
          <w:highlight w:val="cyan"/>
        </w:rPr>
        <w:t>application of</w:t>
      </w:r>
      <w:r w:rsidRPr="00425A73">
        <w:rPr>
          <w:sz w:val="16"/>
          <w:highlight w:val="cyan"/>
        </w:rPr>
        <w:t xml:space="preserve"> </w:t>
      </w:r>
      <w:r w:rsidRPr="00425A73">
        <w:rPr>
          <w:sz w:val="16"/>
        </w:rPr>
        <w:t xml:space="preserve">EU and national </w:t>
      </w:r>
      <w:r w:rsidRPr="00425A73">
        <w:rPr>
          <w:rStyle w:val="Emphasis"/>
          <w:highlight w:val="cyan"/>
        </w:rPr>
        <w:t>competition law</w:t>
      </w:r>
      <w:r w:rsidRPr="00425A73">
        <w:rPr>
          <w:sz w:val="16"/>
          <w:highlight w:val="cyan"/>
        </w:rPr>
        <w:t xml:space="preserve"> </w:t>
      </w:r>
      <w:r w:rsidRPr="00425A73">
        <w:rPr>
          <w:sz w:val="16"/>
        </w:rPr>
        <w:t xml:space="preserve">by Competition Authorities and Courts and the extent </w:t>
      </w:r>
      <w:r w:rsidRPr="00425A73">
        <w:rPr>
          <w:rStyle w:val="StyleUnderline"/>
          <w:highlight w:val="cyan"/>
        </w:rPr>
        <w:t>to</w:t>
      </w:r>
      <w:r w:rsidRPr="00425A73">
        <w:rPr>
          <w:sz w:val="16"/>
          <w:highlight w:val="cyan"/>
        </w:rPr>
        <w:t xml:space="preserve"> </w:t>
      </w:r>
      <w:r w:rsidRPr="00425A73">
        <w:rPr>
          <w:sz w:val="16"/>
        </w:rPr>
        <w:t xml:space="preserve">which they </w:t>
      </w:r>
      <w:r w:rsidRPr="00425A73">
        <w:rPr>
          <w:rStyle w:val="Emphasis"/>
          <w:highlight w:val="cyan"/>
        </w:rPr>
        <w:t>achieve the goals of competition policy</w:t>
      </w:r>
    </w:p>
    <w:p w14:paraId="21CC3200" w14:textId="77777777" w:rsidR="00B319CC" w:rsidRPr="00425A73" w:rsidRDefault="00B319CC" w:rsidP="00B319CC">
      <w:pPr>
        <w:rPr>
          <w:rStyle w:val="Emphasis"/>
        </w:rPr>
      </w:pPr>
      <w:r w:rsidRPr="00425A73">
        <w:rPr>
          <w:rStyle w:val="Emphasis"/>
          <w:highlight w:val="cyan"/>
        </w:rPr>
        <w:t>Scope</w:t>
      </w:r>
      <w:r w:rsidRPr="00425A73">
        <w:rPr>
          <w:rStyle w:val="Emphasis"/>
        </w:rPr>
        <w:t xml:space="preserve"> of Competition Policy</w:t>
      </w:r>
    </w:p>
    <w:p w14:paraId="31A6F168" w14:textId="77777777" w:rsidR="00B319CC" w:rsidRPr="00425A73" w:rsidRDefault="00B319CC" w:rsidP="00B319CC">
      <w:pPr>
        <w:rPr>
          <w:sz w:val="16"/>
        </w:rPr>
      </w:pPr>
      <w:r w:rsidRPr="00425A73">
        <w:rPr>
          <w:sz w:val="16"/>
        </w:rPr>
        <w:t xml:space="preserve">The effectiveness of European </w:t>
      </w:r>
      <w:r w:rsidRPr="00425A73">
        <w:rPr>
          <w:rStyle w:val="StyleUnderline"/>
        </w:rPr>
        <w:t>competition law and policy</w:t>
      </w:r>
      <w:r w:rsidRPr="00425A73">
        <w:rPr>
          <w:sz w:val="16"/>
        </w:rPr>
        <w:t xml:space="preserve"> in combination with rapid technological changes have </w:t>
      </w:r>
      <w:r w:rsidRPr="00425A73">
        <w:rPr>
          <w:rStyle w:val="StyleUnderline"/>
          <w:highlight w:val="cyan"/>
        </w:rPr>
        <w:t xml:space="preserve">raised questions about </w:t>
      </w:r>
      <w:r w:rsidRPr="00425A73">
        <w:rPr>
          <w:rStyle w:val="StyleUnderline"/>
        </w:rPr>
        <w:t xml:space="preserve">its proper </w:t>
      </w:r>
      <w:r w:rsidRPr="00425A73">
        <w:rPr>
          <w:rStyle w:val="Emphasis"/>
        </w:rPr>
        <w:t>scope</w:t>
      </w:r>
      <w:r w:rsidRPr="00425A73">
        <w:rPr>
          <w:sz w:val="16"/>
        </w:rPr>
        <w:t xml:space="preserve">. </w:t>
      </w:r>
      <w:r w:rsidRPr="00425A73">
        <w:rPr>
          <w:rStyle w:val="Emphasis"/>
          <w:highlight w:val="cyan"/>
        </w:rPr>
        <w:t>Which policy objectives</w:t>
      </w:r>
      <w:r w:rsidRPr="00425A73">
        <w:rPr>
          <w:sz w:val="16"/>
          <w:highlight w:val="cyan"/>
        </w:rPr>
        <w:t xml:space="preserve"> </w:t>
      </w:r>
      <w:r w:rsidRPr="00425A73">
        <w:rPr>
          <w:sz w:val="16"/>
        </w:rPr>
        <w:t xml:space="preserve">can and </w:t>
      </w:r>
      <w:r w:rsidRPr="00425A73">
        <w:rPr>
          <w:rStyle w:val="Emphasis"/>
          <w:highlight w:val="cyan"/>
        </w:rPr>
        <w:t>should be pursued</w:t>
      </w:r>
      <w:r w:rsidRPr="00425A73">
        <w:rPr>
          <w:sz w:val="16"/>
          <w:highlight w:val="cyan"/>
        </w:rPr>
        <w:t xml:space="preserve"> </w:t>
      </w:r>
      <w:r w:rsidRPr="00425A73">
        <w:rPr>
          <w:rStyle w:val="Emphasis"/>
          <w:highlight w:val="cyan"/>
        </w:rPr>
        <w:t xml:space="preserve">by </w:t>
      </w:r>
      <w:r w:rsidRPr="00425A73">
        <w:rPr>
          <w:rStyle w:val="Emphasis"/>
        </w:rPr>
        <w:t xml:space="preserve">means of </w:t>
      </w:r>
      <w:r w:rsidRPr="00425A73">
        <w:rPr>
          <w:rStyle w:val="Emphasis"/>
          <w:highlight w:val="cyan"/>
        </w:rPr>
        <w:t>competition law</w:t>
      </w:r>
      <w:r w:rsidRPr="00425A73">
        <w:rPr>
          <w:sz w:val="16"/>
          <w:highlight w:val="cyan"/>
        </w:rPr>
        <w:t xml:space="preserve"> </w:t>
      </w:r>
      <w:r w:rsidRPr="00425A73">
        <w:rPr>
          <w:sz w:val="16"/>
        </w:rPr>
        <w:t xml:space="preserve">and policy, </w:t>
      </w:r>
      <w:r w:rsidRPr="00425A73">
        <w:rPr>
          <w:rStyle w:val="StyleUnderline"/>
          <w:highlight w:val="cyan"/>
        </w:rPr>
        <w:t xml:space="preserve">and which should be delegated to other </w:t>
      </w:r>
      <w:r w:rsidRPr="00425A73">
        <w:rPr>
          <w:rStyle w:val="StyleUnderline"/>
        </w:rPr>
        <w:t xml:space="preserve">legal </w:t>
      </w:r>
      <w:r w:rsidRPr="00425A73">
        <w:rPr>
          <w:rStyle w:val="StyleUnderline"/>
          <w:highlight w:val="cyan"/>
        </w:rPr>
        <w:t xml:space="preserve">fields </w:t>
      </w:r>
      <w:r w:rsidRPr="00425A73">
        <w:rPr>
          <w:rStyle w:val="StyleUnderline"/>
        </w:rPr>
        <w:t>and policies?</w:t>
      </w:r>
      <w:r w:rsidRPr="00425A73">
        <w:rPr>
          <w:sz w:val="16"/>
        </w:rPr>
        <w:t xml:space="preserve"> Some examples of specific research questions include:</w:t>
      </w:r>
    </w:p>
    <w:p w14:paraId="6C880097" w14:textId="77777777" w:rsidR="00B319CC" w:rsidRPr="00425A73" w:rsidRDefault="00B319CC" w:rsidP="00B319CC">
      <w:pPr>
        <w:pStyle w:val="ListParagraph"/>
        <w:numPr>
          <w:ilvl w:val="0"/>
          <w:numId w:val="15"/>
        </w:numPr>
        <w:rPr>
          <w:sz w:val="16"/>
        </w:rPr>
      </w:pPr>
      <w:r w:rsidRPr="00425A73">
        <w:rPr>
          <w:sz w:val="16"/>
        </w:rPr>
        <w:t xml:space="preserve">Can and </w:t>
      </w:r>
      <w:r w:rsidRPr="00425A73">
        <w:rPr>
          <w:rStyle w:val="Emphasis"/>
          <w:highlight w:val="cyan"/>
        </w:rPr>
        <w:t>should competition law be used to protect</w:t>
      </w:r>
      <w:r w:rsidRPr="00425A73">
        <w:rPr>
          <w:sz w:val="16"/>
          <w:highlight w:val="cyan"/>
        </w:rPr>
        <w:t xml:space="preserve"> </w:t>
      </w:r>
      <w:r w:rsidRPr="00425A73">
        <w:rPr>
          <w:sz w:val="16"/>
        </w:rPr>
        <w:t xml:space="preserve">the </w:t>
      </w:r>
      <w:r w:rsidRPr="00425A73">
        <w:rPr>
          <w:rStyle w:val="Emphasis"/>
          <w:highlight w:val="cyan"/>
        </w:rPr>
        <w:t>privacy</w:t>
      </w:r>
      <w:r w:rsidRPr="00425A73">
        <w:rPr>
          <w:sz w:val="16"/>
          <w:highlight w:val="cyan"/>
        </w:rPr>
        <w:t xml:space="preserve"> </w:t>
      </w:r>
      <w:r w:rsidRPr="00425A73">
        <w:rPr>
          <w:sz w:val="16"/>
        </w:rPr>
        <w:t>of consumers on the internet?</w:t>
      </w:r>
    </w:p>
    <w:p w14:paraId="388B8A94" w14:textId="77777777" w:rsidR="00B319CC" w:rsidRPr="00425A73" w:rsidRDefault="00B319CC" w:rsidP="00B319CC">
      <w:pPr>
        <w:pStyle w:val="ListParagraph"/>
        <w:numPr>
          <w:ilvl w:val="0"/>
          <w:numId w:val="15"/>
        </w:numPr>
        <w:rPr>
          <w:sz w:val="16"/>
        </w:rPr>
      </w:pPr>
      <w:r w:rsidRPr="00425A73">
        <w:rPr>
          <w:sz w:val="16"/>
        </w:rPr>
        <w:t xml:space="preserve">Information gathered by firms can be used to increase their own profits. How does this affect consumers, and what does this depend on? Can and </w:t>
      </w:r>
      <w:r w:rsidRPr="00425A73">
        <w:rPr>
          <w:rStyle w:val="Emphasis"/>
        </w:rPr>
        <w:t>should competition law deal with market power</w:t>
      </w:r>
      <w:r w:rsidRPr="00425A73">
        <w:rPr>
          <w:sz w:val="16"/>
        </w:rPr>
        <w:t xml:space="preserve"> </w:t>
      </w:r>
      <w:r w:rsidRPr="00425A73">
        <w:rPr>
          <w:sz w:val="16"/>
        </w:rPr>
        <w:lastRenderedPageBreak/>
        <w:t xml:space="preserve">derived </w:t>
      </w:r>
      <w:r w:rsidRPr="00425A73">
        <w:rPr>
          <w:rStyle w:val="Emphasis"/>
        </w:rPr>
        <w:t xml:space="preserve">from </w:t>
      </w:r>
      <w:r w:rsidRPr="00425A73">
        <w:rPr>
          <w:rStyle w:val="Emphasis"/>
          <w:highlight w:val="cyan"/>
        </w:rPr>
        <w:t>info</w:t>
      </w:r>
      <w:r w:rsidRPr="00425A73">
        <w:rPr>
          <w:rStyle w:val="Emphasis"/>
        </w:rPr>
        <w:t>rmation</w:t>
      </w:r>
      <w:r w:rsidRPr="00425A73">
        <w:rPr>
          <w:sz w:val="16"/>
        </w:rPr>
        <w:t xml:space="preserve"> gathering? For instance, should the big five tech giants be forced to divest activities?</w:t>
      </w:r>
    </w:p>
    <w:p w14:paraId="5C5034FE" w14:textId="77777777" w:rsidR="00B319CC" w:rsidRPr="00425A73" w:rsidRDefault="00B319CC" w:rsidP="00B319CC">
      <w:pPr>
        <w:pStyle w:val="ListParagraph"/>
        <w:numPr>
          <w:ilvl w:val="0"/>
          <w:numId w:val="15"/>
        </w:numPr>
        <w:rPr>
          <w:rStyle w:val="Emphasis"/>
        </w:rPr>
      </w:pPr>
      <w:r w:rsidRPr="00425A73">
        <w:rPr>
          <w:rStyle w:val="Emphasis"/>
        </w:rPr>
        <w:t>Should competition policy</w:t>
      </w:r>
      <w:r w:rsidRPr="00425A73">
        <w:rPr>
          <w:sz w:val="16"/>
        </w:rPr>
        <w:t xml:space="preserve"> also include </w:t>
      </w:r>
      <w:r w:rsidRPr="00425A73">
        <w:rPr>
          <w:rStyle w:val="Emphasis"/>
        </w:rPr>
        <w:t>consider</w:t>
      </w:r>
      <w:r w:rsidRPr="00425A73">
        <w:rPr>
          <w:sz w:val="16"/>
        </w:rPr>
        <w:t xml:space="preserve">ations of economic </w:t>
      </w:r>
      <w:r w:rsidRPr="00425A73">
        <w:rPr>
          <w:rStyle w:val="Emphasis"/>
          <w:highlight w:val="cyan"/>
        </w:rPr>
        <w:t>inequality or environmental effects</w:t>
      </w:r>
      <w:r w:rsidRPr="00425A73">
        <w:rPr>
          <w:rStyle w:val="Emphasis"/>
        </w:rPr>
        <w:t>?</w:t>
      </w:r>
    </w:p>
    <w:p w14:paraId="0C0DDD54" w14:textId="77777777" w:rsidR="00B319CC" w:rsidRPr="00425A73" w:rsidRDefault="00B319CC" w:rsidP="00B319CC">
      <w:pPr>
        <w:pStyle w:val="ListParagraph"/>
        <w:numPr>
          <w:ilvl w:val="0"/>
          <w:numId w:val="15"/>
        </w:numPr>
        <w:rPr>
          <w:rStyle w:val="Emphasis"/>
          <w:b w:val="0"/>
          <w:iCs w:val="0"/>
        </w:rPr>
      </w:pPr>
      <w:r w:rsidRPr="00425A73">
        <w:rPr>
          <w:rStyle w:val="StyleUnderline"/>
          <w:highlight w:val="cyan"/>
        </w:rPr>
        <w:t xml:space="preserve">Can competition law </w:t>
      </w:r>
      <w:r w:rsidRPr="00425A73">
        <w:rPr>
          <w:rStyle w:val="StyleUnderline"/>
        </w:rPr>
        <w:t xml:space="preserve">remain effective if it is </w:t>
      </w:r>
      <w:r w:rsidRPr="00425A73">
        <w:rPr>
          <w:rStyle w:val="StyleUnderline"/>
          <w:highlight w:val="cyan"/>
        </w:rPr>
        <w:t>use</w:t>
      </w:r>
      <w:r w:rsidRPr="00425A73">
        <w:rPr>
          <w:rStyle w:val="StyleUnderline"/>
        </w:rPr>
        <w:t xml:space="preserve">d for </w:t>
      </w:r>
      <w:r w:rsidRPr="00425A73">
        <w:rPr>
          <w:rStyle w:val="Emphasis"/>
          <w:highlight w:val="cyan"/>
        </w:rPr>
        <w:t>more than</w:t>
      </w:r>
      <w:r w:rsidRPr="00425A73">
        <w:rPr>
          <w:sz w:val="16"/>
          <w:highlight w:val="cyan"/>
        </w:rPr>
        <w:t xml:space="preserve"> </w:t>
      </w:r>
      <w:r w:rsidRPr="00425A73">
        <w:rPr>
          <w:sz w:val="16"/>
        </w:rPr>
        <w:t>safeguarding fair</w:t>
      </w:r>
      <w:r w:rsidRPr="00425A73">
        <w:rPr>
          <w:rStyle w:val="StyleUnderline"/>
        </w:rPr>
        <w:t xml:space="preserve"> </w:t>
      </w:r>
      <w:r w:rsidRPr="00425A73">
        <w:rPr>
          <w:rStyle w:val="Emphasis"/>
          <w:highlight w:val="cyan"/>
        </w:rPr>
        <w:t>competition</w:t>
      </w:r>
      <w:r w:rsidRPr="00425A73">
        <w:rPr>
          <w:rStyle w:val="Emphasis"/>
        </w:rPr>
        <w:t>?</w:t>
      </w:r>
    </w:p>
    <w:p w14:paraId="0AF085F5" w14:textId="77777777" w:rsidR="00B319CC" w:rsidRPr="00425A73" w:rsidRDefault="00B319CC" w:rsidP="00B319CC">
      <w:pPr>
        <w:pStyle w:val="Heading4"/>
        <w:rPr>
          <w:rFonts w:cs="Arial"/>
        </w:rPr>
      </w:pPr>
      <w:r w:rsidRPr="00425A73">
        <w:rPr>
          <w:rFonts w:cs="Arial"/>
        </w:rPr>
        <w:t xml:space="preserve">That means the aff must </w:t>
      </w:r>
      <w:r>
        <w:rPr>
          <w:rFonts w:cs="Arial"/>
          <w:u w:val="single"/>
        </w:rPr>
        <w:t>change</w:t>
      </w:r>
      <w:r w:rsidRPr="00425A73">
        <w:rPr>
          <w:rFonts w:cs="Arial"/>
        </w:rPr>
        <w:t xml:space="preserve"> the </w:t>
      </w:r>
      <w:r w:rsidRPr="00425A73">
        <w:rPr>
          <w:rFonts w:cs="Arial"/>
          <w:u w:val="single"/>
        </w:rPr>
        <w:t>consumer welfare standard</w:t>
      </w:r>
      <w:r w:rsidRPr="00425A73">
        <w:rPr>
          <w:rFonts w:cs="Arial"/>
        </w:rPr>
        <w:t xml:space="preserve">.  </w:t>
      </w:r>
    </w:p>
    <w:p w14:paraId="484FC273" w14:textId="77777777" w:rsidR="00B319CC" w:rsidRPr="00425A73" w:rsidRDefault="00B319CC" w:rsidP="00B319CC">
      <w:r w:rsidRPr="00425A73">
        <w:t xml:space="preserve">Trevor </w:t>
      </w:r>
      <w:r w:rsidRPr="00425A73">
        <w:rPr>
          <w:rStyle w:val="Style13ptBold"/>
        </w:rPr>
        <w:t>Wagener 21</w:t>
      </w:r>
      <w:r w:rsidRPr="00425A73">
        <w:t>. "The Curse of Tradeoffs: Neo-Brandeisians vs. Consumers". Disruptive Competition Project. 5-21-2021. https://www.project-disco.org/competition/052121-the-curse-of-tradeoffs-neo-brandeisian-antitrust-versus-consumers/</w:t>
      </w:r>
    </w:p>
    <w:p w14:paraId="36E38354" w14:textId="77777777" w:rsidR="00B319CC" w:rsidRPr="00425A73" w:rsidRDefault="00B319CC" w:rsidP="00B319CC">
      <w:pPr>
        <w:rPr>
          <w:sz w:val="16"/>
        </w:rPr>
      </w:pPr>
      <w:r w:rsidRPr="00425A73">
        <w:rPr>
          <w:rStyle w:val="StyleUnderline"/>
          <w:highlight w:val="cyan"/>
        </w:rPr>
        <w:t xml:space="preserve">Neo-Brandeisians seek to </w:t>
      </w:r>
      <w:r w:rsidRPr="00425A73">
        <w:rPr>
          <w:rStyle w:val="Emphasis"/>
          <w:highlight w:val="cyan"/>
        </w:rPr>
        <w:t>replace the</w:t>
      </w:r>
      <w:r w:rsidRPr="00425A73">
        <w:rPr>
          <w:sz w:val="16"/>
          <w:highlight w:val="cyan"/>
        </w:rPr>
        <w:t xml:space="preserve"> </w:t>
      </w:r>
      <w:r w:rsidRPr="00425A73">
        <w:rPr>
          <w:sz w:val="16"/>
        </w:rPr>
        <w:t xml:space="preserve">longstanding </w:t>
      </w:r>
      <w:r w:rsidRPr="00425A73">
        <w:rPr>
          <w:rStyle w:val="Emphasis"/>
          <w:highlight w:val="cyan"/>
        </w:rPr>
        <w:t>objective</w:t>
      </w:r>
      <w:r w:rsidRPr="00425A73">
        <w:rPr>
          <w:sz w:val="16"/>
          <w:highlight w:val="cyan"/>
        </w:rPr>
        <w:t xml:space="preserve"> </w:t>
      </w:r>
      <w:r w:rsidRPr="00425A73">
        <w:rPr>
          <w:sz w:val="16"/>
        </w:rPr>
        <w:t xml:space="preserve">and principles-based framework </w:t>
      </w:r>
      <w:r w:rsidRPr="00425A73">
        <w:rPr>
          <w:rStyle w:val="Emphasis"/>
          <w:highlight w:val="cyan"/>
        </w:rPr>
        <w:t>of the consumer welfare standard</w:t>
      </w:r>
      <w:r w:rsidRPr="00425A73">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425A73">
        <w:rPr>
          <w:rStyle w:val="StyleUnderline"/>
          <w:highlight w:val="cyan"/>
        </w:rPr>
        <w:t xml:space="preserve">Addressing a wide range of goals through antitrust policy requires </w:t>
      </w:r>
      <w:r w:rsidRPr="00425A73">
        <w:rPr>
          <w:rStyle w:val="Emphasis"/>
          <w:highlight w:val="cyan"/>
        </w:rPr>
        <w:t>de-emphasizing consumer welfare</w:t>
      </w:r>
      <w:r w:rsidRPr="00425A73">
        <w:rPr>
          <w:sz w:val="16"/>
        </w:rPr>
        <w:t xml:space="preserve">, </w:t>
      </w:r>
      <w:r w:rsidRPr="00425A73">
        <w:rPr>
          <w:rStyle w:val="Emphasis"/>
          <w:highlight w:val="cyan"/>
        </w:rPr>
        <w:t>creating fundamental tradeoffs</w:t>
      </w:r>
      <w:r w:rsidRPr="00425A73">
        <w:rPr>
          <w:sz w:val="16"/>
        </w:rPr>
        <w:t xml:space="preserve"> expected </w:t>
      </w:r>
      <w:r w:rsidRPr="00425A73">
        <w:rPr>
          <w:rStyle w:val="Emphasis"/>
          <w:highlight w:val="cyan"/>
        </w:rPr>
        <w:t>to harm consumers</w:t>
      </w:r>
      <w:r w:rsidRPr="00425A73">
        <w:rPr>
          <w:sz w:val="16"/>
        </w:rPr>
        <w:t xml:space="preserve"> relative to the status quo. </w:t>
      </w:r>
    </w:p>
    <w:p w14:paraId="51320747" w14:textId="77777777" w:rsidR="00B319CC" w:rsidRPr="00425A73" w:rsidRDefault="00B319CC" w:rsidP="00B319CC">
      <w:pPr>
        <w:rPr>
          <w:sz w:val="16"/>
        </w:rPr>
      </w:pPr>
      <w:r w:rsidRPr="00425A73">
        <w:rPr>
          <w:rStyle w:val="StyleUnderline"/>
          <w:highlight w:val="cyan"/>
        </w:rPr>
        <w:t xml:space="preserve">The willingness to </w:t>
      </w:r>
      <w:r w:rsidRPr="00425A73">
        <w:rPr>
          <w:rStyle w:val="Emphasis"/>
          <w:highlight w:val="cyan"/>
        </w:rPr>
        <w:t>sacrifice consumer welfare</w:t>
      </w:r>
      <w:r w:rsidRPr="00425A73">
        <w:rPr>
          <w:sz w:val="16"/>
        </w:rPr>
        <w:t xml:space="preserve"> in order to achieve other ends </w:t>
      </w:r>
      <w:r w:rsidRPr="00425A73">
        <w:rPr>
          <w:rStyle w:val="StyleUnderline"/>
          <w:highlight w:val="cyan"/>
        </w:rPr>
        <w:t xml:space="preserve">is a </w:t>
      </w:r>
      <w:r w:rsidRPr="00425A73">
        <w:rPr>
          <w:rStyle w:val="Emphasis"/>
          <w:highlight w:val="cyan"/>
        </w:rPr>
        <w:t>defining characteristic</w:t>
      </w:r>
      <w:r w:rsidRPr="00425A73">
        <w:rPr>
          <w:rStyle w:val="StyleUnderline"/>
          <w:highlight w:val="cyan"/>
        </w:rPr>
        <w:t xml:space="preserve"> </w:t>
      </w:r>
      <w:r w:rsidRPr="00425A73">
        <w:rPr>
          <w:rStyle w:val="StyleUnderline"/>
        </w:rPr>
        <w:t>of Neo-Brandeisian antitrust</w:t>
      </w:r>
      <w:r w:rsidRPr="00425A73">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074E1FDD" w14:textId="77777777" w:rsidR="00B319CC" w:rsidRPr="00A445B7" w:rsidRDefault="00B319CC" w:rsidP="00B319CC">
      <w:pPr>
        <w:pStyle w:val="Heading4"/>
        <w:rPr>
          <w:rFonts w:cs="Arial"/>
        </w:rPr>
      </w:pPr>
      <w:r w:rsidRPr="00425A73">
        <w:rPr>
          <w:rFonts w:cs="Arial"/>
        </w:rPr>
        <w:t xml:space="preserve">Vote negative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---only “change goals” creates key </w:t>
      </w:r>
      <w:r w:rsidRPr="00425A73">
        <w:rPr>
          <w:rFonts w:cs="Arial"/>
          <w:u w:val="single"/>
        </w:rPr>
        <w:t>economy</w:t>
      </w:r>
      <w:r w:rsidRPr="00425A73">
        <w:rPr>
          <w:rFonts w:cs="Arial"/>
        </w:rPr>
        <w:t xml:space="preserve"> and </w:t>
      </w:r>
      <w:r w:rsidRPr="00425A73">
        <w:rPr>
          <w:rFonts w:cs="Arial"/>
          <w:u w:val="single"/>
        </w:rPr>
        <w:t xml:space="preserve">legal </w:t>
      </w:r>
      <w:r w:rsidRPr="00425A73">
        <w:rPr>
          <w:rFonts w:cs="Arial"/>
        </w:rPr>
        <w:t xml:space="preserve">disads over </w:t>
      </w:r>
      <w:r w:rsidRPr="00425A73">
        <w:rPr>
          <w:rFonts w:cs="Arial"/>
          <w:u w:val="single"/>
        </w:rPr>
        <w:t>what antitrust should consider</w:t>
      </w:r>
      <w:r w:rsidRPr="00425A73">
        <w:rPr>
          <w:rFonts w:cs="Arial"/>
        </w:rPr>
        <w:t xml:space="preserve">---the </w:t>
      </w:r>
      <w:r w:rsidRPr="00425A73">
        <w:rPr>
          <w:rFonts w:cs="Arial"/>
          <w:u w:val="single"/>
        </w:rPr>
        <w:t>affs topic</w:t>
      </w:r>
      <w:r w:rsidRPr="00425A73">
        <w:rPr>
          <w:rFonts w:cs="Arial"/>
        </w:rPr>
        <w:t xml:space="preserve"> races to </w:t>
      </w:r>
      <w:r w:rsidRPr="00425A73">
        <w:rPr>
          <w:rFonts w:cs="Arial"/>
          <w:u w:val="single"/>
        </w:rPr>
        <w:t>tiny exemptions</w:t>
      </w:r>
      <w:r w:rsidRPr="00425A73">
        <w:rPr>
          <w:rFonts w:cs="Arial"/>
        </w:rPr>
        <w:t xml:space="preserve"> and </w:t>
      </w:r>
      <w:r w:rsidRPr="00425A73">
        <w:rPr>
          <w:rFonts w:cs="Arial"/>
          <w:u w:val="single"/>
        </w:rPr>
        <w:t>technical changes</w:t>
      </w:r>
      <w:r w:rsidRPr="00425A73">
        <w:rPr>
          <w:rFonts w:cs="Arial"/>
        </w:rPr>
        <w:t xml:space="preserve"> with no core ground. </w:t>
      </w:r>
    </w:p>
    <w:p w14:paraId="5B29186E" w14:textId="77777777" w:rsidR="00B319CC" w:rsidRDefault="00B319CC" w:rsidP="00B319CC">
      <w:pPr>
        <w:pStyle w:val="Heading3"/>
      </w:pPr>
      <w:r>
        <w:lastRenderedPageBreak/>
        <w:t xml:space="preserve">Advantage CP---1NC </w:t>
      </w:r>
    </w:p>
    <w:p w14:paraId="529B282D" w14:textId="77777777" w:rsidR="00B319CC" w:rsidRDefault="00B319CC" w:rsidP="00B319CC">
      <w:pPr>
        <w:pStyle w:val="Heading4"/>
      </w:pPr>
      <w:r>
        <w:t xml:space="preserve">The United States federal government should </w:t>
      </w:r>
    </w:p>
    <w:p w14:paraId="256115A0" w14:textId="77777777" w:rsidR="00B319CC" w:rsidRDefault="00B319CC" w:rsidP="00B319CC">
      <w:pPr>
        <w:pStyle w:val="Heading4"/>
        <w:numPr>
          <w:ilvl w:val="0"/>
          <w:numId w:val="13"/>
        </w:numPr>
        <w:rPr>
          <w:rFonts w:cstheme="majorHAnsi"/>
        </w:rPr>
      </w:pPr>
      <w:r>
        <w:t xml:space="preserve">close the prison at Guantánamo Bay, </w:t>
      </w:r>
      <w:r w:rsidRPr="005F4AE6">
        <w:rPr>
          <w:rFonts w:cstheme="majorHAnsi"/>
        </w:rPr>
        <w:t>pass a new Voting Rights Act,</w:t>
      </w:r>
      <w:r>
        <w:t xml:space="preserve"> </w:t>
      </w:r>
      <w:r w:rsidRPr="005F4AE6">
        <w:rPr>
          <w:rFonts w:cstheme="majorHAnsi"/>
        </w:rPr>
        <w:t>ban gerrymandering,</w:t>
      </w:r>
      <w:r>
        <w:t xml:space="preserve"> and </w:t>
      </w:r>
      <w:r w:rsidRPr="005F4AE6">
        <w:rPr>
          <w:rFonts w:cstheme="majorHAnsi"/>
        </w:rPr>
        <w:t>end the filibuster,</w:t>
      </w:r>
    </w:p>
    <w:p w14:paraId="18875559" w14:textId="77777777" w:rsidR="00B319CC" w:rsidRPr="005F4AE6" w:rsidRDefault="00B319CC" w:rsidP="00B319CC">
      <w:pPr>
        <w:pStyle w:val="Heading4"/>
        <w:numPr>
          <w:ilvl w:val="0"/>
          <w:numId w:val="13"/>
        </w:numPr>
        <w:rPr>
          <w:rFonts w:cstheme="majorHAnsi"/>
        </w:rPr>
      </w:pPr>
      <w:r>
        <w:t>increase its investigations and prosecutions of white-collar crime, including accounting fraud, insider trading, and corporate disclosure cases, increase its investigations and prosecutions of hate crimes and civil rights violations</w:t>
      </w:r>
      <w:r>
        <w:rPr>
          <w:rFonts w:cstheme="majorHAnsi"/>
        </w:rPr>
        <w:t xml:space="preserve">, and </w:t>
      </w:r>
      <w:r>
        <w:t xml:space="preserve">adopt clear and non-partisan interpretations of immigration law </w:t>
      </w:r>
    </w:p>
    <w:p w14:paraId="1AE1EFFB" w14:textId="77777777" w:rsidR="00B319CC" w:rsidRPr="005F4AE6" w:rsidRDefault="00B319CC" w:rsidP="00B319CC"/>
    <w:p w14:paraId="68C02FF2" w14:textId="77777777" w:rsidR="00B319CC" w:rsidRPr="00964658" w:rsidRDefault="00B319CC" w:rsidP="00B319CC">
      <w:pPr>
        <w:pStyle w:val="Heading4"/>
        <w:rPr>
          <w:rFonts w:cstheme="majorHAnsi"/>
        </w:rPr>
      </w:pPr>
      <w:r>
        <w:rPr>
          <w:rFonts w:cstheme="majorHAnsi"/>
        </w:rPr>
        <w:t xml:space="preserve">Plank 1 solves democracy---fixes a </w:t>
      </w:r>
      <w:r>
        <w:rPr>
          <w:rFonts w:cstheme="majorHAnsi"/>
          <w:u w:val="single"/>
        </w:rPr>
        <w:t>slew</w:t>
      </w:r>
      <w:r>
        <w:rPr>
          <w:rFonts w:cstheme="majorHAnsi"/>
        </w:rPr>
        <w:t xml:space="preserve"> of problems</w:t>
      </w:r>
    </w:p>
    <w:p w14:paraId="2FFC46DC" w14:textId="77777777" w:rsidR="00B319CC" w:rsidRPr="00DB0F43" w:rsidRDefault="00B319CC" w:rsidP="00B319CC">
      <w:pPr>
        <w:rPr>
          <w:rFonts w:cstheme="majorHAnsi"/>
          <w:b/>
          <w:sz w:val="26"/>
        </w:rPr>
      </w:pPr>
      <w:r w:rsidRPr="00DB0F43">
        <w:rPr>
          <w:rStyle w:val="Style13ptBold"/>
          <w:rFonts w:cstheme="majorHAnsi"/>
        </w:rPr>
        <w:t xml:space="preserve">Hasan 18 </w:t>
      </w:r>
      <w:r w:rsidRPr="00DB0F43">
        <w:rPr>
          <w:rFonts w:cstheme="majorHAnsi"/>
        </w:rPr>
        <w:t>[Mehdi; contributing writer for the New Statesman and the co-author of Ed: The Milibands and the Making of a Labour Leader; 11-1-2018; "Eight simple steps to fix American democracy"; New Statesman; https://www.newstatesman.com/world/north-america/2018/11/eight-simple-steps-fix-american-democracy; Accessed 10-30-2020; BM]</w:t>
      </w:r>
    </w:p>
    <w:p w14:paraId="7C3727A1" w14:textId="77777777" w:rsidR="00B319CC" w:rsidRPr="00DB0F43" w:rsidRDefault="00B319CC" w:rsidP="00B319CC">
      <w:pPr>
        <w:rPr>
          <w:rFonts w:cstheme="majorHAnsi"/>
          <w:u w:val="single"/>
        </w:rPr>
      </w:pPr>
      <w:r w:rsidRPr="00DB0F43">
        <w:rPr>
          <w:rFonts w:cstheme="majorHAnsi"/>
          <w:sz w:val="16"/>
        </w:rPr>
        <w:t xml:space="preserve">If a backswing brings us a Democratic government with a mandate for reform, </w:t>
      </w:r>
      <w:r w:rsidRPr="00BE4069">
        <w:rPr>
          <w:rFonts w:cstheme="majorHAnsi"/>
          <w:highlight w:val="cyan"/>
          <w:u w:val="single"/>
        </w:rPr>
        <w:t>here a</w:t>
      </w:r>
      <w:r w:rsidRPr="00DB0F43">
        <w:rPr>
          <w:rFonts w:cstheme="majorHAnsi"/>
          <w:u w:val="single"/>
        </w:rPr>
        <w:t>re</w:t>
      </w:r>
      <w:r w:rsidRPr="00DB0F43">
        <w:rPr>
          <w:rFonts w:cstheme="majorHAnsi"/>
        </w:rPr>
        <w:t xml:space="preserve"> </w:t>
      </w:r>
      <w:r w:rsidRPr="00DB0F43">
        <w:rPr>
          <w:rFonts w:cstheme="majorHAnsi"/>
          <w:sz w:val="16"/>
          <w:szCs w:val="16"/>
        </w:rPr>
        <w:t>eight</w:t>
      </w:r>
      <w:r w:rsidRPr="00DB0F43">
        <w:rPr>
          <w:rFonts w:cstheme="majorHAnsi"/>
          <w:u w:val="single"/>
        </w:rPr>
        <w:t xml:space="preserve"> simple </w:t>
      </w:r>
      <w:r w:rsidRPr="00BE4069">
        <w:rPr>
          <w:rFonts w:cstheme="majorHAnsi"/>
          <w:highlight w:val="cyan"/>
          <w:u w:val="single"/>
        </w:rPr>
        <w:t xml:space="preserve">steps </w:t>
      </w:r>
      <w:r w:rsidRPr="00DB0F43">
        <w:rPr>
          <w:rFonts w:cstheme="majorHAnsi"/>
          <w:u w:val="single"/>
        </w:rPr>
        <w:t xml:space="preserve">they could take </w:t>
      </w:r>
      <w:r w:rsidRPr="00BE4069">
        <w:rPr>
          <w:rFonts w:cstheme="majorHAnsi"/>
          <w:highlight w:val="cyan"/>
          <w:u w:val="single"/>
        </w:rPr>
        <w:t>to</w:t>
      </w:r>
      <w:r w:rsidRPr="00BE4069">
        <w:rPr>
          <w:rFonts w:cstheme="majorHAnsi"/>
          <w:sz w:val="16"/>
          <w:szCs w:val="16"/>
          <w:highlight w:val="cyan"/>
        </w:rPr>
        <w:t xml:space="preserve"> </w:t>
      </w:r>
      <w:r w:rsidRPr="00DB0F43">
        <w:rPr>
          <w:rFonts w:cstheme="majorHAnsi"/>
          <w:sz w:val="16"/>
          <w:szCs w:val="16"/>
        </w:rPr>
        <w:t xml:space="preserve">try and </w:t>
      </w:r>
      <w:r w:rsidRPr="00BE4069">
        <w:rPr>
          <w:rFonts w:cstheme="majorHAnsi"/>
          <w:highlight w:val="cyan"/>
          <w:u w:val="single"/>
        </w:rPr>
        <w:t>fix</w:t>
      </w:r>
      <w:r w:rsidRPr="00DB0F43">
        <w:rPr>
          <w:rFonts w:cstheme="majorHAnsi"/>
          <w:sz w:val="16"/>
          <w:szCs w:val="16"/>
        </w:rPr>
        <w:t xml:space="preserve">, reform and improve </w:t>
      </w:r>
      <w:r w:rsidRPr="00BE4069">
        <w:rPr>
          <w:rFonts w:cstheme="majorHAnsi"/>
          <w:highlight w:val="cyan"/>
          <w:u w:val="single"/>
        </w:rPr>
        <w:t>our “flawed” democracy.</w:t>
      </w:r>
      <w:r w:rsidRPr="00DB0F43">
        <w:rPr>
          <w:rFonts w:cstheme="majorHAnsi"/>
          <w:u w:val="single"/>
        </w:rPr>
        <w:t xml:space="preserve"> </w:t>
      </w:r>
      <w:r w:rsidRPr="00DB0F43">
        <w:rPr>
          <w:rFonts w:cstheme="majorHAnsi"/>
          <w:sz w:val="16"/>
        </w:rPr>
        <w:t xml:space="preserve">**** 1) Abolish the electoral college “The electoral college is a disaster for a democracy.” So said Donald Trump on election night in 2012, when it looked for a brief moment as if Mitt Romney might win the popular vote against Barack Obama. Today, of course, Trump sits in the Oval Office as a result of that very same electoral college – which, unbeknownst to many Americans, was created to boost the political power of slave-owning southern states. Since the start of this century, the United States has elected two Republican presidents – Trump and George W Bush – who lost the national popular vote but won the majority of electoral college votes. How so? The electoral college elevates smaller, rural Republican states at the expense of bigger, more urban Democratic states. Compare California to Wyoming: the former has one electoral vote per 712,000 people, while the latter has one per 195,000 people. That means a vote in Wyoming has 3.6 times the impact in the electoral college as a vote in California. The core of democracy is supposed to be the principle of one person, one vote, but the electoral college makes a mockery of that principle. And guess what? Most Americans agree. In June, a PRRI poll found that two-thirds (68 per cent) of Americans would prefer electing their presidents on the basis of the national popular vote, as opposed to the electoral college. Abolishing the electoral college won’t be easy. It would need a constitutional amendment, which itself requires a two-thirds vote in both the House and the Senate and the ratification of three-quarters (38) of the 50 states. There is, however, an alternative to outright abolition. The National Popular Vote Interstate Compact (NPVIC) is an agreement between a growing number of US states to pool their electoral college votes for the presidential candidate who wins the popular vote. The agreement is supposed to take effect once the participating states represent at least 270 electoral votes, the minimum number required to elect a president. As of October 2018, the NPVIC had been adopted by 11 states which, between them, have 172 electoral votes or 32 per cent of the total Electoral College. </w:t>
      </w:r>
      <w:r w:rsidRPr="00DB0F43">
        <w:rPr>
          <w:rFonts w:cstheme="majorHAnsi"/>
          <w:u w:val="single"/>
        </w:rPr>
        <w:t xml:space="preserve">2) </w:t>
      </w:r>
      <w:r w:rsidRPr="00BE4069">
        <w:rPr>
          <w:rStyle w:val="Emphasis"/>
          <w:highlight w:val="cyan"/>
        </w:rPr>
        <w:t>Pass a new V</w:t>
      </w:r>
      <w:r w:rsidRPr="00BE4069">
        <w:rPr>
          <w:rStyle w:val="Emphasis"/>
        </w:rPr>
        <w:t xml:space="preserve">oting </w:t>
      </w:r>
      <w:r w:rsidRPr="00BE4069">
        <w:rPr>
          <w:rStyle w:val="Emphasis"/>
          <w:highlight w:val="cyan"/>
        </w:rPr>
        <w:t>R</w:t>
      </w:r>
      <w:r w:rsidRPr="00BE4069">
        <w:rPr>
          <w:rStyle w:val="Emphasis"/>
        </w:rPr>
        <w:t xml:space="preserve">ights </w:t>
      </w:r>
      <w:r w:rsidRPr="00BE4069">
        <w:rPr>
          <w:rStyle w:val="Emphasis"/>
          <w:highlight w:val="cyan"/>
        </w:rPr>
        <w:t>A</w:t>
      </w:r>
      <w:r w:rsidRPr="00BE4069">
        <w:rPr>
          <w:rStyle w:val="Emphasis"/>
        </w:rPr>
        <w:t>ct</w:t>
      </w:r>
      <w:r w:rsidRPr="00DB0F43">
        <w:rPr>
          <w:rFonts w:cstheme="majorHAnsi"/>
          <w:u w:val="single"/>
        </w:rPr>
        <w:t xml:space="preserve"> </w:t>
      </w:r>
      <w:r w:rsidRPr="00DB0F43">
        <w:rPr>
          <w:rFonts w:cstheme="majorHAnsi"/>
          <w:sz w:val="16"/>
        </w:rPr>
        <w:t xml:space="preserve">Turnout in the United States is abysmally low by international standards – according to a Pew study in May 2018, the US came 26th out of 32 OECD countries. But Republicans are bent on reducing it even further. </w:t>
      </w:r>
      <w:r w:rsidRPr="00DB0F43">
        <w:rPr>
          <w:rFonts w:cstheme="majorHAnsi"/>
          <w:u w:val="single"/>
        </w:rPr>
        <w:t>Voter suppression has become an integral part of the GOP’s election strategy</w:t>
      </w:r>
      <w:r w:rsidRPr="00DB0F43">
        <w:rPr>
          <w:rFonts w:cstheme="majorHAnsi"/>
          <w:sz w:val="16"/>
        </w:rPr>
        <w:t xml:space="preserve"> at the federal and state levels. Take Georgia, where Republican gubernatorial candidate Brian Kemp – who, as secretary of state, also doubles as Georgia’s top election official – is trying to block 53,000 people from registering to vote, nearly 70 per cent of whom are black. His Democratic opponent, Stacey Abrams, is black. In 2013, conservatives on the Supreme Court gutted a key section of the landmark 1965 Voting Rights Act which had required state and local governments in areas with a history of racial discrimination to obtain federal “preclearance” before making any changes to their voting laws. The Democrats, if they retake </w:t>
      </w:r>
      <w:r w:rsidRPr="00DB0F43">
        <w:rPr>
          <w:rFonts w:cstheme="majorHAnsi"/>
          <w:u w:val="single"/>
        </w:rPr>
        <w:t>the House and the Senate, should</w:t>
      </w:r>
      <w:r w:rsidRPr="00DB0F43">
        <w:rPr>
          <w:rFonts w:cstheme="majorHAnsi"/>
          <w:sz w:val="16"/>
        </w:rPr>
        <w:t xml:space="preserve"> immediately </w:t>
      </w:r>
      <w:r w:rsidRPr="00DB0F43">
        <w:rPr>
          <w:rFonts w:cstheme="majorHAnsi"/>
          <w:u w:val="single"/>
        </w:rPr>
        <w:t>pass a new, beefed-up Voting Rights Act</w:t>
      </w:r>
      <w:r w:rsidRPr="00DB0F43">
        <w:rPr>
          <w:rFonts w:cstheme="majorHAnsi"/>
          <w:sz w:val="16"/>
        </w:rPr>
        <w:t xml:space="preserve">, which </w:t>
      </w:r>
      <w:r w:rsidRPr="00DB0F43">
        <w:rPr>
          <w:rFonts w:cstheme="majorHAnsi"/>
          <w:u w:val="single"/>
        </w:rPr>
        <w:t>would</w:t>
      </w:r>
      <w:r w:rsidRPr="00DB0F43">
        <w:rPr>
          <w:rFonts w:cstheme="majorHAnsi"/>
          <w:sz w:val="16"/>
        </w:rPr>
        <w:t xml:space="preserve">: – </w:t>
      </w:r>
      <w:r w:rsidRPr="00BE4069">
        <w:rPr>
          <w:rFonts w:cstheme="majorHAnsi"/>
          <w:highlight w:val="cyan"/>
          <w:u w:val="single"/>
        </w:rPr>
        <w:t>Prohibit racist voter ID laws</w:t>
      </w:r>
      <w:r w:rsidRPr="00DB0F43">
        <w:rPr>
          <w:rFonts w:cstheme="majorHAnsi"/>
          <w:u w:val="single"/>
        </w:rPr>
        <w:t xml:space="preserve"> at the state level</w:t>
      </w:r>
      <w:r w:rsidRPr="00DB0F43">
        <w:rPr>
          <w:rFonts w:cstheme="majorHAnsi"/>
          <w:sz w:val="16"/>
        </w:rPr>
        <w:t xml:space="preserve">. Over the past decade, more than a dozen Republican-led states have introduced restrictive voter ID laws. Their justification? To combat (mythical) voter fraud. The reality? A 2017 academic study found “a significant drop in minority participation when and where these laws are implemented”. – </w:t>
      </w:r>
      <w:r w:rsidRPr="00BE4069">
        <w:rPr>
          <w:rFonts w:cstheme="majorHAnsi"/>
          <w:highlight w:val="cyan"/>
          <w:u w:val="single"/>
        </w:rPr>
        <w:t xml:space="preserve">Mandate that every state automatically </w:t>
      </w:r>
      <w:r w:rsidRPr="00BE4069">
        <w:rPr>
          <w:rFonts w:cstheme="majorHAnsi"/>
          <w:highlight w:val="cyan"/>
          <w:u w:val="single"/>
        </w:rPr>
        <w:lastRenderedPageBreak/>
        <w:t>register every voter</w:t>
      </w:r>
      <w:r w:rsidRPr="00DB0F43">
        <w:rPr>
          <w:rFonts w:cstheme="majorHAnsi"/>
          <w:sz w:val="16"/>
        </w:rPr>
        <w:t xml:space="preserve">. Thirteen states plus the District of Columbia have already approved automatic voter registration (AVR). In 2016, after Oregon introduced AVR, the state’s turnout increased by 4 per cent compared to the 2012 elections. - </w:t>
      </w:r>
      <w:r w:rsidRPr="00BE4069">
        <w:rPr>
          <w:rFonts w:cstheme="majorHAnsi"/>
          <w:highlight w:val="cyan"/>
          <w:u w:val="single"/>
        </w:rPr>
        <w:t>Restore the right to vote to ex-felons</w:t>
      </w:r>
      <w:r w:rsidRPr="00DB0F43">
        <w:rPr>
          <w:rFonts w:cstheme="majorHAnsi"/>
          <w:sz w:val="16"/>
        </w:rPr>
        <w:t xml:space="preserve">. In the swing state of Florida, more than one in ten people of voting age – and a whopping one in five black adults! – are barred from voting due to a felony conviction. In total, and nationwide, around six million Americans with a felony conviction are currently disenfranchised – some of them for life. As the Sentencing Project points out: “We know of no other democracy besides the United States in which convicted offenders who have served their sentences are nonetheless disenfranchised for life.” – </w:t>
      </w:r>
      <w:r w:rsidRPr="00BE4069">
        <w:rPr>
          <w:rFonts w:cstheme="majorHAnsi"/>
          <w:highlight w:val="cyan"/>
          <w:u w:val="single"/>
        </w:rPr>
        <w:t>Make election day a federal holiday</w:t>
      </w:r>
      <w:r w:rsidRPr="00DB0F43">
        <w:rPr>
          <w:rFonts w:cstheme="majorHAnsi"/>
          <w:sz w:val="16"/>
        </w:rPr>
        <w:t xml:space="preserve">. Countries such as Germany, France, Spain, Brazil and India either vote at the weekend or recognize election day as a public holiday. One recent study found that “creating a national holiday for election day would increase voter turnout by about 16 percentage points” and cause “voter turnout in the US to be consistent with other developed democracies.” </w:t>
      </w:r>
      <w:r w:rsidRPr="00DB0F43">
        <w:rPr>
          <w:rFonts w:cstheme="majorHAnsi"/>
          <w:u w:val="single"/>
        </w:rPr>
        <w:t xml:space="preserve">3) </w:t>
      </w:r>
      <w:r w:rsidRPr="00BE4069">
        <w:rPr>
          <w:rStyle w:val="Emphasis"/>
          <w:highlight w:val="cyan"/>
        </w:rPr>
        <w:t>Ban gerrymandering</w:t>
      </w:r>
      <w:r w:rsidRPr="00BE4069">
        <w:rPr>
          <w:rFonts w:cstheme="majorHAnsi"/>
          <w:highlight w:val="cyan"/>
          <w:u w:val="single"/>
        </w:rPr>
        <w:t xml:space="preserve"> Is there anything more</w:t>
      </w:r>
      <w:r w:rsidRPr="00BE4069">
        <w:rPr>
          <w:rFonts w:cstheme="majorHAnsi"/>
          <w:sz w:val="16"/>
          <w:highlight w:val="cyan"/>
        </w:rPr>
        <w:t xml:space="preserve"> </w:t>
      </w:r>
      <w:r w:rsidRPr="00DB0F43">
        <w:rPr>
          <w:rFonts w:cstheme="majorHAnsi"/>
          <w:sz w:val="16"/>
        </w:rPr>
        <w:t xml:space="preserve">brazenly </w:t>
      </w:r>
      <w:r w:rsidRPr="00BE4069">
        <w:rPr>
          <w:rFonts w:cstheme="majorHAnsi"/>
          <w:highlight w:val="cyan"/>
          <w:u w:val="single"/>
        </w:rPr>
        <w:t xml:space="preserve">anti-democratic than redrawing </w:t>
      </w:r>
      <w:r w:rsidRPr="00DB0F43">
        <w:rPr>
          <w:rFonts w:cstheme="majorHAnsi"/>
          <w:u w:val="single"/>
        </w:rPr>
        <w:t xml:space="preserve">the boundaries of electoral </w:t>
      </w:r>
      <w:r w:rsidRPr="00BE4069">
        <w:rPr>
          <w:rFonts w:cstheme="majorHAnsi"/>
          <w:highlight w:val="cyan"/>
          <w:u w:val="single"/>
        </w:rPr>
        <w:t>districts to secure a partisan advantage</w:t>
      </w:r>
      <w:r w:rsidRPr="00DB0F43">
        <w:rPr>
          <w:rFonts w:cstheme="majorHAnsi"/>
          <w:u w:val="single"/>
        </w:rPr>
        <w:t>?</w:t>
      </w:r>
      <w:r w:rsidRPr="00DB0F43">
        <w:rPr>
          <w:rFonts w:cstheme="majorHAnsi"/>
          <w:sz w:val="16"/>
        </w:rPr>
        <w:t xml:space="preserve"> That’s gerrymandering. Take Pennsylvania. In November 2012, according to the Washington Post, “Democratic candidates for the state’s 18 US House seats won 51 percent of their state’s popular House vote. But that translated to just 5 out of 18, or a little more than one-quarter, of the state’s House seats.” How come? Because Republicans had drawn ridiculously-skewed district maps the year before. Republicans in control of statehouses and governors’ mansions across the United States have gerrymandered their way to the “the most audacious political heist of modern times,” in the words of investigative journalist David Daley. Remember, as political scientist Lee Drutman, of the New America think tank, observed in January, “Gerrymandering is largely a US phenomenon … We’re the only country that uses single-member districts but doesn’t use independent districting commissions to draw them.” Americans from across the political spectrum have expressed their dislike of gerrymandering. A bipartisan poll conducted by the Campaign Legal Center in September 2017 found that 71 per cent of respondents, including 65 per cent of Republicans, want the Supreme Court to define “clear, new rules” that end blatant partisan gerrymandering. There is, however, a glimmer of light on the horizon: in Michigan, an anti-gerrymandering ballot measure, calling for an amendment to the state’s constitution that would put redistricting in the hands of an independent commission, will go to a </w:t>
      </w:r>
      <w:r w:rsidRPr="00DB0F43">
        <w:rPr>
          <w:rFonts w:cstheme="majorHAnsi"/>
          <w:sz w:val="16"/>
          <w:szCs w:val="16"/>
        </w:rPr>
        <w:t>statewide</w:t>
      </w:r>
      <w:r w:rsidRPr="00DB0F43">
        <w:rPr>
          <w:rFonts w:cstheme="majorHAnsi"/>
          <w:sz w:val="16"/>
        </w:rPr>
        <w:t xml:space="preserve"> vote in November. If voters in Michigan vote Yes, expect other states to follow their lead. </w:t>
      </w:r>
      <w:r w:rsidRPr="00DB0F43">
        <w:rPr>
          <w:rFonts w:cstheme="majorHAnsi"/>
          <w:u w:val="single"/>
        </w:rPr>
        <w:t xml:space="preserve">4) </w:t>
      </w:r>
      <w:r w:rsidRPr="00BE4069">
        <w:rPr>
          <w:rStyle w:val="Emphasis"/>
          <w:highlight w:val="cyan"/>
        </w:rPr>
        <w:t>End the filibuster</w:t>
      </w:r>
      <w:r w:rsidRPr="00DB0F43">
        <w:rPr>
          <w:rFonts w:cstheme="majorHAnsi"/>
          <w:u w:val="single"/>
        </w:rPr>
        <w:t xml:space="preserve"> </w:t>
      </w:r>
      <w:r w:rsidRPr="00DB0F43">
        <w:rPr>
          <w:rFonts w:cstheme="majorHAnsi"/>
          <w:sz w:val="16"/>
        </w:rPr>
        <w:t xml:space="preserve">“With the ridiculous Filibuster Rule in the Senate,” tweeted an irate Trump in April,“Republicans need 60 votes to pass legislation, rather than 51. Can’t get votes, END NOW!” I hate to agree with this president, but he has a point. Why should a political party with a majority in the Senate require 60 votes to end a filibuster and get bills passed into law? </w:t>
      </w:r>
      <w:r w:rsidRPr="00DB0F43">
        <w:rPr>
          <w:rFonts w:cstheme="majorHAnsi"/>
          <w:u w:val="single"/>
        </w:rPr>
        <w:t xml:space="preserve">Which other democratic country insists on a supermajority to pass routine legislation? </w:t>
      </w:r>
      <w:r w:rsidRPr="00BE4069">
        <w:rPr>
          <w:rFonts w:cstheme="majorHAnsi"/>
          <w:highlight w:val="cyan"/>
          <w:u w:val="single"/>
        </w:rPr>
        <w:t xml:space="preserve">The filibuster was supposed to be an exception </w:t>
      </w:r>
      <w:r w:rsidRPr="00DB0F43">
        <w:rPr>
          <w:rFonts w:cstheme="majorHAnsi"/>
          <w:u w:val="single"/>
        </w:rPr>
        <w:t>to majority rule</w:t>
      </w:r>
      <w:r w:rsidRPr="00DB0F43">
        <w:rPr>
          <w:rFonts w:cstheme="majorHAnsi"/>
          <w:sz w:val="16"/>
        </w:rPr>
        <w:t xml:space="preserve">; a way of ensuring that minority opinions were heard and considered before a Senate vote. In recent years, </w:t>
      </w:r>
      <w:r w:rsidRPr="00DB0F43">
        <w:rPr>
          <w:rFonts w:cstheme="majorHAnsi"/>
          <w:u w:val="single"/>
        </w:rPr>
        <w:t xml:space="preserve">though, </w:t>
      </w:r>
      <w:r w:rsidRPr="00BE4069">
        <w:rPr>
          <w:rFonts w:cstheme="majorHAnsi"/>
          <w:highlight w:val="cyan"/>
          <w:u w:val="single"/>
        </w:rPr>
        <w:t>it has become the norm</w:t>
      </w:r>
      <w:r w:rsidRPr="00DB0F43">
        <w:rPr>
          <w:rFonts w:cstheme="majorHAnsi"/>
          <w:sz w:val="16"/>
        </w:rPr>
        <w:t xml:space="preserve">. As Yale University law professor Akhil Reed Amar and former Democratic senator Gary Hart noted in a joint op-ed for Slate in 2011, the filibuster has “metastasized into a rule requiring a 60-vote supermajority for every important piece of Senate business.” In theory, the filibuster helps whichever party is in the minority in the Senate. In practice, it is the Republicans who have disproportionately used it to engage in cynical and anti-democratic obstructionism whenever they find themselves in the minority. One of the main reasons that Americans continue to lack universal healthcare, for example, is the Senate filibuster: it was used by Republicans to stymie Bill Clinton’s healthcare plan in 1993 and again in 2009 to prevent Barack Obama from including a public health insurance option in his healthcare legislation. So the filibuster has to go. Such a move may have been dubbed the “nuclear option”, but it isn’t very … nuclear. There is no need for a constitutional amendment or a supermajority to eliminate it. To quote Amar and Hart, “The upper house has the clear constitutional authority to end the filibuster by simple majority vote on any day it chooses.” 5) Get ‘dark money’ out of politics “People with average levels of income have almost as much influence on politics as rich people in many Western countries – but not in the United States,” concluded a study by political scientists at the Varieties of Democracy (V-Dem) Project earlier this year. “On this indicator, the United States scores lowest among all Western countries, ranking 75th globally.” Campaign spending doubled in the five years after the Supreme Court’s now-notorious Citizens United decision in 2010, which gave corporations and unions permission to spend unlimited sums of cash – called “dark money” because it is anonymous and untraceable – on elections as long as they spend it through groups which are nominally independent from the parties or candidates that they support, known as “super-PACs”. And with the Supreme Court now in Republican hands perhaps for decades to come, there is no chance of Citizens United being undone via judicial avenues. “Citizens United is taking the legs out from underneath democracy,” progressive superstar and possible 2020 Democratic presidential nominee Senator Elizabeth Warren told me earlier this year. “And we have to be willing to overturn Citizens United. One of the tools available to us is a constitutional amendment.” One popular option is the “Democracy for All Amendment”, sponsored by Democratic senator Tom Udall, which would give state and federal government the power to “regulate and set limits on the raising and spending of money by candidates and others to influence elections.” It would also prevent corporations “or other artificial entities created by law” from spending dark money to influence election campaigns. In 2014, it received 54 votes in the Senate – but it needs 60 to move forward to the next stage in the constitutional amendment process. The public is onboard: three-quarters of Americans – including 66 per cent of Republicans – support a constitutional amendment to reverse Citizens United, according to a University of Maryland poll </w:t>
      </w:r>
      <w:r w:rsidRPr="00DB0F43">
        <w:rPr>
          <w:rFonts w:cstheme="majorHAnsi"/>
          <w:sz w:val="16"/>
        </w:rPr>
        <w:lastRenderedPageBreak/>
        <w:t xml:space="preserve">in May 2018. </w:t>
      </w:r>
      <w:r w:rsidRPr="00BE4069">
        <w:rPr>
          <w:rFonts w:cstheme="majorHAnsi"/>
          <w:highlight w:val="cyan"/>
          <w:u w:val="single"/>
        </w:rPr>
        <w:t xml:space="preserve">6) </w:t>
      </w:r>
      <w:r w:rsidRPr="00BE4069">
        <w:rPr>
          <w:rStyle w:val="Emphasis"/>
          <w:highlight w:val="cyan"/>
        </w:rPr>
        <w:t>Introduce term limits</w:t>
      </w:r>
      <w:r w:rsidRPr="00DB0F43">
        <w:rPr>
          <w:rFonts w:cstheme="majorHAnsi"/>
          <w:u w:val="single"/>
        </w:rPr>
        <w:t xml:space="preserve"> for the Supreme Court </w:t>
      </w:r>
      <w:r w:rsidRPr="00BE4069">
        <w:rPr>
          <w:rFonts w:cstheme="majorHAnsi"/>
          <w:highlight w:val="cyan"/>
          <w:u w:val="single"/>
        </w:rPr>
        <w:t>No other constitutional court in the West guarantees jobs for life.</w:t>
      </w:r>
      <w:r w:rsidRPr="00DB0F43">
        <w:rPr>
          <w:rFonts w:cstheme="majorHAnsi"/>
          <w:sz w:val="16"/>
        </w:rPr>
        <w:t xml:space="preserve"> Canada’s Supreme Court justices have a mandatory retirement age of 75. In Germany, it’s 68. One of the reasons the Kavanaugh confirmation hearings were so divisive was because of what was at stake: the ability to decide on the laws of the United States for decades to come. As I have noted on these pages before, the two justices appointed so far by this president, Neil Gorsuch, 50, and Brett Kavanaugh, 53, “could still be writing opinions in 2048 or even 2058” which would make Trump the most consequential president of our lifetimes. This is the Republican strategy. As Senate Majority Leader Mitch McConnell explained to Politico on 6 October, the day of Kavanaugh’s confirmation: “Putting strict constructionists, relatively young, on the courts for lifetime appointments is the best way to have a long-term positive impact on America.” Long-term? Yes. Positive? Not for women, minorities or workers. It’s so random too: Obama appointed two supreme court justices in eight years; Trump has appointed two in his first two years. Jimmy Carter appointed none. Is it any wonder then that a Morning Consult/Politico poll in July found 61 per cent of Americans support term limits for Supreme Court justices, including a clear majority (58 per cent) of Republicans? Technically, introducing such term limits would require another constitutional amendment, but there might be an easier fix: </w:t>
      </w:r>
      <w:r w:rsidRPr="00BE4069">
        <w:rPr>
          <w:rFonts w:cstheme="majorHAnsi"/>
          <w:highlight w:val="cyan"/>
          <w:u w:val="single"/>
        </w:rPr>
        <w:t xml:space="preserve">the president and Congress could “seek a commitment from a Supreme Court nominee that he or she will serve a </w:t>
      </w:r>
      <w:r w:rsidRPr="00DB0F43">
        <w:rPr>
          <w:rFonts w:cstheme="majorHAnsi"/>
          <w:u w:val="single"/>
        </w:rPr>
        <w:t xml:space="preserve">sensibly </w:t>
      </w:r>
      <w:r w:rsidRPr="00BE4069">
        <w:rPr>
          <w:rFonts w:cstheme="majorHAnsi"/>
          <w:highlight w:val="cyan"/>
          <w:u w:val="single"/>
        </w:rPr>
        <w:t>limited period of time</w:t>
      </w:r>
      <w:r w:rsidRPr="00DB0F43">
        <w:rPr>
          <w:rFonts w:cstheme="majorHAnsi"/>
          <w:u w:val="single"/>
        </w:rPr>
        <w:t>,</w:t>
      </w:r>
      <w:r w:rsidRPr="00DB0F43">
        <w:rPr>
          <w:rFonts w:cstheme="majorHAnsi"/>
          <w:sz w:val="16"/>
        </w:rPr>
        <w:t xml:space="preserve">” wrote lawyer (and later White House Counsel under Barack Obama) Robert Bauer in the Washington Post in 2005. </w:t>
      </w:r>
      <w:r w:rsidRPr="00DB0F43">
        <w:rPr>
          <w:rFonts w:cstheme="majorHAnsi"/>
          <w:u w:val="single"/>
        </w:rPr>
        <w:t>“</w:t>
      </w:r>
      <w:r w:rsidRPr="00BE4069">
        <w:rPr>
          <w:rFonts w:cstheme="majorHAnsi"/>
          <w:highlight w:val="cyan"/>
          <w:u w:val="single"/>
        </w:rPr>
        <w:t xml:space="preserve">The president </w:t>
      </w:r>
      <w:r w:rsidRPr="00DB0F43">
        <w:rPr>
          <w:rFonts w:cstheme="majorHAnsi"/>
          <w:u w:val="single"/>
        </w:rPr>
        <w:t xml:space="preserve">could announce such a commitment when he introduces the candidate to the media.” </w:t>
      </w:r>
      <w:r w:rsidRPr="00BE4069">
        <w:rPr>
          <w:rFonts w:cstheme="majorHAnsi"/>
          <w:highlight w:val="cyan"/>
          <w:u w:val="single"/>
        </w:rPr>
        <w:t xml:space="preserve">The Senate Judiciary Committee could </w:t>
      </w:r>
      <w:r w:rsidRPr="00DB0F43">
        <w:rPr>
          <w:rFonts w:cstheme="majorHAnsi"/>
          <w:u w:val="single"/>
        </w:rPr>
        <w:t xml:space="preserve">also </w:t>
      </w:r>
      <w:r w:rsidRPr="00BE4069">
        <w:rPr>
          <w:rFonts w:cstheme="majorHAnsi"/>
          <w:highlight w:val="cyan"/>
          <w:u w:val="single"/>
        </w:rPr>
        <w:t xml:space="preserve">request </w:t>
      </w:r>
      <w:r w:rsidRPr="00DB0F43">
        <w:rPr>
          <w:rFonts w:cstheme="majorHAnsi"/>
          <w:u w:val="single"/>
        </w:rPr>
        <w:t xml:space="preserve">such </w:t>
      </w:r>
      <w:r w:rsidRPr="00BE4069">
        <w:rPr>
          <w:rFonts w:cstheme="majorHAnsi"/>
          <w:highlight w:val="cyan"/>
          <w:u w:val="single"/>
        </w:rPr>
        <w:t>a public commitment</w:t>
      </w:r>
      <w:r w:rsidRPr="00DB0F43">
        <w:rPr>
          <w:rFonts w:cstheme="majorHAnsi"/>
          <w:u w:val="single"/>
        </w:rPr>
        <w:t xml:space="preserve"> and “over time, a custom or expectation would develop</w:t>
      </w:r>
      <w:r w:rsidRPr="00DB0F43">
        <w:rPr>
          <w:rFonts w:cstheme="majorHAnsi"/>
          <w:sz w:val="16"/>
        </w:rPr>
        <w:t>. No law would be necessary to assure that justices act in the socially accepted fashion.”</w:t>
      </w:r>
      <w:r w:rsidRPr="00DB0F43">
        <w:rPr>
          <w:rFonts w:cstheme="majorHAnsi"/>
          <w:u w:val="single"/>
        </w:rPr>
        <w:t xml:space="preserve"> 7) </w:t>
      </w:r>
      <w:r w:rsidRPr="00BE4069">
        <w:rPr>
          <w:rStyle w:val="Emphasis"/>
          <w:highlight w:val="cyan"/>
        </w:rPr>
        <w:t>Grant statehood to</w:t>
      </w:r>
      <w:r w:rsidRPr="00BE4069">
        <w:rPr>
          <w:rStyle w:val="Emphasis"/>
        </w:rPr>
        <w:t xml:space="preserve"> Washington </w:t>
      </w:r>
      <w:r w:rsidRPr="00BE4069">
        <w:rPr>
          <w:rStyle w:val="Emphasis"/>
          <w:highlight w:val="cyan"/>
        </w:rPr>
        <w:t xml:space="preserve">DC and Puerto Rico </w:t>
      </w:r>
      <w:r w:rsidRPr="00DB0F43">
        <w:rPr>
          <w:rFonts w:cstheme="majorHAnsi"/>
          <w:sz w:val="16"/>
        </w:rPr>
        <w:t xml:space="preserve">The nation’s capital, Washington DC, has a population of 694,000 – higher than both Wyoming and Vermont. The population of the territory of Puerto Rico, at 3.3 million, exceeds that of 21 US states. Yet neither </w:t>
      </w:r>
      <w:r w:rsidRPr="00DB0F43">
        <w:rPr>
          <w:rFonts w:cstheme="majorHAnsi"/>
          <w:u w:val="single"/>
        </w:rPr>
        <w:t>DC nor Puerto Rico</w:t>
      </w:r>
      <w:r w:rsidRPr="00DB0F43">
        <w:rPr>
          <w:rFonts w:cstheme="majorHAnsi"/>
          <w:sz w:val="16"/>
        </w:rPr>
        <w:t xml:space="preserve"> are states, which means they </w:t>
      </w:r>
      <w:r w:rsidRPr="00DB0F43">
        <w:rPr>
          <w:rFonts w:cstheme="majorHAnsi"/>
          <w:u w:val="single"/>
        </w:rPr>
        <w:t>lack representation on Capitol Hill.</w:t>
      </w:r>
      <w:r w:rsidRPr="00DB0F43">
        <w:rPr>
          <w:rFonts w:cstheme="majorHAnsi"/>
          <w:sz w:val="16"/>
        </w:rPr>
        <w:t xml:space="preserve"> But why shouldn’t the residents of DC have a say in the Senate appointment of Supreme Court justices? Why shouldn’t Puerto Ricans, who are US citizens, have a say in the presidential election? Also: if Puerto Rico had been a state of the union with full voting rights in Congress and in the electoral college when Hurricane Maria struck, in 2017, would it have been ignored and abandoned by the Trump administration in the shameful way that it was? Statehood for DC and Puerto Rico isn’t as radical a proposal as it might seem. New states have been added to the country 37 times since the founding of the United States in 1787. Alaska and Hawaii joined the union, becoming the 49th and 50th states respectively, as recently as 1959. The locals are keen too: in 2016, 79 per cent of </w:t>
      </w:r>
      <w:r w:rsidRPr="00DB0F43">
        <w:rPr>
          <w:rFonts w:cstheme="majorHAnsi"/>
          <w:u w:val="single"/>
        </w:rPr>
        <w:t>voters in</w:t>
      </w:r>
      <w:r w:rsidRPr="00DB0F43">
        <w:rPr>
          <w:rFonts w:cstheme="majorHAnsi"/>
          <w:sz w:val="16"/>
        </w:rPr>
        <w:t xml:space="preserve"> the </w:t>
      </w:r>
      <w:r w:rsidRPr="00DB0F43">
        <w:rPr>
          <w:rFonts w:cstheme="majorHAnsi"/>
          <w:u w:val="single"/>
        </w:rPr>
        <w:t>D</w:t>
      </w:r>
      <w:r w:rsidRPr="00DB0F43">
        <w:rPr>
          <w:rFonts w:cstheme="majorHAnsi"/>
          <w:sz w:val="16"/>
        </w:rPr>
        <w:t xml:space="preserve">istrict of </w:t>
      </w:r>
      <w:r w:rsidRPr="00DB0F43">
        <w:rPr>
          <w:rFonts w:cstheme="majorHAnsi"/>
          <w:u w:val="single"/>
        </w:rPr>
        <w:t>C</w:t>
      </w:r>
      <w:r w:rsidRPr="00DB0F43">
        <w:rPr>
          <w:rFonts w:cstheme="majorHAnsi"/>
          <w:sz w:val="16"/>
        </w:rPr>
        <w:t xml:space="preserve">olumbia </w:t>
      </w:r>
      <w:r w:rsidRPr="00DB0F43">
        <w:rPr>
          <w:rFonts w:cstheme="majorHAnsi"/>
          <w:u w:val="single"/>
        </w:rPr>
        <w:t>backed a ballot measure petitioning Congress to become a state</w:t>
      </w:r>
      <w:r w:rsidRPr="00DB0F43">
        <w:rPr>
          <w:rFonts w:cstheme="majorHAnsi"/>
          <w:sz w:val="16"/>
        </w:rPr>
        <w:t xml:space="preserve">. In a referendum in 2017, 97 per cent of Puerto Ricans voted for statehood. An extra four senators from Puerto Rico and DC – almost all of whom would likely be Democrats – would be a first step towards redressing the current imbalance in the US upper chamber, which gives Republican senators from smaller and more rural states the power to overrule Democratic senators from bigger and more urban states. Then </w:t>
      </w:r>
      <w:r w:rsidRPr="00BE4069">
        <w:rPr>
          <w:rFonts w:cstheme="majorHAnsi"/>
          <w:highlight w:val="cyan"/>
          <w:u w:val="single"/>
        </w:rPr>
        <w:t xml:space="preserve">there is the </w:t>
      </w:r>
      <w:r w:rsidRPr="00DB0F43">
        <w:rPr>
          <w:rFonts w:cstheme="majorHAnsi"/>
          <w:u w:val="single"/>
        </w:rPr>
        <w:t xml:space="preserve">small-d </w:t>
      </w:r>
      <w:r w:rsidRPr="00BE4069">
        <w:rPr>
          <w:rFonts w:cstheme="majorHAnsi"/>
          <w:highlight w:val="cyan"/>
          <w:u w:val="single"/>
        </w:rPr>
        <w:t xml:space="preserve">democratic argument for statehood </w:t>
      </w:r>
      <w:r w:rsidRPr="00DB0F43">
        <w:rPr>
          <w:rFonts w:cstheme="majorHAnsi"/>
          <w:u w:val="single"/>
        </w:rPr>
        <w:t>– whatever happened to the credo of the American Revolution, “</w:t>
      </w:r>
      <w:r w:rsidRPr="00BE4069">
        <w:rPr>
          <w:rFonts w:cstheme="majorHAnsi"/>
          <w:highlight w:val="cyan"/>
          <w:u w:val="single"/>
        </w:rPr>
        <w:t>no taxation without representation”?</w:t>
      </w:r>
    </w:p>
    <w:p w14:paraId="6AF85727" w14:textId="77777777" w:rsidR="00B319CC" w:rsidRPr="00D35FE5" w:rsidRDefault="00B319CC" w:rsidP="00B319CC">
      <w:pPr>
        <w:pStyle w:val="Heading4"/>
      </w:pPr>
      <w:r>
        <w:t xml:space="preserve">Plank 2 solves DOJ cred---their 1AC author </w:t>
      </w:r>
      <w:r w:rsidRPr="005F4AE6">
        <w:rPr>
          <w:highlight w:val="cyan"/>
        </w:rPr>
        <w:t>[EMORY GK = Blue]</w:t>
      </w:r>
    </w:p>
    <w:p w14:paraId="5434632F" w14:textId="77777777" w:rsidR="00B319CC" w:rsidRPr="002B3CF3" w:rsidRDefault="00B319CC" w:rsidP="00B319CC">
      <w:r w:rsidRPr="002B3CF3">
        <w:rPr>
          <w:b/>
          <w:bCs/>
          <w:sz w:val="26"/>
        </w:rPr>
        <w:t>Coe, 21</w:t>
      </w:r>
      <w:r w:rsidRPr="002B3CF3">
        <w:t xml:space="preserve"> -- Law360 </w:t>
      </w:r>
    </w:p>
    <w:p w14:paraId="78CDF131" w14:textId="77777777" w:rsidR="00B319CC" w:rsidRPr="002B3CF3" w:rsidRDefault="00B319CC" w:rsidP="00B319CC">
      <w:r w:rsidRPr="002B3CF3">
        <w:t>[Aebra, "In Their Words: What Attys Expect If Garland Becomes AG," Law 360, 1-7-21, l/n, accessed 2-18-22]</w:t>
      </w:r>
    </w:p>
    <w:p w14:paraId="0FAACCF4" w14:textId="77777777" w:rsidR="00B319CC" w:rsidRPr="001709F0" w:rsidRDefault="00B319CC" w:rsidP="00B319CC">
      <w:r w:rsidRPr="001709F0">
        <w:t xml:space="preserve">D.C. Circuit Judge Merrick </w:t>
      </w:r>
      <w:r w:rsidRPr="001709F0">
        <w:rPr>
          <w:u w:val="single"/>
        </w:rPr>
        <w:t>Garland has a big job</w:t>
      </w:r>
      <w:r w:rsidRPr="001709F0">
        <w:t xml:space="preserve"> ahead of him as President-elect Joe Biden's pick for U.S. attorney general, according to top attorneys, who say the nomination portends steep departures from the Trump administration in areas like white collar crime, immigration and civil rights.</w:t>
      </w:r>
    </w:p>
    <w:p w14:paraId="268572B3" w14:textId="77777777" w:rsidR="00B319CC" w:rsidRPr="001709F0" w:rsidRDefault="00B319CC" w:rsidP="00B319CC">
      <w:r w:rsidRPr="001709F0">
        <w:t xml:space="preserve">If he is confirmed, </w:t>
      </w:r>
      <w:r w:rsidRPr="001709F0">
        <w:rPr>
          <w:highlight w:val="yellow"/>
          <w:u w:val="single"/>
        </w:rPr>
        <w:t xml:space="preserve">Garland's top priority is </w:t>
      </w:r>
      <w:r w:rsidRPr="001709F0">
        <w:rPr>
          <w:u w:val="single"/>
        </w:rPr>
        <w:t xml:space="preserve">likely to be </w:t>
      </w:r>
      <w:r w:rsidRPr="001709F0">
        <w:rPr>
          <w:b/>
          <w:iCs/>
          <w:highlight w:val="yellow"/>
          <w:u w:val="single"/>
          <w:bdr w:val="single" w:sz="8" w:space="0" w:color="auto"/>
        </w:rPr>
        <w:t>restoring the reputation</w:t>
      </w:r>
      <w:r w:rsidRPr="001709F0">
        <w:rPr>
          <w:highlight w:val="yellow"/>
          <w:u w:val="single"/>
        </w:rPr>
        <w:t xml:space="preserve"> of</w:t>
      </w:r>
      <w:r w:rsidRPr="001709F0">
        <w:rPr>
          <w:highlight w:val="yellow"/>
        </w:rPr>
        <w:t xml:space="preserve"> </w:t>
      </w:r>
      <w:r w:rsidRPr="001709F0">
        <w:t xml:space="preserve">the U.S. Department of </w:t>
      </w:r>
      <w:r w:rsidRPr="001709F0">
        <w:rPr>
          <w:highlight w:val="yellow"/>
          <w:u w:val="single"/>
        </w:rPr>
        <w:t>Justice</w:t>
      </w:r>
      <w:r w:rsidRPr="001709F0">
        <w:rPr>
          <w:highlight w:val="yellow"/>
        </w:rPr>
        <w:t xml:space="preserve"> </w:t>
      </w:r>
      <w:r w:rsidRPr="001709F0">
        <w:t xml:space="preserve">as a nonpartisan, independent entity </w:t>
      </w:r>
      <w:r w:rsidRPr="001709F0">
        <w:rPr>
          <w:highlight w:val="yellow"/>
          <w:u w:val="single"/>
        </w:rPr>
        <w:t xml:space="preserve">and </w:t>
      </w:r>
      <w:r w:rsidRPr="001709F0">
        <w:rPr>
          <w:b/>
          <w:iCs/>
          <w:highlight w:val="yellow"/>
          <w:u w:val="single"/>
          <w:bdr w:val="single" w:sz="8" w:space="0" w:color="auto"/>
        </w:rPr>
        <w:t>rebuilding the</w:t>
      </w:r>
      <w:r w:rsidRPr="001709F0">
        <w:rPr>
          <w:highlight w:val="yellow"/>
          <w:u w:val="single"/>
        </w:rPr>
        <w:t xml:space="preserve"> </w:t>
      </w:r>
      <w:r w:rsidRPr="001709F0">
        <w:rPr>
          <w:u w:val="single"/>
        </w:rPr>
        <w:t xml:space="preserve">American public's </w:t>
      </w:r>
      <w:r w:rsidRPr="001709F0">
        <w:rPr>
          <w:b/>
          <w:iCs/>
          <w:highlight w:val="yellow"/>
          <w:u w:val="single"/>
          <w:bdr w:val="single" w:sz="8" w:space="0" w:color="auto"/>
        </w:rPr>
        <w:t>trust</w:t>
      </w:r>
      <w:r w:rsidRPr="001709F0">
        <w:rPr>
          <w:highlight w:val="yellow"/>
          <w:u w:val="single"/>
        </w:rPr>
        <w:t xml:space="preserve"> in the institution </w:t>
      </w:r>
      <w:r w:rsidRPr="001709F0">
        <w:rPr>
          <w:u w:val="single"/>
        </w:rPr>
        <w:t>— no small feat</w:t>
      </w:r>
      <w:r w:rsidRPr="001709F0">
        <w:t>, said many of the lawyers who provided their thoughts on the nomination to Law360 on Wednesday and Thursday.</w:t>
      </w:r>
    </w:p>
    <w:p w14:paraId="688E107F" w14:textId="77777777" w:rsidR="00B319CC" w:rsidRPr="001709F0" w:rsidRDefault="00B319CC" w:rsidP="00B319CC">
      <w:r w:rsidRPr="001709F0">
        <w:lastRenderedPageBreak/>
        <w:t xml:space="preserve">But </w:t>
      </w:r>
      <w:r w:rsidRPr="001709F0">
        <w:rPr>
          <w:highlight w:val="cyan"/>
          <w:u w:val="single"/>
        </w:rPr>
        <w:t>Garland's priorities</w:t>
      </w:r>
      <w:r w:rsidRPr="00D35FE5">
        <w:rPr>
          <w:rStyle w:val="StyleUnderline"/>
          <w:highlight w:val="cyan"/>
        </w:rPr>
        <w:t xml:space="preserve"> for the position</w:t>
      </w:r>
      <w:r w:rsidRPr="00D35FE5">
        <w:t xml:space="preserve"> </w:t>
      </w:r>
      <w:r w:rsidRPr="001709F0">
        <w:t xml:space="preserve">likely also </w:t>
      </w:r>
      <w:r w:rsidRPr="001709F0">
        <w:rPr>
          <w:highlight w:val="cyan"/>
          <w:u w:val="single"/>
        </w:rPr>
        <w:t>extend into white collar enforcement</w:t>
      </w:r>
      <w:r w:rsidRPr="001709F0">
        <w:rPr>
          <w:rStyle w:val="StyleUnderline"/>
          <w:highlight w:val="cyan"/>
        </w:rPr>
        <w:t>, a</w:t>
      </w:r>
      <w:r w:rsidRPr="001709F0">
        <w:rPr>
          <w:rStyle w:val="StyleUnderline"/>
        </w:rPr>
        <w:t xml:space="preserve"> potential </w:t>
      </w:r>
      <w:r w:rsidRPr="001709F0">
        <w:rPr>
          <w:rStyle w:val="StyleUnderline"/>
          <w:highlight w:val="cyan"/>
        </w:rPr>
        <w:t>pullback on the Trump administration's immigration policies and a heightened focus on civil rights</w:t>
      </w:r>
      <w:r w:rsidRPr="001709F0">
        <w:t>, among other legal matters that stand to have major impacts on the legal industry in the U.S.</w:t>
      </w:r>
    </w:p>
    <w:p w14:paraId="2D1BBF51" w14:textId="77777777" w:rsidR="00B319CC" w:rsidRPr="001709F0" w:rsidRDefault="00B319CC" w:rsidP="00B319CC">
      <w:r w:rsidRPr="001709F0">
        <w:t>Here are six areas in which attorneys speculate a DOJ headed by Garland will diverge most when compared to the Trump administration.</w:t>
      </w:r>
    </w:p>
    <w:p w14:paraId="1C873E7A" w14:textId="77777777" w:rsidR="00B319CC" w:rsidRPr="001709F0" w:rsidRDefault="00B319CC" w:rsidP="00B319CC">
      <w:r w:rsidRPr="001709F0">
        <w:t>Restoring Faith in the Institution</w:t>
      </w:r>
    </w:p>
    <w:p w14:paraId="0B747CB4" w14:textId="77777777" w:rsidR="00B319CC" w:rsidRPr="001709F0" w:rsidRDefault="00B319CC" w:rsidP="00B319CC">
      <w:r w:rsidRPr="001709F0">
        <w:t xml:space="preserve">Justin C. DanilewitzSaul Ewing Arnstein &amp; Lehr LLP partner Justin C. Danilewitz: "The storming of the U.S. Capitol and recent riots starkly illustrate the depth of distrust, across party lines, in governmental institutions. </w:t>
      </w:r>
      <w:r w:rsidRPr="001709F0">
        <w:rPr>
          <w:highlight w:val="cyan"/>
          <w:u w:val="single"/>
        </w:rPr>
        <w:t>The highest priority</w:t>
      </w:r>
      <w:r w:rsidRPr="001709F0">
        <w:rPr>
          <w:highlight w:val="cyan"/>
        </w:rPr>
        <w:t xml:space="preserve"> of</w:t>
      </w:r>
      <w:r w:rsidRPr="001709F0">
        <w:t xml:space="preserve"> a future Attorney General </w:t>
      </w:r>
      <w:r w:rsidRPr="001709F0">
        <w:rPr>
          <w:rStyle w:val="StyleUnderline"/>
          <w:highlight w:val="cyan"/>
        </w:rPr>
        <w:t xml:space="preserve">Garland </w:t>
      </w:r>
      <w:r w:rsidRPr="001709F0">
        <w:rPr>
          <w:highlight w:val="cyan"/>
          <w:u w:val="single"/>
        </w:rPr>
        <w:t>would be to restore trust</w:t>
      </w:r>
      <w:r w:rsidRPr="001709F0">
        <w:t xml:space="preserve"> in the U.S. Department of Justice and FBI, ensuring fair-minded and evenhanded use of federal investigatory and prosecutorial power."</w:t>
      </w:r>
    </w:p>
    <w:p w14:paraId="0EE0C994" w14:textId="77777777" w:rsidR="00B319CC" w:rsidRPr="001709F0" w:rsidRDefault="00B319CC" w:rsidP="00B319CC">
      <w:r w:rsidRPr="001709F0">
        <w:t>Stephen HasegawaPhillips &amp; Cohen LLP partner Stephen Hasegawa: "Attorney General nominee Merrick Garland's first priorities must be restoring DOJ's traditional role as a nonpartisan defender and enforcer of the rule of law and rebuilding the confidence of DOJ's deep bench of dedicated civil servants in the institution itself."</w:t>
      </w:r>
    </w:p>
    <w:p w14:paraId="60A1F17B" w14:textId="77777777" w:rsidR="00B319CC" w:rsidRPr="001709F0" w:rsidRDefault="00B319CC" w:rsidP="00B319CC">
      <w:r w:rsidRPr="001709F0">
        <w:t>John E. KellyBass Berry &amp; Sims PLC member John E. Kelly: "The DOJ's priorities under AG nominee Merrick Garland will be driven from the top down and start with repairing what appears to be, at least from the outside, a politicized and fractured department."</w:t>
      </w:r>
    </w:p>
    <w:p w14:paraId="3FB9D6CC" w14:textId="77777777" w:rsidR="00B319CC" w:rsidRPr="001709F0" w:rsidRDefault="00B319CC" w:rsidP="00B319CC">
      <w:r w:rsidRPr="001709F0">
        <w:t>White Collar Crime Enforcement</w:t>
      </w:r>
    </w:p>
    <w:p w14:paraId="57722527" w14:textId="77777777" w:rsidR="00B319CC" w:rsidRPr="001709F0" w:rsidRDefault="00B319CC" w:rsidP="00B319CC">
      <w:r w:rsidRPr="001709F0">
        <w:t xml:space="preserve">Robert Edward DugdaleKendall Brill &amp; Kelly partner Robert Edward Dugdale: "Merrick </w:t>
      </w:r>
      <w:r w:rsidRPr="001709F0">
        <w:rPr>
          <w:u w:val="single"/>
        </w:rPr>
        <w:t>Garland's appointment signals a significant shift in priorities for white collar investigations</w:t>
      </w:r>
      <w:r w:rsidRPr="001709F0">
        <w:t xml:space="preserve"> and prosecutions that make it incumbent on companies and their leadership to seek legal counsel early and establish robust compliance programs to avoid becoming a target of federal prosecutors. We likely will see stricter enforcement of environmental laws and greater scrutiny of public corruption, including increased whistleblower cases. In addition, the new administration is likely to pursue more [Foreign Corrupt Practices Act] investigations and settlements and increased [U.S. Securities and Exchange Commission] and criminal investigations of larger financial services firms and public companies for accounting and other financial fraud."</w:t>
      </w:r>
    </w:p>
    <w:p w14:paraId="5108293A" w14:textId="77777777" w:rsidR="00B319CC" w:rsidRPr="001709F0" w:rsidRDefault="00B319CC" w:rsidP="00B319CC">
      <w:pPr>
        <w:rPr>
          <w:rStyle w:val="StyleUnderline"/>
        </w:rPr>
      </w:pPr>
      <w:r w:rsidRPr="001709F0">
        <w:t xml:space="preserve">Chuck ConnollyAkin Gump Strauss Hauer &amp; Feld LLP partner Chuck Connolly: "We expect the Department of Justice under Merrick Garland to focus on corporate fraud, civil rights and environmental matters. Early in the Obama-Biden administration, the DOJ created the Financial Fraud Enforcement Task Force, which helped lead to unprecedented enforcement against financial institutions. </w:t>
      </w:r>
      <w:r w:rsidRPr="001709F0">
        <w:rPr>
          <w:b/>
          <w:iCs/>
          <w:highlight w:val="yellow"/>
          <w:u w:val="single"/>
          <w:bdr w:val="single" w:sz="8" w:space="0" w:color="auto"/>
        </w:rPr>
        <w:t>Given the financial difficulties caused by COVID</w:t>
      </w:r>
      <w:r w:rsidRPr="001709F0">
        <w:rPr>
          <w:highlight w:val="yellow"/>
        </w:rPr>
        <w:t xml:space="preserve"> </w:t>
      </w:r>
      <w:r w:rsidRPr="001709F0">
        <w:t xml:space="preserve">and the volume of money the government has pumped into the private sector, </w:t>
      </w:r>
      <w:r w:rsidRPr="001709F0">
        <w:rPr>
          <w:b/>
          <w:iCs/>
          <w:highlight w:val="yellow"/>
          <w:u w:val="single"/>
          <w:bdr w:val="single" w:sz="8" w:space="0" w:color="auto"/>
        </w:rPr>
        <w:t>we anticipate a</w:t>
      </w:r>
      <w:r w:rsidRPr="001709F0">
        <w:rPr>
          <w:highlight w:val="yellow"/>
        </w:rPr>
        <w:t xml:space="preserve"> </w:t>
      </w:r>
      <w:r w:rsidRPr="001709F0">
        <w:t xml:space="preserve">similar </w:t>
      </w:r>
      <w:r w:rsidRPr="001709F0">
        <w:rPr>
          <w:b/>
          <w:iCs/>
          <w:highlight w:val="yellow"/>
          <w:u w:val="single"/>
          <w:bdr w:val="single" w:sz="8" w:space="0" w:color="auto"/>
        </w:rPr>
        <w:t>focus on corporations</w:t>
      </w:r>
      <w:r w:rsidRPr="001709F0">
        <w:t xml:space="preserve">, financial institutions and private sector actors who benefited from COVID-related assistance. We believe </w:t>
      </w:r>
      <w:r w:rsidRPr="001709F0">
        <w:rPr>
          <w:rStyle w:val="StyleUnderline"/>
          <w:highlight w:val="cyan"/>
        </w:rPr>
        <w:t>DOJ will</w:t>
      </w:r>
      <w:r w:rsidRPr="001709F0">
        <w:rPr>
          <w:rStyle w:val="StyleUnderline"/>
        </w:rPr>
        <w:t xml:space="preserve"> also </w:t>
      </w:r>
      <w:r w:rsidRPr="001709F0">
        <w:rPr>
          <w:rStyle w:val="StyleUnderline"/>
          <w:highlight w:val="cyan"/>
        </w:rPr>
        <w:t>add accounting fraud, insider trading schemes and corporate disclosure issues to its enforcement priorities."</w:t>
      </w:r>
    </w:p>
    <w:p w14:paraId="41226AAA" w14:textId="77777777" w:rsidR="00B319CC" w:rsidRPr="001709F0" w:rsidRDefault="00B319CC" w:rsidP="00B319CC">
      <w:r w:rsidRPr="001709F0">
        <w:t>Civil Rights Concerns</w:t>
      </w:r>
    </w:p>
    <w:p w14:paraId="6062D85E" w14:textId="77777777" w:rsidR="00B319CC" w:rsidRPr="001709F0" w:rsidRDefault="00B319CC" w:rsidP="00B319CC">
      <w:pPr>
        <w:rPr>
          <w:rStyle w:val="StyleUnderline"/>
        </w:rPr>
      </w:pPr>
      <w:r w:rsidRPr="001709F0">
        <w:lastRenderedPageBreak/>
        <w:t xml:space="preserve">Cory PattersonNelson Mullins Riley &amp; Scarborough LLP of counsel Cory Patterson: "Merrick Garland is a highly respected jurist whose top priority will be to assert a nonpartisan posture toward enforcement and defending the interests of the United States. ... Given the recent social unrest, </w:t>
      </w:r>
      <w:r w:rsidRPr="001709F0">
        <w:rPr>
          <w:rStyle w:val="StyleUnderline"/>
          <w:highlight w:val="cyan"/>
        </w:rPr>
        <w:t>Garland will</w:t>
      </w:r>
      <w:r w:rsidRPr="001709F0">
        <w:rPr>
          <w:rStyle w:val="StyleUnderline"/>
        </w:rPr>
        <w:t xml:space="preserve"> likely </w:t>
      </w:r>
      <w:r w:rsidRPr="001709F0">
        <w:rPr>
          <w:rStyle w:val="StyleUnderline"/>
          <w:highlight w:val="cyan"/>
        </w:rPr>
        <w:t>reestablish</w:t>
      </w:r>
      <w:r w:rsidRPr="001709F0">
        <w:rPr>
          <w:rStyle w:val="StyleUnderline"/>
        </w:rPr>
        <w:t xml:space="preserve"> the department's </w:t>
      </w:r>
      <w:r w:rsidRPr="001709F0">
        <w:rPr>
          <w:rStyle w:val="StyleUnderline"/>
          <w:highlight w:val="cyan"/>
        </w:rPr>
        <w:t>stance on fully investigating and prosecuting hate crimes and other civil rights matters."</w:t>
      </w:r>
    </w:p>
    <w:p w14:paraId="4B137B78" w14:textId="77777777" w:rsidR="00B319CC" w:rsidRPr="001709F0" w:rsidRDefault="00B319CC" w:rsidP="00B319CC">
      <w:r w:rsidRPr="001709F0">
        <w:t>Stephen L. BragaBracewell LLP partner Stephen L. Braga: "Judge Merrick Garland's priorities as attorney general will be driven by the world as he finds it upon taking office. It is a chaotic world indeed. Recent events fuel specific concerns about cybersecurity, domestic hate groups, political corruption, racial fairness in policing, international terrorism, civil rights and government program fraud. One can accordingly expect Department of Justice initiatives in these areas. In addition, the primacy of the rule of law is in major need of restoration, and one can be sure, given his background, that AG Garland will fully and fairly enforce the nation's laws toward equal justice for all."</w:t>
      </w:r>
    </w:p>
    <w:p w14:paraId="457484F5" w14:textId="77777777" w:rsidR="00B319CC" w:rsidRPr="001709F0" w:rsidRDefault="00B319CC" w:rsidP="00B319CC">
      <w:r w:rsidRPr="001709F0">
        <w:t>Shanlon WuCohen Seglias Pallas Greenhall &amp; Furman PC partner Shanlon Wu: "One of Garland's priorities will be the Justice Department's Civil Rights Division. He will face pressure to send a strong message that DOJ is investigating injustices via prosecutions, and to revive the use of oversight of police departments through consent decrees overseen by special masters and courts."</w:t>
      </w:r>
    </w:p>
    <w:p w14:paraId="221D8718" w14:textId="77777777" w:rsidR="00B319CC" w:rsidRPr="001709F0" w:rsidRDefault="00B319CC" w:rsidP="00B319CC">
      <w:r w:rsidRPr="001709F0">
        <w:t>A Shift on Immigration</w:t>
      </w:r>
    </w:p>
    <w:p w14:paraId="61D46042" w14:textId="77777777" w:rsidR="00B319CC" w:rsidRPr="001709F0" w:rsidRDefault="00B319CC" w:rsidP="00B319CC">
      <w:r w:rsidRPr="001709F0">
        <w:t xml:space="preserve">Maridex AbrahamReeves Immigration Law Group attorney Maridex Abraham: "It will be interesting to see how a Merrick Garland-led Justice Department will unfold and whether immigration will be a priority. Judge Garland is known for his centrist record, so his nomination appears to be a call for unity and a move to restore integrity to the Justice Department. </w:t>
      </w:r>
      <w:r w:rsidRPr="001709F0">
        <w:rPr>
          <w:rStyle w:val="StyleUnderline"/>
          <w:highlight w:val="cyan"/>
        </w:rPr>
        <w:t xml:space="preserve">One way to </w:t>
      </w:r>
      <w:r w:rsidRPr="001709F0">
        <w:rPr>
          <w:rStyle w:val="Emphasis"/>
          <w:highlight w:val="cyan"/>
        </w:rPr>
        <w:t>restore the DOJ's credibility</w:t>
      </w:r>
      <w:r w:rsidRPr="001709F0">
        <w:rPr>
          <w:rStyle w:val="StyleUnderline"/>
          <w:highlight w:val="cyan"/>
        </w:rPr>
        <w:t xml:space="preserve"> is to reverse </w:t>
      </w:r>
      <w:r w:rsidRPr="008046E2">
        <w:rPr>
          <w:rStyle w:val="StyleUnderline"/>
        </w:rPr>
        <w:t xml:space="preserve">the </w:t>
      </w:r>
      <w:r w:rsidRPr="001709F0">
        <w:rPr>
          <w:rStyle w:val="StyleUnderline"/>
          <w:highlight w:val="cyan"/>
        </w:rPr>
        <w:t xml:space="preserve">damage </w:t>
      </w:r>
      <w:r w:rsidRPr="008046E2">
        <w:rPr>
          <w:rStyle w:val="StyleUnderline"/>
        </w:rPr>
        <w:t xml:space="preserve">done </w:t>
      </w:r>
      <w:r w:rsidRPr="001709F0">
        <w:rPr>
          <w:rStyle w:val="StyleUnderline"/>
          <w:highlight w:val="cyan"/>
        </w:rPr>
        <w:t xml:space="preserve">by </w:t>
      </w:r>
      <w:r w:rsidRPr="008046E2">
        <w:rPr>
          <w:rStyle w:val="StyleUnderline"/>
        </w:rPr>
        <w:t xml:space="preserve">the </w:t>
      </w:r>
      <w:r w:rsidRPr="001709F0">
        <w:rPr>
          <w:rStyle w:val="StyleUnderline"/>
          <w:highlight w:val="cyan"/>
        </w:rPr>
        <w:t xml:space="preserve">Trump </w:t>
      </w:r>
      <w:r w:rsidRPr="008046E2">
        <w:rPr>
          <w:rStyle w:val="StyleUnderline"/>
        </w:rPr>
        <w:t>administration</w:t>
      </w:r>
      <w:r w:rsidRPr="001709F0">
        <w:rPr>
          <w:rStyle w:val="StyleUnderline"/>
          <w:highlight w:val="cyan"/>
        </w:rPr>
        <w:t xml:space="preserve">, including </w:t>
      </w:r>
      <w:r w:rsidRPr="008046E2">
        <w:rPr>
          <w:rStyle w:val="StyleUnderline"/>
        </w:rPr>
        <w:t xml:space="preserve">taking on </w:t>
      </w:r>
      <w:r w:rsidRPr="001709F0">
        <w:rPr>
          <w:rStyle w:val="StyleUnderline"/>
          <w:highlight w:val="cyan"/>
        </w:rPr>
        <w:t xml:space="preserve">immigration cases </w:t>
      </w:r>
      <w:r w:rsidRPr="008046E2">
        <w:rPr>
          <w:rStyle w:val="StyleUnderline"/>
        </w:rPr>
        <w:t xml:space="preserve">and </w:t>
      </w:r>
      <w:r w:rsidRPr="001709F0">
        <w:rPr>
          <w:rStyle w:val="StyleUnderline"/>
          <w:highlight w:val="cyan"/>
        </w:rPr>
        <w:t xml:space="preserve">providing a clear, unbiased interpretation of vague concepts in immigration </w:t>
      </w:r>
      <w:r w:rsidRPr="008046E2">
        <w:rPr>
          <w:rStyle w:val="StyleUnderline"/>
        </w:rPr>
        <w:t xml:space="preserve">law </w:t>
      </w:r>
      <w:r w:rsidRPr="001709F0">
        <w:rPr>
          <w:rStyle w:val="StyleUnderline"/>
          <w:highlight w:val="cyan"/>
        </w:rPr>
        <w:t xml:space="preserve">rather than using </w:t>
      </w:r>
      <w:r w:rsidRPr="008046E2">
        <w:rPr>
          <w:rStyle w:val="StyleUnderline"/>
        </w:rPr>
        <w:t xml:space="preserve">the </w:t>
      </w:r>
      <w:r w:rsidRPr="001709F0">
        <w:rPr>
          <w:rStyle w:val="StyleUnderline"/>
          <w:highlight w:val="cyan"/>
        </w:rPr>
        <w:t xml:space="preserve">AG powers to weaponize the immigration court system </w:t>
      </w:r>
      <w:r w:rsidRPr="008046E2">
        <w:rPr>
          <w:rStyle w:val="StyleUnderline"/>
        </w:rPr>
        <w:t>to serve a political agenda."</w:t>
      </w:r>
    </w:p>
    <w:p w14:paraId="2B7DBB30" w14:textId="77777777" w:rsidR="00B319CC" w:rsidRPr="001709F0" w:rsidRDefault="00B319CC" w:rsidP="00B319CC">
      <w:r w:rsidRPr="001709F0">
        <w:t>Antitrust Enforcement</w:t>
      </w:r>
    </w:p>
    <w:p w14:paraId="1182F9E8" w14:textId="77777777" w:rsidR="00B319CC" w:rsidRPr="001709F0" w:rsidRDefault="00B319CC" w:rsidP="00B319CC">
      <w:r w:rsidRPr="001709F0">
        <w:t xml:space="preserve">Robin AdelsteinNorton Rose Fulbright global head of antitrust and competition Robin Adelstein: "We can expect a DOJ headed by Merrick Garland, a jurist with a reputation for taking a measured approach to the law and a leader expected to rise above politics, to more aggressively enforce the laws in certain areas while pulling back in others. </w:t>
      </w:r>
      <w:r w:rsidRPr="001709F0">
        <w:rPr>
          <w:highlight w:val="yellow"/>
          <w:u w:val="single"/>
        </w:rPr>
        <w:t xml:space="preserve">On the </w:t>
      </w:r>
      <w:r w:rsidRPr="001709F0">
        <w:rPr>
          <w:b/>
          <w:iCs/>
          <w:highlight w:val="yellow"/>
          <w:u w:val="single"/>
          <w:bdr w:val="single" w:sz="8" w:space="0" w:color="auto"/>
        </w:rPr>
        <w:t>antitrust</w:t>
      </w:r>
      <w:r w:rsidRPr="001709F0">
        <w:rPr>
          <w:highlight w:val="yellow"/>
          <w:u w:val="single"/>
        </w:rPr>
        <w:t xml:space="preserve"> front</w:t>
      </w:r>
      <w:r w:rsidRPr="001709F0">
        <w:t xml:space="preserve">, we anticipate the DOJ's challenges to technology companies will continue apace. While we don't anticipate the pursuit of new legal theories, </w:t>
      </w:r>
      <w:r w:rsidRPr="001709F0">
        <w:rPr>
          <w:u w:val="single"/>
        </w:rPr>
        <w:t xml:space="preserve">we </w:t>
      </w:r>
      <w:r w:rsidRPr="001709F0">
        <w:rPr>
          <w:highlight w:val="yellow"/>
          <w:u w:val="single"/>
        </w:rPr>
        <w:t xml:space="preserve">expect </w:t>
      </w:r>
      <w:r w:rsidRPr="001709F0">
        <w:rPr>
          <w:u w:val="single"/>
        </w:rPr>
        <w:t xml:space="preserve">to see </w:t>
      </w:r>
      <w:r w:rsidRPr="001709F0">
        <w:rPr>
          <w:highlight w:val="yellow"/>
          <w:u w:val="single"/>
        </w:rPr>
        <w:t>an increase in enforcement</w:t>
      </w:r>
      <w:r w:rsidRPr="001709F0">
        <w:rPr>
          <w:u w:val="single"/>
        </w:rPr>
        <w:t xml:space="preserve"> in novel ways</w:t>
      </w:r>
      <w:r w:rsidRPr="001709F0">
        <w:t>. Additionally, we anticipate a more traditional separation from the White House and independence given to the attorney general."</w:t>
      </w:r>
    </w:p>
    <w:p w14:paraId="68B9E81C" w14:textId="77777777" w:rsidR="00B319CC" w:rsidRDefault="00B319CC" w:rsidP="00B319CC">
      <w:pPr>
        <w:pStyle w:val="Heading3"/>
      </w:pPr>
      <w:r>
        <w:lastRenderedPageBreak/>
        <w:t xml:space="preserve">Cap K---1NC </w:t>
      </w:r>
    </w:p>
    <w:p w14:paraId="3F0A682B" w14:textId="77777777" w:rsidR="00B319CC" w:rsidRPr="003E042E" w:rsidRDefault="00B319CC" w:rsidP="00B319CC">
      <w:pPr>
        <w:pStyle w:val="Heading4"/>
      </w:pPr>
      <w:r>
        <w:t xml:space="preserve">Capitalism causes </w:t>
      </w:r>
      <w:r w:rsidRPr="003E042E">
        <w:rPr>
          <w:u w:val="single"/>
        </w:rPr>
        <w:t>environmental extinction</w:t>
      </w:r>
      <w:r>
        <w:t>---</w:t>
      </w:r>
      <w:r w:rsidRPr="003E042E">
        <w:rPr>
          <w:u w:val="single"/>
        </w:rPr>
        <w:t>depletion</w:t>
      </w:r>
      <w:r>
        <w:t xml:space="preserve"> and </w:t>
      </w:r>
      <w:r w:rsidRPr="003E042E">
        <w:rPr>
          <w:u w:val="single"/>
        </w:rPr>
        <w:t>waste</w:t>
      </w:r>
      <w:r>
        <w:t xml:space="preserve"> crisis </w:t>
      </w:r>
      <w:r w:rsidRPr="003E042E">
        <w:rPr>
          <w:u w:val="single"/>
        </w:rPr>
        <w:t>outpace technolog</w:t>
      </w:r>
      <w:r>
        <w:rPr>
          <w:u w:val="single"/>
        </w:rPr>
        <w:t>ical gains</w:t>
      </w:r>
      <w:r>
        <w:t xml:space="preserve">.   </w:t>
      </w:r>
    </w:p>
    <w:p w14:paraId="0D4B05FA" w14:textId="77777777" w:rsidR="00B319CC" w:rsidRDefault="00B319CC" w:rsidP="00B319CC">
      <w:r>
        <w:t xml:space="preserve">Tony </w:t>
      </w:r>
      <w:r w:rsidRPr="003E042E">
        <w:rPr>
          <w:rStyle w:val="Style13ptBold"/>
        </w:rPr>
        <w:t>Smith 21</w:t>
      </w:r>
      <w:r>
        <w:t>.  Professor emeritus of philosophy at Iowa State University. "The Deadly Metabolic Rift". https://againstthecurrent.org/atc211/the-deadly-metabolic-rift/</w:t>
      </w:r>
    </w:p>
    <w:p w14:paraId="1230FED2" w14:textId="77777777" w:rsidR="00B319CC" w:rsidRPr="003E042E" w:rsidRDefault="00B319CC" w:rsidP="00B319CC">
      <w:pPr>
        <w:rPr>
          <w:sz w:val="16"/>
        </w:rPr>
      </w:pPr>
      <w:r w:rsidRPr="003E042E">
        <w:rPr>
          <w:sz w:val="16"/>
        </w:rPr>
        <w:t xml:space="preserve">Monthly Review editor and University of Oregon professor of sociology John Bellamy </w:t>
      </w:r>
      <w:r w:rsidRPr="002C2D0C">
        <w:rPr>
          <w:rStyle w:val="StyleUnderline"/>
        </w:rPr>
        <w:t>Foster</w:t>
      </w:r>
      <w:r w:rsidRPr="003E042E">
        <w:rPr>
          <w:sz w:val="16"/>
        </w:rPr>
        <w:t xml:space="preserve"> has written several books </w:t>
      </w:r>
      <w:r w:rsidRPr="002C2D0C">
        <w:rPr>
          <w:rStyle w:val="StyleUnderline"/>
        </w:rPr>
        <w:t>and</w:t>
      </w:r>
      <w:r w:rsidRPr="003E042E">
        <w:rPr>
          <w:sz w:val="16"/>
        </w:rPr>
        <w:t xml:space="preserve"> numerous articles, beginning with Marx’s Ecology: Materialism and Nature (2000), exploring the relevance of classical Marxist thought to grasping today’s existential environmental crises. Co-author Brett </w:t>
      </w:r>
      <w:r w:rsidRPr="002C2D0C">
        <w:rPr>
          <w:rStyle w:val="StyleUnderline"/>
        </w:rPr>
        <w:t>Clark</w:t>
      </w:r>
      <w:r w:rsidRPr="003E042E">
        <w:rPr>
          <w:sz w:val="16"/>
        </w:rPr>
        <w:t xml:space="preserve"> is professor of sociology and sustainability studies at the University of Utah.</w:t>
      </w:r>
    </w:p>
    <w:p w14:paraId="7CAC7E33" w14:textId="77777777" w:rsidR="00B319CC" w:rsidRPr="003E042E" w:rsidRDefault="00B319CC" w:rsidP="00B319CC">
      <w:pPr>
        <w:rPr>
          <w:sz w:val="16"/>
        </w:rPr>
      </w:pPr>
      <w:r w:rsidRPr="003E042E">
        <w:rPr>
          <w:sz w:val="16"/>
        </w:rPr>
        <w:t xml:space="preserve">A small subset of the authors’ </w:t>
      </w:r>
      <w:r w:rsidRPr="002C2D0C">
        <w:rPr>
          <w:rStyle w:val="StyleUnderline"/>
        </w:rPr>
        <w:t>main claims</w:t>
      </w:r>
      <w:r w:rsidRPr="003E042E">
        <w:rPr>
          <w:sz w:val="16"/>
        </w:rPr>
        <w:t xml:space="preserve"> will be highlighted here.</w:t>
      </w:r>
    </w:p>
    <w:p w14:paraId="00726869" w14:textId="77777777" w:rsidR="00B319CC" w:rsidRPr="003E042E" w:rsidRDefault="00B319CC" w:rsidP="00B319CC">
      <w:pPr>
        <w:rPr>
          <w:sz w:val="16"/>
        </w:rPr>
      </w:pPr>
      <w:r w:rsidRPr="003E042E">
        <w:rPr>
          <w:sz w:val="16"/>
        </w:rPr>
        <w:t xml:space="preserve">(1) </w:t>
      </w:r>
      <w:r w:rsidRPr="003E042E">
        <w:rPr>
          <w:rStyle w:val="StyleUnderline"/>
          <w:highlight w:val="cyan"/>
        </w:rPr>
        <w:t xml:space="preserve">There is </w:t>
      </w:r>
      <w:r w:rsidRPr="002C2D0C">
        <w:rPr>
          <w:rStyle w:val="StyleUnderline"/>
        </w:rPr>
        <w:t>indeed “</w:t>
      </w:r>
      <w:r w:rsidRPr="003E042E">
        <w:rPr>
          <w:rStyle w:val="StyleUnderline"/>
          <w:highlight w:val="cyan"/>
        </w:rPr>
        <w:t xml:space="preserve">an </w:t>
      </w:r>
      <w:r w:rsidRPr="003E042E">
        <w:rPr>
          <w:rStyle w:val="Emphasis"/>
          <w:highlight w:val="cyan"/>
        </w:rPr>
        <w:t xml:space="preserve">existential crisis </w:t>
      </w:r>
      <w:r w:rsidRPr="002C2D0C">
        <w:rPr>
          <w:rStyle w:val="Emphasis"/>
        </w:rPr>
        <w:t>in the human relation to the earth</w:t>
      </w:r>
      <w:r w:rsidRPr="002C2D0C">
        <w:rPr>
          <w:rStyle w:val="StyleUnderline"/>
        </w:rPr>
        <w:t>.”</w:t>
      </w:r>
      <w:r w:rsidRPr="003E042E">
        <w:rPr>
          <w:sz w:val="16"/>
        </w:rPr>
        <w:t xml:space="preserve"> (1) Over the last 10,000 years planetary conditions fluctuated within relatively narrow and stable boundaries. The entire history of settled human civilizations has unfolded in this “Holocene” period of our planet’s life.</w:t>
      </w:r>
    </w:p>
    <w:p w14:paraId="401C3D9D" w14:textId="77777777" w:rsidR="00B319CC" w:rsidRPr="003E042E" w:rsidRDefault="00B319CC" w:rsidP="00B319CC">
      <w:pPr>
        <w:rPr>
          <w:sz w:val="16"/>
        </w:rPr>
      </w:pPr>
      <w:r w:rsidRPr="003E042E">
        <w:rPr>
          <w:sz w:val="16"/>
        </w:rPr>
        <w:t xml:space="preserve">This period has now concluded. In a number of areas crucially important to humanity, these </w:t>
      </w:r>
      <w:r w:rsidRPr="003E042E">
        <w:rPr>
          <w:rStyle w:val="StyleUnderline"/>
          <w:highlight w:val="cyan"/>
        </w:rPr>
        <w:t>boundaries have been</w:t>
      </w:r>
      <w:r w:rsidRPr="003E042E">
        <w:rPr>
          <w:sz w:val="16"/>
          <w:highlight w:val="cyan"/>
        </w:rPr>
        <w:t xml:space="preserve"> </w:t>
      </w:r>
      <w:r w:rsidRPr="003E042E">
        <w:rPr>
          <w:sz w:val="16"/>
        </w:rPr>
        <w:t xml:space="preserve">(or are about to be) </w:t>
      </w:r>
      <w:r w:rsidRPr="003E042E">
        <w:rPr>
          <w:rStyle w:val="Emphasis"/>
          <w:highlight w:val="cyan"/>
        </w:rPr>
        <w:t>transgressed</w:t>
      </w:r>
      <w:r w:rsidRPr="003E042E">
        <w:rPr>
          <w:sz w:val="16"/>
        </w:rPr>
        <w:t xml:space="preserve">: </w:t>
      </w:r>
      <w:r w:rsidRPr="003E042E">
        <w:rPr>
          <w:rStyle w:val="Emphasis"/>
          <w:highlight w:val="cyan"/>
        </w:rPr>
        <w:t>climate change, ocean acidification</w:t>
      </w:r>
      <w:r w:rsidRPr="003E042E">
        <w:rPr>
          <w:sz w:val="16"/>
        </w:rPr>
        <w:t xml:space="preserve">, stratospheric </w:t>
      </w:r>
      <w:r w:rsidRPr="003E042E">
        <w:rPr>
          <w:rStyle w:val="Emphasis"/>
          <w:highlight w:val="cyan"/>
        </w:rPr>
        <w:t>ozone depletion</w:t>
      </w:r>
      <w:r w:rsidRPr="002C2D0C">
        <w:rPr>
          <w:rStyle w:val="Emphasis"/>
        </w:rPr>
        <w:t xml:space="preserve">, </w:t>
      </w:r>
      <w:r w:rsidRPr="003E042E">
        <w:rPr>
          <w:rStyle w:val="Emphasis"/>
          <w:highlight w:val="cyan"/>
        </w:rPr>
        <w:t>nitrogen and phosphorus cycles, global freshwater use</w:t>
      </w:r>
      <w:r w:rsidRPr="003E042E">
        <w:rPr>
          <w:sz w:val="16"/>
        </w:rPr>
        <w:t xml:space="preserve">, changes in land use, </w:t>
      </w:r>
      <w:r w:rsidRPr="003E042E">
        <w:rPr>
          <w:rStyle w:val="Emphasis"/>
          <w:highlight w:val="cyan"/>
        </w:rPr>
        <w:t xml:space="preserve">biodiversity </w:t>
      </w:r>
      <w:r w:rsidRPr="002C2D0C">
        <w:rPr>
          <w:rStyle w:val="Emphasis"/>
        </w:rPr>
        <w:t xml:space="preserve">loss, atmospheric </w:t>
      </w:r>
      <w:r w:rsidRPr="003E042E">
        <w:rPr>
          <w:rStyle w:val="Emphasis"/>
          <w:highlight w:val="cyan"/>
        </w:rPr>
        <w:t xml:space="preserve">aerosol </w:t>
      </w:r>
      <w:r w:rsidRPr="002C2D0C">
        <w:rPr>
          <w:rStyle w:val="Emphasis"/>
        </w:rPr>
        <w:t xml:space="preserve">loading, </w:t>
      </w:r>
      <w:r w:rsidRPr="003E042E">
        <w:rPr>
          <w:rStyle w:val="Emphasis"/>
          <w:highlight w:val="cyan"/>
        </w:rPr>
        <w:t>and chemical pollution</w:t>
      </w:r>
      <w:r w:rsidRPr="003E042E">
        <w:rPr>
          <w:sz w:val="16"/>
        </w:rPr>
        <w:t>. (244)</w:t>
      </w:r>
    </w:p>
    <w:p w14:paraId="16749617" w14:textId="77777777" w:rsidR="00B319CC" w:rsidRPr="003E042E" w:rsidRDefault="00B319CC" w:rsidP="00B319CC">
      <w:pPr>
        <w:rPr>
          <w:sz w:val="16"/>
          <w:szCs w:val="16"/>
        </w:rPr>
      </w:pPr>
      <w:r w:rsidRPr="003E042E">
        <w:rPr>
          <w:sz w:val="16"/>
          <w:szCs w:val="16"/>
        </w:rPr>
        <w:t>Human activity is the main causal factor explaining this development, leading earth scientists to refer to the new period as the “Anthropocene.”</w:t>
      </w:r>
    </w:p>
    <w:p w14:paraId="11AEBE6F" w14:textId="77777777" w:rsidR="00B319CC" w:rsidRPr="003E042E" w:rsidRDefault="00B319CC" w:rsidP="00B319CC">
      <w:pPr>
        <w:rPr>
          <w:sz w:val="16"/>
        </w:rPr>
      </w:pPr>
      <w:r w:rsidRPr="003E042E">
        <w:rPr>
          <w:sz w:val="16"/>
        </w:rPr>
        <w:t xml:space="preserve">The authors of an important study cited by Foster and Clark warn that </w:t>
      </w:r>
      <w:r w:rsidRPr="002C2D0C">
        <w:rPr>
          <w:rStyle w:val="StyleUnderline"/>
        </w:rPr>
        <w:t xml:space="preserve">if the upper-range of projections of global warming were to occur it “would severely challenge the viability of </w:t>
      </w:r>
      <w:r w:rsidRPr="002C2D0C">
        <w:rPr>
          <w:rStyle w:val="Emphasis"/>
        </w:rPr>
        <w:t>contemporary human societies</w:t>
      </w:r>
      <w:r w:rsidRPr="003E042E">
        <w:rPr>
          <w:sz w:val="16"/>
        </w:rPr>
        <w:t xml:space="preserve">.”(1) When we recall how little has been done to prevent increased global warming, and how y-it is only one of the numerous planetary transformations imposing comparable risks on human societies, </w:t>
      </w:r>
      <w:r w:rsidRPr="002C2D0C">
        <w:rPr>
          <w:rStyle w:val="StyleUnderline"/>
        </w:rPr>
        <w:t>talk of an “</w:t>
      </w:r>
      <w:r w:rsidRPr="002C2D0C">
        <w:rPr>
          <w:rStyle w:val="Emphasis"/>
        </w:rPr>
        <w:t>existential threat</w:t>
      </w:r>
      <w:r w:rsidRPr="002C2D0C">
        <w:rPr>
          <w:rStyle w:val="StyleUnderline"/>
        </w:rPr>
        <w:t>” is fully warranted</w:t>
      </w:r>
      <w:r w:rsidRPr="003E042E">
        <w:rPr>
          <w:sz w:val="16"/>
        </w:rPr>
        <w:t>.</w:t>
      </w:r>
    </w:p>
    <w:p w14:paraId="77CC6623" w14:textId="77777777" w:rsidR="00B319CC" w:rsidRPr="002C2D0C" w:rsidRDefault="00B319CC" w:rsidP="00B319CC">
      <w:pPr>
        <w:rPr>
          <w:rStyle w:val="StyleUnderline"/>
        </w:rPr>
      </w:pPr>
      <w:r w:rsidRPr="003E042E">
        <w:rPr>
          <w:sz w:val="16"/>
        </w:rPr>
        <w:t xml:space="preserve">(2) </w:t>
      </w:r>
      <w:r w:rsidRPr="003E042E">
        <w:rPr>
          <w:rStyle w:val="StyleUnderline"/>
          <w:highlight w:val="cyan"/>
        </w:rPr>
        <w:t xml:space="preserve">There is </w:t>
      </w:r>
      <w:r w:rsidRPr="003E042E">
        <w:rPr>
          <w:rStyle w:val="Emphasis"/>
          <w:highlight w:val="cyan"/>
        </w:rPr>
        <w:t>no “technological fix”</w:t>
      </w:r>
      <w:r w:rsidRPr="002C2D0C">
        <w:rPr>
          <w:rStyle w:val="StyleUnderline"/>
        </w:rPr>
        <w:t xml:space="preserve"> for this existential crisis</w:t>
      </w:r>
      <w:r w:rsidRPr="003E042E">
        <w:rPr>
          <w:sz w:val="16"/>
        </w:rPr>
        <w:t xml:space="preserve">. The more </w:t>
      </w:r>
      <w:r w:rsidRPr="002C2D0C">
        <w:rPr>
          <w:rStyle w:val="StyleUnderline"/>
        </w:rPr>
        <w:t>intelligent representatives of capital do not deny that serious environmental challenges</w:t>
      </w:r>
      <w:r w:rsidRPr="003E042E">
        <w:rPr>
          <w:sz w:val="16"/>
        </w:rPr>
        <w:t xml:space="preserve"> must be faced. </w:t>
      </w:r>
      <w:r w:rsidRPr="002C2D0C">
        <w:rPr>
          <w:rStyle w:val="StyleUnderline"/>
        </w:rPr>
        <w:t>For them, however, this is best done by working with capitalist markets and not against them.</w:t>
      </w:r>
    </w:p>
    <w:p w14:paraId="7777474B" w14:textId="77777777" w:rsidR="00B319CC" w:rsidRPr="003E042E" w:rsidRDefault="00B319CC" w:rsidP="00B319CC">
      <w:pPr>
        <w:rPr>
          <w:sz w:val="16"/>
          <w:szCs w:val="16"/>
        </w:rPr>
      </w:pPr>
      <w:r w:rsidRPr="003E042E">
        <w:rPr>
          <w:sz w:val="16"/>
          <w:szCs w:val="16"/>
        </w:rPr>
        <w:t>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w:t>
      </w:r>
    </w:p>
    <w:p w14:paraId="35F70EBE" w14:textId="77777777" w:rsidR="00B319CC" w:rsidRPr="003E042E" w:rsidRDefault="00B319CC" w:rsidP="00B319CC">
      <w:pPr>
        <w:rPr>
          <w:sz w:val="16"/>
          <w:szCs w:val="16"/>
        </w:rPr>
      </w:pPr>
      <w:r w:rsidRPr="003E042E">
        <w:rPr>
          <w:sz w:val="16"/>
          <w:szCs w:val="16"/>
        </w:rPr>
        <w:t>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w:t>
      </w:r>
    </w:p>
    <w:p w14:paraId="61FD6AA9" w14:textId="77777777" w:rsidR="00B319CC" w:rsidRPr="003E042E" w:rsidRDefault="00B319CC" w:rsidP="00B319CC">
      <w:pPr>
        <w:rPr>
          <w:sz w:val="16"/>
        </w:rPr>
      </w:pPr>
      <w:r w:rsidRPr="002C2D0C">
        <w:rPr>
          <w:rStyle w:val="StyleUnderline"/>
        </w:rPr>
        <w:t>As Foster and Clark remind us, technological change in capitalism tends to develop “greener” technologies</w:t>
      </w:r>
      <w:r w:rsidRPr="003E042E">
        <w:rPr>
          <w:sz w:val="16"/>
        </w:rPr>
        <w:t xml:space="preserve"> without any special spur. Over the course of the industrial revolution, for example, </w:t>
      </w:r>
      <w:r w:rsidRPr="002C2D0C">
        <w:rPr>
          <w:rStyle w:val="StyleUnderline"/>
        </w:rPr>
        <w:t>each succeeding generation of steam engines became “greener” over time, burning less coal per unit</w:t>
      </w:r>
      <w:r w:rsidRPr="003E042E">
        <w:rPr>
          <w:sz w:val="16"/>
        </w:rPr>
        <w:t xml:space="preserve"> of output than the one before. </w:t>
      </w:r>
      <w:r w:rsidRPr="002C2D0C">
        <w:rPr>
          <w:rStyle w:val="Emphasis"/>
        </w:rPr>
        <w:t>The total amount of coal burned</w:t>
      </w:r>
      <w:r w:rsidRPr="003E042E">
        <w:rPr>
          <w:sz w:val="16"/>
        </w:rPr>
        <w:t xml:space="preserve"> in England </w:t>
      </w:r>
      <w:r w:rsidRPr="002C2D0C">
        <w:rPr>
          <w:rStyle w:val="Emphasis"/>
        </w:rPr>
        <w:t>increased</w:t>
      </w:r>
      <w:r w:rsidRPr="003E042E">
        <w:rPr>
          <w:sz w:val="16"/>
        </w:rPr>
        <w:t xml:space="preserve"> nonetheless. (245)</w:t>
      </w:r>
    </w:p>
    <w:p w14:paraId="51F1B4DA" w14:textId="77777777" w:rsidR="00B319CC" w:rsidRPr="002C2D0C" w:rsidRDefault="00B319CC" w:rsidP="00B319CC">
      <w:pPr>
        <w:rPr>
          <w:u w:val="single"/>
        </w:rPr>
      </w:pPr>
      <w:r w:rsidRPr="002C2D0C">
        <w:rPr>
          <w:rStyle w:val="StyleUnderline"/>
        </w:rPr>
        <w:lastRenderedPageBreak/>
        <w:t>This “</w:t>
      </w:r>
      <w:r w:rsidRPr="003E042E">
        <w:rPr>
          <w:rStyle w:val="Emphasis"/>
          <w:highlight w:val="cyan"/>
        </w:rPr>
        <w:t>Jevons paradox</w:t>
      </w:r>
      <w:r w:rsidRPr="002C2D0C">
        <w:rPr>
          <w:rStyle w:val="StyleUnderline"/>
        </w:rPr>
        <w:t>”</w:t>
      </w:r>
      <w:r w:rsidRPr="003E042E">
        <w:rPr>
          <w:sz w:val="16"/>
        </w:rPr>
        <w:t xml:space="preserve"> (named after the British political economist who first brought it to attention) </w:t>
      </w:r>
      <w:r w:rsidRPr="003E042E">
        <w:rPr>
          <w:rStyle w:val="StyleUnderline"/>
          <w:highlight w:val="cyan"/>
        </w:rPr>
        <w:t>is easily explained</w:t>
      </w:r>
      <w:r w:rsidRPr="002C2D0C">
        <w:rPr>
          <w:rStyle w:val="StyleUnderline"/>
        </w:rPr>
        <w:t xml:space="preserve">: </w:t>
      </w:r>
      <w:r w:rsidRPr="003E042E">
        <w:rPr>
          <w:rStyle w:val="StyleUnderline"/>
          <w:highlight w:val="cyan"/>
        </w:rPr>
        <w:t xml:space="preserve">the </w:t>
      </w:r>
      <w:r w:rsidRPr="003E042E">
        <w:rPr>
          <w:rStyle w:val="Emphasis"/>
          <w:highlight w:val="cyan"/>
        </w:rPr>
        <w:t xml:space="preserve">increase in </w:t>
      </w:r>
      <w:r w:rsidRPr="002C2D0C">
        <w:rPr>
          <w:rStyle w:val="Emphasis"/>
        </w:rPr>
        <w:t xml:space="preserve">the number of </w:t>
      </w:r>
      <w:r w:rsidRPr="003E042E">
        <w:rPr>
          <w:rStyle w:val="Emphasis"/>
          <w:highlight w:val="cyan"/>
        </w:rPr>
        <w:t xml:space="preserve">units produced overwhelmed the reduction </w:t>
      </w:r>
      <w:r w:rsidRPr="002C2D0C">
        <w:rPr>
          <w:rStyle w:val="Emphasis"/>
        </w:rPr>
        <w:t xml:space="preserve">of coal use </w:t>
      </w:r>
      <w:r w:rsidRPr="003E042E">
        <w:rPr>
          <w:rStyle w:val="Emphasis"/>
          <w:highlight w:val="cyan"/>
        </w:rPr>
        <w:t>per unit</w:t>
      </w:r>
      <w:r w:rsidRPr="002C2D0C">
        <w:rPr>
          <w:rStyle w:val="StyleUnderline"/>
        </w:rPr>
        <w:t>, leading to more coal being burned overall.</w:t>
      </w:r>
    </w:p>
    <w:p w14:paraId="40B3F8C5" w14:textId="77777777" w:rsidR="00B319CC" w:rsidRPr="003E042E" w:rsidRDefault="00B319CC" w:rsidP="00B319CC">
      <w:pPr>
        <w:rPr>
          <w:sz w:val="16"/>
        </w:rPr>
      </w:pPr>
      <w:r w:rsidRPr="002C2D0C">
        <w:rPr>
          <w:rStyle w:val="StyleUnderline"/>
        </w:rPr>
        <w:t>Is there any reason to think that introducing technologies “greener” than those employed today won’t have a similarly paradoxical result?</w:t>
      </w:r>
      <w:r w:rsidRPr="003E042E">
        <w:rPr>
          <w:sz w:val="16"/>
        </w:rPr>
        <w:t xml:space="preserve"> </w:t>
      </w:r>
      <w:r w:rsidRPr="002C2D0C">
        <w:rPr>
          <w:rStyle w:val="StyleUnderline"/>
        </w:rPr>
        <w:t>Investors</w:t>
      </w:r>
      <w:r w:rsidRPr="003E042E">
        <w:rPr>
          <w:sz w:val="16"/>
        </w:rPr>
        <w:t xml:space="preserve"> in the stock market, whose pricing of oil companies’ stocks assumes that the last drop of oil in the ground will be profitably extracted, </w:t>
      </w:r>
      <w:r w:rsidRPr="002C2D0C">
        <w:rPr>
          <w:rStyle w:val="StyleUnderline"/>
        </w:rPr>
        <w:t>do not seem to think so</w:t>
      </w:r>
      <w:r w:rsidRPr="003E042E">
        <w:rPr>
          <w:sz w:val="16"/>
        </w:rPr>
        <w:t>. (243-4)</w:t>
      </w:r>
    </w:p>
    <w:p w14:paraId="535B74C8" w14:textId="77777777" w:rsidR="00B319CC" w:rsidRPr="002C2D0C" w:rsidRDefault="00B319CC" w:rsidP="00B319CC">
      <w:pPr>
        <w:rPr>
          <w:sz w:val="10"/>
          <w:szCs w:val="10"/>
        </w:rPr>
      </w:pPr>
      <w:r w:rsidRPr="002C2D0C">
        <w:rPr>
          <w:sz w:val="10"/>
          <w:szCs w:val="10"/>
        </w:rPr>
        <w:t>Engineering Disaster</w:t>
      </w:r>
    </w:p>
    <w:p w14:paraId="769C06FA" w14:textId="77777777" w:rsidR="00B319CC" w:rsidRPr="002C2D0C" w:rsidRDefault="00B319CC" w:rsidP="00B319CC">
      <w:pPr>
        <w:rPr>
          <w:sz w:val="10"/>
          <w:szCs w:val="10"/>
        </w:rPr>
      </w:pPr>
      <w:r w:rsidRPr="002C2D0C">
        <w:rPr>
          <w:sz w:val="10"/>
          <w:szCs w:val="10"/>
        </w:rPr>
        <w:t>Regarding geoengineering projects, Foster and Clark repeat the warning of many scientists that such unprecedented technological experiments would almost surely have pernicious consequences as harmful as the harms they are supposed to alleviate. (278)</w:t>
      </w:r>
    </w:p>
    <w:p w14:paraId="5AC49B5B" w14:textId="77777777" w:rsidR="00B319CC" w:rsidRPr="002C2D0C" w:rsidRDefault="00B319CC" w:rsidP="00B319CC">
      <w:pPr>
        <w:rPr>
          <w:sz w:val="10"/>
          <w:szCs w:val="10"/>
        </w:rPr>
      </w:pPr>
      <w:r w:rsidRPr="002C2D0C">
        <w:rPr>
          <w:sz w:val="10"/>
          <w:szCs w:val="10"/>
        </w:rPr>
        <w:t>Further, their massive scale would leave few resources for other social needs. An infrastructure capable of handling annual throughput 70 percent larger than that handled currently by the global crude oil industry would be required, along with ridiculous quantities of water — 130 billion tons annually just to capture and store U.S. emissions. (280)</w:t>
      </w:r>
    </w:p>
    <w:p w14:paraId="4388D9AF" w14:textId="77777777" w:rsidR="00B319CC" w:rsidRPr="002C2D0C" w:rsidRDefault="00B319CC" w:rsidP="00B319CC">
      <w:pPr>
        <w:rPr>
          <w:sz w:val="10"/>
          <w:szCs w:val="10"/>
        </w:rPr>
      </w:pPr>
      <w:r w:rsidRPr="002C2D0C">
        <w:rPr>
          <w:sz w:val="10"/>
          <w:szCs w:val="10"/>
        </w:rPr>
        <w:t>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w:t>
      </w:r>
    </w:p>
    <w:p w14:paraId="7413F06D" w14:textId="77777777" w:rsidR="00B319CC" w:rsidRPr="002C2D0C" w:rsidRDefault="00B319CC" w:rsidP="00B319CC">
      <w:pPr>
        <w:rPr>
          <w:sz w:val="10"/>
          <w:szCs w:val="10"/>
        </w:rPr>
      </w:pPr>
      <w:r w:rsidRPr="002C2D0C">
        <w:rPr>
          <w:sz w:val="10"/>
          <w:szCs w:val="10"/>
        </w:rPr>
        <w:t>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w:t>
      </w:r>
    </w:p>
    <w:p w14:paraId="3BFB8E58" w14:textId="77777777" w:rsidR="00B319CC" w:rsidRPr="002C2D0C" w:rsidRDefault="00B319CC" w:rsidP="00B319CC">
      <w:pPr>
        <w:rPr>
          <w:sz w:val="10"/>
          <w:szCs w:val="10"/>
        </w:rPr>
      </w:pPr>
      <w:r w:rsidRPr="002C2D0C">
        <w:rPr>
          <w:sz w:val="10"/>
          <w:szCs w:val="10"/>
        </w:rPr>
        <w:t>Unless we figure out why that has been the case and eliminate that reason, to think we will be saved by technologies is to indulge in fantasy.</w:t>
      </w:r>
    </w:p>
    <w:p w14:paraId="3C908C7A" w14:textId="77777777" w:rsidR="00B319CC" w:rsidRPr="002C2D0C" w:rsidRDefault="00B319CC" w:rsidP="00B319CC">
      <w:pPr>
        <w:rPr>
          <w:rStyle w:val="StyleUnderline"/>
        </w:rPr>
      </w:pPr>
      <w:r w:rsidRPr="003E042E">
        <w:rPr>
          <w:sz w:val="16"/>
        </w:rPr>
        <w:t xml:space="preserve">(3) </w:t>
      </w:r>
      <w:r w:rsidRPr="003E042E">
        <w:rPr>
          <w:rStyle w:val="Emphasis"/>
          <w:highlight w:val="cyan"/>
        </w:rPr>
        <w:t xml:space="preserve">Capitalism is the </w:t>
      </w:r>
      <w:r w:rsidRPr="002C2D0C">
        <w:rPr>
          <w:rStyle w:val="Emphasis"/>
        </w:rPr>
        <w:t xml:space="preserve">fundamental </w:t>
      </w:r>
      <w:r w:rsidRPr="003E042E">
        <w:rPr>
          <w:rStyle w:val="Emphasis"/>
          <w:highlight w:val="cyan"/>
        </w:rPr>
        <w:t xml:space="preserve">cause </w:t>
      </w:r>
      <w:r w:rsidRPr="002C2D0C">
        <w:rPr>
          <w:rStyle w:val="Emphasis"/>
        </w:rPr>
        <w:t>of</w:t>
      </w:r>
      <w:r w:rsidRPr="003E042E">
        <w:rPr>
          <w:sz w:val="16"/>
        </w:rPr>
        <w:t xml:space="preserve"> the </w:t>
      </w:r>
      <w:r w:rsidRPr="002C2D0C">
        <w:rPr>
          <w:rStyle w:val="Emphasis"/>
        </w:rPr>
        <w:t>existential crisis</w:t>
      </w:r>
      <w:r w:rsidRPr="003E042E">
        <w:rPr>
          <w:sz w:val="16"/>
        </w:rPr>
        <w:t xml:space="preserve"> in the relation between humans and the earth. All living beings appropriate resources from their environment and all generate wastes back into their surroundings. </w:t>
      </w:r>
      <w:r w:rsidRPr="003E042E">
        <w:rPr>
          <w:rStyle w:val="StyleUnderline"/>
          <w:highlight w:val="cyan"/>
        </w:rPr>
        <w:t xml:space="preserve">For a species </w:t>
      </w:r>
      <w:r w:rsidRPr="002C2D0C">
        <w:rPr>
          <w:rStyle w:val="StyleUnderline"/>
        </w:rPr>
        <w:t xml:space="preserve">to successfully occupy an environmental niche, the </w:t>
      </w:r>
      <w:r w:rsidRPr="003E042E">
        <w:rPr>
          <w:rStyle w:val="StyleUnderline"/>
          <w:highlight w:val="cyan"/>
        </w:rPr>
        <w:t>rate at which it depletes resources</w:t>
      </w:r>
      <w:r w:rsidRPr="003E042E">
        <w:rPr>
          <w:sz w:val="16"/>
          <w:highlight w:val="cyan"/>
        </w:rPr>
        <w:t xml:space="preserve"> </w:t>
      </w:r>
      <w:r w:rsidRPr="003E042E">
        <w:rPr>
          <w:sz w:val="16"/>
        </w:rPr>
        <w:t xml:space="preserve">from its ecosystem </w:t>
      </w:r>
      <w:r w:rsidRPr="003E042E">
        <w:rPr>
          <w:rStyle w:val="StyleUnderline"/>
          <w:highlight w:val="cyan"/>
        </w:rPr>
        <w:t xml:space="preserve">must correspond to </w:t>
      </w:r>
      <w:r w:rsidRPr="002C2D0C">
        <w:rPr>
          <w:rStyle w:val="StyleUnderline"/>
        </w:rPr>
        <w:t xml:space="preserve">the </w:t>
      </w:r>
      <w:r w:rsidRPr="003E042E">
        <w:rPr>
          <w:rStyle w:val="StyleUnderline"/>
          <w:highlight w:val="cyan"/>
        </w:rPr>
        <w:t xml:space="preserve">rate they are replenished, and </w:t>
      </w:r>
      <w:r w:rsidRPr="002C2D0C">
        <w:rPr>
          <w:rStyle w:val="StyleUnderline"/>
        </w:rPr>
        <w:t xml:space="preserve">the rate it generates </w:t>
      </w:r>
      <w:r w:rsidRPr="003E042E">
        <w:rPr>
          <w:rStyle w:val="StyleUnderline"/>
          <w:highlight w:val="cyan"/>
        </w:rPr>
        <w:t xml:space="preserve">wastes must be aligned with </w:t>
      </w:r>
      <w:r w:rsidRPr="002C2D0C">
        <w:rPr>
          <w:rStyle w:val="StyleUnderline"/>
        </w:rPr>
        <w:t xml:space="preserve">the </w:t>
      </w:r>
      <w:r w:rsidRPr="003E042E">
        <w:rPr>
          <w:rStyle w:val="StyleUnderline"/>
          <w:highlight w:val="cyan"/>
        </w:rPr>
        <w:t xml:space="preserve">rate </w:t>
      </w:r>
      <w:r w:rsidRPr="002C2D0C">
        <w:rPr>
          <w:rStyle w:val="StyleUnderline"/>
        </w:rPr>
        <w:t>wastes can be processed.</w:t>
      </w:r>
    </w:p>
    <w:p w14:paraId="1069FB3E" w14:textId="77777777" w:rsidR="00B319CC" w:rsidRPr="002C2D0C" w:rsidRDefault="00B319CC" w:rsidP="00B319CC">
      <w:pPr>
        <w:rPr>
          <w:rStyle w:val="StyleUnderline"/>
        </w:rPr>
      </w:pPr>
      <w:r w:rsidRPr="003E042E">
        <w:rPr>
          <w:rStyle w:val="StyleUnderline"/>
          <w:highlight w:val="cyan"/>
        </w:rPr>
        <w:t xml:space="preserve">When </w:t>
      </w:r>
      <w:r w:rsidRPr="002C2D0C">
        <w:rPr>
          <w:rStyle w:val="StyleUnderline"/>
        </w:rPr>
        <w:t xml:space="preserve">the social </w:t>
      </w:r>
      <w:r w:rsidRPr="003E042E">
        <w:rPr>
          <w:rStyle w:val="StyleUnderline"/>
          <w:highlight w:val="cyan"/>
        </w:rPr>
        <w:t xml:space="preserve">forms of capitalism are in place, </w:t>
      </w:r>
      <w:r w:rsidRPr="003E042E">
        <w:rPr>
          <w:rStyle w:val="Emphasis"/>
          <w:highlight w:val="cyan"/>
        </w:rPr>
        <w:t xml:space="preserve">neither </w:t>
      </w:r>
      <w:r w:rsidRPr="002C2D0C">
        <w:rPr>
          <w:rStyle w:val="Emphasis"/>
        </w:rPr>
        <w:t xml:space="preserve">condition </w:t>
      </w:r>
      <w:r w:rsidRPr="003E042E">
        <w:rPr>
          <w:rStyle w:val="Emphasis"/>
          <w:highlight w:val="cyan"/>
        </w:rPr>
        <w:t>is met</w:t>
      </w:r>
      <w:r w:rsidRPr="003E042E">
        <w:rPr>
          <w:rStyle w:val="StyleUnderline"/>
          <w:highlight w:val="cyan"/>
        </w:rPr>
        <w:t xml:space="preserve">, creating the </w:t>
      </w:r>
      <w:r w:rsidRPr="003E042E">
        <w:rPr>
          <w:rStyle w:val="Emphasis"/>
          <w:highlight w:val="cyan"/>
        </w:rPr>
        <w:t xml:space="preserve">metabolic rift </w:t>
      </w:r>
      <w:r w:rsidRPr="002C2D0C">
        <w:rPr>
          <w:rStyle w:val="Emphasis"/>
        </w:rPr>
        <w:t>between human society and its environment</w:t>
      </w:r>
      <w:r w:rsidRPr="002C2D0C">
        <w:rPr>
          <w:rStyle w:val="StyleUnderline"/>
        </w:rPr>
        <w:t>.</w:t>
      </w:r>
    </w:p>
    <w:p w14:paraId="4CD8219C" w14:textId="77777777" w:rsidR="00B319CC" w:rsidRPr="003E042E" w:rsidRDefault="00B319CC" w:rsidP="00B319CC">
      <w:pPr>
        <w:rPr>
          <w:sz w:val="16"/>
        </w:rPr>
      </w:pPr>
      <w:r w:rsidRPr="002C2D0C">
        <w:rPr>
          <w:rStyle w:val="StyleUnderline"/>
        </w:rPr>
        <w:t xml:space="preserve">Capitalist market societies are </w:t>
      </w:r>
      <w:r w:rsidRPr="002C2D0C">
        <w:rPr>
          <w:rStyle w:val="Emphasis"/>
        </w:rPr>
        <w:t>distinguished</w:t>
      </w:r>
      <w:r w:rsidRPr="003E042E">
        <w:rPr>
          <w:sz w:val="16"/>
        </w:rPr>
        <w:t xml:space="preserve"> from other societies in that products generally take the form of commodities sold for a profit. </w:t>
      </w:r>
      <w:r w:rsidRPr="002C2D0C">
        <w:rPr>
          <w:rStyle w:val="StyleUnderline"/>
        </w:rPr>
        <w:t xml:space="preserve">Any capitalist producers who do not attempt to make as much profit as possible, as fast as possible, will find themselves </w:t>
      </w:r>
      <w:r w:rsidRPr="002C2D0C">
        <w:rPr>
          <w:rStyle w:val="Emphasis"/>
        </w:rPr>
        <w:t>losing market share</w:t>
      </w:r>
      <w:r w:rsidRPr="003E042E">
        <w:rPr>
          <w:sz w:val="16"/>
        </w:rPr>
        <w:t xml:space="preserve"> to those who do, if not forced out of existence altogether.</w:t>
      </w:r>
    </w:p>
    <w:p w14:paraId="1A8E3E55" w14:textId="77777777" w:rsidR="00B319CC" w:rsidRPr="002C2D0C" w:rsidRDefault="00B319CC" w:rsidP="00B319CC">
      <w:pPr>
        <w:rPr>
          <w:rStyle w:val="Emphasis"/>
        </w:rPr>
      </w:pPr>
      <w:r w:rsidRPr="003E042E">
        <w:rPr>
          <w:rStyle w:val="StyleUnderline"/>
          <w:highlight w:val="cyan"/>
        </w:rPr>
        <w:t xml:space="preserve">Making as much </w:t>
      </w:r>
      <w:r w:rsidRPr="002C2D0C">
        <w:rPr>
          <w:rStyle w:val="StyleUnderline"/>
        </w:rPr>
        <w:t xml:space="preserve">profit as possible, </w:t>
      </w:r>
      <w:r w:rsidRPr="003E042E">
        <w:rPr>
          <w:rStyle w:val="StyleUnderline"/>
          <w:highlight w:val="cyan"/>
        </w:rPr>
        <w:t>as fast as possible</w:t>
      </w:r>
      <w:r w:rsidRPr="003E042E">
        <w:rPr>
          <w:sz w:val="16"/>
        </w:rPr>
        <w:t xml:space="preserve">, generally means producing and selling as many commodities as possible, as fast as possible. This accelerated temporality </w:t>
      </w:r>
      <w:r w:rsidRPr="003E042E">
        <w:rPr>
          <w:rStyle w:val="StyleUnderline"/>
          <w:highlight w:val="cyan"/>
        </w:rPr>
        <w:t xml:space="preserve">is in </w:t>
      </w:r>
      <w:r w:rsidRPr="003E042E">
        <w:rPr>
          <w:rStyle w:val="Emphasis"/>
          <w:highlight w:val="cyan"/>
        </w:rPr>
        <w:t>tension with the temporality of our environment</w:t>
      </w:r>
      <w:r w:rsidRPr="003E042E">
        <w:rPr>
          <w:sz w:val="16"/>
        </w:rPr>
        <w:t xml:space="preserve">; </w:t>
      </w:r>
      <w:r w:rsidRPr="003E042E">
        <w:rPr>
          <w:rStyle w:val="Emphasis"/>
          <w:highlight w:val="cyan"/>
        </w:rPr>
        <w:t xml:space="preserve">resources </w:t>
      </w:r>
      <w:r w:rsidRPr="002C2D0C">
        <w:rPr>
          <w:rStyle w:val="Emphasis"/>
        </w:rPr>
        <w:t xml:space="preserve">tend to be </w:t>
      </w:r>
      <w:r w:rsidRPr="003E042E">
        <w:rPr>
          <w:rStyle w:val="Emphasis"/>
          <w:highlight w:val="cyan"/>
        </w:rPr>
        <w:t>deplete</w:t>
      </w:r>
      <w:r w:rsidRPr="002C2D0C">
        <w:rPr>
          <w:rStyle w:val="Emphasis"/>
        </w:rPr>
        <w:t>d at a faster rate than they can be replenished</w:t>
      </w:r>
      <w:r w:rsidRPr="003E042E">
        <w:rPr>
          <w:sz w:val="16"/>
        </w:rPr>
        <w:t xml:space="preserve">, and </w:t>
      </w:r>
      <w:r w:rsidRPr="003E042E">
        <w:rPr>
          <w:rStyle w:val="Emphasis"/>
          <w:highlight w:val="cyan"/>
        </w:rPr>
        <w:t>wastes generate</w:t>
      </w:r>
      <w:r w:rsidRPr="002C2D0C">
        <w:rPr>
          <w:rStyle w:val="Emphasis"/>
        </w:rPr>
        <w:t>d at a faster rate than they can be processed.</w:t>
      </w:r>
    </w:p>
    <w:p w14:paraId="5DFA027E" w14:textId="77777777" w:rsidR="00B319CC" w:rsidRPr="003E042E" w:rsidRDefault="00B319CC" w:rsidP="00B319CC">
      <w:pPr>
        <w:rPr>
          <w:sz w:val="16"/>
        </w:rPr>
      </w:pPr>
      <w:r w:rsidRPr="003E042E">
        <w:rPr>
          <w:sz w:val="16"/>
        </w:rPr>
        <w:t xml:space="preserve">From this standpoint </w:t>
      </w:r>
      <w:r w:rsidRPr="002C2D0C">
        <w:rPr>
          <w:rStyle w:val="StyleUnderline"/>
        </w:rPr>
        <w:t>the “</w:t>
      </w:r>
      <w:r w:rsidRPr="003E042E">
        <w:rPr>
          <w:rStyle w:val="StyleUnderline"/>
          <w:highlight w:val="cyan"/>
        </w:rPr>
        <w:t>Jevons Para­dox</w:t>
      </w:r>
      <w:r w:rsidRPr="002C2D0C">
        <w:rPr>
          <w:rStyle w:val="StyleUnderline"/>
        </w:rPr>
        <w:t xml:space="preserve">” </w:t>
      </w:r>
      <w:r w:rsidRPr="003E042E">
        <w:rPr>
          <w:rStyle w:val="StyleUnderline"/>
          <w:highlight w:val="cyan"/>
        </w:rPr>
        <w:t xml:space="preserve">is </w:t>
      </w:r>
      <w:r w:rsidRPr="002C2D0C">
        <w:rPr>
          <w:rStyle w:val="StyleUnderline"/>
        </w:rPr>
        <w:t xml:space="preserve">less a paradox than </w:t>
      </w:r>
      <w:r w:rsidRPr="003E042E">
        <w:rPr>
          <w:rStyle w:val="StyleUnderline"/>
          <w:highlight w:val="cyan"/>
        </w:rPr>
        <w:t xml:space="preserve">a </w:t>
      </w:r>
      <w:r w:rsidRPr="002C2D0C">
        <w:rPr>
          <w:rStyle w:val="Emphasis"/>
        </w:rPr>
        <w:t xml:space="preserve">general </w:t>
      </w:r>
      <w:r w:rsidRPr="003E042E">
        <w:rPr>
          <w:rStyle w:val="Emphasis"/>
          <w:highlight w:val="cyan"/>
        </w:rPr>
        <w:t>description of</w:t>
      </w:r>
      <w:r w:rsidRPr="003E042E">
        <w:rPr>
          <w:sz w:val="16"/>
          <w:highlight w:val="cyan"/>
        </w:rPr>
        <w:t xml:space="preserve"> </w:t>
      </w:r>
      <w:r w:rsidRPr="003E042E">
        <w:rPr>
          <w:sz w:val="16"/>
        </w:rPr>
        <w:t xml:space="preserve">how </w:t>
      </w:r>
      <w:r w:rsidRPr="003E042E">
        <w:rPr>
          <w:rStyle w:val="Emphasis"/>
          <w:highlight w:val="cyan"/>
        </w:rPr>
        <w:t>capitalism</w:t>
      </w:r>
      <w:r w:rsidRPr="003E042E">
        <w:rPr>
          <w:sz w:val="16"/>
          <w:highlight w:val="cyan"/>
        </w:rPr>
        <w:t xml:space="preserve"> </w:t>
      </w:r>
      <w:r w:rsidRPr="003E042E">
        <w:rPr>
          <w:sz w:val="16"/>
        </w:rPr>
        <w:t xml:space="preserve">works. </w:t>
      </w:r>
      <w:r w:rsidRPr="002C2D0C">
        <w:rPr>
          <w:rStyle w:val="StyleUnderline"/>
        </w:rPr>
        <w:t xml:space="preserve">Any </w:t>
      </w:r>
      <w:r w:rsidRPr="003E042E">
        <w:rPr>
          <w:rStyle w:val="StyleUnderline"/>
          <w:highlight w:val="cyan"/>
        </w:rPr>
        <w:t xml:space="preserve">environmental benefits </w:t>
      </w:r>
      <w:r w:rsidRPr="002C2D0C">
        <w:rPr>
          <w:rStyle w:val="StyleUnderline"/>
        </w:rPr>
        <w:t>from technologies</w:t>
      </w:r>
      <w:r w:rsidRPr="003E042E">
        <w:rPr>
          <w:sz w:val="16"/>
        </w:rPr>
        <w:t xml:space="preserve"> using fewer natural resources or generating fewer wastes per unit of production necessarily </w:t>
      </w:r>
      <w:r w:rsidRPr="003E042E">
        <w:rPr>
          <w:rStyle w:val="StyleUnderline"/>
          <w:highlight w:val="cyan"/>
        </w:rPr>
        <w:t>tend</w:t>
      </w:r>
      <w:r w:rsidRPr="003E042E">
        <w:rPr>
          <w:rStyle w:val="StyleUnderline"/>
        </w:rPr>
        <w:t xml:space="preserve">s </w:t>
      </w:r>
      <w:r w:rsidRPr="003E042E">
        <w:rPr>
          <w:rStyle w:val="StyleUnderline"/>
          <w:highlight w:val="cyan"/>
        </w:rPr>
        <w:t xml:space="preserve">to be </w:t>
      </w:r>
      <w:r w:rsidRPr="003E042E">
        <w:rPr>
          <w:rStyle w:val="Emphasis"/>
          <w:highlight w:val="cyan"/>
        </w:rPr>
        <w:t>overwhelmed by</w:t>
      </w:r>
      <w:r w:rsidRPr="003E042E">
        <w:rPr>
          <w:rStyle w:val="Emphasis"/>
        </w:rPr>
        <w:t xml:space="preserve"> the increase in the number of commodities</w:t>
      </w:r>
      <w:r w:rsidRPr="003E042E">
        <w:rPr>
          <w:rStyle w:val="StyleUnderline"/>
        </w:rPr>
        <w:t xml:space="preserve"> produced in response to the “</w:t>
      </w:r>
      <w:r w:rsidRPr="003E042E">
        <w:rPr>
          <w:rStyle w:val="Emphasis"/>
          <w:highlight w:val="cyan"/>
        </w:rPr>
        <w:t>Grow or die</w:t>
      </w:r>
      <w:r w:rsidRPr="002C2D0C">
        <w:rPr>
          <w:rStyle w:val="StyleUnderline"/>
        </w:rPr>
        <w:t xml:space="preserve">!” </w:t>
      </w:r>
      <w:r w:rsidRPr="003E042E">
        <w:rPr>
          <w:rStyle w:val="StyleUnderline"/>
          <w:highlight w:val="cyan"/>
        </w:rPr>
        <w:t xml:space="preserve">imperative </w:t>
      </w:r>
      <w:r w:rsidRPr="002C2D0C">
        <w:rPr>
          <w:rStyle w:val="StyleUnderline"/>
        </w:rPr>
        <w:t>so ruthlessly imposed by the demands of capital accumulation.</w:t>
      </w:r>
    </w:p>
    <w:p w14:paraId="5B3E7DC7" w14:textId="77777777" w:rsidR="00B319CC" w:rsidRPr="003E042E" w:rsidRDefault="00B319CC" w:rsidP="00B319CC">
      <w:pPr>
        <w:rPr>
          <w:sz w:val="16"/>
          <w:szCs w:val="16"/>
        </w:rPr>
      </w:pPr>
      <w:r w:rsidRPr="003E042E">
        <w:rPr>
          <w:sz w:val="16"/>
          <w:szCs w:val="16"/>
        </w:rPr>
        <w:t>From Local to Global Destruction</w:t>
      </w:r>
    </w:p>
    <w:p w14:paraId="076C2B9D" w14:textId="77777777" w:rsidR="00B319CC" w:rsidRPr="003E042E" w:rsidRDefault="00B319CC" w:rsidP="00B319CC">
      <w:pPr>
        <w:rPr>
          <w:sz w:val="16"/>
        </w:rPr>
      </w:pPr>
      <w:r w:rsidRPr="003E042E">
        <w:rPr>
          <w:sz w:val="16"/>
        </w:rPr>
        <w:lastRenderedPageBreak/>
        <w:t xml:space="preserve">In the early phases of </w:t>
      </w:r>
      <w:r w:rsidRPr="003E042E">
        <w:rPr>
          <w:rStyle w:val="StyleUnderline"/>
        </w:rPr>
        <w:t>capitalist development</w:t>
      </w:r>
      <w:r w:rsidRPr="003E042E">
        <w:rPr>
          <w:sz w:val="16"/>
        </w:rPr>
        <w:t xml:space="preserve">, environmental destruction was relatively localized. After a handful of centuries of global expansion, it </w:t>
      </w:r>
      <w:r w:rsidRPr="003E042E">
        <w:rPr>
          <w:rStyle w:val="StyleUnderline"/>
        </w:rPr>
        <w:t xml:space="preserve">has sucked in re­sources from the natural world and spewed out wastes on a </w:t>
      </w:r>
      <w:r w:rsidRPr="003E042E">
        <w:rPr>
          <w:rStyle w:val="Emphasis"/>
        </w:rPr>
        <w:t>global scale</w:t>
      </w:r>
      <w:r w:rsidRPr="003E042E">
        <w:rPr>
          <w:sz w:val="16"/>
        </w:rPr>
        <w:t xml:space="preserve">, </w:t>
      </w:r>
      <w:r w:rsidRPr="003E042E">
        <w:rPr>
          <w:rStyle w:val="StyleUnderline"/>
        </w:rPr>
        <w:t xml:space="preserve">creating a </w:t>
      </w:r>
      <w:r w:rsidRPr="003E042E">
        <w:rPr>
          <w:rStyle w:val="Emphasis"/>
        </w:rPr>
        <w:t>fundamental rift in the metabolic relationship</w:t>
      </w:r>
      <w:r w:rsidRPr="003E042E">
        <w:rPr>
          <w:rStyle w:val="StyleUnderline"/>
        </w:rPr>
        <w:t xml:space="preserve"> between human beings and the earth that is our home.</w:t>
      </w:r>
    </w:p>
    <w:p w14:paraId="5BD1E439" w14:textId="77777777" w:rsidR="00B319CC" w:rsidRPr="005770BA" w:rsidRDefault="00B319CC" w:rsidP="00B319CC"/>
    <w:p w14:paraId="1E2D55C5" w14:textId="77777777" w:rsidR="00B319CC" w:rsidRPr="002F3295" w:rsidRDefault="00B319CC" w:rsidP="00B319CC">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4C403218" w14:textId="77777777" w:rsidR="00B319CC" w:rsidRPr="005770BA" w:rsidRDefault="00B319CC" w:rsidP="00B319CC">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55CEA027" w14:textId="77777777" w:rsidR="00B319CC" w:rsidRPr="005770BA" w:rsidRDefault="00B319CC" w:rsidP="00B319CC">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2E2E569" w14:textId="77777777" w:rsidR="00B319CC" w:rsidRPr="005770BA" w:rsidRDefault="00B319CC" w:rsidP="00B319CC">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0587E6E8" w14:textId="77777777" w:rsidR="00B319CC" w:rsidRPr="005770BA" w:rsidRDefault="00B319CC" w:rsidP="00B319CC">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49B20C33" w14:textId="77777777" w:rsidR="00B319CC" w:rsidRPr="005770BA" w:rsidRDefault="00B319CC" w:rsidP="00B319CC">
      <w:pPr>
        <w:rPr>
          <w:sz w:val="16"/>
          <w:lang w:eastAsia="zh-CN"/>
        </w:rPr>
      </w:pPr>
      <w:r w:rsidRPr="005770BA">
        <w:rPr>
          <w:sz w:val="16"/>
          <w:lang w:eastAsia="zh-CN"/>
        </w:rPr>
        <w:lastRenderedPageBreak/>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4E8AEA07" w14:textId="77777777" w:rsidR="00B319CC" w:rsidRPr="005770BA" w:rsidRDefault="00B319CC" w:rsidP="00B319CC">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4240DECB" w14:textId="77777777" w:rsidR="00B319CC" w:rsidRPr="005770BA" w:rsidRDefault="00B319CC" w:rsidP="00B319CC">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DAFD9D4" w14:textId="77777777" w:rsidR="00B319CC" w:rsidRPr="005770BA" w:rsidRDefault="00B319CC" w:rsidP="00B319CC">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6E4469D0" w14:textId="77777777" w:rsidR="00B319CC" w:rsidRPr="005770BA" w:rsidRDefault="00B319CC" w:rsidP="00B319CC">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519C3B8F" w14:textId="77777777" w:rsidR="00B319CC" w:rsidRPr="005770BA" w:rsidRDefault="00B319CC" w:rsidP="00B319CC">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1A5C579" w14:textId="77777777" w:rsidR="00B319CC" w:rsidRPr="005770BA" w:rsidRDefault="00B319CC" w:rsidP="00B319CC">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F959BB4" w14:textId="77777777" w:rsidR="00B319CC" w:rsidRPr="005770BA" w:rsidRDefault="00B319CC" w:rsidP="00B319CC">
      <w:pPr>
        <w:rPr>
          <w:sz w:val="16"/>
          <w:lang w:eastAsia="zh-CN"/>
        </w:rPr>
      </w:pPr>
      <w:r w:rsidRPr="005770BA">
        <w:rPr>
          <w:sz w:val="16"/>
          <w:lang w:eastAsia="zh-CN"/>
        </w:rPr>
        <w:lastRenderedPageBreak/>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9834632" w14:textId="77777777" w:rsidR="00B319CC" w:rsidRPr="005770BA" w:rsidRDefault="00B319CC" w:rsidP="00B319CC">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2C28C51B" w14:textId="77777777" w:rsidR="00B319CC" w:rsidRPr="005770BA" w:rsidRDefault="00B319CC" w:rsidP="00B319CC">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31E6797" w14:textId="77777777" w:rsidR="00B319CC" w:rsidRPr="005770BA" w:rsidRDefault="00B319CC" w:rsidP="00B319CC">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3078C9F9" w14:textId="77777777" w:rsidR="00B319CC" w:rsidRPr="005770BA" w:rsidRDefault="00B319CC" w:rsidP="00B319CC">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24E91F30" w14:textId="77777777" w:rsidR="00B319CC" w:rsidRPr="005770BA" w:rsidRDefault="00B319CC" w:rsidP="00B319CC">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xml:space="preserve">.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w:t>
      </w:r>
      <w:r w:rsidRPr="005770BA">
        <w:rPr>
          <w:sz w:val="16"/>
          <w:lang w:eastAsia="zh-CN"/>
        </w:rPr>
        <w:lastRenderedPageBreak/>
        <w:t>But the basic criticism is that a monopoly is a situation in which the seller of something jacks the price up way beyond what they could otherwise get because there are no more competitors.</w:t>
      </w:r>
    </w:p>
    <w:p w14:paraId="1E5E4417" w14:textId="77777777" w:rsidR="00B319CC" w:rsidRPr="005770BA" w:rsidRDefault="00B319CC" w:rsidP="00B319CC">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2166DD0E" w14:textId="77777777" w:rsidR="00B319CC" w:rsidRPr="005770BA" w:rsidRDefault="00B319CC" w:rsidP="00B319CC">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023B2C7E" w14:textId="77777777" w:rsidR="00B319CC" w:rsidRPr="005770BA" w:rsidRDefault="00B319CC" w:rsidP="00B319CC">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33269F69" w14:textId="77777777" w:rsidR="00B319CC" w:rsidRPr="005770BA" w:rsidRDefault="00B319CC" w:rsidP="00B319CC">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6BBE5D7B" w14:textId="77777777" w:rsidR="00B319CC" w:rsidRPr="005770BA" w:rsidRDefault="00B319CC" w:rsidP="00B319CC">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w:t>
      </w:r>
      <w:r w:rsidRPr="005770BA">
        <w:rPr>
          <w:sz w:val="16"/>
          <w:lang w:eastAsia="zh-CN"/>
        </w:rPr>
        <w:lastRenderedPageBreak/>
        <w:t>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1151C77" w14:textId="77777777" w:rsidR="00B319CC" w:rsidRPr="005770BA" w:rsidRDefault="00B319CC" w:rsidP="00B319CC">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21F1C08C" w14:textId="77777777" w:rsidR="00B319CC" w:rsidRPr="005770BA" w:rsidRDefault="00B319CC" w:rsidP="00B319CC">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527480FE" w14:textId="77777777" w:rsidR="00B319CC" w:rsidRPr="005770BA" w:rsidRDefault="00B319CC" w:rsidP="00B319CC">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5A857636" w14:textId="77777777" w:rsidR="00B319CC" w:rsidRPr="005770BA" w:rsidRDefault="00B319CC" w:rsidP="00B319CC">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4D14E75C" w14:textId="77777777" w:rsidR="00B319CC" w:rsidRPr="005770BA" w:rsidRDefault="00B319CC" w:rsidP="00B319CC">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35FC83EC" w14:textId="77777777" w:rsidR="00B319CC" w:rsidRPr="005770BA" w:rsidRDefault="00B319CC" w:rsidP="00B319CC"/>
    <w:p w14:paraId="335DC3DC" w14:textId="77777777" w:rsidR="00B319CC" w:rsidRPr="005770BA" w:rsidRDefault="00B319CC" w:rsidP="00B319CC">
      <w:pPr>
        <w:pStyle w:val="Heading4"/>
        <w:rPr>
          <w:rFonts w:cs="Arial"/>
        </w:rPr>
      </w:pPr>
      <w:r w:rsidRPr="005770BA">
        <w:rPr>
          <w:rFonts w:cs="Arial"/>
        </w:rPr>
        <w:t xml:space="preserve">Vote neg </w:t>
      </w:r>
      <w:r>
        <w:rPr>
          <w:rFonts w:cs="Arial"/>
        </w:rPr>
        <w:t>to endorse</w:t>
      </w:r>
      <w:r w:rsidRPr="005770BA">
        <w:rPr>
          <w:rFonts w:cs="Arial"/>
        </w:rPr>
        <w:t xml:space="preserve"> </w:t>
      </w:r>
      <w:r w:rsidRPr="005770BA">
        <w:rPr>
          <w:rFonts w:cs="Arial"/>
          <w:u w:val="single"/>
        </w:rPr>
        <w:t xml:space="preserve">global </w:t>
      </w:r>
      <w:r>
        <w:rPr>
          <w:rFonts w:cs="Arial"/>
          <w:u w:val="single"/>
        </w:rPr>
        <w:t>movements</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2F2FA192" w14:textId="77777777" w:rsidR="00B319CC" w:rsidRPr="005770BA" w:rsidRDefault="00B319CC" w:rsidP="00B319CC">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w:t>
      </w:r>
      <w:r w:rsidRPr="005770BA">
        <w:lastRenderedPageBreak/>
        <w:t xml:space="preserve">reconstruction,” </w:t>
      </w:r>
      <w:r w:rsidRPr="005770BA">
        <w:rPr>
          <w:i/>
        </w:rPr>
        <w:t>Social Theory &amp; Health</w:t>
      </w:r>
      <w:r w:rsidRPr="005770BA">
        <w:t>, Vol. 13, No. 3-4, Aug/Nov 2015, p. 267-287, Accessed Online through Emory Libraries]</w:t>
      </w:r>
    </w:p>
    <w:p w14:paraId="51561EED" w14:textId="77777777" w:rsidR="00B319CC" w:rsidRPr="005770BA" w:rsidRDefault="00B319CC" w:rsidP="00B319CC"/>
    <w:p w14:paraId="6FED4F79" w14:textId="77777777" w:rsidR="00B319CC" w:rsidRPr="005770BA" w:rsidRDefault="00B319CC" w:rsidP="00B319CC">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7E0ECBF1" w14:textId="77777777" w:rsidR="00B319CC" w:rsidRPr="005770BA" w:rsidRDefault="00B319CC" w:rsidP="00B319CC">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18B2C77A" w14:textId="77777777" w:rsidR="00B319CC" w:rsidRPr="005770BA" w:rsidRDefault="00B319CC" w:rsidP="00B319CC">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electorally. </w:t>
      </w:r>
      <w:r w:rsidRPr="005770BA">
        <w:rPr>
          <w:rStyle w:val="StyleUnderline"/>
          <w:highlight w:val="cyan"/>
        </w:rPr>
        <w:t>Examples of</w:t>
      </w:r>
      <w:r w:rsidRPr="005770BA">
        <w:rPr>
          <w:sz w:val="16"/>
        </w:rPr>
        <w:t xml:space="preserve"> such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1D9B4E97" w14:textId="77777777" w:rsidR="00B319CC" w:rsidRPr="005770BA" w:rsidRDefault="00B319CC" w:rsidP="00B319CC">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 xml:space="preserve">veil of </w:t>
      </w:r>
      <w:r w:rsidRPr="005770BA">
        <w:rPr>
          <w:rStyle w:val="Emphasis"/>
          <w:highlight w:val="cyan"/>
        </w:rPr>
        <w:lastRenderedPageBreak/>
        <w:t>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6A22C454" w14:textId="77777777" w:rsidR="00B319CC" w:rsidRDefault="00B319CC" w:rsidP="00B319CC">
      <w:pPr>
        <w:pStyle w:val="Heading3"/>
      </w:pPr>
      <w:r>
        <w:lastRenderedPageBreak/>
        <w:t>Politics DA---1NC</w:t>
      </w:r>
    </w:p>
    <w:p w14:paraId="52D2C3AD" w14:textId="77777777" w:rsidR="00B319CC" w:rsidRPr="00D236A6" w:rsidRDefault="00B319CC" w:rsidP="00B319CC">
      <w:pPr>
        <w:pStyle w:val="Heading4"/>
        <w:rPr>
          <w:rStyle w:val="StyleUnderline"/>
          <w:sz w:val="26"/>
          <w:u w:val="none"/>
        </w:rPr>
      </w:pPr>
      <w:r>
        <w:t xml:space="preserve">China competition bill centered on semiconductors passes through a </w:t>
      </w:r>
      <w:r>
        <w:rPr>
          <w:u w:val="single"/>
        </w:rPr>
        <w:t>fragile bipartisan consensus now</w:t>
      </w:r>
      <w:r>
        <w:t xml:space="preserve">---but Biden’s push is key. </w:t>
      </w:r>
    </w:p>
    <w:p w14:paraId="7AA992AB" w14:textId="77777777" w:rsidR="00B319CC" w:rsidRPr="00E76DEA" w:rsidRDefault="00B319CC" w:rsidP="00B319CC">
      <w:r>
        <w:t xml:space="preserve">Brittney </w:t>
      </w:r>
      <w:r w:rsidRPr="00E76DEA">
        <w:rPr>
          <w:rStyle w:val="Style13ptBold"/>
        </w:rPr>
        <w:t>Washington 3-18</w:t>
      </w:r>
      <w:r>
        <w:t>. "Why China Has U.S. Congress Focused On Computer Chips". Washington Post. 3-18-2022. https://www.washingtonpost.com/business/energy/why-china-has-us-congress-focused-on-computer-chips/2022/03/17/94ca635a-a608-11ec-8628-3da4fa8f8714_story.html</w:t>
      </w:r>
    </w:p>
    <w:p w14:paraId="566CAD9F" w14:textId="77777777" w:rsidR="00B319CC" w:rsidRPr="0071435C" w:rsidRDefault="00B319CC" w:rsidP="00B319CC">
      <w:pPr>
        <w:rPr>
          <w:sz w:val="16"/>
          <w:szCs w:val="18"/>
        </w:rPr>
      </w:pPr>
      <w:r w:rsidRPr="000B21C1">
        <w:rPr>
          <w:rStyle w:val="StyleUnderline"/>
          <w:highlight w:val="cyan"/>
        </w:rPr>
        <w:t xml:space="preserve">A </w:t>
      </w:r>
      <w:r w:rsidRPr="000B21C1">
        <w:rPr>
          <w:rStyle w:val="Emphasis"/>
          <w:highlight w:val="cyan"/>
        </w:rPr>
        <w:t>rare point</w:t>
      </w:r>
      <w:r w:rsidRPr="000B21C1">
        <w:rPr>
          <w:rStyle w:val="StyleUnderline"/>
          <w:highlight w:val="cyan"/>
        </w:rPr>
        <w:t xml:space="preserve"> of </w:t>
      </w:r>
      <w:r w:rsidRPr="000B21C1">
        <w:rPr>
          <w:rStyle w:val="Emphasis"/>
          <w:highlight w:val="cyan"/>
        </w:rPr>
        <w:t>bipartisan consensus</w:t>
      </w:r>
      <w:r w:rsidRPr="00E76DEA">
        <w:rPr>
          <w:rStyle w:val="StyleUnderline"/>
        </w:rPr>
        <w:t xml:space="preserve"> </w:t>
      </w:r>
      <w:r w:rsidRPr="000B21C1">
        <w:rPr>
          <w:rStyle w:val="StyleUnderline"/>
          <w:highlight w:val="cyan"/>
        </w:rPr>
        <w:t xml:space="preserve">in Washington is </w:t>
      </w:r>
      <w:r w:rsidRPr="008046E2">
        <w:rPr>
          <w:rStyle w:val="StyleUnderline"/>
        </w:rPr>
        <w:t xml:space="preserve">the </w:t>
      </w:r>
      <w:r w:rsidRPr="000B21C1">
        <w:rPr>
          <w:rStyle w:val="Emphasis"/>
          <w:highlight w:val="cyan"/>
        </w:rPr>
        <w:t>desire</w:t>
      </w:r>
      <w:r w:rsidRPr="00E76DEA">
        <w:rPr>
          <w:rStyle w:val="StyleUnderline"/>
        </w:rPr>
        <w:t xml:space="preserve"> </w:t>
      </w:r>
      <w:r w:rsidRPr="000B21C1">
        <w:rPr>
          <w:rStyle w:val="StyleUnderline"/>
          <w:highlight w:val="cyan"/>
        </w:rPr>
        <w:t>to spend more than</w:t>
      </w:r>
      <w:r w:rsidRPr="00E76DEA">
        <w:rPr>
          <w:rStyle w:val="StyleUnderline"/>
        </w:rPr>
        <w:t xml:space="preserve"> </w:t>
      </w:r>
      <w:r w:rsidRPr="000B21C1">
        <w:rPr>
          <w:rStyle w:val="Emphasis"/>
          <w:highlight w:val="cyan"/>
        </w:rPr>
        <w:t>$50 billion</w:t>
      </w:r>
      <w:r w:rsidRPr="0071435C">
        <w:rPr>
          <w:sz w:val="16"/>
        </w:rPr>
        <w:t xml:space="preserve"> </w:t>
      </w:r>
      <w:r w:rsidRPr="000B21C1">
        <w:rPr>
          <w:rStyle w:val="StyleUnderline"/>
          <w:highlight w:val="cyan"/>
        </w:rPr>
        <w:t xml:space="preserve">to bolster </w:t>
      </w:r>
      <w:r w:rsidRPr="000B21C1">
        <w:rPr>
          <w:rStyle w:val="Emphasis"/>
          <w:highlight w:val="cyan"/>
        </w:rPr>
        <w:t>U.S. chip production</w:t>
      </w:r>
      <w:r w:rsidRPr="00E76DEA">
        <w:rPr>
          <w:rStyle w:val="StyleUnderline"/>
        </w:rPr>
        <w:t>.</w:t>
      </w:r>
      <w:r w:rsidRPr="0071435C">
        <w:rPr>
          <w:sz w:val="16"/>
        </w:rPr>
        <w:t xml:space="preserve"> </w:t>
      </w:r>
      <w:r w:rsidRPr="00E76DEA">
        <w:rPr>
          <w:rStyle w:val="StyleUnderline"/>
        </w:rPr>
        <w:t>That’s a key part of bills pending in both houses of Congress intended to increase U.S. competitiveness with China</w:t>
      </w:r>
      <w:r w:rsidRPr="0071435C">
        <w:rPr>
          <w:sz w:val="16"/>
        </w:rPr>
        <w:t xml:space="preserve">. The bills are similar, but not identical, and </w:t>
      </w:r>
      <w:r w:rsidRPr="009231F4">
        <w:rPr>
          <w:rStyle w:val="Emphasis"/>
        </w:rPr>
        <w:t>differences</w:t>
      </w:r>
      <w:r w:rsidRPr="009231F4">
        <w:rPr>
          <w:sz w:val="16"/>
        </w:rPr>
        <w:t xml:space="preserve"> </w:t>
      </w:r>
      <w:r w:rsidRPr="009231F4">
        <w:rPr>
          <w:rStyle w:val="StyleUnderline"/>
        </w:rPr>
        <w:t xml:space="preserve">on </w:t>
      </w:r>
      <w:r w:rsidRPr="000B21C1">
        <w:rPr>
          <w:rStyle w:val="Emphasis"/>
          <w:highlight w:val="cyan"/>
        </w:rPr>
        <w:t>auxiliary issues</w:t>
      </w:r>
      <w:r w:rsidRPr="0071435C">
        <w:rPr>
          <w:sz w:val="16"/>
        </w:rPr>
        <w:t xml:space="preserve"> </w:t>
      </w:r>
      <w:r w:rsidRPr="000B21C1">
        <w:rPr>
          <w:rStyle w:val="StyleUnderline"/>
          <w:highlight w:val="cyan"/>
        </w:rPr>
        <w:t xml:space="preserve">threaten to </w:t>
      </w:r>
      <w:r w:rsidRPr="000B21C1">
        <w:rPr>
          <w:rStyle w:val="Emphasis"/>
          <w:highlight w:val="cyan"/>
        </w:rPr>
        <w:t>stall</w:t>
      </w:r>
      <w:r w:rsidRPr="00C10C07">
        <w:rPr>
          <w:rStyle w:val="Emphasis"/>
        </w:rPr>
        <w:t xml:space="preserve"> their </w:t>
      </w:r>
      <w:r w:rsidRPr="000B21C1">
        <w:rPr>
          <w:rStyle w:val="Emphasis"/>
          <w:highlight w:val="cyan"/>
        </w:rPr>
        <w:t>progress</w:t>
      </w:r>
      <w:r w:rsidRPr="00E76DEA">
        <w:rPr>
          <w:rStyle w:val="StyleUnderline"/>
        </w:rPr>
        <w:t>.</w:t>
      </w:r>
      <w:r>
        <w:rPr>
          <w:rStyle w:val="StyleUnderline"/>
        </w:rPr>
        <w:t xml:space="preserve"> </w:t>
      </w:r>
      <w:r w:rsidRPr="0071435C">
        <w:rPr>
          <w:sz w:val="16"/>
        </w:rPr>
        <w:t xml:space="preserve">1. What does Congress propose to do? Both the Senate bill, passed last June, and the House bill, passed on Feb. 4, provide $52 billion over five years in emergency appropriations to support semiconductor research and development, legacy chip manufacturing, packaging research and microelectronics development. (Legacy chips are frequently used in cars, aircraft and a variety of military hardware.) The vast majority of that money, $50 billion, would be distributed through a new fund overseen by the Commerce </w:t>
      </w:r>
      <w:r w:rsidRPr="008536C9">
        <w:rPr>
          <w:sz w:val="16"/>
        </w:rPr>
        <w:t xml:space="preserve">Department; the other $2 billion would be overseen by the Defense Department. On top of that, the House version authorizes $45 billion for grants and loans to support supply chain resilience and manufacturing of critical goods in the U.S. Both measures authorize billions more for research and development at the National Science Foundation, the Energy Department and the National Institute of Standards and Technology. 2. Why is this necessary? While the U.S. is a leader in chip design, </w:t>
      </w:r>
      <w:r w:rsidRPr="008536C9">
        <w:rPr>
          <w:rStyle w:val="StyleUnderline"/>
        </w:rPr>
        <w:t xml:space="preserve">roughly </w:t>
      </w:r>
      <w:r w:rsidRPr="000B21C1">
        <w:rPr>
          <w:rStyle w:val="StyleUnderline"/>
          <w:highlight w:val="cyan"/>
        </w:rPr>
        <w:t>90% of</w:t>
      </w:r>
      <w:r w:rsidRPr="008536C9">
        <w:rPr>
          <w:rStyle w:val="StyleUnderline"/>
        </w:rPr>
        <w:t xml:space="preserve"> global </w:t>
      </w:r>
      <w:r w:rsidRPr="000B21C1">
        <w:rPr>
          <w:rStyle w:val="StyleUnderline"/>
          <w:highlight w:val="cyan"/>
        </w:rPr>
        <w:t>chip manufacturing</w:t>
      </w:r>
      <w:r w:rsidRPr="008536C9">
        <w:rPr>
          <w:rStyle w:val="StyleUnderline"/>
        </w:rPr>
        <w:t xml:space="preserve"> capacity </w:t>
      </w:r>
      <w:r w:rsidRPr="000B21C1">
        <w:rPr>
          <w:rStyle w:val="StyleUnderline"/>
          <w:highlight w:val="cyan"/>
        </w:rPr>
        <w:t>is</w:t>
      </w:r>
      <w:r w:rsidRPr="000B21C1">
        <w:rPr>
          <w:sz w:val="16"/>
          <w:highlight w:val="cyan"/>
        </w:rPr>
        <w:t xml:space="preserve"> </w:t>
      </w:r>
      <w:r w:rsidRPr="000B21C1">
        <w:rPr>
          <w:rStyle w:val="StyleUnderline"/>
          <w:highlight w:val="cyan"/>
        </w:rPr>
        <w:t>elsewhere</w:t>
      </w:r>
      <w:r w:rsidRPr="008536C9">
        <w:rPr>
          <w:sz w:val="16"/>
        </w:rPr>
        <w:t xml:space="preserve"> -- </w:t>
      </w:r>
      <w:r w:rsidRPr="008536C9">
        <w:rPr>
          <w:rStyle w:val="StyleUnderline"/>
        </w:rPr>
        <w:t xml:space="preserve">primarily in </w:t>
      </w:r>
      <w:r w:rsidRPr="008536C9">
        <w:rPr>
          <w:rStyle w:val="Emphasis"/>
        </w:rPr>
        <w:t>Taiwan</w:t>
      </w:r>
      <w:r w:rsidRPr="008536C9">
        <w:rPr>
          <w:rStyle w:val="StyleUnderline"/>
        </w:rPr>
        <w:t xml:space="preserve"> and </w:t>
      </w:r>
      <w:r w:rsidRPr="008536C9">
        <w:rPr>
          <w:rStyle w:val="Emphasis"/>
        </w:rPr>
        <w:t>South Korea</w:t>
      </w:r>
      <w:r w:rsidRPr="008046E2">
        <w:rPr>
          <w:sz w:val="16"/>
        </w:rPr>
        <w:t xml:space="preserve">. </w:t>
      </w:r>
      <w:r w:rsidRPr="008046E2">
        <w:rPr>
          <w:rStyle w:val="StyleUnderline"/>
        </w:rPr>
        <w:t xml:space="preserve">That </w:t>
      </w:r>
      <w:r w:rsidRPr="000B21C1">
        <w:rPr>
          <w:rStyle w:val="StyleUnderline"/>
          <w:highlight w:val="cyan"/>
        </w:rPr>
        <w:t xml:space="preserve">puts the U.S. at </w:t>
      </w:r>
      <w:r w:rsidRPr="000B21C1">
        <w:rPr>
          <w:rStyle w:val="Emphasis"/>
          <w:highlight w:val="cyan"/>
        </w:rPr>
        <w:t>high risk</w:t>
      </w:r>
      <w:r w:rsidRPr="000B21C1">
        <w:rPr>
          <w:rStyle w:val="StyleUnderline"/>
          <w:highlight w:val="cyan"/>
        </w:rPr>
        <w:t xml:space="preserve"> of </w:t>
      </w:r>
      <w:r w:rsidRPr="000B21C1">
        <w:rPr>
          <w:rStyle w:val="Emphasis"/>
          <w:highlight w:val="cyan"/>
        </w:rPr>
        <w:t>supply chain disruptions</w:t>
      </w:r>
      <w:r w:rsidRPr="008536C9">
        <w:rPr>
          <w:rStyle w:val="StyleUnderline"/>
        </w:rPr>
        <w:t xml:space="preserve"> in the event of trade disputes,</w:t>
      </w:r>
      <w:r w:rsidRPr="008536C9">
        <w:rPr>
          <w:sz w:val="16"/>
        </w:rPr>
        <w:t xml:space="preserve"> </w:t>
      </w:r>
      <w:r w:rsidRPr="008536C9">
        <w:rPr>
          <w:rStyle w:val="StyleUnderline"/>
        </w:rPr>
        <w:t>military conflicts</w:t>
      </w:r>
      <w:r w:rsidRPr="008536C9">
        <w:rPr>
          <w:sz w:val="16"/>
        </w:rPr>
        <w:t xml:space="preserve"> </w:t>
      </w:r>
      <w:r w:rsidRPr="008536C9">
        <w:rPr>
          <w:rStyle w:val="StyleUnderline"/>
        </w:rPr>
        <w:t>or</w:t>
      </w:r>
      <w:r w:rsidRPr="008536C9">
        <w:rPr>
          <w:sz w:val="16"/>
        </w:rPr>
        <w:t xml:space="preserve">, as seen in the past two years, </w:t>
      </w:r>
      <w:r w:rsidRPr="008536C9">
        <w:rPr>
          <w:rStyle w:val="StyleUnderline"/>
        </w:rPr>
        <w:t>a pandemic</w:t>
      </w:r>
      <w:r w:rsidRPr="008536C9">
        <w:rPr>
          <w:sz w:val="16"/>
        </w:rPr>
        <w:t xml:space="preserve">. </w:t>
      </w:r>
      <w:r w:rsidRPr="008536C9">
        <w:rPr>
          <w:rStyle w:val="StyleUnderline"/>
        </w:rPr>
        <w:t>China’s state-led industrial policies</w:t>
      </w:r>
      <w:r w:rsidRPr="008536C9">
        <w:rPr>
          <w:sz w:val="16"/>
        </w:rPr>
        <w:t xml:space="preserve">, which aim to achieve self-sufficiency in all stages of chip production, also </w:t>
      </w:r>
      <w:r w:rsidRPr="008536C9">
        <w:rPr>
          <w:rStyle w:val="Emphasis"/>
        </w:rPr>
        <w:t>threaten U.S. competitiveness</w:t>
      </w:r>
      <w:r w:rsidRPr="008536C9">
        <w:rPr>
          <w:sz w:val="16"/>
        </w:rPr>
        <w:t>. The Chinese government plans to boost its domestic production using government subsidies and tax</w:t>
      </w:r>
      <w:r w:rsidRPr="00F12A03">
        <w:rPr>
          <w:sz w:val="16"/>
        </w:rPr>
        <w:t xml:space="preserve"> preferences. 3. How are the House and Senate bills different? The House bill would authorize $</w:t>
      </w:r>
      <w:r w:rsidRPr="0071435C">
        <w:rPr>
          <w:sz w:val="16"/>
        </w:rPr>
        <w:t xml:space="preserve">8 billion over two years in contributions to the Green Climate Fund, a United Nations-overseen initiative to help developing countries address climate change. Republicans are opposed; Representative Michael McCaul of Texas said the money would go to an “unaccountable U.N. slush fund.” The two bills also take different approaches to creating a new directorate at the National Science Foundation, the federal agency that funds basic research in science and engineering. The Senate’s version would focus it on technology issues. The House bill would focus it on research and development to address societal issues such as climate change and inequality. 4. In what way are the bills aimed at China? Neither bill explicitly states the U.S. is in a race with China for semiconductor sovereignty, but lawmakers regularly describe the bills that way. </w:t>
      </w:r>
      <w:r w:rsidRPr="000B21C1">
        <w:rPr>
          <w:rStyle w:val="StyleUnderline"/>
          <w:highlight w:val="cyan"/>
        </w:rPr>
        <w:t>The</w:t>
      </w:r>
      <w:r w:rsidRPr="005F735F">
        <w:rPr>
          <w:rStyle w:val="StyleUnderline"/>
        </w:rPr>
        <w:t xml:space="preserve"> Senate </w:t>
      </w:r>
      <w:r w:rsidRPr="000B21C1">
        <w:rPr>
          <w:rStyle w:val="StyleUnderline"/>
          <w:highlight w:val="cyan"/>
        </w:rPr>
        <w:t>bill</w:t>
      </w:r>
      <w:r w:rsidRPr="005F735F">
        <w:rPr>
          <w:rStyle w:val="StyleUnderline"/>
        </w:rPr>
        <w:t xml:space="preserve"> “</w:t>
      </w:r>
      <w:r w:rsidRPr="000B21C1">
        <w:rPr>
          <w:rStyle w:val="StyleUnderline"/>
          <w:highlight w:val="cyan"/>
        </w:rPr>
        <w:t>will allow the U</w:t>
      </w:r>
      <w:r w:rsidRPr="005F735F">
        <w:rPr>
          <w:rStyle w:val="StyleUnderline"/>
        </w:rPr>
        <w:t xml:space="preserve">nited </w:t>
      </w:r>
      <w:r w:rsidRPr="000B21C1">
        <w:rPr>
          <w:rStyle w:val="StyleUnderline"/>
          <w:highlight w:val="cyan"/>
        </w:rPr>
        <w:t>S</w:t>
      </w:r>
      <w:r w:rsidRPr="005F735F">
        <w:rPr>
          <w:rStyle w:val="StyleUnderline"/>
        </w:rPr>
        <w:t xml:space="preserve">tates to </w:t>
      </w:r>
      <w:r w:rsidRPr="000B21C1">
        <w:rPr>
          <w:rStyle w:val="StyleUnderline"/>
          <w:highlight w:val="cyan"/>
        </w:rPr>
        <w:t xml:space="preserve">out-compete </w:t>
      </w:r>
      <w:r w:rsidRPr="005F735F">
        <w:rPr>
          <w:rStyle w:val="StyleUnderline"/>
        </w:rPr>
        <w:t xml:space="preserve">countries like </w:t>
      </w:r>
      <w:r w:rsidRPr="000B21C1">
        <w:rPr>
          <w:rStyle w:val="StyleUnderline"/>
          <w:highlight w:val="cyan"/>
        </w:rPr>
        <w:t xml:space="preserve">China in critical </w:t>
      </w:r>
      <w:r w:rsidRPr="000B21C1">
        <w:rPr>
          <w:rStyle w:val="Emphasis"/>
          <w:highlight w:val="cyan"/>
        </w:rPr>
        <w:t>tech</w:t>
      </w:r>
      <w:r w:rsidRPr="005F735F">
        <w:rPr>
          <w:rStyle w:val="StyleUnderline"/>
        </w:rPr>
        <w:t xml:space="preserve">nologies </w:t>
      </w:r>
      <w:r w:rsidRPr="000B21C1">
        <w:rPr>
          <w:rStyle w:val="StyleUnderline"/>
          <w:highlight w:val="cyan"/>
        </w:rPr>
        <w:t xml:space="preserve">like </w:t>
      </w:r>
      <w:r w:rsidRPr="000B21C1">
        <w:rPr>
          <w:rStyle w:val="Emphasis"/>
          <w:highlight w:val="cyan"/>
        </w:rPr>
        <w:t>semiconductors</w:t>
      </w:r>
      <w:r w:rsidRPr="0071435C">
        <w:rPr>
          <w:sz w:val="16"/>
        </w:rPr>
        <w:t xml:space="preserve">,” Majority Leader Chuck Schumer said last May. Any doubt that China is the real target of the bills is put to rest by the many provisions unrelated to semiconductors. 5. What are those provisions? Both bills include funding to develop alternatives to Chinese 5G telecommunications equipment, which the U.S. worries could be used to carry out cyberattacks or espionage. (China denies that.) Both bills would impose sanctions on China for its treatment of the predominantly Muslim Uighurs in the far-western region of Xinjiang and elevate the rank of U.S. special coordinator for Tibetan issues at the State Department. The Senate bill would require U.S. agencies to treat Taiwan’s elected government as the “legitimate representative of the people of Taiwan” and to stop using China’s preferred term, “Taiwan authorities.” The Senate would also impose additional sanctions on China for cyberattacks and theft of trade secrets. The House bill would allow Hong Kong residents to apply for temporary protected status in the U.S. and extend an export ban on certain crowd control equipment to the Hong Kong police. After the Senate passed its bill last June, Chinese lawmakers said the legislation “smears China’s development path and domestic and foreign policies” and “interferes in China’s internal affairs under the banner of innovation and competition.” 6. What are the prospects? </w:t>
      </w:r>
      <w:r w:rsidRPr="000B21C1">
        <w:rPr>
          <w:rStyle w:val="StyleUnderline"/>
          <w:highlight w:val="cyan"/>
        </w:rPr>
        <w:t xml:space="preserve">There is </w:t>
      </w:r>
      <w:r w:rsidRPr="000B21C1">
        <w:rPr>
          <w:rStyle w:val="Emphasis"/>
          <w:highlight w:val="cyan"/>
        </w:rPr>
        <w:t>broad agreement</w:t>
      </w:r>
      <w:r w:rsidRPr="00E76DEA">
        <w:rPr>
          <w:rStyle w:val="StyleUnderline"/>
        </w:rPr>
        <w:t xml:space="preserve"> </w:t>
      </w:r>
      <w:r w:rsidRPr="000B21C1">
        <w:rPr>
          <w:rStyle w:val="StyleUnderline"/>
          <w:highlight w:val="cyan"/>
        </w:rPr>
        <w:t xml:space="preserve">on </w:t>
      </w:r>
      <w:r w:rsidRPr="008046E2">
        <w:rPr>
          <w:rStyle w:val="StyleUnderline"/>
        </w:rPr>
        <w:t xml:space="preserve">the </w:t>
      </w:r>
      <w:r w:rsidRPr="000B21C1">
        <w:rPr>
          <w:rStyle w:val="StyleUnderline"/>
          <w:highlight w:val="cyan"/>
        </w:rPr>
        <w:t xml:space="preserve">need to </w:t>
      </w:r>
      <w:r w:rsidRPr="000B21C1">
        <w:rPr>
          <w:rStyle w:val="Emphasis"/>
          <w:highlight w:val="cyan"/>
        </w:rPr>
        <w:t>support domestic chip production</w:t>
      </w:r>
      <w:r w:rsidRPr="007A1A0D">
        <w:rPr>
          <w:rStyle w:val="Emphasis"/>
        </w:rPr>
        <w:t xml:space="preserve"> and research</w:t>
      </w:r>
      <w:r w:rsidRPr="0071435C">
        <w:rPr>
          <w:sz w:val="16"/>
        </w:rPr>
        <w:t xml:space="preserve">, as both bills would do. A </w:t>
      </w:r>
      <w:r w:rsidRPr="00E76DEA">
        <w:rPr>
          <w:rStyle w:val="StyleUnderline"/>
        </w:rPr>
        <w:t xml:space="preserve">bipartisan group of over 140 lawmakers wrote to House and Senate leaders to urge them </w:t>
      </w:r>
      <w:r w:rsidRPr="00E76DEA">
        <w:rPr>
          <w:rStyle w:val="Emphasis"/>
        </w:rPr>
        <w:t xml:space="preserve">to make sure the $52 billion for </w:t>
      </w:r>
      <w:r w:rsidRPr="00E76DEA">
        <w:rPr>
          <w:rStyle w:val="Emphasis"/>
        </w:rPr>
        <w:lastRenderedPageBreak/>
        <w:t>chips</w:t>
      </w:r>
      <w:r w:rsidRPr="0071435C">
        <w:rPr>
          <w:sz w:val="16"/>
        </w:rPr>
        <w:t xml:space="preserve"> is included in whatever final bill emerges from negotiations. House Majority Leader Steny </w:t>
      </w:r>
      <w:r w:rsidRPr="000B21C1">
        <w:rPr>
          <w:rStyle w:val="StyleUnderline"/>
          <w:highlight w:val="cyan"/>
        </w:rPr>
        <w:t>Hoyer</w:t>
      </w:r>
      <w:r w:rsidRPr="0071435C">
        <w:rPr>
          <w:sz w:val="16"/>
        </w:rPr>
        <w:t xml:space="preserve">, a Maryland Democrat, </w:t>
      </w:r>
      <w:r w:rsidRPr="000B21C1">
        <w:rPr>
          <w:rStyle w:val="Emphasis"/>
          <w:highlight w:val="cyan"/>
        </w:rPr>
        <w:t>said</w:t>
      </w:r>
      <w:r w:rsidRPr="000E11B3">
        <w:rPr>
          <w:rStyle w:val="StyleUnderline"/>
        </w:rPr>
        <w:t xml:space="preserve"> in March that </w:t>
      </w:r>
      <w:r w:rsidRPr="000B21C1">
        <w:rPr>
          <w:rStyle w:val="StyleUnderline"/>
          <w:highlight w:val="cyan"/>
        </w:rPr>
        <w:t>he</w:t>
      </w:r>
      <w:r w:rsidRPr="000E11B3">
        <w:rPr>
          <w:rStyle w:val="StyleUnderline"/>
        </w:rPr>
        <w:t xml:space="preserve"> </w:t>
      </w:r>
      <w:r w:rsidRPr="000B21C1">
        <w:rPr>
          <w:rStyle w:val="StyleUnderline"/>
          <w:highlight w:val="cyan"/>
        </w:rPr>
        <w:t xml:space="preserve">was </w:t>
      </w:r>
      <w:r w:rsidRPr="000B21C1">
        <w:rPr>
          <w:rStyle w:val="Emphasis"/>
          <w:highlight w:val="cyan"/>
        </w:rPr>
        <w:t>hopeful</w:t>
      </w:r>
      <w:r w:rsidRPr="000E11B3">
        <w:rPr>
          <w:rStyle w:val="Emphasis"/>
        </w:rPr>
        <w:t xml:space="preserve"> the legislation</w:t>
      </w:r>
      <w:r w:rsidRPr="000E11B3">
        <w:rPr>
          <w:rStyle w:val="StyleUnderline"/>
        </w:rPr>
        <w:t xml:space="preserve"> would be </w:t>
      </w:r>
      <w:r w:rsidRPr="000E11B3">
        <w:rPr>
          <w:rStyle w:val="Emphasis"/>
        </w:rPr>
        <w:t>finished</w:t>
      </w:r>
      <w:r w:rsidRPr="000E11B3">
        <w:rPr>
          <w:rStyle w:val="StyleUnderline"/>
        </w:rPr>
        <w:t xml:space="preserve"> in the coming months.</w:t>
      </w:r>
      <w:r w:rsidRPr="0071435C">
        <w:rPr>
          <w:sz w:val="16"/>
        </w:rPr>
        <w:t xml:space="preserve"> </w:t>
      </w:r>
      <w:r w:rsidRPr="00E76DEA">
        <w:rPr>
          <w:rStyle w:val="StyleUnderline"/>
        </w:rPr>
        <w:t xml:space="preserve">The </w:t>
      </w:r>
      <w:r w:rsidRPr="000B21C1">
        <w:rPr>
          <w:rStyle w:val="Emphasis"/>
          <w:highlight w:val="cyan"/>
        </w:rPr>
        <w:t>Biden</w:t>
      </w:r>
      <w:r w:rsidRPr="00E76DEA">
        <w:rPr>
          <w:rStyle w:val="StyleUnderline"/>
        </w:rPr>
        <w:t xml:space="preserve"> administration </w:t>
      </w:r>
      <w:r w:rsidRPr="000B21C1">
        <w:rPr>
          <w:rStyle w:val="StyleUnderline"/>
          <w:highlight w:val="cyan"/>
        </w:rPr>
        <w:t>stated</w:t>
      </w:r>
      <w:r w:rsidRPr="00E76DEA">
        <w:rPr>
          <w:rStyle w:val="StyleUnderline"/>
        </w:rPr>
        <w:t xml:space="preserve"> its </w:t>
      </w:r>
      <w:r w:rsidRPr="000B21C1">
        <w:rPr>
          <w:rStyle w:val="StyleUnderline"/>
          <w:highlight w:val="cyan"/>
        </w:rPr>
        <w:t>support for</w:t>
      </w:r>
      <w:r w:rsidRPr="00E76DEA">
        <w:rPr>
          <w:rStyle w:val="StyleUnderline"/>
        </w:rPr>
        <w:t xml:space="preserve"> </w:t>
      </w:r>
      <w:r w:rsidRPr="000B21C1">
        <w:rPr>
          <w:rStyle w:val="Emphasis"/>
          <w:highlight w:val="cyan"/>
        </w:rPr>
        <w:t>both chambers</w:t>
      </w:r>
      <w:r w:rsidRPr="00E76DEA">
        <w:rPr>
          <w:rStyle w:val="StyleUnderline"/>
        </w:rPr>
        <w:t xml:space="preserve"> </w:t>
      </w:r>
      <w:r w:rsidRPr="000B21C1">
        <w:rPr>
          <w:rStyle w:val="StyleUnderline"/>
          <w:highlight w:val="cyan"/>
        </w:rPr>
        <w:t xml:space="preserve">to </w:t>
      </w:r>
      <w:r w:rsidRPr="000B21C1">
        <w:rPr>
          <w:rStyle w:val="Emphasis"/>
          <w:highlight w:val="cyan"/>
        </w:rPr>
        <w:t>reconcile differences</w:t>
      </w:r>
      <w:r w:rsidRPr="0071435C">
        <w:rPr>
          <w:sz w:val="16"/>
        </w:rPr>
        <w:t xml:space="preserve"> </w:t>
      </w:r>
      <w:r w:rsidRPr="008046E2">
        <w:rPr>
          <w:rStyle w:val="StyleUnderline"/>
        </w:rPr>
        <w:t xml:space="preserve">and </w:t>
      </w:r>
      <w:r w:rsidRPr="000B21C1">
        <w:rPr>
          <w:rStyle w:val="StyleUnderline"/>
          <w:highlight w:val="cyan"/>
        </w:rPr>
        <w:t xml:space="preserve">put a bill on the </w:t>
      </w:r>
      <w:r w:rsidRPr="000B21C1">
        <w:rPr>
          <w:rStyle w:val="Emphasis"/>
          <w:highlight w:val="cyan"/>
        </w:rPr>
        <w:t>president’s desk “as soon as possible</w:t>
      </w:r>
      <w:r w:rsidRPr="0071435C">
        <w:rPr>
          <w:sz w:val="16"/>
          <w:szCs w:val="18"/>
        </w:rPr>
        <w:t>.”</w:t>
      </w:r>
    </w:p>
    <w:p w14:paraId="224D7E36" w14:textId="77777777" w:rsidR="00B319CC" w:rsidRPr="00CB47F1" w:rsidRDefault="00B319CC" w:rsidP="00B319CC">
      <w:pPr>
        <w:pStyle w:val="Heading4"/>
        <w:rPr>
          <w:rFonts w:cs="Arial"/>
        </w:rPr>
      </w:pPr>
      <w:r>
        <w:rPr>
          <w:rFonts w:cs="Arial"/>
        </w:rPr>
        <w:t xml:space="preserve">Plan </w:t>
      </w:r>
      <w:r>
        <w:rPr>
          <w:rFonts w:cs="Arial"/>
          <w:u w:val="single"/>
        </w:rPr>
        <w:t>drains PC</w:t>
      </w:r>
      <w:r>
        <w:rPr>
          <w:rFonts w:cs="Arial"/>
        </w:rPr>
        <w:t xml:space="preserve"> and </w:t>
      </w:r>
      <w:r>
        <w:rPr>
          <w:rFonts w:cs="Arial"/>
          <w:u w:val="single"/>
        </w:rPr>
        <w:t>trades off</w:t>
      </w:r>
      <w:r>
        <w:rPr>
          <w:rFonts w:cs="Arial"/>
        </w:rPr>
        <w:t xml:space="preserve">. </w:t>
      </w:r>
    </w:p>
    <w:p w14:paraId="11EFA21B" w14:textId="77777777" w:rsidR="00B319CC" w:rsidRPr="004D3B74" w:rsidRDefault="00B319CC" w:rsidP="00B319CC">
      <w:r w:rsidRPr="004D3B74">
        <w:t xml:space="preserve">Peter C. </w:t>
      </w:r>
      <w:r w:rsidRPr="004D3B74">
        <w:rPr>
          <w:rStyle w:val="Style13ptBold"/>
        </w:rPr>
        <w:t>Carstensen 21</w:t>
      </w:r>
      <w:r>
        <w:t>.</w:t>
      </w:r>
      <w:r w:rsidRPr="004D3B74">
        <w:t xml:space="preserve"> Fred W. &amp; Vi Miller Chair in Law Emeritus, University of Wisconsin Law School, February 2021</w:t>
      </w:r>
      <w:r>
        <w:t>.</w:t>
      </w:r>
      <w:r w:rsidRPr="004D3B74">
        <w:t xml:space="preserve"> “The “Ought” And “Is Likely” Of Biden Antitrust,” https://www.concurrences.com/en/review/issues/no-1-2021/on-topic/the-new-us-antitrust-administration-en</w:t>
      </w:r>
    </w:p>
    <w:p w14:paraId="312A9A09" w14:textId="77777777" w:rsidR="00B319CC" w:rsidRDefault="00B319CC" w:rsidP="00B319CC">
      <w:pPr>
        <w:rPr>
          <w:sz w:val="16"/>
        </w:rPr>
      </w:pPr>
      <w:r w:rsidRPr="004D3B74">
        <w:rPr>
          <w:sz w:val="16"/>
        </w:rPr>
        <w:t xml:space="preserve">14. Similarly, </w:t>
      </w:r>
      <w:r w:rsidRPr="000B21C1">
        <w:rPr>
          <w:rStyle w:val="Emphasis"/>
          <w:highlight w:val="cyan"/>
        </w:rPr>
        <w:t>despite bipartisan murmurs</w:t>
      </w:r>
      <w:r w:rsidRPr="004D3B74">
        <w:rPr>
          <w:rStyle w:val="StyleUnderline"/>
        </w:rPr>
        <w:t xml:space="preserve"> about competitive issues, the </w:t>
      </w:r>
      <w:r w:rsidRPr="000B21C1">
        <w:rPr>
          <w:rStyle w:val="StyleUnderline"/>
          <w:highlight w:val="cyan"/>
        </w:rPr>
        <w:t xml:space="preserve">potential </w:t>
      </w:r>
      <w:r w:rsidRPr="00953DCD">
        <w:rPr>
          <w:rStyle w:val="StyleUnderline"/>
        </w:rPr>
        <w:t xml:space="preserve">in a </w:t>
      </w:r>
      <w:r w:rsidRPr="000B21C1">
        <w:rPr>
          <w:rStyle w:val="StyleUnderline"/>
          <w:highlight w:val="cyan"/>
        </w:rPr>
        <w:t xml:space="preserve">closely </w:t>
      </w:r>
      <w:r w:rsidRPr="000B21C1">
        <w:rPr>
          <w:rStyle w:val="Emphasis"/>
          <w:highlight w:val="cyan"/>
        </w:rPr>
        <w:t>divided Congress</w:t>
      </w:r>
      <w:r w:rsidRPr="004D3B74">
        <w:rPr>
          <w:rStyle w:val="StyleUnderline"/>
        </w:rPr>
        <w:t xml:space="preserve"> that any </w:t>
      </w:r>
      <w:r w:rsidRPr="00953DCD">
        <w:rPr>
          <w:rStyle w:val="StyleUnderline"/>
        </w:rPr>
        <w:t xml:space="preserve">major </w:t>
      </w:r>
      <w:r w:rsidRPr="000B21C1">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0B21C1">
        <w:rPr>
          <w:rStyle w:val="StyleUnderline"/>
          <w:highlight w:val="cyan"/>
        </w:rPr>
        <w:t>challenge</w:t>
      </w:r>
      <w:r w:rsidRPr="004D3B74">
        <w:rPr>
          <w:sz w:val="16"/>
        </w:rPr>
        <w:t xml:space="preserve"> here </w:t>
      </w:r>
      <w:r w:rsidRPr="000B21C1">
        <w:rPr>
          <w:rStyle w:val="StyleUnderline"/>
          <w:highlight w:val="cyan"/>
        </w:rPr>
        <w:t>is how</w:t>
      </w:r>
      <w:r w:rsidRPr="004D3B74">
        <w:rPr>
          <w:rStyle w:val="StyleUnderline"/>
        </w:rPr>
        <w:t xml:space="preserve"> the </w:t>
      </w:r>
      <w:r w:rsidRPr="000B21C1">
        <w:rPr>
          <w:rStyle w:val="Emphasis"/>
          <w:highlight w:val="cyan"/>
        </w:rPr>
        <w:t>Biden</w:t>
      </w:r>
      <w:r w:rsidRPr="004D3B74">
        <w:rPr>
          <w:rStyle w:val="StyleUnderline"/>
        </w:rPr>
        <w:t xml:space="preserve"> administration </w:t>
      </w:r>
      <w:r w:rsidRPr="000B21C1">
        <w:rPr>
          <w:rStyle w:val="StyleUnderline"/>
          <w:highlight w:val="cyan"/>
        </w:rPr>
        <w:t xml:space="preserve">will </w:t>
      </w:r>
      <w:r w:rsidRPr="000B21C1">
        <w:rPr>
          <w:rStyle w:val="Emphasis"/>
          <w:highlight w:val="cyan"/>
        </w:rPr>
        <w:t>rank</w:t>
      </w:r>
      <w:r w:rsidRPr="004D3B74">
        <w:rPr>
          <w:rStyle w:val="StyleUnderline"/>
        </w:rPr>
        <w:t xml:space="preserve"> its </w:t>
      </w:r>
      <w:r w:rsidRPr="000B21C1">
        <w:rPr>
          <w:rStyle w:val="Emphasis"/>
          <w:highlight w:val="cyan"/>
        </w:rPr>
        <w:t>commitments</w:t>
      </w:r>
      <w:r w:rsidRPr="001142F8">
        <w:t xml:space="preserve">. </w:t>
      </w:r>
      <w:r w:rsidRPr="001142F8">
        <w:rPr>
          <w:rStyle w:val="StyleUnderline"/>
        </w:rPr>
        <w:t>If it were</w:t>
      </w:r>
      <w:r w:rsidRPr="00953DCD">
        <w:rPr>
          <w:rStyle w:val="StyleUnderline"/>
        </w:rPr>
        <w:t xml:space="preserve"> </w:t>
      </w:r>
      <w:r w:rsidRPr="000B21C1">
        <w:rPr>
          <w:rStyle w:val="StyleUnderline"/>
          <w:highlight w:val="cyan"/>
        </w:rPr>
        <w:t xml:space="preserve">to make </w:t>
      </w:r>
      <w:r w:rsidRPr="001142F8">
        <w:rPr>
          <w:rStyle w:val="StyleUnderline"/>
        </w:rPr>
        <w:t xml:space="preserve">reform of </w:t>
      </w:r>
      <w:r w:rsidRPr="000B21C1">
        <w:rPr>
          <w:rStyle w:val="Emphasis"/>
          <w:highlight w:val="cyan"/>
        </w:rPr>
        <w:t>competition law</w:t>
      </w:r>
      <w:r w:rsidRPr="001142F8">
        <w:rPr>
          <w:rStyle w:val="StyleUnderline"/>
        </w:rPr>
        <w:t xml:space="preserve"> a</w:t>
      </w:r>
      <w:r w:rsidRPr="00953DCD">
        <w:rPr>
          <w:rStyle w:val="StyleUnderline"/>
        </w:rPr>
        <w:t xml:space="preserve"> </w:t>
      </w:r>
      <w:r w:rsidRPr="000B21C1">
        <w:rPr>
          <w:rStyle w:val="StyleUnderline"/>
          <w:highlight w:val="cyan"/>
        </w:rPr>
        <w:t>major</w:t>
      </w:r>
      <w:r w:rsidRPr="001142F8">
        <w:rPr>
          <w:rStyle w:val="StyleUnderline"/>
        </w:rPr>
        <w:t xml:space="preserve"> and primary </w:t>
      </w:r>
      <w:r w:rsidRPr="000B21C1">
        <w:rPr>
          <w:rStyle w:val="StyleUnderline"/>
          <w:highlight w:val="cyan"/>
        </w:rPr>
        <w:t>commitment</w:t>
      </w:r>
      <w:r w:rsidRPr="00953DCD">
        <w:rPr>
          <w:rStyle w:val="StyleUnderline"/>
        </w:rPr>
        <w:t xml:space="preserve">, it </w:t>
      </w:r>
      <w:r w:rsidRPr="000B21C1">
        <w:rPr>
          <w:rStyle w:val="StyleUnderline"/>
          <w:highlight w:val="cyan"/>
        </w:rPr>
        <w:t xml:space="preserve">would </w:t>
      </w:r>
      <w:r w:rsidRPr="000B21C1">
        <w:rPr>
          <w:rStyle w:val="Emphasis"/>
          <w:sz w:val="24"/>
          <w:highlight w:val="cyan"/>
        </w:rPr>
        <w:t>have to trade off other goals</w:t>
      </w:r>
      <w:r w:rsidRPr="001142F8">
        <w:rPr>
          <w:sz w:val="16"/>
          <w:szCs w:val="16"/>
        </w:rPr>
        <w:t>, which might include health care reform or increases in the minimum wage.</w:t>
      </w:r>
      <w:r w:rsidRPr="001142F8">
        <w:rPr>
          <w:sz w:val="10"/>
          <w:szCs w:val="16"/>
        </w:rPr>
        <w:t xml:space="preserve"> </w:t>
      </w:r>
      <w:r w:rsidRPr="00095657">
        <w:rPr>
          <w:sz w:val="16"/>
        </w:rPr>
        <w:t>It is likely in this</w:t>
      </w:r>
      <w:r w:rsidRPr="004D3B74">
        <w:rPr>
          <w:sz w:val="16"/>
        </w:rPr>
        <w:t xml:space="preserve"> </w:t>
      </w:r>
      <w:r w:rsidRPr="00953DCD">
        <w:rPr>
          <w:sz w:val="16"/>
        </w:rPr>
        <w:t xml:space="preserve">circumstance </w:t>
      </w:r>
      <w:r w:rsidRPr="000B21C1">
        <w:rPr>
          <w:rStyle w:val="StyleUnderline"/>
          <w:highlight w:val="cyan"/>
        </w:rPr>
        <w:t>the</w:t>
      </w:r>
      <w:r w:rsidRPr="00953DCD">
        <w:rPr>
          <w:rStyle w:val="StyleUnderline"/>
        </w:rPr>
        <w:t xml:space="preserve"> n</w:t>
      </w:r>
      <w:r w:rsidRPr="004D3B74">
        <w:rPr>
          <w:rStyle w:val="StyleUnderline"/>
        </w:rPr>
        <w:t xml:space="preserve">ew </w:t>
      </w:r>
      <w:r w:rsidRPr="000B21C1">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0B21C1">
        <w:rPr>
          <w:rStyle w:val="StyleUnderline"/>
          <w:highlight w:val="cyan"/>
        </w:rPr>
        <w:t>would</w:t>
      </w:r>
      <w:r w:rsidRPr="004D3B74">
        <w:rPr>
          <w:rStyle w:val="StyleUnderline"/>
        </w:rPr>
        <w:t xml:space="preserve"> elect to </w:t>
      </w:r>
      <w:r w:rsidRPr="000B21C1">
        <w:rPr>
          <w:rStyle w:val="Emphasis"/>
          <w:highlight w:val="cyan"/>
        </w:rPr>
        <w:t>give up stricter competition rules</w:t>
      </w:r>
      <w:r w:rsidRPr="004D3B74">
        <w:rPr>
          <w:rStyle w:val="StyleUnderline"/>
        </w:rPr>
        <w:t xml:space="preserve"> in order </w:t>
      </w:r>
      <w:r w:rsidRPr="000B21C1">
        <w:rPr>
          <w:rStyle w:val="StyleUnderline"/>
          <w:highlight w:val="cyan"/>
        </w:rPr>
        <w:t xml:space="preserve">to achieve </w:t>
      </w:r>
      <w:r w:rsidRPr="000B21C1">
        <w:rPr>
          <w:rStyle w:val="Emphasis"/>
          <w:highlight w:val="cyan"/>
        </w:rPr>
        <w:t>other legislative priorities</w:t>
      </w:r>
      <w:r w:rsidRPr="004D3B74">
        <w:rPr>
          <w:sz w:val="16"/>
        </w:rPr>
        <w:t>.</w:t>
      </w:r>
      <w:r>
        <w:rPr>
          <w:sz w:val="16"/>
        </w:rPr>
        <w:t xml:space="preserve"> </w:t>
      </w: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4D3B74">
        <w:rPr>
          <w:sz w:val="16"/>
        </w:rPr>
        <w:t xml:space="preserve">16. In sum, this is a pessimistic prognostication for the likely Biden antitrust enforcement </w:t>
      </w:r>
      <w:r w:rsidRPr="00953DCD">
        <w:rPr>
          <w:sz w:val="16"/>
        </w:rPr>
        <w:t xml:space="preserve">agenda. </w:t>
      </w:r>
      <w:r w:rsidRPr="001142F8">
        <w:rPr>
          <w:rStyle w:val="StyleUnderline"/>
        </w:rPr>
        <w:t>There is much that ought to be done. But</w:t>
      </w:r>
      <w:r w:rsidRPr="00953DCD">
        <w:rPr>
          <w:rStyle w:val="StyleUnderline"/>
        </w:rPr>
        <w:t xml:space="preserve"> </w:t>
      </w:r>
      <w:r w:rsidRPr="000B21C1">
        <w:rPr>
          <w:rStyle w:val="StyleUnderline"/>
          <w:highlight w:val="cyan"/>
        </w:rPr>
        <w:t>this requires</w:t>
      </w:r>
      <w:r w:rsidRPr="004D3B74">
        <w:rPr>
          <w:rStyle w:val="StyleUnderline"/>
        </w:rPr>
        <w:t xml:space="preserve"> a </w:t>
      </w:r>
      <w:r w:rsidRPr="000B21C1">
        <w:rPr>
          <w:rStyle w:val="Emphasis"/>
          <w:highlight w:val="cyan"/>
        </w:rPr>
        <w:t>willingness</w:t>
      </w:r>
      <w:r w:rsidRPr="004D3B74">
        <w:rPr>
          <w:rStyle w:val="StyleUnderline"/>
        </w:rPr>
        <w:t xml:space="preserve"> to take major enforcement risks, </w:t>
      </w:r>
      <w:r w:rsidRPr="000B21C1">
        <w:rPr>
          <w:rStyle w:val="StyleUnderline"/>
          <w:highlight w:val="cyan"/>
        </w:rPr>
        <w:t xml:space="preserve">to </w:t>
      </w:r>
      <w:r w:rsidRPr="000B21C1">
        <w:rPr>
          <w:rStyle w:val="Emphasis"/>
          <w:highlight w:val="cyan"/>
        </w:rPr>
        <w:t>invest</w:t>
      </w:r>
      <w:r w:rsidRPr="001142F8">
        <w:rPr>
          <w:rStyle w:val="StyleUnderline"/>
        </w:rPr>
        <w:t xml:space="preserve"> significant </w:t>
      </w:r>
      <w:r w:rsidRPr="000B21C1">
        <w:rPr>
          <w:rStyle w:val="Emphasis"/>
          <w:highlight w:val="cyan"/>
        </w:rPr>
        <w:t>p</w:t>
      </w:r>
      <w:r w:rsidRPr="008046E2">
        <w:rPr>
          <w:rStyle w:val="Emphasis"/>
        </w:rPr>
        <w:t xml:space="preserve">olitical </w:t>
      </w:r>
      <w:r w:rsidRPr="000B21C1">
        <w:rPr>
          <w:rStyle w:val="Emphasis"/>
          <w:highlight w:val="cyan"/>
        </w:rPr>
        <w:t>c</w:t>
      </w:r>
      <w:r w:rsidRPr="008046E2">
        <w:rPr>
          <w:rStyle w:val="Emphasis"/>
        </w:rPr>
        <w:t>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E051F3">
        <w:rPr>
          <w:rStyle w:val="StyleUnderline"/>
        </w:rPr>
        <w:t>early signs are that</w:t>
      </w:r>
      <w:r w:rsidRPr="004D3B74">
        <w:rPr>
          <w:rStyle w:val="StyleUnderline"/>
        </w:rPr>
        <w:t xml:space="preserve"> </w:t>
      </w:r>
      <w:r w:rsidRPr="000B21C1">
        <w:rPr>
          <w:rStyle w:val="StyleUnderline"/>
          <w:highlight w:val="cyan"/>
        </w:rPr>
        <w:t>the</w:t>
      </w:r>
      <w:r w:rsidRPr="004D3B74">
        <w:rPr>
          <w:rStyle w:val="StyleUnderline"/>
        </w:rPr>
        <w:t xml:space="preserve"> new </w:t>
      </w:r>
      <w:r w:rsidRPr="000B21C1">
        <w:rPr>
          <w:rStyle w:val="StyleUnderline"/>
          <w:highlight w:val="cyan"/>
        </w:rPr>
        <w:t>admin</w:t>
      </w:r>
      <w:r w:rsidRPr="00953DCD">
        <w:rPr>
          <w:rStyle w:val="StyleUnderline"/>
        </w:rPr>
        <w:t>istration</w:t>
      </w:r>
      <w:r w:rsidRPr="000B21C1">
        <w:rPr>
          <w:rStyle w:val="StyleUnderline"/>
          <w:highlight w:val="cyan"/>
        </w:rPr>
        <w:t xml:space="preserve"> will be </w:t>
      </w:r>
      <w:r w:rsidRPr="000B21C1">
        <w:rPr>
          <w:rStyle w:val="Emphasis"/>
          <w:highlight w:val="cyan"/>
        </w:rPr>
        <w:t>no more committed</w:t>
      </w:r>
      <w:r w:rsidRPr="000B21C1">
        <w:rPr>
          <w:rStyle w:val="StyleUnderline"/>
          <w:highlight w:val="cyan"/>
        </w:rPr>
        <w:t xml:space="preserve"> to </w:t>
      </w:r>
      <w:r w:rsidRPr="00953DCD">
        <w:rPr>
          <w:rStyle w:val="StyleUnderline"/>
        </w:rPr>
        <w:t xml:space="preserve">robust </w:t>
      </w:r>
      <w:r w:rsidRPr="000B21C1">
        <w:rPr>
          <w:rStyle w:val="Emphasis"/>
          <w:highlight w:val="cyan"/>
        </w:rPr>
        <w:t>competition policy</w:t>
      </w:r>
      <w:r w:rsidRPr="000B21C1">
        <w:rPr>
          <w:rStyle w:val="StyleUnderline"/>
          <w:highlight w:val="cyan"/>
        </w:rPr>
        <w:t xml:space="preserve"> than</w:t>
      </w:r>
      <w:r w:rsidRPr="004D3B74">
        <w:rPr>
          <w:sz w:val="16"/>
        </w:rPr>
        <w:t xml:space="preserve"> the </w:t>
      </w:r>
      <w:r w:rsidRPr="000B21C1">
        <w:rPr>
          <w:rStyle w:val="StyleUnderline"/>
          <w:highlight w:val="cyan"/>
        </w:rPr>
        <w:t>Obama</w:t>
      </w:r>
      <w:r w:rsidRPr="004D3B74">
        <w:rPr>
          <w:sz w:val="16"/>
        </w:rPr>
        <w:t xml:space="preserve"> administration. Events may force a more vigorous policy—I will cling to that hope as the Biden administration takes shape.</w:t>
      </w:r>
    </w:p>
    <w:p w14:paraId="4A6415E6" w14:textId="77777777" w:rsidR="00B319CC" w:rsidRPr="006276E5" w:rsidRDefault="00B319CC" w:rsidP="00B319CC">
      <w:pPr>
        <w:pStyle w:val="Heading4"/>
      </w:pPr>
      <w:r w:rsidRPr="006276E5">
        <w:t>Chinese tech edge causes extinction from nuclear war and emerging tech.</w:t>
      </w:r>
    </w:p>
    <w:p w14:paraId="7CA8EF18" w14:textId="77777777" w:rsidR="00B319CC" w:rsidRDefault="00B319CC" w:rsidP="00B319CC">
      <w:r>
        <w:t xml:space="preserve">Ash </w:t>
      </w:r>
      <w:r w:rsidRPr="0014127C">
        <w:rPr>
          <w:rStyle w:val="Style13ptBold"/>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10/30/19, “Present at the Re-Creation: A Global Strategy for Revitalizing, Adapting, and Defending a Rules-Based International System,” </w:t>
      </w:r>
      <w:hyperlink r:id="rId10" w:history="1">
        <w:r w:rsidRPr="00A228C8">
          <w:rPr>
            <w:rStyle w:val="Hyperlink"/>
          </w:rPr>
          <w:t>https://www.atlanticcouncil.org/wp-content/uploads/2019/10/Present-at-the-Recreation.pdf</w:t>
        </w:r>
      </w:hyperlink>
    </w:p>
    <w:p w14:paraId="77E9640D" w14:textId="77777777" w:rsidR="00B319CC" w:rsidRDefault="00B319CC" w:rsidP="00B319CC">
      <w:pPr>
        <w:rPr>
          <w:sz w:val="16"/>
        </w:rPr>
      </w:pPr>
      <w:r w:rsidRPr="007C257C">
        <w:rPr>
          <w:rStyle w:val="StyleUnderline"/>
        </w:rPr>
        <w:lastRenderedPageBreak/>
        <w:t>The system must</w:t>
      </w:r>
      <w:r w:rsidRPr="007C257C">
        <w:rPr>
          <w:sz w:val="16"/>
        </w:rPr>
        <w:t xml:space="preserve"> also </w:t>
      </w:r>
      <w:r w:rsidRPr="007C257C">
        <w:rPr>
          <w:rStyle w:val="StyleUnderline"/>
        </w:rPr>
        <w:t>be adapted to deal with</w:t>
      </w:r>
      <w:r w:rsidRPr="007C257C">
        <w:rPr>
          <w:sz w:val="16"/>
        </w:rPr>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0B21C1">
        <w:rPr>
          <w:rStyle w:val="Emphasis"/>
          <w:highlight w:val="cyan"/>
        </w:rPr>
        <w:t>AI</w:t>
      </w:r>
      <w:r w:rsidRPr="009C4096">
        <w:rPr>
          <w:rStyle w:val="StyleUnderline"/>
        </w:rPr>
        <w:t xml:space="preserve">, </w:t>
      </w:r>
      <w:r w:rsidRPr="009C4096">
        <w:rPr>
          <w:rStyle w:val="Emphasis"/>
        </w:rPr>
        <w:t>additive manufacturing</w:t>
      </w:r>
      <w:r w:rsidRPr="004A42BB">
        <w:rPr>
          <w:sz w:val="16"/>
        </w:rPr>
        <w:t xml:space="preserve"> (or </w:t>
      </w:r>
      <w:r w:rsidRPr="000B21C1">
        <w:rPr>
          <w:rStyle w:val="Emphasis"/>
          <w:highlight w:val="cyan"/>
        </w:rPr>
        <w:t>3D printing</w:t>
      </w:r>
      <w:r w:rsidRPr="004A42BB">
        <w:rPr>
          <w:sz w:val="16"/>
        </w:rPr>
        <w:t xml:space="preserve">), </w:t>
      </w:r>
      <w:r w:rsidRPr="009C4096">
        <w:rPr>
          <w:rStyle w:val="StyleUnderline"/>
        </w:rPr>
        <w:t>quantum computing</w:t>
      </w:r>
      <w:r w:rsidRPr="004A42BB">
        <w:rPr>
          <w:sz w:val="16"/>
        </w:rPr>
        <w:t xml:space="preserve">, </w:t>
      </w:r>
      <w:r w:rsidRPr="000B21C1">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0B21C1">
        <w:rPr>
          <w:rStyle w:val="Emphasis"/>
          <w:highlight w:val="cyan"/>
        </w:rPr>
        <w:t>directed energy</w:t>
      </w:r>
      <w:r w:rsidRPr="000B21C1">
        <w:rPr>
          <w:rStyle w:val="StyleUnderline"/>
          <w:highlight w:val="cyan"/>
        </w:rPr>
        <w:t>, the</w:t>
      </w:r>
      <w:r w:rsidRPr="004A42BB">
        <w:rPr>
          <w:sz w:val="16"/>
        </w:rPr>
        <w:t xml:space="preserve"> Internet of things (</w:t>
      </w:r>
      <w:r w:rsidRPr="000B21C1">
        <w:rPr>
          <w:rStyle w:val="Emphasis"/>
          <w:highlight w:val="cyan"/>
        </w:rPr>
        <w:t>IOT</w:t>
      </w:r>
      <w:r w:rsidRPr="000B21C1">
        <w:rPr>
          <w:rStyle w:val="StyleUnderline"/>
          <w:highlight w:val="cyan"/>
        </w:rPr>
        <w:t xml:space="preserve">), </w:t>
      </w:r>
      <w:r w:rsidRPr="000B21C1">
        <w:rPr>
          <w:rStyle w:val="Emphasis"/>
          <w:highlight w:val="cyan"/>
        </w:rPr>
        <w:t>5G</w:t>
      </w:r>
      <w:r w:rsidRPr="000B21C1">
        <w:rPr>
          <w:rStyle w:val="StyleUnderline"/>
          <w:highlight w:val="cyan"/>
        </w:rPr>
        <w:t xml:space="preserve">, </w:t>
      </w:r>
      <w:r w:rsidRPr="000B21C1">
        <w:rPr>
          <w:rStyle w:val="Emphasis"/>
          <w:highlight w:val="cyan"/>
        </w:rPr>
        <w:t>space</w:t>
      </w:r>
      <w:r w:rsidRPr="000B21C1">
        <w:rPr>
          <w:rStyle w:val="StyleUnderline"/>
          <w:highlight w:val="cyan"/>
        </w:rPr>
        <w:t xml:space="preserve">, </w:t>
      </w:r>
      <w:r w:rsidRPr="000B21C1">
        <w:rPr>
          <w:rStyle w:val="Emphasis"/>
          <w:highlight w:val="cyan"/>
        </w:rPr>
        <w:t>cyber</w:t>
      </w:r>
      <w:r w:rsidRPr="004A42BB">
        <w:rPr>
          <w:sz w:val="16"/>
        </w:rPr>
        <w:t xml:space="preserve">, and many others. Like other disruptive technologies before them, </w:t>
      </w:r>
      <w:r w:rsidRPr="007C257C">
        <w:rPr>
          <w:rStyle w:val="StyleUnderline"/>
        </w:rPr>
        <w:t>these</w:t>
      </w:r>
      <w:r w:rsidRPr="009C4096">
        <w:rPr>
          <w:rStyle w:val="StyleUnderline"/>
        </w:rPr>
        <w:t xml:space="preserve"> innovations </w:t>
      </w:r>
      <w:r w:rsidRPr="000B21C1">
        <w:rPr>
          <w:rStyle w:val="StyleUnderline"/>
          <w:highlight w:val="cyan"/>
        </w:rPr>
        <w:t>promise</w:t>
      </w:r>
      <w:r w:rsidRPr="009C4096">
        <w:rPr>
          <w:rStyle w:val="StyleUnderline"/>
        </w:rPr>
        <w:t xml:space="preserve"> great </w:t>
      </w:r>
      <w:r w:rsidRPr="000B21C1">
        <w:rPr>
          <w:rStyle w:val="StyleUnderline"/>
          <w:highlight w:val="cyan"/>
        </w:rPr>
        <w:t>benefits, but</w:t>
      </w:r>
      <w:r w:rsidRPr="009C4096">
        <w:rPr>
          <w:rStyle w:val="StyleUnderline"/>
        </w:rPr>
        <w:t xml:space="preserve"> also </w:t>
      </w:r>
      <w:r w:rsidRPr="000B21C1">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0B21C1">
        <w:rPr>
          <w:rStyle w:val="Emphasis"/>
          <w:highlight w:val="cyan"/>
        </w:rPr>
        <w:t>risks</w:t>
      </w:r>
      <w:r w:rsidRPr="004A42BB">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r>
        <w:rPr>
          <w:sz w:val="16"/>
        </w:rPr>
        <w:t xml:space="preserve"> </w:t>
      </w:r>
      <w:r w:rsidRPr="004A42BB">
        <w:rPr>
          <w:sz w:val="16"/>
        </w:rPr>
        <w:t xml:space="preserve">Yet, </w:t>
      </w:r>
      <w:r w:rsidRPr="009C4096">
        <w:rPr>
          <w:rStyle w:val="StyleUnderline"/>
        </w:rPr>
        <w:t>AI is</w:t>
      </w:r>
      <w:r w:rsidRPr="004A42BB">
        <w:rPr>
          <w:sz w:val="16"/>
        </w:rPr>
        <w:t xml:space="preserve"> also transforming economies and societies, and </w:t>
      </w:r>
      <w:r w:rsidRPr="009C4096">
        <w:rPr>
          <w:rStyle w:val="StyleUnderline"/>
        </w:rPr>
        <w:t>generating new security challenges</w:t>
      </w:r>
      <w:r w:rsidRPr="004A42BB">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B21C1">
        <w:rPr>
          <w:rStyle w:val="StyleUnderline"/>
          <w:highlight w:val="cyan"/>
        </w:rPr>
        <w:t>autonomous weapons</w:t>
      </w:r>
      <w:r w:rsidRPr="004A42BB">
        <w:rPr>
          <w:sz w:val="16"/>
        </w:rPr>
        <w:t xml:space="preserve"> systems will become “killer robots” that select and engage targets without human input, and </w:t>
      </w:r>
      <w:r w:rsidRPr="000B21C1">
        <w:rPr>
          <w:rStyle w:val="StyleUnderline"/>
          <w:highlight w:val="cyan"/>
        </w:rPr>
        <w:t>could</w:t>
      </w:r>
      <w:r w:rsidRPr="00E02B52">
        <w:rPr>
          <w:rStyle w:val="StyleUnderline"/>
        </w:rPr>
        <w:t xml:space="preserve"> eventually </w:t>
      </w:r>
      <w:r w:rsidRPr="000B21C1">
        <w:rPr>
          <w:rStyle w:val="Emphasis"/>
          <w:highlight w:val="cyan"/>
        </w:rPr>
        <w:t>turn on</w:t>
      </w:r>
      <w:r w:rsidRPr="00E02B52">
        <w:rPr>
          <w:rStyle w:val="Emphasis"/>
        </w:rPr>
        <w:t xml:space="preserve"> their </w:t>
      </w:r>
      <w:r w:rsidRPr="000B21C1">
        <w:rPr>
          <w:rStyle w:val="Emphasis"/>
          <w:highlight w:val="cyan"/>
        </w:rPr>
        <w:t>creators, resulting in</w:t>
      </w:r>
      <w:r w:rsidRPr="00E02B52">
        <w:rPr>
          <w:rStyle w:val="Emphasis"/>
        </w:rPr>
        <w:t xml:space="preserve"> human </w:t>
      </w:r>
      <w:r w:rsidRPr="000B21C1">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0B21C1">
        <w:rPr>
          <w:rStyle w:val="StyleUnderline"/>
          <w:highlight w:val="cyan"/>
        </w:rPr>
        <w:t>3D printing</w:t>
      </w:r>
      <w:r w:rsidRPr="004A42BB">
        <w:rPr>
          <w:sz w:val="16"/>
        </w:rPr>
        <w:t xml:space="preserve">, for example, can be used to “make anything anywhere,” reducing costs for a wide range of manufactured goods and encouraging a return of local manufacturing industries.61 At the same time, advanced 3D printers </w:t>
      </w:r>
      <w:r w:rsidRPr="000B21C1">
        <w:rPr>
          <w:rStyle w:val="StyleUnderline"/>
          <w:highlight w:val="cyan"/>
        </w:rPr>
        <w:t>can</w:t>
      </w:r>
      <w:r w:rsidRPr="004A42BB">
        <w:rPr>
          <w:sz w:val="16"/>
        </w:rPr>
        <w:t xml:space="preserve"> also </w:t>
      </w:r>
      <w:r w:rsidRPr="000B21C1">
        <w:rPr>
          <w:rStyle w:val="StyleUnderline"/>
          <w:highlight w:val="cyan"/>
        </w:rPr>
        <w:t>be used by</w:t>
      </w:r>
      <w:r w:rsidRPr="00735300">
        <w:rPr>
          <w:rStyle w:val="StyleUnderline"/>
        </w:rPr>
        <w:t xml:space="preserve"> revisionist and </w:t>
      </w:r>
      <w:r w:rsidRPr="000B21C1">
        <w:rPr>
          <w:rStyle w:val="StyleUnderline"/>
          <w:highlight w:val="cyan"/>
        </w:rPr>
        <w:t>rogue states to print</w:t>
      </w:r>
      <w:r w:rsidRPr="00735300">
        <w:rPr>
          <w:rStyle w:val="StyleUnderline"/>
        </w:rPr>
        <w:t xml:space="preserve"> component parts for advanced weapons systems or</w:t>
      </w:r>
      <w:r w:rsidRPr="004A42BB">
        <w:rPr>
          <w:sz w:val="16"/>
        </w:rPr>
        <w:t xml:space="preserve"> even </w:t>
      </w:r>
      <w:r w:rsidRPr="000B21C1">
        <w:rPr>
          <w:rStyle w:val="StyleUnderline"/>
          <w:highlight w:val="cyan"/>
        </w:rPr>
        <w:t>WMD</w:t>
      </w:r>
      <w:r w:rsidRPr="004A42BB">
        <w:rPr>
          <w:sz w:val="16"/>
        </w:rPr>
        <w:t xml:space="preserve"> programs, </w:t>
      </w:r>
      <w:r w:rsidRPr="000B21C1">
        <w:rPr>
          <w:rStyle w:val="Emphasis"/>
          <w:highlight w:val="cyan"/>
        </w:rPr>
        <w:t>spurring arms races and</w:t>
      </w:r>
      <w:r w:rsidRPr="00735300">
        <w:rPr>
          <w:rStyle w:val="Emphasis"/>
        </w:rPr>
        <w:t xml:space="preserve"> weapons </w:t>
      </w:r>
      <w:r w:rsidRPr="000B21C1">
        <w:rPr>
          <w:rStyle w:val="Emphasis"/>
          <w:highlight w:val="cyan"/>
        </w:rPr>
        <w:t>prolif</w:t>
      </w:r>
      <w:r w:rsidRPr="00735300">
        <w:rPr>
          <w:rStyle w:val="Emphasis"/>
        </w:rPr>
        <w:t>eration</w:t>
      </w:r>
      <w:r w:rsidRPr="004A42BB">
        <w:rPr>
          <w:sz w:val="16"/>
        </w:rPr>
        <w:t xml:space="preserve">.62 </w:t>
      </w:r>
      <w:r w:rsidRPr="000B21C1">
        <w:rPr>
          <w:rStyle w:val="Emphasis"/>
          <w:highlight w:val="cyan"/>
        </w:rPr>
        <w:t>G</w:t>
      </w:r>
      <w:r w:rsidRPr="00F77966">
        <w:rPr>
          <w:rStyle w:val="StyleUnderline"/>
        </w:rPr>
        <w:t xml:space="preserve">enetic </w:t>
      </w:r>
      <w:r w:rsidRPr="000B21C1">
        <w:rPr>
          <w:rStyle w:val="Emphasis"/>
          <w:highlight w:val="cyan"/>
        </w:rPr>
        <w:t>e</w:t>
      </w:r>
      <w:r w:rsidRPr="00F77966">
        <w:rPr>
          <w:rStyle w:val="StyleUnderline"/>
        </w:rPr>
        <w:t xml:space="preserve">ngineering </w:t>
      </w:r>
      <w:r w:rsidRPr="000B21C1">
        <w:rPr>
          <w:rStyle w:val="StyleUnderline"/>
          <w:highlight w:val="cyan"/>
        </w:rPr>
        <w:t>can</w:t>
      </w:r>
      <w:r w:rsidRPr="004A42BB">
        <w:rPr>
          <w:sz w:val="16"/>
        </w:rPr>
        <w:t xml:space="preserve"> wipe out entire classes of disease through improved medicine, or </w:t>
      </w:r>
      <w:r w:rsidRPr="000B21C1">
        <w:rPr>
          <w:rStyle w:val="StyleUnderline"/>
          <w:highlight w:val="cyan"/>
        </w:rPr>
        <w:t>wipe out</w:t>
      </w:r>
      <w:r w:rsidRPr="00B666AD">
        <w:rPr>
          <w:rStyle w:val="StyleUnderline"/>
        </w:rPr>
        <w:t xml:space="preserve"> entire </w:t>
      </w:r>
      <w:r w:rsidRPr="000B21C1">
        <w:rPr>
          <w:rStyle w:val="StyleUnderline"/>
          <w:highlight w:val="cyan"/>
        </w:rPr>
        <w:t>classes of people</w:t>
      </w:r>
      <w:r w:rsidRPr="00B666AD">
        <w:rPr>
          <w:rStyle w:val="StyleUnderline"/>
        </w:rPr>
        <w:t xml:space="preserve"> through genetically engineered superbugs. </w:t>
      </w:r>
      <w:r w:rsidRPr="000B21C1">
        <w:rPr>
          <w:rStyle w:val="StyleUnderline"/>
          <w:highlight w:val="cyan"/>
        </w:rPr>
        <w:t>Directed-energy</w:t>
      </w:r>
      <w:r w:rsidRPr="00B666AD">
        <w:rPr>
          <w:rStyle w:val="StyleUnderline"/>
        </w:rPr>
        <w:t xml:space="preserve"> missile defenses </w:t>
      </w:r>
      <w:r w:rsidRPr="000B21C1">
        <w:rPr>
          <w:rStyle w:val="StyleUnderline"/>
          <w:highlight w:val="cyan"/>
        </w:rPr>
        <w:t>may</w:t>
      </w:r>
      <w:r w:rsidRPr="00B666AD">
        <w:rPr>
          <w:rStyle w:val="StyleUnderline"/>
        </w:rPr>
        <w:t xml:space="preserve"> defend against incoming missile attacks, while</w:t>
      </w:r>
      <w:r w:rsidRPr="004A42BB">
        <w:rPr>
          <w:sz w:val="16"/>
        </w:rPr>
        <w:t xml:space="preserve"> also </w:t>
      </w:r>
      <w:r w:rsidRPr="000B21C1">
        <w:rPr>
          <w:rStyle w:val="Emphasis"/>
          <w:highlight w:val="cyan"/>
        </w:rPr>
        <w:t>undermin</w:t>
      </w:r>
      <w:r w:rsidRPr="00B666AD">
        <w:rPr>
          <w:rStyle w:val="Emphasis"/>
        </w:rPr>
        <w:t xml:space="preserve">ing </w:t>
      </w:r>
      <w:r w:rsidRPr="000B21C1">
        <w:rPr>
          <w:rStyle w:val="Emphasis"/>
          <w:highlight w:val="cyan"/>
        </w:rPr>
        <w:t>global</w:t>
      </w:r>
      <w:r w:rsidRPr="00B666AD">
        <w:rPr>
          <w:rStyle w:val="Emphasis"/>
        </w:rPr>
        <w:t xml:space="preserve"> strategic </w:t>
      </w:r>
      <w:r w:rsidRPr="000B21C1">
        <w:rPr>
          <w:rStyle w:val="Emphasis"/>
          <w:highlight w:val="cyan"/>
        </w:rPr>
        <w:t>stability</w:t>
      </w:r>
      <w:r w:rsidRPr="004A42BB">
        <w:rPr>
          <w:sz w:val="16"/>
        </w:rPr>
        <w:t>.</w:t>
      </w:r>
      <w:r>
        <w:rPr>
          <w:sz w:val="16"/>
        </w:rPr>
        <w:t xml:space="preserve"> </w:t>
      </w:r>
      <w:r w:rsidRPr="004A42BB">
        <w:rPr>
          <w:sz w:val="16"/>
        </w:rPr>
        <w:t xml:space="preserve">Perhaps </w:t>
      </w:r>
      <w:r w:rsidRPr="00565B31">
        <w:rPr>
          <w:rStyle w:val="StyleUnderline"/>
        </w:rPr>
        <w:t xml:space="preserve">the </w:t>
      </w:r>
      <w:r w:rsidRPr="000B21C1">
        <w:rPr>
          <w:rStyle w:val="StyleUnderline"/>
          <w:highlight w:val="cyan"/>
        </w:rPr>
        <w:t>greatest risk</w:t>
      </w:r>
      <w:r w:rsidRPr="00565B31">
        <w:rPr>
          <w:rStyle w:val="StyleUnderline"/>
        </w:rPr>
        <w:t xml:space="preserve"> to global strategic stability from new technology</w:t>
      </w:r>
      <w:r w:rsidRPr="004A42BB">
        <w:rPr>
          <w:sz w:val="16"/>
        </w:rPr>
        <w:t xml:space="preserve">, however, </w:t>
      </w:r>
      <w:r w:rsidRPr="000B21C1">
        <w:rPr>
          <w:rStyle w:val="StyleUnderline"/>
          <w:highlight w:val="cyan"/>
        </w:rPr>
        <w:t>comes from</w:t>
      </w:r>
      <w:r w:rsidRPr="00565B31">
        <w:rPr>
          <w:rStyle w:val="StyleUnderline"/>
        </w:rPr>
        <w:t xml:space="preserve"> the </w:t>
      </w:r>
      <w:r w:rsidRPr="000B21C1">
        <w:rPr>
          <w:rStyle w:val="StyleUnderline"/>
          <w:highlight w:val="cyan"/>
        </w:rPr>
        <w:t>risk</w:t>
      </w:r>
      <w:r w:rsidRPr="004A42BB">
        <w:rPr>
          <w:sz w:val="16"/>
        </w:rPr>
        <w:t xml:space="preserve"> that </w:t>
      </w:r>
      <w:r w:rsidRPr="00565B31">
        <w:rPr>
          <w:rStyle w:val="Emphasis"/>
        </w:rPr>
        <w:t xml:space="preserve">revisionist </w:t>
      </w:r>
      <w:r w:rsidRPr="000B21C1">
        <w:rPr>
          <w:rStyle w:val="Emphasis"/>
          <w:highlight w:val="cyan"/>
        </w:rPr>
        <w:t>autocracies</w:t>
      </w:r>
      <w:r w:rsidRPr="00565B31">
        <w:rPr>
          <w:rStyle w:val="Emphasis"/>
        </w:rPr>
        <w:t xml:space="preserve"> may </w:t>
      </w:r>
      <w:r w:rsidRPr="000B21C1">
        <w:rPr>
          <w:rStyle w:val="Emphasis"/>
          <w:highlight w:val="cyan"/>
        </w:rPr>
        <w:t>win the</w:t>
      </w:r>
      <w:r w:rsidRPr="00565B31">
        <w:rPr>
          <w:rStyle w:val="Emphasis"/>
        </w:rPr>
        <w:t xml:space="preserve"> new </w:t>
      </w:r>
      <w:r w:rsidRPr="000B21C1">
        <w:rPr>
          <w:rStyle w:val="Emphasis"/>
          <w:highlight w:val="cyan"/>
        </w:rPr>
        <w:t>tech</w:t>
      </w:r>
      <w:r w:rsidRPr="00565B31">
        <w:rPr>
          <w:rStyle w:val="Emphasis"/>
        </w:rPr>
        <w:t xml:space="preserve"> arms </w:t>
      </w:r>
      <w:r w:rsidRPr="000B21C1">
        <w:rPr>
          <w:rStyle w:val="Emphasis"/>
          <w:highlight w:val="cyan"/>
        </w:rPr>
        <w:t>race</w:t>
      </w:r>
      <w:r w:rsidRPr="004A42BB">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rPr>
          <w:sz w:val="16"/>
        </w:rPr>
        <w:t xml:space="preserve">Accordingly, </w:t>
      </w:r>
      <w:r w:rsidRPr="00EF2A74">
        <w:rPr>
          <w:rStyle w:val="StyleUnderline"/>
        </w:rPr>
        <w:t>stability has been maintained in Europe and Asia</w:t>
      </w:r>
      <w:r w:rsidRPr="00EF2A74">
        <w:rPr>
          <w:sz w:val="16"/>
        </w:rPr>
        <w:t xml:space="preserve"> for decades </w:t>
      </w:r>
      <w:r w:rsidRPr="00EF2A74">
        <w:rPr>
          <w:rStyle w:val="StyleUnderline"/>
        </w:rPr>
        <w:t xml:space="preserve">because the </w:t>
      </w:r>
      <w:r w:rsidRPr="00EF2A74">
        <w:rPr>
          <w:rStyle w:val="Emphasis"/>
        </w:rPr>
        <w:t>U</w:t>
      </w:r>
      <w:r w:rsidRPr="00EF2A74">
        <w:rPr>
          <w:sz w:val="16"/>
        </w:rPr>
        <w:t xml:space="preserve">nited </w:t>
      </w:r>
      <w:r w:rsidRPr="00EF2A74">
        <w:rPr>
          <w:rStyle w:val="Emphasis"/>
        </w:rPr>
        <w:t>S</w:t>
      </w:r>
      <w:r w:rsidRPr="00EF2A74">
        <w:rPr>
          <w:sz w:val="16"/>
        </w:rPr>
        <w:t xml:space="preserve">tates </w:t>
      </w:r>
      <w:r w:rsidRPr="00EF2A74">
        <w:rPr>
          <w:rStyle w:val="StyleUnderline"/>
        </w:rPr>
        <w:t>and its democratic allies possessed a favorable economic and military balance of power</w:t>
      </w:r>
      <w:r w:rsidRPr="00EF2A74">
        <w:rPr>
          <w:sz w:val="16"/>
        </w:rPr>
        <w:t xml:space="preserve"> in those key regions</w:t>
      </w:r>
      <w:r w:rsidRPr="004A42BB">
        <w:rPr>
          <w:sz w:val="16"/>
        </w:rPr>
        <w:t xml:space="preserve">. Many believe, however, that China may now have the lead in the new technologies of the twenty-first century, including AI, quantum, 5G, hypersonic missiles, and others. </w:t>
      </w:r>
      <w:r w:rsidRPr="000B21C1">
        <w:rPr>
          <w:rStyle w:val="StyleUnderline"/>
          <w:highlight w:val="cyan"/>
        </w:rPr>
        <w:t>If</w:t>
      </w:r>
      <w:r w:rsidRPr="00565B31">
        <w:rPr>
          <w:rStyle w:val="StyleUnderline"/>
        </w:rPr>
        <w:t xml:space="preserve"> </w:t>
      </w:r>
      <w:r w:rsidRPr="000B21C1">
        <w:rPr>
          <w:rStyle w:val="StyleUnderline"/>
          <w:highlight w:val="cyan"/>
        </w:rPr>
        <w:t>China</w:t>
      </w:r>
      <w:r w:rsidRPr="00565B31">
        <w:rPr>
          <w:rStyle w:val="StyleUnderline"/>
        </w:rPr>
        <w:t xml:space="preserve"> succeeds in </w:t>
      </w:r>
      <w:r w:rsidRPr="000B21C1">
        <w:rPr>
          <w:rStyle w:val="StyleUnderline"/>
          <w:highlight w:val="cyan"/>
        </w:rPr>
        <w:t>master</w:t>
      </w:r>
      <w:r w:rsidRPr="00565B31">
        <w:rPr>
          <w:rStyle w:val="StyleUnderline"/>
        </w:rPr>
        <w:t xml:space="preserve">ing the </w:t>
      </w:r>
      <w:r w:rsidRPr="000B21C1">
        <w:rPr>
          <w:rStyle w:val="Emphasis"/>
          <w:highlight w:val="cyan"/>
        </w:rPr>
        <w:t>tech</w:t>
      </w:r>
      <w:r w:rsidRPr="00565B31">
        <w:rPr>
          <w:rStyle w:val="StyleUnderline"/>
        </w:rPr>
        <w:t xml:space="preserve">nologies of the future </w:t>
      </w:r>
      <w:r w:rsidRPr="000B21C1">
        <w:rPr>
          <w:rStyle w:val="StyleUnderline"/>
          <w:highlight w:val="cyan"/>
        </w:rPr>
        <w:t>before the democratic core</w:t>
      </w:r>
      <w:r w:rsidRPr="004A42BB">
        <w:rPr>
          <w:sz w:val="16"/>
        </w:rPr>
        <w:t xml:space="preserve">, then </w:t>
      </w:r>
      <w:r w:rsidRPr="000B21C1">
        <w:rPr>
          <w:rStyle w:val="StyleUnderline"/>
          <w:highlight w:val="cyan"/>
        </w:rPr>
        <w:t>this could lead to a</w:t>
      </w:r>
      <w:r w:rsidRPr="00565B31">
        <w:rPr>
          <w:rStyle w:val="StyleUnderline"/>
        </w:rPr>
        <w:t xml:space="preserve"> drastic and </w:t>
      </w:r>
      <w:r w:rsidRPr="000B21C1">
        <w:rPr>
          <w:rStyle w:val="Emphasis"/>
          <w:highlight w:val="cyan"/>
        </w:rPr>
        <w:t>rapid shift in the balance of power</w:t>
      </w:r>
      <w:r w:rsidRPr="000B21C1">
        <w:rPr>
          <w:rStyle w:val="StyleUnderline"/>
          <w:highlight w:val="cyan"/>
        </w:rPr>
        <w:t>, upsetting</w:t>
      </w:r>
      <w:r w:rsidRPr="00565B31">
        <w:rPr>
          <w:rStyle w:val="StyleUnderline"/>
        </w:rPr>
        <w:t xml:space="preserve"> </w:t>
      </w:r>
      <w:r w:rsidRPr="000B21C1">
        <w:rPr>
          <w:rStyle w:val="Emphasis"/>
          <w:highlight w:val="cyan"/>
        </w:rPr>
        <w:t>global strategic stability</w:t>
      </w:r>
      <w:r w:rsidRPr="00565B31">
        <w:rPr>
          <w:rStyle w:val="StyleUnderline"/>
        </w:rPr>
        <w:t>, and the call for a democratic- led, rules-based system</w:t>
      </w:r>
      <w:r w:rsidRPr="004A42BB">
        <w:rPr>
          <w:sz w:val="16"/>
        </w:rPr>
        <w:t xml:space="preserve"> outlined in these pages.63</w:t>
      </w:r>
    </w:p>
    <w:p w14:paraId="4FB03C22" w14:textId="77777777" w:rsidR="00B319CC" w:rsidRPr="00F308B5" w:rsidRDefault="00B319CC" w:rsidP="00B319CC">
      <w:pPr>
        <w:pStyle w:val="Heading3"/>
      </w:pPr>
      <w:r>
        <w:lastRenderedPageBreak/>
        <w:t>DOJ DA</w:t>
      </w:r>
      <w:r w:rsidRPr="00F308B5">
        <w:t>---1NC</w:t>
      </w:r>
    </w:p>
    <w:p w14:paraId="36FFD678" w14:textId="77777777" w:rsidR="00B319CC" w:rsidRPr="00F308B5" w:rsidRDefault="00B319CC" w:rsidP="00B319CC">
      <w:pPr>
        <w:pStyle w:val="Heading4"/>
        <w:rPr>
          <w:sz w:val="28"/>
        </w:rPr>
      </w:pPr>
      <w:r>
        <w:rPr>
          <w:sz w:val="28"/>
        </w:rPr>
        <w:t xml:space="preserve">DOJ is making moves </w:t>
      </w:r>
      <w:r w:rsidRPr="00C20C48">
        <w:rPr>
          <w:sz w:val="28"/>
          <w:u w:val="single"/>
        </w:rPr>
        <w:t>towards</w:t>
      </w:r>
      <w:r>
        <w:rPr>
          <w:sz w:val="28"/>
        </w:rPr>
        <w:t xml:space="preserve"> the R</w:t>
      </w:r>
      <w:r w:rsidRPr="00F308B5">
        <w:rPr>
          <w:sz w:val="28"/>
        </w:rPr>
        <w:t xml:space="preserve">andom House </w:t>
      </w:r>
      <w:r w:rsidRPr="00C20C48">
        <w:rPr>
          <w:sz w:val="28"/>
          <w:u w:val="single"/>
        </w:rPr>
        <w:t>suit</w:t>
      </w:r>
      <w:r w:rsidRPr="00F308B5">
        <w:rPr>
          <w:sz w:val="28"/>
        </w:rPr>
        <w:t xml:space="preserve">. </w:t>
      </w:r>
    </w:p>
    <w:p w14:paraId="0FD38593" w14:textId="77777777" w:rsidR="00B319CC" w:rsidRPr="00F308B5" w:rsidRDefault="00B319CC" w:rsidP="00B319CC">
      <w:r w:rsidRPr="00F308B5">
        <w:rPr>
          <w:rStyle w:val="Style13ptBold"/>
          <w:sz w:val="28"/>
        </w:rPr>
        <w:t>Open Markets 11/5/21</w:t>
      </w:r>
      <w:r w:rsidRPr="00F308B5">
        <w:t>. "The Corner Newsletter: November 5, 2021 — Open Markets Institute". Open Markets Institute. 11-5-2021. https://www.openmarketsinstitute.org/publications/the-corner-newsletter-november-5-2021</w:t>
      </w:r>
    </w:p>
    <w:p w14:paraId="40B812EC" w14:textId="77777777" w:rsidR="00B319CC" w:rsidRPr="00986AC0" w:rsidRDefault="00B319CC" w:rsidP="00B319CC">
      <w:pPr>
        <w:rPr>
          <w:sz w:val="14"/>
        </w:rPr>
      </w:pPr>
      <w:r w:rsidRPr="00986AC0">
        <w:rPr>
          <w:sz w:val="14"/>
        </w:rPr>
        <w:t xml:space="preserve">Welcome to The Corner. In this issue, </w:t>
      </w:r>
      <w:r w:rsidRPr="00F308B5">
        <w:rPr>
          <w:rStyle w:val="StyleUnderline"/>
        </w:rPr>
        <w:t>we take a closer look at the DOJ’s move to block Penguin Random House’s proposed takeover of Simon &amp; Schuster</w:t>
      </w:r>
      <w:r w:rsidRPr="00986AC0">
        <w:rPr>
          <w:sz w:val="14"/>
        </w:rPr>
        <w:t xml:space="preserve">, and how surveillance advertising has harmed user privacy. </w:t>
      </w:r>
      <w:r w:rsidRPr="00986AC0">
        <w:rPr>
          <w:sz w:val="14"/>
          <w:szCs w:val="16"/>
        </w:rPr>
        <w:t xml:space="preserve">To read previous editions of The Corner, click here. </w:t>
      </w:r>
      <w:r w:rsidRPr="008046E2">
        <w:rPr>
          <w:rStyle w:val="StyleUnderline"/>
        </w:rPr>
        <w:t xml:space="preserve">The </w:t>
      </w:r>
      <w:r w:rsidRPr="00F308B5">
        <w:rPr>
          <w:rStyle w:val="StyleUnderline"/>
          <w:highlight w:val="cyan"/>
        </w:rPr>
        <w:t xml:space="preserve">DOJ's Move </w:t>
      </w:r>
      <w:r w:rsidRPr="00F308B5">
        <w:rPr>
          <w:rStyle w:val="StyleUnderline"/>
        </w:rPr>
        <w:t xml:space="preserve">to </w:t>
      </w:r>
      <w:r w:rsidRPr="00F308B5">
        <w:rPr>
          <w:rStyle w:val="Emphasis"/>
        </w:rPr>
        <w:t>Block</w:t>
      </w:r>
      <w:r w:rsidRPr="00986AC0">
        <w:rPr>
          <w:sz w:val="14"/>
        </w:rPr>
        <w:t xml:space="preserve"> </w:t>
      </w:r>
      <w:r w:rsidRPr="00F308B5">
        <w:rPr>
          <w:rStyle w:val="StyleUnderline"/>
        </w:rPr>
        <w:t xml:space="preserve">Takeover of Simon &amp; Schuster </w:t>
      </w:r>
      <w:r w:rsidRPr="00F308B5">
        <w:rPr>
          <w:rStyle w:val="StyleUnderline"/>
          <w:highlight w:val="cyan"/>
        </w:rPr>
        <w:t xml:space="preserve">Is </w:t>
      </w:r>
      <w:r w:rsidRPr="00F308B5">
        <w:rPr>
          <w:rStyle w:val="Emphasis"/>
          <w:highlight w:val="cyan"/>
        </w:rPr>
        <w:t>Major Advance</w:t>
      </w:r>
      <w:r w:rsidRPr="00F308B5">
        <w:rPr>
          <w:rStyle w:val="StyleUnderline"/>
          <w:highlight w:val="cyan"/>
        </w:rPr>
        <w:t xml:space="preserve"> in Fight</w:t>
      </w:r>
      <w:r w:rsidRPr="00986AC0">
        <w:rPr>
          <w:sz w:val="14"/>
        </w:rPr>
        <w:t xml:space="preserve"> to Rebuild U.S. Market for Books On Tuesday, </w:t>
      </w:r>
      <w:r w:rsidRPr="008046E2">
        <w:rPr>
          <w:rStyle w:val="StyleUnderline"/>
        </w:rPr>
        <w:t xml:space="preserve">the </w:t>
      </w:r>
      <w:r w:rsidRPr="00F308B5">
        <w:rPr>
          <w:rStyle w:val="StyleUnderline"/>
          <w:highlight w:val="cyan"/>
        </w:rPr>
        <w:t xml:space="preserve">Department </w:t>
      </w:r>
      <w:r w:rsidRPr="00F308B5">
        <w:rPr>
          <w:rStyle w:val="StyleUnderline"/>
        </w:rPr>
        <w:t xml:space="preserve">of Justice </w:t>
      </w:r>
      <w:r w:rsidRPr="00F308B5">
        <w:rPr>
          <w:rStyle w:val="StyleUnderline"/>
          <w:highlight w:val="cyan"/>
        </w:rPr>
        <w:t>sued to block</w:t>
      </w:r>
      <w:r w:rsidRPr="00986AC0">
        <w:rPr>
          <w:sz w:val="14"/>
        </w:rPr>
        <w:t xml:space="preserve"> Penguin </w:t>
      </w:r>
      <w:r w:rsidRPr="00F308B5">
        <w:rPr>
          <w:rStyle w:val="StyleUnderline"/>
          <w:highlight w:val="cyan"/>
        </w:rPr>
        <w:t>Random House’s</w:t>
      </w:r>
      <w:r w:rsidRPr="00986AC0">
        <w:rPr>
          <w:sz w:val="14"/>
        </w:rPr>
        <w:t xml:space="preserve"> planned $2.18 billion </w:t>
      </w:r>
      <w:r w:rsidRPr="00F308B5">
        <w:rPr>
          <w:rStyle w:val="StyleUnderline"/>
          <w:highlight w:val="cyan"/>
        </w:rPr>
        <w:t>acquisition</w:t>
      </w:r>
      <w:r w:rsidRPr="00986AC0">
        <w:rPr>
          <w:sz w:val="14"/>
        </w:rPr>
        <w:t xml:space="preserve"> of rival book publisher Simon &amp; Schuster. </w:t>
      </w:r>
      <w:r w:rsidRPr="00F308B5">
        <w:rPr>
          <w:rStyle w:val="StyleUnderline"/>
        </w:rPr>
        <w:t>The DOJ alleged that the merger would give Penguin</w:t>
      </w:r>
      <w:r w:rsidRPr="00986AC0">
        <w:rPr>
          <w:sz w:val="14"/>
        </w:rPr>
        <w:t xml:space="preserve"> — which is owned by the German corporation Bertelsmann and is already the world’s largest publisher — </w:t>
      </w:r>
      <w:r w:rsidRPr="00F308B5">
        <w:rPr>
          <w:rStyle w:val="StyleUnderline"/>
        </w:rPr>
        <w:t>too great of an influence</w:t>
      </w:r>
      <w:r w:rsidRPr="00986AC0">
        <w:rPr>
          <w:sz w:val="14"/>
        </w:rPr>
        <w:t xml:space="preserve"> over the books being published in the U.S. and the pay for authors of the books. </w:t>
      </w:r>
      <w:r w:rsidRPr="00F308B5">
        <w:rPr>
          <w:rStyle w:val="StyleUnderline"/>
        </w:rPr>
        <w:t xml:space="preserve">The Wall Street Journal noted that </w:t>
      </w:r>
      <w:r w:rsidRPr="00F308B5">
        <w:rPr>
          <w:rStyle w:val="StyleUnderline"/>
          <w:highlight w:val="cyan"/>
        </w:rPr>
        <w:t xml:space="preserve">the lawsuit represents an effort to </w:t>
      </w:r>
      <w:r w:rsidRPr="00F308B5">
        <w:rPr>
          <w:rStyle w:val="Emphasis"/>
          <w:highlight w:val="cyan"/>
        </w:rPr>
        <w:t>shift antitrust policy</w:t>
      </w:r>
      <w:r w:rsidRPr="00F308B5">
        <w:rPr>
          <w:rStyle w:val="StyleUnderline"/>
        </w:rPr>
        <w:t xml:space="preserve"> away from economic efficiency and consumer prices to broader attempts to protect economic opportunity.</w:t>
      </w:r>
      <w:r>
        <w:rPr>
          <w:rStyle w:val="StyleUnderline"/>
        </w:rPr>
        <w:t xml:space="preserve"> </w:t>
      </w:r>
      <w:r w:rsidRPr="00F308B5">
        <w:rPr>
          <w:rStyle w:val="StyleUnderline"/>
          <w:highlight w:val="cyan"/>
        </w:rPr>
        <w:t>The action</w:t>
      </w:r>
      <w:r w:rsidRPr="00986AC0">
        <w:rPr>
          <w:sz w:val="14"/>
        </w:rPr>
        <w:t xml:space="preserve"> by the DOJ </w:t>
      </w:r>
      <w:r w:rsidRPr="00F308B5">
        <w:rPr>
          <w:rStyle w:val="StyleUnderline"/>
          <w:highlight w:val="cyan"/>
        </w:rPr>
        <w:t xml:space="preserve">amounted to a </w:t>
      </w:r>
      <w:r w:rsidRPr="00F308B5">
        <w:rPr>
          <w:rStyle w:val="Emphasis"/>
          <w:highlight w:val="cyan"/>
        </w:rPr>
        <w:t>major win</w:t>
      </w:r>
      <w:r w:rsidRPr="00F308B5">
        <w:rPr>
          <w:rStyle w:val="StyleUnderline"/>
        </w:rPr>
        <w:t xml:space="preserve"> for Open Markets</w:t>
      </w:r>
      <w:r w:rsidRPr="00986AC0">
        <w:rPr>
          <w:sz w:val="14"/>
        </w:rPr>
        <w:t xml:space="preserve">, which has long focused closely on the dangers posed by consolidation of power over the U.S. marketplace for books by Amazon and by super-large publishers. In January, </w:t>
      </w:r>
      <w:r w:rsidRPr="00F308B5">
        <w:rPr>
          <w:rStyle w:val="StyleUnderline"/>
        </w:rPr>
        <w:t>Open Markets submitted a letter to the DOJ opposing the merger</w:t>
      </w:r>
      <w:r w:rsidRPr="00986AC0">
        <w:rPr>
          <w:sz w:val="14"/>
        </w:rPr>
        <w:t xml:space="preserve"> — cosigned by the Authors Guild and other groups. After the decision, Open Markets Executive Director Barry </w:t>
      </w:r>
      <w:r w:rsidRPr="00F308B5">
        <w:rPr>
          <w:rStyle w:val="StyleUnderline"/>
        </w:rPr>
        <w:t xml:space="preserve">Lynn issued a statement </w:t>
      </w:r>
      <w:r w:rsidRPr="00F308B5">
        <w:rPr>
          <w:rStyle w:val="Emphasis"/>
        </w:rPr>
        <w:t>celebrating the move</w:t>
      </w:r>
      <w:r w:rsidRPr="00986AC0">
        <w:rPr>
          <w:sz w:val="14"/>
        </w:rPr>
        <w:t>. Lynn also discussed the decision on Cheddar TV News.</w:t>
      </w:r>
    </w:p>
    <w:p w14:paraId="70BABC40" w14:textId="77777777" w:rsidR="00B319CC" w:rsidRPr="006276E5" w:rsidRDefault="00B319CC" w:rsidP="00B319CC">
      <w:pPr>
        <w:pStyle w:val="Heading4"/>
      </w:pPr>
      <w:r w:rsidRPr="006276E5">
        <w:t xml:space="preserve">DOJ resources are finite---the plan forces tradeoffs. </w:t>
      </w:r>
    </w:p>
    <w:p w14:paraId="46D4DF42" w14:textId="77777777" w:rsidR="00B319CC" w:rsidRPr="00F308B5" w:rsidRDefault="00B319CC" w:rsidP="00B319CC">
      <w:r w:rsidRPr="00F308B5">
        <w:t xml:space="preserve">Brian </w:t>
      </w:r>
      <w:r w:rsidRPr="00F308B5">
        <w:rPr>
          <w:rStyle w:val="Style13ptBold"/>
          <w:sz w:val="28"/>
        </w:rPr>
        <w:t>Blais 21</w:t>
      </w:r>
      <w:r w:rsidRPr="00F308B5">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6F85B221" w14:textId="77777777" w:rsidR="00B319CC" w:rsidRPr="00F308B5" w:rsidRDefault="00B319CC" w:rsidP="00B319CC">
      <w:pPr>
        <w:rPr>
          <w:sz w:val="16"/>
        </w:rPr>
      </w:pPr>
      <w:r w:rsidRPr="00F308B5">
        <w:rPr>
          <w:sz w:val="16"/>
        </w:rPr>
        <w:t xml:space="preserve">Brian Blais: Well, as I referenced earlier, I think </w:t>
      </w:r>
      <w:r w:rsidRPr="00F308B5">
        <w:rPr>
          <w:rStyle w:val="StyleUnderline"/>
        </w:rPr>
        <w:t xml:space="preserve">one real </w:t>
      </w:r>
      <w:r w:rsidRPr="00F308B5">
        <w:rPr>
          <w:rStyle w:val="StyleUnderline"/>
          <w:highlight w:val="cyan"/>
        </w:rPr>
        <w:t xml:space="preserve">challenge for </w:t>
      </w:r>
      <w:r w:rsidRPr="00F308B5">
        <w:rPr>
          <w:rStyle w:val="StyleUnderline"/>
        </w:rPr>
        <w:t xml:space="preserve">the Garland </w:t>
      </w:r>
      <w:r w:rsidRPr="00F308B5">
        <w:rPr>
          <w:rStyle w:val="StyleUnderline"/>
          <w:highlight w:val="cyan"/>
        </w:rPr>
        <w:t xml:space="preserve">DOJ </w:t>
      </w:r>
      <w:r w:rsidRPr="00F308B5">
        <w:rPr>
          <w:rStyle w:val="StyleUnderline"/>
        </w:rPr>
        <w:t xml:space="preserve">will be </w:t>
      </w:r>
      <w:r w:rsidRPr="00F308B5">
        <w:rPr>
          <w:rStyle w:val="StyleUnderline"/>
          <w:highlight w:val="cyan"/>
        </w:rPr>
        <w:t xml:space="preserve">the many </w:t>
      </w:r>
      <w:r w:rsidRPr="00F308B5">
        <w:rPr>
          <w:rStyle w:val="Emphasis"/>
          <w:highlight w:val="cyan"/>
        </w:rPr>
        <w:t xml:space="preserve">competing demands on </w:t>
      </w:r>
      <w:r w:rsidRPr="00F308B5">
        <w:rPr>
          <w:rStyle w:val="Emphasis"/>
        </w:rPr>
        <w:t xml:space="preserve">the </w:t>
      </w:r>
      <w:r w:rsidRPr="00F308B5">
        <w:rPr>
          <w:rStyle w:val="Emphasis"/>
          <w:highlight w:val="cyan"/>
        </w:rPr>
        <w:t>resources 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F308B5">
        <w:rPr>
          <w:rStyle w:val="StyleUnderline"/>
          <w:highlight w:val="cyan"/>
        </w:rPr>
        <w:t>Biden</w:t>
      </w:r>
      <w:r w:rsidRPr="00F308B5">
        <w:rPr>
          <w:sz w:val="16"/>
        </w:rPr>
        <w:t xml:space="preserve"> administration </w:t>
      </w:r>
      <w:r w:rsidRPr="00F308B5">
        <w:rPr>
          <w:rStyle w:val="StyleUnderline"/>
          <w:highlight w:val="cyan"/>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F308B5">
        <w:rPr>
          <w:rStyle w:val="StyleUnderline"/>
          <w:highlight w:val="cyan"/>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F308B5">
        <w:rPr>
          <w:rStyle w:val="Emphasis"/>
          <w:highlight w:val="cyan"/>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So </w:t>
      </w:r>
      <w:r w:rsidRPr="00F308B5">
        <w:rPr>
          <w:rStyle w:val="StyleUnderline"/>
        </w:rPr>
        <w:t xml:space="preserve">there </w:t>
      </w:r>
      <w:r w:rsidRPr="00F308B5">
        <w:rPr>
          <w:rStyle w:val="StyleUnderline"/>
          <w:highlight w:val="cyan"/>
        </w:rPr>
        <w:t>will be</w:t>
      </w:r>
      <w:r w:rsidRPr="00F308B5">
        <w:rPr>
          <w:rStyle w:val="StyleUnderline"/>
        </w:rPr>
        <w:t xml:space="preserve"> a </w:t>
      </w:r>
      <w:r w:rsidRPr="00F308B5">
        <w:rPr>
          <w:rStyle w:val="StyleUnderline"/>
          <w:highlight w:val="cyan"/>
        </w:rPr>
        <w:t>significant</w:t>
      </w:r>
      <w:r w:rsidRPr="00F308B5">
        <w:rPr>
          <w:rStyle w:val="StyleUnderline"/>
        </w:rPr>
        <w:t xml:space="preserve"> amount of </w:t>
      </w:r>
      <w:r w:rsidRPr="00986AC0">
        <w:rPr>
          <w:rStyle w:val="Emphasis"/>
          <w:highlight w:val="cyan"/>
        </w:rPr>
        <w:t>prosecutorial time and effort</w:t>
      </w:r>
      <w:r w:rsidRPr="00F308B5">
        <w:rPr>
          <w:rStyle w:val="StyleUnderline"/>
        </w:rPr>
        <w:t xml:space="preserve"> in the near-term </w:t>
      </w:r>
      <w:r w:rsidRPr="00F308B5">
        <w:rPr>
          <w:rStyle w:val="StyleUnderline"/>
          <w:highlight w:val="cyan"/>
        </w:rPr>
        <w:t>devoted to resolving these</w:t>
      </w:r>
      <w:r w:rsidRPr="00F308B5">
        <w:rPr>
          <w:rStyle w:val="StyleUnderline"/>
        </w:rPr>
        <w:t xml:space="preserve"> already charged </w:t>
      </w:r>
      <w:r w:rsidRPr="00F308B5">
        <w:rPr>
          <w:rStyle w:val="StyleUnderline"/>
          <w:highlight w:val="cyan"/>
        </w:rPr>
        <w:t>matters</w:t>
      </w:r>
      <w:r w:rsidRPr="00F308B5">
        <w:rPr>
          <w:rStyle w:val="StyleUnderline"/>
        </w:rPr>
        <w:t xml:space="preserve">, </w:t>
      </w:r>
      <w:r w:rsidRPr="00F308B5">
        <w:rPr>
          <w:rStyle w:val="StyleUnderline"/>
          <w:highlight w:val="cyan"/>
        </w:rPr>
        <w:t>as well as moving along</w:t>
      </w:r>
      <w:r w:rsidRPr="00F308B5">
        <w:rPr>
          <w:rStyle w:val="StyleUnderline"/>
        </w:rPr>
        <w:t xml:space="preserve"> already </w:t>
      </w:r>
      <w:r w:rsidRPr="00F308B5">
        <w:rPr>
          <w:rStyle w:val="StyleUnderline"/>
          <w:highlight w:val="cyan"/>
        </w:rPr>
        <w:t>opened investigations</w:t>
      </w:r>
      <w:r w:rsidRPr="00F308B5">
        <w:rPr>
          <w:rStyle w:val="StyleUnderline"/>
        </w:rPr>
        <w:t xml:space="preserve">, so </w:t>
      </w:r>
      <w:r w:rsidRPr="00F308B5">
        <w:rPr>
          <w:rStyle w:val="StyleUnderline"/>
          <w:highlight w:val="cyan"/>
        </w:rPr>
        <w:t xml:space="preserve">that leaves </w:t>
      </w:r>
      <w:r w:rsidRPr="00F308B5">
        <w:rPr>
          <w:rStyle w:val="Emphasis"/>
          <w:highlight w:val="cyan"/>
        </w:rPr>
        <w:t xml:space="preserve">reduced prosecutorial bandwidth to advance </w:t>
      </w:r>
      <w:r w:rsidRPr="00F308B5">
        <w:rPr>
          <w:rStyle w:val="Emphasis"/>
        </w:rPr>
        <w:t xml:space="preserve">any </w:t>
      </w:r>
      <w:r w:rsidRPr="00F308B5">
        <w:rPr>
          <w:rStyle w:val="Emphasis"/>
          <w:highlight w:val="cyan"/>
        </w:rPr>
        <w:t>new enforcement priorities</w:t>
      </w:r>
      <w:r w:rsidRPr="00F308B5">
        <w:rPr>
          <w:sz w:val="16"/>
        </w:rPr>
        <w:t xml:space="preserve">. So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F308B5">
        <w:rPr>
          <w:rStyle w:val="StyleUnderline"/>
          <w:highlight w:val="cyan"/>
        </w:rPr>
        <w:t xml:space="preserve">various competing demands lead to </w:t>
      </w:r>
      <w:r w:rsidRPr="00F308B5">
        <w:rPr>
          <w:rStyle w:val="StyleUnderline"/>
        </w:rPr>
        <w:t xml:space="preserve">a </w:t>
      </w:r>
      <w:r w:rsidRPr="00F308B5">
        <w:rPr>
          <w:rStyle w:val="StyleUnderline"/>
          <w:highlight w:val="cyan"/>
        </w:rPr>
        <w:t xml:space="preserve">natural </w:t>
      </w:r>
      <w:r w:rsidRPr="00F308B5">
        <w:rPr>
          <w:rStyle w:val="Emphasis"/>
          <w:highlight w:val="cyan"/>
        </w:rPr>
        <w:t xml:space="preserve">prioritization of certain enforcement </w:t>
      </w:r>
      <w:r w:rsidRPr="00F308B5">
        <w:rPr>
          <w:rStyle w:val="Emphasis"/>
        </w:rPr>
        <w:t xml:space="preserve">priorities </w:t>
      </w:r>
      <w:r w:rsidRPr="00F308B5">
        <w:rPr>
          <w:rStyle w:val="Emphasis"/>
          <w:highlight w:val="cyan"/>
        </w:rPr>
        <w:lastRenderedPageBreak/>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770F7CF1" w14:textId="77777777" w:rsidR="00B319CC" w:rsidRPr="00F308B5" w:rsidRDefault="00B319CC" w:rsidP="00B319CC">
      <w:pPr>
        <w:pStyle w:val="Heading4"/>
        <w:rPr>
          <w:sz w:val="28"/>
        </w:rPr>
      </w:pPr>
      <w:r w:rsidRPr="00F308B5">
        <w:rPr>
          <w:sz w:val="28"/>
        </w:rPr>
        <w:t xml:space="preserve">Its key to challenge </w:t>
      </w:r>
      <w:r w:rsidRPr="00F308B5">
        <w:rPr>
          <w:sz w:val="28"/>
          <w:u w:val="single"/>
        </w:rPr>
        <w:t>monopsony power</w:t>
      </w:r>
      <w:r w:rsidRPr="00F308B5">
        <w:rPr>
          <w:sz w:val="28"/>
        </w:rPr>
        <w:t xml:space="preserve">. </w:t>
      </w:r>
    </w:p>
    <w:p w14:paraId="28392B8E" w14:textId="77777777" w:rsidR="00B319CC" w:rsidRPr="00F308B5" w:rsidRDefault="00B319CC" w:rsidP="00B319CC">
      <w:r w:rsidRPr="00F308B5">
        <w:t xml:space="preserve">Bryan </w:t>
      </w:r>
      <w:r w:rsidRPr="00F308B5">
        <w:rPr>
          <w:rStyle w:val="Style13ptBold"/>
          <w:sz w:val="28"/>
        </w:rPr>
        <w:t xml:space="preserve">Koenig </w:t>
      </w:r>
      <w:r w:rsidRPr="00986AC0">
        <w:t>11/3/</w:t>
      </w:r>
      <w:r w:rsidRPr="00F308B5">
        <w:rPr>
          <w:rStyle w:val="Style13ptBold"/>
          <w:sz w:val="28"/>
        </w:rPr>
        <w:t>21</w:t>
      </w:r>
      <w:r w:rsidRPr="00F308B5">
        <w:t>. Senior Competition Reporter at Law360."DOJ Reads Up On Monopsony Law In Penguin Merger Fight". No Publication. 11-3-2021. https://www.law360.com/articles/1437128/doj-reads-up-on-monopsony-law-in-penguin-merger-fight</w:t>
      </w:r>
    </w:p>
    <w:p w14:paraId="34489FC2" w14:textId="77777777" w:rsidR="00B319CC" w:rsidRPr="00F308B5" w:rsidRDefault="00B319CC" w:rsidP="00B319CC">
      <w:pPr>
        <w:rPr>
          <w:sz w:val="16"/>
        </w:rPr>
      </w:pPr>
      <w:r w:rsidRPr="00F308B5">
        <w:rPr>
          <w:sz w:val="16"/>
        </w:rPr>
        <w:t xml:space="preserve">Law360 (November 3, 2021, 7:42 PM EDT) -- </w:t>
      </w:r>
      <w:r w:rsidRPr="00F308B5">
        <w:rPr>
          <w:rStyle w:val="StyleUnderline"/>
          <w:highlight w:val="cyan"/>
        </w:rPr>
        <w:t>By challenging</w:t>
      </w:r>
      <w:r w:rsidRPr="00F308B5">
        <w:rPr>
          <w:sz w:val="16"/>
          <w:highlight w:val="cyan"/>
        </w:rPr>
        <w:t xml:space="preserve"> </w:t>
      </w:r>
      <w:r w:rsidRPr="00F308B5">
        <w:rPr>
          <w:sz w:val="16"/>
        </w:rPr>
        <w:t xml:space="preserve">Penguin </w:t>
      </w:r>
      <w:r w:rsidRPr="00F308B5">
        <w:rPr>
          <w:rStyle w:val="StyleUnderline"/>
          <w:highlight w:val="cyan"/>
        </w:rPr>
        <w:t>Random House</w:t>
      </w:r>
      <w:r w:rsidRPr="00F308B5">
        <w:rPr>
          <w:sz w:val="16"/>
          <w:highlight w:val="cyan"/>
        </w:rPr>
        <w:t xml:space="preserve"> </w:t>
      </w:r>
      <w:r w:rsidRPr="00F308B5">
        <w:rPr>
          <w:sz w:val="16"/>
        </w:rPr>
        <w:t xml:space="preserve">LLC's bid to buy Simon &amp; Schuster, </w:t>
      </w:r>
      <w:r w:rsidRPr="00F308B5">
        <w:rPr>
          <w:rStyle w:val="StyleUnderline"/>
        </w:rPr>
        <w:t>the</w:t>
      </w:r>
      <w:r w:rsidRPr="00F308B5">
        <w:rPr>
          <w:sz w:val="16"/>
        </w:rPr>
        <w:t xml:space="preserve"> U.S. </w:t>
      </w:r>
      <w:r w:rsidRPr="00F308B5">
        <w:rPr>
          <w:rStyle w:val="Emphasis"/>
          <w:highlight w:val="cyan"/>
        </w:rPr>
        <w:t>D</w:t>
      </w:r>
      <w:r w:rsidRPr="00F308B5">
        <w:rPr>
          <w:rStyle w:val="Emphasis"/>
        </w:rPr>
        <w:t xml:space="preserve">epartment </w:t>
      </w:r>
      <w:r w:rsidRPr="00F308B5">
        <w:rPr>
          <w:rStyle w:val="Emphasis"/>
          <w:highlight w:val="cyan"/>
        </w:rPr>
        <w:t>o</w:t>
      </w:r>
      <w:r w:rsidRPr="00F308B5">
        <w:rPr>
          <w:rStyle w:val="Emphasis"/>
        </w:rPr>
        <w:t xml:space="preserve">f </w:t>
      </w:r>
      <w:r w:rsidRPr="00F308B5">
        <w:rPr>
          <w:rStyle w:val="Emphasis"/>
          <w:highlight w:val="cyan"/>
        </w:rPr>
        <w:t>J</w:t>
      </w:r>
      <w:r w:rsidRPr="00F308B5">
        <w:rPr>
          <w:rStyle w:val="Emphasis"/>
        </w:rPr>
        <w:t>ustice</w:t>
      </w:r>
      <w:r w:rsidRPr="00F308B5">
        <w:rPr>
          <w:sz w:val="16"/>
        </w:rPr>
        <w:t xml:space="preserve"> </w:t>
      </w:r>
      <w:r w:rsidRPr="00F308B5">
        <w:rPr>
          <w:rStyle w:val="StyleUnderline"/>
          <w:highlight w:val="cyan"/>
        </w:rPr>
        <w:t xml:space="preserve">sent a </w:t>
      </w:r>
      <w:r w:rsidRPr="00F308B5">
        <w:rPr>
          <w:rStyle w:val="Emphasis"/>
          <w:highlight w:val="cyan"/>
        </w:rPr>
        <w:t>strong signal</w:t>
      </w:r>
      <w:r w:rsidRPr="00F308B5">
        <w:rPr>
          <w:sz w:val="16"/>
        </w:rPr>
        <w:t xml:space="preserve"> the </w:t>
      </w:r>
      <w:r w:rsidRPr="00F308B5">
        <w:rPr>
          <w:rStyle w:val="StyleUnderline"/>
          <w:highlight w:val="cyan"/>
        </w:rPr>
        <w:t>Biden</w:t>
      </w:r>
      <w:r w:rsidRPr="00F308B5">
        <w:rPr>
          <w:sz w:val="16"/>
          <w:highlight w:val="cyan"/>
        </w:rPr>
        <w:t xml:space="preserve"> </w:t>
      </w:r>
      <w:r w:rsidRPr="00F308B5">
        <w:rPr>
          <w:sz w:val="16"/>
        </w:rPr>
        <w:t xml:space="preserve">administration </w:t>
      </w:r>
      <w:r w:rsidRPr="00F308B5">
        <w:rPr>
          <w:rStyle w:val="StyleUnderline"/>
          <w:highlight w:val="cyan"/>
        </w:rPr>
        <w:t>will continue antitrust enforcers'</w:t>
      </w:r>
      <w:r w:rsidRPr="00F308B5">
        <w:rPr>
          <w:sz w:val="16"/>
          <w:highlight w:val="cyan"/>
        </w:rPr>
        <w:t xml:space="preserve"> </w:t>
      </w:r>
      <w:r w:rsidRPr="00F308B5">
        <w:rPr>
          <w:sz w:val="16"/>
        </w:rPr>
        <w:t xml:space="preserve">recent </w:t>
      </w:r>
      <w:r w:rsidRPr="00F308B5">
        <w:rPr>
          <w:rStyle w:val="StyleUnderline"/>
          <w:highlight w:val="cyan"/>
        </w:rPr>
        <w:t xml:space="preserve">emphasis on </w:t>
      </w:r>
      <w:r w:rsidRPr="00F308B5">
        <w:rPr>
          <w:rStyle w:val="StyleUnderline"/>
        </w:rPr>
        <w:t xml:space="preserve">protecting </w:t>
      </w:r>
      <w:r w:rsidRPr="00F308B5">
        <w:rPr>
          <w:rStyle w:val="Emphasis"/>
          <w:highlight w:val="cyan"/>
        </w:rPr>
        <w:t>sellers</w:t>
      </w:r>
      <w:r w:rsidRPr="00F308B5">
        <w:rPr>
          <w:sz w:val="16"/>
          <w:highlight w:val="cyan"/>
        </w:rPr>
        <w:t xml:space="preserve"> </w:t>
      </w:r>
      <w:r w:rsidRPr="00F308B5">
        <w:rPr>
          <w:sz w:val="16"/>
        </w:rPr>
        <w:t>in a market, not just end consumers.</w:t>
      </w:r>
    </w:p>
    <w:p w14:paraId="61259FA7" w14:textId="77777777" w:rsidR="00B319CC" w:rsidRPr="00F308B5" w:rsidRDefault="00B319CC" w:rsidP="00B319CC">
      <w:pPr>
        <w:rPr>
          <w:sz w:val="16"/>
        </w:rPr>
      </w:pPr>
      <w:r w:rsidRPr="00F308B5">
        <w:rPr>
          <w:rStyle w:val="StyleUnderline"/>
          <w:highlight w:val="cyan"/>
        </w:rPr>
        <w:t xml:space="preserve">If </w:t>
      </w:r>
      <w:r w:rsidRPr="00F308B5">
        <w:rPr>
          <w:rStyle w:val="Emphasis"/>
          <w:highlight w:val="cyan"/>
        </w:rPr>
        <w:t>successful</w:t>
      </w:r>
      <w:r w:rsidRPr="00F308B5">
        <w:rPr>
          <w:sz w:val="16"/>
        </w:rPr>
        <w:t xml:space="preserve">, </w:t>
      </w:r>
      <w:r w:rsidRPr="00F308B5">
        <w:rPr>
          <w:rStyle w:val="StyleUnderline"/>
          <w:highlight w:val="cyan"/>
        </w:rPr>
        <w:t>the DOJ's attempt</w:t>
      </w:r>
      <w:r w:rsidRPr="00F308B5">
        <w:rPr>
          <w:rStyle w:val="StyleUnderline"/>
        </w:rPr>
        <w:t xml:space="preserve"> to prevent</w:t>
      </w:r>
      <w:r w:rsidRPr="00F308B5">
        <w:rPr>
          <w:sz w:val="16"/>
        </w:rPr>
        <w:t xml:space="preserve"> Penguin </w:t>
      </w:r>
      <w:r w:rsidRPr="00F308B5">
        <w:rPr>
          <w:rStyle w:val="StyleUnderline"/>
        </w:rPr>
        <w:t>Random House</w:t>
      </w:r>
      <w:r w:rsidRPr="00F308B5">
        <w:rPr>
          <w:sz w:val="16"/>
        </w:rPr>
        <w:t xml:space="preserve"> from gaining a stranglehold on the purchase of publishing rights </w:t>
      </w:r>
      <w:r w:rsidRPr="00F308B5">
        <w:rPr>
          <w:rStyle w:val="StyleUnderline"/>
          <w:highlight w:val="cyan"/>
        </w:rPr>
        <w:t xml:space="preserve">could mark an </w:t>
      </w:r>
      <w:r w:rsidRPr="00F308B5">
        <w:rPr>
          <w:rStyle w:val="Emphasis"/>
          <w:highlight w:val="cyan"/>
        </w:rPr>
        <w:t>important development</w:t>
      </w:r>
      <w:r w:rsidRPr="00F308B5">
        <w:rPr>
          <w:sz w:val="16"/>
          <w:highlight w:val="cyan"/>
        </w:rPr>
        <w:t xml:space="preserve"> </w:t>
      </w:r>
      <w:r w:rsidRPr="00F308B5">
        <w:rPr>
          <w:rStyle w:val="StyleUnderline"/>
          <w:highlight w:val="cyan"/>
        </w:rPr>
        <w:t xml:space="preserve">in </w:t>
      </w:r>
      <w:r w:rsidRPr="00F308B5">
        <w:rPr>
          <w:rStyle w:val="Emphasis"/>
          <w:highlight w:val="cyan"/>
        </w:rPr>
        <w:t>monopsony</w:t>
      </w:r>
      <w:r w:rsidRPr="00F308B5">
        <w:rPr>
          <w:sz w:val="16"/>
        </w:rPr>
        <w:t xml:space="preserve"> merger </w:t>
      </w:r>
      <w:r w:rsidRPr="00F308B5">
        <w:rPr>
          <w:rStyle w:val="StyleUnderline"/>
        </w:rPr>
        <w:t>enforcement</w:t>
      </w:r>
      <w:r w:rsidRPr="00F308B5">
        <w:rPr>
          <w:sz w:val="16"/>
        </w:rPr>
        <w:t>, which seeks to prevent a single buyer from dominating sellers in a market.</w:t>
      </w:r>
    </w:p>
    <w:p w14:paraId="7B6AC320" w14:textId="77777777" w:rsidR="00B319CC" w:rsidRPr="00F308B5" w:rsidRDefault="00B319CC" w:rsidP="00B319CC">
      <w:pPr>
        <w:rPr>
          <w:sz w:val="16"/>
          <w:szCs w:val="16"/>
        </w:rPr>
      </w:pPr>
      <w:r w:rsidRPr="00F308B5">
        <w:rPr>
          <w:sz w:val="16"/>
          <w:szCs w:val="16"/>
        </w:rPr>
        <w:t>Monopsony cases have traditionally been far less frequent than enforcement actions aimed at preventing monopolies, which lead to a consolidation of sellers and ultimately can raise prices for buyers.</w:t>
      </w:r>
    </w:p>
    <w:p w14:paraId="49CC8D53" w14:textId="77777777" w:rsidR="00B319CC" w:rsidRPr="00F308B5" w:rsidRDefault="00B319CC" w:rsidP="00B319CC">
      <w:pPr>
        <w:rPr>
          <w:rStyle w:val="StyleUnderline"/>
        </w:rPr>
      </w:pPr>
      <w:r w:rsidRPr="00F308B5">
        <w:rPr>
          <w:sz w:val="16"/>
        </w:rPr>
        <w:t xml:space="preserve">That may be changing, however, as U.S. antitrust enforcers increasingly focus on buyer-side consolidation, especially in labor markets. Antitrust professionals say </w:t>
      </w:r>
      <w:r w:rsidRPr="00F308B5">
        <w:rPr>
          <w:rStyle w:val="StyleUnderline"/>
          <w:highlight w:val="cyan"/>
        </w:rPr>
        <w:t>Tuesday's</w:t>
      </w:r>
      <w:r w:rsidRPr="00F308B5">
        <w:rPr>
          <w:sz w:val="16"/>
          <w:highlight w:val="cyan"/>
        </w:rPr>
        <w:t xml:space="preserve"> </w:t>
      </w:r>
      <w:r w:rsidRPr="00F308B5">
        <w:rPr>
          <w:sz w:val="16"/>
        </w:rPr>
        <w:t xml:space="preserve">D.C. federal </w:t>
      </w:r>
      <w:r w:rsidRPr="00F308B5">
        <w:rPr>
          <w:rStyle w:val="StyleUnderline"/>
          <w:highlight w:val="cyan"/>
        </w:rPr>
        <w:t xml:space="preserve">court complaint could be an </w:t>
      </w:r>
      <w:r w:rsidRPr="00F308B5">
        <w:rPr>
          <w:rStyle w:val="Emphasis"/>
          <w:highlight w:val="cyan"/>
        </w:rPr>
        <w:t>important milestone</w:t>
      </w:r>
      <w:r w:rsidRPr="00F308B5">
        <w:rPr>
          <w:rStyle w:val="StyleUnderline"/>
          <w:highlight w:val="cyan"/>
        </w:rPr>
        <w:t xml:space="preserve"> </w:t>
      </w:r>
      <w:r w:rsidRPr="00F308B5">
        <w:rPr>
          <w:rStyle w:val="StyleUnderline"/>
        </w:rPr>
        <w:t>on that path.</w:t>
      </w:r>
    </w:p>
    <w:p w14:paraId="475675CE" w14:textId="77777777" w:rsidR="00B319CC" w:rsidRPr="00F308B5" w:rsidRDefault="00B319CC" w:rsidP="00B319CC">
      <w:pPr>
        <w:rPr>
          <w:sz w:val="16"/>
        </w:rPr>
      </w:pPr>
      <w:r w:rsidRPr="00F308B5">
        <w:rPr>
          <w:sz w:val="16"/>
        </w:rPr>
        <w:t>"</w:t>
      </w:r>
      <w:r w:rsidRPr="00F308B5">
        <w:rPr>
          <w:rStyle w:val="Emphasis"/>
          <w:highlight w:val="cyan"/>
        </w:rPr>
        <w:t>They put their money where their mouth is</w:t>
      </w:r>
      <w:r w:rsidRPr="00F308B5">
        <w:rPr>
          <w:sz w:val="16"/>
        </w:rPr>
        <w:t>" when it comes to heightened concerns about protecting sellers, said Steven Salop, an antitrust law and economics professor at Georgetown Law.</w:t>
      </w:r>
    </w:p>
    <w:p w14:paraId="5AF232B5" w14:textId="77777777" w:rsidR="00B319CC" w:rsidRPr="00F308B5" w:rsidRDefault="00B319CC" w:rsidP="00B319CC">
      <w:pPr>
        <w:pStyle w:val="Heading4"/>
        <w:rPr>
          <w:sz w:val="28"/>
        </w:rPr>
      </w:pPr>
      <w:r w:rsidRPr="00F308B5">
        <w:rPr>
          <w:sz w:val="28"/>
        </w:rPr>
        <w:t xml:space="preserve">That’s key to solve </w:t>
      </w:r>
      <w:r w:rsidRPr="00F308B5">
        <w:rPr>
          <w:sz w:val="28"/>
          <w:u w:val="single"/>
        </w:rPr>
        <w:t>inequality</w:t>
      </w:r>
      <w:r w:rsidRPr="00F308B5">
        <w:rPr>
          <w:sz w:val="28"/>
        </w:rPr>
        <w:t xml:space="preserve">. </w:t>
      </w:r>
    </w:p>
    <w:p w14:paraId="18901F8D" w14:textId="77777777" w:rsidR="00B319CC" w:rsidRPr="00F308B5" w:rsidRDefault="00B319CC" w:rsidP="00B319CC">
      <w:r w:rsidRPr="00F308B5">
        <w:t xml:space="preserve">Eric A. </w:t>
      </w:r>
      <w:r w:rsidRPr="00F308B5">
        <w:rPr>
          <w:rStyle w:val="Style13ptBold"/>
          <w:sz w:val="28"/>
        </w:rPr>
        <w:t xml:space="preserve">Posner </w:t>
      </w:r>
      <w:r w:rsidRPr="00986AC0">
        <w:t>8/13/</w:t>
      </w:r>
      <w:r w:rsidRPr="00F308B5">
        <w:rPr>
          <w:rStyle w:val="Style13ptBold"/>
          <w:sz w:val="28"/>
        </w:rPr>
        <w:t>21</w:t>
      </w:r>
      <w:r w:rsidRPr="00F308B5">
        <w:t>. Kirkland &amp; Ellis Distinguished Service Professor at University of Chicago. How Antitrust Failed Workers. Oxford University Press, 2021.</w:t>
      </w:r>
    </w:p>
    <w:p w14:paraId="6C1716DF" w14:textId="77777777" w:rsidR="00B319CC" w:rsidRPr="00F308B5" w:rsidRDefault="00B319CC" w:rsidP="00B319CC">
      <w:pPr>
        <w:rPr>
          <w:sz w:val="16"/>
        </w:rPr>
      </w:pPr>
      <w:r w:rsidRPr="00F308B5">
        <w:rPr>
          <w:rStyle w:val="StyleUnderline"/>
        </w:rPr>
        <w:t>In the United States,</w:t>
      </w:r>
      <w:r w:rsidRPr="00F308B5">
        <w:rPr>
          <w:sz w:val="16"/>
        </w:rPr>
        <w:t xml:space="preserve"> and much of the Western world, </w:t>
      </w:r>
      <w:r w:rsidRPr="008046E2">
        <w:rPr>
          <w:rStyle w:val="Emphasis"/>
        </w:rPr>
        <w:t xml:space="preserve">economic </w:t>
      </w:r>
      <w:r w:rsidRPr="00F308B5">
        <w:rPr>
          <w:rStyle w:val="Emphasis"/>
          <w:highlight w:val="cyan"/>
        </w:rPr>
        <w:t xml:space="preserve">growth </w:t>
      </w:r>
      <w:r w:rsidRPr="008046E2">
        <w:rPr>
          <w:rStyle w:val="Emphasis"/>
        </w:rPr>
        <w:t xml:space="preserve">has </w:t>
      </w:r>
      <w:r w:rsidRPr="00F308B5">
        <w:rPr>
          <w:rStyle w:val="Emphasis"/>
          <w:highlight w:val="cyan"/>
        </w:rPr>
        <w:t xml:space="preserve">slowed, inequality </w:t>
      </w:r>
      <w:r w:rsidRPr="00F308B5">
        <w:rPr>
          <w:rStyle w:val="Emphasis"/>
        </w:rPr>
        <w:t xml:space="preserve">has </w:t>
      </w:r>
      <w:r w:rsidRPr="00F308B5">
        <w:rPr>
          <w:rStyle w:val="Emphasis"/>
          <w:highlight w:val="cyan"/>
        </w:rPr>
        <w:t xml:space="preserve">risen, and wages </w:t>
      </w:r>
      <w:r w:rsidRPr="00F308B5">
        <w:rPr>
          <w:rStyle w:val="Emphasis"/>
        </w:rPr>
        <w:t xml:space="preserve">have </w:t>
      </w:r>
      <w:r w:rsidRPr="00F308B5">
        <w:rPr>
          <w:rStyle w:val="Emphasis"/>
          <w:highlight w:val="cyan"/>
        </w:rPr>
        <w:t>stagnated</w:t>
      </w:r>
      <w:r w:rsidRPr="00F308B5">
        <w:rPr>
          <w:sz w:val="16"/>
        </w:rPr>
        <w:t xml:space="preserve">. Academic research has identified several possible causes, ranging from structural shifts in the economy to public policy failure. </w:t>
      </w:r>
      <w:r w:rsidRPr="00F308B5">
        <w:rPr>
          <w:rStyle w:val="StyleUnderline"/>
          <w:highlight w:val="cyan"/>
        </w:rPr>
        <w:t>One</w:t>
      </w:r>
      <w:r w:rsidRPr="00F308B5">
        <w:rPr>
          <w:sz w:val="16"/>
          <w:highlight w:val="cyan"/>
        </w:rPr>
        <w:t xml:space="preserve"> </w:t>
      </w:r>
      <w:r w:rsidRPr="00F308B5">
        <w:rPr>
          <w:sz w:val="16"/>
        </w:rPr>
        <w:t xml:space="preserve">possible </w:t>
      </w:r>
      <w:r w:rsidRPr="00F308B5">
        <w:rPr>
          <w:rStyle w:val="StyleUnderline"/>
          <w:highlight w:val="cyan"/>
        </w:rPr>
        <w:t>cause</w:t>
      </w:r>
      <w:r w:rsidRPr="00F308B5">
        <w:rPr>
          <w:sz w:val="16"/>
          <w:highlight w:val="cyan"/>
        </w:rPr>
        <w:t xml:space="preserve"> </w:t>
      </w:r>
      <w:r w:rsidRPr="00F308B5">
        <w:rPr>
          <w:sz w:val="16"/>
        </w:rPr>
        <w:t xml:space="preserve">that has received increasing attention from economists </w:t>
      </w:r>
      <w:r w:rsidRPr="00F308B5">
        <w:rPr>
          <w:rStyle w:val="Emphasis"/>
          <w:highlight w:val="cyan"/>
        </w:rPr>
        <w:t xml:space="preserve">is labor </w:t>
      </w:r>
      <w:r w:rsidRPr="00F308B5">
        <w:rPr>
          <w:rStyle w:val="Emphasis"/>
        </w:rPr>
        <w:t xml:space="preserve">market </w:t>
      </w:r>
      <w:r w:rsidRPr="00F308B5">
        <w:rPr>
          <w:rStyle w:val="Emphasis"/>
          <w:highlight w:val="cyan"/>
        </w:rPr>
        <w:t>power</w:t>
      </w:r>
      <w:r w:rsidRPr="00F308B5">
        <w:rPr>
          <w:sz w:val="16"/>
        </w:rPr>
        <w:t xml:space="preserve">, the ability of employers to set wages below workers’ marginal revenue product.1 New evidence suggests that </w:t>
      </w:r>
      <w:r w:rsidRPr="00F308B5">
        <w:rPr>
          <w:rStyle w:val="StyleUnderline"/>
        </w:rPr>
        <w:t xml:space="preserve">many </w:t>
      </w:r>
      <w:r w:rsidRPr="00F308B5">
        <w:rPr>
          <w:rStyle w:val="StyleUnderline"/>
          <w:highlight w:val="cyan"/>
        </w:rPr>
        <w:t xml:space="preserve">labor markets </w:t>
      </w:r>
      <w:r w:rsidRPr="00F308B5">
        <w:rPr>
          <w:rStyle w:val="StyleUnderline"/>
        </w:rPr>
        <w:t xml:space="preserve">around the country </w:t>
      </w:r>
      <w:r w:rsidRPr="00F308B5">
        <w:rPr>
          <w:rStyle w:val="Emphasis"/>
          <w:highlight w:val="cyan"/>
        </w:rPr>
        <w:t>are not competitive</w:t>
      </w:r>
      <w:r w:rsidRPr="00F308B5">
        <w:rPr>
          <w:sz w:val="16"/>
          <w:highlight w:val="cyan"/>
        </w:rPr>
        <w:t xml:space="preserve"> </w:t>
      </w:r>
      <w:r w:rsidRPr="00F308B5">
        <w:rPr>
          <w:rStyle w:val="StyleUnderline"/>
        </w:rPr>
        <w:t>but</w:t>
      </w:r>
      <w:r w:rsidRPr="00F308B5">
        <w:rPr>
          <w:sz w:val="16"/>
        </w:rPr>
        <w:t xml:space="preserve"> instead </w:t>
      </w:r>
      <w:r w:rsidRPr="00F308B5">
        <w:rPr>
          <w:rStyle w:val="StyleUnderline"/>
        </w:rPr>
        <w:t>exhibit</w:t>
      </w:r>
      <w:r w:rsidRPr="00F308B5">
        <w:rPr>
          <w:sz w:val="16"/>
        </w:rPr>
        <w:t xml:space="preserve"> considerable </w:t>
      </w:r>
      <w:r w:rsidRPr="00F308B5">
        <w:rPr>
          <w:rStyle w:val="Emphasis"/>
        </w:rPr>
        <w:t xml:space="preserve">market power enjoyed by </w:t>
      </w:r>
      <w:r w:rsidRPr="00F308B5">
        <w:rPr>
          <w:rStyle w:val="Emphasis"/>
          <w:highlight w:val="cyan"/>
        </w:rPr>
        <w:t>employers</w:t>
      </w:r>
      <w:r w:rsidRPr="00F308B5">
        <w:rPr>
          <w:rStyle w:val="StyleUnderline"/>
        </w:rPr>
        <w:t xml:space="preserve">, who </w:t>
      </w:r>
      <w:r w:rsidRPr="00F308B5">
        <w:rPr>
          <w:rStyle w:val="StyleUnderline"/>
          <w:highlight w:val="cyan"/>
        </w:rPr>
        <w:t xml:space="preserve">use </w:t>
      </w:r>
      <w:r w:rsidRPr="00F308B5">
        <w:rPr>
          <w:rStyle w:val="StyleUnderline"/>
        </w:rPr>
        <w:t xml:space="preserve">their </w:t>
      </w:r>
      <w:r w:rsidRPr="00F308B5">
        <w:rPr>
          <w:rStyle w:val="StyleUnderline"/>
          <w:highlight w:val="cyan"/>
        </w:rPr>
        <w:t xml:space="preserve">market power to </w:t>
      </w:r>
      <w:r w:rsidRPr="00F308B5">
        <w:rPr>
          <w:rStyle w:val="Emphasis"/>
          <w:highlight w:val="cyan"/>
        </w:rPr>
        <w:t>suppress wages</w:t>
      </w:r>
      <w:r w:rsidRPr="00F308B5">
        <w:rPr>
          <w:sz w:val="16"/>
        </w:rPr>
        <w:t xml:space="preserve">. </w:t>
      </w:r>
      <w:r w:rsidRPr="00F308B5">
        <w:rPr>
          <w:rStyle w:val="StyleUnderline"/>
        </w:rPr>
        <w:t>This phenomenon</w:t>
      </w:r>
      <w:r w:rsidRPr="00F308B5">
        <w:rPr>
          <w:sz w:val="16"/>
        </w:rPr>
        <w:t>—the power of employers to suppress wages below the competitive rate—</w:t>
      </w:r>
      <w:r w:rsidRPr="00F308B5">
        <w:rPr>
          <w:rStyle w:val="StyleUnderline"/>
        </w:rPr>
        <w:t>is known</w:t>
      </w:r>
      <w:r w:rsidRPr="00F308B5">
        <w:rPr>
          <w:sz w:val="16"/>
        </w:rPr>
        <w:t xml:space="preserve"> among economists </w:t>
      </w:r>
      <w:r w:rsidRPr="00F308B5">
        <w:rPr>
          <w:rStyle w:val="StyleUnderline"/>
        </w:rPr>
        <w:t xml:space="preserve">as </w:t>
      </w:r>
      <w:r w:rsidRPr="00F308B5">
        <w:rPr>
          <w:rStyle w:val="Emphasis"/>
        </w:rPr>
        <w:t>labor monopsony</w:t>
      </w:r>
      <w:r w:rsidRPr="00F308B5">
        <w:rPr>
          <w:rStyle w:val="StyleUnderline"/>
        </w:rPr>
        <w:t xml:space="preserve">, or simply labor market power. </w:t>
      </w:r>
      <w:r w:rsidRPr="00F308B5">
        <w:rPr>
          <w:rStyle w:val="Emphasis"/>
        </w:rPr>
        <w:t xml:space="preserve">Wage </w:t>
      </w:r>
      <w:r w:rsidRPr="00F308B5">
        <w:rPr>
          <w:rStyle w:val="Emphasis"/>
          <w:highlight w:val="cyan"/>
        </w:rPr>
        <w:t>suppression enhances income inequality</w:t>
      </w:r>
      <w:r w:rsidRPr="00F308B5">
        <w:rPr>
          <w:sz w:val="16"/>
        </w:rPr>
        <w:t xml:space="preserve"> because </w:t>
      </w:r>
      <w:r w:rsidRPr="00F308B5">
        <w:rPr>
          <w:rStyle w:val="StyleUnderline"/>
        </w:rPr>
        <w:t xml:space="preserve">it </w:t>
      </w:r>
      <w:r w:rsidRPr="00F308B5">
        <w:rPr>
          <w:rStyle w:val="StyleUnderline"/>
          <w:highlight w:val="cyan"/>
        </w:rPr>
        <w:t xml:space="preserve">creates a wedge </w:t>
      </w:r>
      <w:r w:rsidRPr="00F308B5">
        <w:rPr>
          <w:rStyle w:val="StyleUnderline"/>
        </w:rPr>
        <w:t>between</w:t>
      </w:r>
      <w:r w:rsidRPr="00F308B5">
        <w:rPr>
          <w:sz w:val="16"/>
        </w:rPr>
        <w:t xml:space="preserve"> the </w:t>
      </w:r>
      <w:r w:rsidRPr="00F308B5">
        <w:rPr>
          <w:rStyle w:val="StyleUnderline"/>
        </w:rPr>
        <w:t>incomes</w:t>
      </w:r>
      <w:r w:rsidRPr="00F308B5">
        <w:rPr>
          <w:sz w:val="16"/>
        </w:rPr>
        <w:t xml:space="preserve"> of people who work in concentrated </w:t>
      </w:r>
      <w:r w:rsidRPr="00F308B5">
        <w:rPr>
          <w:rStyle w:val="StyleUnderline"/>
        </w:rPr>
        <w:t>and competitive labor markets. Wage suppression</w:t>
      </w:r>
      <w:r w:rsidRPr="00F308B5">
        <w:rPr>
          <w:sz w:val="16"/>
        </w:rPr>
        <w:t xml:space="preserve"> also </w:t>
      </w:r>
      <w:r w:rsidRPr="00F308B5">
        <w:rPr>
          <w:rStyle w:val="StyleUnderline"/>
          <w:highlight w:val="cyan"/>
        </w:rPr>
        <w:t xml:space="preserve">reduces </w:t>
      </w:r>
      <w:r w:rsidRPr="00F308B5">
        <w:rPr>
          <w:rStyle w:val="StyleUnderline"/>
        </w:rPr>
        <w:t xml:space="preserve">the </w:t>
      </w:r>
      <w:r w:rsidRPr="00F308B5">
        <w:rPr>
          <w:rStyle w:val="Emphasis"/>
          <w:highlight w:val="cyan"/>
        </w:rPr>
        <w:t xml:space="preserve">incomes </w:t>
      </w:r>
      <w:r w:rsidRPr="00F308B5">
        <w:rPr>
          <w:rStyle w:val="Emphasis"/>
        </w:rPr>
        <w:t>of workers</w:t>
      </w:r>
      <w:r w:rsidRPr="00F308B5">
        <w:rPr>
          <w:rStyle w:val="StyleUnderline"/>
        </w:rPr>
        <w:t xml:space="preserve"> relative to those of people who live off capital</w:t>
      </w:r>
      <w:r w:rsidRPr="00F308B5">
        <w:rPr>
          <w:sz w:val="16"/>
        </w:rPr>
        <w:t xml:space="preserve">, and the latter are almost uniformly wealthier than the former. </w:t>
      </w:r>
      <w:r w:rsidRPr="00F308B5">
        <w:rPr>
          <w:rStyle w:val="StyleUnderline"/>
        </w:rPr>
        <w:t>Wage suppression</w:t>
      </w:r>
      <w:r w:rsidRPr="00F308B5">
        <w:rPr>
          <w:sz w:val="16"/>
        </w:rPr>
        <w:t xml:space="preserve"> also </w:t>
      </w:r>
      <w:r w:rsidRPr="00F308B5">
        <w:rPr>
          <w:rStyle w:val="Emphasis"/>
          <w:highlight w:val="cyan"/>
        </w:rPr>
        <w:t>interferes with economic growth</w:t>
      </w:r>
      <w:r w:rsidRPr="00F308B5">
        <w:rPr>
          <w:sz w:val="16"/>
          <w:highlight w:val="cyan"/>
        </w:rPr>
        <w:t xml:space="preserve"> </w:t>
      </w:r>
      <w:r w:rsidRPr="00F308B5">
        <w:rPr>
          <w:sz w:val="16"/>
        </w:rPr>
        <w:t xml:space="preserve">since it </w:t>
      </w:r>
      <w:r w:rsidRPr="00F308B5">
        <w:rPr>
          <w:rStyle w:val="StyleUnderline"/>
          <w:highlight w:val="cyan"/>
        </w:rPr>
        <w:t xml:space="preserve">results in </w:t>
      </w:r>
      <w:r w:rsidRPr="00F308B5">
        <w:rPr>
          <w:rStyle w:val="Emphasis"/>
          <w:highlight w:val="cyan"/>
        </w:rPr>
        <w:t>underemployment</w:t>
      </w:r>
      <w:r w:rsidRPr="00F308B5">
        <w:rPr>
          <w:rStyle w:val="StyleUnderline"/>
          <w:highlight w:val="cyan"/>
        </w:rPr>
        <w:t xml:space="preserve"> </w:t>
      </w:r>
      <w:r w:rsidRPr="00F308B5">
        <w:rPr>
          <w:rStyle w:val="StyleUnderline"/>
        </w:rPr>
        <w:t>of labor</w:t>
      </w:r>
      <w:r w:rsidRPr="00F308B5">
        <w:rPr>
          <w:sz w:val="16"/>
        </w:rPr>
        <w:t xml:space="preserve"> </w:t>
      </w:r>
      <w:r w:rsidRPr="00F308B5">
        <w:rPr>
          <w:rStyle w:val="StyleUnderline"/>
          <w:highlight w:val="cyan"/>
        </w:rPr>
        <w:t>and</w:t>
      </w:r>
      <w:r w:rsidRPr="00F308B5">
        <w:rPr>
          <w:sz w:val="16"/>
        </w:rPr>
        <w:t xml:space="preserve">, while it may seem to raise the return on capital, actually </w:t>
      </w:r>
      <w:r w:rsidRPr="00F308B5">
        <w:rPr>
          <w:rStyle w:val="Emphasis"/>
          <w:highlight w:val="cyan"/>
        </w:rPr>
        <w:t xml:space="preserve">depresses </w:t>
      </w:r>
      <w:r w:rsidRPr="00F308B5">
        <w:rPr>
          <w:rStyle w:val="Emphasis"/>
        </w:rPr>
        <w:t>it</w:t>
      </w:r>
      <w:r w:rsidRPr="00F308B5">
        <w:rPr>
          <w:rStyle w:val="StyleUnderline"/>
        </w:rPr>
        <w:t xml:space="preserve">, as </w:t>
      </w:r>
      <w:r w:rsidRPr="00F308B5">
        <w:rPr>
          <w:rStyle w:val="StyleUnderline"/>
          <w:highlight w:val="cyan"/>
        </w:rPr>
        <w:t xml:space="preserve">capital </w:t>
      </w:r>
      <w:r w:rsidRPr="00F308B5">
        <w:rPr>
          <w:rStyle w:val="StyleUnderline"/>
        </w:rPr>
        <w:t xml:space="preserve">must </w:t>
      </w:r>
      <w:r w:rsidRPr="00F308B5">
        <w:rPr>
          <w:rStyle w:val="Emphasis"/>
        </w:rPr>
        <w:t xml:space="preserve">lie </w:t>
      </w:r>
      <w:r w:rsidRPr="00F308B5">
        <w:rPr>
          <w:rStyle w:val="Emphasis"/>
        </w:rPr>
        <w:lastRenderedPageBreak/>
        <w:t>idle</w:t>
      </w:r>
      <w:r w:rsidRPr="00F308B5">
        <w:rPr>
          <w:rStyle w:val="StyleUnderline"/>
        </w:rPr>
        <w:t xml:space="preserve"> to take advantage of monopsony power. With wages artificially suppressed, </w:t>
      </w:r>
      <w:r w:rsidRPr="00F308B5">
        <w:rPr>
          <w:rStyle w:val="Emphasis"/>
          <w:highlight w:val="cyan"/>
        </w:rPr>
        <w:t xml:space="preserve">qualified workers decline </w:t>
      </w:r>
      <w:r w:rsidRPr="00F308B5">
        <w:rPr>
          <w:rStyle w:val="Emphasis"/>
        </w:rPr>
        <w:t xml:space="preserve">to take </w:t>
      </w:r>
      <w:r w:rsidRPr="00F308B5">
        <w:rPr>
          <w:rStyle w:val="Emphasis"/>
          <w:highlight w:val="cyan"/>
        </w:rPr>
        <w:t>jobs</w:t>
      </w:r>
      <w:r w:rsidRPr="00F308B5">
        <w:rPr>
          <w:rStyle w:val="StyleUnderline"/>
        </w:rPr>
        <w:t xml:space="preserve">, and </w:t>
      </w:r>
      <w:r w:rsidRPr="00F308B5">
        <w:rPr>
          <w:rStyle w:val="StyleUnderline"/>
          <w:highlight w:val="cyan"/>
        </w:rPr>
        <w:t xml:space="preserve">workers </w:t>
      </w:r>
      <w:r w:rsidRPr="00F308B5">
        <w:rPr>
          <w:rStyle w:val="StyleUnderline"/>
        </w:rPr>
        <w:t xml:space="preserve">may </w:t>
      </w:r>
      <w:r w:rsidRPr="00F308B5">
        <w:rPr>
          <w:rStyle w:val="Emphasis"/>
          <w:highlight w:val="cyan"/>
        </w:rPr>
        <w:t xml:space="preserve">underinvest in </w:t>
      </w:r>
      <w:r w:rsidRPr="00F308B5">
        <w:rPr>
          <w:rStyle w:val="Emphasis"/>
        </w:rPr>
        <w:t xml:space="preserve">skills and </w:t>
      </w:r>
      <w:r w:rsidRPr="00F308B5">
        <w:rPr>
          <w:rStyle w:val="Emphasis"/>
          <w:highlight w:val="cyan"/>
        </w:rPr>
        <w:t>schooling</w:t>
      </w:r>
      <w:r w:rsidRPr="00F308B5">
        <w:rPr>
          <w:sz w:val="16"/>
        </w:rPr>
        <w:t xml:space="preserve">. Many </w:t>
      </w:r>
      <w:r w:rsidRPr="00F308B5">
        <w:rPr>
          <w:rStyle w:val="Emphasis"/>
        </w:rPr>
        <w:t xml:space="preserve">workers </w:t>
      </w:r>
      <w:r w:rsidRPr="00F308B5">
        <w:rPr>
          <w:rStyle w:val="Emphasis"/>
          <w:highlight w:val="cyan"/>
        </w:rPr>
        <w:t>exit</w:t>
      </w:r>
      <w:r w:rsidRPr="00F308B5">
        <w:rPr>
          <w:sz w:val="16"/>
          <w:highlight w:val="cyan"/>
        </w:rPr>
        <w:t xml:space="preserve"> </w:t>
      </w:r>
      <w:r w:rsidRPr="00F308B5">
        <w:rPr>
          <w:sz w:val="16"/>
        </w:rPr>
        <w:t xml:space="preserve">the workforce </w:t>
      </w:r>
      <w:r w:rsidRPr="00F308B5">
        <w:rPr>
          <w:rStyle w:val="StyleUnderline"/>
          <w:highlight w:val="cyan"/>
        </w:rPr>
        <w:t>and rely on gov</w:t>
      </w:r>
      <w:r w:rsidRPr="00F308B5">
        <w:rPr>
          <w:rStyle w:val="StyleUnderline"/>
        </w:rPr>
        <w:t>ernment benefits</w:t>
      </w:r>
      <w:r w:rsidRPr="00F308B5">
        <w:rPr>
          <w:sz w:val="16"/>
        </w:rPr>
        <w:t xml:space="preserve">, including disability benefits that have become a hidden welfare system.2 </w:t>
      </w:r>
      <w:r w:rsidRPr="00F308B5">
        <w:rPr>
          <w:rStyle w:val="StyleUnderline"/>
          <w:highlight w:val="cyan"/>
        </w:rPr>
        <w:t>This</w:t>
      </w:r>
      <w:r w:rsidRPr="00F308B5">
        <w:rPr>
          <w:sz w:val="16"/>
          <w:highlight w:val="cyan"/>
        </w:rPr>
        <w:t xml:space="preserve"> </w:t>
      </w:r>
      <w:r w:rsidRPr="00F308B5">
        <w:rPr>
          <w:sz w:val="16"/>
        </w:rPr>
        <w:t xml:space="preserve">in turn </w:t>
      </w:r>
      <w:r w:rsidRPr="00F308B5">
        <w:rPr>
          <w:rStyle w:val="StyleUnderline"/>
          <w:highlight w:val="cyan"/>
        </w:rPr>
        <w:t xml:space="preserve">costs </w:t>
      </w:r>
      <w:r w:rsidRPr="00F308B5">
        <w:rPr>
          <w:rStyle w:val="StyleUnderline"/>
        </w:rPr>
        <w:t xml:space="preserve">the </w:t>
      </w:r>
      <w:r w:rsidRPr="00F308B5">
        <w:rPr>
          <w:rStyle w:val="Emphasis"/>
        </w:rPr>
        <w:t>government</w:t>
      </w:r>
      <w:r w:rsidRPr="00F308B5">
        <w:rPr>
          <w:sz w:val="16"/>
        </w:rPr>
        <w:t xml:space="preserve"> both </w:t>
      </w:r>
      <w:r w:rsidRPr="00F308B5">
        <w:rPr>
          <w:rStyle w:val="StyleUnderline"/>
        </w:rPr>
        <w:t xml:space="preserve">in </w:t>
      </w:r>
      <w:r w:rsidRPr="00F308B5">
        <w:rPr>
          <w:rStyle w:val="Emphasis"/>
        </w:rPr>
        <w:t xml:space="preserve">lost </w:t>
      </w:r>
      <w:r w:rsidRPr="00F308B5">
        <w:rPr>
          <w:rStyle w:val="Emphasis"/>
          <w:highlight w:val="cyan"/>
        </w:rPr>
        <w:t>taxes</w:t>
      </w:r>
      <w:r w:rsidRPr="00F308B5">
        <w:rPr>
          <w:rStyle w:val="StyleUnderline"/>
          <w:highlight w:val="cyan"/>
        </w:rPr>
        <w:t xml:space="preserve"> and </w:t>
      </w:r>
      <w:r w:rsidRPr="00F308B5">
        <w:rPr>
          <w:rStyle w:val="StyleUnderline"/>
        </w:rPr>
        <w:t xml:space="preserve">in </w:t>
      </w:r>
      <w:r w:rsidRPr="00F308B5">
        <w:rPr>
          <w:rStyle w:val="Emphasis"/>
        </w:rPr>
        <w:t xml:space="preserve">greater </w:t>
      </w:r>
      <w:r w:rsidRPr="00F308B5">
        <w:rPr>
          <w:rStyle w:val="Emphasis"/>
          <w:highlight w:val="cyan"/>
        </w:rPr>
        <w:t>expenditures</w:t>
      </w:r>
      <w:r w:rsidRPr="00F308B5">
        <w:rPr>
          <w:sz w:val="16"/>
        </w:rPr>
        <w:t xml:space="preserve">. One estimate finds that </w:t>
      </w:r>
      <w:r w:rsidRPr="00F308B5">
        <w:rPr>
          <w:rStyle w:val="StyleUnderline"/>
          <w:highlight w:val="cyan"/>
        </w:rPr>
        <w:t xml:space="preserve">monopsony </w:t>
      </w:r>
      <w:r w:rsidRPr="00F308B5">
        <w:rPr>
          <w:rStyle w:val="StyleUnderline"/>
        </w:rPr>
        <w:t xml:space="preserve">power in the U.S. economy </w:t>
      </w:r>
      <w:r w:rsidRPr="00F308B5">
        <w:rPr>
          <w:rStyle w:val="Emphasis"/>
          <w:highlight w:val="cyan"/>
        </w:rPr>
        <w:t xml:space="preserve">reduces </w:t>
      </w:r>
      <w:r w:rsidRPr="00F308B5">
        <w:rPr>
          <w:rStyle w:val="Emphasis"/>
        </w:rPr>
        <w:t>overall output and employment by 13%</w:t>
      </w:r>
      <w:r w:rsidRPr="00F308B5">
        <w:rPr>
          <w:rStyle w:val="StyleUnderline"/>
        </w:rPr>
        <w:t xml:space="preserve"> and</w:t>
      </w:r>
      <w:r w:rsidRPr="00F308B5">
        <w:rPr>
          <w:rStyle w:val="StyleUnderline"/>
          <w:highlight w:val="cyan"/>
        </w:rPr>
        <w:t xml:space="preserve"> </w:t>
      </w:r>
      <w:r w:rsidRPr="00F308B5">
        <w:rPr>
          <w:rStyle w:val="Emphasis"/>
          <w:highlight w:val="cyan"/>
        </w:rPr>
        <w:t xml:space="preserve">labor’s </w:t>
      </w:r>
      <w:r w:rsidRPr="00F308B5">
        <w:rPr>
          <w:rStyle w:val="Emphasis"/>
        </w:rPr>
        <w:t xml:space="preserve">share of national </w:t>
      </w:r>
      <w:r w:rsidRPr="00F308B5">
        <w:rPr>
          <w:rStyle w:val="Emphasis"/>
          <w:highlight w:val="cyan"/>
        </w:rPr>
        <w:t>output by 22%.</w:t>
      </w:r>
      <w:r w:rsidRPr="00F308B5">
        <w:rPr>
          <w:sz w:val="16"/>
        </w:rPr>
        <w:t>3</w:t>
      </w:r>
    </w:p>
    <w:p w14:paraId="4CD5611F" w14:textId="77777777" w:rsidR="00B319CC" w:rsidRPr="00F308B5" w:rsidRDefault="00B319CC" w:rsidP="00B319CC">
      <w:pPr>
        <w:rPr>
          <w:rStyle w:val="StyleUnderline"/>
        </w:rPr>
      </w:pPr>
      <w:r w:rsidRPr="00F308B5">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F308B5">
        <w:rPr>
          <w:rStyle w:val="StyleUnderline"/>
        </w:rPr>
        <w:t xml:space="preserve">When a small number of employers hire from a pool of workers of a certain skill level within the geographic area in which workers commute, the employers have </w:t>
      </w:r>
      <w:r w:rsidRPr="00F308B5">
        <w:rPr>
          <w:rStyle w:val="Emphasis"/>
        </w:rPr>
        <w:t>labor market power</w:t>
      </w:r>
      <w:r w:rsidRPr="00F308B5">
        <w:rPr>
          <w:rStyle w:val="StyleUnderline"/>
        </w:rPr>
        <w:t>.</w:t>
      </w:r>
    </w:p>
    <w:p w14:paraId="30FBC2B2" w14:textId="77777777" w:rsidR="00B319CC" w:rsidRPr="00F308B5" w:rsidRDefault="00B319CC" w:rsidP="00B319CC">
      <w:pPr>
        <w:rPr>
          <w:sz w:val="16"/>
        </w:rPr>
      </w:pPr>
      <w:r w:rsidRPr="00F308B5">
        <w:rPr>
          <w:rStyle w:val="StyleUnderline"/>
        </w:rPr>
        <w:t>One major source of market power</w:t>
      </w:r>
      <w:r w:rsidRPr="00F308B5">
        <w:rPr>
          <w:sz w:val="16"/>
        </w:rPr>
        <w:t xml:space="preserve"> in both types of markets </w:t>
      </w:r>
      <w:r w:rsidRPr="00F308B5">
        <w:rPr>
          <w:rStyle w:val="StyleUnderline"/>
        </w:rPr>
        <w:t>is</w:t>
      </w:r>
      <w:r w:rsidRPr="00F308B5">
        <w:rPr>
          <w:sz w:val="16"/>
        </w:rPr>
        <w:t xml:space="preserve"> thus </w:t>
      </w:r>
      <w:r w:rsidRPr="00F308B5">
        <w:rPr>
          <w:rStyle w:val="StyleUnderline"/>
        </w:rPr>
        <w:t>concentration</w:t>
      </w:r>
      <w:r w:rsidRPr="00F308B5">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568F7BD" w14:textId="77777777" w:rsidR="00B319CC" w:rsidRPr="00F308B5" w:rsidRDefault="00B319CC" w:rsidP="00B319CC">
      <w:pPr>
        <w:rPr>
          <w:sz w:val="16"/>
        </w:rPr>
      </w:pPr>
      <w:r w:rsidRPr="00F308B5">
        <w:rPr>
          <w:rStyle w:val="StyleUnderline"/>
          <w:highlight w:val="cyan"/>
        </w:rPr>
        <w:t xml:space="preserve">Labor </w:t>
      </w:r>
      <w:r w:rsidRPr="00F308B5">
        <w:rPr>
          <w:rStyle w:val="StyleUnderline"/>
        </w:rPr>
        <w:t xml:space="preserve">market </w:t>
      </w:r>
      <w:r w:rsidRPr="00F308B5">
        <w:rPr>
          <w:rStyle w:val="StyleUnderline"/>
          <w:highlight w:val="cyan"/>
        </w:rPr>
        <w:t xml:space="preserve">concentration </w:t>
      </w:r>
      <w:r w:rsidRPr="00F308B5">
        <w:rPr>
          <w:rStyle w:val="Emphasis"/>
          <w:highlight w:val="cyan"/>
        </w:rPr>
        <w:t>creates monopsony</w:t>
      </w:r>
      <w:r w:rsidRPr="00F308B5">
        <w:rPr>
          <w:sz w:val="16"/>
          <w:highlight w:val="cyan"/>
        </w:rPr>
        <w:t xml:space="preserve"> </w:t>
      </w:r>
      <w:r w:rsidRPr="00F308B5">
        <w:rPr>
          <w:sz w:val="16"/>
        </w:rPr>
        <w:t xml:space="preserve">(or, if more than one employer, oligopsony, but I use these terms interchangeably) </w:t>
      </w:r>
      <w:r w:rsidRPr="00F308B5">
        <w:rPr>
          <w:rStyle w:val="StyleUnderline"/>
        </w:rPr>
        <w:t>where labor market power is exercised by the buyer rather than</w:t>
      </w:r>
      <w:r w:rsidRPr="00F308B5">
        <w:rPr>
          <w:sz w:val="16"/>
        </w:rPr>
        <w:t xml:space="preserve"> (as in the example of gas stations) </w:t>
      </w:r>
      <w:r w:rsidRPr="00F308B5">
        <w:rPr>
          <w:rStyle w:val="StyleUnderline"/>
        </w:rPr>
        <w:t xml:space="preserve">the seller. Employers are </w:t>
      </w:r>
      <w:r w:rsidRPr="00F308B5">
        <w:rPr>
          <w:rStyle w:val="Emphasis"/>
        </w:rPr>
        <w:t>buyers of labor</w:t>
      </w:r>
      <w:r w:rsidRPr="00F308B5">
        <w:rPr>
          <w:sz w:val="16"/>
        </w:rPr>
        <w:t xml:space="preserve"> who operate within a labor market. </w:t>
      </w:r>
      <w:r w:rsidRPr="00F308B5">
        <w:rPr>
          <w:rStyle w:val="StyleUnderline"/>
        </w:rPr>
        <w:t>A labor market is a group of jobs</w:t>
      </w:r>
      <w:r w:rsidRPr="00F308B5">
        <w:rPr>
          <w:sz w:val="16"/>
        </w:rPr>
        <w:t xml:space="preserve"> (e.g., computer programmers, lawyers, or unskilled workers) </w:t>
      </w:r>
      <w:r w:rsidRPr="00F308B5">
        <w:rPr>
          <w:rStyle w:val="StyleUnderline"/>
        </w:rPr>
        <w:t>within a geographic area</w:t>
      </w:r>
      <w:r w:rsidRPr="00F308B5">
        <w:rPr>
          <w:sz w:val="16"/>
        </w:rPr>
        <w:t xml:space="preserve"> where the holders of those jobs could with relative ease switch among the jobs. The geographic area is usually defined by the commuting distance of workers. </w:t>
      </w:r>
      <w:r w:rsidRPr="00F308B5">
        <w:rPr>
          <w:rStyle w:val="StyleUnderline"/>
        </w:rPr>
        <w:t>A labor market is concentrated if only one or a few employers hire from this pool of workers</w:t>
      </w:r>
      <w:r w:rsidRPr="00F308B5">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F308B5">
        <w:rPr>
          <w:rStyle w:val="StyleUnderline"/>
        </w:rPr>
        <w:t xml:space="preserve">To minimize labor costs, the </w:t>
      </w:r>
      <w:r w:rsidRPr="00F308B5">
        <w:rPr>
          <w:rStyle w:val="StyleUnderline"/>
          <w:highlight w:val="cyan"/>
        </w:rPr>
        <w:t xml:space="preserve">employers </w:t>
      </w:r>
      <w:r w:rsidRPr="00F308B5">
        <w:rPr>
          <w:rStyle w:val="StyleUnderline"/>
        </w:rPr>
        <w:t xml:space="preserve">will </w:t>
      </w:r>
      <w:r w:rsidRPr="00F308B5">
        <w:rPr>
          <w:rStyle w:val="Emphasis"/>
          <w:highlight w:val="cyan"/>
        </w:rPr>
        <w:t>hold wages down</w:t>
      </w:r>
      <w:r w:rsidRPr="00F308B5">
        <w:rPr>
          <w:rStyle w:val="StyleUnderline"/>
          <w:highlight w:val="cyan"/>
        </w:rPr>
        <w:t xml:space="preserve"> </w:t>
      </w:r>
      <w:r w:rsidRPr="00F308B5">
        <w:rPr>
          <w:rStyle w:val="StyleUnderline"/>
        </w:rPr>
        <w:t>below what the workers would be paid in a competitive labor market</w:t>
      </w:r>
      <w:r w:rsidRPr="00F308B5">
        <w:rPr>
          <w:sz w:val="16"/>
        </w:rPr>
        <w:t xml:space="preserve">—their marginal revenue product. </w:t>
      </w:r>
      <w:r w:rsidRPr="00F308B5">
        <w:rPr>
          <w:rStyle w:val="StyleUnderline"/>
        </w:rPr>
        <w:t xml:space="preserve">Faced with these low wages, some </w:t>
      </w:r>
      <w:r w:rsidRPr="00F308B5">
        <w:rPr>
          <w:rStyle w:val="StyleUnderline"/>
          <w:highlight w:val="cyan"/>
        </w:rPr>
        <w:t xml:space="preserve">people </w:t>
      </w:r>
      <w:r w:rsidRPr="00F308B5">
        <w:rPr>
          <w:rStyle w:val="StyleUnderline"/>
        </w:rPr>
        <w:t xml:space="preserve">qualified to work </w:t>
      </w:r>
      <w:r w:rsidRPr="00F308B5">
        <w:rPr>
          <w:rStyle w:val="Emphasis"/>
        </w:rPr>
        <w:t xml:space="preserve">will </w:t>
      </w:r>
      <w:r w:rsidRPr="00F308B5">
        <w:rPr>
          <w:rStyle w:val="Emphasis"/>
          <w:highlight w:val="cyan"/>
        </w:rPr>
        <w:t xml:space="preserve">refuse </w:t>
      </w:r>
      <w:r w:rsidRPr="00F308B5">
        <w:rPr>
          <w:rStyle w:val="Emphasis"/>
        </w:rPr>
        <w:t>to</w:t>
      </w:r>
      <w:r w:rsidRPr="00F308B5">
        <w:rPr>
          <w:sz w:val="16"/>
        </w:rPr>
        <w:t>. But the employers gain more from wage savings than they lose in lost output because of the small workforce they employ.</w:t>
      </w:r>
    </w:p>
    <w:p w14:paraId="66F4D5AA" w14:textId="77777777" w:rsidR="00B319CC" w:rsidRPr="00F308B5" w:rsidRDefault="00B319CC" w:rsidP="00B319CC">
      <w:pPr>
        <w:rPr>
          <w:sz w:val="16"/>
        </w:rPr>
      </w:pPr>
      <w:r w:rsidRPr="00F308B5">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F308B5">
        <w:rPr>
          <w:rStyle w:val="StyleUnderline"/>
        </w:rPr>
        <w:t>Merger Guidelines</w:t>
      </w:r>
      <w:r w:rsidRPr="00F308B5">
        <w:rPr>
          <w:sz w:val="16"/>
        </w:rPr>
        <w:t xml:space="preserve"> state that there is no distinction between seller and buyer power,6 they </w:t>
      </w:r>
      <w:r w:rsidRPr="00F308B5">
        <w:rPr>
          <w:rStyle w:val="StyleUnderline"/>
        </w:rPr>
        <w:t>say nothing about the possible adverse labor market effects of mergers</w:t>
      </w:r>
      <w:r w:rsidRPr="00F308B5">
        <w:rPr>
          <w:sz w:val="16"/>
        </w:rPr>
        <w:t>. Similarly, while there are thousands of reported cases involving allegations that firms have illegally cartelized product markets, there are few cases involving allegations of illegally cartelized labor markets.7</w:t>
      </w:r>
    </w:p>
    <w:p w14:paraId="59B5C9F3" w14:textId="77777777" w:rsidR="00B319CC" w:rsidRPr="00F308B5" w:rsidRDefault="00B319CC" w:rsidP="00B319CC">
      <w:pPr>
        <w:rPr>
          <w:sz w:val="16"/>
        </w:rPr>
      </w:pPr>
      <w:r w:rsidRPr="00F308B5">
        <w:rPr>
          <w:rStyle w:val="StyleUnderline"/>
        </w:rPr>
        <w:lastRenderedPageBreak/>
        <w:t>This</w:t>
      </w:r>
      <w:r w:rsidRPr="00F308B5">
        <w:rPr>
          <w:sz w:val="16"/>
        </w:rPr>
        <w:t xml:space="preserve"> historic </w:t>
      </w:r>
      <w:r w:rsidRPr="00F308B5">
        <w:rPr>
          <w:rStyle w:val="StyleUnderline"/>
        </w:rPr>
        <w:t>imbalance</w:t>
      </w:r>
      <w:r w:rsidRPr="00F308B5">
        <w:rPr>
          <w:sz w:val="16"/>
        </w:rPr>
        <w:t xml:space="preserve"> between what I will call product market antitrust and labor market antitrust </w:t>
      </w:r>
      <w:r w:rsidRPr="00F308B5">
        <w:rPr>
          <w:rStyle w:val="Emphasis"/>
        </w:rPr>
        <w:t>has no basis in economic theory</w:t>
      </w:r>
      <w:r w:rsidRPr="00F308B5">
        <w:rPr>
          <w:rStyle w:val="StyleUnderline"/>
        </w:rPr>
        <w:t>. From an economic standpoint, the dangers to public welfare posed by product market power and labor market power are the same</w:t>
      </w:r>
      <w:r w:rsidRPr="00F308B5">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F308B5">
        <w:rPr>
          <w:rStyle w:val="StyleUnderline"/>
          <w:highlight w:val="cyan"/>
        </w:rPr>
        <w:t>Hence the need</w:t>
      </w:r>
      <w:r w:rsidRPr="00F308B5">
        <w:rPr>
          <w:sz w:val="16"/>
        </w:rPr>
        <w:t>—in both cases—</w:t>
      </w:r>
      <w:r w:rsidRPr="00F308B5">
        <w:rPr>
          <w:rStyle w:val="StyleUnderline"/>
          <w:highlight w:val="cyan"/>
        </w:rPr>
        <w:t xml:space="preserve">for </w:t>
      </w:r>
      <w:r w:rsidRPr="00F308B5">
        <w:rPr>
          <w:rStyle w:val="StyleUnderline"/>
        </w:rPr>
        <w:t xml:space="preserve">an </w:t>
      </w:r>
      <w:r w:rsidRPr="00F308B5">
        <w:rPr>
          <w:rStyle w:val="StyleUnderline"/>
          <w:highlight w:val="cyan"/>
        </w:rPr>
        <w:t xml:space="preserve">antitrust </w:t>
      </w:r>
      <w:r w:rsidRPr="00F308B5">
        <w:rPr>
          <w:rStyle w:val="StyleUnderline"/>
        </w:rPr>
        <w:t xml:space="preserve">regime </w:t>
      </w:r>
      <w:r w:rsidRPr="00F308B5">
        <w:rPr>
          <w:rStyle w:val="StyleUnderline"/>
          <w:highlight w:val="cyan"/>
        </w:rPr>
        <w:t xml:space="preserve">to </w:t>
      </w:r>
      <w:r w:rsidRPr="00F308B5">
        <w:rPr>
          <w:rStyle w:val="Emphasis"/>
          <w:highlight w:val="cyan"/>
        </w:rPr>
        <w:t xml:space="preserve">prevent </w:t>
      </w:r>
      <w:r w:rsidRPr="00F308B5">
        <w:rPr>
          <w:rStyle w:val="Emphasis"/>
        </w:rPr>
        <w:t>businesses from obtaining</w:t>
      </w:r>
      <w:r w:rsidRPr="00F308B5">
        <w:rPr>
          <w:sz w:val="16"/>
        </w:rPr>
        <w:t xml:space="preserve"> product and </w:t>
      </w:r>
      <w:r w:rsidRPr="00F308B5">
        <w:rPr>
          <w:rStyle w:val="Emphasis"/>
          <w:highlight w:val="cyan"/>
        </w:rPr>
        <w:t>labor market power</w:t>
      </w:r>
      <w:r w:rsidRPr="00F308B5">
        <w:rPr>
          <w:sz w:val="16"/>
          <w:highlight w:val="cyan"/>
        </w:rPr>
        <w:t xml:space="preserve"> </w:t>
      </w:r>
      <w:r w:rsidRPr="00F308B5">
        <w:rPr>
          <w:sz w:val="16"/>
        </w:rPr>
        <w:t>except when there are offsetting social gains.</w:t>
      </w:r>
    </w:p>
    <w:p w14:paraId="2E115E66" w14:textId="77777777" w:rsidR="00B319CC" w:rsidRPr="00F308B5" w:rsidRDefault="00B319CC" w:rsidP="00B319CC">
      <w:pPr>
        <w:pStyle w:val="Heading4"/>
      </w:pPr>
      <w:r w:rsidRPr="00F308B5">
        <w:t xml:space="preserve">Inequality drives </w:t>
      </w:r>
      <w:r w:rsidRPr="00986AC0">
        <w:rPr>
          <w:u w:val="single"/>
        </w:rPr>
        <w:t>diversionary</w:t>
      </w:r>
      <w:r w:rsidRPr="00F308B5">
        <w:t xml:space="preserve"> nationalism and makes war </w:t>
      </w:r>
      <w:r w:rsidRPr="00986AC0">
        <w:rPr>
          <w:u w:val="single"/>
        </w:rPr>
        <w:t>inevitable</w:t>
      </w:r>
      <w:r w:rsidRPr="00F308B5">
        <w:t>.</w:t>
      </w:r>
    </w:p>
    <w:p w14:paraId="6B5F30D7" w14:textId="77777777" w:rsidR="00B319CC" w:rsidRPr="00F308B5" w:rsidRDefault="00B319CC" w:rsidP="00B319CC">
      <w:r w:rsidRPr="00F308B5">
        <w:t xml:space="preserve">Frederick </w:t>
      </w:r>
      <w:r w:rsidRPr="00F308B5">
        <w:rPr>
          <w:rStyle w:val="Style13ptBold"/>
        </w:rPr>
        <w:t>Solt 11</w:t>
      </w:r>
      <w:r w:rsidRPr="00F308B5">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DE19461" w14:textId="77777777" w:rsidR="00B319CC" w:rsidRPr="00F308B5" w:rsidRDefault="00B319CC" w:rsidP="00B319CC">
      <w:pPr>
        <w:rPr>
          <w:sz w:val="16"/>
        </w:rPr>
      </w:pPr>
      <w:r w:rsidRPr="00F308B5">
        <w:rPr>
          <w:sz w:val="16"/>
        </w:rPr>
        <w:t xml:space="preserve">One of the oldest theories of nationalism is that </w:t>
      </w:r>
      <w:r w:rsidRPr="00F308B5">
        <w:rPr>
          <w:u w:val="single"/>
        </w:rPr>
        <w:t xml:space="preserve">states </w:t>
      </w:r>
      <w:r w:rsidRPr="00F308B5">
        <w:rPr>
          <w:b/>
          <w:iCs/>
          <w:u w:val="single"/>
        </w:rPr>
        <w:t>instill the nationalist myth</w:t>
      </w:r>
      <w:r w:rsidRPr="00F308B5">
        <w:rPr>
          <w:u w:val="single"/>
        </w:rPr>
        <w:t xml:space="preserve"> in their citizens to </w:t>
      </w:r>
      <w:r w:rsidRPr="00F308B5">
        <w:rPr>
          <w:b/>
          <w:iCs/>
          <w:u w:val="single"/>
        </w:rPr>
        <w:t>divert their attention from great economic inequality</w:t>
      </w:r>
      <w:r w:rsidRPr="00F308B5">
        <w:rPr>
          <w:sz w:val="16"/>
        </w:rPr>
        <w:t xml:space="preserve"> </w:t>
      </w:r>
      <w:r w:rsidRPr="00F308B5">
        <w:rPr>
          <w:u w:val="single"/>
        </w:rPr>
        <w:t>and</w:t>
      </w:r>
      <w:r w:rsidRPr="00F308B5">
        <w:rPr>
          <w:sz w:val="16"/>
        </w:rPr>
        <w:t xml:space="preserve"> so </w:t>
      </w:r>
      <w:r w:rsidRPr="00F308B5">
        <w:rPr>
          <w:u w:val="single"/>
        </w:rPr>
        <w:t>forestall pervasive unrest</w:t>
      </w:r>
      <w:r w:rsidRPr="00F308B5">
        <w:rPr>
          <w:sz w:val="16"/>
        </w:rPr>
        <w:t xml:space="preserve">. </w:t>
      </w:r>
      <w:r w:rsidRPr="00F308B5">
        <w:rPr>
          <w:u w:val="single"/>
        </w:rPr>
        <w:t xml:space="preserve">Because the very concept of </w:t>
      </w:r>
      <w:r w:rsidRPr="00F308B5">
        <w:rPr>
          <w:highlight w:val="cyan"/>
          <w:u w:val="single"/>
        </w:rPr>
        <w:t>nationalism obscures</w:t>
      </w:r>
      <w:r w:rsidRPr="00F308B5">
        <w:rPr>
          <w:u w:val="single"/>
        </w:rPr>
        <w:t xml:space="preserve"> the extent of </w:t>
      </w:r>
      <w:r w:rsidRPr="00F308B5">
        <w:rPr>
          <w:highlight w:val="cyan"/>
          <w:u w:val="single"/>
        </w:rPr>
        <w:t>inequality</w:t>
      </w:r>
      <w:r w:rsidRPr="00F308B5">
        <w:rPr>
          <w:sz w:val="16"/>
        </w:rPr>
        <w:t xml:space="preserve"> and is a potent tool for delegitimizing calls for redistribution, </w:t>
      </w:r>
      <w:r w:rsidRPr="00F308B5">
        <w:rPr>
          <w:u w:val="single"/>
        </w:rPr>
        <w:t xml:space="preserve">it is a perfect </w:t>
      </w:r>
      <w:r w:rsidRPr="00F308B5">
        <w:rPr>
          <w:b/>
          <w:iCs/>
          <w:u w:val="single"/>
        </w:rPr>
        <w:t>diversion</w:t>
      </w:r>
      <w:r w:rsidRPr="00F308B5">
        <w:rPr>
          <w:sz w:val="16"/>
        </w:rPr>
        <w:t xml:space="preserve">, </w:t>
      </w:r>
      <w:r w:rsidRPr="00F308B5">
        <w:rPr>
          <w:u w:val="single"/>
        </w:rPr>
        <w:t xml:space="preserve">and </w:t>
      </w:r>
      <w:r w:rsidRPr="00F308B5">
        <w:rPr>
          <w:highlight w:val="cyan"/>
          <w:u w:val="single"/>
        </w:rPr>
        <w:t>states</w:t>
      </w:r>
      <w:r w:rsidRPr="00F308B5">
        <w:rPr>
          <w:u w:val="single"/>
        </w:rPr>
        <w:t xml:space="preserve"> should be expected to </w:t>
      </w:r>
      <w:r w:rsidRPr="00F308B5">
        <w:rPr>
          <w:highlight w:val="cyan"/>
          <w:u w:val="single"/>
        </w:rPr>
        <w:t>engage in more nationalist mythmaking when inequality increases</w:t>
      </w:r>
      <w:r w:rsidRPr="00F308B5">
        <w:rPr>
          <w:sz w:val="16"/>
        </w:rPr>
        <w:t xml:space="preserve">. </w:t>
      </w:r>
      <w:r w:rsidRPr="00F308B5">
        <w:rPr>
          <w:u w:val="single"/>
        </w:rPr>
        <w:t>The evidence presented by this study supports this theory</w:t>
      </w:r>
      <w:r w:rsidRPr="00F308B5">
        <w:rPr>
          <w:sz w:val="16"/>
        </w:rPr>
        <w:t xml:space="preserve">: across the countries and over time, </w:t>
      </w:r>
      <w:r w:rsidRPr="00F308B5">
        <w:rPr>
          <w:u w:val="single"/>
        </w:rPr>
        <w:t>where economic inequality is greater, nationalist sentiments are substantially more widespread</w:t>
      </w:r>
      <w:r w:rsidRPr="00F308B5">
        <w:rPr>
          <w:sz w:val="16"/>
        </w:rPr>
        <w:t>.</w:t>
      </w:r>
    </w:p>
    <w:p w14:paraId="120612DA" w14:textId="77777777" w:rsidR="00B319CC" w:rsidRPr="00F308B5" w:rsidRDefault="00B319CC" w:rsidP="00B319CC">
      <w:pPr>
        <w:rPr>
          <w:sz w:val="16"/>
        </w:rPr>
      </w:pPr>
      <w:r w:rsidRPr="00F308B5">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308B5">
        <w:rPr>
          <w:highlight w:val="cyan"/>
          <w:u w:val="single"/>
        </w:rPr>
        <w:t xml:space="preserve">domestic inequality is a </w:t>
      </w:r>
      <w:r w:rsidRPr="00F308B5">
        <w:rPr>
          <w:b/>
          <w:iCs/>
          <w:highlight w:val="cyan"/>
          <w:u w:val="single"/>
        </w:rPr>
        <w:t xml:space="preserve">far more important stimulus for </w:t>
      </w:r>
      <w:r w:rsidRPr="00F308B5">
        <w:rPr>
          <w:b/>
          <w:iCs/>
          <w:u w:val="single"/>
        </w:rPr>
        <w:t xml:space="preserve">the generation of </w:t>
      </w:r>
      <w:r w:rsidRPr="00F308B5">
        <w:rPr>
          <w:b/>
          <w:iCs/>
          <w:highlight w:val="cyan"/>
          <w:u w:val="single"/>
        </w:rPr>
        <w:t>nationalist sentiments</w:t>
      </w:r>
      <w:r w:rsidRPr="00F308B5">
        <w:rPr>
          <w:highlight w:val="cyan"/>
          <w:u w:val="single"/>
        </w:rPr>
        <w:t xml:space="preserve"> </w:t>
      </w:r>
      <w:r w:rsidRPr="00F308B5">
        <w:rPr>
          <w:u w:val="single"/>
        </w:rPr>
        <w:t>than the international context</w:t>
      </w:r>
      <w:r w:rsidRPr="00F308B5">
        <w:rPr>
          <w:sz w:val="16"/>
        </w:rPr>
        <w:t xml:space="preserve">. </w:t>
      </w:r>
      <w:r w:rsidRPr="00F308B5">
        <w:rPr>
          <w:u w:val="single"/>
        </w:rPr>
        <w:t xml:space="preserve">Given that </w:t>
      </w:r>
      <w:r w:rsidRPr="00F308B5">
        <w:rPr>
          <w:b/>
          <w:iCs/>
          <w:highlight w:val="cyan"/>
          <w:u w:val="single"/>
        </w:rPr>
        <w:t>nuclear weapons</w:t>
      </w:r>
      <w:r w:rsidRPr="00F308B5">
        <w:rPr>
          <w:sz w:val="16"/>
        </w:rPr>
        <w:t>—either their own or their allies’—</w:t>
      </w:r>
      <w:r w:rsidRPr="00F308B5">
        <w:rPr>
          <w:u w:val="single"/>
        </w:rPr>
        <w:t xml:space="preserve">rather than the mass army now </w:t>
      </w:r>
      <w:r w:rsidRPr="00F308B5">
        <w:rPr>
          <w:highlight w:val="cyan"/>
          <w:u w:val="single"/>
        </w:rPr>
        <w:t>serve as</w:t>
      </w:r>
      <w:r w:rsidRPr="00F308B5">
        <w:rPr>
          <w:u w:val="single"/>
        </w:rPr>
        <w:t xml:space="preserve"> the </w:t>
      </w:r>
      <w:r w:rsidRPr="00F308B5">
        <w:rPr>
          <w:highlight w:val="cyan"/>
          <w:u w:val="single"/>
        </w:rPr>
        <w:t>primary defense</w:t>
      </w:r>
      <w:r w:rsidRPr="00F308B5">
        <w:rPr>
          <w:u w:val="single"/>
        </w:rPr>
        <w:t xml:space="preserve"> of many countries against being overrun by their enemies, perhaps this is not surprising</w:t>
      </w:r>
      <w:r w:rsidRPr="00F308B5">
        <w:rPr>
          <w:sz w:val="16"/>
        </w:rPr>
        <w:t>: nationalism-inspired mass mobilization is simply no longer as necessary for protection as it once was (see Mearsheimer 1990, 21; Posen 1993, 122–24).</w:t>
      </w:r>
    </w:p>
    <w:p w14:paraId="0E0DDEDC" w14:textId="77777777" w:rsidR="00B319CC" w:rsidRPr="00F308B5" w:rsidRDefault="00B319CC" w:rsidP="00B319CC">
      <w:pPr>
        <w:rPr>
          <w:sz w:val="16"/>
        </w:rPr>
      </w:pPr>
      <w:r w:rsidRPr="00F308B5">
        <w:rPr>
          <w:sz w:val="16"/>
        </w:rPr>
        <w:t xml:space="preserve">Another important implication of the analyses presented above is that growing economic inequality may increase ethnic conflict. </w:t>
      </w:r>
      <w:r w:rsidRPr="00F308B5">
        <w:rPr>
          <w:highlight w:val="cyan"/>
          <w:u w:val="single"/>
        </w:rPr>
        <w:t>States</w:t>
      </w:r>
      <w:r w:rsidRPr="00F308B5">
        <w:rPr>
          <w:u w:val="single"/>
        </w:rPr>
        <w:t xml:space="preserve"> may </w:t>
      </w:r>
      <w:r w:rsidRPr="00F308B5">
        <w:rPr>
          <w:highlight w:val="cyan"/>
          <w:u w:val="single"/>
        </w:rPr>
        <w:t xml:space="preserve">foment national pride to stem discontent with </w:t>
      </w:r>
      <w:r w:rsidRPr="00F308B5">
        <w:rPr>
          <w:u w:val="single"/>
        </w:rPr>
        <w:t xml:space="preserve">increasing </w:t>
      </w:r>
      <w:r w:rsidRPr="00F308B5">
        <w:rPr>
          <w:highlight w:val="cyan"/>
          <w:u w:val="single"/>
        </w:rPr>
        <w:t>inequality</w:t>
      </w:r>
      <w:r w:rsidRPr="00F308B5">
        <w:rPr>
          <w:u w:val="single"/>
        </w:rPr>
        <w:t xml:space="preserve">, but </w:t>
      </w:r>
      <w:r w:rsidRPr="008046E2">
        <w:rPr>
          <w:u w:val="single"/>
        </w:rPr>
        <w:t>this pride can</w:t>
      </w:r>
      <w:r w:rsidRPr="00F308B5">
        <w:rPr>
          <w:u w:val="single"/>
        </w:rPr>
        <w:t xml:space="preserve"> also </w:t>
      </w:r>
      <w:r w:rsidRPr="00F308B5">
        <w:rPr>
          <w:highlight w:val="cyan"/>
          <w:u w:val="single"/>
        </w:rPr>
        <w:t>lead to</w:t>
      </w:r>
      <w:r w:rsidRPr="00F308B5">
        <w:rPr>
          <w:u w:val="single"/>
        </w:rPr>
        <w:t xml:space="preserve"> more </w:t>
      </w:r>
      <w:r w:rsidRPr="00F308B5">
        <w:rPr>
          <w:b/>
          <w:iCs/>
          <w:highlight w:val="cyan"/>
          <w:u w:val="single"/>
        </w:rPr>
        <w:t xml:space="preserve">hostility towards </w:t>
      </w:r>
      <w:r w:rsidRPr="00F308B5">
        <w:rPr>
          <w:b/>
          <w:iCs/>
          <w:u w:val="single"/>
        </w:rPr>
        <w:t xml:space="preserve">immigrants and </w:t>
      </w:r>
      <w:r w:rsidRPr="00F308B5">
        <w:rPr>
          <w:b/>
          <w:iCs/>
          <w:highlight w:val="cyan"/>
          <w:u w:val="single"/>
        </w:rPr>
        <w:t>minorities</w:t>
      </w:r>
      <w:r w:rsidRPr="00F308B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308B5">
        <w:rPr>
          <w:u w:val="single"/>
        </w:rPr>
        <w:t xml:space="preserve">by leading to the creation of more national pride, higher levels of inequality produce environments favorable to those who would inflame </w:t>
      </w:r>
      <w:r w:rsidRPr="00F308B5">
        <w:rPr>
          <w:b/>
          <w:iCs/>
          <w:u w:val="single"/>
        </w:rPr>
        <w:t>ethnic animosities</w:t>
      </w:r>
      <w:r w:rsidRPr="00F308B5">
        <w:rPr>
          <w:sz w:val="16"/>
        </w:rPr>
        <w:t>.</w:t>
      </w:r>
    </w:p>
    <w:p w14:paraId="452B5119" w14:textId="77777777" w:rsidR="00B319CC" w:rsidRPr="00F308B5" w:rsidRDefault="00B319CC" w:rsidP="00B319CC">
      <w:pPr>
        <w:rPr>
          <w:sz w:val="16"/>
        </w:rPr>
      </w:pPr>
      <w:r w:rsidRPr="00F308B5">
        <w:rPr>
          <w:u w:val="single"/>
        </w:rPr>
        <w:t>Another</w:t>
      </w:r>
      <w:r w:rsidRPr="00F308B5">
        <w:rPr>
          <w:sz w:val="16"/>
        </w:rPr>
        <w:t xml:space="preserve"> and perhaps even more worrisome </w:t>
      </w:r>
      <w:r w:rsidRPr="00F308B5">
        <w:rPr>
          <w:u w:val="single"/>
        </w:rPr>
        <w:t xml:space="preserve">implication regards the </w:t>
      </w:r>
      <w:r w:rsidRPr="00F308B5">
        <w:rPr>
          <w:b/>
          <w:iCs/>
          <w:u w:val="single"/>
        </w:rPr>
        <w:t>likelihood of war</w:t>
      </w:r>
      <w:r w:rsidRPr="00F308B5">
        <w:rPr>
          <w:sz w:val="16"/>
        </w:rPr>
        <w:t xml:space="preserve">. </w:t>
      </w:r>
      <w:r w:rsidRPr="00F308B5">
        <w:rPr>
          <w:highlight w:val="cyan"/>
          <w:u w:val="single"/>
        </w:rPr>
        <w:t>Nationalism is</w:t>
      </w:r>
      <w:r w:rsidRPr="00F308B5">
        <w:rPr>
          <w:u w:val="single"/>
        </w:rPr>
        <w:t xml:space="preserve"> frequently suggested as </w:t>
      </w:r>
      <w:r w:rsidRPr="00F308B5">
        <w:rPr>
          <w:highlight w:val="cyan"/>
          <w:u w:val="single"/>
        </w:rPr>
        <w:t xml:space="preserve">a </w:t>
      </w:r>
      <w:r w:rsidRPr="00F308B5">
        <w:rPr>
          <w:b/>
          <w:iCs/>
          <w:highlight w:val="cyan"/>
          <w:u w:val="single"/>
        </w:rPr>
        <w:t>cause of war</w:t>
      </w:r>
      <w:r w:rsidRPr="00F308B5">
        <w:rPr>
          <w:sz w:val="16"/>
        </w:rPr>
        <w:t xml:space="preserve">, </w:t>
      </w:r>
      <w:r w:rsidRPr="00F308B5">
        <w:rPr>
          <w:highlight w:val="cyan"/>
          <w:u w:val="single"/>
        </w:rPr>
        <w:t>and</w:t>
      </w:r>
      <w:r w:rsidRPr="00F308B5">
        <w:rPr>
          <w:u w:val="single"/>
        </w:rPr>
        <w:t xml:space="preserve"> more </w:t>
      </w:r>
      <w:r w:rsidRPr="00F308B5">
        <w:rPr>
          <w:highlight w:val="cyan"/>
          <w:u w:val="single"/>
        </w:rPr>
        <w:t>national pride has been found to result in</w:t>
      </w:r>
      <w:r w:rsidRPr="00F308B5">
        <w:rPr>
          <w:u w:val="single"/>
        </w:rPr>
        <w:t xml:space="preserve"> a much greater demand for national security even at the expense of civil liberties</w:t>
      </w:r>
      <w:r w:rsidRPr="00F308B5">
        <w:rPr>
          <w:sz w:val="16"/>
        </w:rPr>
        <w:t xml:space="preserve"> (Davis and Silver 2004, 36–37) </w:t>
      </w:r>
      <w:r w:rsidRPr="00F308B5">
        <w:rPr>
          <w:u w:val="single"/>
        </w:rPr>
        <w:t xml:space="preserve">as well as preferences for “a </w:t>
      </w:r>
      <w:r w:rsidRPr="00F308B5">
        <w:rPr>
          <w:highlight w:val="cyan"/>
          <w:u w:val="single"/>
        </w:rPr>
        <w:t xml:space="preserve">more </w:t>
      </w:r>
      <w:r w:rsidRPr="00F308B5">
        <w:rPr>
          <w:b/>
          <w:iCs/>
          <w:highlight w:val="cyan"/>
          <w:u w:val="single"/>
        </w:rPr>
        <w:t>militaristic foreign</w:t>
      </w:r>
      <w:r w:rsidRPr="00F308B5">
        <w:rPr>
          <w:b/>
          <w:iCs/>
          <w:u w:val="single"/>
        </w:rPr>
        <w:t xml:space="preserve"> affairs </w:t>
      </w:r>
      <w:r w:rsidRPr="00F308B5">
        <w:rPr>
          <w:b/>
          <w:iCs/>
          <w:highlight w:val="cyan"/>
          <w:u w:val="single"/>
        </w:rPr>
        <w:t>posture</w:t>
      </w:r>
      <w:r w:rsidRPr="00F308B5">
        <w:rPr>
          <w:sz w:val="16"/>
        </w:rPr>
        <w:t xml:space="preserve"> </w:t>
      </w:r>
      <w:r w:rsidRPr="00F308B5">
        <w:rPr>
          <w:highlight w:val="cyan"/>
          <w:u w:val="single"/>
        </w:rPr>
        <w:t>and a more interventionist role in world politics</w:t>
      </w:r>
      <w:r w:rsidRPr="00F308B5">
        <w:rPr>
          <w:sz w:val="16"/>
        </w:rPr>
        <w:t xml:space="preserve">” (Conover and Feldman 1987, 3). To the extent that these preferences influence policymaking, the </w:t>
      </w:r>
      <w:r w:rsidRPr="00F308B5">
        <w:rPr>
          <w:b/>
          <w:iCs/>
          <w:u w:val="single"/>
        </w:rPr>
        <w:t xml:space="preserve">growth in </w:t>
      </w:r>
      <w:r w:rsidRPr="00F308B5">
        <w:rPr>
          <w:b/>
          <w:iCs/>
          <w:highlight w:val="cyan"/>
          <w:u w:val="single"/>
        </w:rPr>
        <w:t>economic inequality</w:t>
      </w:r>
      <w:r w:rsidRPr="00F308B5">
        <w:rPr>
          <w:sz w:val="16"/>
        </w:rPr>
        <w:t xml:space="preserve"> over the last quarter century </w:t>
      </w:r>
      <w:r w:rsidRPr="00F308B5">
        <w:rPr>
          <w:highlight w:val="cyan"/>
          <w:u w:val="single"/>
        </w:rPr>
        <w:t>should</w:t>
      </w:r>
      <w:r w:rsidRPr="00F308B5">
        <w:rPr>
          <w:u w:val="single"/>
        </w:rPr>
        <w:t xml:space="preserve"> be expected to </w:t>
      </w:r>
      <w:r w:rsidRPr="00F308B5">
        <w:rPr>
          <w:highlight w:val="cyan"/>
          <w:u w:val="single"/>
        </w:rPr>
        <w:t>lead to</w:t>
      </w:r>
      <w:r w:rsidRPr="00F308B5">
        <w:rPr>
          <w:u w:val="single"/>
        </w:rPr>
        <w:t xml:space="preserve"> more aggressive foreign policies and </w:t>
      </w:r>
      <w:r w:rsidRPr="00F308B5">
        <w:rPr>
          <w:b/>
          <w:iCs/>
          <w:u w:val="single"/>
        </w:rPr>
        <w:t xml:space="preserve">more </w:t>
      </w:r>
      <w:r w:rsidRPr="00F308B5">
        <w:rPr>
          <w:b/>
          <w:iCs/>
          <w:highlight w:val="cyan"/>
          <w:u w:val="single"/>
        </w:rPr>
        <w:lastRenderedPageBreak/>
        <w:t>international conflict</w:t>
      </w:r>
      <w:r w:rsidRPr="00F308B5">
        <w:rPr>
          <w:sz w:val="16"/>
        </w:rPr>
        <w:t xml:space="preserve">. If economic inequality prompts states to generate diversionary nationalism as the results presented above suggest, then </w:t>
      </w:r>
      <w:r w:rsidRPr="00F308B5">
        <w:rPr>
          <w:b/>
          <w:iCs/>
          <w:highlight w:val="cyan"/>
          <w:u w:val="single"/>
        </w:rPr>
        <w:t>rising inequality could make</w:t>
      </w:r>
      <w:r w:rsidRPr="00F308B5">
        <w:rPr>
          <w:b/>
          <w:iCs/>
          <w:u w:val="single"/>
        </w:rPr>
        <w:t xml:space="preserve"> for </w:t>
      </w:r>
      <w:r w:rsidRPr="00F308B5">
        <w:rPr>
          <w:b/>
          <w:iCs/>
          <w:highlight w:val="cyan"/>
          <w:u w:val="single"/>
        </w:rPr>
        <w:t>a more dangerous</w:t>
      </w:r>
      <w:r w:rsidRPr="00F308B5">
        <w:rPr>
          <w:b/>
          <w:iCs/>
          <w:u w:val="single"/>
        </w:rPr>
        <w:t xml:space="preserve"> </w:t>
      </w:r>
      <w:r w:rsidRPr="00F308B5">
        <w:rPr>
          <w:b/>
          <w:iCs/>
          <w:highlight w:val="cyan"/>
          <w:u w:val="single"/>
        </w:rPr>
        <w:t>world</w:t>
      </w:r>
      <w:r w:rsidRPr="00F308B5">
        <w:rPr>
          <w:sz w:val="16"/>
        </w:rPr>
        <w:t>.</w:t>
      </w:r>
    </w:p>
    <w:p w14:paraId="29D3083F" w14:textId="77777777" w:rsidR="00B319CC" w:rsidRPr="006276E5" w:rsidRDefault="00B319CC" w:rsidP="00B319CC">
      <w:pPr>
        <w:rPr>
          <w:sz w:val="16"/>
        </w:rPr>
      </w:pPr>
      <w:r w:rsidRPr="00F308B5">
        <w:rPr>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308B5">
        <w:rPr>
          <w:u w:val="single"/>
        </w:rPr>
        <w:t>democracies with higher levels of inequality do not consistently respond with more redistribution</w:t>
      </w:r>
      <w:r w:rsidRPr="00F308B5">
        <w:rPr>
          <w:sz w:val="16"/>
        </w:rPr>
        <w:t xml:space="preserve"> (e.g., Bénabou 1996). </w:t>
      </w:r>
      <w:r w:rsidRPr="00F308B5">
        <w:rPr>
          <w:u w:val="single"/>
        </w:rPr>
        <w:t>Rather than allowing redistribution to be decided through the democratic process suggested by such models</w:t>
      </w:r>
      <w:r w:rsidRPr="00F308B5">
        <w:rPr>
          <w:sz w:val="16"/>
        </w:rPr>
        <w:t xml:space="preserve">, this work suggests that </w:t>
      </w:r>
      <w:r w:rsidRPr="00F308B5">
        <w:rPr>
          <w:u w:val="single"/>
        </w:rPr>
        <w:t>states often respond to higher levels of inequality with more nationalism</w:t>
      </w:r>
      <w:r w:rsidRPr="00F308B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FF01C66" w14:textId="77777777" w:rsidR="00B319CC" w:rsidRDefault="00B319CC" w:rsidP="00B319CC">
      <w:pPr>
        <w:pStyle w:val="Heading2"/>
      </w:pPr>
      <w:r>
        <w:lastRenderedPageBreak/>
        <w:t xml:space="preserve">DOJ Advantage---1NC </w:t>
      </w:r>
    </w:p>
    <w:p w14:paraId="597E41C8" w14:textId="77777777" w:rsidR="00B319CC" w:rsidRDefault="00B319CC" w:rsidP="00B319CC">
      <w:pPr>
        <w:pStyle w:val="Heading3"/>
      </w:pPr>
      <w:r>
        <w:lastRenderedPageBreak/>
        <w:t>Doomed---1NC</w:t>
      </w:r>
    </w:p>
    <w:p w14:paraId="5BAE6F7E" w14:textId="77777777" w:rsidR="00B319CC" w:rsidRPr="00BE0E18" w:rsidRDefault="00B319CC" w:rsidP="00B319CC">
      <w:pPr>
        <w:pStyle w:val="Heading4"/>
        <w:rPr>
          <w:rFonts w:cs="Arial"/>
        </w:rPr>
      </w:pPr>
      <w:r w:rsidRPr="00BE0E18">
        <w:rPr>
          <w:rFonts w:cs="Arial"/>
        </w:rPr>
        <w:t xml:space="preserve">DPT is a statistical artifact---empirical analysis  </w:t>
      </w:r>
    </w:p>
    <w:p w14:paraId="4DF82CCF" w14:textId="77777777" w:rsidR="00B319CC" w:rsidRPr="00BE0E18" w:rsidRDefault="00B319CC" w:rsidP="00B319CC">
      <w:r w:rsidRPr="00BE0E18">
        <w:t xml:space="preserve">Michael </w:t>
      </w:r>
      <w:r w:rsidRPr="00BE0E18">
        <w:rPr>
          <w:b/>
        </w:rPr>
        <w:t>Mousseau 18</w:t>
      </w:r>
      <w:r w:rsidRPr="00BE0E18">
        <w:t xml:space="preserve">. Professor @ UCF, PhD PoliSci @ Binghamton. Conflict Management and Peace Science, “Grasping the scientific evidence: The contractualist peace supersedes the democratic peace”, Vol 35(2) 175-192, SagePub.  </w:t>
      </w:r>
    </w:p>
    <w:p w14:paraId="44DBDA97" w14:textId="77777777" w:rsidR="00B319CC" w:rsidRPr="008046E2" w:rsidRDefault="00B319CC" w:rsidP="00B319CC">
      <w:pPr>
        <w:rPr>
          <w:sz w:val="14"/>
        </w:rPr>
      </w:pPr>
      <w:r w:rsidRPr="00BE0E1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BE0E18">
        <w:rPr>
          <w:rStyle w:val="StyleUnderline"/>
          <w:highlight w:val="cyan"/>
        </w:rPr>
        <w:t xml:space="preserve">results are consistent across </w:t>
      </w:r>
      <w:r w:rsidRPr="00BE0E18">
        <w:rPr>
          <w:rStyle w:val="Emphasis"/>
          <w:highlight w:val="cyan"/>
        </w:rPr>
        <w:t>all tests</w:t>
      </w:r>
      <w:r w:rsidRPr="00BE0E18">
        <w:rPr>
          <w:rStyle w:val="StyleUnderline"/>
          <w:highlight w:val="cyan"/>
        </w:rPr>
        <w:t xml:space="preserve">: </w:t>
      </w:r>
      <w:r w:rsidRPr="00BE0E18">
        <w:rPr>
          <w:rStyle w:val="Emphasis"/>
          <w:highlight w:val="cyan"/>
        </w:rPr>
        <w:t>there</w:t>
      </w:r>
      <w:r w:rsidRPr="00BE0E18">
        <w:rPr>
          <w:rStyle w:val="StyleUnderline"/>
        </w:rPr>
        <w:t xml:space="preserve"> i</w:t>
      </w:r>
      <w:r w:rsidRPr="00BE0E18">
        <w:rPr>
          <w:rStyle w:val="Emphasis"/>
          <w:highlight w:val="cyan"/>
        </w:rPr>
        <w:t>s</w:t>
      </w:r>
      <w:r w:rsidRPr="00BE0E18">
        <w:rPr>
          <w:rStyle w:val="StyleUnderline"/>
          <w:highlight w:val="cyan"/>
        </w:rPr>
        <w:t xml:space="preserve"> </w:t>
      </w:r>
      <w:r w:rsidRPr="00BE0E18">
        <w:rPr>
          <w:rStyle w:val="Emphasis"/>
          <w:highlight w:val="cyan"/>
        </w:rPr>
        <w:t>no credible evidence</w:t>
      </w:r>
      <w:r w:rsidRPr="00BE0E18">
        <w:rPr>
          <w:rStyle w:val="StyleUnderline"/>
        </w:rPr>
        <w:t xml:space="preserve"> </w:t>
      </w:r>
      <w:r w:rsidRPr="00BE0E18">
        <w:rPr>
          <w:rStyle w:val="StyleUnderline"/>
          <w:highlight w:val="cyan"/>
        </w:rPr>
        <w:t>supporting democracy as a cause of peace</w:t>
      </w:r>
      <w:r w:rsidRPr="00BE0E18">
        <w:rPr>
          <w:sz w:val="14"/>
        </w:rPr>
        <w:t xml:space="preserve">. Using DOR’s base model, </w:t>
      </w:r>
      <w:r w:rsidRPr="00BE0E18">
        <w:rPr>
          <w:rStyle w:val="StyleUnderline"/>
          <w:highlight w:val="cyan"/>
        </w:rPr>
        <w:t>the impact</w:t>
      </w:r>
      <w:r w:rsidRPr="00BE0E18">
        <w:rPr>
          <w:rStyle w:val="StyleUnderline"/>
        </w:rPr>
        <w:t xml:space="preserve"> of democracy </w:t>
      </w:r>
      <w:r w:rsidRPr="00BE0E18">
        <w:rPr>
          <w:rStyle w:val="StyleUnderline"/>
          <w:highlight w:val="cyan"/>
        </w:rPr>
        <w:t xml:space="preserve">is </w:t>
      </w:r>
      <w:r w:rsidRPr="00BE0E18">
        <w:rPr>
          <w:rStyle w:val="Emphasis"/>
          <w:highlight w:val="cyan"/>
        </w:rPr>
        <w:t>zero</w:t>
      </w:r>
      <w:r w:rsidRPr="00BE0E18">
        <w:rPr>
          <w:sz w:val="14"/>
          <w:highlight w:val="cyan"/>
        </w:rPr>
        <w:t xml:space="preserve"> </w:t>
      </w:r>
      <w:r w:rsidRPr="00BE0E18">
        <w:rPr>
          <w:rStyle w:val="Emphasis"/>
          <w:highlight w:val="cyan"/>
        </w:rPr>
        <w:t>regardless</w:t>
      </w:r>
      <w:r w:rsidRPr="00BE0E18">
        <w:rPr>
          <w:rStyle w:val="StyleUnderline"/>
          <w:highlight w:val="cyan"/>
        </w:rPr>
        <w:t xml:space="preserve"> of how</w:t>
      </w:r>
      <w:r w:rsidRPr="00BE0E18">
        <w:rPr>
          <w:rStyle w:val="StyleUnderline"/>
        </w:rPr>
        <w:t xml:space="preserve"> </w:t>
      </w:r>
      <w:r w:rsidRPr="00BE0E18">
        <w:rPr>
          <w:sz w:val="14"/>
        </w:rPr>
        <w:t>contractualist economy or</w:t>
      </w:r>
      <w:r w:rsidRPr="00BE0E18">
        <w:rPr>
          <w:rStyle w:val="StyleUnderline"/>
        </w:rPr>
        <w:t xml:space="preserve"> interstate </w:t>
      </w:r>
      <w:r w:rsidRPr="00BE0E18">
        <w:rPr>
          <w:rStyle w:val="StyleUnderline"/>
          <w:highlight w:val="cyan"/>
        </w:rPr>
        <w:t>conflict is measured</w:t>
      </w:r>
      <w:r w:rsidRPr="00BE0E1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BE0E18">
        <w:rPr>
          <w:rStyle w:val="StyleUnderline"/>
          <w:highlight w:val="cyan"/>
        </w:rPr>
        <w:t xml:space="preserve">evidence for </w:t>
      </w:r>
      <w:r w:rsidRPr="00BE0E18">
        <w:rPr>
          <w:rStyle w:val="Emphasis"/>
          <w:highlight w:val="cyan"/>
        </w:rPr>
        <w:t>reverse</w:t>
      </w:r>
      <w:r w:rsidRPr="00BE0E18">
        <w:rPr>
          <w:rStyle w:val="StyleUnderline"/>
          <w:highlight w:val="cyan"/>
        </w:rPr>
        <w:t xml:space="preserve"> causality</w:t>
      </w:r>
      <w:r w:rsidRPr="00BE0E18">
        <w:rPr>
          <w:rStyle w:val="StyleUnderline"/>
        </w:rPr>
        <w:t xml:space="preserve"> from democracy to contractualist economy </w:t>
      </w:r>
      <w:r w:rsidRPr="00BE0E18">
        <w:rPr>
          <w:rStyle w:val="StyleUnderline"/>
          <w:highlight w:val="cyan"/>
        </w:rPr>
        <w:t>is</w:t>
      </w:r>
      <w:r w:rsidRPr="00BE0E18">
        <w:rPr>
          <w:rStyle w:val="StyleUnderline"/>
        </w:rPr>
        <w:t xml:space="preserve"> shown to be </w:t>
      </w:r>
      <w:r w:rsidRPr="00BE0E18">
        <w:rPr>
          <w:rStyle w:val="StyleUnderline"/>
          <w:highlight w:val="cyan"/>
        </w:rPr>
        <w:t>based on</w:t>
      </w:r>
      <w:r w:rsidRPr="00BE0E18">
        <w:rPr>
          <w:rStyle w:val="StyleUnderline"/>
        </w:rPr>
        <w:t xml:space="preserve"> an </w:t>
      </w:r>
      <w:r w:rsidRPr="00BE0E18">
        <w:rPr>
          <w:rStyle w:val="Emphasis"/>
          <w:highlight w:val="cyan"/>
        </w:rPr>
        <w:t>erroneous</w:t>
      </w:r>
      <w:r w:rsidRPr="00BE0E18">
        <w:rPr>
          <w:rStyle w:val="StyleUnderline"/>
        </w:rPr>
        <w:t xml:space="preserve"> research </w:t>
      </w:r>
      <w:r w:rsidRPr="00BE0E18">
        <w:rPr>
          <w:rStyle w:val="Emphasis"/>
          <w:highlight w:val="cyan"/>
        </w:rPr>
        <w:t>design</w:t>
      </w:r>
      <w:r w:rsidRPr="00BE0E1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BE0E18">
        <w:rPr>
          <w:rStyle w:val="StyleUnderline"/>
        </w:rPr>
        <w:t xml:space="preserve">marginal peace is a </w:t>
      </w:r>
      <w:r w:rsidRPr="00BE0E18">
        <w:rPr>
          <w:rStyle w:val="Emphasis"/>
        </w:rPr>
        <w:t>statistical artifact</w:t>
      </w:r>
      <w:r w:rsidRPr="00BE0E18">
        <w:rPr>
          <w:rStyle w:val="StyleUnderline"/>
        </w:rPr>
        <w:t xml:space="preserve"> since it does not exist among neighbors where everyone has an equal opportunity to fight. </w:t>
      </w:r>
      <w:r w:rsidRPr="00BE0E18">
        <w:rPr>
          <w:sz w:val="14"/>
        </w:rPr>
        <w:t xml:space="preserve">The </w:t>
      </w:r>
      <w:r w:rsidRPr="00BE0E18">
        <w:rPr>
          <w:rStyle w:val="StyleUnderline"/>
        </w:rPr>
        <w:t>results</w:t>
      </w:r>
      <w:r w:rsidRPr="00BE0E18">
        <w:rPr>
          <w:sz w:val="14"/>
        </w:rPr>
        <w:t xml:space="preserve"> of this study should not be surprising, as they </w:t>
      </w:r>
      <w:r w:rsidRPr="00BE0E18">
        <w:rPr>
          <w:rStyle w:val="StyleUnderline"/>
        </w:rPr>
        <w:t>merely corroborate the present state of knowledge</w:t>
      </w:r>
      <w:r w:rsidRPr="00BE0E1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BE0E18">
        <w:rPr>
          <w:rStyle w:val="StyleUnderline"/>
        </w:rPr>
        <w:t xml:space="preserve">implications of this study are </w:t>
      </w:r>
      <w:r w:rsidRPr="00BE0E18">
        <w:rPr>
          <w:rStyle w:val="Emphasis"/>
        </w:rPr>
        <w:t>far from trivial</w:t>
      </w:r>
      <w:r w:rsidRPr="00BE0E18">
        <w:rPr>
          <w:sz w:val="14"/>
        </w:rPr>
        <w:t xml:space="preserve">: </w:t>
      </w:r>
      <w:r w:rsidRPr="00BE0E18">
        <w:rPr>
          <w:rStyle w:val="StyleUnderline"/>
        </w:rPr>
        <w:t xml:space="preserve">the observation of </w:t>
      </w:r>
      <w:r w:rsidRPr="00BE0E18">
        <w:rPr>
          <w:rStyle w:val="StyleUnderline"/>
          <w:highlight w:val="cyan"/>
        </w:rPr>
        <w:t xml:space="preserve">democratic peace is a </w:t>
      </w:r>
      <w:r w:rsidRPr="00BE0E18">
        <w:rPr>
          <w:rStyle w:val="Emphasis"/>
          <w:highlight w:val="cyan"/>
        </w:rPr>
        <w:t>statistical artifact</w:t>
      </w:r>
      <w:r w:rsidRPr="00BE0E18">
        <w:rPr>
          <w:rStyle w:val="StyleUnderline"/>
        </w:rPr>
        <w:t xml:space="preserve">, seemingly explained by economic conditions. </w:t>
      </w:r>
      <w:r w:rsidRPr="00BE0E18">
        <w:rPr>
          <w:sz w:val="14"/>
        </w:rPr>
        <w:t xml:space="preserve">If scientific knowledge progresses and the field of interstate conflict processes is to abide by the scientific rules of evidence, then </w:t>
      </w:r>
      <w:r w:rsidRPr="00BE0E18">
        <w:rPr>
          <w:rStyle w:val="StyleUnderline"/>
          <w:highlight w:val="cyan"/>
        </w:rPr>
        <w:t>we must stop</w:t>
      </w:r>
      <w:r w:rsidRPr="00BE0E18">
        <w:rPr>
          <w:rStyle w:val="StyleUnderline"/>
        </w:rPr>
        <w:t xml:space="preserve"> describing democracy as a ‘‘known’’ cause or correlate of peace, and stop </w:t>
      </w:r>
      <w:r w:rsidRPr="00BE0E18">
        <w:rPr>
          <w:rStyle w:val="StyleUnderline"/>
          <w:highlight w:val="cyan"/>
        </w:rPr>
        <w:t xml:space="preserve">tossing in a variable for democracy, </w:t>
      </w:r>
      <w:r w:rsidRPr="00BE0E18">
        <w:rPr>
          <w:rStyle w:val="Emphasis"/>
          <w:highlight w:val="cyan"/>
        </w:rPr>
        <w:t>willy-nilly</w:t>
      </w:r>
      <w:r w:rsidRPr="00BE0E18">
        <w:rPr>
          <w:rStyle w:val="StyleUnderline"/>
        </w:rPr>
        <w:t>, in quantitative analyses of international conflict;</w:t>
      </w:r>
      <w:r w:rsidRPr="00BE0E18">
        <w:rPr>
          <w:sz w:val="14"/>
        </w:rPr>
        <w:t xml:space="preserve"> the variable to replace it is contractualist economy. </w:t>
      </w:r>
      <w:r w:rsidRPr="00BE0E18">
        <w:rPr>
          <w:rStyle w:val="StyleUnderline"/>
          <w:highlight w:val="cyan"/>
        </w:rPr>
        <w:t>If nations want</w:t>
      </w:r>
      <w:r w:rsidRPr="00BE0E18">
        <w:rPr>
          <w:rStyle w:val="StyleUnderline"/>
        </w:rPr>
        <w:t xml:space="preserve"> to advance </w:t>
      </w:r>
      <w:r w:rsidRPr="00BE0E18">
        <w:rPr>
          <w:rStyle w:val="StyleUnderline"/>
          <w:highlight w:val="cyan"/>
        </w:rPr>
        <w:t>peace</w:t>
      </w:r>
      <w:r w:rsidRPr="00BE0E18">
        <w:rPr>
          <w:sz w:val="14"/>
        </w:rPr>
        <w:t xml:space="preserve"> abroad, the </w:t>
      </w:r>
      <w:r w:rsidRPr="00BE0E18">
        <w:rPr>
          <w:rStyle w:val="StyleUnderline"/>
        </w:rPr>
        <w:t xml:space="preserve">promotion of </w:t>
      </w:r>
      <w:r w:rsidRPr="00BE0E18">
        <w:rPr>
          <w:rStyle w:val="StyleUnderline"/>
          <w:highlight w:val="cyan"/>
        </w:rPr>
        <w:t>democracy will not achieve it</w:t>
      </w:r>
      <w:r w:rsidRPr="00BE0E18">
        <w:rPr>
          <w:sz w:val="14"/>
        </w:rPr>
        <w:t xml:space="preserve">: the policy to replace it is the promotion of economic opportunity The economic norms account for how contractualist economy can cause both democracy and peace has been explicated in </w:t>
      </w:r>
      <w:r w:rsidRPr="00BE0E18">
        <w:rPr>
          <w:sz w:val="14"/>
        </w:rPr>
        <w:lastRenderedPageBreak/>
        <w:t>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w:t>
      </w:r>
    </w:p>
    <w:p w14:paraId="415DA115" w14:textId="77777777" w:rsidR="00B319CC" w:rsidRPr="00BE0E18" w:rsidRDefault="00B319CC" w:rsidP="00B319CC">
      <w:pPr>
        <w:pStyle w:val="Heading4"/>
        <w:rPr>
          <w:rFonts w:cs="Arial"/>
        </w:rPr>
      </w:pPr>
      <w:r w:rsidRPr="00BE0E18">
        <w:rPr>
          <w:rFonts w:cs="Arial"/>
          <w:u w:val="single"/>
        </w:rPr>
        <w:t>EU and US breakdown</w:t>
      </w:r>
      <w:r w:rsidRPr="00BE0E18">
        <w:rPr>
          <w:rFonts w:cs="Arial"/>
        </w:rPr>
        <w:t>.</w:t>
      </w:r>
    </w:p>
    <w:p w14:paraId="3FF96E62" w14:textId="77777777" w:rsidR="00B319CC" w:rsidRPr="00BE0E18" w:rsidRDefault="00B319CC" w:rsidP="00B319CC">
      <w:r w:rsidRPr="00BE0E18">
        <w:t xml:space="preserve">*Note---Interview edits in original text by PRI, not by Emory.  </w:t>
      </w:r>
    </w:p>
    <w:p w14:paraId="5F0C7194" w14:textId="77777777" w:rsidR="00B319CC" w:rsidRPr="00BE0E18" w:rsidRDefault="00B319CC" w:rsidP="00B319CC">
      <w:pPr>
        <w:rPr>
          <w:rStyle w:val="Style13ptBold"/>
        </w:rPr>
      </w:pPr>
      <w:r w:rsidRPr="00BE0E18">
        <w:rPr>
          <w:rStyle w:val="Style13ptBold"/>
        </w:rPr>
        <w:t xml:space="preserve">The World </w:t>
      </w:r>
      <w:r w:rsidRPr="00BE0E18">
        <w:t>1/20/</w:t>
      </w:r>
      <w:r w:rsidRPr="00BE0E18">
        <w:rPr>
          <w:rStyle w:val="Style13ptBold"/>
        </w:rPr>
        <w:t xml:space="preserve">21. </w:t>
      </w:r>
      <w:r w:rsidRPr="00BE0E18">
        <w:t xml:space="preserve">US public radio news magazine. "A post-America world: Biden's challenges begin at home, former diplomat Richard Haass says". World from PRX. 1-20-2021. https://www.pri.org/stories/2021-01-20/post-america-world-bidens-challenges-begin-home-former-diplomat-richard-haass </w:t>
      </w:r>
    </w:p>
    <w:p w14:paraId="7B6E1BA5" w14:textId="77777777" w:rsidR="00B319CC" w:rsidRPr="00BE0E18" w:rsidRDefault="00B319CC" w:rsidP="00B319CC">
      <w:pPr>
        <w:rPr>
          <w:sz w:val="10"/>
        </w:rPr>
      </w:pPr>
      <w:r w:rsidRPr="00BE0E18">
        <w:rPr>
          <w:sz w:val="10"/>
        </w:rPr>
        <w:t xml:space="preserve">A majority of </w:t>
      </w:r>
      <w:r w:rsidRPr="00BE0E18">
        <w:rPr>
          <w:rStyle w:val="StyleUnderline"/>
          <w:highlight w:val="cyan"/>
        </w:rPr>
        <w:t>Europeans think the U</w:t>
      </w:r>
      <w:r w:rsidRPr="00BE0E18">
        <w:rPr>
          <w:rStyle w:val="StyleUnderline"/>
        </w:rPr>
        <w:t xml:space="preserve">nited </w:t>
      </w:r>
      <w:r w:rsidRPr="00BE0E18">
        <w:rPr>
          <w:rStyle w:val="StyleUnderline"/>
          <w:highlight w:val="cyan"/>
        </w:rPr>
        <w:t>S</w:t>
      </w:r>
      <w:r w:rsidRPr="00BE0E18">
        <w:rPr>
          <w:rStyle w:val="StyleUnderline"/>
        </w:rPr>
        <w:t xml:space="preserve">tates' political system </w:t>
      </w:r>
      <w:r w:rsidRPr="00BE0E18">
        <w:rPr>
          <w:rStyle w:val="StyleUnderline"/>
          <w:highlight w:val="cyan"/>
        </w:rPr>
        <w:t xml:space="preserve">is </w:t>
      </w:r>
      <w:r w:rsidRPr="00BE0E18">
        <w:rPr>
          <w:rStyle w:val="Emphasis"/>
          <w:highlight w:val="cyan"/>
        </w:rPr>
        <w:t>broken beyond repair</w:t>
      </w:r>
      <w:r w:rsidRPr="00BE0E18">
        <w:rPr>
          <w:sz w:val="10"/>
        </w:rPr>
        <w:t xml:space="preserve"> — and that President Joe </w:t>
      </w:r>
      <w:r w:rsidRPr="00BE0E18">
        <w:rPr>
          <w:rStyle w:val="StyleUnderline"/>
          <w:highlight w:val="cyan"/>
        </w:rPr>
        <w:t xml:space="preserve">Biden will be </w:t>
      </w:r>
      <w:r w:rsidRPr="00BE0E18">
        <w:rPr>
          <w:rStyle w:val="Emphasis"/>
          <w:highlight w:val="cyan"/>
        </w:rPr>
        <w:t xml:space="preserve">unable to halt the </w:t>
      </w:r>
      <w:r w:rsidRPr="00BE0E18">
        <w:rPr>
          <w:rStyle w:val="Emphasis"/>
        </w:rPr>
        <w:t xml:space="preserve">country's </w:t>
      </w:r>
      <w:r w:rsidRPr="00BE0E18">
        <w:rPr>
          <w:rStyle w:val="Emphasis"/>
          <w:highlight w:val="cyan"/>
        </w:rPr>
        <w:t>decline</w:t>
      </w:r>
      <w:r w:rsidRPr="00BE0E18">
        <w:rPr>
          <w:sz w:val="10"/>
        </w:rPr>
        <w:t xml:space="preserve"> on the world stage as China fills the power void. </w:t>
      </w:r>
      <w:r w:rsidRPr="00BE0E18">
        <w:rPr>
          <w:rStyle w:val="StyleUnderline"/>
        </w:rPr>
        <w:t>That's according to a new survey by the European Council on Foreign Relations</w:t>
      </w:r>
      <w:r w:rsidRPr="00BE0E18">
        <w:rPr>
          <w:sz w:val="10"/>
        </w:rPr>
        <w:t xml:space="preserve"> on how Europeans view the nation Biden is taking over after the tumultuous presidency of Donald Trump. Former diplomat Richard </w:t>
      </w:r>
      <w:r w:rsidRPr="00BE0E18">
        <w:rPr>
          <w:rStyle w:val="StyleUnderline"/>
        </w:rPr>
        <w:t>Haass wrote</w:t>
      </w:r>
      <w:r w:rsidRPr="00BE0E18">
        <w:rPr>
          <w:sz w:val="10"/>
        </w:rPr>
        <w:t xml:space="preserve"> recently </w:t>
      </w:r>
      <w:r w:rsidRPr="00BE0E18">
        <w:rPr>
          <w:rStyle w:val="StyleUnderline"/>
        </w:rPr>
        <w:t>that a "</w:t>
      </w:r>
      <w:r w:rsidRPr="00BE0E18">
        <w:rPr>
          <w:rStyle w:val="Emphasis"/>
        </w:rPr>
        <w:t>post-America world</w:t>
      </w:r>
      <w:r w:rsidRPr="00BE0E18">
        <w:rPr>
          <w:rStyle w:val="StyleUnderline"/>
        </w:rPr>
        <w:t>" may come sooner than we think</w:t>
      </w:r>
      <w:r w:rsidRPr="00BE0E18">
        <w:rPr>
          <w:sz w:val="10"/>
        </w:rPr>
        <w:t xml:space="preserve"> — and that it's been </w:t>
      </w:r>
      <w:r w:rsidRPr="00BE0E18">
        <w:rPr>
          <w:rStyle w:val="StyleUnderline"/>
        </w:rPr>
        <w:t>hastened by the Jan. 6 riots at the US Capitol</w:t>
      </w:r>
      <w:r w:rsidRPr="00BE0E18">
        <w:rPr>
          <w:sz w:val="10"/>
        </w:rPr>
        <w:t xml:space="preserve">. Haass is president of the Council on Foreign Relations and author of "The World: A Brief Introduction." He spoke to The World's host Marco Werman about the challenges the Biden administration faces. Marco Werman: In a recent essay you wrote, you said that the crisis of </w:t>
      </w:r>
      <w:r w:rsidRPr="00BE0E18">
        <w:rPr>
          <w:rStyle w:val="StyleUnderline"/>
        </w:rPr>
        <w:t>the Capitol is hastening the arrival of a post-America world</w:t>
      </w:r>
      <w:r w:rsidRPr="00BE0E18">
        <w:rPr>
          <w:sz w:val="10"/>
        </w:rPr>
        <w:t xml:space="preserve">. Just </w:t>
      </w:r>
      <w:r w:rsidRPr="00BE0E18">
        <w:rPr>
          <w:rStyle w:val="StyleUnderline"/>
        </w:rPr>
        <w:t>explain that</w:t>
      </w:r>
      <w:r w:rsidRPr="00BE0E18">
        <w:rPr>
          <w:sz w:val="10"/>
        </w:rPr>
        <w:t xml:space="preserve"> — the connection between the insurrection on Jan. 6 and this incoming post-America world and what that is going to look like. Richard </w:t>
      </w:r>
      <w:r w:rsidRPr="00BE0E18">
        <w:rPr>
          <w:rStyle w:val="Emphasis"/>
        </w:rPr>
        <w:t>Haass</w:t>
      </w:r>
      <w:r w:rsidRPr="00BE0E18">
        <w:rPr>
          <w:sz w:val="10"/>
        </w:rPr>
        <w:t xml:space="preserve">: The connection is </w:t>
      </w:r>
      <w:r w:rsidRPr="00BE0E18">
        <w:rPr>
          <w:rStyle w:val="StyleUnderline"/>
        </w:rPr>
        <w:t xml:space="preserve">that the </w:t>
      </w:r>
      <w:r w:rsidRPr="00BE0E18">
        <w:rPr>
          <w:rStyle w:val="StyleUnderline"/>
          <w:highlight w:val="cyan"/>
        </w:rPr>
        <w:t>insurrection raised questions</w:t>
      </w:r>
      <w:r w:rsidRPr="00BE0E18">
        <w:rPr>
          <w:rStyle w:val="StyleUnderline"/>
        </w:rPr>
        <w:t xml:space="preserve"> around the world, particularly on the part of our </w:t>
      </w:r>
      <w:r w:rsidRPr="00BE0E18">
        <w:rPr>
          <w:rStyle w:val="Emphasis"/>
        </w:rPr>
        <w:t>allies</w:t>
      </w:r>
      <w:r w:rsidRPr="00BE0E18">
        <w:rPr>
          <w:rStyle w:val="StyleUnderline"/>
        </w:rPr>
        <w:t xml:space="preserve">, as to our </w:t>
      </w:r>
      <w:r w:rsidRPr="00BE0E18">
        <w:rPr>
          <w:rStyle w:val="Emphasis"/>
        </w:rPr>
        <w:t>constancy</w:t>
      </w:r>
      <w:r w:rsidRPr="00BE0E18">
        <w:rPr>
          <w:rStyle w:val="StyleUnderline"/>
        </w:rPr>
        <w:t xml:space="preserve">. </w:t>
      </w:r>
      <w:r w:rsidRPr="00BE0E18">
        <w:rPr>
          <w:rStyle w:val="Emphasis"/>
          <w:sz w:val="30"/>
          <w:szCs w:val="30"/>
        </w:rPr>
        <w:t xml:space="preserve">Even </w:t>
      </w:r>
      <w:r w:rsidRPr="00BE0E18">
        <w:rPr>
          <w:rStyle w:val="Emphasis"/>
          <w:sz w:val="30"/>
          <w:szCs w:val="30"/>
          <w:highlight w:val="cyan"/>
        </w:rPr>
        <w:t>though</w:t>
      </w:r>
      <w:r w:rsidRPr="00BE0E18">
        <w:rPr>
          <w:sz w:val="10"/>
        </w:rPr>
        <w:t xml:space="preserve"> Mr. </w:t>
      </w:r>
      <w:r w:rsidRPr="00BE0E18">
        <w:rPr>
          <w:rStyle w:val="Emphasis"/>
          <w:sz w:val="30"/>
          <w:szCs w:val="30"/>
          <w:highlight w:val="cyan"/>
        </w:rPr>
        <w:t>Trump will be departing</w:t>
      </w:r>
      <w:r w:rsidRPr="00BE0E18">
        <w:rPr>
          <w:sz w:val="10"/>
        </w:rPr>
        <w:t xml:space="preserve"> the Oval Office, </w:t>
      </w:r>
      <w:r w:rsidRPr="00BE0E18">
        <w:rPr>
          <w:rStyle w:val="Emphasis"/>
          <w:highlight w:val="cyan"/>
        </w:rPr>
        <w:t>it raised</w:t>
      </w:r>
      <w:r w:rsidRPr="00BE0E18">
        <w:rPr>
          <w:rStyle w:val="Emphasis"/>
        </w:rPr>
        <w:t xml:space="preserve"> fundamental </w:t>
      </w:r>
      <w:r w:rsidRPr="00BE0E18">
        <w:rPr>
          <w:rStyle w:val="Emphasis"/>
          <w:highlight w:val="cyan"/>
        </w:rPr>
        <w:t xml:space="preserve">questions about the </w:t>
      </w:r>
      <w:r w:rsidRPr="00BE0E18">
        <w:rPr>
          <w:rStyle w:val="Emphasis"/>
          <w:sz w:val="30"/>
          <w:szCs w:val="30"/>
          <w:highlight w:val="cyan"/>
        </w:rPr>
        <w:t>long-term trajectory of the U</w:t>
      </w:r>
      <w:r w:rsidRPr="00BE0E18">
        <w:rPr>
          <w:rStyle w:val="Emphasis"/>
          <w:sz w:val="30"/>
          <w:szCs w:val="30"/>
        </w:rPr>
        <w:t xml:space="preserve">nited </w:t>
      </w:r>
      <w:r w:rsidRPr="00BE0E18">
        <w:rPr>
          <w:rStyle w:val="Emphasis"/>
          <w:sz w:val="30"/>
          <w:szCs w:val="30"/>
          <w:highlight w:val="cyan"/>
        </w:rPr>
        <w:t>S</w:t>
      </w:r>
      <w:r w:rsidRPr="00BE0E18">
        <w:rPr>
          <w:rStyle w:val="Emphasis"/>
          <w:sz w:val="30"/>
          <w:szCs w:val="30"/>
        </w:rPr>
        <w:t>tates</w:t>
      </w:r>
      <w:r w:rsidRPr="00BE0E18">
        <w:rPr>
          <w:sz w:val="10"/>
        </w:rPr>
        <w:t xml:space="preserve">, American society and American politics. </w:t>
      </w:r>
      <w:r w:rsidRPr="00BE0E18">
        <w:rPr>
          <w:rStyle w:val="StyleUnderline"/>
        </w:rPr>
        <w:t xml:space="preserve">In order to be an alliance leader, you need </w:t>
      </w:r>
      <w:r w:rsidRPr="00BE0E18">
        <w:rPr>
          <w:rStyle w:val="StyleUnderline"/>
          <w:highlight w:val="cyan"/>
        </w:rPr>
        <w:t xml:space="preserve">to be </w:t>
      </w:r>
      <w:r w:rsidRPr="00BE0E18">
        <w:rPr>
          <w:rStyle w:val="Emphasis"/>
        </w:rPr>
        <w:t xml:space="preserve">steadfast, </w:t>
      </w:r>
      <w:r w:rsidRPr="00BE0E18">
        <w:rPr>
          <w:rStyle w:val="Emphasis"/>
          <w:highlight w:val="cyan"/>
        </w:rPr>
        <w:t>reliable</w:t>
      </w:r>
      <w:r w:rsidRPr="00BE0E18">
        <w:rPr>
          <w:rStyle w:val="Emphasis"/>
        </w:rPr>
        <w:t>, predictable</w:t>
      </w:r>
      <w:r w:rsidRPr="00BE0E18">
        <w:rPr>
          <w:sz w:val="10"/>
        </w:rPr>
        <w:t xml:space="preserve"> — and suddenly, </w:t>
      </w:r>
      <w:r w:rsidRPr="00BE0E18">
        <w:rPr>
          <w:rStyle w:val="Emphasis"/>
        </w:rPr>
        <w:t>those things seem to be in short supply</w:t>
      </w:r>
      <w:r w:rsidRPr="00BE0E18">
        <w:rPr>
          <w:sz w:val="10"/>
        </w:rPr>
        <w:t xml:space="preserve">. And more specifically, the concern is, </w:t>
      </w:r>
      <w:r w:rsidRPr="00BE0E18">
        <w:rPr>
          <w:rStyle w:val="StyleUnderline"/>
        </w:rPr>
        <w:t>even if</w:t>
      </w:r>
      <w:r w:rsidRPr="00BE0E18">
        <w:rPr>
          <w:sz w:val="10"/>
        </w:rPr>
        <w:t xml:space="preserve"> Joe </w:t>
      </w:r>
      <w:r w:rsidRPr="00BE0E18">
        <w:rPr>
          <w:rStyle w:val="StyleUnderline"/>
          <w:highlight w:val="cyan"/>
        </w:rPr>
        <w:t>Biden</w:t>
      </w:r>
      <w:r w:rsidRPr="00BE0E18">
        <w:rPr>
          <w:rStyle w:val="StyleUnderline"/>
        </w:rPr>
        <w:t xml:space="preserve"> is</w:t>
      </w:r>
      <w:r w:rsidRPr="00BE0E18">
        <w:rPr>
          <w:sz w:val="10"/>
        </w:rPr>
        <w:t xml:space="preserve"> a </w:t>
      </w:r>
      <w:r w:rsidRPr="00BE0E18">
        <w:rPr>
          <w:rStyle w:val="StyleUnderline"/>
        </w:rPr>
        <w:t>familiar</w:t>
      </w:r>
      <w:r w:rsidRPr="00BE0E18">
        <w:rPr>
          <w:sz w:val="10"/>
        </w:rPr>
        <w:t xml:space="preserve"> and traditional American president, </w:t>
      </w:r>
      <w:r w:rsidRPr="00BE0E18">
        <w:rPr>
          <w:rStyle w:val="Emphasis"/>
          <w:highlight w:val="cyan"/>
        </w:rPr>
        <w:t xml:space="preserve">what </w:t>
      </w:r>
      <w:r w:rsidRPr="00BE0E18">
        <w:rPr>
          <w:rStyle w:val="Emphasis"/>
          <w:sz w:val="30"/>
          <w:szCs w:val="30"/>
          <w:highlight w:val="cyan"/>
        </w:rPr>
        <w:t>might follow</w:t>
      </w:r>
      <w:r w:rsidRPr="00BE0E18">
        <w:rPr>
          <w:rStyle w:val="Emphasis"/>
          <w:highlight w:val="cyan"/>
        </w:rPr>
        <w:t xml:space="preserve"> him?</w:t>
      </w:r>
      <w:r w:rsidRPr="00BE0E18">
        <w:rPr>
          <w:rStyle w:val="Emphasis"/>
        </w:rPr>
        <w:t xml:space="preserve"> </w:t>
      </w:r>
      <w:r w:rsidRPr="00BE0E18">
        <w:rPr>
          <w:sz w:val="10"/>
        </w:rPr>
        <w:t xml:space="preserve">Something that you've written about and what's echoed in that European Council on Foreign Relations poll is that many </w:t>
      </w:r>
      <w:r w:rsidRPr="00BE0E18">
        <w:rPr>
          <w:rStyle w:val="StyleUnderline"/>
        </w:rPr>
        <w:t xml:space="preserve">US </w:t>
      </w:r>
      <w:r w:rsidRPr="00BE0E18">
        <w:rPr>
          <w:rStyle w:val="StyleUnderline"/>
          <w:highlight w:val="cyan"/>
        </w:rPr>
        <w:t xml:space="preserve">allies are </w:t>
      </w:r>
      <w:r w:rsidRPr="00BE0E18">
        <w:rPr>
          <w:rStyle w:val="StyleUnderline"/>
        </w:rPr>
        <w:t xml:space="preserve">kind of </w:t>
      </w:r>
      <w:r w:rsidRPr="00BE0E18">
        <w:rPr>
          <w:rStyle w:val="StyleUnderline"/>
          <w:highlight w:val="cyan"/>
        </w:rPr>
        <w:t xml:space="preserve">looking at </w:t>
      </w:r>
      <w:r w:rsidRPr="00BE0E18">
        <w:rPr>
          <w:rStyle w:val="StyleUnderline"/>
        </w:rPr>
        <w:t>a pileup of disasters</w:t>
      </w:r>
      <w:r w:rsidRPr="00BE0E18">
        <w:rPr>
          <w:sz w:val="10"/>
        </w:rPr>
        <w:t xml:space="preserve">: the response to </w:t>
      </w:r>
      <w:r w:rsidRPr="00BE0E18">
        <w:rPr>
          <w:rStyle w:val="Emphasis"/>
          <w:highlight w:val="cyan"/>
        </w:rPr>
        <w:t>COVID</w:t>
      </w:r>
      <w:r w:rsidRPr="00BE0E18">
        <w:rPr>
          <w:sz w:val="10"/>
        </w:rPr>
        <w:t xml:space="preserve">-19, those </w:t>
      </w:r>
      <w:r w:rsidRPr="00BE0E18">
        <w:rPr>
          <w:rStyle w:val="Emphasis"/>
        </w:rPr>
        <w:t xml:space="preserve">Capital </w:t>
      </w:r>
      <w:r w:rsidRPr="00BE0E18">
        <w:rPr>
          <w:rStyle w:val="Emphasis"/>
          <w:highlight w:val="cyan"/>
        </w:rPr>
        <w:t>riots</w:t>
      </w:r>
      <w:r w:rsidRPr="00BE0E18">
        <w:rPr>
          <w:sz w:val="10"/>
        </w:rPr>
        <w:t xml:space="preserve">, </w:t>
      </w:r>
      <w:r w:rsidRPr="00BE0E18">
        <w:rPr>
          <w:rStyle w:val="Emphasis"/>
          <w:highlight w:val="cyan"/>
        </w:rPr>
        <w:t>police brutality</w:t>
      </w:r>
      <w:r w:rsidRPr="00BE0E18">
        <w:rPr>
          <w:sz w:val="10"/>
        </w:rPr>
        <w:t xml:space="preserve">, the attack on </w:t>
      </w:r>
      <w:r w:rsidRPr="00BE0E18">
        <w:rPr>
          <w:rStyle w:val="Emphasis"/>
          <w:highlight w:val="cyan"/>
        </w:rPr>
        <w:t>civil rights</w:t>
      </w:r>
      <w:r w:rsidRPr="00BE0E18">
        <w:rPr>
          <w:sz w:val="10"/>
        </w:rPr>
        <w:t xml:space="preserve">. And </w:t>
      </w:r>
      <w:r w:rsidRPr="00BE0E18">
        <w:rPr>
          <w:rStyle w:val="StyleUnderline"/>
        </w:rPr>
        <w:t>they</w:t>
      </w:r>
      <w:r w:rsidRPr="00BE0E18">
        <w:rPr>
          <w:sz w:val="10"/>
        </w:rPr>
        <w:t xml:space="preserve">'re saying we </w:t>
      </w:r>
      <w:r w:rsidRPr="00BE0E18">
        <w:rPr>
          <w:rStyle w:val="Emphasis"/>
        </w:rPr>
        <w:t>don't think we can trust the United States</w:t>
      </w:r>
      <w:r w:rsidRPr="00BE0E18">
        <w:rPr>
          <w:sz w:val="10"/>
        </w:rPr>
        <w:t xml:space="preserve"> to keep us secure anymore. So, how precisely do you think the global world order will shift as a result of that conclusion? Well, I understand that conclusion because Jan. 6 was not a one-off. </w:t>
      </w:r>
      <w:r w:rsidRPr="00BE0E18">
        <w:rPr>
          <w:rStyle w:val="StyleUnderline"/>
        </w:rPr>
        <w:t xml:space="preserve">There are questions about American </w:t>
      </w:r>
      <w:r w:rsidRPr="00BE0E18">
        <w:rPr>
          <w:rStyle w:val="Emphasis"/>
        </w:rPr>
        <w:t>competence</w:t>
      </w:r>
      <w:r w:rsidRPr="00BE0E18">
        <w:rPr>
          <w:sz w:val="10"/>
        </w:rPr>
        <w:t xml:space="preserve">, obviously tied to COVID-19 and our inept response. </w:t>
      </w:r>
      <w:r w:rsidRPr="00BE0E18">
        <w:rPr>
          <w:rStyle w:val="StyleUnderline"/>
        </w:rPr>
        <w:t xml:space="preserve">The </w:t>
      </w:r>
      <w:r w:rsidRPr="00BE0E18">
        <w:rPr>
          <w:rStyle w:val="Emphasis"/>
        </w:rPr>
        <w:t>Charlottesville</w:t>
      </w:r>
      <w:r w:rsidRPr="00BE0E18">
        <w:rPr>
          <w:rStyle w:val="StyleUnderline"/>
        </w:rPr>
        <w:t xml:space="preserve"> to George Floyd reaction showed a really divided society even before any of this. Opioid deaths, gun violence. Europeans and others look at the United States and they shake their head and they basically say, "We're not sure we really recognize this country." And the danger is they </w:t>
      </w:r>
      <w:r w:rsidRPr="00BE0E18">
        <w:rPr>
          <w:rStyle w:val="Emphasis"/>
        </w:rPr>
        <w:t>start taking matters into their own hands</w:t>
      </w:r>
      <w:r w:rsidRPr="00BE0E18">
        <w:rPr>
          <w:rStyle w:val="StyleUnderline"/>
        </w:rPr>
        <w:t xml:space="preserve">, not just them, but countries in the Middle East, countries in Asia. And they either start becoming much more </w:t>
      </w:r>
      <w:r w:rsidRPr="00BE0E18">
        <w:rPr>
          <w:rStyle w:val="Emphasis"/>
        </w:rPr>
        <w:t>autonomous</w:t>
      </w:r>
      <w:r w:rsidRPr="00BE0E18">
        <w:rPr>
          <w:sz w:val="10"/>
        </w:rPr>
        <w:t xml:space="preserve">, in which case American influence goes down. In some cases, they might defer or even assuage or appease a more powerful neighbor, Russia or China or Iran. We've seen elements of it started a few years ago. We saw the Saudis with the war in Yemen. We see Turkey now active in all sorts of areas. </w:t>
      </w:r>
      <w:r w:rsidRPr="00BE0E18">
        <w:rPr>
          <w:rStyle w:val="StyleUnderline"/>
          <w:highlight w:val="cyan"/>
        </w:rPr>
        <w:t>Europeans</w:t>
      </w:r>
      <w:r w:rsidRPr="00BE0E18">
        <w:rPr>
          <w:rStyle w:val="StyleUnderline"/>
        </w:rPr>
        <w:t xml:space="preserve"> just went out on their own and </w:t>
      </w:r>
      <w:r w:rsidRPr="00BE0E18">
        <w:rPr>
          <w:rStyle w:val="StyleUnderline"/>
          <w:highlight w:val="cyan"/>
        </w:rPr>
        <w:t>signed their</w:t>
      </w:r>
      <w:r w:rsidRPr="00BE0E18">
        <w:rPr>
          <w:rStyle w:val="StyleUnderline"/>
        </w:rPr>
        <w:t xml:space="preserve"> own economic </w:t>
      </w:r>
      <w:r w:rsidRPr="00BE0E18">
        <w:rPr>
          <w:rStyle w:val="StyleUnderline"/>
          <w:highlight w:val="cyan"/>
        </w:rPr>
        <w:t xml:space="preserve">deal with </w:t>
      </w:r>
      <w:r w:rsidRPr="00BE0E18">
        <w:rPr>
          <w:rStyle w:val="Emphasis"/>
          <w:highlight w:val="cyan"/>
        </w:rPr>
        <w:t>China</w:t>
      </w:r>
      <w:r w:rsidRPr="00BE0E18">
        <w:rPr>
          <w:sz w:val="10"/>
        </w:rPr>
        <w:t xml:space="preserve">. </w:t>
      </w:r>
      <w:r w:rsidRPr="00BE0E18">
        <w:rPr>
          <w:rStyle w:val="StyleUnderline"/>
        </w:rPr>
        <w:t xml:space="preserve">All of this leads to a </w:t>
      </w:r>
      <w:r w:rsidRPr="00BE0E18">
        <w:rPr>
          <w:rStyle w:val="Emphasis"/>
        </w:rPr>
        <w:t xml:space="preserve">loss of </w:t>
      </w:r>
      <w:r w:rsidRPr="00BE0E18">
        <w:rPr>
          <w:rStyle w:val="Emphasis"/>
          <w:highlight w:val="cyan"/>
        </w:rPr>
        <w:t>America</w:t>
      </w:r>
      <w:r w:rsidRPr="00BE0E18">
        <w:rPr>
          <w:rStyle w:val="Emphasis"/>
        </w:rPr>
        <w:t>n influence</w:t>
      </w:r>
      <w:r w:rsidRPr="00BE0E18">
        <w:rPr>
          <w:sz w:val="10"/>
        </w:rPr>
        <w:t xml:space="preserve">. And a lot of people say, "Well, what's so bad about that?" Iraq was bad. Afghanistan was bad. But if you take a step back and you look at the last 75 years, this has been an extraordinary run. We've avoided great power conflict. Cold War ended on terms we could only dream about. We've seen it advance democracy. You've seen enormous improvement in living standards. And all this happened because of America's unique position in the world. And the question is, are we in a position to sustain it? Are others prepared to, in some ways, allow us to continue it? And all of this, again, has been put into question. </w:t>
      </w:r>
      <w:r w:rsidRPr="00BE0E18">
        <w:rPr>
          <w:sz w:val="10"/>
          <w:szCs w:val="16"/>
        </w:rPr>
        <w:t xml:space="preserve">I go back to George Bush's speech in the early '90s after the collapse of the Soviet Union. He said the US was the last superpower standing. I mean, that line kind of seems quaint now. Do you see China taking America's place or is it possible there won't be any sole superpower leading the way? </w:t>
      </w:r>
      <w:r w:rsidRPr="00BE0E18">
        <w:rPr>
          <w:sz w:val="10"/>
        </w:rPr>
        <w:t xml:space="preserve">I remember that because I was working for the president at the White House. And when historians look at these 30 </w:t>
      </w:r>
      <w:r w:rsidRPr="00BE0E18">
        <w:rPr>
          <w:sz w:val="10"/>
        </w:rPr>
        <w:lastRenderedPageBreak/>
        <w:t xml:space="preserve">years, they were going to scratch their heads about how the United States could have gone from that pinnacle of extraordinary influence to where we are now. And what's interesting, it's come about only in part because of things like the rise of China or proliferation. It's mainly come about, I think, because of what we've done to ourselves, a lot of which we've seen come to a head over the last few weeks. But this is a different world. </w:t>
      </w:r>
      <w:r w:rsidRPr="00BE0E18">
        <w:rPr>
          <w:rStyle w:val="StyleUnderline"/>
        </w:rPr>
        <w:t xml:space="preserve">There's some things we </w:t>
      </w:r>
      <w:r w:rsidRPr="00BE0E18">
        <w:rPr>
          <w:rStyle w:val="Emphasis"/>
          <w:highlight w:val="cyan"/>
        </w:rPr>
        <w:t>can't control</w:t>
      </w:r>
      <w:r w:rsidRPr="00BE0E18">
        <w:rPr>
          <w:sz w:val="10"/>
        </w:rPr>
        <w:t xml:space="preserve">. One of them is </w:t>
      </w:r>
      <w:r w:rsidRPr="00BE0E18">
        <w:rPr>
          <w:rStyle w:val="Emphasis"/>
          <w:highlight w:val="cyan"/>
        </w:rPr>
        <w:t>China's</w:t>
      </w:r>
      <w:r w:rsidRPr="00BE0E18">
        <w:rPr>
          <w:rStyle w:val="Emphasis"/>
        </w:rPr>
        <w:t xml:space="preserve"> rise</w:t>
      </w:r>
      <w:r w:rsidRPr="00BE0E18">
        <w:rPr>
          <w:sz w:val="10"/>
        </w:rPr>
        <w:t xml:space="preserve">. Another is </w:t>
      </w:r>
      <w:r w:rsidRPr="00BE0E18">
        <w:rPr>
          <w:rStyle w:val="Emphasis"/>
        </w:rPr>
        <w:t xml:space="preserve">the emergence of a </w:t>
      </w:r>
      <w:r w:rsidRPr="00BE0E18">
        <w:rPr>
          <w:rStyle w:val="Emphasis"/>
          <w:highlight w:val="cyan"/>
        </w:rPr>
        <w:t>Russia</w:t>
      </w:r>
      <w:r w:rsidRPr="00BE0E18">
        <w:rPr>
          <w:sz w:val="10"/>
        </w:rPr>
        <w:t xml:space="preserve"> much more willing to use military force and other tools, like cybertools, to have its way. We've seen </w:t>
      </w:r>
      <w:r w:rsidRPr="00BE0E18">
        <w:rPr>
          <w:rStyle w:val="StyleUnderline"/>
        </w:rPr>
        <w:t xml:space="preserve">the spread of </w:t>
      </w:r>
      <w:r w:rsidRPr="00BE0E18">
        <w:rPr>
          <w:rStyle w:val="StyleUnderline"/>
          <w:highlight w:val="cyan"/>
        </w:rPr>
        <w:t>nuclear</w:t>
      </w:r>
      <w:r w:rsidRPr="00BE0E18">
        <w:rPr>
          <w:rStyle w:val="StyleUnderline"/>
        </w:rPr>
        <w:t xml:space="preserve"> weapons and missiles to </w:t>
      </w:r>
      <w:r w:rsidRPr="00BE0E18">
        <w:rPr>
          <w:rStyle w:val="Emphasis"/>
        </w:rPr>
        <w:t xml:space="preserve">North </w:t>
      </w:r>
      <w:r w:rsidRPr="00BE0E18">
        <w:rPr>
          <w:rStyle w:val="Emphasis"/>
          <w:highlight w:val="cyan"/>
        </w:rPr>
        <w:t>Korea</w:t>
      </w:r>
      <w:r w:rsidRPr="00BE0E18">
        <w:rPr>
          <w:sz w:val="10"/>
        </w:rPr>
        <w:t xml:space="preserve">. We've seen the emergence of </w:t>
      </w:r>
      <w:r w:rsidRPr="00BE0E18">
        <w:rPr>
          <w:rStyle w:val="StyleUnderline"/>
        </w:rPr>
        <w:t xml:space="preserve">a much more aggressive </w:t>
      </w:r>
      <w:r w:rsidRPr="00BE0E18">
        <w:rPr>
          <w:rStyle w:val="Emphasis"/>
          <w:highlight w:val="cyan"/>
        </w:rPr>
        <w:t>Iran</w:t>
      </w:r>
      <w:r w:rsidRPr="00BE0E18">
        <w:rPr>
          <w:sz w:val="10"/>
        </w:rPr>
        <w:t xml:space="preserve">. So, in many ways, this is a world of much more distributed power, much more authoritarian, much less democratic. So you've got these changes in and of themselves. At the same time, </w:t>
      </w:r>
      <w:r w:rsidRPr="00BE0E18">
        <w:rPr>
          <w:rStyle w:val="StyleUnderline"/>
        </w:rPr>
        <w:t>you're having a United States that's having second or third thoughts about its willingness to play a large world role</w:t>
      </w:r>
      <w:r w:rsidRPr="00BE0E18">
        <w:rPr>
          <w:sz w:val="10"/>
        </w:rPr>
        <w:t>. And what we're also seeing is questions about our capacity to play that role.</w:t>
      </w:r>
    </w:p>
    <w:p w14:paraId="4A2783D3" w14:textId="77777777" w:rsidR="00B319CC" w:rsidRPr="00BE0E18" w:rsidRDefault="00B319CC" w:rsidP="00B319CC">
      <w:pPr>
        <w:pStyle w:val="Heading4"/>
        <w:rPr>
          <w:rFonts w:cs="Arial"/>
        </w:rPr>
      </w:pPr>
      <w:r w:rsidRPr="00BE0E18">
        <w:rPr>
          <w:rFonts w:cs="Arial"/>
          <w:u w:val="single"/>
        </w:rPr>
        <w:t>Coup</w:t>
      </w:r>
      <w:r>
        <w:rPr>
          <w:rFonts w:cs="Arial"/>
        </w:rPr>
        <w:t xml:space="preserve"> makes collapse inevitable.</w:t>
      </w:r>
    </w:p>
    <w:p w14:paraId="68F90B4B" w14:textId="77777777" w:rsidR="00B319CC" w:rsidRPr="00BE0E18" w:rsidRDefault="00B319CC" w:rsidP="00B319CC">
      <w:r w:rsidRPr="00BE0E18">
        <w:t xml:space="preserve">Jude </w:t>
      </w:r>
      <w:r w:rsidRPr="00BE0E18">
        <w:rPr>
          <w:rStyle w:val="Style13ptBold"/>
        </w:rPr>
        <w:t>Blanchette and</w:t>
      </w:r>
      <w:r w:rsidRPr="00BE0E18">
        <w:t xml:space="preserve"> Michael J. </w:t>
      </w:r>
      <w:r w:rsidRPr="00BE0E18">
        <w:rPr>
          <w:rStyle w:val="Style13ptBold"/>
        </w:rPr>
        <w:t xml:space="preserve">Green </w:t>
      </w:r>
      <w:r w:rsidRPr="00BE0E18">
        <w:t>1/8/</w:t>
      </w:r>
      <w:r w:rsidRPr="00BE0E18">
        <w:rPr>
          <w:rStyle w:val="Style13ptBold"/>
        </w:rPr>
        <w:t>21</w:t>
      </w:r>
      <w:r w:rsidRPr="00BE0E18">
        <w:t>. Jude Blanchette holds the Freeman Chair in China Studies at the Center for Strategic and International Studies (CSIS). Michael J. Green is the senior vice president for Asia at the Center for Strategic and International Studies and a professor at Georgetown University. He served as the senior National Security Council official on Asia policy during the George W. Bush administration. "The Enduring Damage of This Insurrection to U.S. Diplomacy". Foreign Policy. 1-8-2021. https://foreignpolicy.com/2021/01/08/capitol-trump-insurrection-world-reaction-china-propaganda-u-s-diplomacy/</w:t>
      </w:r>
    </w:p>
    <w:p w14:paraId="35332DB0" w14:textId="77777777" w:rsidR="00B319CC" w:rsidRPr="00BE0E18" w:rsidRDefault="00B319CC" w:rsidP="00B319CC">
      <w:pPr>
        <w:rPr>
          <w:sz w:val="16"/>
        </w:rPr>
      </w:pPr>
      <w:r w:rsidRPr="00BE0E18">
        <w:rPr>
          <w:sz w:val="16"/>
        </w:rPr>
        <w:t xml:space="preserve">It is already obvious from the reactions around the world that the violent </w:t>
      </w:r>
      <w:r w:rsidRPr="00BE0E18">
        <w:rPr>
          <w:rStyle w:val="StyleUnderline"/>
          <w:highlight w:val="cyan"/>
        </w:rPr>
        <w:t xml:space="preserve">storming </w:t>
      </w:r>
      <w:r w:rsidRPr="00BE0E18">
        <w:rPr>
          <w:rStyle w:val="StyleUnderline"/>
        </w:rPr>
        <w:t xml:space="preserve">of </w:t>
      </w:r>
      <w:r w:rsidRPr="00BE0E18">
        <w:rPr>
          <w:rStyle w:val="StyleUnderline"/>
          <w:highlight w:val="cyan"/>
        </w:rPr>
        <w:t xml:space="preserve">the </w:t>
      </w:r>
      <w:r w:rsidRPr="00BE0E18">
        <w:rPr>
          <w:rStyle w:val="StyleUnderline"/>
        </w:rPr>
        <w:t xml:space="preserve">U.S. </w:t>
      </w:r>
      <w:r w:rsidRPr="00BE0E18">
        <w:rPr>
          <w:rStyle w:val="StyleUnderline"/>
          <w:highlight w:val="cyan"/>
        </w:rPr>
        <w:t>Capitol</w:t>
      </w:r>
      <w:r w:rsidRPr="00BE0E18">
        <w:rPr>
          <w:sz w:val="16"/>
          <w:highlight w:val="cyan"/>
        </w:rPr>
        <w:t xml:space="preserve"> </w:t>
      </w:r>
      <w:r w:rsidRPr="00BE0E18">
        <w:rPr>
          <w:sz w:val="16"/>
        </w:rPr>
        <w:t xml:space="preserve">by pro-Trump insurrectionist-wannabees has </w:t>
      </w:r>
      <w:r w:rsidRPr="00BE0E18">
        <w:rPr>
          <w:rStyle w:val="StyleUnderline"/>
        </w:rPr>
        <w:t>damaged the United States’ image badly</w:t>
      </w:r>
      <w:r w:rsidRPr="00BE0E18">
        <w:rPr>
          <w:sz w:val="16"/>
        </w:rPr>
        <w:t>. But how badly? After all, the insurrectionists were removed, Republican leaders easily defeated the anti-constitutional motions of some of their members, Congress confirmed the Electoral College majority for President-elect Joe Biden, the stock market closed up, and opinion polls in the coming days will undoubtedly show that a large majority of Americans repudiate the actions of a few thousand unhinged MAGA extremists.</w:t>
      </w:r>
    </w:p>
    <w:p w14:paraId="076C92EE" w14:textId="77777777" w:rsidR="00B319CC" w:rsidRPr="00BE0E18" w:rsidRDefault="00B319CC" w:rsidP="00B319CC">
      <w:pPr>
        <w:rPr>
          <w:sz w:val="16"/>
        </w:rPr>
      </w:pPr>
      <w:r w:rsidRPr="00BE0E18">
        <w:rPr>
          <w:sz w:val="16"/>
        </w:rPr>
        <w:t xml:space="preserve">Yet </w:t>
      </w:r>
      <w:r w:rsidRPr="00BE0E18">
        <w:rPr>
          <w:rStyle w:val="Emphasis"/>
          <w:highlight w:val="cyan"/>
        </w:rPr>
        <w:t>images are stubborn</w:t>
      </w:r>
      <w:r w:rsidRPr="00BE0E18">
        <w:rPr>
          <w:rStyle w:val="Emphasis"/>
        </w:rPr>
        <w:t xml:space="preserve"> things</w:t>
      </w:r>
      <w:r w:rsidRPr="00BE0E18">
        <w:rPr>
          <w:sz w:val="16"/>
        </w:rPr>
        <w:t xml:space="preserve">. Photojournalist Eddie Adam’s iconic shot of a Saigon police chief executing a Vietcong prisoner during the Tet offensive in 1968 captured indelibly the sadness, violence, and futility of the Vietnam War. Footage of the violent Democratic Party Convention that summer in Chicago reinforced for years the image of U.S. chaos at home. </w:t>
      </w:r>
      <w:r w:rsidRPr="00BE0E18">
        <w:rPr>
          <w:rStyle w:val="StyleUnderline"/>
          <w:highlight w:val="cyan"/>
        </w:rPr>
        <w:t xml:space="preserve">Neither </w:t>
      </w:r>
      <w:r w:rsidRPr="00BE0E18">
        <w:rPr>
          <w:rStyle w:val="StyleUnderline"/>
        </w:rPr>
        <w:t xml:space="preserve">the American </w:t>
      </w:r>
      <w:r w:rsidRPr="00BE0E18">
        <w:rPr>
          <w:rStyle w:val="StyleUnderline"/>
          <w:highlight w:val="cyan"/>
        </w:rPr>
        <w:t xml:space="preserve">public nor </w:t>
      </w:r>
      <w:r w:rsidRPr="00BE0E18">
        <w:rPr>
          <w:rStyle w:val="StyleUnderline"/>
        </w:rPr>
        <w:t xml:space="preserve">U.S. </w:t>
      </w:r>
      <w:r w:rsidRPr="00BE0E18">
        <w:rPr>
          <w:rStyle w:val="StyleUnderline"/>
          <w:highlight w:val="cyan"/>
        </w:rPr>
        <w:t>allies could shake</w:t>
      </w:r>
      <w:r w:rsidRPr="00BE0E18">
        <w:rPr>
          <w:sz w:val="16"/>
          <w:highlight w:val="cyan"/>
        </w:rPr>
        <w:t xml:space="preserve"> </w:t>
      </w:r>
      <w:r w:rsidRPr="00BE0E18">
        <w:rPr>
          <w:sz w:val="16"/>
        </w:rPr>
        <w:t xml:space="preserve">those </w:t>
      </w:r>
      <w:r w:rsidRPr="00BE0E18">
        <w:rPr>
          <w:rStyle w:val="StyleUnderline"/>
        </w:rPr>
        <w:t>images</w:t>
      </w:r>
      <w:r w:rsidRPr="00BE0E18">
        <w:rPr>
          <w:sz w:val="16"/>
        </w:rPr>
        <w:t xml:space="preserve"> from their minds, while Washington’s adversaries use them in propaganda to this day.</w:t>
      </w:r>
    </w:p>
    <w:p w14:paraId="6B4D6DB4" w14:textId="77777777" w:rsidR="00B319CC" w:rsidRPr="00BE0E18" w:rsidRDefault="00B319CC" w:rsidP="00B319CC">
      <w:pPr>
        <w:rPr>
          <w:rStyle w:val="StyleUnderline"/>
        </w:rPr>
      </w:pPr>
      <w:r w:rsidRPr="00BE0E18">
        <w:rPr>
          <w:sz w:val="16"/>
        </w:rPr>
        <w:t xml:space="preserve">Historians may someday view the violent footage of a mob </w:t>
      </w:r>
      <w:r w:rsidRPr="00BE0E18">
        <w:rPr>
          <w:rStyle w:val="StyleUnderline"/>
        </w:rPr>
        <w:t>storming the Capitol</w:t>
      </w:r>
      <w:r w:rsidRPr="00BE0E18">
        <w:rPr>
          <w:sz w:val="16"/>
        </w:rPr>
        <w:t xml:space="preserve"> waving Confederate and MAGA flags </w:t>
      </w:r>
      <w:r w:rsidRPr="00BE0E18">
        <w:rPr>
          <w:rStyle w:val="StyleUnderline"/>
        </w:rPr>
        <w:t>as</w:t>
      </w:r>
      <w:r w:rsidRPr="00BE0E18">
        <w:rPr>
          <w:sz w:val="16"/>
        </w:rPr>
        <w:t xml:space="preserve"> no less </w:t>
      </w:r>
      <w:r w:rsidRPr="00BE0E18">
        <w:rPr>
          <w:rStyle w:val="StyleUnderline"/>
        </w:rPr>
        <w:t xml:space="preserve">damaging </w:t>
      </w:r>
      <w:r w:rsidRPr="00BE0E18">
        <w:rPr>
          <w:rStyle w:val="StyleUnderline"/>
          <w:highlight w:val="cyan"/>
        </w:rPr>
        <w:t xml:space="preserve">representations of American </w:t>
      </w:r>
      <w:r w:rsidRPr="00BE0E18">
        <w:rPr>
          <w:rStyle w:val="StyleUnderline"/>
        </w:rPr>
        <w:t xml:space="preserve">strategic </w:t>
      </w:r>
      <w:r w:rsidRPr="00BE0E18">
        <w:rPr>
          <w:rStyle w:val="Emphasis"/>
        </w:rPr>
        <w:t xml:space="preserve">incompetence, disorder, and </w:t>
      </w:r>
      <w:r w:rsidRPr="00BE0E18">
        <w:rPr>
          <w:rStyle w:val="Emphasis"/>
          <w:highlight w:val="cyan"/>
        </w:rPr>
        <w:t>decline</w:t>
      </w:r>
      <w:r w:rsidRPr="00BE0E18">
        <w:rPr>
          <w:sz w:val="16"/>
        </w:rPr>
        <w:t xml:space="preserve">. No U.S. ally will de-align because of what happened and Biden has an unprecedented opportunity to draw together NATO and Asian allies around the common challenges posed by Chinese and Russian coercive revisionism. But </w:t>
      </w:r>
      <w:r w:rsidRPr="00BE0E18">
        <w:rPr>
          <w:rStyle w:val="StyleUnderline"/>
        </w:rPr>
        <w:t xml:space="preserve">as much as </w:t>
      </w:r>
      <w:r w:rsidRPr="00BE0E18">
        <w:rPr>
          <w:rStyle w:val="StyleUnderline"/>
          <w:highlight w:val="cyan"/>
        </w:rPr>
        <w:t>allied leaders</w:t>
      </w:r>
      <w:r w:rsidRPr="00BE0E18">
        <w:rPr>
          <w:rStyle w:val="StyleUnderline"/>
        </w:rPr>
        <w:t xml:space="preserve"> welcome Biden’s leadership, they will also now face nagging </w:t>
      </w:r>
      <w:r w:rsidRPr="00BE0E18">
        <w:rPr>
          <w:rStyle w:val="StyleUnderline"/>
          <w:highlight w:val="cyan"/>
        </w:rPr>
        <w:t>question</w:t>
      </w:r>
      <w:r w:rsidRPr="00BE0E18">
        <w:rPr>
          <w:rStyle w:val="StyleUnderline"/>
        </w:rPr>
        <w:t xml:space="preserve">s from their own publics and officials about </w:t>
      </w:r>
      <w:r w:rsidRPr="00BE0E18">
        <w:rPr>
          <w:rStyle w:val="StyleUnderline"/>
          <w:highlight w:val="cyan"/>
        </w:rPr>
        <w:t xml:space="preserve">Washington’s </w:t>
      </w:r>
      <w:r w:rsidRPr="00BE0E18">
        <w:rPr>
          <w:rStyle w:val="Emphasis"/>
          <w:highlight w:val="cyan"/>
        </w:rPr>
        <w:t>reliability</w:t>
      </w:r>
      <w:r w:rsidRPr="00BE0E18">
        <w:rPr>
          <w:rStyle w:val="StyleUnderline"/>
        </w:rPr>
        <w:t xml:space="preserve">. The fact that </w:t>
      </w:r>
      <w:r w:rsidRPr="00BE0E18">
        <w:rPr>
          <w:rStyle w:val="StyleUnderline"/>
          <w:highlight w:val="cyan"/>
        </w:rPr>
        <w:t>a mob of deadbeats overwhelmed the Capitol</w:t>
      </w:r>
      <w:r w:rsidRPr="00BE0E18">
        <w:rPr>
          <w:rStyle w:val="StyleUnderline"/>
        </w:rPr>
        <w:t xml:space="preserve"> Police </w:t>
      </w:r>
      <w:r w:rsidRPr="00BE0E18">
        <w:rPr>
          <w:rStyle w:val="StyleUnderline"/>
          <w:highlight w:val="cyan"/>
        </w:rPr>
        <w:t xml:space="preserve">will reinforce </w:t>
      </w:r>
      <w:r w:rsidRPr="00BE0E18">
        <w:rPr>
          <w:rStyle w:val="StyleUnderline"/>
        </w:rPr>
        <w:t xml:space="preserve">impressions of </w:t>
      </w:r>
      <w:r w:rsidRPr="00BE0E18">
        <w:rPr>
          <w:rStyle w:val="Emphasis"/>
          <w:highlight w:val="cyan"/>
        </w:rPr>
        <w:t>incompetence</w:t>
      </w:r>
      <w:r w:rsidRPr="00BE0E18">
        <w:rPr>
          <w:rStyle w:val="StyleUnderline"/>
          <w:highlight w:val="cyan"/>
        </w:rPr>
        <w:t xml:space="preserve"> </w:t>
      </w:r>
      <w:r w:rsidRPr="00BE0E18">
        <w:rPr>
          <w:rStyle w:val="StyleUnderline"/>
        </w:rPr>
        <w:t>already planted by</w:t>
      </w:r>
      <w:r w:rsidRPr="00BE0E18">
        <w:rPr>
          <w:sz w:val="16"/>
        </w:rPr>
        <w:t xml:space="preserve"> the Trump administration’s inept response to the </w:t>
      </w:r>
      <w:r w:rsidRPr="00BE0E18">
        <w:rPr>
          <w:rStyle w:val="Emphasis"/>
        </w:rPr>
        <w:t>COVID</w:t>
      </w:r>
      <w:r w:rsidRPr="00BE0E18">
        <w:rPr>
          <w:sz w:val="16"/>
        </w:rPr>
        <w:t xml:space="preserve">-19 pandemic. </w:t>
      </w:r>
      <w:r w:rsidRPr="00BE0E18">
        <w:rPr>
          <w:rStyle w:val="Emphasis"/>
          <w:sz w:val="30"/>
          <w:szCs w:val="30"/>
          <w:highlight w:val="cyan"/>
        </w:rPr>
        <w:t>Allies who rely on treaties</w:t>
      </w:r>
      <w:r w:rsidRPr="00BE0E18">
        <w:rPr>
          <w:rStyle w:val="Emphasis"/>
          <w:sz w:val="30"/>
          <w:szCs w:val="30"/>
        </w:rPr>
        <w:t xml:space="preserve"> with the United States </w:t>
      </w:r>
      <w:r w:rsidRPr="00BE0E18">
        <w:rPr>
          <w:rStyle w:val="Emphasis"/>
          <w:sz w:val="30"/>
          <w:szCs w:val="30"/>
          <w:highlight w:val="cyan"/>
        </w:rPr>
        <w:t xml:space="preserve">for </w:t>
      </w:r>
      <w:r w:rsidRPr="00BE0E18">
        <w:rPr>
          <w:rStyle w:val="Emphasis"/>
          <w:sz w:val="30"/>
          <w:szCs w:val="30"/>
        </w:rPr>
        <w:t xml:space="preserve">their </w:t>
      </w:r>
      <w:r w:rsidRPr="00BE0E18">
        <w:rPr>
          <w:rStyle w:val="Emphasis"/>
          <w:sz w:val="30"/>
          <w:szCs w:val="30"/>
          <w:highlight w:val="cyan"/>
        </w:rPr>
        <w:t xml:space="preserve">security know </w:t>
      </w:r>
      <w:r w:rsidRPr="00BE0E18">
        <w:rPr>
          <w:rStyle w:val="Emphasis"/>
          <w:sz w:val="30"/>
          <w:szCs w:val="30"/>
        </w:rPr>
        <w:t xml:space="preserve">that </w:t>
      </w:r>
      <w:r w:rsidRPr="00BE0E18">
        <w:rPr>
          <w:rStyle w:val="Emphasis"/>
          <w:sz w:val="30"/>
          <w:szCs w:val="30"/>
          <w:highlight w:val="cyan"/>
        </w:rPr>
        <w:t>nothing is automatic</w:t>
      </w:r>
      <w:r w:rsidRPr="00BE0E18">
        <w:rPr>
          <w:sz w:val="16"/>
        </w:rPr>
        <w:t xml:space="preserve">, that the decision whether to defend them ultimately rests with the U.S. commander-in-chief, </w:t>
      </w:r>
      <w:r w:rsidRPr="00BE0E18">
        <w:rPr>
          <w:rStyle w:val="StyleUnderline"/>
          <w:highlight w:val="cyan"/>
        </w:rPr>
        <w:t xml:space="preserve">and </w:t>
      </w:r>
      <w:r w:rsidRPr="00BE0E18">
        <w:rPr>
          <w:rStyle w:val="StyleUnderline"/>
        </w:rPr>
        <w:t xml:space="preserve">that only four years ago </w:t>
      </w:r>
      <w:r w:rsidRPr="00BE0E18">
        <w:rPr>
          <w:rStyle w:val="StyleUnderline"/>
          <w:highlight w:val="cyan"/>
        </w:rPr>
        <w:t xml:space="preserve">Americans elected </w:t>
      </w:r>
      <w:r w:rsidRPr="00BE0E18">
        <w:rPr>
          <w:rStyle w:val="StyleUnderline"/>
        </w:rPr>
        <w:t>a president who just incited a mob to overturn the results of an election</w:t>
      </w:r>
      <w:r w:rsidRPr="00BE0E18">
        <w:rPr>
          <w:sz w:val="16"/>
        </w:rPr>
        <w:t xml:space="preserve">. Invoking </w:t>
      </w:r>
      <w:r w:rsidRPr="00BE0E18">
        <w:rPr>
          <w:rStyle w:val="StyleUnderline"/>
        </w:rPr>
        <w:t xml:space="preserve">the 25th amendment to remove </w:t>
      </w:r>
      <w:r w:rsidRPr="00BE0E18">
        <w:rPr>
          <w:rStyle w:val="StyleUnderline"/>
          <w:highlight w:val="cyan"/>
        </w:rPr>
        <w:t>Trump</w:t>
      </w:r>
      <w:r w:rsidRPr="00BE0E18">
        <w:rPr>
          <w:rStyle w:val="StyleUnderline"/>
        </w:rPr>
        <w:t xml:space="preserve"> from office has merit, but how chilling that must be for </w:t>
      </w:r>
      <w:r w:rsidRPr="00BE0E18">
        <w:rPr>
          <w:rStyle w:val="StyleUnderline"/>
          <w:highlight w:val="cyan"/>
        </w:rPr>
        <w:t>allies</w:t>
      </w:r>
      <w:r w:rsidRPr="00BE0E18">
        <w:rPr>
          <w:rStyle w:val="StyleUnderline"/>
        </w:rPr>
        <w:t xml:space="preserve"> who </w:t>
      </w:r>
      <w:r w:rsidRPr="00BE0E18">
        <w:rPr>
          <w:rStyle w:val="Emphasis"/>
          <w:highlight w:val="cyan"/>
        </w:rPr>
        <w:t>know where their security in a crisis ultimately rests</w:t>
      </w:r>
      <w:r w:rsidRPr="00BE0E18">
        <w:rPr>
          <w:rStyle w:val="StyleUnderline"/>
        </w:rPr>
        <w:t>.</w:t>
      </w:r>
    </w:p>
    <w:p w14:paraId="147689E7" w14:textId="77777777" w:rsidR="00B319CC" w:rsidRPr="00BE0E18" w:rsidRDefault="00B319CC" w:rsidP="00B319CC">
      <w:pPr>
        <w:pStyle w:val="Heading4"/>
        <w:rPr>
          <w:rFonts w:cs="Arial"/>
        </w:rPr>
      </w:pPr>
      <w:r w:rsidRPr="00BE0E18">
        <w:rPr>
          <w:rFonts w:cs="Arial"/>
          <w:u w:val="single"/>
        </w:rPr>
        <w:lastRenderedPageBreak/>
        <w:t>Crisis</w:t>
      </w:r>
      <w:r w:rsidRPr="00BE0E18">
        <w:rPr>
          <w:rFonts w:cs="Arial"/>
        </w:rPr>
        <w:t xml:space="preserve"> globally.</w:t>
      </w:r>
    </w:p>
    <w:p w14:paraId="229531F8" w14:textId="77777777" w:rsidR="00B319CC" w:rsidRPr="00BE0E18" w:rsidRDefault="00B319CC" w:rsidP="00B319CC">
      <w:r w:rsidRPr="00BE0E18">
        <w:t xml:space="preserve">Oliver </w:t>
      </w:r>
      <w:r w:rsidRPr="00BE0E18">
        <w:rPr>
          <w:rStyle w:val="Style13ptBold"/>
        </w:rPr>
        <w:t>Stuenkel 19</w:t>
      </w:r>
      <w:r w:rsidRPr="00BE0E18">
        <w:t>. Associate Professor of International Relations, Getulio Vargas Foundation (Brazil). “The State of Democracy in 2020: Crisis or Renewal?” Council on Foreign Relations. 12-23-19. https://www.cfr.org/councilofcouncils/global-memos/state-democracy-2020-crisis-or-renewal</w:t>
      </w:r>
    </w:p>
    <w:p w14:paraId="50AAC2C5" w14:textId="77777777" w:rsidR="00B319CC" w:rsidRPr="00BE0E18" w:rsidRDefault="00B319CC" w:rsidP="00B319CC">
      <w:pPr>
        <w:rPr>
          <w:u w:val="single"/>
        </w:rPr>
      </w:pPr>
      <w:r w:rsidRPr="00BE0E18">
        <w:rPr>
          <w:sz w:val="14"/>
        </w:rPr>
        <w:t xml:space="preserve">In many countries around the world, </w:t>
      </w:r>
      <w:r w:rsidRPr="00BE0E18">
        <w:rPr>
          <w:highlight w:val="cyan"/>
          <w:u w:val="single"/>
        </w:rPr>
        <w:t>citizens took to the streets</w:t>
      </w:r>
      <w:r w:rsidRPr="00BE0E18">
        <w:rPr>
          <w:u w:val="single"/>
        </w:rPr>
        <w:t xml:space="preserve"> this year to vent their anger against political elites, </w:t>
      </w:r>
      <w:r w:rsidRPr="00BE0E18">
        <w:rPr>
          <w:highlight w:val="cyan"/>
          <w:u w:val="single"/>
        </w:rPr>
        <w:t>suggesting</w:t>
      </w:r>
      <w:r w:rsidRPr="00BE0E18">
        <w:rPr>
          <w:u w:val="single"/>
        </w:rPr>
        <w:t xml:space="preserve"> that </w:t>
      </w:r>
      <w:r w:rsidRPr="00BE0E18">
        <w:rPr>
          <w:b/>
          <w:bCs/>
          <w:highlight w:val="cyan"/>
          <w:u w:val="single"/>
        </w:rPr>
        <w:t>democracy is in crisis</w:t>
      </w:r>
      <w:r w:rsidRPr="00BE0E18">
        <w:rPr>
          <w:b/>
          <w:bCs/>
          <w:u w:val="single"/>
        </w:rPr>
        <w:t>.</w:t>
      </w:r>
      <w:r w:rsidRPr="00BE0E18">
        <w:rPr>
          <w:sz w:val="14"/>
        </w:rPr>
        <w:t xml:space="preserve"> In Latin America alone, Bolivia, Chile, Colombia, Ecuador, Haiti, Honduras, and Nicaragua—some of them among </w:t>
      </w:r>
      <w:r w:rsidRPr="00BE0E18">
        <w:rPr>
          <w:u w:val="single"/>
        </w:rPr>
        <w:t xml:space="preserve">the region's fastest-growing </w:t>
      </w:r>
      <w:r w:rsidRPr="00BE0E18">
        <w:rPr>
          <w:highlight w:val="cyan"/>
          <w:u w:val="single"/>
        </w:rPr>
        <w:t>economies</w:t>
      </w:r>
      <w:r w:rsidRPr="00BE0E18">
        <w:rPr>
          <w:u w:val="single"/>
        </w:rPr>
        <w:t>—</w:t>
      </w:r>
      <w:r w:rsidRPr="00BE0E18">
        <w:rPr>
          <w:highlight w:val="cyan"/>
          <w:u w:val="single"/>
        </w:rPr>
        <w:t xml:space="preserve">have been </w:t>
      </w:r>
      <w:r w:rsidRPr="00BE0E18">
        <w:rPr>
          <w:b/>
          <w:bCs/>
          <w:highlight w:val="cyan"/>
          <w:u w:val="single"/>
        </w:rPr>
        <w:t>rocked by social unrest</w:t>
      </w:r>
      <w:r w:rsidRPr="00BE0E18">
        <w:rPr>
          <w:u w:val="single"/>
        </w:rPr>
        <w:t xml:space="preserve"> not seen for many years.</w:t>
      </w:r>
      <w:r w:rsidRPr="00BE0E18">
        <w:rPr>
          <w:sz w:val="14"/>
        </w:rPr>
        <w:t xml:space="preserve"> While some grievances are unique to their respective countries, most of the protests were at least partly fueled by a perception that the political establishment is unable to address popular demands, be they greater political accountability to combat corruption, as in Honduras, an erosion of democracy, as in Bolivia, or inequality and insufficient public services, as in Chile. </w:t>
      </w:r>
      <w:r w:rsidRPr="00BE0E18">
        <w:rPr>
          <w:u w:val="single"/>
        </w:rPr>
        <w:t xml:space="preserve">This trend is likely to continue into 2020. </w:t>
      </w:r>
      <w:r w:rsidRPr="00BE0E18">
        <w:rPr>
          <w:sz w:val="14"/>
        </w:rPr>
        <w:t xml:space="preserve">In many developing countries—particularly in those that saw solid economic growth during the commodities boom—progress over the past decade produced a new middle class that is more politically aware and demanding, and political elites and governance structures have failed to adapt. Antiestablishment politicians will seek to fill the resulting power vacuum, making the emergence of more Jair Bolsonaro–like figures probable. Additionally, relatively low commodity prices and other unfavorable macroeconomic factors—exacerbated by uncertainty due to the U.S.-China trade war—tend to lead to lower growth, lower social spending, lower tolerance for corruption, lower approval ratings, and more social upheaval. At the same time, these protests represent an opportunity to strengthen democracy, increase accountability, and take more effective steps to reduce inequality, just to name a few of the demands that have been voiced. Sook Jong Lee Sook Jong Lee Senior Fellow, East Asia Institute (South Korea) Global Democracy’s Four Daunting Challenges The world will continue to see four major challenges to democracy in 2020. First, </w:t>
      </w:r>
      <w:r w:rsidRPr="00BE0E18">
        <w:rPr>
          <w:highlight w:val="cyan"/>
          <w:u w:val="single"/>
        </w:rPr>
        <w:t>authoritarian states will keep up their oppression</w:t>
      </w:r>
      <w:r w:rsidRPr="00BE0E18">
        <w:rPr>
          <w:u w:val="single"/>
        </w:rPr>
        <w:t xml:space="preserve"> of media and civil society.</w:t>
      </w:r>
      <w:r w:rsidRPr="00BE0E18">
        <w:rPr>
          <w:sz w:val="14"/>
        </w:rPr>
        <w:t xml:space="preserve"> The Chinese government’s harsh reaction to the ongoing revolt in Hong Kong and the landslide victory for pro-democracy parties in District Council elections last month deserves great attention. </w:t>
      </w:r>
      <w:r w:rsidRPr="00BE0E18">
        <w:rPr>
          <w:u w:val="single"/>
        </w:rPr>
        <w:t xml:space="preserve">Media suppression in Hungary, Russia, and Turkey is also likely to continue. </w:t>
      </w:r>
      <w:r w:rsidRPr="00BE0E18">
        <w:rPr>
          <w:sz w:val="14"/>
        </w:rPr>
        <w:t xml:space="preserve">Second, attacks against certain ethnic or religious minority groups will persist. State-sponsored violence, such as in the Rohingya crisis, has mostly abated, but lone-wolf hate crimes show no sign of decline. Third, </w:t>
      </w:r>
      <w:r w:rsidRPr="00BE0E18">
        <w:rPr>
          <w:b/>
          <w:bCs/>
          <w:highlight w:val="cyan"/>
          <w:u w:val="single"/>
        </w:rPr>
        <w:t>political polarization is weakening institutions</w:t>
      </w:r>
      <w:r w:rsidRPr="00BE0E18">
        <w:rPr>
          <w:highlight w:val="cyan"/>
          <w:u w:val="single"/>
        </w:rPr>
        <w:t xml:space="preserve"> in advanced democracies</w:t>
      </w:r>
      <w:r w:rsidRPr="00BE0E18">
        <w:rPr>
          <w:sz w:val="14"/>
        </w:rPr>
        <w:t xml:space="preserve">. The unfolding U.S. presidential impeachment inquiry, the 2020 U.S. presidential election, and the United Kingdom’s Brexit drama promise to put the strength of these democracies to the test. </w:t>
      </w:r>
      <w:r w:rsidRPr="00BE0E18">
        <w:rPr>
          <w:u w:val="single"/>
        </w:rPr>
        <w:t>In Asia, both Taiwan and South Korea have upcoming elections that will also be influenced by increasingly partisan politics</w:t>
      </w:r>
      <w:r w:rsidRPr="00BE0E18">
        <w:rPr>
          <w:sz w:val="14"/>
        </w:rPr>
        <w:t xml:space="preserve">. Free elections alone will not create the common ground within societies that is critical for a heathy democracy; there must also be political compromise. Fourth, both states and individuals are exploiting digital technology to spread disinformation and incite populism. Wise regulations are needed to curb this worrisome trend. Unless these challenges are met by proactive policies from both international and local defenders of democracy, the prospects for 2020 are not bright. Global Democracy Needs Champions Thirty years ago, democracy was a vehicle for freedom. In its rivalry with totalitarian communism, which suppressed liberty for ideological reasons, every freedom fighter became a democrat. Although not all gained their freedom, their fight saturated the global market of ideas with the desire for deliverance from oppressive regimes. Paradoxically, that’s the reason why the democratic vehicle of freedom has lost its attractiveness. Desperate attempts to rebuild its appeal by expanding the catalog of inalienable human rights are doomed to fail if, as political theorist Hannah Arendt warned, these rights are just empty words, or grotesque. Today, </w:t>
      </w:r>
      <w:r w:rsidRPr="00BE0E18">
        <w:rPr>
          <w:highlight w:val="cyan"/>
          <w:u w:val="single"/>
        </w:rPr>
        <w:t>global demand is</w:t>
      </w:r>
      <w:r w:rsidRPr="00BE0E18">
        <w:rPr>
          <w:u w:val="single"/>
        </w:rPr>
        <w:t xml:space="preserve"> not for freedom, but </w:t>
      </w:r>
      <w:r w:rsidRPr="00BE0E18">
        <w:rPr>
          <w:highlight w:val="cyan"/>
          <w:u w:val="single"/>
        </w:rPr>
        <w:t>for equal access to prosperity</w:t>
      </w:r>
      <w:r w:rsidRPr="00BE0E18">
        <w:rPr>
          <w:u w:val="single"/>
        </w:rPr>
        <w:t xml:space="preserve">. Unfortunately, </w:t>
      </w:r>
      <w:r w:rsidRPr="00BE0E18">
        <w:rPr>
          <w:b/>
          <w:bCs/>
          <w:highlight w:val="cyan"/>
          <w:u w:val="single"/>
        </w:rPr>
        <w:t>democracy is not the only system perceived as capable</w:t>
      </w:r>
      <w:r w:rsidRPr="00BE0E18">
        <w:rPr>
          <w:highlight w:val="cyan"/>
          <w:u w:val="single"/>
        </w:rPr>
        <w:t xml:space="preserve"> of delivering it</w:t>
      </w:r>
      <w:r w:rsidRPr="00BE0E18">
        <w:rPr>
          <w:u w:val="single"/>
        </w:rPr>
        <w:t>.</w:t>
      </w:r>
      <w:r w:rsidRPr="00BE0E18">
        <w:rPr>
          <w:sz w:val="14"/>
        </w:rPr>
        <w:t xml:space="preserve"> Thirty years of communist China’s economic success have undermined the conviction that democracy, the rule of law, human rights, and market economies are preconditions for prosperity. </w:t>
      </w:r>
      <w:r w:rsidRPr="00BE0E18">
        <w:rPr>
          <w:u w:val="single"/>
        </w:rPr>
        <w:t xml:space="preserve">Against the backdrop of crises affecting the West, China’s economic successes have formed an attractive alternative to the Western model used in parts of Asia, Africa, and Europe. </w:t>
      </w:r>
    </w:p>
    <w:p w14:paraId="41FEEAF0" w14:textId="77777777" w:rsidR="00B319CC" w:rsidRPr="00BE0E18" w:rsidRDefault="00B319CC" w:rsidP="00B319CC">
      <w:pPr>
        <w:pStyle w:val="Heading4"/>
        <w:rPr>
          <w:rFonts w:cs="Arial"/>
        </w:rPr>
      </w:pPr>
      <w:r w:rsidRPr="00BE0E18">
        <w:rPr>
          <w:rFonts w:cs="Arial"/>
        </w:rPr>
        <w:t xml:space="preserve">OR it’s </w:t>
      </w:r>
      <w:r w:rsidRPr="00461E4D">
        <w:rPr>
          <w:rFonts w:cs="Arial"/>
          <w:u w:val="single"/>
        </w:rPr>
        <w:t>resilient</w:t>
      </w:r>
      <w:r w:rsidRPr="00BE0E18">
        <w:rPr>
          <w:rFonts w:cs="Arial"/>
        </w:rPr>
        <w:t xml:space="preserve">. </w:t>
      </w:r>
    </w:p>
    <w:p w14:paraId="6B87DE30" w14:textId="77777777" w:rsidR="00B319CC" w:rsidRPr="00BE0E18" w:rsidRDefault="00B319CC" w:rsidP="00B319CC">
      <w:r w:rsidRPr="00BE0E18">
        <w:t xml:space="preserve">Stéphane </w:t>
      </w:r>
      <w:r w:rsidRPr="00BE0E18">
        <w:rPr>
          <w:rStyle w:val="Style13ptBold"/>
        </w:rPr>
        <w:t>Dion 19</w:t>
      </w:r>
      <w:r w:rsidRPr="00BE0E18">
        <w:t>, 3-18-2019, Ambassador of Canada in Germany and Special Envoy to the European Union and Europe, "European liberal democracies facing populism: Reasons for cautious optimism," GAC, https://www.international.gc.ca/country_news-pays_nouvelles/2019-03-18-germany-allemagne.aspx?lang=eng//HM</w:t>
      </w:r>
    </w:p>
    <w:p w14:paraId="5663D1F2" w14:textId="77777777" w:rsidR="00B319CC" w:rsidRPr="00BE0E18" w:rsidRDefault="00B319CC" w:rsidP="00B319CC">
      <w:pPr>
        <w:rPr>
          <w:sz w:val="16"/>
        </w:rPr>
      </w:pPr>
      <w:r w:rsidRPr="00BE0E18">
        <w:rPr>
          <w:rStyle w:val="StyleUnderline"/>
        </w:rPr>
        <w:t>The E</w:t>
      </w:r>
      <w:r w:rsidRPr="00BE0E18">
        <w:rPr>
          <w:sz w:val="16"/>
        </w:rPr>
        <w:t xml:space="preserve">uropean </w:t>
      </w:r>
      <w:r w:rsidRPr="00BE0E18">
        <w:rPr>
          <w:rStyle w:val="StyleUnderline"/>
        </w:rPr>
        <w:t>U</w:t>
      </w:r>
      <w:r w:rsidRPr="00BE0E18">
        <w:rPr>
          <w:sz w:val="16"/>
        </w:rPr>
        <w:t xml:space="preserve">nion </w:t>
      </w:r>
      <w:r w:rsidRPr="00BE0E18">
        <w:rPr>
          <w:rStyle w:val="StyleUnderline"/>
        </w:rPr>
        <w:t>is in populism’s line of sight</w:t>
      </w:r>
      <w:r w:rsidRPr="00BE0E18">
        <w:rPr>
          <w:sz w:val="16"/>
        </w:rPr>
        <w:t>; its structure, philosophy, and policies echo populism’s targets of choice: cosmopolitism, technocracy, supra-national compromises, trade agreements, restrictive budgetary rules, and, above all, open borders within the EU.</w:t>
      </w:r>
    </w:p>
    <w:p w14:paraId="4E7A0A27" w14:textId="77777777" w:rsidR="00B319CC" w:rsidRPr="00BE0E18" w:rsidRDefault="00B319CC" w:rsidP="00B319CC">
      <w:pPr>
        <w:rPr>
          <w:sz w:val="16"/>
          <w:szCs w:val="16"/>
        </w:rPr>
      </w:pPr>
      <w:r w:rsidRPr="00BE0E18">
        <w:rPr>
          <w:sz w:val="16"/>
          <w:szCs w:val="16"/>
        </w:rPr>
        <w:lastRenderedPageBreak/>
        <w:t>The EU relies on a constant need of compromises between member states and Brussels. Populism erodes shared values and the capacity to reach such compromises, making it, for example, more difficult to reach a common ground between the Macron plan for more extensive banking union and more generous mechanisms of solidarity, and Merkel’s preoccupations for more fiscal discipline and member state accountability.</w:t>
      </w:r>
    </w:p>
    <w:p w14:paraId="3AE460D2" w14:textId="77777777" w:rsidR="00B319CC" w:rsidRPr="00BE0E18" w:rsidRDefault="00B319CC" w:rsidP="00B319CC">
      <w:pPr>
        <w:rPr>
          <w:sz w:val="16"/>
        </w:rPr>
      </w:pPr>
      <w:r w:rsidRPr="00BE0E18">
        <w:rPr>
          <w:rStyle w:val="StyleUnderline"/>
        </w:rPr>
        <w:t xml:space="preserve">But </w:t>
      </w:r>
      <w:r w:rsidRPr="00BE0E18">
        <w:rPr>
          <w:rStyle w:val="Emphasis"/>
        </w:rPr>
        <w:t>there is optimism</w:t>
      </w:r>
      <w:r w:rsidRPr="00BE0E18">
        <w:rPr>
          <w:sz w:val="16"/>
        </w:rPr>
        <w:t xml:space="preserve"> to be shared. </w:t>
      </w:r>
      <w:r w:rsidRPr="00BE0E18">
        <w:rPr>
          <w:rStyle w:val="StyleUnderline"/>
        </w:rPr>
        <w:t xml:space="preserve">The fact is that opinion </w:t>
      </w:r>
      <w:r w:rsidRPr="00BE0E18">
        <w:rPr>
          <w:rStyle w:val="StyleUnderline"/>
          <w:highlight w:val="cyan"/>
        </w:rPr>
        <w:t>polls</w:t>
      </w:r>
      <w:r w:rsidRPr="00BE0E18">
        <w:rPr>
          <w:rStyle w:val="StyleUnderline"/>
        </w:rPr>
        <w:t xml:space="preserve"> continue to </w:t>
      </w:r>
      <w:r w:rsidRPr="00BE0E18">
        <w:rPr>
          <w:rStyle w:val="StyleUnderline"/>
          <w:highlight w:val="cyan"/>
        </w:rPr>
        <w:t xml:space="preserve">show </w:t>
      </w:r>
      <w:r w:rsidRPr="00BE0E18">
        <w:rPr>
          <w:rStyle w:val="Emphasis"/>
          <w:highlight w:val="cyan"/>
        </w:rPr>
        <w:t>considerable support</w:t>
      </w:r>
      <w:r w:rsidRPr="00BE0E18">
        <w:rPr>
          <w:rStyle w:val="StyleUnderline"/>
          <w:highlight w:val="cyan"/>
        </w:rPr>
        <w:t xml:space="preserve"> for </w:t>
      </w:r>
      <w:r w:rsidRPr="00BE0E18">
        <w:rPr>
          <w:rStyle w:val="Emphasis"/>
          <w:highlight w:val="cyan"/>
        </w:rPr>
        <w:t>democratic</w:t>
      </w:r>
      <w:r w:rsidRPr="00BE0E18">
        <w:rPr>
          <w:rStyle w:val="StyleUnderline"/>
        </w:rPr>
        <w:t xml:space="preserve"> and accountable </w:t>
      </w:r>
      <w:r w:rsidRPr="00BE0E18">
        <w:rPr>
          <w:rStyle w:val="Emphasis"/>
          <w:highlight w:val="cyan"/>
        </w:rPr>
        <w:t>government</w:t>
      </w:r>
      <w:r w:rsidRPr="00BE0E18">
        <w:rPr>
          <w:rStyle w:val="StyleUnderline"/>
        </w:rPr>
        <w:t xml:space="preserve"> and that a clear majority of Europeans cherish the view of themselves as tolerant, open, and diverse</w:t>
      </w:r>
      <w:r w:rsidRPr="00BE0E18">
        <w:rPr>
          <w:sz w:val="16"/>
        </w:rPr>
        <w:t>. Most Europeans continue to see the European Union with pride, as a grand achievement of and for humankind, a unique fabric of peace and democracy.</w:t>
      </w:r>
    </w:p>
    <w:p w14:paraId="66632C48" w14:textId="77777777" w:rsidR="00B319CC" w:rsidRPr="00BE0E18" w:rsidRDefault="00B319CC" w:rsidP="00B319CC">
      <w:pPr>
        <w:rPr>
          <w:sz w:val="16"/>
        </w:rPr>
      </w:pPr>
      <w:r w:rsidRPr="00BE0E18">
        <w:rPr>
          <w:rStyle w:val="Emphasis"/>
          <w:highlight w:val="cyan"/>
        </w:rPr>
        <w:t>No other country</w:t>
      </w:r>
      <w:r w:rsidRPr="00BE0E18">
        <w:rPr>
          <w:rStyle w:val="StyleUnderline"/>
          <w:highlight w:val="cyan"/>
        </w:rPr>
        <w:t xml:space="preserve"> followed the U</w:t>
      </w:r>
      <w:r w:rsidRPr="00BE0E18">
        <w:rPr>
          <w:sz w:val="16"/>
        </w:rPr>
        <w:t xml:space="preserve">nited </w:t>
      </w:r>
      <w:r w:rsidRPr="00BE0E18">
        <w:rPr>
          <w:rStyle w:val="StyleUnderline"/>
          <w:highlight w:val="cyan"/>
        </w:rPr>
        <w:t>K</w:t>
      </w:r>
      <w:r w:rsidRPr="00BE0E18">
        <w:rPr>
          <w:sz w:val="16"/>
        </w:rPr>
        <w:t xml:space="preserve">ingdom </w:t>
      </w:r>
      <w:r w:rsidRPr="00BE0E18">
        <w:rPr>
          <w:rStyle w:val="StyleUnderline"/>
        </w:rPr>
        <w:t>in its</w:t>
      </w:r>
      <w:r w:rsidRPr="00BE0E18">
        <w:rPr>
          <w:sz w:val="16"/>
        </w:rPr>
        <w:t xml:space="preserve"> bitter </w:t>
      </w:r>
      <w:r w:rsidRPr="00BE0E18">
        <w:rPr>
          <w:rStyle w:val="StyleUnderline"/>
        </w:rPr>
        <w:t>attempt to exit the E</w:t>
      </w:r>
      <w:r w:rsidRPr="00BE0E18">
        <w:rPr>
          <w:sz w:val="16"/>
        </w:rPr>
        <w:t xml:space="preserve">uropean </w:t>
      </w:r>
      <w:r w:rsidRPr="00BE0E18">
        <w:rPr>
          <w:rStyle w:val="StyleUnderline"/>
        </w:rPr>
        <w:t>U</w:t>
      </w:r>
      <w:r w:rsidRPr="00BE0E18">
        <w:rPr>
          <w:sz w:val="16"/>
        </w:rPr>
        <w:t xml:space="preserve">nion. In fact, far from having created a domino effect, </w:t>
      </w:r>
      <w:r w:rsidRPr="00BE0E18">
        <w:rPr>
          <w:rStyle w:val="StyleUnderline"/>
        </w:rPr>
        <w:t>the sad spectacle of</w:t>
      </w:r>
      <w:r w:rsidRPr="00BE0E18">
        <w:rPr>
          <w:sz w:val="16"/>
        </w:rPr>
        <w:t xml:space="preserve"> the </w:t>
      </w:r>
      <w:r w:rsidRPr="00BE0E18">
        <w:rPr>
          <w:rStyle w:val="StyleUnderline"/>
          <w:highlight w:val="cyan"/>
        </w:rPr>
        <w:t>Brexit</w:t>
      </w:r>
      <w:r w:rsidRPr="00BE0E18">
        <w:rPr>
          <w:sz w:val="16"/>
        </w:rPr>
        <w:t xml:space="preserve"> saga is likely to have </w:t>
      </w:r>
      <w:r w:rsidRPr="00BE0E18">
        <w:rPr>
          <w:rStyle w:val="Emphasis"/>
          <w:highlight w:val="cyan"/>
        </w:rPr>
        <w:t>strengthened</w:t>
      </w:r>
      <w:r w:rsidRPr="00BE0E18">
        <w:rPr>
          <w:rStyle w:val="StyleUnderline"/>
        </w:rPr>
        <w:t xml:space="preserve"> Europeans’ </w:t>
      </w:r>
      <w:r w:rsidRPr="00BE0E18">
        <w:rPr>
          <w:rStyle w:val="Emphasis"/>
          <w:highlight w:val="cyan"/>
        </w:rPr>
        <w:t>support</w:t>
      </w:r>
      <w:r w:rsidRPr="00BE0E18">
        <w:rPr>
          <w:rStyle w:val="StyleUnderline"/>
          <w:highlight w:val="cyan"/>
        </w:rPr>
        <w:t xml:space="preserve"> for the</w:t>
      </w:r>
      <w:r w:rsidRPr="00BE0E18">
        <w:rPr>
          <w:sz w:val="16"/>
          <w:szCs w:val="16"/>
        </w:rPr>
        <w:t xml:space="preserve">ir </w:t>
      </w:r>
      <w:r w:rsidRPr="00BE0E18">
        <w:rPr>
          <w:rStyle w:val="StyleUnderline"/>
          <w:highlight w:val="cyan"/>
        </w:rPr>
        <w:t>union</w:t>
      </w:r>
      <w:r w:rsidRPr="00BE0E18">
        <w:rPr>
          <w:sz w:val="16"/>
        </w:rPr>
        <w:t xml:space="preserve">. </w:t>
      </w:r>
      <w:r w:rsidRPr="00BE0E18">
        <w:rPr>
          <w:rStyle w:val="StyleUnderline"/>
        </w:rPr>
        <w:t xml:space="preserve">In polls, the EU’s image is the most </w:t>
      </w:r>
      <w:r w:rsidRPr="00BE0E18">
        <w:rPr>
          <w:rStyle w:val="Emphasis"/>
        </w:rPr>
        <w:t>positive</w:t>
      </w:r>
      <w:r w:rsidRPr="00BE0E18">
        <w:rPr>
          <w:rStyle w:val="StyleUnderline"/>
        </w:rPr>
        <w:t xml:space="preserve"> it has been since 2009</w:t>
      </w:r>
      <w:r w:rsidRPr="00BE0E18">
        <w:rPr>
          <w:sz w:val="16"/>
        </w:rPr>
        <w:t xml:space="preserve">, surpassing that of national governments and parliaments, </w:t>
      </w:r>
      <w:r w:rsidRPr="00BE0E18">
        <w:rPr>
          <w:rStyle w:val="StyleUnderline"/>
        </w:rPr>
        <w:t>including in Hungary and Poland</w:t>
      </w:r>
      <w:r w:rsidRPr="00BE0E18">
        <w:rPr>
          <w:sz w:val="16"/>
        </w:rPr>
        <w:t>.15  Meanwhile, Turkey and non-EU Balkan and East European countries want to join this union.</w:t>
      </w:r>
    </w:p>
    <w:p w14:paraId="05A6B7C0" w14:textId="77777777" w:rsidR="00B319CC" w:rsidRPr="00BE0E18" w:rsidRDefault="00B319CC" w:rsidP="00B319CC">
      <w:pPr>
        <w:rPr>
          <w:sz w:val="16"/>
          <w:szCs w:val="16"/>
        </w:rPr>
      </w:pPr>
      <w:r w:rsidRPr="00BE0E18">
        <w:rPr>
          <w:sz w:val="16"/>
          <w:szCs w:val="16"/>
        </w:rPr>
        <w:t>The EU borderless area, called as you know the Schengen zone, allowing the free mobility of 420 million people, covering 26 countries, 4.3 million square kilometers, is certainly a difficult entity to manage, but it is also quite an accomplishment, appreciated every day, in airports, train stations and highways by its citizens. Despite all the controversies about the Eurozone, there is no popular support to leave the common currency. The most Eurosceptic countries remain closer to a reformist approach rather than a rejectionist one.</w:t>
      </w:r>
    </w:p>
    <w:p w14:paraId="67E4024F" w14:textId="77777777" w:rsidR="00B319CC" w:rsidRPr="00BE0E18" w:rsidRDefault="00B319CC" w:rsidP="00B319CC">
      <w:pPr>
        <w:rPr>
          <w:sz w:val="16"/>
        </w:rPr>
      </w:pPr>
      <w:r w:rsidRPr="00BE0E18">
        <w:rPr>
          <w:rStyle w:val="StyleUnderline"/>
        </w:rPr>
        <w:t>Despite the</w:t>
      </w:r>
      <w:r w:rsidRPr="00BE0E18">
        <w:rPr>
          <w:sz w:val="16"/>
        </w:rPr>
        <w:t xml:space="preserve"> strong </w:t>
      </w:r>
      <w:r w:rsidRPr="00BE0E18">
        <w:rPr>
          <w:rStyle w:val="StyleUnderline"/>
        </w:rPr>
        <w:t>likelihood that populists</w:t>
      </w:r>
      <w:r w:rsidRPr="00BE0E18">
        <w:rPr>
          <w:sz w:val="16"/>
        </w:rPr>
        <w:t xml:space="preserve"> and Eurosceptic parties </w:t>
      </w:r>
      <w:r w:rsidRPr="00BE0E18">
        <w:rPr>
          <w:rStyle w:val="StyleUnderline"/>
        </w:rPr>
        <w:t>will increase their representation in the next European Parliament</w:t>
      </w:r>
      <w:r w:rsidRPr="00BE0E18">
        <w:rPr>
          <w:sz w:val="16"/>
        </w:rPr>
        <w:t xml:space="preserve">, the risks are very low that the May 2019 elections will result in a Eurosceptic parliament. </w:t>
      </w:r>
      <w:r w:rsidRPr="00BE0E18">
        <w:rPr>
          <w:rStyle w:val="StyleUnderline"/>
        </w:rPr>
        <w:t xml:space="preserve">The popular </w:t>
      </w:r>
      <w:r w:rsidRPr="00BE0E18">
        <w:rPr>
          <w:rStyle w:val="StyleUnderline"/>
          <w:highlight w:val="cyan"/>
        </w:rPr>
        <w:t>support for</w:t>
      </w:r>
      <w:r w:rsidRPr="00BE0E18">
        <w:rPr>
          <w:rStyle w:val="StyleUnderline"/>
        </w:rPr>
        <w:t xml:space="preserve"> these </w:t>
      </w:r>
      <w:r w:rsidRPr="00BE0E18">
        <w:rPr>
          <w:rStyle w:val="StyleUnderline"/>
          <w:highlight w:val="cyan"/>
        </w:rPr>
        <w:t>populist parties</w:t>
      </w:r>
      <w:r w:rsidRPr="00BE0E18">
        <w:rPr>
          <w:rStyle w:val="StyleUnderline"/>
        </w:rPr>
        <w:t xml:space="preserve"> seems to have </w:t>
      </w:r>
      <w:r w:rsidRPr="00BE0E18">
        <w:rPr>
          <w:rStyle w:val="Emphasis"/>
          <w:highlight w:val="cyan"/>
        </w:rPr>
        <w:t>reached a plateau</w:t>
      </w:r>
      <w:r w:rsidRPr="00BE0E18">
        <w:rPr>
          <w:sz w:val="16"/>
        </w:rPr>
        <w:t>, as the migration flow has considerably diminished. Current projections give them around a third of the seats in the EU Parliament, which will make more difficult, but still probable, the negotiation of a functional and stable pro-EU coalition.</w:t>
      </w:r>
    </w:p>
    <w:p w14:paraId="31398E6E" w14:textId="77777777" w:rsidR="00B319CC" w:rsidRPr="00BE0E18" w:rsidRDefault="00B319CC" w:rsidP="00B319CC">
      <w:pPr>
        <w:rPr>
          <w:sz w:val="16"/>
          <w:szCs w:val="16"/>
        </w:rPr>
      </w:pPr>
      <w:r w:rsidRPr="00BE0E18">
        <w:rPr>
          <w:sz w:val="16"/>
          <w:szCs w:val="16"/>
        </w:rPr>
        <w:t>The selection of new Presidents of the European Commission and the European Council and the nomination of a new Commission is likely to be a complicated but not insurmountable task in the coming months.</w:t>
      </w:r>
    </w:p>
    <w:p w14:paraId="0819E3DC" w14:textId="77777777" w:rsidR="00B319CC" w:rsidRPr="00BE0E18" w:rsidRDefault="00B319CC" w:rsidP="00B319CC">
      <w:pPr>
        <w:rPr>
          <w:sz w:val="16"/>
          <w:szCs w:val="16"/>
        </w:rPr>
      </w:pPr>
      <w:r w:rsidRPr="00BE0E18">
        <w:rPr>
          <w:sz w:val="16"/>
          <w:szCs w:val="16"/>
        </w:rPr>
        <w:t>Conclusion</w:t>
      </w:r>
    </w:p>
    <w:p w14:paraId="644736DA" w14:textId="77777777" w:rsidR="00B319CC" w:rsidRPr="00BE0E18" w:rsidRDefault="00B319CC" w:rsidP="00B319CC">
      <w:pPr>
        <w:rPr>
          <w:sz w:val="16"/>
        </w:rPr>
      </w:pPr>
      <w:r w:rsidRPr="00BE0E18">
        <w:rPr>
          <w:sz w:val="16"/>
        </w:rPr>
        <w:t xml:space="preserve">I am confident </w:t>
      </w:r>
      <w:r w:rsidRPr="00BE0E18">
        <w:rPr>
          <w:rStyle w:val="StyleUnderline"/>
        </w:rPr>
        <w:t xml:space="preserve">that </w:t>
      </w:r>
      <w:r w:rsidRPr="00BE0E18">
        <w:rPr>
          <w:rStyle w:val="Emphasis"/>
          <w:highlight w:val="cyan"/>
        </w:rPr>
        <w:t>populism will not eviscerate</w:t>
      </w:r>
      <w:r w:rsidRPr="00BE0E18">
        <w:rPr>
          <w:rStyle w:val="Emphasis"/>
        </w:rPr>
        <w:t xml:space="preserve"> liberal </w:t>
      </w:r>
      <w:r w:rsidRPr="00BE0E18">
        <w:rPr>
          <w:rStyle w:val="Emphasis"/>
          <w:highlight w:val="cyan"/>
        </w:rPr>
        <w:t>democracy in Europe</w:t>
      </w:r>
      <w:r w:rsidRPr="00BE0E18">
        <w:rPr>
          <w:sz w:val="16"/>
        </w:rPr>
        <w:t xml:space="preserve">, </w:t>
      </w:r>
      <w:r w:rsidRPr="00BE0E18">
        <w:rPr>
          <w:rStyle w:val="StyleUnderline"/>
        </w:rPr>
        <w:t>but it is</w:t>
      </w:r>
      <w:r w:rsidRPr="00BE0E18">
        <w:rPr>
          <w:sz w:val="16"/>
        </w:rPr>
        <w:t xml:space="preserve">, and will </w:t>
      </w:r>
      <w:r w:rsidRPr="00BE0E18">
        <w:rPr>
          <w:rStyle w:val="StyleUnderline"/>
        </w:rPr>
        <w:t>likely</w:t>
      </w:r>
      <w:r w:rsidRPr="00BE0E18">
        <w:rPr>
          <w:sz w:val="16"/>
        </w:rPr>
        <w:t xml:space="preserve"> continue </w:t>
      </w:r>
      <w:r w:rsidRPr="00BE0E18">
        <w:rPr>
          <w:rStyle w:val="StyleUnderline"/>
        </w:rPr>
        <w:t>to challenge some of its key pillars</w:t>
      </w:r>
      <w:r w:rsidRPr="00BE0E18">
        <w:rPr>
          <w:sz w:val="16"/>
        </w:rPr>
        <w:t>, especially the rule of law, individual and minority rights, and social, political and religious tolerance.</w:t>
      </w:r>
    </w:p>
    <w:p w14:paraId="1B10316C" w14:textId="77777777" w:rsidR="00B319CC" w:rsidRDefault="00B319CC" w:rsidP="00B319CC">
      <w:pPr>
        <w:pStyle w:val="Heading2"/>
      </w:pPr>
      <w:r>
        <w:lastRenderedPageBreak/>
        <w:t>Inflation Advantage---1NC</w:t>
      </w:r>
    </w:p>
    <w:p w14:paraId="5744C91C" w14:textId="77777777" w:rsidR="00B319CC" w:rsidRPr="00290FDF" w:rsidRDefault="00B319CC" w:rsidP="00B319CC">
      <w:pPr>
        <w:pStyle w:val="Heading3"/>
        <w:rPr>
          <w:rFonts w:cs="Arial"/>
        </w:rPr>
      </w:pPr>
      <w:r w:rsidRPr="00290FDF">
        <w:rPr>
          <w:rFonts w:cs="Arial"/>
        </w:rPr>
        <w:lastRenderedPageBreak/>
        <w:t xml:space="preserve">AT: </w:t>
      </w:r>
      <w:r>
        <w:rPr>
          <w:rFonts w:cs="Arial"/>
        </w:rPr>
        <w:t>Internal Link</w:t>
      </w:r>
    </w:p>
    <w:p w14:paraId="04E41EF4" w14:textId="77777777" w:rsidR="00B319CC" w:rsidRPr="00290FDF" w:rsidRDefault="00B319CC" w:rsidP="00B319CC">
      <w:pPr>
        <w:pStyle w:val="Heading4"/>
        <w:rPr>
          <w:rFonts w:cs="Arial"/>
        </w:rPr>
      </w:pPr>
      <w:r w:rsidRPr="00290FDF">
        <w:rPr>
          <w:rFonts w:cs="Arial"/>
        </w:rPr>
        <w:t xml:space="preserve">Their link turn is </w:t>
      </w:r>
      <w:r w:rsidRPr="00290FDF">
        <w:rPr>
          <w:rFonts w:cs="Arial"/>
          <w:u w:val="single"/>
        </w:rPr>
        <w:t>backwards</w:t>
      </w:r>
      <w:r w:rsidRPr="00290FDF">
        <w:rPr>
          <w:rFonts w:cs="Arial"/>
        </w:rPr>
        <w:t xml:space="preserve">. Inflationary pressures are </w:t>
      </w:r>
      <w:r w:rsidRPr="00290FDF">
        <w:rPr>
          <w:rFonts w:cs="Arial"/>
          <w:u w:val="single"/>
        </w:rPr>
        <w:t>emerging</w:t>
      </w:r>
      <w:r w:rsidRPr="00290FDF">
        <w:rPr>
          <w:rFonts w:cs="Arial"/>
        </w:rPr>
        <w:t xml:space="preserve"> from highly competitive markets. </w:t>
      </w:r>
    </w:p>
    <w:p w14:paraId="3E8419B5" w14:textId="77777777" w:rsidR="00B319CC" w:rsidRPr="00290FDF" w:rsidRDefault="00B319CC" w:rsidP="00B319CC">
      <w:r w:rsidRPr="00290FDF">
        <w:t xml:space="preserve">Edward </w:t>
      </w:r>
      <w:r w:rsidRPr="00290FDF">
        <w:rPr>
          <w:rStyle w:val="Style13ptBold"/>
        </w:rPr>
        <w:t>Longe 2/22</w:t>
      </w:r>
      <w:r w:rsidRPr="00290FDF">
        <w:t>/22. Longe is a policy manager at the </w:t>
      </w:r>
      <w:hyperlink r:id="rId11" w:tgtFrame="_blank" w:history="1">
        <w:r w:rsidRPr="00290FDF">
          <w:rPr>
            <w:rStyle w:val="Hyperlink"/>
          </w:rPr>
          <w:t>American Consumer Institute</w:t>
        </w:r>
      </w:hyperlink>
      <w:r w:rsidRPr="00290FDF">
        <w:t>, a nonprofit educational and research organization. “Antitrust will not fix inflation” https://thehill.com/opinion/finance/592502-antitrust-will-not-fix-inflation?rl=1</w:t>
      </w:r>
    </w:p>
    <w:p w14:paraId="6CDB0EE4" w14:textId="77777777" w:rsidR="00B319CC" w:rsidRPr="00290FDF" w:rsidRDefault="00B319CC" w:rsidP="00B319CC">
      <w:pPr>
        <w:rPr>
          <w:u w:val="single"/>
        </w:rPr>
      </w:pPr>
      <w:r w:rsidRPr="003F754C">
        <w:rPr>
          <w:u w:val="single"/>
        </w:rPr>
        <w:t xml:space="preserve">As U.S </w:t>
      </w:r>
      <w:r w:rsidRPr="00290FDF">
        <w:rPr>
          <w:highlight w:val="cyan"/>
          <w:u w:val="single"/>
        </w:rPr>
        <w:t>inflation</w:t>
      </w:r>
      <w:r w:rsidRPr="00290FDF">
        <w:rPr>
          <w:u w:val="single"/>
        </w:rPr>
        <w:t xml:space="preserve"> </w:t>
      </w:r>
      <w:hyperlink r:id="rId12" w:tgtFrame="_blank" w:history="1">
        <w:r w:rsidRPr="00290FDF">
          <w:rPr>
            <w:rStyle w:val="Hyperlink"/>
            <w:highlight w:val="cyan"/>
            <w:u w:val="single"/>
          </w:rPr>
          <w:t>hit</w:t>
        </w:r>
        <w:r w:rsidRPr="00290FDF">
          <w:rPr>
            <w:rStyle w:val="Hyperlink"/>
            <w:u w:val="single"/>
          </w:rPr>
          <w:t xml:space="preserve"> a 40-year </w:t>
        </w:r>
        <w:r w:rsidRPr="00290FDF">
          <w:rPr>
            <w:rStyle w:val="Hyperlink"/>
            <w:highlight w:val="cyan"/>
            <w:u w:val="single"/>
          </w:rPr>
          <w:t>high</w:t>
        </w:r>
        <w:r w:rsidRPr="00290FDF">
          <w:rPr>
            <w:rStyle w:val="Hyperlink"/>
            <w:u w:val="single"/>
          </w:rPr>
          <w:t xml:space="preserve"> of 7 percent</w:t>
        </w:r>
      </w:hyperlink>
      <w:r w:rsidRPr="00290FDF">
        <w:rPr>
          <w:u w:val="single"/>
        </w:rPr>
        <w:t xml:space="preserve"> in January, </w:t>
      </w:r>
      <w:r w:rsidRPr="00290FDF">
        <w:rPr>
          <w:highlight w:val="cyan"/>
          <w:u w:val="single"/>
        </w:rPr>
        <w:t>officials</w:t>
      </w:r>
      <w:r w:rsidRPr="00290FDF">
        <w:rPr>
          <w:u w:val="single"/>
        </w:rPr>
        <w:t xml:space="preserve"> in the Biden administration </w:t>
      </w:r>
      <w:r w:rsidRPr="00290FDF">
        <w:rPr>
          <w:highlight w:val="cyan"/>
          <w:u w:val="single"/>
        </w:rPr>
        <w:t>sought</w:t>
      </w:r>
      <w:r w:rsidRPr="00290FDF">
        <w:rPr>
          <w:u w:val="single"/>
        </w:rPr>
        <w:t xml:space="preserve"> </w:t>
      </w:r>
      <w:r w:rsidRPr="00290FDF">
        <w:rPr>
          <w:highlight w:val="cyan"/>
          <w:u w:val="single"/>
        </w:rPr>
        <w:t>to</w:t>
      </w:r>
      <w:r w:rsidRPr="00290FDF">
        <w:rPr>
          <w:u w:val="single"/>
        </w:rPr>
        <w:t xml:space="preserve"> place the </w:t>
      </w:r>
      <w:r w:rsidRPr="00290FDF">
        <w:rPr>
          <w:highlight w:val="cyan"/>
          <w:u w:val="single"/>
        </w:rPr>
        <w:t>blame</w:t>
      </w:r>
      <w:r w:rsidRPr="00290FDF">
        <w:rPr>
          <w:u w:val="single"/>
        </w:rPr>
        <w:t xml:space="preserve"> squarely upon </w:t>
      </w:r>
      <w:r w:rsidRPr="00290FDF">
        <w:rPr>
          <w:highlight w:val="cyan"/>
          <w:u w:val="single"/>
        </w:rPr>
        <w:t>monopolies</w:t>
      </w:r>
      <w:r w:rsidRPr="00290FDF">
        <w:rPr>
          <w:u w:val="single"/>
        </w:rPr>
        <w:t xml:space="preserve"> manipulating prices.</w:t>
      </w:r>
      <w:r w:rsidRPr="00290FDF">
        <w:rPr>
          <w:sz w:val="10"/>
        </w:rPr>
        <w:t xml:space="preserve"> Raising the specter of monopolistic price manipulation, the White House has </w:t>
      </w:r>
      <w:hyperlink r:id="rId13" w:tgtFrame="_blank" w:history="1">
        <w:r w:rsidRPr="00290FDF">
          <w:rPr>
            <w:rStyle w:val="Hyperlink"/>
            <w:sz w:val="10"/>
          </w:rPr>
          <w:t>encouraged</w:t>
        </w:r>
      </w:hyperlink>
      <w:r w:rsidRPr="00290FDF">
        <w:rPr>
          <w:sz w:val="10"/>
        </w:rPr>
        <w:t xml:space="preserve"> the Federal Trade Commission (FTC) to investigate the matter with the possibility of enhanced enforcement. </w:t>
      </w:r>
      <w:r w:rsidRPr="00290FDF">
        <w:rPr>
          <w:u w:val="single"/>
        </w:rPr>
        <w:t xml:space="preserve">Not only is the </w:t>
      </w:r>
      <w:r w:rsidRPr="00290FDF">
        <w:rPr>
          <w:highlight w:val="cyan"/>
          <w:u w:val="single"/>
        </w:rPr>
        <w:t>allegation</w:t>
      </w:r>
      <w:r w:rsidRPr="00290FDF">
        <w:rPr>
          <w:u w:val="single"/>
        </w:rPr>
        <w:t xml:space="preserve"> </w:t>
      </w:r>
      <w:r w:rsidRPr="003F754C">
        <w:rPr>
          <w:rStyle w:val="Emphasis"/>
        </w:rPr>
        <w:t xml:space="preserve">entirely </w:t>
      </w:r>
      <w:r w:rsidRPr="00290FDF">
        <w:rPr>
          <w:rStyle w:val="Emphasis"/>
          <w:highlight w:val="cyan"/>
        </w:rPr>
        <w:t>without</w:t>
      </w:r>
      <w:r w:rsidRPr="00290FDF">
        <w:rPr>
          <w:rStyle w:val="Emphasis"/>
        </w:rPr>
        <w:t xml:space="preserve"> merit or </w:t>
      </w:r>
      <w:r w:rsidRPr="00290FDF">
        <w:rPr>
          <w:rStyle w:val="Emphasis"/>
          <w:highlight w:val="cyan"/>
        </w:rPr>
        <w:t>evidence</w:t>
      </w:r>
      <w:r w:rsidRPr="00290FDF">
        <w:rPr>
          <w:u w:val="single"/>
        </w:rPr>
        <w:t xml:space="preserve">, but it also </w:t>
      </w:r>
      <w:r w:rsidRPr="00290FDF">
        <w:rPr>
          <w:highlight w:val="cyan"/>
          <w:u w:val="single"/>
        </w:rPr>
        <w:t>mis</w:t>
      </w:r>
      <w:r w:rsidRPr="00290FDF">
        <w:rPr>
          <w:rStyle w:val="Emphasis"/>
          <w:highlight w:val="cyan"/>
        </w:rPr>
        <w:t>ses</w:t>
      </w:r>
      <w:r w:rsidRPr="00290FDF">
        <w:rPr>
          <w:rStyle w:val="Emphasis"/>
        </w:rPr>
        <w:t xml:space="preserve"> the </w:t>
      </w:r>
      <w:r w:rsidRPr="003F754C">
        <w:rPr>
          <w:rStyle w:val="Emphasis"/>
        </w:rPr>
        <w:t xml:space="preserve">underlying </w:t>
      </w:r>
      <w:r w:rsidRPr="00290FDF">
        <w:rPr>
          <w:rStyle w:val="Emphasis"/>
          <w:highlight w:val="cyan"/>
        </w:rPr>
        <w:t>causes of inflation</w:t>
      </w:r>
      <w:r w:rsidRPr="00290FDF">
        <w:rPr>
          <w:u w:val="single"/>
        </w:rPr>
        <w:t xml:space="preserve"> </w:t>
      </w:r>
      <w:r w:rsidRPr="003F754C">
        <w:rPr>
          <w:u w:val="single"/>
        </w:rPr>
        <w:t xml:space="preserve">and </w:t>
      </w:r>
      <w:r w:rsidRPr="00290FDF">
        <w:rPr>
          <w:rStyle w:val="Emphasis"/>
          <w:highlight w:val="cyan"/>
        </w:rPr>
        <w:t xml:space="preserve">represents </w:t>
      </w:r>
      <w:r w:rsidRPr="00723C37">
        <w:rPr>
          <w:rStyle w:val="Emphasis"/>
        </w:rPr>
        <w:t>nothing more than political</w:t>
      </w:r>
      <w:r w:rsidRPr="003F754C">
        <w:rPr>
          <w:rStyle w:val="Emphasis"/>
        </w:rPr>
        <w:t xml:space="preserve"> </w:t>
      </w:r>
      <w:r w:rsidRPr="00290FDF">
        <w:rPr>
          <w:rStyle w:val="Emphasis"/>
          <w:highlight w:val="cyan"/>
        </w:rPr>
        <w:t>scapegoating</w:t>
      </w:r>
      <w:r w:rsidRPr="00290FDF">
        <w:rPr>
          <w:u w:val="single"/>
        </w:rPr>
        <w:t>.</w:t>
      </w:r>
      <w:r w:rsidRPr="00290FDF">
        <w:rPr>
          <w:sz w:val="10"/>
        </w:rPr>
        <w:t xml:space="preserve"> The </w:t>
      </w:r>
      <w:r w:rsidRPr="00290FDF">
        <w:rPr>
          <w:rStyle w:val="StyleUnderline"/>
        </w:rPr>
        <w:t xml:space="preserve">allegations also ignore the reality that </w:t>
      </w:r>
      <w:r w:rsidRPr="00290FDF">
        <w:rPr>
          <w:rStyle w:val="StyleUnderline"/>
          <w:highlight w:val="cyan"/>
        </w:rPr>
        <w:t>cracking down on large companies</w:t>
      </w:r>
      <w:r w:rsidRPr="00290FDF">
        <w:rPr>
          <w:rStyle w:val="StyleUnderline"/>
        </w:rPr>
        <w:t xml:space="preserve"> </w:t>
      </w:r>
      <w:r w:rsidRPr="003F754C">
        <w:rPr>
          <w:rStyle w:val="StyleUnderline"/>
        </w:rPr>
        <w:t xml:space="preserve">might </w:t>
      </w:r>
      <w:r w:rsidRPr="00290FDF">
        <w:rPr>
          <w:rStyle w:val="Emphasis"/>
          <w:highlight w:val="cyan"/>
        </w:rPr>
        <w:t>result in higher</w:t>
      </w:r>
      <w:r w:rsidRPr="00290FDF">
        <w:rPr>
          <w:rStyle w:val="Emphasis"/>
        </w:rPr>
        <w:t xml:space="preserve"> </w:t>
      </w:r>
      <w:r w:rsidRPr="00723C37">
        <w:rPr>
          <w:rStyle w:val="Emphasis"/>
        </w:rPr>
        <w:t>— not lower</w:t>
      </w:r>
      <w:r w:rsidRPr="00290FDF">
        <w:rPr>
          <w:rStyle w:val="Emphasis"/>
        </w:rPr>
        <w:t xml:space="preserve"> — </w:t>
      </w:r>
      <w:r w:rsidRPr="00723C37">
        <w:rPr>
          <w:rStyle w:val="Emphasis"/>
        </w:rPr>
        <w:t>consumer</w:t>
      </w:r>
      <w:r w:rsidRPr="00290FDF">
        <w:rPr>
          <w:rStyle w:val="Emphasis"/>
        </w:rPr>
        <w:t xml:space="preserve"> </w:t>
      </w:r>
      <w:r w:rsidRPr="00290FDF">
        <w:rPr>
          <w:rStyle w:val="Emphasis"/>
          <w:highlight w:val="cyan"/>
        </w:rPr>
        <w:t>prices</w:t>
      </w:r>
      <w:r w:rsidRPr="00290FDF">
        <w:rPr>
          <w:rStyle w:val="Emphasis"/>
        </w:rPr>
        <w:t>,</w:t>
      </w:r>
      <w:r w:rsidRPr="00290FDF">
        <w:rPr>
          <w:rStyle w:val="StyleUnderline"/>
        </w:rPr>
        <w:t xml:space="preserve"> which does not help </w:t>
      </w:r>
      <w:r w:rsidRPr="00723C37">
        <w:rPr>
          <w:rStyle w:val="StyleUnderline"/>
        </w:rPr>
        <w:t xml:space="preserve">inflation. Rather than blaming large companies, the administration should </w:t>
      </w:r>
      <w:hyperlink r:id="rId14" w:tgtFrame="_blank" w:history="1">
        <w:r w:rsidRPr="00723C37">
          <w:rPr>
            <w:rStyle w:val="StyleUnderline"/>
          </w:rPr>
          <w:t>pursue policies</w:t>
        </w:r>
      </w:hyperlink>
      <w:r w:rsidRPr="00723C37">
        <w:rPr>
          <w:rStyle w:val="StyleUnderline"/>
        </w:rPr>
        <w:t xml:space="preserve"> that could have a real impact, notably </w:t>
      </w:r>
      <w:r w:rsidRPr="00723C37">
        <w:rPr>
          <w:rStyle w:val="Emphasis"/>
        </w:rPr>
        <w:t>cutting government waste</w:t>
      </w:r>
      <w:r w:rsidRPr="00723C37">
        <w:rPr>
          <w:rStyle w:val="StyleUnderline"/>
        </w:rPr>
        <w:t xml:space="preserve">, </w:t>
      </w:r>
      <w:r w:rsidRPr="00723C37">
        <w:rPr>
          <w:rStyle w:val="Emphasis"/>
        </w:rPr>
        <w:t>easing tariffs</w:t>
      </w:r>
      <w:r w:rsidRPr="00723C37">
        <w:rPr>
          <w:rStyle w:val="StyleUnderline"/>
        </w:rPr>
        <w:t xml:space="preserve">, and </w:t>
      </w:r>
      <w:r w:rsidRPr="00723C37">
        <w:rPr>
          <w:rStyle w:val="Emphasis"/>
        </w:rPr>
        <w:t>incentivizing domestic production</w:t>
      </w:r>
      <w:r w:rsidRPr="00290FDF">
        <w:rPr>
          <w:rStyle w:val="StyleUnderline"/>
        </w:rPr>
        <w:t xml:space="preserve">. </w:t>
      </w:r>
      <w:r w:rsidRPr="00290FDF">
        <w:rPr>
          <w:sz w:val="10"/>
        </w:rPr>
        <w:t xml:space="preserve">The White House’s misguided belief that large companies are driving inflation was made public in November 2021 when </w:t>
      </w:r>
      <w:hyperlink r:id="rId15" w:tgtFrame="_blank" w:history="1">
        <w:r w:rsidRPr="00290FDF">
          <w:rPr>
            <w:rStyle w:val="Hyperlink"/>
            <w:sz w:val="10"/>
          </w:rPr>
          <w:t>Biden sent a letter</w:t>
        </w:r>
      </w:hyperlink>
      <w:r w:rsidRPr="00290FDF">
        <w:rPr>
          <w:sz w:val="10"/>
        </w:rPr>
        <w:t xml:space="preserve"> to the FTC Chairwoman Lina Kahn alleging “mounting evidence of anti-consumer behavior by oil-and-gas companies.” He then instructed the FTC to “bring all of the Commission’s tools to bear if you uncover any wrongdoing.” Biden later issued the same instructions to the </w:t>
      </w:r>
      <w:hyperlink r:id="rId16" w:tgtFrame="_blank" w:history="1">
        <w:r w:rsidRPr="00290FDF">
          <w:rPr>
            <w:rStyle w:val="Hyperlink"/>
            <w:sz w:val="10"/>
          </w:rPr>
          <w:t>Department of Agriculture</w:t>
        </w:r>
      </w:hyperlink>
      <w:r w:rsidRPr="00290FDF">
        <w:rPr>
          <w:sz w:val="10"/>
        </w:rPr>
        <w:t xml:space="preserve">, ordering them to “investigate large meatpackers that control a significant share of poultry and pork markets.” </w:t>
      </w:r>
      <w:r w:rsidRPr="00290FDF">
        <w:rPr>
          <w:u w:val="single"/>
        </w:rPr>
        <w:t xml:space="preserve">Despite Biden’s allegations against large companies, </w:t>
      </w:r>
      <w:r w:rsidRPr="00290FDF">
        <w:rPr>
          <w:rStyle w:val="Emphasis"/>
          <w:highlight w:val="cyan"/>
        </w:rPr>
        <w:t xml:space="preserve">economists </w:t>
      </w:r>
      <w:r w:rsidRPr="003F754C">
        <w:rPr>
          <w:rStyle w:val="Emphasis"/>
        </w:rPr>
        <w:t xml:space="preserve">are </w:t>
      </w:r>
      <w:r w:rsidRPr="00290FDF">
        <w:rPr>
          <w:rStyle w:val="Emphasis"/>
          <w:highlight w:val="cyan"/>
        </w:rPr>
        <w:t>skeptical</w:t>
      </w:r>
      <w:r w:rsidRPr="00290FDF">
        <w:rPr>
          <w:u w:val="single"/>
        </w:rPr>
        <w:t xml:space="preserve"> that </w:t>
      </w:r>
      <w:r w:rsidRPr="00290FDF">
        <w:rPr>
          <w:highlight w:val="cyan"/>
          <w:u w:val="single"/>
        </w:rPr>
        <w:t>antitrust</w:t>
      </w:r>
      <w:r w:rsidRPr="00290FDF">
        <w:rPr>
          <w:u w:val="single"/>
        </w:rPr>
        <w:t xml:space="preserve"> enforcement </w:t>
      </w:r>
      <w:r w:rsidRPr="00290FDF">
        <w:rPr>
          <w:highlight w:val="cyan"/>
          <w:u w:val="single"/>
        </w:rPr>
        <w:t>would lower prices</w:t>
      </w:r>
      <w:r w:rsidRPr="00290FDF">
        <w:rPr>
          <w:sz w:val="10"/>
        </w:rPr>
        <w:t xml:space="preserve">. In a </w:t>
      </w:r>
      <w:hyperlink r:id="rId17" w:tgtFrame="_blank" w:history="1">
        <w:r w:rsidRPr="003F754C">
          <w:rPr>
            <w:rStyle w:val="Hyperlink"/>
            <w:u w:val="single"/>
          </w:rPr>
          <w:t>survey</w:t>
        </w:r>
      </w:hyperlink>
      <w:r w:rsidRPr="003F754C">
        <w:rPr>
          <w:u w:val="single"/>
        </w:rPr>
        <w:t xml:space="preserve"> of economists from America’s top universities, </w:t>
      </w:r>
      <w:r w:rsidRPr="003F754C">
        <w:rPr>
          <w:rStyle w:val="Emphasis"/>
        </w:rPr>
        <w:t>only 5 percent of respondents agreed</w:t>
      </w:r>
      <w:r w:rsidRPr="003F754C">
        <w:rPr>
          <w:u w:val="single"/>
        </w:rPr>
        <w:t xml:space="preserve"> that “antitrust interventions could successfully reduce U.S. inflation over the next 12 months.” Additionally, only 7 percent of economists surveyed said that “a significant factor behind today’s higher</w:t>
      </w:r>
      <w:r w:rsidRPr="00290FDF">
        <w:rPr>
          <w:u w:val="single"/>
        </w:rPr>
        <w:t xml:space="preserve"> U.S. inflation is dominant corporations in uncompetitive markets taking advantage of their market power to raise prices.” </w:t>
      </w:r>
      <w:hyperlink r:id="rId18" w:history="1">
        <w:r w:rsidRPr="00290FDF">
          <w:rPr>
            <w:rStyle w:val="Hyperlink"/>
            <w:highlight w:val="cyan"/>
            <w:u w:val="single"/>
          </w:rPr>
          <w:t>President Biden</w:t>
        </w:r>
      </w:hyperlink>
      <w:r w:rsidRPr="00290FDF">
        <w:rPr>
          <w:highlight w:val="cyan"/>
          <w:u w:val="single"/>
        </w:rPr>
        <w:t>’s desire to use antitrust enforcement</w:t>
      </w:r>
      <w:r w:rsidRPr="00290FDF">
        <w:rPr>
          <w:u w:val="single"/>
        </w:rPr>
        <w:t xml:space="preserve"> to lower inflation </w:t>
      </w:r>
      <w:r w:rsidRPr="00290FDF">
        <w:rPr>
          <w:highlight w:val="cyan"/>
          <w:u w:val="single"/>
        </w:rPr>
        <w:t>ignores</w:t>
      </w:r>
      <w:r w:rsidRPr="00290FDF">
        <w:rPr>
          <w:u w:val="single"/>
        </w:rPr>
        <w:t xml:space="preserve"> the reality that </w:t>
      </w:r>
      <w:r w:rsidRPr="00290FDF">
        <w:rPr>
          <w:highlight w:val="cyan"/>
          <w:u w:val="single"/>
        </w:rPr>
        <w:t>it is</w:t>
      </w:r>
      <w:r w:rsidRPr="00290FDF">
        <w:rPr>
          <w:u w:val="single"/>
        </w:rPr>
        <w:t xml:space="preserve"> being </w:t>
      </w:r>
      <w:hyperlink r:id="rId19" w:tgtFrame="_blank" w:history="1">
        <w:r w:rsidRPr="00290FDF">
          <w:rPr>
            <w:rStyle w:val="Hyperlink"/>
            <w:highlight w:val="cyan"/>
            <w:u w:val="single"/>
          </w:rPr>
          <w:t>driven</w:t>
        </w:r>
        <w:r w:rsidRPr="00290FDF">
          <w:rPr>
            <w:rStyle w:val="Hyperlink"/>
            <w:u w:val="single"/>
          </w:rPr>
          <w:t xml:space="preserve"> </w:t>
        </w:r>
        <w:r w:rsidRPr="00290FDF">
          <w:rPr>
            <w:rStyle w:val="Hyperlink"/>
            <w:highlight w:val="cyan"/>
            <w:u w:val="single"/>
          </w:rPr>
          <w:t>by</w:t>
        </w:r>
        <w:r w:rsidRPr="00290FDF">
          <w:rPr>
            <w:rStyle w:val="Hyperlink"/>
            <w:u w:val="single"/>
          </w:rPr>
          <w:t xml:space="preserve"> a few goods and services</w:t>
        </w:r>
      </w:hyperlink>
      <w:r w:rsidRPr="00290FDF">
        <w:rPr>
          <w:u w:val="single"/>
        </w:rPr>
        <w:t xml:space="preserve"> in </w:t>
      </w:r>
      <w:r w:rsidRPr="00290FDF">
        <w:rPr>
          <w:highlight w:val="cyan"/>
          <w:u w:val="single"/>
        </w:rPr>
        <w:t>highly competitive markets</w:t>
      </w:r>
      <w:r w:rsidRPr="00290FDF">
        <w:rPr>
          <w:u w:val="single"/>
        </w:rPr>
        <w:t xml:space="preserve">, </w:t>
      </w:r>
      <w:r w:rsidRPr="00290FDF">
        <w:rPr>
          <w:highlight w:val="cyan"/>
          <w:u w:val="single"/>
        </w:rPr>
        <w:t>specifically</w:t>
      </w:r>
      <w:r w:rsidRPr="00290FDF">
        <w:rPr>
          <w:u w:val="single"/>
        </w:rPr>
        <w:t xml:space="preserve">: </w:t>
      </w:r>
      <w:r w:rsidRPr="00290FDF">
        <w:rPr>
          <w:rStyle w:val="Emphasis"/>
        </w:rPr>
        <w:t>used cars</w:t>
      </w:r>
      <w:r w:rsidRPr="00290FDF">
        <w:rPr>
          <w:u w:val="single"/>
        </w:rPr>
        <w:t xml:space="preserve">, which saw prices increase by 34 percent; </w:t>
      </w:r>
      <w:r w:rsidRPr="00290FDF">
        <w:rPr>
          <w:rStyle w:val="Emphasis"/>
          <w:highlight w:val="cyan"/>
        </w:rPr>
        <w:t>energy</w:t>
      </w:r>
      <w:r w:rsidRPr="00290FDF">
        <w:rPr>
          <w:u w:val="single"/>
        </w:rPr>
        <w:t xml:space="preserve">, which saw prices increase by 33 percent; and </w:t>
      </w:r>
      <w:r w:rsidRPr="00290FDF">
        <w:rPr>
          <w:rStyle w:val="Emphasis"/>
          <w:highlight w:val="cyan"/>
        </w:rPr>
        <w:t>gasoline</w:t>
      </w:r>
      <w:r w:rsidRPr="00290FDF">
        <w:rPr>
          <w:u w:val="single"/>
        </w:rPr>
        <w:t xml:space="preserve">, which saw a 58 percent increase. </w:t>
      </w:r>
      <w:r w:rsidRPr="00290FDF">
        <w:rPr>
          <w:rStyle w:val="StyleUnderline"/>
        </w:rPr>
        <w:t xml:space="preserve">While these sectors saw significant increases in prices, they are </w:t>
      </w:r>
      <w:r w:rsidRPr="00290FDF">
        <w:rPr>
          <w:rStyle w:val="Emphasis"/>
        </w:rPr>
        <w:t xml:space="preserve">also </w:t>
      </w:r>
      <w:r w:rsidRPr="00290FDF">
        <w:rPr>
          <w:rStyle w:val="Emphasis"/>
          <w:highlight w:val="cyan"/>
        </w:rPr>
        <w:t xml:space="preserve">among </w:t>
      </w:r>
      <w:r w:rsidRPr="003F754C">
        <w:rPr>
          <w:rStyle w:val="Emphasis"/>
        </w:rPr>
        <w:t xml:space="preserve">the </w:t>
      </w:r>
      <w:r w:rsidRPr="00290FDF">
        <w:rPr>
          <w:rStyle w:val="Emphasis"/>
          <w:highlight w:val="cyan"/>
        </w:rPr>
        <w:t>most</w:t>
      </w:r>
      <w:r w:rsidRPr="00290FDF">
        <w:rPr>
          <w:rStyle w:val="Emphasis"/>
        </w:rPr>
        <w:t xml:space="preserve"> </w:t>
      </w:r>
      <w:r w:rsidRPr="00290FDF">
        <w:rPr>
          <w:rStyle w:val="Emphasis"/>
          <w:highlight w:val="cyan"/>
        </w:rPr>
        <w:t>competitive</w:t>
      </w:r>
      <w:r w:rsidRPr="00290FDF">
        <w:rPr>
          <w:rStyle w:val="StyleUnderline"/>
        </w:rPr>
        <w:t>.</w:t>
      </w:r>
      <w:r w:rsidRPr="00290FDF">
        <w:rPr>
          <w:sz w:val="10"/>
        </w:rPr>
        <w:t xml:space="preserve"> For example, in the </w:t>
      </w:r>
      <w:hyperlink r:id="rId20" w:tgtFrame="_blank" w:history="1">
        <w:r w:rsidRPr="00290FDF">
          <w:rPr>
            <w:rStyle w:val="Hyperlink"/>
            <w:sz w:val="10"/>
          </w:rPr>
          <w:t>gasoline sector</w:t>
        </w:r>
      </w:hyperlink>
      <w:r w:rsidRPr="00290FDF">
        <w:rPr>
          <w:sz w:val="10"/>
        </w:rPr>
        <w:t xml:space="preserve">, five large companies operate in the U.S., and no single company owns more than a 12.5 percent market share. The </w:t>
      </w:r>
      <w:hyperlink r:id="rId21" w:tgtFrame="_blank" w:history="1">
        <w:r w:rsidRPr="00290FDF">
          <w:rPr>
            <w:rStyle w:val="Hyperlink"/>
            <w:sz w:val="10"/>
          </w:rPr>
          <w:t>used car market</w:t>
        </w:r>
      </w:hyperlink>
      <w:r w:rsidRPr="00290FDF">
        <w:rPr>
          <w:sz w:val="10"/>
        </w:rPr>
        <w:t xml:space="preserve"> is also highly competitive — “the top 10 used vehicle retailers contribute to less than 10 percent of used car sales in the U.S.” The </w:t>
      </w:r>
      <w:hyperlink r:id="rId22" w:tgtFrame="_blank" w:history="1">
        <w:r w:rsidRPr="00290FDF">
          <w:rPr>
            <w:rStyle w:val="Hyperlink"/>
            <w:sz w:val="10"/>
          </w:rPr>
          <w:t>energy market</w:t>
        </w:r>
      </w:hyperlink>
      <w:r w:rsidRPr="00290FDF">
        <w:rPr>
          <w:sz w:val="10"/>
        </w:rPr>
        <w:t xml:space="preserve"> is also highly competitive, with numerous providers existing in the marketplace and offering consumers multiple energy sources. The </w:t>
      </w:r>
      <w:r w:rsidRPr="00290FDF">
        <w:rPr>
          <w:u w:val="single"/>
        </w:rPr>
        <w:t xml:space="preserve">highly competitive nature of industries driving inflation shows that </w:t>
      </w:r>
      <w:r w:rsidRPr="00290FDF">
        <w:rPr>
          <w:highlight w:val="cyan"/>
          <w:u w:val="single"/>
        </w:rPr>
        <w:t>antitrust</w:t>
      </w:r>
      <w:r w:rsidRPr="00290FDF">
        <w:rPr>
          <w:u w:val="single"/>
        </w:rPr>
        <w:t xml:space="preserve"> enforcement is </w:t>
      </w:r>
      <w:r w:rsidRPr="00290FDF">
        <w:rPr>
          <w:rStyle w:val="Emphasis"/>
          <w:highlight w:val="cyan"/>
        </w:rPr>
        <w:t>simply</w:t>
      </w:r>
      <w:r w:rsidRPr="00290FDF">
        <w:rPr>
          <w:rStyle w:val="Emphasis"/>
        </w:rPr>
        <w:t xml:space="preserve"> the </w:t>
      </w:r>
      <w:r w:rsidRPr="00290FDF">
        <w:rPr>
          <w:rStyle w:val="Emphasis"/>
          <w:highlight w:val="cyan"/>
        </w:rPr>
        <w:t>wrong tool to lower prices for</w:t>
      </w:r>
      <w:r w:rsidRPr="00290FDF">
        <w:rPr>
          <w:rStyle w:val="Emphasis"/>
        </w:rPr>
        <w:t xml:space="preserve"> </w:t>
      </w:r>
      <w:r w:rsidRPr="00290FDF">
        <w:rPr>
          <w:rStyle w:val="Emphasis"/>
          <w:highlight w:val="cyan"/>
        </w:rPr>
        <w:t>consumers</w:t>
      </w:r>
      <w:r w:rsidRPr="00290FDF">
        <w:rPr>
          <w:u w:val="single"/>
        </w:rPr>
        <w:t xml:space="preserve">, </w:t>
      </w:r>
      <w:r w:rsidRPr="00290FDF">
        <w:rPr>
          <w:highlight w:val="cyan"/>
          <w:u w:val="single"/>
        </w:rPr>
        <w:t>and</w:t>
      </w:r>
      <w:r w:rsidRPr="00290FDF">
        <w:rPr>
          <w:u w:val="single"/>
        </w:rPr>
        <w:t xml:space="preserve"> the </w:t>
      </w:r>
      <w:r w:rsidRPr="00290FDF">
        <w:rPr>
          <w:highlight w:val="cyan"/>
          <w:u w:val="single"/>
        </w:rPr>
        <w:t>admin</w:t>
      </w:r>
      <w:r w:rsidRPr="00290FDF">
        <w:rPr>
          <w:u w:val="single"/>
        </w:rPr>
        <w:t xml:space="preserve">istration </w:t>
      </w:r>
      <w:r w:rsidRPr="00290FDF">
        <w:rPr>
          <w:rStyle w:val="Emphasis"/>
          <w:highlight w:val="cyan"/>
        </w:rPr>
        <w:t>needs to address supply-side issues</w:t>
      </w:r>
      <w:r w:rsidRPr="00290FDF">
        <w:rPr>
          <w:rStyle w:val="Emphasis"/>
        </w:rPr>
        <w:t xml:space="preserve">, </w:t>
      </w:r>
      <w:r w:rsidRPr="00290FDF">
        <w:rPr>
          <w:rStyle w:val="Emphasis"/>
          <w:highlight w:val="cyan"/>
        </w:rPr>
        <w:t>not</w:t>
      </w:r>
      <w:r w:rsidRPr="00290FDF">
        <w:rPr>
          <w:rStyle w:val="Emphasis"/>
        </w:rPr>
        <w:t xml:space="preserve"> </w:t>
      </w:r>
      <w:r w:rsidRPr="00290FDF">
        <w:rPr>
          <w:rStyle w:val="Emphasis"/>
          <w:highlight w:val="cyan"/>
        </w:rPr>
        <w:t>market concentration</w:t>
      </w:r>
      <w:r w:rsidRPr="00290FDF">
        <w:rPr>
          <w:u w:val="single"/>
        </w:rPr>
        <w:t xml:space="preserve">. </w:t>
      </w:r>
      <w:r w:rsidRPr="00290FDF">
        <w:rPr>
          <w:rStyle w:val="StyleUnderline"/>
        </w:rPr>
        <w:t xml:space="preserve">Biden’s allegation that large companies increase consumer prices also </w:t>
      </w:r>
      <w:r w:rsidRPr="00290FDF">
        <w:rPr>
          <w:rStyle w:val="Emphasis"/>
        </w:rPr>
        <w:t>ignores economic realities</w:t>
      </w:r>
      <w:r w:rsidRPr="00290FDF">
        <w:rPr>
          <w:rStyle w:val="StyleUnderline"/>
        </w:rPr>
        <w:t xml:space="preserve"> that they routinely offer lower prices</w:t>
      </w:r>
      <w:r w:rsidRPr="00290FDF">
        <w:rPr>
          <w:sz w:val="10"/>
        </w:rPr>
        <w:t xml:space="preserve">. When </w:t>
      </w:r>
      <w:hyperlink r:id="rId23" w:anchor=":~:text=In%25202017%252C%2520Amazon%2520entered%2520the,purchase%2520was%2520a%2520cataclysmic%2520event." w:tgtFrame="_blank" w:history="1">
        <w:r w:rsidRPr="00290FDF">
          <w:rPr>
            <w:rStyle w:val="Hyperlink"/>
            <w:sz w:val="10"/>
          </w:rPr>
          <w:t>Amazon purchased Whole Foods</w:t>
        </w:r>
      </w:hyperlink>
      <w:r w:rsidRPr="00290FDF">
        <w:rPr>
          <w:sz w:val="10"/>
        </w:rPr>
        <w:t xml:space="preserve"> in 2017, the tech giant used its supply chain and purchasing power </w:t>
      </w:r>
      <w:hyperlink r:id="rId24" w:tgtFrame="_blank" w:history="1">
        <w:r w:rsidRPr="00290FDF">
          <w:rPr>
            <w:rStyle w:val="Hyperlink"/>
            <w:sz w:val="10"/>
          </w:rPr>
          <w:t>to cut prices</w:t>
        </w:r>
      </w:hyperlink>
      <w:r w:rsidRPr="00290FDF">
        <w:rPr>
          <w:sz w:val="10"/>
        </w:rPr>
        <w:t xml:space="preserve">. Similarly, when Facebook acquired </w:t>
      </w:r>
      <w:hyperlink r:id="rId25" w:tgtFrame="_blank" w:history="1">
        <w:r w:rsidRPr="00290FDF">
          <w:rPr>
            <w:rStyle w:val="Hyperlink"/>
            <w:sz w:val="10"/>
          </w:rPr>
          <w:t>WhatsApp</w:t>
        </w:r>
      </w:hyperlink>
      <w:r w:rsidRPr="00290FDF">
        <w:rPr>
          <w:sz w:val="10"/>
        </w:rPr>
        <w:t xml:space="preserve">, it cut the annual subscription fee, allowing consumers to access secure mobile messaging for free. The examples of Whole Foods and WhatsApp show that large companies can lower prices for consumers rather than raising them. However, it also raises the possibility that cracking down on large companies could see consumers paying more for goods and services, further inflating prices. </w:t>
      </w:r>
      <w:r w:rsidRPr="00290FDF">
        <w:rPr>
          <w:rStyle w:val="StyleUnderline"/>
        </w:rPr>
        <w:t xml:space="preserve">While encouraging federal agencies to investigate the practices of large corporations may be a politically smart move given Biden’s low approval ratings and growing concern over inflation and the state of the economy, it is clear that cracking down on large companies will </w:t>
      </w:r>
      <w:r w:rsidRPr="00290FDF">
        <w:rPr>
          <w:rStyle w:val="Emphasis"/>
        </w:rPr>
        <w:t>do little to alleviate inflationary pressures</w:t>
      </w:r>
      <w:r w:rsidRPr="00290FDF">
        <w:rPr>
          <w:sz w:val="10"/>
        </w:rPr>
        <w:t xml:space="preserve">. In fact, </w:t>
      </w:r>
      <w:r w:rsidRPr="00290FDF">
        <w:rPr>
          <w:highlight w:val="cyan"/>
          <w:u w:val="single"/>
        </w:rPr>
        <w:t>enhancing antitrust</w:t>
      </w:r>
      <w:r w:rsidRPr="00290FDF">
        <w:rPr>
          <w:u w:val="single"/>
        </w:rPr>
        <w:t xml:space="preserve"> enforcement </w:t>
      </w:r>
      <w:r w:rsidRPr="00290FDF">
        <w:rPr>
          <w:u w:val="single"/>
        </w:rPr>
        <w:lastRenderedPageBreak/>
        <w:t xml:space="preserve">might </w:t>
      </w:r>
      <w:r w:rsidRPr="00290FDF">
        <w:rPr>
          <w:highlight w:val="cyan"/>
          <w:u w:val="single"/>
        </w:rPr>
        <w:t>have</w:t>
      </w:r>
      <w:r w:rsidRPr="00290FDF">
        <w:rPr>
          <w:u w:val="single"/>
        </w:rPr>
        <w:t xml:space="preserve"> the </w:t>
      </w:r>
      <w:r w:rsidRPr="00290FDF">
        <w:rPr>
          <w:rStyle w:val="Emphasis"/>
          <w:highlight w:val="cyan"/>
        </w:rPr>
        <w:t>inverse effect</w:t>
      </w:r>
      <w:r w:rsidRPr="00290FDF">
        <w:rPr>
          <w:u w:val="single"/>
        </w:rPr>
        <w:t xml:space="preserve">. Further limiting the effectiveness of antitrust enforcement to combat inflation is that </w:t>
      </w:r>
      <w:r w:rsidRPr="00290FDF">
        <w:rPr>
          <w:rStyle w:val="Emphasis"/>
        </w:rPr>
        <w:t xml:space="preserve">inflationary pressures are emerging from highly competitive markets. </w:t>
      </w:r>
      <w:r w:rsidRPr="00290FDF">
        <w:rPr>
          <w:u w:val="single"/>
        </w:rPr>
        <w:t xml:space="preserve">Rather than scapegoating large corporations, Biden should perhaps acknowledge this reality. Once he does, he might be able to address the real causes of high inflation and diminishing consumer spending power. </w:t>
      </w:r>
    </w:p>
    <w:p w14:paraId="2AD72E60" w14:textId="77777777" w:rsidR="00B319CC" w:rsidRPr="00290FDF" w:rsidRDefault="00B319CC" w:rsidP="00B319CC">
      <w:pPr>
        <w:pStyle w:val="Heading4"/>
        <w:rPr>
          <w:rFonts w:cs="Arial"/>
        </w:rPr>
      </w:pPr>
      <w:r w:rsidRPr="00290FDF">
        <w:rPr>
          <w:rFonts w:cs="Arial"/>
        </w:rPr>
        <w:t xml:space="preserve">No </w:t>
      </w:r>
      <w:r w:rsidRPr="00290FDF">
        <w:rPr>
          <w:rFonts w:cs="Arial"/>
          <w:u w:val="single"/>
        </w:rPr>
        <w:t>causation</w:t>
      </w:r>
      <w:r w:rsidRPr="00290FDF">
        <w:rPr>
          <w:rFonts w:cs="Arial"/>
        </w:rPr>
        <w:t xml:space="preserve"> between concentration and inflation. </w:t>
      </w:r>
      <w:r w:rsidRPr="00290FDF">
        <w:rPr>
          <w:rFonts w:cs="Arial"/>
          <w:u w:val="single"/>
        </w:rPr>
        <w:t>Sector-specific</w:t>
      </w:r>
      <w:r w:rsidRPr="00290FDF">
        <w:rPr>
          <w:rFonts w:cs="Arial"/>
        </w:rPr>
        <w:t xml:space="preserve"> price reductions can’t solve </w:t>
      </w:r>
      <w:r w:rsidRPr="00290FDF">
        <w:rPr>
          <w:rFonts w:cs="Arial"/>
          <w:u w:val="single"/>
        </w:rPr>
        <w:t>general</w:t>
      </w:r>
      <w:r w:rsidRPr="00290FDF">
        <w:rPr>
          <w:rFonts w:cs="Arial"/>
        </w:rPr>
        <w:t xml:space="preserve"> inflation. </w:t>
      </w:r>
    </w:p>
    <w:p w14:paraId="1C1AE1EF" w14:textId="77777777" w:rsidR="00B319CC" w:rsidRPr="00290FDF" w:rsidRDefault="00B319CC" w:rsidP="00B319CC">
      <w:r w:rsidRPr="00290FDF">
        <w:t xml:space="preserve">Dominic </w:t>
      </w:r>
      <w:r w:rsidRPr="00290FDF">
        <w:rPr>
          <w:rStyle w:val="Style13ptBold"/>
        </w:rPr>
        <w:t>Pino 1/19/</w:t>
      </w:r>
      <w:r w:rsidRPr="00290FDF">
        <w:t>22. William F. Buckley Fellow in Political Journalism at National Review Institute. “Inflation Isn’t about Antitrust” https://www.nationalreview.com/2022/01/inflation-isnt-about-antitrust/</w:t>
      </w:r>
    </w:p>
    <w:p w14:paraId="4E5A451F" w14:textId="77777777" w:rsidR="00B319CC" w:rsidRPr="00290FDF" w:rsidRDefault="00B319CC" w:rsidP="00B319CC">
      <w:pPr>
        <w:rPr>
          <w:u w:val="single"/>
        </w:rPr>
      </w:pPr>
      <w:r w:rsidRPr="00290FDF">
        <w:rPr>
          <w:sz w:val="12"/>
        </w:rPr>
        <w:t xml:space="preserve">The </w:t>
      </w:r>
      <w:r w:rsidRPr="00290FDF">
        <w:rPr>
          <w:u w:val="single"/>
        </w:rPr>
        <w:t>Biden administration</w:t>
      </w:r>
      <w:r w:rsidRPr="00290FDF">
        <w:rPr>
          <w:sz w:val="12"/>
        </w:rPr>
        <w:t xml:space="preserve"> and key Democrats such as Senator Elizabeth Warren have </w:t>
      </w:r>
      <w:r w:rsidRPr="00290FDF">
        <w:rPr>
          <w:u w:val="single"/>
        </w:rPr>
        <w:t xml:space="preserve">trotted out a new idea about </w:t>
      </w:r>
      <w:hyperlink r:id="rId26" w:tgtFrame="_blank" w:history="1">
        <w:r w:rsidRPr="00290FDF">
          <w:rPr>
            <w:rStyle w:val="Hyperlink"/>
            <w:u w:val="single"/>
          </w:rPr>
          <w:t>inflation</w:t>
        </w:r>
      </w:hyperlink>
      <w:r w:rsidRPr="00290FDF">
        <w:rPr>
          <w:sz w:val="12"/>
        </w:rPr>
        <w:t xml:space="preserve">: It’s caused by greedy monopolies. It’s not a monetary problem or a fiscal problem. </w:t>
      </w:r>
      <w:r w:rsidRPr="00290FDF">
        <w:rPr>
          <w:u w:val="single"/>
        </w:rPr>
        <w:t>It’s an antitrust problem.</w:t>
      </w:r>
      <w:r w:rsidRPr="00290FDF">
        <w:rPr>
          <w:sz w:val="12"/>
        </w:rPr>
        <w:t xml:space="preserve"> Paul Glastris, editor in chief of </w:t>
      </w:r>
      <w:r w:rsidRPr="00290FDF">
        <w:rPr>
          <w:i/>
          <w:iCs/>
          <w:sz w:val="12"/>
        </w:rPr>
        <w:t>Washington Monthly</w:t>
      </w:r>
      <w:r w:rsidRPr="00290FDF">
        <w:rPr>
          <w:sz w:val="12"/>
        </w:rPr>
        <w:t xml:space="preserve">, </w:t>
      </w:r>
      <w:hyperlink r:id="rId27" w:tgtFrame="_blank" w:history="1">
        <w:r w:rsidRPr="00290FDF">
          <w:rPr>
            <w:rStyle w:val="Hyperlink"/>
            <w:sz w:val="12"/>
          </w:rPr>
          <w:t>asks</w:t>
        </w:r>
      </w:hyperlink>
      <w:r w:rsidRPr="00290FDF">
        <w:rPr>
          <w:sz w:val="12"/>
        </w:rPr>
        <w:t xml:space="preserve"> why </w:t>
      </w:r>
      <w:r w:rsidRPr="003F754C">
        <w:rPr>
          <w:rStyle w:val="Emphasis"/>
        </w:rPr>
        <w:t xml:space="preserve">most </w:t>
      </w:r>
      <w:r w:rsidRPr="00290FDF">
        <w:rPr>
          <w:rStyle w:val="Emphasis"/>
          <w:highlight w:val="cyan"/>
        </w:rPr>
        <w:t>economists have dismissed monopolization as an</w:t>
      </w:r>
      <w:r w:rsidRPr="00290FDF">
        <w:rPr>
          <w:rStyle w:val="Emphasis"/>
        </w:rPr>
        <w:t xml:space="preserve"> </w:t>
      </w:r>
      <w:r w:rsidRPr="00290FDF">
        <w:rPr>
          <w:rStyle w:val="Emphasis"/>
          <w:highlight w:val="cyan"/>
        </w:rPr>
        <w:t>explanation for inflation</w:t>
      </w:r>
      <w:r w:rsidRPr="00290FDF">
        <w:rPr>
          <w:sz w:val="12"/>
        </w:rPr>
        <w:t xml:space="preserve">. He’s responding to the </w:t>
      </w:r>
      <w:r w:rsidRPr="00290FDF">
        <w:rPr>
          <w:i/>
          <w:iCs/>
          <w:sz w:val="12"/>
        </w:rPr>
        <w:t xml:space="preserve">Washington Post </w:t>
      </w:r>
      <w:r w:rsidRPr="00290FDF">
        <w:rPr>
          <w:sz w:val="12"/>
        </w:rPr>
        <w:t xml:space="preserve">editorial board, which wrote </w:t>
      </w:r>
      <w:hyperlink r:id="rId28" w:tgtFrame="_blank" w:history="1">
        <w:r w:rsidRPr="00290FDF">
          <w:rPr>
            <w:rStyle w:val="Hyperlink"/>
            <w:sz w:val="12"/>
          </w:rPr>
          <w:t>a strong editorial</w:t>
        </w:r>
      </w:hyperlink>
      <w:r w:rsidRPr="00290FDF">
        <w:rPr>
          <w:sz w:val="12"/>
        </w:rPr>
        <w:t xml:space="preserve"> against the idea. Glastris writes, “I’m not sure why the </w:t>
      </w:r>
      <w:r w:rsidRPr="00290FDF">
        <w:rPr>
          <w:i/>
          <w:iCs/>
          <w:sz w:val="12"/>
        </w:rPr>
        <w:t>Post</w:t>
      </w:r>
      <w:r w:rsidRPr="00290FDF">
        <w:rPr>
          <w:sz w:val="12"/>
        </w:rPr>
        <w:t xml:space="preserve"> editorial board, much less economists like [Larry] Summers and [Dean] Baker, are so dismissive of the idea that monopolistic corporations might choose to exploit their pricing power at this moment of maximum leverage.” To understand the argument, let’s start with the economic theory on monopolies. One of the symptoms of monopoly is higher prices than those in a competitive market</w:t>
      </w:r>
      <w:r w:rsidRPr="00290FDF">
        <w:rPr>
          <w:b/>
          <w:bCs/>
          <w:sz w:val="12"/>
        </w:rPr>
        <w:t>.</w:t>
      </w:r>
      <w:r w:rsidRPr="00290FDF">
        <w:rPr>
          <w:sz w:val="12"/>
        </w:rPr>
        <w:t xml:space="preserve"> In a perfectly competitive market, firms have no price-making power at all because the market participants bargain their way to an equilibrium price that no single participant has any control over. That is, of course, a blackboard abstraction, and in the real world, firms set their own prices. But they can’t just set them at whatever they want. If McDonald’s set the price of a burger at $1,000, they probably wouldn’t sell any. They have to keep in mind what Wendy’s, Burger King, Five Guys, etc., are offering. You can see how more competitors would make it more difficult to raise prices; in our example, burger customers could just seek out another restaurant for a similar product. </w:t>
      </w:r>
      <w:r w:rsidRPr="00290FDF">
        <w:rPr>
          <w:u w:val="single"/>
        </w:rPr>
        <w:t xml:space="preserve">There’s economic logic, then, to the idea that lack of competition would result in price increases. It’s standard textbook theory. It’s an idea with which economists such as Larry Summers and Dean Baker are </w:t>
      </w:r>
      <w:r w:rsidRPr="00290FDF">
        <w:rPr>
          <w:i/>
          <w:iCs/>
          <w:u w:val="single"/>
        </w:rPr>
        <w:t>very</w:t>
      </w:r>
      <w:r w:rsidRPr="00290FDF">
        <w:rPr>
          <w:u w:val="single"/>
        </w:rPr>
        <w:t xml:space="preserve"> familiar. The reason they won’t give </w:t>
      </w:r>
      <w:r w:rsidRPr="003F754C">
        <w:rPr>
          <w:u w:val="single"/>
        </w:rPr>
        <w:t xml:space="preserve">credence to the White House’s narrative on inflation is because </w:t>
      </w:r>
      <w:r w:rsidRPr="003F754C">
        <w:rPr>
          <w:rStyle w:val="Emphasis"/>
        </w:rPr>
        <w:t>it simply isn’t true</w:t>
      </w:r>
      <w:r w:rsidRPr="003F754C">
        <w:rPr>
          <w:u w:val="single"/>
        </w:rPr>
        <w:t>. Glastris’s</w:t>
      </w:r>
      <w:r w:rsidRPr="00290FDF">
        <w:rPr>
          <w:u w:val="single"/>
        </w:rPr>
        <w:t xml:space="preserve"> counterexamples illustrate why. </w:t>
      </w:r>
      <w:r w:rsidRPr="00290FDF">
        <w:rPr>
          <w:sz w:val="12"/>
        </w:rPr>
        <w:t xml:space="preserve">First and foremost, </w:t>
      </w:r>
      <w:r w:rsidRPr="00290FDF">
        <w:rPr>
          <w:highlight w:val="cyan"/>
          <w:u w:val="single"/>
        </w:rPr>
        <w:t>inflation is defined as</w:t>
      </w:r>
      <w:r w:rsidRPr="00290FDF">
        <w:rPr>
          <w:u w:val="single"/>
        </w:rPr>
        <w:t xml:space="preserve"> </w:t>
      </w:r>
      <w:r w:rsidRPr="00290FDF">
        <w:rPr>
          <w:highlight w:val="cyan"/>
          <w:u w:val="single"/>
        </w:rPr>
        <w:t>a general increase</w:t>
      </w:r>
      <w:r w:rsidRPr="00290FDF">
        <w:rPr>
          <w:u w:val="single"/>
        </w:rPr>
        <w:t xml:space="preserve"> in the price level. “</w:t>
      </w:r>
      <w:r w:rsidRPr="00290FDF">
        <w:rPr>
          <w:highlight w:val="cyan"/>
          <w:u w:val="single"/>
        </w:rPr>
        <w:t>General</w:t>
      </w:r>
      <w:r w:rsidRPr="00290FDF">
        <w:rPr>
          <w:u w:val="single"/>
        </w:rPr>
        <w:t xml:space="preserve">” </w:t>
      </w:r>
      <w:r w:rsidRPr="00290FDF">
        <w:rPr>
          <w:highlight w:val="cyan"/>
          <w:u w:val="single"/>
        </w:rPr>
        <w:t>is the operative word</w:t>
      </w:r>
      <w:r w:rsidRPr="00290FDF">
        <w:rPr>
          <w:u w:val="single"/>
        </w:rPr>
        <w:t xml:space="preserve"> there. Glastris writes, “</w:t>
      </w:r>
      <w:r w:rsidRPr="00290FDF">
        <w:rPr>
          <w:rStyle w:val="Emphasis"/>
          <w:highlight w:val="cyan"/>
        </w:rPr>
        <w:t>Thanks to lax</w:t>
      </w:r>
      <w:r w:rsidRPr="00290FDF">
        <w:rPr>
          <w:rStyle w:val="Emphasis"/>
        </w:rPr>
        <w:t xml:space="preserve"> </w:t>
      </w:r>
      <w:r w:rsidRPr="00290FDF">
        <w:rPr>
          <w:rStyle w:val="Emphasis"/>
          <w:highlight w:val="cyan"/>
        </w:rPr>
        <w:t>antitrust enforcement</w:t>
      </w:r>
      <w:r w:rsidRPr="00290FDF">
        <w:rPr>
          <w:u w:val="single"/>
        </w:rPr>
        <w:t xml:space="preserve">, </w:t>
      </w:r>
      <w:r w:rsidRPr="00290FDF">
        <w:rPr>
          <w:highlight w:val="cyan"/>
          <w:u w:val="single"/>
        </w:rPr>
        <w:t>four companies</w:t>
      </w:r>
      <w:r w:rsidRPr="00290FDF">
        <w:rPr>
          <w:u w:val="single"/>
        </w:rPr>
        <w:t xml:space="preserve"> now </w:t>
      </w:r>
      <w:r w:rsidRPr="00290FDF">
        <w:rPr>
          <w:highlight w:val="cyan"/>
          <w:u w:val="single"/>
        </w:rPr>
        <w:t>control</w:t>
      </w:r>
      <w:r w:rsidRPr="00290FDF">
        <w:rPr>
          <w:u w:val="single"/>
        </w:rPr>
        <w:t xml:space="preserve"> 55 to 85 percent of the markets for </w:t>
      </w:r>
      <w:r w:rsidRPr="00290FDF">
        <w:rPr>
          <w:highlight w:val="cyan"/>
          <w:u w:val="single"/>
        </w:rPr>
        <w:t>beef</w:t>
      </w:r>
      <w:r w:rsidRPr="00290FDF">
        <w:rPr>
          <w:u w:val="single"/>
        </w:rPr>
        <w:t xml:space="preserve">, pork, and poultry. Since the fall of 2020, the </w:t>
      </w:r>
      <w:r w:rsidRPr="00290FDF">
        <w:rPr>
          <w:highlight w:val="cyan"/>
          <w:u w:val="single"/>
        </w:rPr>
        <w:t>price of beef has risen</w:t>
      </w:r>
      <w:r w:rsidRPr="00290FDF">
        <w:rPr>
          <w:u w:val="single"/>
        </w:rPr>
        <w:t xml:space="preserve"> by more than 20 percent, far higher than the inflation rate.” </w:t>
      </w:r>
      <w:r w:rsidRPr="00290FDF">
        <w:rPr>
          <w:sz w:val="12"/>
        </w:rPr>
        <w:t xml:space="preserve">Possible monopolization, it’s true. But </w:t>
      </w:r>
      <w:r w:rsidRPr="00290FDF">
        <w:rPr>
          <w:highlight w:val="cyan"/>
          <w:u w:val="single"/>
        </w:rPr>
        <w:t xml:space="preserve">that would </w:t>
      </w:r>
      <w:r w:rsidRPr="00290FDF">
        <w:rPr>
          <w:rStyle w:val="Emphasis"/>
          <w:highlight w:val="cyan"/>
        </w:rPr>
        <w:t>only</w:t>
      </w:r>
      <w:r w:rsidRPr="00290FDF">
        <w:rPr>
          <w:rStyle w:val="Emphasis"/>
        </w:rPr>
        <w:t xml:space="preserve"> </w:t>
      </w:r>
      <w:r w:rsidRPr="00290FDF">
        <w:rPr>
          <w:rStyle w:val="Emphasis"/>
          <w:highlight w:val="cyan"/>
        </w:rPr>
        <w:t>explain why the price for meat is increasing</w:t>
      </w:r>
      <w:r w:rsidRPr="00290FDF">
        <w:rPr>
          <w:u w:val="single"/>
        </w:rPr>
        <w:t xml:space="preserve">, </w:t>
      </w:r>
      <w:r w:rsidRPr="00290FDF">
        <w:rPr>
          <w:highlight w:val="cyan"/>
          <w:u w:val="single"/>
        </w:rPr>
        <w:t>not</w:t>
      </w:r>
      <w:r w:rsidRPr="00290FDF">
        <w:rPr>
          <w:u w:val="single"/>
        </w:rPr>
        <w:t xml:space="preserve"> </w:t>
      </w:r>
      <w:r w:rsidRPr="00290FDF">
        <w:rPr>
          <w:highlight w:val="cyan"/>
          <w:u w:val="single"/>
        </w:rPr>
        <w:t>why we’re experiencing a general</w:t>
      </w:r>
      <w:r w:rsidRPr="00290FDF">
        <w:rPr>
          <w:u w:val="single"/>
        </w:rPr>
        <w:t xml:space="preserve"> </w:t>
      </w:r>
      <w:r w:rsidRPr="00290FDF">
        <w:rPr>
          <w:highlight w:val="cyan"/>
          <w:u w:val="single"/>
        </w:rPr>
        <w:t>increase in the price level</w:t>
      </w:r>
      <w:r w:rsidRPr="00290FDF">
        <w:rPr>
          <w:u w:val="single"/>
        </w:rPr>
        <w:t xml:space="preserve">. </w:t>
      </w:r>
      <w:r w:rsidRPr="00290FDF">
        <w:rPr>
          <w:sz w:val="12"/>
        </w:rPr>
        <w:t xml:space="preserve">As to whether it’s even monopolization in the first place, an </w:t>
      </w:r>
      <w:r w:rsidRPr="00290FDF">
        <w:rPr>
          <w:highlight w:val="cyan"/>
          <w:u w:val="single"/>
        </w:rPr>
        <w:t>increase in prices</w:t>
      </w:r>
      <w:r w:rsidRPr="00290FDF">
        <w:rPr>
          <w:u w:val="single"/>
        </w:rPr>
        <w:t xml:space="preserve"> </w:t>
      </w:r>
      <w:r w:rsidRPr="00290FDF">
        <w:rPr>
          <w:highlight w:val="cyan"/>
          <w:u w:val="single"/>
        </w:rPr>
        <w:t xml:space="preserve">is </w:t>
      </w:r>
      <w:r w:rsidRPr="00290FDF">
        <w:rPr>
          <w:rStyle w:val="Emphasis"/>
          <w:highlight w:val="cyan"/>
        </w:rPr>
        <w:t>not the</w:t>
      </w:r>
      <w:r w:rsidRPr="00290FDF">
        <w:rPr>
          <w:rStyle w:val="Emphasis"/>
        </w:rPr>
        <w:t xml:space="preserve"> </w:t>
      </w:r>
      <w:r w:rsidRPr="00290FDF">
        <w:rPr>
          <w:rStyle w:val="Emphasis"/>
          <w:highlight w:val="cyan"/>
        </w:rPr>
        <w:t>only textbook symptom of monopoly</w:t>
      </w:r>
      <w:r w:rsidRPr="00290FDF">
        <w:rPr>
          <w:u w:val="single"/>
        </w:rPr>
        <w:t xml:space="preserve">. </w:t>
      </w:r>
      <w:r w:rsidRPr="00723C37">
        <w:rPr>
          <w:u w:val="single"/>
        </w:rPr>
        <w:t>If an increase in prices is due to monopolization, it would coincide with a reduction in supply</w:t>
      </w:r>
      <w:r w:rsidRPr="00723C37">
        <w:rPr>
          <w:sz w:val="12"/>
        </w:rPr>
        <w:t>. We haven’t seen that in the</w:t>
      </w:r>
      <w:r w:rsidRPr="00290FDF">
        <w:rPr>
          <w:sz w:val="12"/>
        </w:rPr>
        <w:t xml:space="preserve"> meat industry. </w:t>
      </w:r>
      <w:hyperlink r:id="rId29" w:tgtFrame="_blank" w:history="1">
        <w:r w:rsidRPr="00290FDF">
          <w:rPr>
            <w:rStyle w:val="Hyperlink"/>
            <w:sz w:val="12"/>
          </w:rPr>
          <w:t>According to the USDA</w:t>
        </w:r>
      </w:hyperlink>
      <w:r w:rsidRPr="00290FDF">
        <w:rPr>
          <w:sz w:val="12"/>
        </w:rPr>
        <w:t xml:space="preserve">, total red-meat and poultry production was higher over the period of January through November 2021 than it was over the same period in 2020, when inflation was at normal levels. And U.S. meat production has been </w:t>
      </w:r>
      <w:hyperlink r:id="rId30" w:tgtFrame="_blank" w:history="1">
        <w:r w:rsidRPr="00290FDF">
          <w:rPr>
            <w:rStyle w:val="Hyperlink"/>
            <w:sz w:val="12"/>
          </w:rPr>
          <w:t>increasing steadily</w:t>
        </w:r>
      </w:hyperlink>
      <w:r w:rsidRPr="00290FDF">
        <w:rPr>
          <w:sz w:val="12"/>
        </w:rPr>
        <w:t xml:space="preserve"> since the early ’60s, more than doubling over that time span. Glastris goes on to note the case of semiconductors. At first blush, the logic is reasonable: Semiconductors are used in many products, so their unavailability would result in many prices increasing across many sectors. “As recently as a decade ago,” he writes, “America was producing vast numbers of cutting-edge semiconductors right here on our shores.” But that “decade ago” part causes problems. The disparity between domestic and international semiconductor production is not a new development. It has gradually developed over years and cannot explain the surge in inflation that began last summer. Another common denominator for many goods is ocean shipping. Glastris writes (correctly) that “three vast carrier alliances, all foreign owned” have gained control over almost all of the ocean-freight market. He says, “These alliances then built super-sized cargo ships that can only dock in a few ports, like the ones in Los Angeles and Long Beach, which now service 40 percent of all U.S. traffic.” That’s all correct. Then, he says, “This highly consolidated system kept shipping prices, and hence overall inflation, low for years. Now, its brittleness is contributing to inflation.” Wait a second, consolidation was keeping prices </w:t>
      </w:r>
      <w:r w:rsidRPr="00290FDF">
        <w:rPr>
          <w:i/>
          <w:iCs/>
          <w:sz w:val="12"/>
        </w:rPr>
        <w:t>low</w:t>
      </w:r>
      <w:r w:rsidRPr="00290FDF">
        <w:rPr>
          <w:sz w:val="12"/>
        </w:rPr>
        <w:t xml:space="preserve"> for years? Then it caused inflation, starting in late summer of 2021? Ocean shipping isn’t any more monopolized today than it was in 2020. And yet </w:t>
      </w:r>
      <w:hyperlink r:id="rId31" w:tgtFrame="_blank" w:history="1">
        <w:r w:rsidRPr="00290FDF">
          <w:rPr>
            <w:rStyle w:val="Hyperlink"/>
            <w:sz w:val="12"/>
          </w:rPr>
          <w:t>according to the Freightos Baltic Index</w:t>
        </w:r>
      </w:hyperlink>
      <w:r w:rsidRPr="00290FDF">
        <w:rPr>
          <w:sz w:val="12"/>
        </w:rPr>
        <w:t xml:space="preserve">, the price of a shipping container has gone up over 600 percent since January 2020. Something else must be going on. Glastris brings up land transportation as well. He says that in the past, many goods were delivered by rail but now move on trucks because “the federal government allowed the railroad industry to monopolize.” First, it must be noted that for passenger rail, the federal government was the monopolizer when it created Amtrak in 1971. For freight rail, it is true that there are fewer Class I railroads in the U.S. today than there were before the industry was deregulated in 1980. But </w:t>
      </w:r>
      <w:hyperlink r:id="rId32" w:tgtFrame="_blank" w:history="1">
        <w:r w:rsidRPr="00290FDF">
          <w:rPr>
            <w:rStyle w:val="Hyperlink"/>
            <w:sz w:val="12"/>
          </w:rPr>
          <w:t>since deregulation</w:t>
        </w:r>
      </w:hyperlink>
      <w:r w:rsidRPr="00290FDF">
        <w:rPr>
          <w:sz w:val="12"/>
        </w:rPr>
        <w:t xml:space="preserve">, freight rates and operating costs have been lower, and innovation has been higher. That’s not symptomatic of monopolization, even though there are fewer competitors, and it wouldn’t explain a general increase in prices, either. And the mere fact that goods are being shipped by truck instead proves that freight railroads have competition, even if it isn’t from other freight railroads. </w:t>
      </w:r>
      <w:r w:rsidRPr="00290FDF">
        <w:rPr>
          <w:u w:val="single"/>
        </w:rPr>
        <w:t xml:space="preserve">Specific examples of potential monopolization are worth debating. It’s not silly to be concerned that global ocean shipping is effectively controlled by a cartel. But </w:t>
      </w:r>
      <w:r w:rsidRPr="00290FDF">
        <w:rPr>
          <w:highlight w:val="cyan"/>
          <w:u w:val="single"/>
        </w:rPr>
        <w:t>none o</w:t>
      </w:r>
      <w:r w:rsidRPr="00290FDF">
        <w:rPr>
          <w:u w:val="single"/>
        </w:rPr>
        <w:t xml:space="preserve">f </w:t>
      </w:r>
      <w:r w:rsidRPr="00290FDF">
        <w:rPr>
          <w:highlight w:val="cyan"/>
          <w:u w:val="single"/>
        </w:rPr>
        <w:lastRenderedPageBreak/>
        <w:t xml:space="preserve">these </w:t>
      </w:r>
      <w:r w:rsidRPr="00290FDF">
        <w:rPr>
          <w:rStyle w:val="Emphasis"/>
          <w:highlight w:val="cyan"/>
        </w:rPr>
        <w:t>sector-</w:t>
      </w:r>
      <w:r w:rsidRPr="003F754C">
        <w:rPr>
          <w:rStyle w:val="Emphasis"/>
        </w:rPr>
        <w:t xml:space="preserve">specific </w:t>
      </w:r>
      <w:r w:rsidRPr="00290FDF">
        <w:rPr>
          <w:rStyle w:val="Emphasis"/>
          <w:highlight w:val="cyan"/>
        </w:rPr>
        <w:t xml:space="preserve">examples </w:t>
      </w:r>
      <w:r w:rsidRPr="003F754C">
        <w:rPr>
          <w:rStyle w:val="Emphasis"/>
        </w:rPr>
        <w:t xml:space="preserve">is sufficient to </w:t>
      </w:r>
      <w:r w:rsidRPr="00290FDF">
        <w:rPr>
          <w:rStyle w:val="Emphasis"/>
          <w:highlight w:val="cyan"/>
        </w:rPr>
        <w:t xml:space="preserve">explain a general increase in </w:t>
      </w:r>
      <w:r w:rsidRPr="003F754C">
        <w:rPr>
          <w:rStyle w:val="Emphasis"/>
        </w:rPr>
        <w:t>the</w:t>
      </w:r>
      <w:r w:rsidRPr="00290FDF">
        <w:rPr>
          <w:rStyle w:val="Emphasis"/>
        </w:rPr>
        <w:t xml:space="preserve"> </w:t>
      </w:r>
      <w:r w:rsidRPr="00290FDF">
        <w:rPr>
          <w:rStyle w:val="Emphasis"/>
          <w:highlight w:val="cyan"/>
        </w:rPr>
        <w:t xml:space="preserve">price </w:t>
      </w:r>
      <w:r w:rsidRPr="003F754C">
        <w:rPr>
          <w:rStyle w:val="Emphasis"/>
        </w:rPr>
        <w:t>level</w:t>
      </w:r>
      <w:r w:rsidRPr="00290FDF">
        <w:rPr>
          <w:rStyle w:val="Emphasis"/>
        </w:rPr>
        <w:t xml:space="preserve">. </w:t>
      </w:r>
      <w:r w:rsidRPr="00290FDF">
        <w:rPr>
          <w:sz w:val="12"/>
        </w:rPr>
        <w:t xml:space="preserve">Aha, but </w:t>
      </w:r>
      <w:r w:rsidRPr="00290FDF">
        <w:rPr>
          <w:highlight w:val="cyan"/>
          <w:u w:val="single"/>
        </w:rPr>
        <w:t xml:space="preserve">they’re </w:t>
      </w:r>
      <w:r w:rsidRPr="003F754C">
        <w:rPr>
          <w:u w:val="single"/>
        </w:rPr>
        <w:t xml:space="preserve">all </w:t>
      </w:r>
      <w:r w:rsidRPr="00290FDF">
        <w:rPr>
          <w:highlight w:val="cyan"/>
          <w:u w:val="single"/>
        </w:rPr>
        <w:t>happening at</w:t>
      </w:r>
      <w:r w:rsidRPr="00290FDF">
        <w:rPr>
          <w:u w:val="single"/>
        </w:rPr>
        <w:t xml:space="preserve"> the </w:t>
      </w:r>
      <w:r w:rsidRPr="00290FDF">
        <w:rPr>
          <w:highlight w:val="cyan"/>
          <w:u w:val="single"/>
        </w:rPr>
        <w:t>same time</w:t>
      </w:r>
      <w:r w:rsidRPr="00290FDF">
        <w:rPr>
          <w:u w:val="single"/>
        </w:rPr>
        <w:t xml:space="preserve">! Exactly, which is why monopolization can’t be the answer. For the monopolization theory to work, </w:t>
      </w:r>
      <w:r w:rsidRPr="00290FDF">
        <w:rPr>
          <w:highlight w:val="cyan"/>
          <w:u w:val="single"/>
        </w:rPr>
        <w:t>proponents</w:t>
      </w:r>
      <w:r w:rsidRPr="00290FDF">
        <w:rPr>
          <w:u w:val="single"/>
        </w:rPr>
        <w:t xml:space="preserve"> would </w:t>
      </w:r>
      <w:r w:rsidRPr="00290FDF">
        <w:rPr>
          <w:highlight w:val="cyan"/>
          <w:u w:val="single"/>
        </w:rPr>
        <w:t xml:space="preserve">need to explain </w:t>
      </w:r>
      <w:r w:rsidRPr="00290FDF">
        <w:rPr>
          <w:rStyle w:val="Emphasis"/>
          <w:highlight w:val="cyan"/>
        </w:rPr>
        <w:t>why nearly every sector</w:t>
      </w:r>
      <w:r w:rsidRPr="00290FDF">
        <w:rPr>
          <w:rStyle w:val="Emphasis"/>
        </w:rPr>
        <w:t xml:space="preserve"> of the economy </w:t>
      </w:r>
      <w:r w:rsidRPr="00290FDF">
        <w:rPr>
          <w:rStyle w:val="Emphasis"/>
          <w:highlight w:val="cyan"/>
        </w:rPr>
        <w:t>decided to start</w:t>
      </w:r>
      <w:r w:rsidRPr="00290FDF">
        <w:rPr>
          <w:rStyle w:val="Emphasis"/>
        </w:rPr>
        <w:t xml:space="preserve"> </w:t>
      </w:r>
      <w:r w:rsidRPr="00290FDF">
        <w:rPr>
          <w:rStyle w:val="Emphasis"/>
          <w:highlight w:val="cyan"/>
        </w:rPr>
        <w:t>using its monopolistic price-making power</w:t>
      </w:r>
      <w:r w:rsidRPr="00290FDF">
        <w:rPr>
          <w:rStyle w:val="Emphasis"/>
        </w:rPr>
        <w:t xml:space="preserve"> </w:t>
      </w:r>
      <w:r w:rsidRPr="00290FDF">
        <w:rPr>
          <w:rStyle w:val="Emphasis"/>
          <w:highlight w:val="cyan"/>
        </w:rPr>
        <w:t>at roughly the same time</w:t>
      </w:r>
      <w:r w:rsidRPr="00290FDF">
        <w:rPr>
          <w:u w:val="single"/>
        </w:rPr>
        <w:t xml:space="preserve"> late last summer after not using it at any time in recent memory before then. That’s not economics; it’s a conspiracy theory. </w:t>
      </w:r>
      <w:r w:rsidRPr="00290FDF">
        <w:rPr>
          <w:sz w:val="12"/>
        </w:rPr>
        <w:t xml:space="preserve">The </w:t>
      </w:r>
      <w:hyperlink r:id="rId33" w:tgtFrame="_blank" w:history="1">
        <w:r w:rsidRPr="00290FDF">
          <w:rPr>
            <w:rStyle w:val="Hyperlink"/>
            <w:sz w:val="12"/>
          </w:rPr>
          <w:t>cause of the current bout of inflation</w:t>
        </w:r>
      </w:hyperlink>
      <w:r w:rsidRPr="00290FDF">
        <w:rPr>
          <w:sz w:val="12"/>
        </w:rPr>
        <w:t xml:space="preserve"> is the fastest increase in the money supply in the history of the Federal Reserve system combined with record levels of fiscal stimulus combined with supply constraints that are limiting GDP growth. Too much money, not enough goods. </w:t>
      </w:r>
      <w:r w:rsidRPr="00290FDF">
        <w:rPr>
          <w:u w:val="single"/>
        </w:rPr>
        <w:t xml:space="preserve">The </w:t>
      </w:r>
      <w:r w:rsidRPr="00290FDF">
        <w:rPr>
          <w:highlight w:val="cyan"/>
          <w:u w:val="single"/>
        </w:rPr>
        <w:t>supply constraints</w:t>
      </w:r>
      <w:r w:rsidRPr="00290FDF">
        <w:rPr>
          <w:u w:val="single"/>
        </w:rPr>
        <w:t xml:space="preserve"> are largely due to decades of bad transportation policy and pandemic-related labor shortages. But there wouldn’t be an issue if it weren’t also true that consumers are buying more stuff than ever before with an economy juiced with money from the Fed as the backdrop. Those </w:t>
      </w:r>
      <w:r w:rsidRPr="00290FDF">
        <w:rPr>
          <w:highlight w:val="cyan"/>
          <w:u w:val="single"/>
        </w:rPr>
        <w:t xml:space="preserve">are </w:t>
      </w:r>
      <w:r w:rsidRPr="00290FDF">
        <w:rPr>
          <w:rStyle w:val="Emphasis"/>
          <w:highlight w:val="cyan"/>
        </w:rPr>
        <w:t>separate concerns from</w:t>
      </w:r>
      <w:r w:rsidRPr="00290FDF">
        <w:rPr>
          <w:rStyle w:val="Emphasis"/>
        </w:rPr>
        <w:t xml:space="preserve"> </w:t>
      </w:r>
      <w:r w:rsidRPr="00290FDF">
        <w:rPr>
          <w:rStyle w:val="Emphasis"/>
          <w:highlight w:val="cyan"/>
        </w:rPr>
        <w:t>antitrust</w:t>
      </w:r>
      <w:r w:rsidRPr="00290FDF">
        <w:rPr>
          <w:u w:val="single"/>
        </w:rPr>
        <w:t>. Economists understand that, which is why even most left-leaning economists aren’t playing ball with the Biden administration as it tries to pin inflation on the “</w:t>
      </w:r>
      <w:hyperlink r:id="rId34" w:tgtFrame="_blank" w:history="1">
        <w:r w:rsidRPr="00290FDF">
          <w:rPr>
            <w:rStyle w:val="Hyperlink"/>
            <w:u w:val="single"/>
          </w:rPr>
          <w:t>greed of meat conglomerates</w:t>
        </w:r>
      </w:hyperlink>
      <w:r w:rsidRPr="00290FDF">
        <w:rPr>
          <w:u w:val="single"/>
        </w:rPr>
        <w:t>,” or whatever industry it decides to single out next.</w:t>
      </w:r>
    </w:p>
    <w:p w14:paraId="781A920C" w14:textId="77777777" w:rsidR="00B319CC" w:rsidRPr="00290FDF" w:rsidRDefault="00B319CC" w:rsidP="00B319CC">
      <w:pPr>
        <w:rPr>
          <w:u w:val="single"/>
        </w:rPr>
      </w:pPr>
    </w:p>
    <w:p w14:paraId="2E61C3C2" w14:textId="77777777" w:rsidR="00B319CC" w:rsidRPr="00290FDF" w:rsidRDefault="00B319CC" w:rsidP="00B319CC">
      <w:pPr>
        <w:pStyle w:val="Heading4"/>
        <w:rPr>
          <w:rFonts w:cs="Arial"/>
        </w:rPr>
      </w:pPr>
      <w:r w:rsidRPr="00290FDF">
        <w:rPr>
          <w:rFonts w:cs="Arial"/>
        </w:rPr>
        <w:t xml:space="preserve">Politicians are using monopolies as a </w:t>
      </w:r>
      <w:r w:rsidRPr="00290FDF">
        <w:rPr>
          <w:rFonts w:cs="Arial"/>
          <w:u w:val="single"/>
        </w:rPr>
        <w:t>scapegoat</w:t>
      </w:r>
      <w:r w:rsidRPr="00290FDF">
        <w:rPr>
          <w:rFonts w:cs="Arial"/>
        </w:rPr>
        <w:t xml:space="preserve">. Anti-trust can’t </w:t>
      </w:r>
      <w:r w:rsidRPr="00290FDF">
        <w:rPr>
          <w:rFonts w:cs="Arial"/>
          <w:u w:val="single"/>
        </w:rPr>
        <w:t>remedy</w:t>
      </w:r>
      <w:r w:rsidRPr="00290FDF">
        <w:rPr>
          <w:rFonts w:cs="Arial"/>
        </w:rPr>
        <w:t xml:space="preserve"> inflation.</w:t>
      </w:r>
    </w:p>
    <w:p w14:paraId="779FA471" w14:textId="77777777" w:rsidR="00B319CC" w:rsidRPr="00290FDF" w:rsidRDefault="00B319CC" w:rsidP="00B319CC">
      <w:r w:rsidRPr="00290FDF">
        <w:t xml:space="preserve">JD </w:t>
      </w:r>
      <w:r w:rsidRPr="00290FDF">
        <w:rPr>
          <w:rStyle w:val="Style13ptBold"/>
        </w:rPr>
        <w:t>Tuccille 1/5</w:t>
      </w:r>
      <w:r w:rsidRPr="00290FDF">
        <w:t>/22. Former managing editor of Reason.com and current contributing editor. Has appeared in publications including the </w:t>
      </w:r>
      <w:r w:rsidRPr="00290FDF">
        <w:rPr>
          <w:i/>
          <w:iCs/>
        </w:rPr>
        <w:t>Arizona Republic</w:t>
      </w:r>
      <w:r w:rsidRPr="00290FDF">
        <w:t>, the </w:t>
      </w:r>
      <w:r w:rsidRPr="00290FDF">
        <w:rPr>
          <w:i/>
          <w:iCs/>
        </w:rPr>
        <w:t>Denver Post</w:t>
      </w:r>
      <w:r w:rsidRPr="00290FDF">
        <w:t> and the </w:t>
      </w:r>
      <w:r w:rsidRPr="00290FDF">
        <w:rPr>
          <w:i/>
          <w:iCs/>
        </w:rPr>
        <w:t>Washington Time</w:t>
      </w:r>
      <w:r w:rsidRPr="00290FDF">
        <w:t xml:space="preserve"> “Biden's Antitrust Enforcement Won't Fix Inflation.” https://reason.com/2022/01/05/bidens-antitrust-enforcement-wont-fix-inflation/</w:t>
      </w:r>
    </w:p>
    <w:p w14:paraId="42748161" w14:textId="77777777" w:rsidR="00B319CC" w:rsidRPr="00290FDF" w:rsidRDefault="00B319CC" w:rsidP="00B319CC">
      <w:pPr>
        <w:rPr>
          <w:rStyle w:val="StyleUnderline"/>
        </w:rPr>
      </w:pPr>
      <w:r w:rsidRPr="00290FDF">
        <w:rPr>
          <w:u w:val="single"/>
        </w:rPr>
        <w:t xml:space="preserve">Panicked about rising prices and resulting public anger, the Biden administration is doing what </w:t>
      </w:r>
      <w:r w:rsidRPr="00290FDF">
        <w:rPr>
          <w:highlight w:val="cyan"/>
          <w:u w:val="single"/>
        </w:rPr>
        <w:t>politicians</w:t>
      </w:r>
      <w:r w:rsidRPr="00290FDF">
        <w:rPr>
          <w:u w:val="single"/>
        </w:rPr>
        <w:t xml:space="preserve"> do best: </w:t>
      </w:r>
      <w:r w:rsidRPr="00290FDF">
        <w:rPr>
          <w:rStyle w:val="Emphasis"/>
          <w:highlight w:val="cyan"/>
        </w:rPr>
        <w:t>taking</w:t>
      </w:r>
      <w:r w:rsidRPr="00290FDF">
        <w:rPr>
          <w:rStyle w:val="Emphasis"/>
        </w:rPr>
        <w:t xml:space="preserve"> </w:t>
      </w:r>
      <w:r w:rsidRPr="00290FDF">
        <w:rPr>
          <w:rStyle w:val="Emphasis"/>
          <w:highlight w:val="cyan"/>
        </w:rPr>
        <w:t>advantage</w:t>
      </w:r>
      <w:r w:rsidRPr="00290FDF">
        <w:rPr>
          <w:rStyle w:val="Emphasis"/>
        </w:rPr>
        <w:t xml:space="preserve"> of a situation </w:t>
      </w:r>
      <w:r w:rsidRPr="00290FDF">
        <w:rPr>
          <w:rStyle w:val="Emphasis"/>
          <w:highlight w:val="cyan"/>
        </w:rPr>
        <w:t>to shift blame</w:t>
      </w:r>
      <w:r w:rsidRPr="00290FDF">
        <w:rPr>
          <w:sz w:val="14"/>
        </w:rPr>
        <w:t xml:space="preserve">. In this case, the White House evokes fears of greedy corporations to call for antitrust action against business. </w:t>
      </w:r>
      <w:r w:rsidRPr="00290FDF">
        <w:rPr>
          <w:u w:val="single"/>
        </w:rPr>
        <w:t xml:space="preserve">That's rich coming from officials who are largely at fault for inflation as well as for the industrial concentration they criticize. </w:t>
      </w:r>
      <w:r w:rsidRPr="00290FDF">
        <w:rPr>
          <w:rStyle w:val="Emphasis"/>
          <w:highlight w:val="cyan"/>
        </w:rPr>
        <w:t>Don't fall for</w:t>
      </w:r>
      <w:r w:rsidRPr="00290FDF">
        <w:rPr>
          <w:rStyle w:val="Emphasis"/>
        </w:rPr>
        <w:t xml:space="preserve"> their </w:t>
      </w:r>
      <w:r w:rsidRPr="00290FDF">
        <w:rPr>
          <w:rStyle w:val="Emphasis"/>
          <w:highlight w:val="cyan"/>
        </w:rPr>
        <w:t>desperate ploy</w:t>
      </w:r>
      <w:r w:rsidRPr="00290FDF">
        <w:rPr>
          <w:u w:val="single"/>
        </w:rPr>
        <w:t xml:space="preserve"> to divert attention from the mess that government policies created. </w:t>
      </w:r>
      <w:r w:rsidRPr="00290FDF">
        <w:rPr>
          <w:sz w:val="14"/>
        </w:rPr>
        <w:t xml:space="preserve">"Four big corporations control more than half the markets in beef, pork, and poultry," President Biden </w:t>
      </w:r>
      <w:hyperlink r:id="rId35" w:history="1">
        <w:r w:rsidRPr="00290FDF">
          <w:rPr>
            <w:rStyle w:val="Hyperlink"/>
            <w:sz w:val="14"/>
          </w:rPr>
          <w:t>harumphed</w:t>
        </w:r>
      </w:hyperlink>
      <w:r w:rsidRPr="00290FDF">
        <w:rPr>
          <w:sz w:val="14"/>
        </w:rPr>
        <w:t xml:space="preserve"> on January 3 while announcing antitrust actions and subsidies for small producers. "These companies can use their position as middlemen to overcharge grocery stores and, ultimately, families." The meatpacking industry is certainly concentrated, but that isn't new and didn't result in sticker-shock before recent </w:t>
      </w:r>
      <w:hyperlink r:id="rId36" w:history="1">
        <w:r w:rsidRPr="00290FDF">
          <w:rPr>
            <w:rStyle w:val="Hyperlink"/>
            <w:sz w:val="14"/>
          </w:rPr>
          <w:t>price hikes</w:t>
        </w:r>
      </w:hyperlink>
      <w:r w:rsidRPr="00290FDF">
        <w:rPr>
          <w:sz w:val="14"/>
        </w:rPr>
        <w:t xml:space="preserve"> hit the whole economy. And if collusion was going on, the federal government was a party to the scheme. It's long used its authority to protect big players from competition. "The political power held by the largest companies has meant that the regulatory environment related to markets for live cattle, hogs, and poultry; labor relations; processing inspection; product labeling; and processed meat sales favors large-scale producers and processors," researchers at the University of California at Davis </w:t>
      </w:r>
      <w:hyperlink r:id="rId37" w:history="1">
        <w:r w:rsidRPr="00290FDF">
          <w:rPr>
            <w:rStyle w:val="Hyperlink"/>
            <w:sz w:val="14"/>
          </w:rPr>
          <w:t>noted</w:t>
        </w:r>
      </w:hyperlink>
      <w:r w:rsidRPr="00290FDF">
        <w:rPr>
          <w:sz w:val="14"/>
        </w:rPr>
        <w:t xml:space="preserve"> this past September. "There are concerns about regulatory capture at the local level as well as the federal, where both labor regulations and inspection services appear to favor the largest meat processors." This </w:t>
      </w:r>
      <w:hyperlink r:id="rId38" w:history="1">
        <w:r w:rsidRPr="00290FDF">
          <w:rPr>
            <w:rStyle w:val="Hyperlink"/>
            <w:sz w:val="14"/>
          </w:rPr>
          <w:t>isn't the first time</w:t>
        </w:r>
      </w:hyperlink>
      <w:r w:rsidRPr="00290FDF">
        <w:rPr>
          <w:sz w:val="14"/>
        </w:rPr>
        <w:t xml:space="preserve"> critics </w:t>
      </w:r>
      <w:hyperlink r:id="rId39" w:history="1">
        <w:r w:rsidRPr="00290FDF">
          <w:rPr>
            <w:rStyle w:val="Hyperlink"/>
            <w:sz w:val="14"/>
          </w:rPr>
          <w:t>pointed out</w:t>
        </w:r>
      </w:hyperlink>
      <w:r w:rsidRPr="00290FDF">
        <w:rPr>
          <w:sz w:val="14"/>
        </w:rPr>
        <w:t xml:space="preserve"> that red tape </w:t>
      </w:r>
      <w:hyperlink r:id="rId40" w:history="1">
        <w:r w:rsidRPr="00290FDF">
          <w:rPr>
            <w:rStyle w:val="Hyperlink"/>
            <w:sz w:val="14"/>
          </w:rPr>
          <w:t>favors established businesses</w:t>
        </w:r>
      </w:hyperlink>
      <w:r w:rsidRPr="00290FDF">
        <w:rPr>
          <w:sz w:val="14"/>
        </w:rPr>
        <w:t xml:space="preserve"> with the connections and capacity to create and navigate a </w:t>
      </w:r>
      <w:hyperlink r:id="rId41" w:history="1">
        <w:r w:rsidRPr="00290FDF">
          <w:rPr>
            <w:rStyle w:val="Hyperlink"/>
            <w:sz w:val="14"/>
          </w:rPr>
          <w:t>complicated regulatory environment</w:t>
        </w:r>
      </w:hyperlink>
      <w:r w:rsidRPr="00290FDF">
        <w:rPr>
          <w:sz w:val="14"/>
        </w:rPr>
        <w:t xml:space="preserve">. Instead of more intervention in the market, then, greater competition and the benefits it would offer for consumers would seem to require that the federal government do far </w:t>
      </w:r>
      <w:r w:rsidRPr="00290FDF">
        <w:rPr>
          <w:i/>
          <w:iCs/>
          <w:sz w:val="14"/>
        </w:rPr>
        <w:t>less</w:t>
      </w:r>
      <w:r w:rsidRPr="00290FDF">
        <w:rPr>
          <w:sz w:val="14"/>
        </w:rPr>
        <w:t xml:space="preserve"> of what it's been doing. </w:t>
      </w:r>
      <w:r w:rsidRPr="00290FDF">
        <w:rPr>
          <w:u w:val="single"/>
        </w:rPr>
        <w:t xml:space="preserve">But the attack on the meatpacking industry is only part of an </w:t>
      </w:r>
      <w:r w:rsidRPr="00290FDF">
        <w:rPr>
          <w:rStyle w:val="Emphasis"/>
          <w:highlight w:val="cyan"/>
        </w:rPr>
        <w:t>overall push to tout antitrust enforcement as a cure-all for</w:t>
      </w:r>
      <w:r w:rsidRPr="00290FDF">
        <w:rPr>
          <w:rStyle w:val="Emphasis"/>
        </w:rPr>
        <w:t xml:space="preserve"> </w:t>
      </w:r>
      <w:r w:rsidRPr="00290FDF">
        <w:rPr>
          <w:rStyle w:val="Emphasis"/>
          <w:highlight w:val="cyan"/>
        </w:rPr>
        <w:t>inflation</w:t>
      </w:r>
      <w:r w:rsidRPr="00290FDF">
        <w:rPr>
          <w:u w:val="single"/>
        </w:rPr>
        <w:t xml:space="preserve">. The administration pushes the policy even though "White House officials concede that their antitrust moves are unlikely to reduce costs for U.S. businesses or consumers immediately," as </w:t>
      </w:r>
      <w:r w:rsidRPr="00290FDF">
        <w:rPr>
          <w:i/>
          <w:iCs/>
          <w:u w:val="single"/>
        </w:rPr>
        <w:t>The New York Times</w:t>
      </w:r>
      <w:r w:rsidRPr="00290FDF">
        <w:rPr>
          <w:u w:val="single"/>
        </w:rPr>
        <w:t xml:space="preserve"> </w:t>
      </w:r>
      <w:hyperlink r:id="rId42" w:history="1">
        <w:r w:rsidRPr="00290FDF">
          <w:rPr>
            <w:rStyle w:val="Hyperlink"/>
            <w:u w:val="single"/>
          </w:rPr>
          <w:t>reported</w:t>
        </w:r>
      </w:hyperlink>
      <w:r w:rsidRPr="00290FDF">
        <w:rPr>
          <w:u w:val="single"/>
        </w:rPr>
        <w:t xml:space="preserve"> on Christmas Day. They're not even shy about admitting that "fighting inflation was not the initial motivation for Mr. Biden's competition agenda." </w:t>
      </w:r>
      <w:r w:rsidRPr="00290FDF">
        <w:rPr>
          <w:sz w:val="14"/>
        </w:rPr>
        <w:t xml:space="preserve">So, </w:t>
      </w:r>
      <w:r w:rsidRPr="00290FDF">
        <w:rPr>
          <w:rStyle w:val="Emphasis"/>
          <w:highlight w:val="cyan"/>
        </w:rPr>
        <w:t>antitrust is an unlikely and opportunistic remedy</w:t>
      </w:r>
      <w:r w:rsidRPr="00290FDF">
        <w:rPr>
          <w:highlight w:val="cyan"/>
          <w:u w:val="single"/>
        </w:rPr>
        <w:t xml:space="preserve"> for</w:t>
      </w:r>
      <w:r w:rsidRPr="00290FDF">
        <w:rPr>
          <w:u w:val="single"/>
        </w:rPr>
        <w:t xml:space="preserve"> </w:t>
      </w:r>
      <w:r w:rsidRPr="00290FDF">
        <w:rPr>
          <w:highlight w:val="cyan"/>
          <w:u w:val="single"/>
        </w:rPr>
        <w:t>price hikes</w:t>
      </w:r>
      <w:r w:rsidRPr="00290FDF">
        <w:rPr>
          <w:u w:val="single"/>
        </w:rPr>
        <w:t xml:space="preserve"> constituting "the largest 12-month increase since the period ending June </w:t>
      </w:r>
      <w:r w:rsidRPr="00290FDF">
        <w:rPr>
          <w:u w:val="single"/>
        </w:rPr>
        <w:lastRenderedPageBreak/>
        <w:t xml:space="preserve">1982," as the Bureau of Labor Statistics </w:t>
      </w:r>
      <w:hyperlink r:id="rId43" w:history="1">
        <w:r w:rsidRPr="00290FDF">
          <w:rPr>
            <w:rStyle w:val="Hyperlink"/>
            <w:u w:val="single"/>
          </w:rPr>
          <w:t>announced</w:t>
        </w:r>
      </w:hyperlink>
      <w:r w:rsidRPr="00290FDF">
        <w:rPr>
          <w:u w:val="single"/>
        </w:rPr>
        <w:t xml:space="preserve"> last month. </w:t>
      </w:r>
      <w:r w:rsidRPr="00290FDF">
        <w:rPr>
          <w:sz w:val="14"/>
        </w:rPr>
        <w:t xml:space="preserve">"The emerging claim that antitrust can combat inflation reflects 'science denial,'" </w:t>
      </w:r>
      <w:hyperlink r:id="rId44" w:history="1">
        <w:r w:rsidRPr="00290FDF">
          <w:rPr>
            <w:rStyle w:val="Hyperlink"/>
            <w:sz w:val="14"/>
          </w:rPr>
          <w:t>argues</w:t>
        </w:r>
      </w:hyperlink>
      <w:r w:rsidRPr="00290FDF">
        <w:rPr>
          <w:sz w:val="14"/>
        </w:rPr>
        <w:t xml:space="preserve"> Larry Summers, who headed former President Barack Obama's National Economic Council. "There are many areas like transitory inflation where serious economists differ. Antitrust as an anti-inflation strategy is not one of them." In fact, </w:t>
      </w:r>
      <w:hyperlink r:id="rId45" w:history="1">
        <w:r w:rsidRPr="00290FDF">
          <w:rPr>
            <w:rStyle w:val="Hyperlink"/>
            <w:sz w:val="14"/>
          </w:rPr>
          <w:t>he adds</w:t>
        </w:r>
      </w:hyperlink>
      <w:r w:rsidRPr="00290FDF">
        <w:rPr>
          <w:sz w:val="14"/>
        </w:rPr>
        <w:t xml:space="preserve">, it's "more likely to raise prices than lower them" by reducing supply. To find a solution, then, we need to better identify the problem. "Starting in March 2020, in response to the disruptions of Covid-19, the U.S. government created about $3 trillion of new bank reserves, equivalent to cash, and sent checks to people and businesses," points out economist John Cochrane in a </w:t>
      </w:r>
      <w:hyperlink r:id="rId46" w:history="1">
        <w:r w:rsidRPr="00290FDF">
          <w:rPr>
            <w:rStyle w:val="Hyperlink"/>
            <w:sz w:val="14"/>
          </w:rPr>
          <w:t>new paper</w:t>
        </w:r>
      </w:hyperlink>
      <w:r w:rsidRPr="00290FDF">
        <w:rPr>
          <w:sz w:val="14"/>
        </w:rPr>
        <w:t xml:space="preserve"> for a Cato Institute policy conference. "The Treasury then borrowed another $2 trillion or so, and sent more checks. Overall federal debt rose nearly 30 percent." "It is hard to ask for a clearer demonstration of fiscal inflation, an immense fiscal helicopter drop, exhibit A for the fiscal theory of the price level," he adds. Economist Nicolás Cachanosky </w:t>
      </w:r>
      <w:hyperlink r:id="rId47" w:history="1">
        <w:r w:rsidRPr="00290FDF">
          <w:rPr>
            <w:rStyle w:val="Hyperlink"/>
            <w:sz w:val="14"/>
          </w:rPr>
          <w:t>explicitly agrees</w:t>
        </w:r>
      </w:hyperlink>
      <w:r w:rsidRPr="00290FDF">
        <w:rPr>
          <w:sz w:val="14"/>
        </w:rPr>
        <w:t xml:space="preserve"> with Cochrane in a December piece for the American Institute for Economic Research "that these stimulus plans are a candidate to explain the recent spike in inflation rates." He argues that officialdom is downplaying the role the massive sums sent directly to consumers and firms by the Trump and Biden administrations played in sending prices through the roof. </w:t>
      </w:r>
      <w:r w:rsidRPr="00290FDF">
        <w:rPr>
          <w:u w:val="single"/>
        </w:rPr>
        <w:t xml:space="preserve">"It is </w:t>
      </w:r>
      <w:r w:rsidRPr="00290FDF">
        <w:rPr>
          <w:highlight w:val="cyan"/>
          <w:u w:val="single"/>
        </w:rPr>
        <w:t>more convenient for the government</w:t>
      </w:r>
      <w:r w:rsidRPr="00290FDF">
        <w:rPr>
          <w:u w:val="single"/>
        </w:rPr>
        <w:t xml:space="preserve"> </w:t>
      </w:r>
      <w:r w:rsidRPr="00290FDF">
        <w:rPr>
          <w:highlight w:val="cyan"/>
          <w:u w:val="single"/>
        </w:rPr>
        <w:t>to argue</w:t>
      </w:r>
      <w:r w:rsidRPr="00290FDF">
        <w:rPr>
          <w:u w:val="single"/>
        </w:rPr>
        <w:t xml:space="preserve"> that inflation is due to supply-chain shocks or </w:t>
      </w:r>
      <w:r w:rsidRPr="00290FDF">
        <w:rPr>
          <w:highlight w:val="cyan"/>
          <w:u w:val="single"/>
        </w:rPr>
        <w:t>scapegoats</w:t>
      </w:r>
      <w:r w:rsidRPr="00290FDF">
        <w:rPr>
          <w:u w:val="single"/>
        </w:rPr>
        <w:t xml:space="preserve"> (such as evil corporations) than admitting it is of their own doing," Cachanosky comments. "Can you imagine the Biden Administration admitting that the American Rescue Plan and all those checks sent to families across the country are an important part of the reasons why we have higher inflation today?" </w:t>
      </w:r>
      <w:r w:rsidRPr="00290FDF">
        <w:rPr>
          <w:sz w:val="14"/>
        </w:rPr>
        <w:t xml:space="preserve">That </w:t>
      </w:r>
      <w:r w:rsidRPr="00290FDF">
        <w:rPr>
          <w:u w:val="single"/>
        </w:rPr>
        <w:t xml:space="preserve">means that antitrust policy isn't going to get us out of this mess because the corporate </w:t>
      </w:r>
      <w:r w:rsidRPr="00290FDF">
        <w:rPr>
          <w:highlight w:val="cyan"/>
          <w:u w:val="single"/>
        </w:rPr>
        <w:t>concentration</w:t>
      </w:r>
      <w:r w:rsidRPr="00290FDF">
        <w:rPr>
          <w:u w:val="single"/>
        </w:rPr>
        <w:t xml:space="preserve"> it targets (forget that the government officials pushing antitrust helped create that concentration) </w:t>
      </w:r>
      <w:r w:rsidRPr="00290FDF">
        <w:rPr>
          <w:rStyle w:val="Emphasis"/>
          <w:highlight w:val="cyan"/>
        </w:rPr>
        <w:t>isn't the culprit</w:t>
      </w:r>
      <w:r w:rsidRPr="00290FDF">
        <w:rPr>
          <w:u w:val="single"/>
        </w:rPr>
        <w:t xml:space="preserve">. </w:t>
      </w:r>
      <w:r w:rsidRPr="00290FDF">
        <w:rPr>
          <w:highlight w:val="cyan"/>
          <w:u w:val="single"/>
        </w:rPr>
        <w:t xml:space="preserve">In fact, </w:t>
      </w:r>
      <w:r w:rsidRPr="00290FDF">
        <w:rPr>
          <w:rStyle w:val="Emphasis"/>
          <w:highlight w:val="cyan"/>
        </w:rPr>
        <w:t>more red</w:t>
      </w:r>
      <w:r w:rsidRPr="00290FDF">
        <w:rPr>
          <w:rStyle w:val="Emphasis"/>
        </w:rPr>
        <w:t xml:space="preserve"> </w:t>
      </w:r>
      <w:r w:rsidRPr="00290FDF">
        <w:rPr>
          <w:rStyle w:val="Emphasis"/>
          <w:highlight w:val="cyan"/>
        </w:rPr>
        <w:t>tape may worsen the problem</w:t>
      </w:r>
      <w:r w:rsidRPr="00290FDF">
        <w:rPr>
          <w:u w:val="single"/>
        </w:rPr>
        <w:t xml:space="preserve">. For example, the Hoover Institute's David R. </w:t>
      </w:r>
      <w:r w:rsidRPr="00290FDF">
        <w:rPr>
          <w:highlight w:val="cyan"/>
          <w:u w:val="single"/>
        </w:rPr>
        <w:t>Henderson</w:t>
      </w:r>
      <w:r w:rsidRPr="00290FDF">
        <w:rPr>
          <w:u w:val="single"/>
        </w:rPr>
        <w:t xml:space="preserve"> </w:t>
      </w:r>
      <w:hyperlink r:id="rId48" w:history="1">
        <w:r w:rsidRPr="00290FDF">
          <w:rPr>
            <w:rStyle w:val="Hyperlink"/>
            <w:highlight w:val="cyan"/>
            <w:u w:val="single"/>
          </w:rPr>
          <w:t>warns</w:t>
        </w:r>
      </w:hyperlink>
      <w:r w:rsidRPr="00290FDF">
        <w:rPr>
          <w:u w:val="single"/>
        </w:rPr>
        <w:t xml:space="preserve"> that White House </w:t>
      </w:r>
      <w:r w:rsidRPr="00290FDF">
        <w:rPr>
          <w:highlight w:val="cyan"/>
          <w:u w:val="single"/>
        </w:rPr>
        <w:t xml:space="preserve">plans to reregulate railroads threaten </w:t>
      </w:r>
      <w:r w:rsidRPr="00290FDF">
        <w:rPr>
          <w:rStyle w:val="Emphasis"/>
          <w:highlight w:val="cyan"/>
        </w:rPr>
        <w:t>further</w:t>
      </w:r>
      <w:r w:rsidRPr="00290FDF">
        <w:rPr>
          <w:rStyle w:val="Emphasis"/>
        </w:rPr>
        <w:t xml:space="preserve"> </w:t>
      </w:r>
      <w:r w:rsidRPr="00290FDF">
        <w:rPr>
          <w:rStyle w:val="Emphasis"/>
          <w:highlight w:val="cyan"/>
        </w:rPr>
        <w:t>supply-chain disruptions</w:t>
      </w:r>
      <w:r w:rsidRPr="00290FDF">
        <w:rPr>
          <w:highlight w:val="cyan"/>
          <w:u w:val="single"/>
        </w:rPr>
        <w:t xml:space="preserve"> and </w:t>
      </w:r>
      <w:r w:rsidRPr="00290FDF">
        <w:rPr>
          <w:rStyle w:val="Emphasis"/>
          <w:highlight w:val="cyan"/>
        </w:rPr>
        <w:t>higher prices</w:t>
      </w:r>
      <w:r w:rsidRPr="00290FDF">
        <w:rPr>
          <w:rStyle w:val="Emphasis"/>
        </w:rPr>
        <w:t xml:space="preserve">. </w:t>
      </w:r>
      <w:r w:rsidRPr="00290FDF">
        <w:rPr>
          <w:sz w:val="14"/>
        </w:rPr>
        <w:t xml:space="preserve">But </w:t>
      </w:r>
      <w:r w:rsidRPr="00290FDF">
        <w:rPr>
          <w:rStyle w:val="StyleUnderline"/>
          <w:sz w:val="14"/>
          <w:u w:val="none"/>
        </w:rPr>
        <w:t>that doesn't mean that nothing can be done</w:t>
      </w:r>
      <w:r w:rsidRPr="00290FDF">
        <w:rPr>
          <w:sz w:val="14"/>
        </w:rPr>
        <w:t xml:space="preserve">. "The future is not hopeless," Cochrane assures readers in his paper. "Inflation control simply requires our government, including the central bank, to understand classic lessons of history. Forestalling inflation is a joint task of fiscal, monetary, and micro-economic policy." What would understanding classic lessons of history look like for policymakers? Summers </w:t>
      </w:r>
      <w:hyperlink r:id="rId49" w:history="1">
        <w:r w:rsidRPr="00290FDF">
          <w:rPr>
            <w:rStyle w:val="Hyperlink"/>
            <w:sz w:val="14"/>
          </w:rPr>
          <w:t>urges</w:t>
        </w:r>
      </w:hyperlink>
      <w:r w:rsidRPr="00290FDF">
        <w:rPr>
          <w:sz w:val="14"/>
        </w:rPr>
        <w:t xml:space="preserve"> the White House to "consider scaling back 'buy America' in favor of buying cheap, reduce restrictions on entry into energy productions, scale back tariffs and anti-dumping actions and reduce regulatory delays that preclude capacity increases." The Tax Foundation </w:t>
      </w:r>
      <w:hyperlink r:id="rId50" w:history="1">
        <w:r w:rsidRPr="00290FDF">
          <w:rPr>
            <w:rStyle w:val="Hyperlink"/>
            <w:sz w:val="14"/>
          </w:rPr>
          <w:t>agrees</w:t>
        </w:r>
      </w:hyperlink>
      <w:r w:rsidRPr="00290FDF">
        <w:rPr>
          <w:sz w:val="14"/>
        </w:rPr>
        <w:t xml:space="preserve"> that "the Trump-Biden tariffs have been passed almost entirely through to U.S. firms or final consumers" in the form of higher prices. While it suggests that tariffs' effect on overall inflation is relatively small, "a repeal of them would be a directional improvement." And </w:t>
      </w:r>
      <w:r w:rsidRPr="00290FDF">
        <w:rPr>
          <w:rStyle w:val="StyleUnderline"/>
          <w:sz w:val="14"/>
          <w:u w:val="none"/>
        </w:rPr>
        <w:t xml:space="preserve">maybe—just a thought—avoiding another "fiscal helicopter drop" of cash manufactured from thin air would be a wise idea. That wouldn't eliminate the price increases we've already experienced, but it would help to forestall further inflation and the very real economic pain people suffer as a result. </w:t>
      </w:r>
      <w:r w:rsidRPr="00290FDF">
        <w:rPr>
          <w:rStyle w:val="StyleUnderline"/>
        </w:rPr>
        <w:t xml:space="preserve">If the White House wants to battle concentration in certain industries, the </w:t>
      </w:r>
      <w:r w:rsidRPr="00290FDF">
        <w:rPr>
          <w:rStyle w:val="StyleUnderline"/>
          <w:highlight w:val="cyan"/>
        </w:rPr>
        <w:t xml:space="preserve">best place to start is to </w:t>
      </w:r>
      <w:r w:rsidRPr="00290FDF">
        <w:rPr>
          <w:rStyle w:val="Emphasis"/>
          <w:highlight w:val="cyan"/>
        </w:rPr>
        <w:t>eliminate</w:t>
      </w:r>
      <w:r w:rsidRPr="00290FDF">
        <w:rPr>
          <w:rStyle w:val="Emphasis"/>
        </w:rPr>
        <w:t xml:space="preserve"> </w:t>
      </w:r>
      <w:r w:rsidRPr="00290FDF">
        <w:rPr>
          <w:rStyle w:val="Emphasis"/>
          <w:highlight w:val="cyan"/>
        </w:rPr>
        <w:t>regulatory barriers to competition</w:t>
      </w:r>
      <w:r w:rsidRPr="00290FDF">
        <w:rPr>
          <w:rStyle w:val="StyleUnderline"/>
        </w:rPr>
        <w:t xml:space="preserve">. </w:t>
      </w:r>
      <w:r w:rsidRPr="00290FDF">
        <w:rPr>
          <w:rStyle w:val="StyleUnderline"/>
          <w:highlight w:val="cyan"/>
        </w:rPr>
        <w:t xml:space="preserve">That would be a lot </w:t>
      </w:r>
      <w:r w:rsidRPr="00290FDF">
        <w:rPr>
          <w:rStyle w:val="Emphasis"/>
          <w:highlight w:val="cyan"/>
        </w:rPr>
        <w:t>more fruitful than raising</w:t>
      </w:r>
      <w:r w:rsidRPr="00290FDF">
        <w:rPr>
          <w:rStyle w:val="Emphasis"/>
        </w:rPr>
        <w:t xml:space="preserve"> </w:t>
      </w:r>
      <w:r w:rsidRPr="00290FDF">
        <w:rPr>
          <w:rStyle w:val="Emphasis"/>
          <w:highlight w:val="cyan"/>
        </w:rPr>
        <w:t>bogus antitrust claims about an inflation</w:t>
      </w:r>
      <w:r w:rsidRPr="00290FDF">
        <w:rPr>
          <w:rStyle w:val="StyleUnderline"/>
        </w:rPr>
        <w:t xml:space="preserve"> </w:t>
      </w:r>
      <w:r w:rsidRPr="00290FDF">
        <w:rPr>
          <w:rStyle w:val="StyleUnderline"/>
          <w:highlight w:val="cyan"/>
        </w:rPr>
        <w:t>problem</w:t>
      </w:r>
      <w:r w:rsidRPr="00290FDF">
        <w:rPr>
          <w:rStyle w:val="StyleUnderline"/>
        </w:rPr>
        <w:t xml:space="preserve"> that </w:t>
      </w:r>
      <w:r w:rsidRPr="00290FDF">
        <w:rPr>
          <w:rStyle w:val="StyleUnderline"/>
          <w:highlight w:val="cyan"/>
        </w:rPr>
        <w:t xml:space="preserve">government </w:t>
      </w:r>
      <w:r w:rsidRPr="00290FDF">
        <w:rPr>
          <w:rStyle w:val="StyleUnderline"/>
        </w:rPr>
        <w:t xml:space="preserve">officials </w:t>
      </w:r>
      <w:r w:rsidRPr="00290FDF">
        <w:rPr>
          <w:rStyle w:val="StyleUnderline"/>
          <w:highlight w:val="cyan"/>
        </w:rPr>
        <w:t>themselves created</w:t>
      </w:r>
      <w:r w:rsidRPr="00290FDF">
        <w:rPr>
          <w:rStyle w:val="StyleUnderline"/>
        </w:rPr>
        <w:t>.</w:t>
      </w:r>
    </w:p>
    <w:p w14:paraId="0A9449AC" w14:textId="77777777" w:rsidR="00B319CC" w:rsidRDefault="00B319CC" w:rsidP="00B319CC">
      <w:pPr>
        <w:pStyle w:val="Heading3"/>
        <w:rPr>
          <w:rFonts w:cs="Arial"/>
        </w:rPr>
      </w:pPr>
      <w:r>
        <w:rPr>
          <w:rFonts w:cs="Arial"/>
        </w:rPr>
        <w:lastRenderedPageBreak/>
        <w:t xml:space="preserve">No Impact---1NC </w:t>
      </w:r>
    </w:p>
    <w:p w14:paraId="75DB0061" w14:textId="77777777" w:rsidR="00B319CC" w:rsidRPr="00956E74" w:rsidRDefault="00B319CC" w:rsidP="00B319CC">
      <w:pPr>
        <w:pStyle w:val="Heading4"/>
      </w:pPr>
      <w:r>
        <w:t xml:space="preserve">No </w:t>
      </w:r>
      <w:r w:rsidRPr="00863949">
        <w:rPr>
          <w:u w:val="single"/>
        </w:rPr>
        <w:t>inflation</w:t>
      </w:r>
      <w:r>
        <w:t xml:space="preserve"> fueled decline.</w:t>
      </w:r>
    </w:p>
    <w:p w14:paraId="6DAA9294" w14:textId="77777777" w:rsidR="00B319CC" w:rsidRDefault="00B319CC" w:rsidP="00B319CC">
      <w:hyperlink r:id="rId51" w:tgtFrame="_blank" w:history="1">
        <w:r>
          <w:rPr>
            <w:rStyle w:val="Hyperlink"/>
          </w:rPr>
          <w:t>Paul</w:t>
        </w:r>
      </w:hyperlink>
      <w:r>
        <w:rPr>
          <w:rStyle w:val="Style13ptBold"/>
        </w:rPr>
        <w:t xml:space="preserve"> Krugman</w:t>
      </w:r>
      <w:r w:rsidRPr="00333026">
        <w:rPr>
          <w:rStyle w:val="Style13ptBold"/>
        </w:rPr>
        <w:t> 3/24</w:t>
      </w:r>
      <w:r w:rsidRPr="00333026">
        <w:t xml:space="preserve">/22. </w:t>
      </w:r>
      <w:r>
        <w:t>D</w:t>
      </w:r>
      <w:r w:rsidRPr="00333026">
        <w:t>istinguished professor in the Graduate Center Economics Ph.D. program and distinguished scholar at the Luxembourg Income Study Center at the City University of New York</w:t>
      </w:r>
      <w:r>
        <w:t>. P</w:t>
      </w:r>
      <w:r w:rsidRPr="00956E74">
        <w:t>rofessor emeritus at the Princeton School of Public and International Affairs.</w:t>
      </w:r>
      <w:r>
        <w:t xml:space="preserve"> 2008 </w:t>
      </w:r>
      <w:r w:rsidRPr="00956E74">
        <w:t>sole recipient of the Nobel Memorial Prize in Economic Sciences for his work on international trade theory.</w:t>
      </w:r>
      <w:r>
        <w:t xml:space="preserve"> </w:t>
      </w:r>
      <w:r w:rsidRPr="00956E74">
        <w:t>B.A. from Yale University in 1974 and his Ph.D. from M.I.T. in 1977. He has taught at Yale, M.I.T. and Stanford. At M.I.T. he became the Ford International Professor of Economics.</w:t>
      </w:r>
      <w:r>
        <w:t xml:space="preserve"> </w:t>
      </w:r>
      <w:r w:rsidRPr="00333026">
        <w:t>"How High Inflation Will Come Down." </w:t>
      </w:r>
      <w:hyperlink r:id="rId52" w:tgtFrame="_blank" w:history="1">
        <w:r w:rsidRPr="00333026">
          <w:rPr>
            <w:rStyle w:val="Hyperlink"/>
          </w:rPr>
          <w:t>https://www.nytimes.com/2022/03/24/opinion/inflation-united-states-economy.html</w:t>
        </w:r>
      </w:hyperlink>
    </w:p>
    <w:p w14:paraId="43C63605" w14:textId="77777777" w:rsidR="00B319CC" w:rsidRPr="00863949" w:rsidRDefault="00B319CC" w:rsidP="00B319CC">
      <w:pPr>
        <w:rPr>
          <w:sz w:val="14"/>
        </w:rPr>
      </w:pPr>
      <w:r w:rsidRPr="00956E74">
        <w:rPr>
          <w:rStyle w:val="StyleUnderline"/>
        </w:rPr>
        <w:t>Rising prices will get worse before they get better</w:t>
      </w:r>
      <w:r w:rsidRPr="00863949">
        <w:rPr>
          <w:sz w:val="14"/>
        </w:rPr>
        <w:t xml:space="preserve">. Russia’s invasion of Ukraine has caused the prices of oil, wheat and </w:t>
      </w:r>
      <w:hyperlink r:id="rId53" w:tgtFrame="_blank" w:history="1">
        <w:r w:rsidRPr="00863949">
          <w:rPr>
            <w:rStyle w:val="Hyperlink"/>
            <w:sz w:val="14"/>
          </w:rPr>
          <w:t>other commodities</w:t>
        </w:r>
      </w:hyperlink>
      <w:r w:rsidRPr="00863949">
        <w:rPr>
          <w:sz w:val="14"/>
        </w:rPr>
        <w:t xml:space="preserve"> to soar. Official measures of the cost of shelter don’t yet fully reflect last year’s surge in the cost of </w:t>
      </w:r>
      <w:hyperlink r:id="rId54" w:tgtFrame="_blank" w:history="1">
        <w:r w:rsidRPr="00863949">
          <w:rPr>
            <w:rStyle w:val="Hyperlink"/>
            <w:sz w:val="14"/>
          </w:rPr>
          <w:t>newly rented apartments</w:t>
        </w:r>
      </w:hyperlink>
      <w:r w:rsidRPr="00863949">
        <w:rPr>
          <w:sz w:val="14"/>
        </w:rPr>
        <w:t xml:space="preserve">. So there’s still a lot of inflation in the pipeline. </w:t>
      </w:r>
      <w:r w:rsidRPr="00956E74">
        <w:rPr>
          <w:rStyle w:val="StyleUnderline"/>
        </w:rPr>
        <w:t>The</w:t>
      </w:r>
      <w:r>
        <w:rPr>
          <w:rStyle w:val="StyleUnderline"/>
        </w:rPr>
        <w:t xml:space="preserve"> </w:t>
      </w:r>
      <w:hyperlink r:id="rId55" w:anchor="page=2" w:tgtFrame="_blank" w:history="1">
        <w:r w:rsidRPr="00956E74">
          <w:rPr>
            <w:rStyle w:val="StyleUnderline"/>
          </w:rPr>
          <w:t>Federal Reserve</w:t>
        </w:r>
      </w:hyperlink>
      <w:r w:rsidRPr="00956E74">
        <w:rPr>
          <w:rStyle w:val="StyleUnderline"/>
        </w:rPr>
        <w:t xml:space="preserve">, however, believes that </w:t>
      </w:r>
      <w:r w:rsidRPr="00863949">
        <w:rPr>
          <w:rStyle w:val="StyleUnderline"/>
          <w:highlight w:val="cyan"/>
        </w:rPr>
        <w:t xml:space="preserve">high inflation will be a </w:t>
      </w:r>
      <w:r w:rsidRPr="00863949">
        <w:rPr>
          <w:rStyle w:val="Emphasis"/>
          <w:highlight w:val="cyan"/>
        </w:rPr>
        <w:t>temporary phenomenon</w:t>
      </w:r>
      <w:r w:rsidRPr="00956E74">
        <w:rPr>
          <w:rStyle w:val="StyleUnderline"/>
        </w:rPr>
        <w:t xml:space="preserve">. Furthermore, the </w:t>
      </w:r>
      <w:r w:rsidRPr="00863949">
        <w:rPr>
          <w:rStyle w:val="StyleUnderline"/>
          <w:highlight w:val="cyan"/>
        </w:rPr>
        <w:t>Fed</w:t>
      </w:r>
      <w:r w:rsidRPr="00956E74">
        <w:rPr>
          <w:rStyle w:val="StyleUnderline"/>
        </w:rPr>
        <w:t xml:space="preserve"> believes that it can bring inflation down relatively painlessly — that it </w:t>
      </w:r>
      <w:r w:rsidRPr="00863949">
        <w:rPr>
          <w:rStyle w:val="Emphasis"/>
          <w:highlight w:val="cyan"/>
        </w:rPr>
        <w:t xml:space="preserve">can achieve a </w:t>
      </w:r>
      <w:r w:rsidRPr="00863949">
        <w:rPr>
          <w:rStyle w:val="Emphasis"/>
        </w:rPr>
        <w:t xml:space="preserve">so-called </w:t>
      </w:r>
      <w:r w:rsidRPr="00863949">
        <w:rPr>
          <w:rStyle w:val="Emphasis"/>
          <w:highlight w:val="cyan"/>
        </w:rPr>
        <w:t>soft</w:t>
      </w:r>
      <w:r w:rsidRPr="00956E74">
        <w:rPr>
          <w:rStyle w:val="Emphasis"/>
        </w:rPr>
        <w:t xml:space="preserve"> </w:t>
      </w:r>
      <w:r w:rsidRPr="00863949">
        <w:rPr>
          <w:rStyle w:val="Emphasis"/>
          <w:highlight w:val="cyan"/>
        </w:rPr>
        <w:t>landing</w:t>
      </w:r>
      <w:r w:rsidRPr="00956E74">
        <w:rPr>
          <w:rStyle w:val="Emphasis"/>
        </w:rPr>
        <w:t>.</w:t>
      </w:r>
      <w:r>
        <w:rPr>
          <w:rStyle w:val="Emphasis"/>
        </w:rPr>
        <w:t xml:space="preserve"> </w:t>
      </w:r>
      <w:r w:rsidRPr="00863949">
        <w:rPr>
          <w:sz w:val="14"/>
        </w:rPr>
        <w:t xml:space="preserve">But doesn’t this fly in the face of history? After all, the last time America had to bring high inflation under control, during the 1980s, the cost was </w:t>
      </w:r>
      <w:hyperlink r:id="rId56" w:tgtFrame="_blank" w:history="1">
        <w:r w:rsidRPr="00863949">
          <w:rPr>
            <w:rStyle w:val="Hyperlink"/>
            <w:sz w:val="14"/>
          </w:rPr>
          <w:t>immense</w:t>
        </w:r>
      </w:hyperlink>
      <w:r w:rsidRPr="00863949">
        <w:rPr>
          <w:sz w:val="14"/>
        </w:rPr>
        <w:t xml:space="preserve">. The unemployment rate soared to 10.8 percent and didn’t get back to 1979 levels until 1987. </w:t>
      </w:r>
      <w:r w:rsidRPr="00956E74">
        <w:rPr>
          <w:u w:val="single"/>
        </w:rPr>
        <w:t>Are there good reasons to believe that this time is different?</w:t>
      </w:r>
      <w:r>
        <w:rPr>
          <w:u w:val="single"/>
        </w:rPr>
        <w:t xml:space="preserve"> </w:t>
      </w:r>
      <w:r w:rsidRPr="00956E74">
        <w:rPr>
          <w:u w:val="single"/>
        </w:rPr>
        <w:t>Actually, there are. The landing probably won’t be as soft as the Fed envisions, but this time disinflation shouldn’t, or at least needn’t, be an extremely painful process.</w:t>
      </w:r>
      <w:r w:rsidRPr="00863949">
        <w:rPr>
          <w:sz w:val="14"/>
        </w:rPr>
        <w:t xml:space="preserve"> To see why, </w:t>
      </w:r>
      <w:r w:rsidRPr="00956E74">
        <w:rPr>
          <w:u w:val="single"/>
        </w:rPr>
        <w:t>we need to look at history more closely and appreciate the important differences between the last big inflation and our current situation.</w:t>
      </w:r>
      <w:r w:rsidRPr="00863949">
        <w:rPr>
          <w:sz w:val="14"/>
        </w:rPr>
        <w:t xml:space="preserve"> </w:t>
      </w:r>
      <w:r w:rsidRPr="00863949">
        <w:rPr>
          <w:highlight w:val="cyan"/>
          <w:u w:val="single"/>
        </w:rPr>
        <w:t>Forty years ago</w:t>
      </w:r>
      <w:r w:rsidRPr="00956E74">
        <w:rPr>
          <w:u w:val="single"/>
        </w:rPr>
        <w:t xml:space="preserve">, as many economists will tell you, </w:t>
      </w:r>
      <w:r w:rsidRPr="00863949">
        <w:rPr>
          <w:highlight w:val="cyan"/>
          <w:u w:val="single"/>
        </w:rPr>
        <w:t>inflation was</w:t>
      </w:r>
      <w:r w:rsidRPr="00956E74">
        <w:rPr>
          <w:u w:val="single"/>
        </w:rPr>
        <w:t xml:space="preserve"> “</w:t>
      </w:r>
      <w:hyperlink r:id="rId57" w:tgtFrame="_blank" w:history="1">
        <w:r w:rsidRPr="00863949">
          <w:rPr>
            <w:rStyle w:val="Hyperlink"/>
            <w:highlight w:val="cyan"/>
            <w:u w:val="single"/>
          </w:rPr>
          <w:t>entrenched</w:t>
        </w:r>
      </w:hyperlink>
      <w:r w:rsidRPr="00863949">
        <w:rPr>
          <w:highlight w:val="cyan"/>
          <w:u w:val="single"/>
        </w:rPr>
        <w:t>” in the economy</w:t>
      </w:r>
      <w:r w:rsidRPr="00956E74">
        <w:rPr>
          <w:u w:val="single"/>
        </w:rPr>
        <w:t>. That is, businesses, workers and consumers were making decisions based on the belief that high inflation would continue for many years to come.</w:t>
      </w:r>
      <w:r>
        <w:rPr>
          <w:u w:val="single"/>
        </w:rPr>
        <w:t xml:space="preserve"> </w:t>
      </w:r>
      <w:r w:rsidRPr="00956E74">
        <w:rPr>
          <w:u w:val="single"/>
        </w:rPr>
        <w:t>One way to see this entrenchment is to look at the wage contracts — typically for three years — that unions were negotiating with employers.</w:t>
      </w:r>
      <w:r w:rsidRPr="00863949">
        <w:rPr>
          <w:sz w:val="14"/>
        </w:rPr>
        <w:t xml:space="preserve"> Even then, most workers weren’t unionized, but these deals are a useful indicator of what was probably happening to wage- and price-setting more generally. So what did those wage deals look like? In 1979, union settlements with large companies that didn’t include a cost-of-living adjustment specified an average wage increase of </w:t>
      </w:r>
      <w:hyperlink r:id="rId58" w:anchor="page=3" w:tgtFrame="_blank" w:history="1">
        <w:r w:rsidRPr="00863949">
          <w:rPr>
            <w:rStyle w:val="Hyperlink"/>
            <w:sz w:val="14"/>
          </w:rPr>
          <w:t>10.2 percent</w:t>
        </w:r>
      </w:hyperlink>
      <w:r w:rsidRPr="00863949">
        <w:rPr>
          <w:sz w:val="14"/>
        </w:rPr>
        <w:t xml:space="preserve"> in the first year and an annual average of 8.2 percent over the life of the contract. As late as 1981, the United Mine Workers negotiated a contract that would raise wages </w:t>
      </w:r>
      <w:hyperlink r:id="rId59" w:anchor="page=3" w:tgtFrame="_blank" w:history="1">
        <w:r w:rsidRPr="00863949">
          <w:rPr>
            <w:rStyle w:val="Hyperlink"/>
            <w:sz w:val="14"/>
          </w:rPr>
          <w:t>11 percent annually</w:t>
        </w:r>
      </w:hyperlink>
      <w:r w:rsidRPr="00863949">
        <w:rPr>
          <w:sz w:val="14"/>
        </w:rPr>
        <w:t xml:space="preserve"> over the next several years. Why were workers demanding, and employers willing to grant, such big pay hikes? Because everyone expected high inflation to persist for a long time. In 1980 the </w:t>
      </w:r>
      <w:hyperlink r:id="rId60" w:anchor="page=4" w:tgtFrame="_blank" w:history="1">
        <w:r w:rsidRPr="00863949">
          <w:rPr>
            <w:rStyle w:val="Hyperlink"/>
            <w:sz w:val="14"/>
          </w:rPr>
          <w:t>Blue Chip survey</w:t>
        </w:r>
      </w:hyperlink>
      <w:r w:rsidRPr="00863949">
        <w:rPr>
          <w:sz w:val="14"/>
        </w:rPr>
        <w:t xml:space="preserve"> of professional forecasters predicted 8 percent annual inflation over the next decade. Consumers surveyed by the </w:t>
      </w:r>
      <w:hyperlink r:id="rId61" w:tgtFrame="_blank" w:history="1">
        <w:r w:rsidRPr="00863949">
          <w:rPr>
            <w:rStyle w:val="Hyperlink"/>
            <w:sz w:val="14"/>
          </w:rPr>
          <w:t>University of Michigan</w:t>
        </w:r>
      </w:hyperlink>
      <w:r w:rsidRPr="00863949">
        <w:rPr>
          <w:sz w:val="14"/>
        </w:rPr>
        <w:t xml:space="preserve"> expected prices to rise by about 9 percent annually over the next five to 10 years. </w:t>
      </w:r>
      <w:r w:rsidRPr="00956E74">
        <w:rPr>
          <w:u w:val="single"/>
        </w:rPr>
        <w:t xml:space="preserve">With everyone expecting inflation to continue, workers wanted raises that would keep up with rising prices, and employers were willing to grant those raises because they expected their competitors’ costs to be rising as fast as their own. </w:t>
      </w:r>
      <w:r w:rsidRPr="00863949">
        <w:rPr>
          <w:sz w:val="14"/>
        </w:rPr>
        <w:t xml:space="preserve">What this did, in turn, was make inflation self-perpetuating: Everyone was raising prices in anticipation of everyone else raising prices. </w:t>
      </w:r>
      <w:r w:rsidRPr="00956E74">
        <w:rPr>
          <w:u w:val="single"/>
        </w:rPr>
        <w:t>Ending this cycle required a huge shock — an economy so depressed both that inflation fell and that workers were compelled to accept</w:t>
      </w:r>
      <w:r>
        <w:rPr>
          <w:u w:val="single"/>
        </w:rPr>
        <w:t xml:space="preserve"> </w:t>
      </w:r>
      <w:hyperlink r:id="rId62" w:tgtFrame="_blank" w:history="1">
        <w:r w:rsidRPr="00956E74">
          <w:rPr>
            <w:rStyle w:val="Hyperlink"/>
            <w:u w:val="single"/>
          </w:rPr>
          <w:t>major concessions</w:t>
        </w:r>
      </w:hyperlink>
      <w:r w:rsidRPr="00956E74">
        <w:rPr>
          <w:u w:val="single"/>
        </w:rPr>
        <w:t>.</w:t>
      </w:r>
      <w:r w:rsidRPr="00863949">
        <w:rPr>
          <w:sz w:val="14"/>
        </w:rPr>
        <w:t xml:space="preserve"> </w:t>
      </w:r>
      <w:r w:rsidRPr="00956E74">
        <w:rPr>
          <w:u w:val="single"/>
        </w:rPr>
        <w:t xml:space="preserve">Things are very different now. </w:t>
      </w:r>
      <w:r w:rsidRPr="00863949">
        <w:rPr>
          <w:rStyle w:val="Emphasis"/>
          <w:highlight w:val="cyan"/>
        </w:rPr>
        <w:t>Back then almost everyone</w:t>
      </w:r>
      <w:r w:rsidRPr="00956E74">
        <w:rPr>
          <w:rStyle w:val="Emphasis"/>
        </w:rPr>
        <w:t xml:space="preserve"> </w:t>
      </w:r>
      <w:r w:rsidRPr="00863949">
        <w:rPr>
          <w:rStyle w:val="Emphasis"/>
          <w:highlight w:val="cyan"/>
        </w:rPr>
        <w:t>expected</w:t>
      </w:r>
      <w:r w:rsidRPr="00956E74">
        <w:rPr>
          <w:rStyle w:val="Emphasis"/>
        </w:rPr>
        <w:t xml:space="preserve"> persistent high </w:t>
      </w:r>
      <w:r w:rsidRPr="00863949">
        <w:rPr>
          <w:rStyle w:val="Emphasis"/>
          <w:highlight w:val="cyan"/>
        </w:rPr>
        <w:t>inflation</w:t>
      </w:r>
      <w:r w:rsidRPr="00956E74">
        <w:rPr>
          <w:u w:val="single"/>
        </w:rPr>
        <w:t>; now few people do.</w:t>
      </w:r>
      <w:r>
        <w:rPr>
          <w:u w:val="single"/>
        </w:rPr>
        <w:t xml:space="preserve"> </w:t>
      </w:r>
      <w:hyperlink r:id="rId63" w:tgtFrame="_blank" w:history="1">
        <w:r w:rsidRPr="00956E74">
          <w:rPr>
            <w:rStyle w:val="Hyperlink"/>
            <w:u w:val="single"/>
          </w:rPr>
          <w:t>Bond markets</w:t>
        </w:r>
      </w:hyperlink>
      <w:r>
        <w:rPr>
          <w:u w:val="single"/>
        </w:rPr>
        <w:t xml:space="preserve"> </w:t>
      </w:r>
      <w:r w:rsidRPr="00956E74">
        <w:rPr>
          <w:u w:val="single"/>
        </w:rPr>
        <w:t xml:space="preserve">expect inflation eventually to return to prepandemic levels. While consumers expect high inflation over the next year, their </w:t>
      </w:r>
      <w:r w:rsidRPr="00863949">
        <w:rPr>
          <w:rStyle w:val="Emphasis"/>
          <w:highlight w:val="cyan"/>
        </w:rPr>
        <w:t>longer-term expectations remain “</w:t>
      </w:r>
      <w:hyperlink r:id="rId64" w:tgtFrame="_blank" w:history="1">
        <w:r w:rsidRPr="00863949">
          <w:rPr>
            <w:rStyle w:val="Emphasis"/>
            <w:highlight w:val="cyan"/>
          </w:rPr>
          <w:t>anchored</w:t>
        </w:r>
      </w:hyperlink>
      <w:r w:rsidRPr="00956E74">
        <w:rPr>
          <w:rStyle w:val="Emphasis"/>
        </w:rPr>
        <w:t xml:space="preserve">” </w:t>
      </w:r>
      <w:r w:rsidRPr="00956E74">
        <w:rPr>
          <w:u w:val="single"/>
        </w:rPr>
        <w:t>at fairly moderate levels.</w:t>
      </w:r>
      <w:r>
        <w:rPr>
          <w:u w:val="single"/>
        </w:rPr>
        <w:t xml:space="preserve"> </w:t>
      </w:r>
      <w:hyperlink r:id="rId65" w:anchor="page=4" w:tgtFrame="_blank" w:history="1">
        <w:r w:rsidRPr="00956E74">
          <w:rPr>
            <w:rStyle w:val="Hyperlink"/>
            <w:u w:val="single"/>
          </w:rPr>
          <w:t>Professional forecasters</w:t>
        </w:r>
      </w:hyperlink>
      <w:r>
        <w:rPr>
          <w:u w:val="single"/>
        </w:rPr>
        <w:t xml:space="preserve"> </w:t>
      </w:r>
      <w:r w:rsidRPr="00956E74">
        <w:rPr>
          <w:u w:val="single"/>
        </w:rPr>
        <w:t>expect inflation to moderate next year.</w:t>
      </w:r>
      <w:r w:rsidRPr="00863949">
        <w:rPr>
          <w:sz w:val="14"/>
        </w:rPr>
        <w:t xml:space="preserve"> This means that </w:t>
      </w:r>
      <w:r w:rsidRPr="00956E74">
        <w:rPr>
          <w:rStyle w:val="StyleUnderline"/>
        </w:rPr>
        <w:t>we almost surely aren’t experiencing the kind of self-perpetuating inflation that was so hard to end in the 1980s</w:t>
      </w:r>
      <w:r w:rsidRPr="00863949">
        <w:rPr>
          <w:sz w:val="14"/>
        </w:rPr>
        <w:t xml:space="preserve">. A </w:t>
      </w:r>
      <w:r w:rsidRPr="00863949">
        <w:rPr>
          <w:rStyle w:val="StyleUnderline"/>
          <w:highlight w:val="cyan"/>
        </w:rPr>
        <w:t xml:space="preserve">lot of </w:t>
      </w:r>
      <w:r w:rsidRPr="00863949">
        <w:rPr>
          <w:rStyle w:val="Emphasis"/>
          <w:highlight w:val="cyan"/>
        </w:rPr>
        <w:t>recent inflation will subside</w:t>
      </w:r>
      <w:r w:rsidRPr="00956E74">
        <w:rPr>
          <w:rStyle w:val="Emphasis"/>
        </w:rPr>
        <w:t xml:space="preserve"> </w:t>
      </w:r>
      <w:r w:rsidRPr="00863949">
        <w:rPr>
          <w:rStyle w:val="StyleUnderline"/>
          <w:highlight w:val="cyan"/>
        </w:rPr>
        <w:t>when oil and food prices stop</w:t>
      </w:r>
      <w:r w:rsidRPr="00956E74">
        <w:rPr>
          <w:rStyle w:val="StyleUnderline"/>
        </w:rPr>
        <w:t xml:space="preserve"> </w:t>
      </w:r>
      <w:r w:rsidRPr="00863949">
        <w:rPr>
          <w:rStyle w:val="StyleUnderline"/>
          <w:highlight w:val="cyan"/>
        </w:rPr>
        <w:lastRenderedPageBreak/>
        <w:t>rising</w:t>
      </w:r>
      <w:r w:rsidRPr="00956E74">
        <w:rPr>
          <w:rStyle w:val="StyleUnderline"/>
        </w:rPr>
        <w:t>, when the prices of used cars, which rose</w:t>
      </w:r>
      <w:r>
        <w:rPr>
          <w:rStyle w:val="StyleUnderline"/>
        </w:rPr>
        <w:t xml:space="preserve"> </w:t>
      </w:r>
      <w:hyperlink r:id="rId66" w:anchor="page=2" w:tgtFrame="_blank" w:history="1">
        <w:r w:rsidRPr="00956E74">
          <w:rPr>
            <w:rStyle w:val="StyleUnderline"/>
          </w:rPr>
          <w:t>41 percent</w:t>
        </w:r>
      </w:hyperlink>
      <w:r>
        <w:rPr>
          <w:rStyle w:val="StyleUnderline"/>
        </w:rPr>
        <w:t xml:space="preserve"> </w:t>
      </w:r>
      <w:r w:rsidRPr="00956E74">
        <w:rPr>
          <w:rStyle w:val="StyleUnderline"/>
        </w:rPr>
        <w:t>(!) over the past year during the shortage of new cars, come down, and so on</w:t>
      </w:r>
      <w:r w:rsidRPr="00863949">
        <w:rPr>
          <w:sz w:val="14"/>
        </w:rPr>
        <w:t xml:space="preserve">. The big surge in rents also appears to be </w:t>
      </w:r>
      <w:hyperlink r:id="rId67" w:tgtFrame="_blank" w:history="1">
        <w:r w:rsidRPr="00863949">
          <w:rPr>
            <w:rStyle w:val="Hyperlink"/>
            <w:sz w:val="14"/>
          </w:rPr>
          <w:t>largely behind us</w:t>
        </w:r>
      </w:hyperlink>
      <w:r w:rsidRPr="00863949">
        <w:rPr>
          <w:sz w:val="14"/>
        </w:rPr>
        <w:t xml:space="preserve">, although the slowdown won’t show up in official numbers for a while. </w:t>
      </w:r>
      <w:r w:rsidRPr="00863949">
        <w:rPr>
          <w:rStyle w:val="StyleUnderline"/>
        </w:rPr>
        <w:t>So it probably won’t be necessary to put the economy through an ’80s-style wringer to get inflation down.</w:t>
      </w:r>
      <w:r w:rsidRPr="00863949">
        <w:rPr>
          <w:sz w:val="14"/>
        </w:rPr>
        <w:t xml:space="preserve"> That said, the Fed is probably too optimistic in believing that we can get inflation under control without any rise in unemployment. Statistical measures like the unprecedented number of </w:t>
      </w:r>
      <w:hyperlink r:id="rId68" w:tgtFrame="_blank" w:history="1">
        <w:r w:rsidRPr="00863949">
          <w:rPr>
            <w:rStyle w:val="Hyperlink"/>
            <w:sz w:val="14"/>
          </w:rPr>
          <w:t>unfilled job openings</w:t>
        </w:r>
      </w:hyperlink>
      <w:r w:rsidRPr="00863949">
        <w:rPr>
          <w:sz w:val="14"/>
        </w:rPr>
        <w:t xml:space="preserve">, anecdotal evidence of labor shortages and, yes, </w:t>
      </w:r>
      <w:hyperlink r:id="rId69" w:tgtFrame="_blank" w:history="1">
        <w:r w:rsidRPr="00863949">
          <w:rPr>
            <w:rStyle w:val="Hyperlink"/>
            <w:sz w:val="14"/>
          </w:rPr>
          <w:t>wage increases</w:t>
        </w:r>
      </w:hyperlink>
      <w:r w:rsidRPr="00863949">
        <w:rPr>
          <w:sz w:val="14"/>
        </w:rPr>
        <w:t xml:space="preserve"> suggest that the job market is running unsustainably hot. Cooling that market off will probably require accepting an uptick in the unemployment rate, although not a full-on recession. And for what it’s worth, the Fed’s plan for gradual rate hikes, which has already led to a major rise in </w:t>
      </w:r>
      <w:hyperlink r:id="rId70" w:tgtFrame="_blank" w:history="1">
        <w:r w:rsidRPr="00863949">
          <w:rPr>
            <w:rStyle w:val="Hyperlink"/>
            <w:sz w:val="14"/>
          </w:rPr>
          <w:t>mortgage rates</w:t>
        </w:r>
      </w:hyperlink>
      <w:r w:rsidRPr="00863949">
        <w:rPr>
          <w:sz w:val="14"/>
        </w:rPr>
        <w:t xml:space="preserve">, is likely to cause that unfortunately necessary cooling-off, especially combined with the fact that fiscal policy has </w:t>
      </w:r>
      <w:hyperlink r:id="rId71" w:tgtFrame="_blank" w:history="1">
        <w:r w:rsidRPr="00863949">
          <w:rPr>
            <w:rStyle w:val="Hyperlink"/>
            <w:sz w:val="14"/>
          </w:rPr>
          <w:t>turned contractionary</w:t>
        </w:r>
      </w:hyperlink>
      <w:r w:rsidRPr="00863949">
        <w:rPr>
          <w:sz w:val="14"/>
        </w:rPr>
        <w:t xml:space="preserve"> as the big spending of early 2021 recedes in the rearview mirror. </w:t>
      </w:r>
      <w:r w:rsidRPr="00863949">
        <w:rPr>
          <w:u w:val="single"/>
        </w:rPr>
        <w:t xml:space="preserve">So my message for </w:t>
      </w:r>
      <w:r w:rsidRPr="00863949">
        <w:rPr>
          <w:highlight w:val="cyan"/>
          <w:u w:val="single"/>
        </w:rPr>
        <w:t>those intoning dire warnings about</w:t>
      </w:r>
      <w:r w:rsidRPr="00863949">
        <w:rPr>
          <w:u w:val="single"/>
        </w:rPr>
        <w:t xml:space="preserve"> the </w:t>
      </w:r>
      <w:r w:rsidRPr="00863949">
        <w:rPr>
          <w:highlight w:val="cyan"/>
          <w:u w:val="single"/>
        </w:rPr>
        <w:t>return of ’70s-type stagflation</w:t>
      </w:r>
      <w:r w:rsidRPr="00863949">
        <w:rPr>
          <w:u w:val="single"/>
        </w:rPr>
        <w:t xml:space="preserve"> — which some of them have been itching to do for years — is that they </w:t>
      </w:r>
      <w:r w:rsidRPr="00863949">
        <w:rPr>
          <w:highlight w:val="cyan"/>
          <w:u w:val="single"/>
        </w:rPr>
        <w:t>should look at their history more carefully</w:t>
      </w:r>
      <w:r w:rsidRPr="00863949">
        <w:rPr>
          <w:u w:val="single"/>
        </w:rPr>
        <w:t xml:space="preserve">. The </w:t>
      </w:r>
      <w:r w:rsidRPr="00863949">
        <w:rPr>
          <w:highlight w:val="cyan"/>
          <w:u w:val="single"/>
        </w:rPr>
        <w:t>inflation</w:t>
      </w:r>
      <w:r w:rsidRPr="00863949">
        <w:rPr>
          <w:u w:val="single"/>
        </w:rPr>
        <w:t xml:space="preserve"> </w:t>
      </w:r>
      <w:r w:rsidRPr="00863949">
        <w:rPr>
          <w:highlight w:val="cyan"/>
          <w:u w:val="single"/>
        </w:rPr>
        <w:t>of</w:t>
      </w:r>
      <w:r w:rsidRPr="00863949">
        <w:rPr>
          <w:u w:val="single"/>
        </w:rPr>
        <w:t xml:space="preserve"> 2021-</w:t>
      </w:r>
      <w:r w:rsidRPr="00863949">
        <w:rPr>
          <w:highlight w:val="cyan"/>
          <w:u w:val="single"/>
        </w:rPr>
        <w:t>22</w:t>
      </w:r>
      <w:r w:rsidRPr="00863949">
        <w:rPr>
          <w:u w:val="single"/>
        </w:rPr>
        <w:t xml:space="preserve"> </w:t>
      </w:r>
      <w:r w:rsidRPr="00863949">
        <w:rPr>
          <w:highlight w:val="cyan"/>
          <w:u w:val="single"/>
        </w:rPr>
        <w:t>looks</w:t>
      </w:r>
      <w:r w:rsidRPr="00863949">
        <w:rPr>
          <w:u w:val="single"/>
        </w:rPr>
        <w:t xml:space="preserve"> </w:t>
      </w:r>
      <w:r w:rsidRPr="00863949">
        <w:rPr>
          <w:highlight w:val="cyan"/>
          <w:u w:val="single"/>
        </w:rPr>
        <w:t xml:space="preserve">very different, and </w:t>
      </w:r>
      <w:r w:rsidRPr="00863949">
        <w:rPr>
          <w:rStyle w:val="Emphasis"/>
          <w:highlight w:val="cyan"/>
        </w:rPr>
        <w:t>much easier to solve</w:t>
      </w:r>
      <w:r w:rsidRPr="00863949">
        <w:rPr>
          <w:rStyle w:val="Emphasis"/>
        </w:rPr>
        <w:t>,</w:t>
      </w:r>
      <w:r w:rsidRPr="00863949">
        <w:rPr>
          <w:u w:val="single"/>
        </w:rPr>
        <w:t xml:space="preserve"> from the inflation of 1979-80.</w:t>
      </w:r>
      <w:r>
        <w:rPr>
          <w:u w:val="single"/>
        </w:rPr>
        <w:t xml:space="preserve"> </w:t>
      </w:r>
    </w:p>
    <w:p w14:paraId="26133A34" w14:textId="77777777" w:rsidR="00B319CC" w:rsidRDefault="00B319CC" w:rsidP="00B319CC">
      <w:pPr>
        <w:pStyle w:val="Heading3"/>
        <w:rPr>
          <w:rFonts w:cs="Arial"/>
        </w:rPr>
      </w:pPr>
      <w:r>
        <w:rPr>
          <w:rFonts w:cs="Arial"/>
        </w:rPr>
        <w:lastRenderedPageBreak/>
        <w:t xml:space="preserve">Renewables---1NC </w:t>
      </w:r>
    </w:p>
    <w:p w14:paraId="4AACB54E" w14:textId="77777777" w:rsidR="00B319CC" w:rsidRDefault="00B319CC" w:rsidP="00B319CC">
      <w:pPr>
        <w:pStyle w:val="Heading4"/>
      </w:pPr>
      <w:r w:rsidRPr="005F4AE6">
        <w:t xml:space="preserve">Renewables </w:t>
      </w:r>
      <w:r w:rsidRPr="005F4AE6">
        <w:rPr>
          <w:u w:val="single"/>
        </w:rPr>
        <w:t>don’t solve</w:t>
      </w:r>
      <w:r w:rsidRPr="005F4AE6">
        <w:t xml:space="preserve"> warming</w:t>
      </w:r>
      <w:r>
        <w:t xml:space="preserve">.  </w:t>
      </w:r>
    </w:p>
    <w:p w14:paraId="5EB45810" w14:textId="77777777" w:rsidR="00B319CC" w:rsidRPr="00F72F01" w:rsidRDefault="00B319CC" w:rsidP="00B319CC">
      <w:r>
        <w:t xml:space="preserve">Jeff </w:t>
      </w:r>
      <w:r w:rsidRPr="00F72F01">
        <w:rPr>
          <w:rStyle w:val="Style13ptBold"/>
        </w:rPr>
        <w:t xml:space="preserve">Sparrow </w:t>
      </w:r>
      <w:r w:rsidRPr="005F4AE6">
        <w:t>11/4/</w:t>
      </w:r>
      <w:r w:rsidRPr="00F72F01">
        <w:rPr>
          <w:rStyle w:val="Style13ptBold"/>
        </w:rPr>
        <w:t>21</w:t>
      </w:r>
      <w:r>
        <w:t>. Writer, editor, and broadcaster who works at the Centre for Advancing Journalism at the University of Melbourne. "Elites Won’t Save the Planet — We Need a Mass Movement". 11-4-2021. https://jacobinmag.com/2021/11/elites-fossil-fuel-delegates-cop26-conference-climate-crisis-mass-movement</w:t>
      </w:r>
    </w:p>
    <w:p w14:paraId="47A338C6" w14:textId="77777777" w:rsidR="00B319CC" w:rsidRPr="00F72F01" w:rsidRDefault="00B319CC" w:rsidP="00B319CC">
      <w:pPr>
        <w:rPr>
          <w:sz w:val="16"/>
        </w:rPr>
      </w:pPr>
      <w:r w:rsidRPr="00F72F01">
        <w:rPr>
          <w:sz w:val="16"/>
        </w:rPr>
        <w:t xml:space="preserve">Increasingly, mainstream </w:t>
      </w:r>
      <w:r w:rsidRPr="006C7842">
        <w:rPr>
          <w:rStyle w:val="StyleUnderline"/>
        </w:rPr>
        <w:t>commentators enthuse about the prospect of Big Business</w:t>
      </w:r>
      <w:r w:rsidRPr="00F72F01">
        <w:rPr>
          <w:sz w:val="16"/>
        </w:rPr>
        <w:t xml:space="preserve"> adopting </w:t>
      </w:r>
      <w:r w:rsidRPr="006C7842">
        <w:rPr>
          <w:rStyle w:val="StyleUnderline"/>
        </w:rPr>
        <w:t>new technologies</w:t>
      </w:r>
      <w:r w:rsidRPr="00F72F01">
        <w:rPr>
          <w:sz w:val="16"/>
        </w:rPr>
        <w:t xml:space="preserve"> to </w:t>
      </w:r>
      <w:r w:rsidRPr="006C7842">
        <w:rPr>
          <w:rStyle w:val="StyleUnderline"/>
        </w:rPr>
        <w:t>pull the planet back from a climate disaster</w:t>
      </w:r>
      <w:r w:rsidRPr="00F72F01">
        <w:rPr>
          <w:sz w:val="16"/>
        </w:rPr>
        <w:t xml:space="preserve">. But </w:t>
      </w:r>
      <w:r w:rsidRPr="006C7842">
        <w:rPr>
          <w:rStyle w:val="Emphasis"/>
          <w:highlight w:val="cyan"/>
        </w:rPr>
        <w:t>Big Business isn’t going to save the world</w:t>
      </w:r>
      <w:r w:rsidRPr="00F72F01">
        <w:rPr>
          <w:sz w:val="16"/>
        </w:rPr>
        <w:t>.</w:t>
      </w:r>
    </w:p>
    <w:p w14:paraId="5BC5F166" w14:textId="77777777" w:rsidR="00B319CC" w:rsidRPr="00F72F01" w:rsidRDefault="00B319CC" w:rsidP="00B319CC">
      <w:pPr>
        <w:rPr>
          <w:sz w:val="16"/>
          <w:szCs w:val="16"/>
        </w:rPr>
      </w:pPr>
      <w:r w:rsidRPr="00F72F01">
        <w:rPr>
          <w:sz w:val="16"/>
          <w:szCs w:val="16"/>
        </w:rPr>
        <w:t>A Question of Consumption</w:t>
      </w:r>
    </w:p>
    <w:p w14:paraId="53CABE5B" w14:textId="77777777" w:rsidR="00B319CC" w:rsidRPr="006C7842" w:rsidRDefault="00B319CC" w:rsidP="00B319CC">
      <w:pPr>
        <w:rPr>
          <w:u w:val="single"/>
        </w:rPr>
      </w:pPr>
      <w:r w:rsidRPr="00F72F01">
        <w:rPr>
          <w:sz w:val="16"/>
        </w:rPr>
        <w:t xml:space="preserve">The problem isn’t simply that </w:t>
      </w:r>
      <w:r w:rsidRPr="006C7842">
        <w:rPr>
          <w:rStyle w:val="StyleUnderline"/>
          <w:highlight w:val="cyan"/>
        </w:rPr>
        <w:t>corporations</w:t>
      </w:r>
      <w:r w:rsidRPr="00F72F01">
        <w:rPr>
          <w:sz w:val="16"/>
          <w:highlight w:val="cyan"/>
        </w:rPr>
        <w:t xml:space="preserve"> </w:t>
      </w:r>
      <w:r w:rsidRPr="00F72F01">
        <w:rPr>
          <w:sz w:val="16"/>
        </w:rPr>
        <w:t xml:space="preserve">often </w:t>
      </w:r>
      <w:r w:rsidRPr="006C7842">
        <w:rPr>
          <w:rStyle w:val="StyleUnderline"/>
          <w:highlight w:val="cyan"/>
        </w:rPr>
        <w:t>lie</w:t>
      </w:r>
      <w:r w:rsidRPr="006C7842">
        <w:rPr>
          <w:rStyle w:val="StyleUnderline"/>
        </w:rPr>
        <w:t>, using</w:t>
      </w:r>
      <w:r w:rsidRPr="00F72F01">
        <w:rPr>
          <w:sz w:val="16"/>
        </w:rPr>
        <w:t xml:space="preserve"> environmental rhetoric to “</w:t>
      </w:r>
      <w:r w:rsidRPr="006C7842">
        <w:rPr>
          <w:rStyle w:val="StyleUnderline"/>
        </w:rPr>
        <w:t>greenwash</w:t>
      </w:r>
      <w:r w:rsidRPr="00F72F01">
        <w:rPr>
          <w:sz w:val="16"/>
        </w:rPr>
        <w:t xml:space="preserve">” their images. </w:t>
      </w:r>
      <w:r w:rsidRPr="006C7842">
        <w:rPr>
          <w:rStyle w:val="StyleUnderline"/>
        </w:rPr>
        <w:t>It goes much deeper than that.</w:t>
      </w:r>
    </w:p>
    <w:p w14:paraId="23F57CE8" w14:textId="77777777" w:rsidR="00B319CC" w:rsidRPr="00F72F01" w:rsidRDefault="00B319CC" w:rsidP="00B319CC">
      <w:pPr>
        <w:rPr>
          <w:sz w:val="16"/>
        </w:rPr>
      </w:pPr>
      <w:r w:rsidRPr="006C7842">
        <w:rPr>
          <w:rStyle w:val="Emphasis"/>
          <w:highlight w:val="cyan"/>
        </w:rPr>
        <w:t>Capitalism must grow</w:t>
      </w:r>
      <w:r w:rsidRPr="00F72F01">
        <w:rPr>
          <w:sz w:val="16"/>
        </w:rPr>
        <w:t xml:space="preserve">. </w:t>
      </w:r>
      <w:r w:rsidRPr="006C7842">
        <w:rPr>
          <w:rStyle w:val="StyleUnderline"/>
        </w:rPr>
        <w:t>Its</w:t>
      </w:r>
      <w:r w:rsidRPr="00F72F01">
        <w:rPr>
          <w:sz w:val="16"/>
        </w:rPr>
        <w:t xml:space="preserve"> blind </w:t>
      </w:r>
      <w:r w:rsidRPr="00D90D2E">
        <w:rPr>
          <w:rStyle w:val="StyleUnderline"/>
        </w:rPr>
        <w:t>search for profit might bring disaster, but it will</w:t>
      </w:r>
      <w:r w:rsidRPr="00F72F01">
        <w:rPr>
          <w:sz w:val="16"/>
        </w:rPr>
        <w:t xml:space="preserve"> still </w:t>
      </w:r>
      <w:r w:rsidRPr="00D90D2E">
        <w:rPr>
          <w:rStyle w:val="StyleUnderline"/>
        </w:rPr>
        <w:t xml:space="preserve">sniff out opportunities for  expansion, </w:t>
      </w:r>
      <w:r w:rsidRPr="00D90D2E">
        <w:rPr>
          <w:rStyle w:val="Emphasis"/>
        </w:rPr>
        <w:t>indifferent to</w:t>
      </w:r>
      <w:r w:rsidRPr="00F72F01">
        <w:rPr>
          <w:sz w:val="16"/>
        </w:rPr>
        <w:t xml:space="preserve"> experience or </w:t>
      </w:r>
      <w:r w:rsidRPr="00D90D2E">
        <w:rPr>
          <w:rStyle w:val="Emphasis"/>
        </w:rPr>
        <w:t>consequences</w:t>
      </w:r>
      <w:r w:rsidRPr="00F72F01">
        <w:rPr>
          <w:sz w:val="16"/>
        </w:rPr>
        <w:t xml:space="preserve">. As a result, </w:t>
      </w:r>
      <w:r w:rsidRPr="00D90D2E">
        <w:rPr>
          <w:rStyle w:val="StyleUnderline"/>
        </w:rPr>
        <w:t xml:space="preserve">even </w:t>
      </w:r>
      <w:r w:rsidRPr="006C7842">
        <w:rPr>
          <w:rStyle w:val="StyleUnderline"/>
          <w:highlight w:val="cyan"/>
        </w:rPr>
        <w:t xml:space="preserve">measures that </w:t>
      </w:r>
      <w:r w:rsidRPr="006C7842">
        <w:rPr>
          <w:rStyle w:val="StyleUnderline"/>
        </w:rPr>
        <w:t xml:space="preserve">might </w:t>
      </w:r>
      <w:r w:rsidRPr="006C7842">
        <w:rPr>
          <w:rStyle w:val="StyleUnderline"/>
          <w:highlight w:val="cyan"/>
        </w:rPr>
        <w:t xml:space="preserve">alleviate </w:t>
      </w:r>
      <w:r w:rsidRPr="006C7842">
        <w:rPr>
          <w:rStyle w:val="StyleUnderline"/>
        </w:rPr>
        <w:t xml:space="preserve">the environmental </w:t>
      </w:r>
      <w:r w:rsidRPr="006C7842">
        <w:rPr>
          <w:rStyle w:val="StyleUnderline"/>
          <w:highlight w:val="cyan"/>
        </w:rPr>
        <w:t xml:space="preserve">crisis become </w:t>
      </w:r>
      <w:r w:rsidRPr="006C7842">
        <w:rPr>
          <w:rStyle w:val="StyleUnderline"/>
        </w:rPr>
        <w:t xml:space="preserve">immediately </w:t>
      </w:r>
      <w:r w:rsidRPr="006C7842">
        <w:rPr>
          <w:rStyle w:val="Emphasis"/>
          <w:highlight w:val="cyan"/>
        </w:rPr>
        <w:t>weaponized against the planet</w:t>
      </w:r>
      <w:r w:rsidRPr="00F72F01">
        <w:rPr>
          <w:sz w:val="16"/>
        </w:rPr>
        <w:t>.</w:t>
      </w:r>
    </w:p>
    <w:p w14:paraId="1BC58D93" w14:textId="77777777" w:rsidR="00B319CC" w:rsidRPr="00F72F01" w:rsidRDefault="00B319CC" w:rsidP="00B319CC">
      <w:pPr>
        <w:rPr>
          <w:sz w:val="16"/>
        </w:rPr>
      </w:pPr>
      <w:r w:rsidRPr="00F72F01">
        <w:rPr>
          <w:sz w:val="16"/>
        </w:rPr>
        <w:t xml:space="preserve">For instance, the panels that produce solar electricity have improved at a remarkable rate, offering a tantalizing glimpse of a future powered by the sun’s limitless power. </w:t>
      </w:r>
      <w:r w:rsidRPr="00D90D2E">
        <w:rPr>
          <w:rStyle w:val="StyleUnderline"/>
        </w:rPr>
        <w:t xml:space="preserve">The advances made in </w:t>
      </w:r>
      <w:r w:rsidRPr="00D90D2E">
        <w:rPr>
          <w:rStyle w:val="Emphasis"/>
        </w:rPr>
        <w:t>renewables</w:t>
      </w:r>
      <w:r w:rsidRPr="00F72F01">
        <w:rPr>
          <w:sz w:val="16"/>
        </w:rPr>
        <w:t xml:space="preserve"> and associated technologies (such as battery storage) </w:t>
      </w:r>
      <w:r w:rsidRPr="00D90D2E">
        <w:rPr>
          <w:rStyle w:val="StyleUnderline"/>
        </w:rPr>
        <w:t>will play a huge role in any serious response to the environmental crisis</w:t>
      </w:r>
      <w:r w:rsidRPr="00F72F01">
        <w:rPr>
          <w:sz w:val="16"/>
        </w:rPr>
        <w:t>.</w:t>
      </w:r>
    </w:p>
    <w:p w14:paraId="04D50A36" w14:textId="77777777" w:rsidR="00B319CC" w:rsidRPr="00D90D2E" w:rsidRDefault="00B319CC" w:rsidP="00B319CC">
      <w:pPr>
        <w:rPr>
          <w:rStyle w:val="StyleUnderline"/>
        </w:rPr>
      </w:pPr>
      <w:r w:rsidRPr="00D90D2E">
        <w:rPr>
          <w:rStyle w:val="Emphasis"/>
        </w:rPr>
        <w:t>Yet</w:t>
      </w:r>
      <w:r w:rsidRPr="00F72F01">
        <w:rPr>
          <w:sz w:val="16"/>
        </w:rPr>
        <w:t xml:space="preserve"> researchers Richard York and Shannon Elizabeth Bell caution that capitalism has already undergone many  previous energy transitions: from biofuels (such as wood) to coal, from coal to oil, from oil to natural gas, and now, potentially, from fossil fuels to renewables. They warn that </w:t>
      </w:r>
      <w:r w:rsidRPr="00D90D2E">
        <w:rPr>
          <w:rStyle w:val="StyleUnderline"/>
          <w:highlight w:val="cyan"/>
        </w:rPr>
        <w:t xml:space="preserve">no </w:t>
      </w:r>
      <w:r w:rsidRPr="00D90D2E">
        <w:rPr>
          <w:rStyle w:val="StyleUnderline"/>
        </w:rPr>
        <w:t xml:space="preserve">established </w:t>
      </w:r>
      <w:r w:rsidRPr="00D90D2E">
        <w:rPr>
          <w:rStyle w:val="StyleUnderline"/>
          <w:highlight w:val="cyan"/>
        </w:rPr>
        <w:t xml:space="preserve">energy source has </w:t>
      </w:r>
      <w:r w:rsidRPr="00D90D2E">
        <w:rPr>
          <w:rStyle w:val="Emphasis"/>
          <w:highlight w:val="cyan"/>
        </w:rPr>
        <w:t xml:space="preserve">undergone </w:t>
      </w:r>
      <w:r w:rsidRPr="00D90D2E">
        <w:rPr>
          <w:rStyle w:val="Emphasis"/>
        </w:rPr>
        <w:t xml:space="preserve">a sustained </w:t>
      </w:r>
      <w:r w:rsidRPr="00D90D2E">
        <w:rPr>
          <w:rStyle w:val="Emphasis"/>
          <w:highlight w:val="cyan"/>
        </w:rPr>
        <w:t xml:space="preserve">decline </w:t>
      </w:r>
      <w:r w:rsidRPr="00D90D2E">
        <w:rPr>
          <w:rStyle w:val="Emphasis"/>
        </w:rPr>
        <w:t xml:space="preserve">merely </w:t>
      </w:r>
      <w:r w:rsidRPr="00D90D2E">
        <w:rPr>
          <w:rStyle w:val="Emphasis"/>
          <w:highlight w:val="cyan"/>
        </w:rPr>
        <w:t>because a new one became available</w:t>
      </w:r>
      <w:r w:rsidRPr="00F72F01">
        <w:rPr>
          <w:sz w:val="16"/>
        </w:rPr>
        <w:t xml:space="preserve">. More typically, </w:t>
      </w:r>
      <w:r w:rsidRPr="00D90D2E">
        <w:rPr>
          <w:rStyle w:val="StyleUnderline"/>
        </w:rPr>
        <w:t>rather than replacing</w:t>
      </w:r>
      <w:r w:rsidRPr="00F72F01">
        <w:rPr>
          <w:sz w:val="16"/>
        </w:rPr>
        <w:t xml:space="preserve"> the older source, </w:t>
      </w:r>
      <w:r w:rsidRPr="00D90D2E">
        <w:rPr>
          <w:rStyle w:val="StyleUnderline"/>
          <w:highlight w:val="cyan"/>
        </w:rPr>
        <w:t>the new source</w:t>
      </w:r>
      <w:r w:rsidRPr="00D90D2E">
        <w:rPr>
          <w:rStyle w:val="StyleUnderline"/>
        </w:rPr>
        <w:t xml:space="preserve"> is immediately used to </w:t>
      </w:r>
      <w:r w:rsidRPr="00D90D2E">
        <w:rPr>
          <w:rStyle w:val="Emphasis"/>
          <w:highlight w:val="cyan"/>
        </w:rPr>
        <w:t>intensify growth</w:t>
      </w:r>
      <w:r w:rsidRPr="00D90D2E">
        <w:rPr>
          <w:rStyle w:val="StyleUnderline"/>
        </w:rPr>
        <w:t xml:space="preserve"> and thus more overall energy use.</w:t>
      </w:r>
    </w:p>
    <w:p w14:paraId="7BF569DE" w14:textId="77777777" w:rsidR="00B319CC" w:rsidRPr="00F72F01" w:rsidRDefault="00B319CC" w:rsidP="00B319CC">
      <w:pPr>
        <w:rPr>
          <w:sz w:val="16"/>
        </w:rPr>
      </w:pPr>
      <w:r w:rsidRPr="00F72F01">
        <w:rPr>
          <w:sz w:val="16"/>
        </w:rPr>
        <w:t xml:space="preserve">In many cases, the addition of new sources has actually increased consumption of previous types of energy. The embrace of fossil fuels led, in relative terms, to a decline in biofuels. Yet, </w:t>
      </w:r>
      <w:r w:rsidRPr="00D90D2E">
        <w:rPr>
          <w:rStyle w:val="StyleUnderline"/>
          <w:highlight w:val="cyan"/>
        </w:rPr>
        <w:t>in absolute terms</w:t>
      </w:r>
      <w:r w:rsidRPr="00F72F01">
        <w:rPr>
          <w:sz w:val="16"/>
        </w:rPr>
        <w:t xml:space="preserve">, the use of </w:t>
      </w:r>
      <w:r w:rsidRPr="00D90D2E">
        <w:rPr>
          <w:rStyle w:val="StyleUnderline"/>
          <w:highlight w:val="cyan"/>
        </w:rPr>
        <w:t>petroleum</w:t>
      </w:r>
      <w:r w:rsidRPr="00F72F01">
        <w:rPr>
          <w:sz w:val="16"/>
        </w:rPr>
        <w:t xml:space="preserve"> in logging trucks and mills greatly </w:t>
      </w:r>
      <w:r w:rsidRPr="00D90D2E">
        <w:rPr>
          <w:rStyle w:val="Emphasis"/>
          <w:highlight w:val="cyan"/>
        </w:rPr>
        <w:t>intensified deforestation</w:t>
      </w:r>
      <w:r w:rsidRPr="00F72F01">
        <w:rPr>
          <w:sz w:val="16"/>
        </w:rPr>
        <w:t xml:space="preserve"> and thus produced a net increase in the use of wood. </w:t>
      </w:r>
      <w:r w:rsidRPr="00D90D2E">
        <w:rPr>
          <w:rStyle w:val="StyleUnderline"/>
        </w:rPr>
        <w:t xml:space="preserve">Similarly, the rise of </w:t>
      </w:r>
      <w:r w:rsidRPr="00D90D2E">
        <w:rPr>
          <w:rStyle w:val="StyleUnderline"/>
          <w:highlight w:val="cyan"/>
        </w:rPr>
        <w:t xml:space="preserve">petroleum did not curtail </w:t>
      </w:r>
      <w:r w:rsidRPr="00D90D2E">
        <w:rPr>
          <w:rStyle w:val="StyleUnderline"/>
        </w:rPr>
        <w:t xml:space="preserve">trade in </w:t>
      </w:r>
      <w:r w:rsidRPr="00D90D2E">
        <w:rPr>
          <w:rStyle w:val="StyleUnderline"/>
          <w:highlight w:val="cyan"/>
        </w:rPr>
        <w:t xml:space="preserve">whale oil, but </w:t>
      </w:r>
      <w:r w:rsidRPr="00D90D2E">
        <w:rPr>
          <w:rStyle w:val="StyleUnderline"/>
        </w:rPr>
        <w:t xml:space="preserve">instead </w:t>
      </w:r>
      <w:r w:rsidRPr="00D90D2E">
        <w:rPr>
          <w:rStyle w:val="StyleUnderline"/>
          <w:highlight w:val="cyan"/>
        </w:rPr>
        <w:t xml:space="preserve">fostered </w:t>
      </w:r>
      <w:r w:rsidRPr="00D90D2E">
        <w:rPr>
          <w:rStyle w:val="StyleUnderline"/>
        </w:rPr>
        <w:t xml:space="preserve">a dramatic </w:t>
      </w:r>
      <w:r w:rsidRPr="00D90D2E">
        <w:rPr>
          <w:rStyle w:val="Emphasis"/>
          <w:highlight w:val="cyan"/>
        </w:rPr>
        <w:t>intensification of whaling</w:t>
      </w:r>
      <w:r w:rsidRPr="00F72F01">
        <w:rPr>
          <w:sz w:val="16"/>
          <w:highlight w:val="cyan"/>
        </w:rPr>
        <w:t xml:space="preserve"> </w:t>
      </w:r>
      <w:r w:rsidRPr="00F72F01">
        <w:rPr>
          <w:sz w:val="16"/>
        </w:rPr>
        <w:t xml:space="preserve">— partly because whale </w:t>
      </w:r>
      <w:r w:rsidRPr="00D90D2E">
        <w:rPr>
          <w:rStyle w:val="Emphasis"/>
          <w:highlight w:val="cyan"/>
        </w:rPr>
        <w:t>ships became much more efficient</w:t>
      </w:r>
      <w:r w:rsidRPr="00F72F01">
        <w:rPr>
          <w:sz w:val="16"/>
        </w:rPr>
        <w:t>, and partly because the industry developed new uses (such as in margarine) for its products.</w:t>
      </w:r>
    </w:p>
    <w:p w14:paraId="10EB68F4" w14:textId="77777777" w:rsidR="00B319CC" w:rsidRPr="00F72F01" w:rsidRDefault="00B319CC" w:rsidP="00B319CC">
      <w:pPr>
        <w:rPr>
          <w:sz w:val="16"/>
        </w:rPr>
      </w:pPr>
      <w:r w:rsidRPr="00F72F01">
        <w:rPr>
          <w:sz w:val="16"/>
        </w:rPr>
        <w:t xml:space="preserve">It remains to be seen whether renewables will have the same effect. The available figures show a significant shift to renewable energy in terms of new capacity, with investment in renewables outpacing fossil fuels. Yet, internationally, the percentage of renewable energy as a proportion of electricity and other energy has been very slow to change. </w:t>
      </w:r>
      <w:r w:rsidRPr="00D90D2E">
        <w:rPr>
          <w:rStyle w:val="Emphasis"/>
          <w:highlight w:val="cyan"/>
        </w:rPr>
        <w:t>Renewable energy consumption</w:t>
      </w:r>
      <w:r w:rsidRPr="00F72F01">
        <w:rPr>
          <w:sz w:val="16"/>
          <w:highlight w:val="cyan"/>
        </w:rPr>
        <w:t xml:space="preserve"> </w:t>
      </w:r>
      <w:r w:rsidRPr="00F72F01">
        <w:rPr>
          <w:sz w:val="16"/>
        </w:rPr>
        <w:t xml:space="preserve">has </w:t>
      </w:r>
      <w:r w:rsidRPr="00D90D2E">
        <w:rPr>
          <w:rStyle w:val="Emphasis"/>
          <w:highlight w:val="cyan"/>
        </w:rPr>
        <w:t>increased</w:t>
      </w:r>
      <w:r w:rsidRPr="00F72F01">
        <w:rPr>
          <w:sz w:val="16"/>
          <w:highlight w:val="cyan"/>
        </w:rPr>
        <w:t xml:space="preserve"> </w:t>
      </w:r>
      <w:r w:rsidRPr="00F72F01">
        <w:rPr>
          <w:sz w:val="16"/>
        </w:rPr>
        <w:t xml:space="preserve">— </w:t>
      </w:r>
      <w:r w:rsidRPr="00D90D2E">
        <w:rPr>
          <w:rStyle w:val="Emphasis"/>
          <w:highlight w:val="cyan"/>
        </w:rPr>
        <w:t>but overall energy consumption has increased far, far more</w:t>
      </w:r>
      <w:r w:rsidRPr="00F72F01">
        <w:rPr>
          <w:sz w:val="16"/>
        </w:rPr>
        <w:t>. There’s no mystery as to why.</w:t>
      </w:r>
    </w:p>
    <w:p w14:paraId="3226237F" w14:textId="77777777" w:rsidR="00B319CC" w:rsidRPr="00F72F01" w:rsidRDefault="00B319CC" w:rsidP="00B319CC">
      <w:pPr>
        <w:rPr>
          <w:sz w:val="16"/>
        </w:rPr>
      </w:pPr>
      <w:r w:rsidRPr="00F72F01">
        <w:rPr>
          <w:sz w:val="16"/>
        </w:rPr>
        <w:t>In 1865, William Stanley Jevons published a book entitled The Coal Question. The titular query centered on Britain’s response to the rapid depletion of its coal stocks, with the book most remembered today because of Jevons’s rejection of claims that technologically driven energy efficiency would alleviate the shortage. “</w:t>
      </w:r>
      <w:r w:rsidRPr="00D90D2E">
        <w:rPr>
          <w:rStyle w:val="StyleUnderline"/>
        </w:rPr>
        <w:t xml:space="preserve">It is wholly a confusion of </w:t>
      </w:r>
      <w:r w:rsidRPr="00D90D2E">
        <w:rPr>
          <w:rStyle w:val="StyleUnderline"/>
        </w:rPr>
        <w:lastRenderedPageBreak/>
        <w:t>ideas to suppose</w:t>
      </w:r>
      <w:r w:rsidRPr="00F72F01">
        <w:rPr>
          <w:sz w:val="16"/>
        </w:rPr>
        <w:t>,” he said, “</w:t>
      </w:r>
      <w:r w:rsidRPr="00D90D2E">
        <w:rPr>
          <w:rStyle w:val="StyleUnderline"/>
        </w:rPr>
        <w:t>that the economical use of fuel is equivalent to a diminished consumption. The very contrary is the truth</w:t>
      </w:r>
      <w:r w:rsidRPr="00F72F01">
        <w:rPr>
          <w:sz w:val="16"/>
        </w:rPr>
        <w:t>.”</w:t>
      </w:r>
    </w:p>
    <w:p w14:paraId="7C2C8438" w14:textId="77777777" w:rsidR="00B319CC" w:rsidRPr="00F72F01" w:rsidRDefault="00B319CC" w:rsidP="00B319CC">
      <w:pPr>
        <w:rPr>
          <w:sz w:val="16"/>
        </w:rPr>
      </w:pPr>
      <w:r w:rsidRPr="00F72F01">
        <w:rPr>
          <w:sz w:val="16"/>
        </w:rPr>
        <w:t xml:space="preserve">What he meant was that </w:t>
      </w:r>
      <w:r w:rsidRPr="00D90D2E">
        <w:rPr>
          <w:rStyle w:val="Emphasis"/>
          <w:highlight w:val="cyan"/>
        </w:rPr>
        <w:t xml:space="preserve">efficiency </w:t>
      </w:r>
      <w:r w:rsidRPr="00D90D2E">
        <w:rPr>
          <w:rStyle w:val="Emphasis"/>
        </w:rPr>
        <w:t xml:space="preserve">decreases price and thus </w:t>
      </w:r>
      <w:r w:rsidRPr="00D90D2E">
        <w:rPr>
          <w:rStyle w:val="Emphasis"/>
          <w:highlight w:val="cyan"/>
        </w:rPr>
        <w:t>encourages use</w:t>
      </w:r>
      <w:r w:rsidRPr="00F72F01">
        <w:rPr>
          <w:sz w:val="16"/>
        </w:rPr>
        <w:t xml:space="preserve">, leading to a </w:t>
      </w:r>
      <w:r w:rsidRPr="00D90D2E">
        <w:rPr>
          <w:rStyle w:val="Emphasis"/>
          <w:highlight w:val="cyan"/>
        </w:rPr>
        <w:t>rebound</w:t>
      </w:r>
      <w:r w:rsidRPr="00F72F01">
        <w:rPr>
          <w:sz w:val="16"/>
          <w:highlight w:val="cyan"/>
        </w:rPr>
        <w:t xml:space="preserve"> </w:t>
      </w:r>
      <w:r w:rsidRPr="00F72F01">
        <w:rPr>
          <w:sz w:val="16"/>
        </w:rPr>
        <w:t xml:space="preserve">that </w:t>
      </w:r>
      <w:r w:rsidRPr="00D90D2E">
        <w:rPr>
          <w:rStyle w:val="Emphasis"/>
          <w:highlight w:val="cyan"/>
        </w:rPr>
        <w:t xml:space="preserve">wipes out </w:t>
      </w:r>
      <w:r w:rsidRPr="00D90D2E">
        <w:rPr>
          <w:rStyle w:val="Emphasis"/>
        </w:rPr>
        <w:t xml:space="preserve">the supposed </w:t>
      </w:r>
      <w:r w:rsidRPr="00D90D2E">
        <w:rPr>
          <w:rStyle w:val="Emphasis"/>
          <w:highlight w:val="cyan"/>
        </w:rPr>
        <w:t>savings</w:t>
      </w:r>
      <w:r w:rsidRPr="00F72F01">
        <w:rPr>
          <w:sz w:val="16"/>
        </w:rPr>
        <w:t xml:space="preserve">. </w:t>
      </w:r>
      <w:r w:rsidRPr="00D90D2E">
        <w:rPr>
          <w:rStyle w:val="StyleUnderline"/>
          <w:highlight w:val="cyan"/>
        </w:rPr>
        <w:t>The</w:t>
      </w:r>
      <w:r w:rsidRPr="00F72F01">
        <w:rPr>
          <w:sz w:val="16"/>
          <w:highlight w:val="cyan"/>
        </w:rPr>
        <w:t xml:space="preserve"> </w:t>
      </w:r>
      <w:r w:rsidRPr="00F72F01">
        <w:rPr>
          <w:sz w:val="16"/>
        </w:rPr>
        <w:t xml:space="preserve">so-called </w:t>
      </w:r>
      <w:r w:rsidRPr="00D90D2E">
        <w:rPr>
          <w:rStyle w:val="Emphasis"/>
          <w:highlight w:val="cyan"/>
        </w:rPr>
        <w:t>Jevons Paradox</w:t>
      </w:r>
      <w:r w:rsidRPr="00D90D2E">
        <w:rPr>
          <w:rStyle w:val="StyleUnderline"/>
          <w:highlight w:val="cyan"/>
        </w:rPr>
        <w:t xml:space="preserve"> has been demonstrated over and over again</w:t>
      </w:r>
      <w:r w:rsidRPr="00D90D2E">
        <w:rPr>
          <w:rStyle w:val="StyleUnderline"/>
        </w:rPr>
        <w:t xml:space="preserve"> in the years since</w:t>
      </w:r>
      <w:r w:rsidRPr="00F72F01">
        <w:rPr>
          <w:sz w:val="16"/>
        </w:rPr>
        <w:t xml:space="preserve">. A prosaic example involves refrigerators, with the </w:t>
      </w:r>
      <w:r w:rsidRPr="00D90D2E">
        <w:rPr>
          <w:rStyle w:val="StyleUnderline"/>
          <w:highlight w:val="cyan"/>
        </w:rPr>
        <w:t>improvements</w:t>
      </w:r>
      <w:r w:rsidRPr="00F72F01">
        <w:rPr>
          <w:sz w:val="16"/>
          <w:highlight w:val="cyan"/>
        </w:rPr>
        <w:t xml:space="preserve"> </w:t>
      </w:r>
      <w:r w:rsidRPr="00F72F01">
        <w:rPr>
          <w:sz w:val="16"/>
        </w:rPr>
        <w:t xml:space="preserve">of new models </w:t>
      </w:r>
      <w:r w:rsidRPr="00D90D2E">
        <w:rPr>
          <w:rStyle w:val="StyleUnderline"/>
          <w:highlight w:val="cyan"/>
        </w:rPr>
        <w:t>correspond</w:t>
      </w:r>
      <w:r w:rsidRPr="00F72F01">
        <w:rPr>
          <w:sz w:val="16"/>
        </w:rPr>
        <w:t xml:space="preserve">ing </w:t>
      </w:r>
      <w:r w:rsidRPr="00D90D2E">
        <w:rPr>
          <w:rStyle w:val="StyleUnderline"/>
          <w:highlight w:val="cyan"/>
        </w:rPr>
        <w:t>not to a decline in the overall environmental impact</w:t>
      </w:r>
      <w:r w:rsidRPr="00F72F01">
        <w:rPr>
          <w:sz w:val="16"/>
          <w:highlight w:val="cyan"/>
        </w:rPr>
        <w:t xml:space="preserve"> </w:t>
      </w:r>
      <w:r w:rsidRPr="00F72F01">
        <w:rPr>
          <w:sz w:val="16"/>
        </w:rPr>
        <w:t xml:space="preserve">of white goods, </w:t>
      </w:r>
      <w:r w:rsidRPr="00D90D2E">
        <w:rPr>
          <w:rStyle w:val="StyleUnderline"/>
          <w:highlight w:val="cyan"/>
        </w:rPr>
        <w:t>but</w:t>
      </w:r>
      <w:r w:rsidRPr="00F72F01">
        <w:rPr>
          <w:sz w:val="16"/>
          <w:highlight w:val="cyan"/>
        </w:rPr>
        <w:t xml:space="preserve"> </w:t>
      </w:r>
      <w:r w:rsidRPr="00F72F01">
        <w:rPr>
          <w:sz w:val="16"/>
        </w:rPr>
        <w:t xml:space="preserve">rather fostering </w:t>
      </w:r>
      <w:r w:rsidRPr="00D90D2E">
        <w:rPr>
          <w:rStyle w:val="StyleUnderline"/>
          <w:highlight w:val="cyan"/>
        </w:rPr>
        <w:t>a</w:t>
      </w:r>
      <w:r w:rsidRPr="00F72F01">
        <w:rPr>
          <w:sz w:val="16"/>
          <w:highlight w:val="cyan"/>
        </w:rPr>
        <w:t xml:space="preserve"> </w:t>
      </w:r>
      <w:r w:rsidRPr="00F72F01">
        <w:rPr>
          <w:sz w:val="16"/>
        </w:rPr>
        <w:t xml:space="preserve">huge </w:t>
      </w:r>
      <w:r w:rsidRPr="00D90D2E">
        <w:rPr>
          <w:rStyle w:val="StyleUnderline"/>
          <w:highlight w:val="cyan"/>
        </w:rPr>
        <w:t>boom in</w:t>
      </w:r>
      <w:r w:rsidRPr="00F72F01">
        <w:rPr>
          <w:sz w:val="16"/>
          <w:highlight w:val="cyan"/>
        </w:rPr>
        <w:t xml:space="preserve"> </w:t>
      </w:r>
      <w:r w:rsidRPr="00F72F01">
        <w:rPr>
          <w:sz w:val="16"/>
        </w:rPr>
        <w:t xml:space="preserve">the </w:t>
      </w:r>
      <w:r w:rsidRPr="00D90D2E">
        <w:rPr>
          <w:rStyle w:val="StyleUnderline"/>
          <w:highlight w:val="cyan"/>
        </w:rPr>
        <w:t>industry</w:t>
      </w:r>
      <w:r w:rsidRPr="00F72F01">
        <w:rPr>
          <w:sz w:val="16"/>
        </w:rPr>
        <w:t xml:space="preserve">, </w:t>
      </w:r>
      <w:r w:rsidRPr="00D90D2E">
        <w:rPr>
          <w:rStyle w:val="Emphasis"/>
          <w:highlight w:val="cyan"/>
        </w:rPr>
        <w:t>and</w:t>
      </w:r>
      <w:r w:rsidRPr="00F72F01">
        <w:rPr>
          <w:sz w:val="16"/>
          <w:highlight w:val="cyan"/>
        </w:rPr>
        <w:t xml:space="preserve"> </w:t>
      </w:r>
      <w:r w:rsidRPr="00F72F01">
        <w:rPr>
          <w:sz w:val="16"/>
        </w:rPr>
        <w:t xml:space="preserve">so a massive total </w:t>
      </w:r>
      <w:r w:rsidRPr="00D90D2E">
        <w:rPr>
          <w:rStyle w:val="Emphasis"/>
          <w:highlight w:val="cyan"/>
        </w:rPr>
        <w:t>rise in</w:t>
      </w:r>
      <w:r w:rsidRPr="00F72F01">
        <w:rPr>
          <w:sz w:val="16"/>
          <w:highlight w:val="cyan"/>
        </w:rPr>
        <w:t xml:space="preserve"> </w:t>
      </w:r>
      <w:r w:rsidRPr="00F72F01">
        <w:rPr>
          <w:sz w:val="16"/>
        </w:rPr>
        <w:t xml:space="preserve">both energy </w:t>
      </w:r>
      <w:r w:rsidRPr="00D90D2E">
        <w:rPr>
          <w:rStyle w:val="Emphasis"/>
          <w:highlight w:val="cyan"/>
        </w:rPr>
        <w:t>consumption and carbon dioxide</w:t>
      </w:r>
      <w:r w:rsidRPr="00F72F01">
        <w:rPr>
          <w:sz w:val="16"/>
          <w:highlight w:val="cyan"/>
        </w:rPr>
        <w:t xml:space="preserve"> </w:t>
      </w:r>
      <w:r w:rsidRPr="00F72F01">
        <w:rPr>
          <w:sz w:val="16"/>
        </w:rPr>
        <w:t xml:space="preserve">output. </w:t>
      </w:r>
      <w:r w:rsidRPr="00D90D2E">
        <w:rPr>
          <w:rStyle w:val="StyleUnderline"/>
        </w:rPr>
        <w:t>Because capital must expand, technologies that</w:t>
      </w:r>
      <w:r w:rsidRPr="00F72F01">
        <w:rPr>
          <w:sz w:val="16"/>
        </w:rPr>
        <w:t xml:space="preserve">, in the abstract, </w:t>
      </w:r>
      <w:r w:rsidRPr="00D90D2E">
        <w:rPr>
          <w:rStyle w:val="StyleUnderline"/>
        </w:rPr>
        <w:t>should reduce resource use become the basis for a reorganization that enables fresh accumulation.</w:t>
      </w:r>
    </w:p>
    <w:p w14:paraId="52D94451" w14:textId="77777777" w:rsidR="00B319CC" w:rsidRPr="00D90D2E" w:rsidRDefault="00B319CC" w:rsidP="00B319CC">
      <w:pPr>
        <w:rPr>
          <w:sz w:val="16"/>
          <w:szCs w:val="16"/>
        </w:rPr>
      </w:pPr>
      <w:r w:rsidRPr="00D90D2E">
        <w:rPr>
          <w:sz w:val="16"/>
          <w:szCs w:val="16"/>
        </w:rPr>
        <w:t>The first generation of computer users will remember the claim that screen use would make paper redundant — something that palpably failed to occur, as computerization provided fresh markets supplying home and office printers.</w:t>
      </w:r>
    </w:p>
    <w:p w14:paraId="741EA785" w14:textId="77777777" w:rsidR="00B319CC" w:rsidRPr="00D90D2E" w:rsidRDefault="00B319CC" w:rsidP="00B319CC">
      <w:pPr>
        <w:rPr>
          <w:sz w:val="16"/>
          <w:szCs w:val="16"/>
        </w:rPr>
      </w:pPr>
      <w:r w:rsidRPr="00D90D2E">
        <w:rPr>
          <w:sz w:val="16"/>
          <w:szCs w:val="16"/>
        </w:rPr>
        <w:t>Likewise, the invention of synthetic alternatives did not mean that natural fibers were no longer used — instead, their production massively expanded in parallel with the new options.</w:t>
      </w:r>
    </w:p>
    <w:p w14:paraId="570DA030" w14:textId="77777777" w:rsidR="00B319CC" w:rsidRPr="00D90D2E" w:rsidRDefault="00B319CC" w:rsidP="00B319CC">
      <w:pPr>
        <w:rPr>
          <w:rStyle w:val="StyleUnderline"/>
        </w:rPr>
      </w:pPr>
      <w:r w:rsidRPr="00F72F01">
        <w:rPr>
          <w:sz w:val="16"/>
        </w:rPr>
        <w:t>Enthusiasts for “</w:t>
      </w:r>
      <w:r w:rsidRPr="00D90D2E">
        <w:rPr>
          <w:rStyle w:val="StyleUnderline"/>
        </w:rPr>
        <w:t>green capitalism” insist that</w:t>
      </w:r>
      <w:r w:rsidRPr="00F72F01">
        <w:rPr>
          <w:sz w:val="16"/>
        </w:rPr>
        <w:t xml:space="preserve">, as economies mature, </w:t>
      </w:r>
      <w:r w:rsidRPr="00D90D2E">
        <w:rPr>
          <w:rStyle w:val="StyleUnderline"/>
        </w:rPr>
        <w:t>their “material footprint”</w:t>
      </w:r>
      <w:r w:rsidRPr="00F72F01">
        <w:rPr>
          <w:sz w:val="16"/>
        </w:rPr>
        <w:t xml:space="preserve"> — the measure of their environmental impact — </w:t>
      </w:r>
      <w:r w:rsidRPr="00D90D2E">
        <w:rPr>
          <w:rStyle w:val="StyleUnderline"/>
        </w:rPr>
        <w:t>declines</w:t>
      </w:r>
      <w:r w:rsidRPr="00F72F01">
        <w:rPr>
          <w:sz w:val="16"/>
        </w:rPr>
        <w:t xml:space="preserve">. In the digital era, </w:t>
      </w:r>
      <w:r w:rsidRPr="00D90D2E">
        <w:rPr>
          <w:rStyle w:val="StyleUnderline"/>
        </w:rPr>
        <w:t>they say, technological progress decouples capitalist growth from ecological damage, allowing the system to expand safely into infinity.</w:t>
      </w:r>
    </w:p>
    <w:p w14:paraId="40C7297B" w14:textId="77777777" w:rsidR="00B319CC" w:rsidRPr="00D90D2E" w:rsidRDefault="00B319CC" w:rsidP="00B319CC">
      <w:pPr>
        <w:rPr>
          <w:rStyle w:val="StyleUnderline"/>
        </w:rPr>
      </w:pPr>
      <w:r w:rsidRPr="00F72F01">
        <w:rPr>
          <w:sz w:val="16"/>
        </w:rPr>
        <w:t xml:space="preserve">Yet </w:t>
      </w:r>
      <w:r w:rsidRPr="00D90D2E">
        <w:rPr>
          <w:rStyle w:val="StyleUnderline"/>
        </w:rPr>
        <w:t>while</w:t>
      </w:r>
      <w:r w:rsidRPr="00F72F01">
        <w:rPr>
          <w:sz w:val="16"/>
        </w:rPr>
        <w:t xml:space="preserve"> some </w:t>
      </w:r>
      <w:r w:rsidRPr="00D90D2E">
        <w:rPr>
          <w:rStyle w:val="StyleUnderline"/>
          <w:highlight w:val="cyan"/>
        </w:rPr>
        <w:t>individual economies</w:t>
      </w:r>
      <w:r w:rsidRPr="00F72F01">
        <w:rPr>
          <w:sz w:val="16"/>
          <w:highlight w:val="cyan"/>
        </w:rPr>
        <w:t xml:space="preserve"> </w:t>
      </w:r>
      <w:r w:rsidRPr="00F72F01">
        <w:rPr>
          <w:sz w:val="16"/>
        </w:rPr>
        <w:t xml:space="preserve">have </w:t>
      </w:r>
      <w:r w:rsidRPr="00D90D2E">
        <w:rPr>
          <w:rStyle w:val="StyleUnderline"/>
          <w:highlight w:val="cyan"/>
        </w:rPr>
        <w:t>reduced</w:t>
      </w:r>
      <w:r w:rsidRPr="00F72F01">
        <w:rPr>
          <w:sz w:val="16"/>
          <w:highlight w:val="cyan"/>
        </w:rPr>
        <w:t xml:space="preserve"> </w:t>
      </w:r>
      <w:r w:rsidRPr="00F72F01">
        <w:rPr>
          <w:sz w:val="16"/>
        </w:rPr>
        <w:t xml:space="preserve">their </w:t>
      </w:r>
      <w:r w:rsidRPr="00D90D2E">
        <w:rPr>
          <w:rStyle w:val="StyleUnderline"/>
          <w:highlight w:val="cyan"/>
        </w:rPr>
        <w:t>dependence</w:t>
      </w:r>
      <w:r w:rsidRPr="00F72F01">
        <w:rPr>
          <w:sz w:val="16"/>
          <w:highlight w:val="cyan"/>
        </w:rPr>
        <w:t xml:space="preserve"> </w:t>
      </w:r>
      <w:r w:rsidRPr="00F72F01">
        <w:rPr>
          <w:sz w:val="16"/>
        </w:rPr>
        <w:t xml:space="preserve">on nonrenewable resources, </w:t>
      </w:r>
      <w:r w:rsidRPr="00D90D2E">
        <w:rPr>
          <w:rStyle w:val="Emphasis"/>
          <w:highlight w:val="cyan"/>
        </w:rPr>
        <w:t>they’ve</w:t>
      </w:r>
      <w:r w:rsidRPr="00F72F01">
        <w:rPr>
          <w:sz w:val="16"/>
          <w:highlight w:val="cyan"/>
        </w:rPr>
        <w:t xml:space="preserve"> generally </w:t>
      </w:r>
      <w:r w:rsidRPr="00D90D2E">
        <w:rPr>
          <w:rStyle w:val="Emphasis"/>
          <w:highlight w:val="cyan"/>
        </w:rPr>
        <w:t>done so by outsourcing dirty industries</w:t>
      </w:r>
      <w:r w:rsidRPr="00F72F01">
        <w:rPr>
          <w:sz w:val="16"/>
        </w:rPr>
        <w:t xml:space="preserve">. </w:t>
      </w:r>
      <w:r w:rsidRPr="00D90D2E">
        <w:rPr>
          <w:rStyle w:val="StyleUnderline"/>
          <w:highlight w:val="cyan"/>
        </w:rPr>
        <w:t xml:space="preserve">As </w:t>
      </w:r>
      <w:r w:rsidRPr="00D90D2E">
        <w:rPr>
          <w:rStyle w:val="StyleUnderline"/>
        </w:rPr>
        <w:t xml:space="preserve">a </w:t>
      </w:r>
      <w:r w:rsidRPr="00D90D2E">
        <w:rPr>
          <w:rStyle w:val="StyleUnderline"/>
          <w:highlight w:val="cyan"/>
        </w:rPr>
        <w:t xml:space="preserve">meta-analysis </w:t>
      </w:r>
      <w:r w:rsidRPr="00D90D2E">
        <w:rPr>
          <w:rStyle w:val="StyleUnderline"/>
        </w:rPr>
        <w:t xml:space="preserve">of 179 studies between 1990 and 2019 </w:t>
      </w:r>
      <w:r w:rsidRPr="00D90D2E">
        <w:rPr>
          <w:rStyle w:val="StyleUnderline"/>
          <w:highlight w:val="cyan"/>
        </w:rPr>
        <w:t>put it, “no</w:t>
      </w:r>
      <w:r w:rsidRPr="00D90D2E">
        <w:rPr>
          <w:rStyle w:val="StyleUnderline"/>
        </w:rPr>
        <w:t xml:space="preserve"> evidence for the </w:t>
      </w:r>
      <w:r w:rsidRPr="00D90D2E">
        <w:rPr>
          <w:rStyle w:val="Emphasis"/>
        </w:rPr>
        <w:t xml:space="preserve">needed kind of </w:t>
      </w:r>
      <w:r w:rsidRPr="00D90D2E">
        <w:rPr>
          <w:rStyle w:val="Emphasis"/>
          <w:highlight w:val="cyan"/>
        </w:rPr>
        <w:t xml:space="preserve">decoupling </w:t>
      </w:r>
      <w:r w:rsidRPr="00D90D2E">
        <w:rPr>
          <w:rStyle w:val="Emphasis"/>
        </w:rPr>
        <w:t xml:space="preserve">currently </w:t>
      </w:r>
      <w:r w:rsidRPr="00D90D2E">
        <w:rPr>
          <w:rStyle w:val="Emphasis"/>
          <w:highlight w:val="cyan"/>
        </w:rPr>
        <w:t>exists</w:t>
      </w:r>
      <w:r w:rsidRPr="00F72F01">
        <w:rPr>
          <w:sz w:val="16"/>
        </w:rPr>
        <w:t xml:space="preserve">.” On the contrary, </w:t>
      </w:r>
      <w:r w:rsidRPr="00D90D2E">
        <w:rPr>
          <w:rStyle w:val="StyleUnderline"/>
        </w:rPr>
        <w:t>the materials used by the global economy passed 100 billion tonnes per year — a disturbing new record, and the exact opposite of “dematerialization.”</w:t>
      </w:r>
    </w:p>
    <w:p w14:paraId="338F1792" w14:textId="77777777" w:rsidR="00B319CC" w:rsidRPr="00F72F01" w:rsidRDefault="00B319CC" w:rsidP="00B319CC">
      <w:pPr>
        <w:rPr>
          <w:sz w:val="16"/>
        </w:rPr>
      </w:pPr>
      <w:r w:rsidRPr="00F72F01">
        <w:rPr>
          <w:sz w:val="16"/>
        </w:rPr>
        <w:t xml:space="preserve">“Not only is there no empirical evidence supporting the existence of a decoupling of economic growth from environmental pressures on anywhere near the scale needed to deal with environmental breakdown,” explained a major 2019 report for the European Environmental Bureau, “but also, and perhaps more importantly, such </w:t>
      </w:r>
      <w:r w:rsidRPr="00D90D2E">
        <w:rPr>
          <w:rStyle w:val="Emphasis"/>
        </w:rPr>
        <w:t>decoupling appears unlikely to happen in the future</w:t>
      </w:r>
      <w:r w:rsidRPr="00F72F01">
        <w:rPr>
          <w:sz w:val="16"/>
        </w:rPr>
        <w:t>.”</w:t>
      </w:r>
    </w:p>
    <w:p w14:paraId="1388053F" w14:textId="77777777" w:rsidR="00B319CC" w:rsidRPr="00F72F01" w:rsidRDefault="00B319CC" w:rsidP="00B319CC">
      <w:pPr>
        <w:rPr>
          <w:sz w:val="16"/>
        </w:rPr>
      </w:pPr>
      <w:r w:rsidRPr="00F72F01">
        <w:rPr>
          <w:sz w:val="16"/>
        </w:rPr>
        <w:t xml:space="preserve">Think of electric vehicles (EVs) — a mode of transport far less destructive than internal-combustion engines. Like solar power, </w:t>
      </w:r>
      <w:r w:rsidRPr="00D90D2E">
        <w:rPr>
          <w:rStyle w:val="StyleUnderline"/>
          <w:highlight w:val="cyan"/>
        </w:rPr>
        <w:t>EVs</w:t>
      </w:r>
      <w:r w:rsidRPr="00F72F01">
        <w:rPr>
          <w:sz w:val="16"/>
        </w:rPr>
        <w:t xml:space="preserve"> will surely play an important role in a sustainable future. </w:t>
      </w:r>
      <w:r w:rsidRPr="00D90D2E">
        <w:rPr>
          <w:rStyle w:val="Emphasis"/>
          <w:highlight w:val="cyan"/>
        </w:rPr>
        <w:t>Under capitalism</w:t>
      </w:r>
      <w:r w:rsidRPr="00F72F01">
        <w:rPr>
          <w:sz w:val="16"/>
        </w:rPr>
        <w:t xml:space="preserve">, however, they’ve been seized upon by the automotive industry to preserve and </w:t>
      </w:r>
      <w:r w:rsidRPr="00D90D2E">
        <w:rPr>
          <w:rStyle w:val="StyleUnderline"/>
          <w:highlight w:val="cyan"/>
        </w:rPr>
        <w:t>extend car culture</w:t>
      </w:r>
      <w:r w:rsidRPr="00F72F01">
        <w:rPr>
          <w:sz w:val="16"/>
        </w:rPr>
        <w:t xml:space="preserve">. </w:t>
      </w:r>
      <w:r w:rsidRPr="00D90D2E">
        <w:rPr>
          <w:rStyle w:val="StyleUnderline"/>
          <w:highlight w:val="cyan"/>
        </w:rPr>
        <w:t xml:space="preserve">Rather than </w:t>
      </w:r>
      <w:r w:rsidRPr="00D90D2E">
        <w:rPr>
          <w:rStyle w:val="StyleUnderline"/>
        </w:rPr>
        <w:t xml:space="preserve">reducing waste and </w:t>
      </w:r>
      <w:r w:rsidRPr="00D90D2E">
        <w:rPr>
          <w:rStyle w:val="Emphasis"/>
          <w:highlight w:val="cyan"/>
        </w:rPr>
        <w:t>decoupling</w:t>
      </w:r>
      <w:r w:rsidRPr="00D90D2E">
        <w:rPr>
          <w:rStyle w:val="StyleUnderline"/>
        </w:rPr>
        <w:t xml:space="preserve"> transportation</w:t>
      </w:r>
      <w:r w:rsidRPr="00F72F01">
        <w:rPr>
          <w:sz w:val="16"/>
        </w:rPr>
        <w:t xml:space="preserve"> from material inputs, the automotive </w:t>
      </w:r>
      <w:r w:rsidRPr="00D90D2E">
        <w:rPr>
          <w:rStyle w:val="StyleUnderline"/>
          <w:highlight w:val="cyan"/>
        </w:rPr>
        <w:t>companies</w:t>
      </w:r>
      <w:r w:rsidRPr="00F72F01">
        <w:rPr>
          <w:sz w:val="16"/>
          <w:highlight w:val="cyan"/>
        </w:rPr>
        <w:t xml:space="preserve"> </w:t>
      </w:r>
      <w:r w:rsidRPr="00F72F01">
        <w:rPr>
          <w:sz w:val="16"/>
        </w:rPr>
        <w:t xml:space="preserve">see opportunities to </w:t>
      </w:r>
      <w:r w:rsidRPr="00D90D2E">
        <w:rPr>
          <w:rStyle w:val="StyleUnderline"/>
          <w:highlight w:val="cyan"/>
        </w:rPr>
        <w:t>renew</w:t>
      </w:r>
      <w:r w:rsidRPr="00F72F01">
        <w:rPr>
          <w:sz w:val="16"/>
          <w:highlight w:val="cyan"/>
        </w:rPr>
        <w:t xml:space="preserve"> </w:t>
      </w:r>
      <w:r w:rsidRPr="00F72F01">
        <w:rPr>
          <w:sz w:val="16"/>
        </w:rPr>
        <w:t xml:space="preserve">old </w:t>
      </w:r>
      <w:r w:rsidRPr="00D90D2E">
        <w:rPr>
          <w:rStyle w:val="Emphasis"/>
          <w:highlight w:val="cyan"/>
        </w:rPr>
        <w:t>markets</w:t>
      </w:r>
      <w:r w:rsidRPr="00F72F01">
        <w:rPr>
          <w:sz w:val="16"/>
        </w:rPr>
        <w:t xml:space="preserve"> in Europe and North America, </w:t>
      </w:r>
      <w:r w:rsidRPr="00D90D2E">
        <w:rPr>
          <w:rStyle w:val="StyleUnderline"/>
          <w:highlight w:val="cyan"/>
        </w:rPr>
        <w:t>and</w:t>
      </w:r>
      <w:r w:rsidRPr="00F72F01">
        <w:rPr>
          <w:sz w:val="16"/>
          <w:highlight w:val="cyan"/>
        </w:rPr>
        <w:t xml:space="preserve"> </w:t>
      </w:r>
      <w:r w:rsidRPr="00F72F01">
        <w:rPr>
          <w:sz w:val="16"/>
        </w:rPr>
        <w:t xml:space="preserve">to </w:t>
      </w:r>
      <w:r w:rsidRPr="00D90D2E">
        <w:rPr>
          <w:rStyle w:val="Emphasis"/>
          <w:highlight w:val="cyan"/>
        </w:rPr>
        <w:t>open fresh ones</w:t>
      </w:r>
      <w:r w:rsidRPr="00F72F01">
        <w:rPr>
          <w:sz w:val="16"/>
          <w:highlight w:val="cyan"/>
        </w:rPr>
        <w:t xml:space="preserve"> </w:t>
      </w:r>
      <w:r w:rsidRPr="00F72F01">
        <w:rPr>
          <w:sz w:val="16"/>
        </w:rPr>
        <w:t>in places such as China.</w:t>
      </w:r>
    </w:p>
    <w:p w14:paraId="643E071E" w14:textId="77777777" w:rsidR="00B319CC" w:rsidRPr="00D90D2E" w:rsidRDefault="00B319CC" w:rsidP="00B319CC">
      <w:pPr>
        <w:rPr>
          <w:rStyle w:val="StyleUnderline"/>
        </w:rPr>
      </w:pPr>
      <w:r w:rsidRPr="00F72F01">
        <w:rPr>
          <w:sz w:val="16"/>
        </w:rPr>
        <w:t xml:space="preserve">Their success in selling </w:t>
      </w:r>
      <w:r w:rsidRPr="00D90D2E">
        <w:rPr>
          <w:rStyle w:val="StyleUnderline"/>
          <w:highlight w:val="cyan"/>
        </w:rPr>
        <w:t>high-tech</w:t>
      </w:r>
      <w:r w:rsidRPr="00F72F01">
        <w:rPr>
          <w:sz w:val="16"/>
        </w:rPr>
        <w:t xml:space="preserve"> private </w:t>
      </w:r>
      <w:r w:rsidRPr="00D90D2E">
        <w:rPr>
          <w:rStyle w:val="StyleUnderline"/>
          <w:highlight w:val="cyan"/>
        </w:rPr>
        <w:t>vehicles</w:t>
      </w:r>
      <w:r w:rsidRPr="00F72F01">
        <w:rPr>
          <w:sz w:val="16"/>
          <w:highlight w:val="cyan"/>
        </w:rPr>
        <w:t xml:space="preserve"> </w:t>
      </w:r>
      <w:r w:rsidRPr="00F72F01">
        <w:rPr>
          <w:sz w:val="16"/>
        </w:rPr>
        <w:t xml:space="preserve">will, accordingly, </w:t>
      </w:r>
      <w:r w:rsidRPr="00D90D2E">
        <w:rPr>
          <w:rStyle w:val="StyleUnderline"/>
        </w:rPr>
        <w:t>forestall sustainable options such as</w:t>
      </w:r>
      <w:r w:rsidRPr="00F72F01">
        <w:rPr>
          <w:sz w:val="16"/>
        </w:rPr>
        <w:t xml:space="preserve"> bicycles and </w:t>
      </w:r>
      <w:r w:rsidRPr="00D90D2E">
        <w:rPr>
          <w:rStyle w:val="StyleUnderline"/>
        </w:rPr>
        <w:t>public transport</w:t>
      </w:r>
      <w:r w:rsidRPr="00F72F01">
        <w:rPr>
          <w:sz w:val="16"/>
        </w:rPr>
        <w:t xml:space="preserve">, push cities to maintain the wasteful infrastructure designed around cars, </w:t>
      </w:r>
      <w:r w:rsidRPr="00D90D2E">
        <w:rPr>
          <w:rStyle w:val="StyleUnderline"/>
        </w:rPr>
        <w:t xml:space="preserve">and </w:t>
      </w:r>
      <w:r w:rsidRPr="00D90D2E">
        <w:rPr>
          <w:rStyle w:val="StyleUnderline"/>
          <w:highlight w:val="cyan"/>
        </w:rPr>
        <w:t xml:space="preserve">foster a </w:t>
      </w:r>
      <w:r w:rsidRPr="00D90D2E">
        <w:rPr>
          <w:rStyle w:val="StyleUnderline"/>
        </w:rPr>
        <w:t xml:space="preserve">new and ruinous </w:t>
      </w:r>
      <w:r w:rsidRPr="00D90D2E">
        <w:rPr>
          <w:rStyle w:val="Emphasis"/>
          <w:highlight w:val="cyan"/>
        </w:rPr>
        <w:t xml:space="preserve">race for </w:t>
      </w:r>
      <w:r w:rsidRPr="00D90D2E">
        <w:rPr>
          <w:rStyle w:val="Emphasis"/>
        </w:rPr>
        <w:t xml:space="preserve">lithium, cobalt, nickel, manganese, and other </w:t>
      </w:r>
      <w:r w:rsidRPr="00D90D2E">
        <w:rPr>
          <w:rStyle w:val="Emphasis"/>
          <w:highlight w:val="cyan"/>
        </w:rPr>
        <w:t>rare materials</w:t>
      </w:r>
      <w:r w:rsidRPr="00D90D2E">
        <w:rPr>
          <w:rStyle w:val="Emphasis"/>
        </w:rPr>
        <w:t xml:space="preserve"> needed for batteries</w:t>
      </w:r>
      <w:r w:rsidRPr="00D90D2E">
        <w:rPr>
          <w:rStyle w:val="StyleUnderline"/>
        </w:rPr>
        <w:t>.</w:t>
      </w:r>
    </w:p>
    <w:p w14:paraId="3AA403CF" w14:textId="77777777" w:rsidR="00B319CC" w:rsidRPr="00F72F01" w:rsidRDefault="00B319CC" w:rsidP="00B319CC">
      <w:pPr>
        <w:rPr>
          <w:sz w:val="16"/>
          <w:szCs w:val="16"/>
        </w:rPr>
      </w:pPr>
      <w:r w:rsidRPr="00F72F01">
        <w:rPr>
          <w:sz w:val="16"/>
          <w:szCs w:val="16"/>
        </w:rPr>
        <w:t>Against Corporate Environmentalism</w:t>
      </w:r>
    </w:p>
    <w:p w14:paraId="4132E3FB" w14:textId="77777777" w:rsidR="00B319CC" w:rsidRPr="00F72F01" w:rsidRDefault="00B319CC" w:rsidP="00B319CC">
      <w:pPr>
        <w:rPr>
          <w:sz w:val="16"/>
          <w:szCs w:val="16"/>
        </w:rPr>
      </w:pPr>
      <w:r w:rsidRPr="00F72F01">
        <w:rPr>
          <w:sz w:val="16"/>
          <w:szCs w:val="16"/>
        </w:rPr>
        <w:t xml:space="preserve">If the tendency of capitalism to respond to a crisis with more capitalism gives the system its disastrous momentum, it also provides the capitalists themselves with insulation from the consequences of their actions. The intensified </w:t>
      </w:r>
      <w:r w:rsidRPr="00F72F01">
        <w:rPr>
          <w:sz w:val="16"/>
          <w:szCs w:val="16"/>
        </w:rPr>
        <w:lastRenderedPageBreak/>
        <w:t>commodification resulting from each fresh calamity creates opportunities for those with disposable wealth to ensure that they and their loved ones remain more or less unaffected.</w:t>
      </w:r>
    </w:p>
    <w:p w14:paraId="5860EE79" w14:textId="77777777" w:rsidR="00B319CC" w:rsidRPr="00F72F01" w:rsidRDefault="00B319CC" w:rsidP="00B319CC">
      <w:pPr>
        <w:rPr>
          <w:sz w:val="16"/>
        </w:rPr>
      </w:pPr>
      <w:r w:rsidRPr="00F72F01">
        <w:rPr>
          <w:sz w:val="16"/>
        </w:rPr>
        <w:t xml:space="preserve">The planet might be growing unbearably hot, but if you have the money, you can still live in air-conditioned comfort in a pleasant location. </w:t>
      </w:r>
      <w:r w:rsidRPr="00F72F01">
        <w:rPr>
          <w:rStyle w:val="StyleUnderline"/>
        </w:rPr>
        <w:t xml:space="preserve">In the midst of </w:t>
      </w:r>
      <w:r w:rsidRPr="00F72F01">
        <w:rPr>
          <w:rStyle w:val="Emphasis"/>
        </w:rPr>
        <w:t>mass extinctions</w:t>
      </w:r>
      <w:r w:rsidRPr="00F72F01">
        <w:rPr>
          <w:rStyle w:val="StyleUnderline"/>
        </w:rPr>
        <w:t>, luxury eco-resorts and private zoos allow the well-to-do to gaze on tigers, orangutans, and elephants</w:t>
      </w:r>
      <w:r w:rsidRPr="00F72F01">
        <w:rPr>
          <w:sz w:val="16"/>
        </w:rPr>
        <w:t>. That’s why, even a looming apocalypse will not, in and of itself, motivate them to change course.</w:t>
      </w:r>
    </w:p>
    <w:p w14:paraId="19A96D14" w14:textId="77777777" w:rsidR="00B319CC" w:rsidRPr="00F72F01" w:rsidRDefault="00B319CC" w:rsidP="00B319CC">
      <w:pPr>
        <w:rPr>
          <w:rStyle w:val="StyleUnderline"/>
          <w:highlight w:val="cyan"/>
        </w:rPr>
      </w:pPr>
      <w:r w:rsidRPr="00F72F01">
        <w:rPr>
          <w:rStyle w:val="StyleUnderline"/>
          <w:highlight w:val="cyan"/>
        </w:rPr>
        <w:t>The tech</w:t>
      </w:r>
      <w:r w:rsidRPr="00F72F01">
        <w:rPr>
          <w:rStyle w:val="StyleUnderline"/>
        </w:rPr>
        <w:t xml:space="preserve">nology to prevent climate change </w:t>
      </w:r>
      <w:r w:rsidRPr="00F72F01">
        <w:rPr>
          <w:rStyle w:val="StyleUnderline"/>
          <w:highlight w:val="cyan"/>
        </w:rPr>
        <w:t>exists</w:t>
      </w:r>
      <w:r w:rsidRPr="00F72F01">
        <w:rPr>
          <w:sz w:val="16"/>
          <w:highlight w:val="cyan"/>
        </w:rPr>
        <w:t xml:space="preserve"> </w:t>
      </w:r>
      <w:r w:rsidRPr="00F72F01">
        <w:rPr>
          <w:sz w:val="16"/>
        </w:rPr>
        <w:t xml:space="preserve">— and it’s getting better all the time. </w:t>
      </w:r>
      <w:r w:rsidRPr="00F72F01">
        <w:rPr>
          <w:rStyle w:val="StyleUnderline"/>
        </w:rPr>
        <w:t xml:space="preserve">What </w:t>
      </w:r>
      <w:r w:rsidRPr="00F72F01">
        <w:rPr>
          <w:rStyle w:val="StyleUnderline"/>
          <w:highlight w:val="cyan"/>
        </w:rPr>
        <w:t xml:space="preserve">we </w:t>
      </w:r>
      <w:r w:rsidRPr="00F72F01">
        <w:rPr>
          <w:rStyle w:val="Emphasis"/>
          <w:highlight w:val="cyan"/>
        </w:rPr>
        <w:t xml:space="preserve">don’t have </w:t>
      </w:r>
      <w:r w:rsidRPr="00F72F01">
        <w:rPr>
          <w:rStyle w:val="Emphasis"/>
        </w:rPr>
        <w:t xml:space="preserve">is </w:t>
      </w:r>
      <w:r w:rsidRPr="00F72F01">
        <w:rPr>
          <w:rStyle w:val="Emphasis"/>
          <w:highlight w:val="cyan"/>
        </w:rPr>
        <w:t>a social system that allows</w:t>
      </w:r>
      <w:r w:rsidRPr="00F72F01">
        <w:rPr>
          <w:rStyle w:val="StyleUnderline"/>
          <w:highlight w:val="cyan"/>
        </w:rPr>
        <w:t xml:space="preserve"> </w:t>
      </w:r>
      <w:r w:rsidRPr="00F72F01">
        <w:rPr>
          <w:rStyle w:val="StyleUnderline"/>
        </w:rPr>
        <w:t xml:space="preserve">us to use </w:t>
      </w:r>
      <w:r w:rsidRPr="00F72F01">
        <w:rPr>
          <w:rStyle w:val="StyleUnderline"/>
          <w:highlight w:val="cyan"/>
        </w:rPr>
        <w:t>it.</w:t>
      </w:r>
    </w:p>
    <w:p w14:paraId="13CA58EF" w14:textId="77777777" w:rsidR="00B319CC" w:rsidRPr="00F72F01" w:rsidRDefault="00B319CC" w:rsidP="00B319CC">
      <w:pPr>
        <w:rPr>
          <w:rStyle w:val="Emphasis"/>
        </w:rPr>
      </w:pPr>
      <w:r w:rsidRPr="00F72F01">
        <w:rPr>
          <w:sz w:val="16"/>
        </w:rPr>
        <w:t xml:space="preserve">The failure of world leaders to deliver meaningful political outcomes at COP26 will give “green” entrepreneurs more room to posture as a meaningful alternative. In that context, </w:t>
      </w:r>
      <w:r w:rsidRPr="00F72F01">
        <w:rPr>
          <w:rStyle w:val="StyleUnderline"/>
          <w:highlight w:val="cyan"/>
        </w:rPr>
        <w:t>it’s crucial</w:t>
      </w:r>
      <w:r w:rsidRPr="00F72F01">
        <w:rPr>
          <w:sz w:val="16"/>
        </w:rPr>
        <w:t xml:space="preserve"> for activists not to fall in behind corporate environmentalism, but rather </w:t>
      </w:r>
      <w:r w:rsidRPr="00F72F01">
        <w:rPr>
          <w:rStyle w:val="StyleUnderline"/>
          <w:highlight w:val="cyan"/>
        </w:rPr>
        <w:t xml:space="preserve">to build an </w:t>
      </w:r>
      <w:r w:rsidRPr="00F72F01">
        <w:rPr>
          <w:rStyle w:val="Emphasis"/>
          <w:highlight w:val="cyan"/>
        </w:rPr>
        <w:t>independent movement</w:t>
      </w:r>
      <w:r w:rsidRPr="00F72F01">
        <w:rPr>
          <w:sz w:val="16"/>
        </w:rPr>
        <w:t xml:space="preserve">, one </w:t>
      </w:r>
      <w:r w:rsidRPr="00F72F01">
        <w:rPr>
          <w:rStyle w:val="StyleUnderline"/>
          <w:highlight w:val="cyan"/>
        </w:rPr>
        <w:t xml:space="preserve">that prioritizes </w:t>
      </w:r>
      <w:r w:rsidRPr="00F72F01">
        <w:rPr>
          <w:rStyle w:val="Emphasis"/>
        </w:rPr>
        <w:t xml:space="preserve">human </w:t>
      </w:r>
      <w:r w:rsidRPr="00F72F01">
        <w:rPr>
          <w:rStyle w:val="Emphasis"/>
          <w:highlight w:val="cyan"/>
        </w:rPr>
        <w:t>need over capitalist logic.</w:t>
      </w:r>
    </w:p>
    <w:p w14:paraId="54C272EF" w14:textId="77777777" w:rsidR="00B319CC" w:rsidRDefault="00B319CC" w:rsidP="00B319CC">
      <w:pPr>
        <w:pStyle w:val="Heading4"/>
      </w:pPr>
      <w:r>
        <w:t>They don’t increase renewables AND they don’t solve.</w:t>
      </w:r>
    </w:p>
    <w:p w14:paraId="42C017CF" w14:textId="77777777" w:rsidR="00B319CC" w:rsidRDefault="00B319CC" w:rsidP="00B319CC">
      <w:r>
        <w:t xml:space="preserve">Conor </w:t>
      </w:r>
      <w:r w:rsidRPr="000B6CF9">
        <w:rPr>
          <w:rStyle w:val="Style13ptBold"/>
        </w:rPr>
        <w:t>Payne and</w:t>
      </w:r>
      <w:r>
        <w:t xml:space="preserve"> Chris </w:t>
      </w:r>
      <w:r w:rsidRPr="000B6CF9">
        <w:rPr>
          <w:rStyle w:val="Style13ptBold"/>
        </w:rPr>
        <w:t xml:space="preserve">Stewart </w:t>
      </w:r>
      <w:r w:rsidRPr="004470FB">
        <w:t>8/11/</w:t>
      </w:r>
      <w:r w:rsidRPr="000B6CF9">
        <w:rPr>
          <w:rStyle w:val="Style13ptBold"/>
        </w:rPr>
        <w:t>21</w:t>
      </w:r>
      <w:r>
        <w:rPr>
          <w:rStyle w:val="Style13ptBold"/>
        </w:rPr>
        <w:t>.</w:t>
      </w:r>
      <w:r>
        <w:t xml:space="preserve"> “The End of Growth? The Capitalist Economy &amp; Ecological Crisis.” https://www.socialistalternative.org/2021/08/11/the-end-of-growth-the-capitalist-economy-ecological-crisis/</w:t>
      </w:r>
    </w:p>
    <w:p w14:paraId="5E5E49FF" w14:textId="77777777" w:rsidR="00B319CC" w:rsidRPr="000B6CF9" w:rsidRDefault="00B319CC" w:rsidP="00B319CC">
      <w:pPr>
        <w:rPr>
          <w:rStyle w:val="Emphasis"/>
        </w:rPr>
      </w:pPr>
      <w:r w:rsidRPr="00DC7628">
        <w:rPr>
          <w:rStyle w:val="Emphasis"/>
          <w:highlight w:val="cyan"/>
        </w:rPr>
        <w:t>Sustainable future means socialist planning</w:t>
      </w:r>
    </w:p>
    <w:p w14:paraId="6249A7C2" w14:textId="77777777" w:rsidR="00B319CC" w:rsidRPr="000B6CF9" w:rsidRDefault="00B319CC" w:rsidP="00B319CC">
      <w:pPr>
        <w:rPr>
          <w:sz w:val="16"/>
        </w:rPr>
      </w:pPr>
      <w:r w:rsidRPr="000B6CF9">
        <w:rPr>
          <w:sz w:val="16"/>
        </w:rPr>
        <w:t xml:space="preserve">Some argue that a simple </w:t>
      </w:r>
      <w:r w:rsidRPr="005F7C07">
        <w:rPr>
          <w:rStyle w:val="StyleUnderline"/>
        </w:rPr>
        <w:t xml:space="preserve">transition to </w:t>
      </w:r>
      <w:r w:rsidRPr="00DC7628">
        <w:rPr>
          <w:rStyle w:val="StyleUnderline"/>
          <w:highlight w:val="cyan"/>
        </w:rPr>
        <w:t xml:space="preserve">renewable </w:t>
      </w:r>
      <w:r w:rsidRPr="005F7C07">
        <w:rPr>
          <w:rStyle w:val="StyleUnderline"/>
        </w:rPr>
        <w:t>energy</w:t>
      </w:r>
      <w:r w:rsidRPr="000B6CF9">
        <w:rPr>
          <w:sz w:val="16"/>
        </w:rPr>
        <w:t xml:space="preserve"> will solve the ecological problems we face. This transition is both necessary and possible, but </w:t>
      </w:r>
      <w:r w:rsidRPr="00DC7628">
        <w:rPr>
          <w:rStyle w:val="Emphasis"/>
          <w:highlight w:val="cyan"/>
        </w:rPr>
        <w:t>won’t be done under capitalism</w:t>
      </w:r>
      <w:r w:rsidRPr="00DC7628">
        <w:rPr>
          <w:sz w:val="16"/>
          <w:highlight w:val="cyan"/>
        </w:rPr>
        <w:t xml:space="preserve"> </w:t>
      </w:r>
      <w:r w:rsidRPr="000B6CF9">
        <w:rPr>
          <w:sz w:val="16"/>
        </w:rPr>
        <w:t xml:space="preserve">that will extract every source of fossil fuels down to the last, </w:t>
      </w:r>
      <w:r w:rsidRPr="005F7C07">
        <w:rPr>
          <w:rStyle w:val="StyleUnderline"/>
        </w:rPr>
        <w:t>so long as there is profit to be made</w:t>
      </w:r>
      <w:r w:rsidRPr="000B6CF9">
        <w:rPr>
          <w:sz w:val="16"/>
        </w:rPr>
        <w:t xml:space="preserve"> from them.</w:t>
      </w:r>
    </w:p>
    <w:p w14:paraId="3EB59B70" w14:textId="77777777" w:rsidR="00B319CC" w:rsidRPr="000B6CF9" w:rsidRDefault="00B319CC" w:rsidP="00B319CC">
      <w:pPr>
        <w:rPr>
          <w:sz w:val="16"/>
        </w:rPr>
      </w:pPr>
      <w:r w:rsidRPr="000B6CF9">
        <w:rPr>
          <w:sz w:val="16"/>
        </w:rPr>
        <w:t xml:space="preserve">But </w:t>
      </w:r>
      <w:r w:rsidRPr="00DC7628">
        <w:rPr>
          <w:rStyle w:val="StyleUnderline"/>
          <w:highlight w:val="cyan"/>
        </w:rPr>
        <w:t xml:space="preserve">even if this were </w:t>
      </w:r>
      <w:r w:rsidRPr="005F7C07">
        <w:rPr>
          <w:rStyle w:val="StyleUnderline"/>
        </w:rPr>
        <w:t xml:space="preserve">achieved, </w:t>
      </w:r>
      <w:r w:rsidRPr="00DC7628">
        <w:rPr>
          <w:rStyle w:val="StyleUnderline"/>
          <w:highlight w:val="cyan"/>
        </w:rPr>
        <w:t xml:space="preserve">we would still face </w:t>
      </w:r>
      <w:r w:rsidRPr="005F7C07">
        <w:rPr>
          <w:rStyle w:val="StyleUnderline"/>
        </w:rPr>
        <w:t xml:space="preserve">a range of looming </w:t>
      </w:r>
      <w:r w:rsidRPr="00DC7628">
        <w:rPr>
          <w:rStyle w:val="Emphasis"/>
          <w:highlight w:val="cyan"/>
        </w:rPr>
        <w:t>ecological catastrophes</w:t>
      </w:r>
      <w:r w:rsidRPr="000B6CF9">
        <w:rPr>
          <w:sz w:val="16"/>
        </w:rPr>
        <w:t xml:space="preserve">. The fact is that </w:t>
      </w:r>
      <w:r w:rsidRPr="00DC7628">
        <w:rPr>
          <w:rStyle w:val="StyleUnderline"/>
          <w:highlight w:val="cyan"/>
        </w:rPr>
        <w:t xml:space="preserve">capitalism </w:t>
      </w:r>
      <w:r w:rsidRPr="005F7C07">
        <w:rPr>
          <w:rStyle w:val="StyleUnderline"/>
        </w:rPr>
        <w:t>is</w:t>
      </w:r>
      <w:r w:rsidRPr="000B6CF9">
        <w:rPr>
          <w:sz w:val="16"/>
        </w:rPr>
        <w:t xml:space="preserve"> already </w:t>
      </w:r>
      <w:r w:rsidRPr="00DC7628">
        <w:rPr>
          <w:rStyle w:val="StyleUnderline"/>
          <w:highlight w:val="cyan"/>
        </w:rPr>
        <w:t xml:space="preserve">exceeding a number of </w:t>
      </w:r>
      <w:r w:rsidRPr="005F7C07">
        <w:rPr>
          <w:rStyle w:val="Emphasis"/>
        </w:rPr>
        <w:t xml:space="preserve">planetary </w:t>
      </w:r>
      <w:r w:rsidRPr="00DC7628">
        <w:rPr>
          <w:rStyle w:val="Emphasis"/>
          <w:highlight w:val="cyan"/>
        </w:rPr>
        <w:t>boundaries</w:t>
      </w:r>
      <w:r w:rsidRPr="00DC7628">
        <w:rPr>
          <w:sz w:val="16"/>
          <w:highlight w:val="cyan"/>
        </w:rPr>
        <w:t xml:space="preserve"> </w:t>
      </w:r>
      <w:r w:rsidRPr="000B6CF9">
        <w:rPr>
          <w:sz w:val="16"/>
        </w:rPr>
        <w:t xml:space="preserve">for safeguarding a safe environment </w:t>
      </w:r>
      <w:r w:rsidRPr="005F7C07">
        <w:rPr>
          <w:rStyle w:val="StyleUnderline"/>
        </w:rPr>
        <w:t>for human civilization</w:t>
      </w:r>
      <w:r w:rsidRPr="000B6CF9">
        <w:rPr>
          <w:sz w:val="16"/>
        </w:rPr>
        <w:t xml:space="preserve"> on earth.</w:t>
      </w:r>
    </w:p>
    <w:p w14:paraId="5818E8FC" w14:textId="77777777" w:rsidR="00B319CC" w:rsidRPr="000B6CF9" w:rsidRDefault="00B319CC" w:rsidP="00B319CC">
      <w:pPr>
        <w:rPr>
          <w:sz w:val="16"/>
        </w:rPr>
      </w:pPr>
      <w:r w:rsidRPr="005F7C07">
        <w:rPr>
          <w:rStyle w:val="StyleUnderline"/>
        </w:rPr>
        <w:t xml:space="preserve">These include </w:t>
      </w:r>
      <w:r w:rsidRPr="00DC7628">
        <w:rPr>
          <w:rStyle w:val="Emphasis"/>
          <w:highlight w:val="cyan"/>
        </w:rPr>
        <w:t xml:space="preserve">species </w:t>
      </w:r>
      <w:r w:rsidRPr="005F7C07">
        <w:rPr>
          <w:rStyle w:val="Emphasis"/>
        </w:rPr>
        <w:t xml:space="preserve">extinction, </w:t>
      </w:r>
      <w:r w:rsidRPr="00DC7628">
        <w:rPr>
          <w:rStyle w:val="Emphasis"/>
          <w:highlight w:val="cyan"/>
        </w:rPr>
        <w:t>soil degradation and deforestation</w:t>
      </w:r>
      <w:r w:rsidRPr="000B6CF9">
        <w:rPr>
          <w:sz w:val="16"/>
        </w:rPr>
        <w:t xml:space="preserve">, to name only a few. </w:t>
      </w:r>
      <w:r w:rsidRPr="005F7C07">
        <w:rPr>
          <w:rStyle w:val="StyleUnderline"/>
        </w:rPr>
        <w:t xml:space="preserve">Their common source is the increasing scale and intensity of </w:t>
      </w:r>
      <w:r w:rsidRPr="00DC7628">
        <w:rPr>
          <w:rStyle w:val="StyleUnderline"/>
          <w:highlight w:val="cyan"/>
        </w:rPr>
        <w:t>humanity’s incursions</w:t>
      </w:r>
      <w:r w:rsidRPr="00DC7628">
        <w:rPr>
          <w:sz w:val="16"/>
          <w:highlight w:val="cyan"/>
        </w:rPr>
        <w:t xml:space="preserve"> </w:t>
      </w:r>
      <w:r w:rsidRPr="000B6CF9">
        <w:rPr>
          <w:sz w:val="16"/>
        </w:rPr>
        <w:t xml:space="preserve">into nature, </w:t>
      </w:r>
      <w:r w:rsidRPr="005F7C07">
        <w:rPr>
          <w:rStyle w:val="StyleUnderline"/>
        </w:rPr>
        <w:t xml:space="preserve">which </w:t>
      </w:r>
      <w:r w:rsidRPr="00DC7628">
        <w:rPr>
          <w:rStyle w:val="StyleUnderline"/>
          <w:highlight w:val="cyan"/>
        </w:rPr>
        <w:t>are</w:t>
      </w:r>
      <w:r w:rsidRPr="00DC7628">
        <w:rPr>
          <w:sz w:val="16"/>
          <w:highlight w:val="cyan"/>
        </w:rPr>
        <w:t xml:space="preserve"> </w:t>
      </w:r>
      <w:r w:rsidRPr="000B6CF9">
        <w:rPr>
          <w:sz w:val="16"/>
        </w:rPr>
        <w:t xml:space="preserve">now </w:t>
      </w:r>
      <w:r w:rsidRPr="00DC7628">
        <w:rPr>
          <w:rStyle w:val="Emphasis"/>
          <w:highlight w:val="cyan"/>
        </w:rPr>
        <w:t>undermining</w:t>
      </w:r>
      <w:r w:rsidRPr="00DC7628">
        <w:rPr>
          <w:sz w:val="16"/>
          <w:highlight w:val="cyan"/>
        </w:rPr>
        <w:t xml:space="preserve"> </w:t>
      </w:r>
      <w:r w:rsidRPr="000B6CF9">
        <w:rPr>
          <w:sz w:val="16"/>
        </w:rPr>
        <w:t xml:space="preserve">the basis of </w:t>
      </w:r>
      <w:r w:rsidRPr="005F7C07">
        <w:rPr>
          <w:rStyle w:val="Emphasis"/>
        </w:rPr>
        <w:t>our</w:t>
      </w:r>
      <w:r w:rsidRPr="000B6CF9">
        <w:rPr>
          <w:sz w:val="16"/>
        </w:rPr>
        <w:t xml:space="preserve"> own </w:t>
      </w:r>
      <w:r w:rsidRPr="00DC7628">
        <w:rPr>
          <w:rStyle w:val="Emphasis"/>
          <w:highlight w:val="cyan"/>
        </w:rPr>
        <w:t>existence</w:t>
      </w:r>
      <w:r w:rsidRPr="00DC7628">
        <w:rPr>
          <w:sz w:val="16"/>
          <w:highlight w:val="cyan"/>
        </w:rPr>
        <w:t xml:space="preserve"> </w:t>
      </w:r>
      <w:r w:rsidRPr="000B6CF9">
        <w:rPr>
          <w:sz w:val="16"/>
        </w:rPr>
        <w:t>on the planet.</w:t>
      </w:r>
    </w:p>
    <w:p w14:paraId="4EAEE875" w14:textId="77777777" w:rsidR="00B319CC" w:rsidRPr="000B6CF9" w:rsidRDefault="00B319CC" w:rsidP="00B319CC">
      <w:pPr>
        <w:rPr>
          <w:sz w:val="16"/>
        </w:rPr>
      </w:pPr>
      <w:r w:rsidRPr="00DC7628">
        <w:rPr>
          <w:rStyle w:val="StyleUnderline"/>
          <w:highlight w:val="cyan"/>
        </w:rPr>
        <w:t>No</w:t>
      </w:r>
      <w:r w:rsidRPr="005F7C07">
        <w:rPr>
          <w:rStyle w:val="StyleUnderline"/>
        </w:rPr>
        <w:t xml:space="preserve">r will </w:t>
      </w:r>
      <w:r w:rsidRPr="00DC7628">
        <w:rPr>
          <w:rStyle w:val="StyleUnderline"/>
          <w:highlight w:val="cyan"/>
        </w:rPr>
        <w:t>tech</w:t>
      </w:r>
      <w:r w:rsidRPr="005F7C07">
        <w:rPr>
          <w:rStyle w:val="StyleUnderline"/>
        </w:rPr>
        <w:t xml:space="preserve">nological changes </w:t>
      </w:r>
      <w:r w:rsidRPr="00DC7628">
        <w:rPr>
          <w:rStyle w:val="StyleUnderline"/>
          <w:highlight w:val="cyan"/>
        </w:rPr>
        <w:t xml:space="preserve">alone solve </w:t>
      </w:r>
      <w:r w:rsidRPr="005F7C07">
        <w:rPr>
          <w:rStyle w:val="StyleUnderline"/>
        </w:rPr>
        <w:t xml:space="preserve">the problem of a sustainable relationship with nature. </w:t>
      </w:r>
      <w:r w:rsidRPr="00DC7628">
        <w:rPr>
          <w:rStyle w:val="StyleUnderline"/>
          <w:highlight w:val="cyan"/>
        </w:rPr>
        <w:t xml:space="preserve">Under capitalism, the </w:t>
      </w:r>
      <w:r w:rsidRPr="00DC7628">
        <w:rPr>
          <w:rStyle w:val="Emphasis"/>
          <w:highlight w:val="cyan"/>
        </w:rPr>
        <w:t>opposite is the case</w:t>
      </w:r>
      <w:r w:rsidRPr="000B6CF9">
        <w:rPr>
          <w:sz w:val="16"/>
        </w:rPr>
        <w:t xml:space="preserve">: </w:t>
      </w:r>
      <w:r w:rsidRPr="005F7C07">
        <w:rPr>
          <w:rStyle w:val="StyleUnderline"/>
        </w:rPr>
        <w:t xml:space="preserve">while technological changes result in the more </w:t>
      </w:r>
      <w:r w:rsidRPr="00DC7628">
        <w:rPr>
          <w:rStyle w:val="StyleUnderline"/>
          <w:highlight w:val="cyan"/>
        </w:rPr>
        <w:t>efficient use</w:t>
      </w:r>
      <w:r w:rsidRPr="00DC7628">
        <w:rPr>
          <w:sz w:val="16"/>
          <w:highlight w:val="cyan"/>
        </w:rPr>
        <w:t xml:space="preserve"> </w:t>
      </w:r>
      <w:r w:rsidRPr="000B6CF9">
        <w:rPr>
          <w:sz w:val="16"/>
        </w:rPr>
        <w:t xml:space="preserve">of energy, </w:t>
      </w:r>
      <w:r w:rsidRPr="005F7C07">
        <w:rPr>
          <w:rStyle w:val="StyleUnderline"/>
        </w:rPr>
        <w:t xml:space="preserve">this then </w:t>
      </w:r>
      <w:r w:rsidRPr="00DC7628">
        <w:rPr>
          <w:rStyle w:val="StyleUnderline"/>
          <w:highlight w:val="cyan"/>
        </w:rPr>
        <w:t xml:space="preserve">creates </w:t>
      </w:r>
      <w:r w:rsidRPr="005F7C07">
        <w:rPr>
          <w:rStyle w:val="StyleUnderline"/>
        </w:rPr>
        <w:t xml:space="preserve">the basis for </w:t>
      </w:r>
      <w:r w:rsidRPr="00DC7628">
        <w:rPr>
          <w:rStyle w:val="Emphasis"/>
          <w:highlight w:val="cyan"/>
        </w:rPr>
        <w:t>further expansion</w:t>
      </w:r>
      <w:r w:rsidRPr="00DC7628">
        <w:rPr>
          <w:sz w:val="16"/>
          <w:highlight w:val="cyan"/>
        </w:rPr>
        <w:t xml:space="preserve"> </w:t>
      </w:r>
      <w:r w:rsidRPr="000B6CF9">
        <w:rPr>
          <w:sz w:val="16"/>
        </w:rPr>
        <w:t xml:space="preserve">and so </w:t>
      </w:r>
      <w:r w:rsidRPr="005F7C07">
        <w:rPr>
          <w:rStyle w:val="StyleUnderline"/>
        </w:rPr>
        <w:t xml:space="preserve">paradoxically technological </w:t>
      </w:r>
      <w:r w:rsidRPr="00DC7628">
        <w:rPr>
          <w:rStyle w:val="StyleUnderline"/>
          <w:highlight w:val="cyan"/>
        </w:rPr>
        <w:t xml:space="preserve">development </w:t>
      </w:r>
      <w:r w:rsidRPr="005F7C07">
        <w:rPr>
          <w:rStyle w:val="StyleUnderline"/>
        </w:rPr>
        <w:t xml:space="preserve">often </w:t>
      </w:r>
      <w:r w:rsidRPr="00DC7628">
        <w:rPr>
          <w:rStyle w:val="StyleUnderline"/>
          <w:highlight w:val="cyan"/>
        </w:rPr>
        <w:t xml:space="preserve">results in a </w:t>
      </w:r>
      <w:r w:rsidRPr="00DC7628">
        <w:rPr>
          <w:rStyle w:val="Emphasis"/>
          <w:highlight w:val="cyan"/>
        </w:rPr>
        <w:t xml:space="preserve">net increase in </w:t>
      </w:r>
      <w:r w:rsidRPr="005F7C07">
        <w:rPr>
          <w:rStyle w:val="Emphasis"/>
        </w:rPr>
        <w:t xml:space="preserve">the amount of </w:t>
      </w:r>
      <w:r w:rsidRPr="00DC7628">
        <w:rPr>
          <w:rStyle w:val="Emphasis"/>
          <w:highlight w:val="cyan"/>
        </w:rPr>
        <w:t>energy used</w:t>
      </w:r>
      <w:r w:rsidRPr="000B6CF9">
        <w:rPr>
          <w:sz w:val="16"/>
        </w:rPr>
        <w:t>.10</w:t>
      </w:r>
    </w:p>
    <w:p w14:paraId="2718B356" w14:textId="77777777" w:rsidR="00B319CC" w:rsidRPr="000B6CF9" w:rsidRDefault="00B319CC" w:rsidP="00B319CC">
      <w:pPr>
        <w:rPr>
          <w:sz w:val="16"/>
        </w:rPr>
      </w:pPr>
      <w:r w:rsidRPr="000B6CF9">
        <w:rPr>
          <w:sz w:val="16"/>
        </w:rPr>
        <w:t>While technology may alter to some degree what the limits are, we have to accept the reality that “</w:t>
      </w:r>
      <w:r w:rsidRPr="005F7C07">
        <w:rPr>
          <w:rStyle w:val="Emphasis"/>
        </w:rPr>
        <w:t>you can’t have infinite growth on a finite planet</w:t>
      </w:r>
      <w:r w:rsidRPr="000B6CF9">
        <w:rPr>
          <w:sz w:val="16"/>
        </w:rPr>
        <w:t xml:space="preserve">”. </w:t>
      </w:r>
      <w:r w:rsidRPr="005F7C07">
        <w:rPr>
          <w:rStyle w:val="StyleUnderline"/>
        </w:rPr>
        <w:t>Capitalism means an increasingly destructive and frantic search for resources</w:t>
      </w:r>
      <w:r w:rsidRPr="000B6CF9">
        <w:rPr>
          <w:sz w:val="16"/>
        </w:rPr>
        <w:t xml:space="preserve"> that can be extracted and land which can be developed, </w:t>
      </w:r>
      <w:r w:rsidRPr="005F7C07">
        <w:rPr>
          <w:rStyle w:val="StyleUnderline"/>
        </w:rPr>
        <w:t>with the benefits of this activity more and more concentrated in the hands of the few</w:t>
      </w:r>
      <w:r w:rsidRPr="000B6CF9">
        <w:rPr>
          <w:sz w:val="16"/>
        </w:rPr>
        <w:t>.</w:t>
      </w:r>
    </w:p>
    <w:p w14:paraId="79A4B41E" w14:textId="77777777" w:rsidR="00B319CC" w:rsidRPr="000B6CF9" w:rsidRDefault="00B319CC" w:rsidP="00B319CC">
      <w:pPr>
        <w:rPr>
          <w:sz w:val="16"/>
        </w:rPr>
      </w:pPr>
      <w:r w:rsidRPr="00DC7628">
        <w:rPr>
          <w:rStyle w:val="Emphasis"/>
          <w:highlight w:val="cyan"/>
        </w:rPr>
        <w:lastRenderedPageBreak/>
        <w:t xml:space="preserve">Socialist planning can ensure </w:t>
      </w:r>
      <w:r w:rsidRPr="005F7C07">
        <w:rPr>
          <w:rStyle w:val="Emphasis"/>
        </w:rPr>
        <w:t>the</w:t>
      </w:r>
      <w:r w:rsidRPr="000B6CF9">
        <w:rPr>
          <w:sz w:val="16"/>
        </w:rPr>
        <w:t xml:space="preserve"> rational development of the </w:t>
      </w:r>
      <w:r w:rsidRPr="00DC7628">
        <w:rPr>
          <w:rStyle w:val="Emphasis"/>
          <w:highlight w:val="cyan"/>
        </w:rPr>
        <w:t xml:space="preserve">quality </w:t>
      </w:r>
      <w:r w:rsidRPr="005F7C07">
        <w:rPr>
          <w:rStyle w:val="Emphasis"/>
        </w:rPr>
        <w:t xml:space="preserve">of our lives </w:t>
      </w:r>
      <w:r w:rsidRPr="00DC7628">
        <w:rPr>
          <w:rStyle w:val="Emphasis"/>
          <w:highlight w:val="cyan"/>
        </w:rPr>
        <w:t>without</w:t>
      </w:r>
      <w:r w:rsidRPr="00DC7628">
        <w:rPr>
          <w:sz w:val="16"/>
          <w:highlight w:val="cyan"/>
        </w:rPr>
        <w:t xml:space="preserve"> </w:t>
      </w:r>
      <w:r w:rsidRPr="000B6CF9">
        <w:rPr>
          <w:sz w:val="16"/>
        </w:rPr>
        <w:t xml:space="preserve">increasing </w:t>
      </w:r>
      <w:r w:rsidRPr="00DC7628">
        <w:rPr>
          <w:rStyle w:val="Emphasis"/>
          <w:highlight w:val="cyan"/>
        </w:rPr>
        <w:t>environmental intensity</w:t>
      </w:r>
      <w:r w:rsidRPr="000B6CF9">
        <w:rPr>
          <w:sz w:val="16"/>
        </w:rPr>
        <w:t xml:space="preserve">. Only on this basis can we </w:t>
      </w:r>
      <w:r w:rsidRPr="005F7C07">
        <w:rPr>
          <w:rStyle w:val="StyleUnderline"/>
        </w:rPr>
        <w:t xml:space="preserve">restructure our society around need, </w:t>
      </w:r>
      <w:r w:rsidRPr="005F7C07">
        <w:rPr>
          <w:rStyle w:val="Emphasis"/>
        </w:rPr>
        <w:t>not profit</w:t>
      </w:r>
      <w:r w:rsidRPr="000B6CF9">
        <w:rPr>
          <w:sz w:val="16"/>
        </w:rPr>
        <w:t>, creating countless socially necessary jobs in pursuit of building a sustainable system.</w:t>
      </w:r>
    </w:p>
    <w:p w14:paraId="3E9EE6D9" w14:textId="77777777" w:rsidR="00B319CC" w:rsidRPr="00096BB2" w:rsidRDefault="00B319CC" w:rsidP="00B319CC">
      <w:pPr>
        <w:pStyle w:val="Heading4"/>
      </w:pPr>
      <w:r>
        <w:t xml:space="preserve">Green assets </w:t>
      </w:r>
      <w:r w:rsidRPr="004470FB">
        <w:rPr>
          <w:u w:val="single"/>
        </w:rPr>
        <w:t>can’t solve</w:t>
      </w:r>
      <w:r>
        <w:t xml:space="preserve"> warming.</w:t>
      </w:r>
    </w:p>
    <w:p w14:paraId="710AE7B9" w14:textId="77777777" w:rsidR="00B319CC" w:rsidRDefault="00B319CC" w:rsidP="00B319CC">
      <w:pPr>
        <w:rPr>
          <w:rStyle w:val="Style13ptBold"/>
          <w:b w:val="0"/>
          <w:bCs/>
        </w:rPr>
      </w:pPr>
      <w:r>
        <w:rPr>
          <w:rStyle w:val="Style13ptBold"/>
          <w:b w:val="0"/>
          <w:bCs/>
        </w:rPr>
        <w:t xml:space="preserve">Katharina </w:t>
      </w:r>
      <w:r w:rsidRPr="00096BB2">
        <w:rPr>
          <w:rStyle w:val="Style13ptBold"/>
        </w:rPr>
        <w:t>Pistor 9/21</w:t>
      </w:r>
      <w:r>
        <w:rPr>
          <w:rStyle w:val="Style13ptBold"/>
          <w:b w:val="0"/>
          <w:bCs/>
        </w:rPr>
        <w:t xml:space="preserve">. </w:t>
      </w:r>
      <w:r w:rsidRPr="007B5ED8">
        <w:rPr>
          <w:rStyle w:val="Style13ptBold"/>
          <w:b w:val="0"/>
          <w:bCs/>
        </w:rPr>
        <w:t>Professor of Comparative Law at Columbia Law School</w:t>
      </w:r>
      <w:r>
        <w:rPr>
          <w:rStyle w:val="Style13ptBold"/>
          <w:b w:val="0"/>
          <w:bCs/>
        </w:rPr>
        <w:t>. “</w:t>
      </w:r>
      <w:r w:rsidRPr="00AE5D83">
        <w:rPr>
          <w:rStyle w:val="Style13ptBold"/>
          <w:b w:val="0"/>
          <w:bCs/>
        </w:rPr>
        <w:t>The Myth of Green Capitalism</w:t>
      </w:r>
      <w:r>
        <w:rPr>
          <w:rStyle w:val="Style13ptBold"/>
          <w:b w:val="0"/>
          <w:bCs/>
        </w:rPr>
        <w:t xml:space="preserve">.” Project Syndicate. 9/21/2021. </w:t>
      </w:r>
      <w:hyperlink r:id="rId72" w:history="1">
        <w:r w:rsidRPr="000066B4">
          <w:rPr>
            <w:rStyle w:val="Hyperlink"/>
            <w:bCs/>
            <w:sz w:val="26"/>
          </w:rPr>
          <w:t>https://www.project-syndicate.org/commentary/green-capitalism-myth-no-market-solution-to-climate-change-by-katharina-pistor-2021-09</w:t>
        </w:r>
      </w:hyperlink>
    </w:p>
    <w:p w14:paraId="4A689CB1" w14:textId="77777777" w:rsidR="00B319CC" w:rsidRPr="00030476" w:rsidRDefault="00B319CC" w:rsidP="00B319CC">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8C7D98">
        <w:rPr>
          <w:highlight w:val="cyan"/>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8C7D98">
        <w:rPr>
          <w:highlight w:val="cyan"/>
          <w:u w:val="single"/>
        </w:rPr>
        <w:t>green cap</w:t>
      </w:r>
      <w:r w:rsidRPr="00BB778D">
        <w:rPr>
          <w:u w:val="single"/>
        </w:rPr>
        <w:t xml:space="preserve">italism” </w:t>
      </w:r>
      <w:r w:rsidRPr="008C7D98">
        <w:rPr>
          <w:highlight w:val="cyan"/>
          <w:u w:val="single"/>
        </w:rPr>
        <w:t>appears</w:t>
      </w:r>
      <w:r w:rsidRPr="00E14785">
        <w:rPr>
          <w:u w:val="single"/>
        </w:rPr>
        <w:t xml:space="preserve"> to be yet </w:t>
      </w:r>
      <w:r w:rsidRPr="008C7D98">
        <w:rPr>
          <w:highlight w:val="cyan"/>
          <w:u w:val="single"/>
        </w:rPr>
        <w:t>another</w:t>
      </w:r>
      <w:r w:rsidRPr="00E14785">
        <w:rPr>
          <w:u w:val="single"/>
        </w:rPr>
        <w:t xml:space="preserve"> </w:t>
      </w:r>
      <w:r w:rsidRPr="00BB778D">
        <w:rPr>
          <w:rStyle w:val="Emphasis"/>
          <w:highlight w:val="cyan"/>
        </w:rPr>
        <w:t xml:space="preserve">gimmick to avoid </w:t>
      </w:r>
      <w:r w:rsidRPr="00BB778D">
        <w:rPr>
          <w:rStyle w:val="Emphasis"/>
        </w:rPr>
        <w:t xml:space="preserve">a real </w:t>
      </w:r>
      <w:r w:rsidRPr="00BB778D">
        <w:rPr>
          <w:rStyle w:val="Emphasis"/>
          <w:highlight w:val="cyan"/>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8C7D98">
        <w:rPr>
          <w:highlight w:val="cyan"/>
          <w:u w:val="single"/>
        </w:rPr>
        <w:t>tech</w:t>
      </w:r>
      <w:r w:rsidRPr="000A5432">
        <w:rPr>
          <w:u w:val="single"/>
        </w:rPr>
        <w:t xml:space="preserve">nologies </w:t>
      </w:r>
      <w:r w:rsidRPr="008C7D98">
        <w:rPr>
          <w:highlight w:val="cyan"/>
          <w:u w:val="single"/>
        </w:rPr>
        <w:t>supposedly</w:t>
      </w:r>
      <w:r w:rsidRPr="000A5432">
        <w:rPr>
          <w:u w:val="single"/>
        </w:rPr>
        <w:t xml:space="preserve"> will </w:t>
      </w:r>
      <w:r w:rsidRPr="008C7D98">
        <w:rPr>
          <w:highlight w:val="cyan"/>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8C7D98">
        <w:rPr>
          <w:highlight w:val="cyan"/>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BB778D">
        <w:rPr>
          <w:rStyle w:val="Emphasis"/>
          <w:highlight w:val="cyan"/>
        </w:rPr>
        <w:t>sounds too good to be true, because it is</w:t>
      </w:r>
      <w:r w:rsidRPr="008C7D98">
        <w:rPr>
          <w:highlight w:val="cyan"/>
          <w:u w:val="single"/>
        </w:rPr>
        <w:t>.</w:t>
      </w:r>
      <w:r w:rsidRPr="008C7D98">
        <w:rPr>
          <w:sz w:val="16"/>
          <w:highlight w:val="cyan"/>
        </w:rPr>
        <w:t xml:space="preserve"> </w:t>
      </w:r>
      <w:r w:rsidRPr="008C7D98">
        <w:rPr>
          <w:highlight w:val="cyan"/>
          <w:u w:val="single"/>
        </w:rPr>
        <w:t xml:space="preserve">Capitalism’s DNA </w:t>
      </w:r>
      <w:r w:rsidRPr="00BB778D">
        <w:rPr>
          <w:u w:val="single"/>
        </w:rPr>
        <w:t xml:space="preserve">makes it </w:t>
      </w:r>
      <w:r w:rsidRPr="008C7D98">
        <w:rPr>
          <w:highlight w:val="cyan"/>
          <w:u w:val="single"/>
        </w:rPr>
        <w:t>unfit to cope with</w:t>
      </w:r>
      <w:r w:rsidRPr="000A5432">
        <w:rPr>
          <w:u w:val="single"/>
        </w:rPr>
        <w:t xml:space="preserve"> the fallout from </w:t>
      </w:r>
      <w:r w:rsidRPr="008C7D98">
        <w:rPr>
          <w:highlight w:val="cyan"/>
          <w:u w:val="single"/>
        </w:rPr>
        <w:t>climate change</w:t>
      </w:r>
      <w:r w:rsidRPr="00030476">
        <w:rPr>
          <w:sz w:val="16"/>
        </w:rPr>
        <w:t xml:space="preserve">, which in no small part is the product of capitalism itself. </w:t>
      </w:r>
      <w:r w:rsidRPr="00BB778D">
        <w:rPr>
          <w:u w:val="single"/>
        </w:rPr>
        <w:t xml:space="preserve">The </w:t>
      </w:r>
      <w:r w:rsidRPr="008C7D98">
        <w:rPr>
          <w:highlight w:val="cyan"/>
          <w:u w:val="single"/>
        </w:rPr>
        <w:t xml:space="preserve">entire </w:t>
      </w:r>
      <w:r w:rsidRPr="008C7D98">
        <w:rPr>
          <w:u w:val="single"/>
        </w:rPr>
        <w:t>capitalist</w:t>
      </w:r>
      <w:r w:rsidRPr="000A5432">
        <w:rPr>
          <w:u w:val="single"/>
        </w:rPr>
        <w:t xml:space="preserve"> </w:t>
      </w:r>
      <w:r w:rsidRPr="008C7D98">
        <w:rPr>
          <w:highlight w:val="cyan"/>
          <w:u w:val="single"/>
        </w:rPr>
        <w:t xml:space="preserve">system </w:t>
      </w:r>
      <w:r w:rsidRPr="00BB778D">
        <w:rPr>
          <w:u w:val="single"/>
        </w:rPr>
        <w:t>is</w:t>
      </w:r>
      <w:r w:rsidRPr="000A5432">
        <w:rPr>
          <w:u w:val="single"/>
        </w:rPr>
        <w:t xml:space="preserve"> </w:t>
      </w:r>
      <w:r w:rsidRPr="008C7D98">
        <w:rPr>
          <w:highlight w:val="cyan"/>
          <w:u w:val="single"/>
        </w:rPr>
        <w:t>premised</w:t>
      </w:r>
      <w:r w:rsidRPr="000A5432">
        <w:rPr>
          <w:u w:val="single"/>
        </w:rPr>
        <w:t xml:space="preserve"> </w:t>
      </w:r>
      <w:r w:rsidRPr="008C7D98">
        <w:rPr>
          <w:highlight w:val="cyan"/>
          <w:u w:val="single"/>
        </w:rPr>
        <w:t>on</w:t>
      </w:r>
      <w:r w:rsidRPr="000A5432">
        <w:rPr>
          <w:u w:val="single"/>
        </w:rPr>
        <w:t xml:space="preserve"> the </w:t>
      </w:r>
      <w:r w:rsidRPr="00BB778D">
        <w:rPr>
          <w:rStyle w:val="Emphasis"/>
          <w:highlight w:val="cyan"/>
        </w:rPr>
        <w:t>privatization of gains</w:t>
      </w:r>
      <w:r w:rsidRPr="008C7D98">
        <w:rPr>
          <w:highlight w:val="cyan"/>
          <w:u w:val="single"/>
        </w:rPr>
        <w:t xml:space="preserve"> </w:t>
      </w:r>
      <w:r w:rsidRPr="00BB778D">
        <w:rPr>
          <w:highlight w:val="cyan"/>
          <w:u w:val="single"/>
        </w:rPr>
        <w:t>and</w:t>
      </w:r>
      <w:r w:rsidRPr="000A5432">
        <w:rPr>
          <w:u w:val="single"/>
        </w:rPr>
        <w:t xml:space="preserve"> the </w:t>
      </w:r>
      <w:r w:rsidRPr="00BB778D">
        <w:rPr>
          <w:rStyle w:val="Emphasis"/>
          <w:highlight w:val="cyan"/>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BB778D">
        <w:rPr>
          <w:rStyle w:val="Emphasis"/>
          <w:highlight w:val="cyan"/>
        </w:rPr>
        <w:t>Two-thirds</w:t>
      </w:r>
      <w:r w:rsidRPr="008C7D98">
        <w:rPr>
          <w:highlight w:val="cyan"/>
          <w:u w:val="single"/>
        </w:rPr>
        <w:t xml:space="preserve"> of</w:t>
      </w:r>
      <w:r w:rsidRPr="000A5432">
        <w:rPr>
          <w:u w:val="single"/>
        </w:rPr>
        <w:t xml:space="preserve"> total </w:t>
      </w:r>
      <w:r w:rsidRPr="008C7D98">
        <w:rPr>
          <w:highlight w:val="cyan"/>
          <w:u w:val="single"/>
        </w:rPr>
        <w:t>emissions</w:t>
      </w:r>
      <w:r w:rsidRPr="000A5432">
        <w:rPr>
          <w:u w:val="single"/>
        </w:rPr>
        <w:t xml:space="preserve"> since the Industrial Revolution have </w:t>
      </w:r>
      <w:r w:rsidRPr="008C7D98">
        <w:rPr>
          <w:highlight w:val="cyan"/>
          <w:u w:val="single"/>
        </w:rPr>
        <w:t>come</w:t>
      </w:r>
      <w:r w:rsidRPr="000A5432">
        <w:rPr>
          <w:u w:val="single"/>
        </w:rPr>
        <w:t xml:space="preserve"> </w:t>
      </w:r>
      <w:r w:rsidRPr="008C7D98">
        <w:rPr>
          <w:highlight w:val="cyan"/>
          <w:u w:val="single"/>
        </w:rPr>
        <w:t>from</w:t>
      </w:r>
      <w:r w:rsidRPr="000A5432">
        <w:rPr>
          <w:u w:val="single"/>
        </w:rPr>
        <w:t xml:space="preserve"> just </w:t>
      </w:r>
      <w:r w:rsidRPr="00BB778D">
        <w:rPr>
          <w:rStyle w:val="Emphasis"/>
          <w:highlight w:val="cyan"/>
        </w:rPr>
        <w:t>90 corporations</w:t>
      </w:r>
      <w:r w:rsidRPr="000A5432">
        <w:rPr>
          <w:u w:val="single"/>
        </w:rPr>
        <w:t xml:space="preserve">. Yet </w:t>
      </w:r>
      <w:r w:rsidRPr="008C7D98">
        <w:rPr>
          <w:highlight w:val="cyan"/>
          <w:u w:val="single"/>
        </w:rPr>
        <w:t>even</w:t>
      </w:r>
      <w:r w:rsidRPr="000A5432">
        <w:rPr>
          <w:u w:val="single"/>
        </w:rPr>
        <w:t xml:space="preserve"> </w:t>
      </w:r>
      <w:r w:rsidRPr="008C7D98">
        <w:rPr>
          <w:highlight w:val="cyan"/>
          <w:u w:val="single"/>
        </w:rPr>
        <w:t>if</w:t>
      </w:r>
      <w:r w:rsidRPr="000A5432">
        <w:rPr>
          <w:u w:val="single"/>
        </w:rPr>
        <w:t xml:space="preserve"> the </w:t>
      </w:r>
      <w:r w:rsidRPr="008C7D98">
        <w:rPr>
          <w:highlight w:val="cyan"/>
          <w:u w:val="single"/>
        </w:rPr>
        <w:t>managers</w:t>
      </w:r>
      <w:r w:rsidRPr="000A5432">
        <w:rPr>
          <w:u w:val="single"/>
        </w:rPr>
        <w:t xml:space="preserve"> of the world’s worst polluters </w:t>
      </w:r>
      <w:r w:rsidRPr="008C7D98">
        <w:rPr>
          <w:highlight w:val="cyan"/>
          <w:u w:val="single"/>
        </w:rPr>
        <w:t>were willing</w:t>
      </w:r>
      <w:r w:rsidRPr="000A5432">
        <w:rPr>
          <w:u w:val="single"/>
        </w:rPr>
        <w:t xml:space="preserve"> </w:t>
      </w:r>
      <w:r w:rsidRPr="008C7D98">
        <w:rPr>
          <w:highlight w:val="cyan"/>
          <w:u w:val="single"/>
        </w:rPr>
        <w:t>to pursue</w:t>
      </w:r>
      <w:r w:rsidRPr="000A5432">
        <w:rPr>
          <w:u w:val="single"/>
        </w:rPr>
        <w:t xml:space="preserve"> </w:t>
      </w:r>
      <w:r w:rsidRPr="00BB778D">
        <w:rPr>
          <w:rStyle w:val="Emphasis"/>
        </w:rPr>
        <w:t xml:space="preserve">rapid </w:t>
      </w:r>
      <w:r w:rsidRPr="00BB778D">
        <w:rPr>
          <w:rStyle w:val="Emphasis"/>
          <w:highlight w:val="cyan"/>
        </w:rPr>
        <w:t>decarbonization</w:t>
      </w:r>
      <w:r w:rsidRPr="000A5432">
        <w:rPr>
          <w:u w:val="single"/>
        </w:rPr>
        <w:t xml:space="preserve">, their </w:t>
      </w:r>
      <w:r w:rsidRPr="00BB778D">
        <w:rPr>
          <w:rStyle w:val="Emphasis"/>
          <w:highlight w:val="cyan"/>
        </w:rPr>
        <w:t>shareholders would resist</w:t>
      </w:r>
      <w:r w:rsidRPr="000A5432">
        <w:rPr>
          <w:u w:val="single"/>
        </w:rPr>
        <w:t>.</w:t>
      </w:r>
      <w:r w:rsidRPr="00030476">
        <w:rPr>
          <w:sz w:val="16"/>
        </w:rPr>
        <w:t xml:space="preserve"> </w:t>
      </w:r>
      <w:r w:rsidRPr="00D15AC9">
        <w:rPr>
          <w:u w:val="single"/>
        </w:rPr>
        <w:t xml:space="preserve">For decades, the </w:t>
      </w:r>
      <w:r w:rsidRPr="00BB778D">
        <w:rPr>
          <w:rStyle w:val="Emphasis"/>
        </w:rPr>
        <w:t xml:space="preserve">gospel of shareholder </w:t>
      </w:r>
      <w:r w:rsidRPr="00BB778D">
        <w:rPr>
          <w:rStyle w:val="Emphasis"/>
          <w:highlight w:val="cyan"/>
        </w:rPr>
        <w:t>value maximization</w:t>
      </w:r>
      <w:r w:rsidRPr="00D15AC9">
        <w:rPr>
          <w:u w:val="single"/>
        </w:rPr>
        <w:t xml:space="preserve"> has </w:t>
      </w:r>
      <w:r w:rsidRPr="00BB778D">
        <w:rPr>
          <w:rStyle w:val="Emphasis"/>
          <w:highlight w:val="cyan"/>
        </w:rPr>
        <w:t>reigned supreme</w:t>
      </w:r>
      <w:r w:rsidRPr="00D15AC9">
        <w:rPr>
          <w:u w:val="single"/>
        </w:rPr>
        <w:t xml:space="preserve">, </w:t>
      </w:r>
      <w:r w:rsidRPr="008C7D98">
        <w:rPr>
          <w:highlight w:val="cyan"/>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BB778D">
        <w:rPr>
          <w:rStyle w:val="Emphasis"/>
          <w:highlight w:val="cyan"/>
        </w:rPr>
        <w:t>deviate</w:t>
      </w:r>
      <w:r w:rsidRPr="00BB778D">
        <w:rPr>
          <w:rStyle w:val="Emphasis"/>
        </w:rPr>
        <w:t xml:space="preserve"> from the orthodoxy</w:t>
      </w:r>
      <w:r w:rsidRPr="00D15AC9">
        <w:rPr>
          <w:u w:val="single"/>
        </w:rPr>
        <w:t xml:space="preserve">, </w:t>
      </w:r>
      <w:r w:rsidRPr="00BB778D">
        <w:rPr>
          <w:u w:val="single"/>
        </w:rPr>
        <w:t xml:space="preserve">they </w:t>
      </w:r>
      <w:r w:rsidRPr="00BB778D">
        <w:rPr>
          <w:rStyle w:val="Emphasis"/>
          <w:highlight w:val="cyan"/>
        </w:rPr>
        <w:t>will be</w:t>
      </w:r>
      <w:r w:rsidRPr="00BB778D">
        <w:rPr>
          <w:rStyle w:val="Emphasis"/>
        </w:rPr>
        <w:t xml:space="preserve"> </w:t>
      </w:r>
      <w:r w:rsidRPr="00BB778D">
        <w:rPr>
          <w:rStyle w:val="Emphasis"/>
          <w:highlight w:val="cyan"/>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w:t>
      </w:r>
      <w:r w:rsidRPr="00030476">
        <w:rPr>
          <w:sz w:val="16"/>
        </w:rPr>
        <w:lastRenderedPageBreak/>
        <w:t xml:space="preserve">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8C7D98">
        <w:rPr>
          <w:highlight w:val="cyan"/>
          <w:u w:val="single"/>
        </w:rPr>
        <w:t>financial industry has</w:t>
      </w:r>
      <w:r w:rsidRPr="006E09C2">
        <w:rPr>
          <w:u w:val="single"/>
        </w:rPr>
        <w:t xml:space="preserve"> happily </w:t>
      </w:r>
      <w:r w:rsidRPr="00BB778D">
        <w:rPr>
          <w:rStyle w:val="Emphasis"/>
          <w:highlight w:val="cyan"/>
        </w:rPr>
        <w:t>poured trillions</w:t>
      </w:r>
      <w:r w:rsidRPr="006E09C2">
        <w:rPr>
          <w:u w:val="single"/>
        </w:rPr>
        <w:t xml:space="preserve"> of dollars </w:t>
      </w:r>
      <w:r w:rsidRPr="008C7D98">
        <w:rPr>
          <w:highlight w:val="cyan"/>
          <w:u w:val="single"/>
        </w:rPr>
        <w:t xml:space="preserve">into green-labeled assets </w:t>
      </w:r>
      <w:r w:rsidRPr="00BB778D">
        <w:rPr>
          <w:rStyle w:val="Emphasis"/>
        </w:rPr>
        <w:t xml:space="preserve">that </w:t>
      </w:r>
      <w:r w:rsidRPr="00BB778D">
        <w:rPr>
          <w:rStyle w:val="Emphasis"/>
          <w:highlight w:val="cyan"/>
        </w:rPr>
        <w:t>turned out not to be green</w:t>
      </w:r>
      <w:r w:rsidRPr="00BB778D">
        <w:rPr>
          <w:rStyle w:val="Emphasis"/>
        </w:rPr>
        <w:t xml:space="preserve"> at all</w:t>
      </w:r>
      <w:r w:rsidRPr="006E09C2">
        <w:rPr>
          <w:u w:val="single"/>
        </w:rPr>
        <w:t>.</w:t>
      </w:r>
      <w:r w:rsidRPr="00030476">
        <w:rPr>
          <w:sz w:val="16"/>
        </w:rPr>
        <w:t xml:space="preserve"> According to a recent study, </w:t>
      </w:r>
      <w:r w:rsidRPr="008C7D98">
        <w:rPr>
          <w:highlight w:val="cyan"/>
          <w:u w:val="single"/>
        </w:rPr>
        <w:t>71% of ESG-themed</w:t>
      </w:r>
      <w:r w:rsidRPr="006E09C2">
        <w:rPr>
          <w:u w:val="single"/>
        </w:rPr>
        <w:t xml:space="preserve"> </w:t>
      </w:r>
      <w:r w:rsidRPr="008C7D98">
        <w:rPr>
          <w:highlight w:val="cyan"/>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8C7D98">
        <w:rPr>
          <w:highlight w:val="cyan"/>
          <w:u w:val="single"/>
        </w:rPr>
        <w:t xml:space="preserve">are </w:t>
      </w:r>
      <w:r w:rsidRPr="00BB778D">
        <w:rPr>
          <w:rStyle w:val="Emphasis"/>
          <w:highlight w:val="cyan"/>
        </w:rPr>
        <w:t>negatively</w:t>
      </w:r>
      <w:r w:rsidRPr="00BB778D">
        <w:rPr>
          <w:rStyle w:val="Emphasis"/>
        </w:rPr>
        <w:t xml:space="preserve"> </w:t>
      </w:r>
      <w:r w:rsidRPr="00BB778D">
        <w:rPr>
          <w:rStyle w:val="Emphasis"/>
          <w:highlight w:val="cyan"/>
        </w:rPr>
        <w:t>aligned</w:t>
      </w:r>
      <w:r w:rsidRPr="006E09C2">
        <w:rPr>
          <w:u w:val="single"/>
        </w:rPr>
        <w:t xml:space="preserve"> </w:t>
      </w:r>
      <w:r w:rsidRPr="008C7D98">
        <w:rPr>
          <w:highlight w:val="cyan"/>
          <w:u w:val="single"/>
        </w:rPr>
        <w:t>with</w:t>
      </w:r>
      <w:r w:rsidRPr="006E09C2">
        <w:rPr>
          <w:u w:val="single"/>
        </w:rPr>
        <w:t xml:space="preserve"> </w:t>
      </w:r>
      <w:r w:rsidRPr="00BB778D">
        <w:rPr>
          <w:u w:val="single"/>
        </w:rPr>
        <w:t xml:space="preserve">the </w:t>
      </w:r>
      <w:r w:rsidRPr="008C7D98">
        <w:rPr>
          <w:highlight w:val="cyan"/>
          <w:u w:val="single"/>
        </w:rPr>
        <w:t xml:space="preserve">goals of </w:t>
      </w:r>
      <w:r w:rsidRPr="008C7D98">
        <w:rPr>
          <w:u w:val="single"/>
        </w:rPr>
        <w:t>the</w:t>
      </w:r>
      <w:r w:rsidRPr="006E09C2">
        <w:rPr>
          <w:u w:val="single"/>
        </w:rPr>
        <w:t xml:space="preserve"> </w:t>
      </w:r>
      <w:r w:rsidRPr="008C7D98">
        <w:rPr>
          <w:highlight w:val="cyan"/>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2A500F23" w14:textId="77777777" w:rsidR="00B319CC" w:rsidRDefault="00B319CC" w:rsidP="00B319CC">
      <w:pPr>
        <w:pStyle w:val="Heading3"/>
        <w:rPr>
          <w:rFonts w:cs="Arial"/>
        </w:rPr>
      </w:pPr>
      <w:r w:rsidRPr="00BE0E18">
        <w:rPr>
          <w:rFonts w:cs="Arial"/>
        </w:rPr>
        <w:lastRenderedPageBreak/>
        <w:t>Grid Resilient---1NC</w:t>
      </w:r>
    </w:p>
    <w:p w14:paraId="5C618D93" w14:textId="77777777" w:rsidR="00B319CC" w:rsidRPr="00DA7A00" w:rsidRDefault="00B319CC" w:rsidP="00B319CC">
      <w:pPr>
        <w:pStyle w:val="Heading4"/>
      </w:pPr>
      <w:r>
        <w:t>Collapse is impossible.</w:t>
      </w:r>
    </w:p>
    <w:p w14:paraId="258134C5" w14:textId="77777777" w:rsidR="00B319CC" w:rsidRDefault="00B319CC" w:rsidP="00B319CC">
      <w:r w:rsidRPr="006648EF">
        <w:rPr>
          <w:rStyle w:val="Style13ptBold"/>
        </w:rPr>
        <w:t>CNN 3/16</w:t>
      </w:r>
      <w:r>
        <w:t>/22. Cites multiple cyber security experts, “</w:t>
      </w:r>
      <w:r w:rsidRPr="006648EF">
        <w:t>US has 'significant' cyber vulnerabilities, but a sweeping Russian cyberattack is unlikely</w:t>
      </w:r>
      <w:r>
        <w:t xml:space="preserve">.” </w:t>
      </w:r>
      <w:r w:rsidRPr="006648EF">
        <w:t>https://www.wmur.com/article/us-significant-cyber-vulnerabilities-sweeping-russian-cyberattack-unlikely/39448543</w:t>
      </w:r>
    </w:p>
    <w:p w14:paraId="68D22069" w14:textId="77777777" w:rsidR="00B319CC" w:rsidRPr="00490A5D" w:rsidRDefault="00B319CC" w:rsidP="00B319CC">
      <w:pPr>
        <w:rPr>
          <w:sz w:val="16"/>
        </w:rPr>
      </w:pPr>
      <w:r w:rsidRPr="00490A5D">
        <w:rPr>
          <w:sz w:val="16"/>
        </w:rPr>
        <w:t xml:space="preserve">But </w:t>
      </w:r>
      <w:r w:rsidRPr="00A817B5">
        <w:rPr>
          <w:rStyle w:val="StyleUnderline"/>
          <w:highlight w:val="cyan"/>
        </w:rPr>
        <w:t>even if localized networks are vulnerable, experts say</w:t>
      </w:r>
      <w:r w:rsidRPr="00490A5D">
        <w:rPr>
          <w:rStyle w:val="StyleUnderline"/>
        </w:rPr>
        <w:t xml:space="preserve"> that </w:t>
      </w:r>
      <w:r w:rsidRPr="00A817B5">
        <w:rPr>
          <w:rStyle w:val="StyleUnderline"/>
          <w:highlight w:val="cyan"/>
        </w:rPr>
        <w:t xml:space="preserve">the American power grid is </w:t>
      </w:r>
      <w:r w:rsidRPr="00A817B5">
        <w:rPr>
          <w:rStyle w:val="Emphasis"/>
          <w:highlight w:val="cyan"/>
        </w:rPr>
        <w:t>far too complex</w:t>
      </w:r>
      <w:r w:rsidRPr="00A817B5">
        <w:rPr>
          <w:rStyle w:val="StyleUnderline"/>
          <w:highlight w:val="cyan"/>
        </w:rPr>
        <w:t xml:space="preserve"> to shut down in one</w:t>
      </w:r>
      <w:r w:rsidRPr="00490A5D">
        <w:rPr>
          <w:rStyle w:val="StyleUnderline"/>
        </w:rPr>
        <w:t xml:space="preserve"> simple </w:t>
      </w:r>
      <w:r w:rsidRPr="00A817B5">
        <w:rPr>
          <w:rStyle w:val="StyleUnderline"/>
          <w:highlight w:val="cyan"/>
        </w:rPr>
        <w:t>motion</w:t>
      </w:r>
      <w:r w:rsidRPr="00490A5D">
        <w:rPr>
          <w:sz w:val="16"/>
        </w:rPr>
        <w:t>.</w:t>
      </w:r>
    </w:p>
    <w:p w14:paraId="60325AD9" w14:textId="77777777" w:rsidR="00B319CC" w:rsidRPr="003F754C" w:rsidRDefault="00B319CC" w:rsidP="00B319CC">
      <w:pPr>
        <w:rPr>
          <w:sz w:val="16"/>
        </w:rPr>
      </w:pPr>
      <w:r w:rsidRPr="00490A5D">
        <w:rPr>
          <w:sz w:val="16"/>
        </w:rPr>
        <w:t>"</w:t>
      </w:r>
      <w:r w:rsidRPr="00A817B5">
        <w:rPr>
          <w:rStyle w:val="StyleUnderline"/>
          <w:highlight w:val="cyan"/>
        </w:rPr>
        <w:t>For</w:t>
      </w:r>
      <w:r w:rsidRPr="00490A5D">
        <w:rPr>
          <w:rStyle w:val="StyleUnderline"/>
        </w:rPr>
        <w:t xml:space="preserve"> a successful </w:t>
      </w:r>
      <w:r w:rsidRPr="00A817B5">
        <w:rPr>
          <w:rStyle w:val="StyleUnderline"/>
          <w:highlight w:val="cyan"/>
        </w:rPr>
        <w:t>attack to</w:t>
      </w:r>
      <w:r w:rsidRPr="00490A5D">
        <w:rPr>
          <w:rStyle w:val="StyleUnderline"/>
        </w:rPr>
        <w:t xml:space="preserve"> be able to </w:t>
      </w:r>
      <w:r w:rsidRPr="00A817B5">
        <w:rPr>
          <w:rStyle w:val="StyleUnderline"/>
          <w:highlight w:val="cyan"/>
        </w:rPr>
        <w:t xml:space="preserve">take the lights out, they need to gain access to a lot of different points </w:t>
      </w:r>
      <w:r w:rsidRPr="00A817B5">
        <w:rPr>
          <w:rStyle w:val="StyleUnderline"/>
        </w:rPr>
        <w:t xml:space="preserve">... </w:t>
      </w:r>
      <w:r w:rsidRPr="00A817B5">
        <w:rPr>
          <w:rStyle w:val="StyleUnderline"/>
          <w:highlight w:val="cyan"/>
        </w:rPr>
        <w:t>and nobody is looking," said</w:t>
      </w:r>
      <w:r w:rsidRPr="00490A5D">
        <w:rPr>
          <w:sz w:val="16"/>
        </w:rPr>
        <w:t xml:space="preserve"> Vikram </w:t>
      </w:r>
      <w:r w:rsidRPr="00A817B5">
        <w:rPr>
          <w:rStyle w:val="StyleUnderline"/>
          <w:highlight w:val="cyan"/>
        </w:rPr>
        <w:t>Thakur, technical director at cybersecurity company</w:t>
      </w:r>
      <w:r w:rsidRPr="00490A5D">
        <w:rPr>
          <w:rStyle w:val="StyleUnderline"/>
        </w:rPr>
        <w:t xml:space="preserve"> </w:t>
      </w:r>
      <w:r w:rsidRPr="00A817B5">
        <w:rPr>
          <w:rStyle w:val="StyleUnderline"/>
        </w:rPr>
        <w:t>Symantec</w:t>
      </w:r>
      <w:r w:rsidRPr="00490A5D">
        <w:rPr>
          <w:rStyle w:val="StyleUnderline"/>
        </w:rPr>
        <w:t>. "</w:t>
      </w:r>
      <w:r w:rsidRPr="00A817B5">
        <w:rPr>
          <w:rStyle w:val="Emphasis"/>
          <w:highlight w:val="cyan"/>
        </w:rPr>
        <w:t>We don't think it's plausible</w:t>
      </w:r>
      <w:r w:rsidRPr="00A817B5">
        <w:rPr>
          <w:sz w:val="16"/>
          <w:highlight w:val="cyan"/>
        </w:rPr>
        <w:t>."</w:t>
      </w:r>
    </w:p>
    <w:p w14:paraId="06D41698" w14:textId="77777777" w:rsidR="00B319CC" w:rsidRPr="00BE0E18" w:rsidRDefault="00B319CC" w:rsidP="00B319CC">
      <w:pPr>
        <w:pStyle w:val="Heading4"/>
        <w:rPr>
          <w:rFonts w:cs="Arial"/>
        </w:rPr>
      </w:pPr>
      <w:r w:rsidRPr="00BE0E18">
        <w:rPr>
          <w:rFonts w:cs="Arial"/>
        </w:rPr>
        <w:t xml:space="preserve">No </w:t>
      </w:r>
      <w:r w:rsidRPr="00BE0E18">
        <w:rPr>
          <w:rFonts w:cs="Arial"/>
          <w:u w:val="single"/>
        </w:rPr>
        <w:t>widespread blackouts</w:t>
      </w:r>
      <w:r w:rsidRPr="00BE0E18">
        <w:rPr>
          <w:rFonts w:cs="Arial"/>
        </w:rPr>
        <w:t xml:space="preserve"> – That's </w:t>
      </w:r>
      <w:r w:rsidRPr="00BE0E18">
        <w:rPr>
          <w:rFonts w:cs="Arial"/>
          <w:u w:val="single"/>
        </w:rPr>
        <w:t>not</w:t>
      </w:r>
      <w:r w:rsidRPr="00BE0E18">
        <w:rPr>
          <w:rFonts w:cs="Arial"/>
        </w:rPr>
        <w:t xml:space="preserve"> how the grid </w:t>
      </w:r>
      <w:r w:rsidRPr="00BE0E18">
        <w:rPr>
          <w:rFonts w:cs="Arial"/>
          <w:u w:val="single"/>
        </w:rPr>
        <w:t>works.</w:t>
      </w:r>
    </w:p>
    <w:p w14:paraId="11737DF1" w14:textId="77777777" w:rsidR="00B319CC" w:rsidRPr="00BE0E18" w:rsidRDefault="00B319CC" w:rsidP="00B319CC">
      <w:bookmarkStart w:id="0" w:name="_Hlk47874701"/>
      <w:r w:rsidRPr="00BE0E18">
        <w:rPr>
          <w:rStyle w:val="Style13ptBold"/>
        </w:rPr>
        <w:t>Koerth 18</w:t>
      </w:r>
      <w:r w:rsidRPr="00BE0E18">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BE0E18">
        <w:rPr>
          <w:i/>
          <w:iCs/>
        </w:rPr>
        <w:t>FiveThirtyEight</w:t>
      </w:r>
      <w:r w:rsidRPr="00BE0E18">
        <w:t xml:space="preserve">, 8/13/2018, </w:t>
      </w:r>
      <w:hyperlink r:id="rId73" w:history="1">
        <w:r w:rsidRPr="00BE0E18">
          <w:rPr>
            <w:rStyle w:val="Hyperlink"/>
          </w:rPr>
          <w:t>https://fivethirtyeight.com/features/hacking-the-electric-grid-is-damned-hard/</w:t>
        </w:r>
      </w:hyperlink>
      <w:r w:rsidRPr="00BE0E18">
        <w:t xml:space="preserve"> JHW</w:t>
      </w:r>
    </w:p>
    <w:p w14:paraId="16B34D49" w14:textId="77777777" w:rsidR="00B319CC" w:rsidRPr="006276E5" w:rsidRDefault="00B319CC" w:rsidP="00B319CC">
      <w:pPr>
        <w:rPr>
          <w:sz w:val="16"/>
        </w:rPr>
      </w:pPr>
      <w:r w:rsidRPr="00BE0E18">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E0E18">
        <w:rPr>
          <w:rStyle w:val="StyleUnderline"/>
          <w:highlight w:val="cyan"/>
        </w:rPr>
        <w:t>Cyberattacks</w:t>
      </w:r>
      <w:r w:rsidRPr="00BE0E18">
        <w:rPr>
          <w:sz w:val="16"/>
        </w:rPr>
        <w:t xml:space="preserve"> on the grid are a real risk, they told me. But the </w:t>
      </w:r>
      <w:r w:rsidRPr="00BE0E18">
        <w:rPr>
          <w:rStyle w:val="StyleUnderline"/>
        </w:rPr>
        <w:t>worst-case scenarios</w:t>
      </w:r>
      <w:r w:rsidRPr="00BE0E18">
        <w:rPr>
          <w:sz w:val="16"/>
        </w:rPr>
        <w:t xml:space="preserve"> we’re imagining </w:t>
      </w:r>
      <w:r w:rsidRPr="00BE0E18">
        <w:rPr>
          <w:rStyle w:val="Emphasis"/>
          <w:highlight w:val="cyan"/>
        </w:rPr>
        <w:t>aren’t</w:t>
      </w:r>
      <w:r w:rsidRPr="00BE0E18">
        <w:rPr>
          <w:sz w:val="16"/>
        </w:rPr>
        <w:t xml:space="preserve"> that </w:t>
      </w:r>
      <w:r w:rsidRPr="00BE0E18">
        <w:rPr>
          <w:rStyle w:val="Emphasis"/>
          <w:highlight w:val="cyan"/>
        </w:rPr>
        <w:t>likely</w:t>
      </w:r>
      <w:r w:rsidRPr="00BE0E18">
        <w:rPr>
          <w:sz w:val="16"/>
        </w:rPr>
        <w:t xml:space="preserve">. Nor is this a short-term crisis, with risks that can be permanently solved. </w:t>
      </w:r>
      <w:r w:rsidRPr="00BE0E18">
        <w:rPr>
          <w:rStyle w:val="StyleUnderline"/>
        </w:rPr>
        <w:t>Bringing down the grid is a lot harder than just flicking a switch</w:t>
      </w:r>
      <w:r w:rsidRPr="00BE0E18">
        <w:rPr>
          <w:sz w:val="16"/>
        </w:rPr>
        <w:t xml:space="preserve">, but the danger is real — and it may never go away. Representatives from two nonprofit organizations — both of which play large roles in how the electric grid is regulated and maintained — said </w:t>
      </w:r>
      <w:r w:rsidRPr="00BE0E18">
        <w:rPr>
          <w:rStyle w:val="StyleUnderline"/>
        </w:rPr>
        <w:t>it is easier to imagine disaster scenarios than create one</w:t>
      </w:r>
      <w:r w:rsidRPr="00BE0E18">
        <w:rPr>
          <w:sz w:val="16"/>
        </w:rPr>
        <w:t>. “</w:t>
      </w:r>
      <w:r w:rsidRPr="00BE0E18">
        <w:rPr>
          <w:rStyle w:val="StyleUnderline"/>
        </w:rPr>
        <w:t>There’ve been some very sensational books out there about the grid going</w:t>
      </w:r>
      <w:r w:rsidRPr="00BE0E18">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E0E18">
        <w:rPr>
          <w:rStyle w:val="Emphasis"/>
          <w:highlight w:val="cyan"/>
        </w:rPr>
        <w:t>The grid does not work that wa</w:t>
      </w:r>
      <w:r w:rsidRPr="00BE0E18">
        <w:rPr>
          <w:rStyle w:val="Emphasis"/>
        </w:rPr>
        <w:t>y</w:t>
      </w:r>
      <w:r w:rsidRPr="00BE0E18">
        <w:rPr>
          <w:sz w:val="16"/>
        </w:rPr>
        <w:t xml:space="preserve">.” Our </w:t>
      </w:r>
      <w:r w:rsidRPr="00BE0E18">
        <w:rPr>
          <w:rStyle w:val="Emphasis"/>
        </w:rPr>
        <w:t xml:space="preserve">electric </w:t>
      </w:r>
      <w:r w:rsidRPr="00BE0E18">
        <w:rPr>
          <w:rStyle w:val="Emphasis"/>
          <w:highlight w:val="cyan"/>
        </w:rPr>
        <w:t>infrastructure is chock-full</w:t>
      </w:r>
      <w:r w:rsidRPr="00BE0E18">
        <w:rPr>
          <w:rStyle w:val="Emphasis"/>
        </w:rPr>
        <w:t xml:space="preserve"> </w:t>
      </w:r>
      <w:r w:rsidRPr="00BE0E18">
        <w:rPr>
          <w:rStyle w:val="Emphasis"/>
          <w:highlight w:val="cyan"/>
        </w:rPr>
        <w:t>of</w:t>
      </w:r>
      <w:r w:rsidRPr="00BE0E18">
        <w:rPr>
          <w:rStyle w:val="Emphasis"/>
        </w:rPr>
        <w:t xml:space="preserve"> both </w:t>
      </w:r>
      <w:r w:rsidRPr="00BE0E18">
        <w:rPr>
          <w:rStyle w:val="Emphasis"/>
          <w:highlight w:val="cyan"/>
        </w:rPr>
        <w:t>redundancies and regional</w:t>
      </w:r>
      <w:r w:rsidRPr="00BE0E18">
        <w:rPr>
          <w:rStyle w:val="Emphasis"/>
        </w:rPr>
        <w:t xml:space="preserve"> </w:t>
      </w:r>
      <w:r w:rsidRPr="00BE0E18">
        <w:rPr>
          <w:rStyle w:val="Emphasis"/>
          <w:highlight w:val="cyan"/>
        </w:rPr>
        <w:t>variations</w:t>
      </w:r>
      <w:r w:rsidRPr="00BE0E18">
        <w:rPr>
          <w:sz w:val="16"/>
        </w:rPr>
        <w:t xml:space="preserve"> — two things </w:t>
      </w:r>
      <w:r w:rsidRPr="00BE0E18">
        <w:rPr>
          <w:rStyle w:val="Emphasis"/>
          <w:highlight w:val="cyan"/>
        </w:rPr>
        <w:t>that impede widespread sabotage</w:t>
      </w:r>
      <w:r w:rsidRPr="00BE0E18">
        <w:rPr>
          <w:rStyle w:val="Emphasis"/>
        </w:rPr>
        <w:t xml:space="preserve">. </w:t>
      </w:r>
      <w:r w:rsidRPr="00BE0E18">
        <w:rPr>
          <w:sz w:val="16"/>
        </w:rPr>
        <w:t xml:space="preserve">That’s not to say that the grid isn’t under attack. Lawrence acknowledged that there is interest in “trying to hurt us from a distance.” But he emphasized </w:t>
      </w:r>
      <w:r w:rsidRPr="00BE0E18">
        <w:rPr>
          <w:rStyle w:val="Emphasis"/>
          <w:highlight w:val="cyan"/>
        </w:rPr>
        <w:t>there have not yet been any successful attacks</w:t>
      </w:r>
      <w:r w:rsidRPr="00BE0E18">
        <w:rPr>
          <w:sz w:val="16"/>
        </w:rPr>
        <w:t xml:space="preserve"> — meaning </w:t>
      </w:r>
      <w:r w:rsidRPr="00BE0E18">
        <w:rPr>
          <w:rStyle w:val="Emphasis"/>
        </w:rPr>
        <w:t xml:space="preserve">hackers haven’t caused any blackouts. </w:t>
      </w:r>
      <w:r w:rsidRPr="00BE0E18">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E0E18">
        <w:rPr>
          <w:rStyle w:val="Emphasis"/>
          <w:highlight w:val="cyan"/>
        </w:rPr>
        <w:t xml:space="preserve">it would be </w:t>
      </w:r>
      <w:r w:rsidRPr="00BE0E18">
        <w:rPr>
          <w:rStyle w:val="Emphasis"/>
          <w:highlight w:val="cyan"/>
        </w:rPr>
        <w:lastRenderedPageBreak/>
        <w:t>difficult for</w:t>
      </w:r>
      <w:r w:rsidRPr="00BE0E18">
        <w:rPr>
          <w:sz w:val="16"/>
        </w:rPr>
        <w:t xml:space="preserve"> these </w:t>
      </w:r>
      <w:r w:rsidRPr="00BE0E18">
        <w:rPr>
          <w:rStyle w:val="Emphasis"/>
          <w:highlight w:val="cyan"/>
        </w:rPr>
        <w:t>attacks to lead to wide-scale blackouts</w:t>
      </w:r>
      <w:r w:rsidRPr="00BE0E18">
        <w:rPr>
          <w:sz w:val="16"/>
        </w:rPr>
        <w:t xml:space="preserve">, according to Lawrence and Candace Suh-Lee, who leads a cybersecurity research team at the Electric Power Research Institute, a nonprofit research and development lab. And that’s true </w:t>
      </w:r>
      <w:r w:rsidRPr="00BE0E18">
        <w:rPr>
          <w:rStyle w:val="Emphasis"/>
          <w:highlight w:val="cyan"/>
        </w:rPr>
        <w:t>even if hackers do eventually succeed</w:t>
      </w:r>
      <w:r w:rsidRPr="00BE0E18">
        <w:rPr>
          <w:rStyle w:val="Emphasis"/>
        </w:rPr>
        <w:t xml:space="preserve"> in taking control of some electric systems</w:t>
      </w:r>
      <w:r w:rsidRPr="00BE0E18">
        <w:rPr>
          <w:sz w:val="16"/>
        </w:rPr>
        <w:t xml:space="preserve">. It helps that the North American electric grid is both diverse in its engineering and redundant in its design. For instance, the </w:t>
      </w:r>
      <w:r w:rsidRPr="00BE0E18">
        <w:rPr>
          <w:rStyle w:val="StyleUnderline"/>
        </w:rPr>
        <w:t>Ukrainian attacks are often cited as evidence</w:t>
      </w:r>
      <w:r w:rsidRPr="00BE0E18">
        <w:rPr>
          <w:sz w:val="16"/>
        </w:rPr>
        <w:t xml:space="preserve"> that hundreds of thousands of Americans could suddenly find themselves in the dark because of hackers. </w:t>
      </w:r>
      <w:r w:rsidRPr="00BE0E18">
        <w:rPr>
          <w:rStyle w:val="StyleUnderline"/>
        </w:rPr>
        <w:t>But</w:t>
      </w:r>
      <w:r w:rsidRPr="00BE0E18">
        <w:rPr>
          <w:sz w:val="16"/>
        </w:rPr>
        <w:t xml:space="preserve"> Lawrence considers </w:t>
      </w:r>
      <w:r w:rsidRPr="00BE0E18">
        <w:rPr>
          <w:rStyle w:val="Emphasis"/>
        </w:rPr>
        <w:t>the Ukrainian grid a lot easier to infiltrate than the North American one</w:t>
      </w:r>
      <w:r w:rsidRPr="00BE0E18">
        <w:rPr>
          <w:sz w:val="16"/>
        </w:rPr>
        <w:t xml:space="preserve">. That’s </w:t>
      </w:r>
      <w:r w:rsidRPr="00BE0E18">
        <w:rPr>
          <w:rStyle w:val="StyleUnderline"/>
        </w:rPr>
        <w:t>because Ukraine’s infrastructure is more homogeneous</w:t>
      </w:r>
      <w:r w:rsidRPr="00BE0E18">
        <w:rPr>
          <w:sz w:val="16"/>
        </w:rPr>
        <w:t xml:space="preserve">, the result of electrification happening under the standardizing eye of the former Soviet Union, he told me. The </w:t>
      </w:r>
      <w:r w:rsidRPr="00BE0E18">
        <w:rPr>
          <w:rStyle w:val="Emphasis"/>
          <w:highlight w:val="cyan"/>
        </w:rPr>
        <w:t>North American grid</w:t>
      </w:r>
      <w:r w:rsidRPr="00BE0E18">
        <w:rPr>
          <w:rStyle w:val="Emphasis"/>
        </w:rPr>
        <w:t>,</w:t>
      </w:r>
      <w:r w:rsidRPr="00BE0E18">
        <w:rPr>
          <w:sz w:val="16"/>
        </w:rPr>
        <w:t xml:space="preserve"> </w:t>
      </w:r>
      <w:r w:rsidRPr="00BE0E18">
        <w:rPr>
          <w:rStyle w:val="Emphasis"/>
        </w:rPr>
        <w:t>in contrast</w:t>
      </w:r>
      <w:r w:rsidRPr="00BE0E18">
        <w:rPr>
          <w:sz w:val="16"/>
        </w:rPr>
        <w:t xml:space="preserve">, </w:t>
      </w:r>
      <w:r w:rsidRPr="00BE0E18">
        <w:rPr>
          <w:rStyle w:val="Emphasis"/>
        </w:rPr>
        <w:t xml:space="preserve">began as </w:t>
      </w:r>
      <w:r w:rsidRPr="00BE0E18">
        <w:rPr>
          <w:rStyle w:val="Emphasis"/>
          <w:highlight w:val="cyan"/>
        </w:rPr>
        <w:t>a patchwork</w:t>
      </w:r>
      <w:r w:rsidRPr="00BE0E18">
        <w:rPr>
          <w:rStyle w:val="Emphasis"/>
        </w:rPr>
        <w:t xml:space="preserve"> </w:t>
      </w:r>
      <w:r w:rsidRPr="00BE0E18">
        <w:rPr>
          <w:rStyle w:val="Emphasis"/>
          <w:highlight w:val="cyan"/>
        </w:rPr>
        <w:t>of unconnected</w:t>
      </w:r>
      <w:r w:rsidRPr="00BE0E18">
        <w:rPr>
          <w:rStyle w:val="Emphasis"/>
        </w:rPr>
        <w:t xml:space="preserve"> electric </w:t>
      </w:r>
      <w:r w:rsidRPr="00BE0E18">
        <w:rPr>
          <w:rStyle w:val="Emphasis"/>
          <w:highlight w:val="cyan"/>
        </w:rPr>
        <w:t>islands</w:t>
      </w:r>
      <w:r w:rsidRPr="00BE0E18">
        <w:rPr>
          <w:sz w:val="16"/>
        </w:rPr>
        <w:t>, each designed and built by companies that weren’t coordinating with one another. Even today, he said, the enforceable standards set by NERC don’t tell you exactly what to buy or how to build. “</w:t>
      </w:r>
      <w:r w:rsidRPr="00BE0E18">
        <w:rPr>
          <w:rStyle w:val="Emphasis"/>
          <w:highlight w:val="cyan"/>
        </w:rPr>
        <w:t>So taking down one utility and going</w:t>
      </w:r>
      <w:r w:rsidRPr="00BE0E18">
        <w:rPr>
          <w:rStyle w:val="Emphasis"/>
        </w:rPr>
        <w:t xml:space="preserve"> </w:t>
      </w:r>
      <w:r w:rsidRPr="00BE0E18">
        <w:rPr>
          <w:rStyle w:val="Emphasis"/>
          <w:highlight w:val="cyan"/>
        </w:rPr>
        <w:t>right next door</w:t>
      </w:r>
      <w:r w:rsidRPr="00BE0E18">
        <w:rPr>
          <w:rStyle w:val="Emphasis"/>
        </w:rPr>
        <w:t xml:space="preserve"> and doing the same thing to that neighboring utility </w:t>
      </w:r>
      <w:r w:rsidRPr="00BE0E18">
        <w:rPr>
          <w:rStyle w:val="Emphasis"/>
          <w:highlight w:val="cyan"/>
        </w:rPr>
        <w:t>would be</w:t>
      </w:r>
      <w:r w:rsidRPr="00BE0E18">
        <w:rPr>
          <w:rStyle w:val="Emphasis"/>
        </w:rPr>
        <w:t xml:space="preserve"> an </w:t>
      </w:r>
      <w:r w:rsidRPr="00BE0E18">
        <w:rPr>
          <w:rStyle w:val="Emphasis"/>
          <w:highlight w:val="cyan"/>
        </w:rPr>
        <w:t>extremely difficult</w:t>
      </w:r>
      <w:r w:rsidRPr="00BE0E18">
        <w:rPr>
          <w:rStyle w:val="Emphasis"/>
        </w:rPr>
        <w:t xml:space="preserve"> challenge</w:t>
      </w:r>
      <w:r w:rsidRPr="00BE0E18">
        <w:rPr>
          <w:sz w:val="16"/>
        </w:rPr>
        <w:t xml:space="preserve">,” he said. Meanwhile, the </w:t>
      </w:r>
      <w:r w:rsidRPr="00BE0E18">
        <w:rPr>
          <w:rStyle w:val="StyleUnderline"/>
        </w:rPr>
        <w:t xml:space="preserve">electric </w:t>
      </w:r>
      <w:r w:rsidRPr="00BE0E18">
        <w:rPr>
          <w:rStyle w:val="StyleUnderline"/>
          <w:highlight w:val="cyan"/>
        </w:rPr>
        <w:t>grid already contains a lot of redundancies</w:t>
      </w:r>
      <w:r w:rsidRPr="00BE0E18">
        <w:rPr>
          <w:rStyle w:val="StyleUnderline"/>
        </w:rPr>
        <w:t xml:space="preserve"> that are built in to prevent blackouts caused by common problems like broken tree limbs or heat waves</w:t>
      </w:r>
      <w:r w:rsidRPr="00BE0E18">
        <w:rPr>
          <w:sz w:val="16"/>
        </w:rPr>
        <w:t xml:space="preserve"> — </w:t>
      </w:r>
      <w:r w:rsidRPr="00BE0E18">
        <w:rPr>
          <w:rStyle w:val="StyleUnderline"/>
        </w:rPr>
        <w:t>and those redundancies would also help to prevent a successful cyberattack from affecting a large number of people.</w:t>
      </w:r>
      <w:r w:rsidRPr="00BE0E18">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E0E18">
        <w:rPr>
          <w:rStyle w:val="Emphasis"/>
          <w:highlight w:val="cyan"/>
        </w:rPr>
        <w:t>Hackers wouldn’t</w:t>
      </w:r>
      <w:r w:rsidRPr="00BE0E18">
        <w:rPr>
          <w:sz w:val="16"/>
        </w:rPr>
        <w:t xml:space="preserve"> necessarily </w:t>
      </w:r>
      <w:r w:rsidRPr="00BE0E18">
        <w:rPr>
          <w:rStyle w:val="Emphasis"/>
          <w:highlight w:val="cyan"/>
        </w:rPr>
        <w:t>have control over all the</w:t>
      </w:r>
      <w:r w:rsidRPr="00BE0E18">
        <w:rPr>
          <w:rStyle w:val="Emphasis"/>
        </w:rPr>
        <w:t xml:space="preserve"> </w:t>
      </w:r>
      <w:r w:rsidRPr="00BE0E18">
        <w:rPr>
          <w:rStyle w:val="Emphasis"/>
          <w:highlight w:val="cyan"/>
        </w:rPr>
        <w:t>things</w:t>
      </w:r>
      <w:r w:rsidRPr="00BE0E18">
        <w:rPr>
          <w:rStyle w:val="Emphasis"/>
        </w:rPr>
        <w:t xml:space="preserve"> that would have to go wrong </w:t>
      </w:r>
      <w:r w:rsidRPr="00BE0E18">
        <w:rPr>
          <w:rStyle w:val="Emphasis"/>
          <w:highlight w:val="cyan"/>
        </w:rPr>
        <w:t>to create a blackout</w:t>
      </w:r>
      <w:r w:rsidRPr="00BE0E18">
        <w:rPr>
          <w:sz w:val="16"/>
        </w:rPr>
        <w:t xml:space="preserve"> like that. In contrast, Suh-Lee said, </w:t>
      </w:r>
      <w:r w:rsidRPr="00BE0E18">
        <w:rPr>
          <w:rStyle w:val="Emphasis"/>
          <w:highlight w:val="cyan"/>
        </w:rPr>
        <w:t>scenarios that sound like they should lead to major blackouts … haven’t</w:t>
      </w:r>
      <w:r w:rsidRPr="00BE0E18">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BE0E18">
        <w:rPr>
          <w:rStyle w:val="StyleUnderline"/>
        </w:rPr>
        <w:t>Lawrence’s team</w:t>
      </w:r>
      <w:r w:rsidRPr="00BE0E18">
        <w:rPr>
          <w:sz w:val="16"/>
        </w:rPr>
        <w:t xml:space="preserve">, for instance, </w:t>
      </w:r>
      <w:r w:rsidRPr="00BE0E18">
        <w:rPr>
          <w:rStyle w:val="StyleUnderline"/>
        </w:rPr>
        <w:t xml:space="preserve">is gearing up for an event that’s held every other year and is sort of like war games for the electric grid. And the </w:t>
      </w:r>
      <w:r w:rsidRPr="00BE0E18">
        <w:rPr>
          <w:rStyle w:val="Emphasis"/>
          <w:highlight w:val="cyan"/>
        </w:rPr>
        <w:t>Department of Energy is</w:t>
      </w:r>
      <w:r w:rsidRPr="00BE0E18">
        <w:rPr>
          <w:rStyle w:val="Emphasis"/>
        </w:rPr>
        <w:t xml:space="preserve"> </w:t>
      </w:r>
      <w:r w:rsidRPr="00BE0E18">
        <w:rPr>
          <w:sz w:val="16"/>
        </w:rPr>
        <w:t>planning</w:t>
      </w:r>
      <w:r w:rsidRPr="00BE0E18">
        <w:rPr>
          <w:rStyle w:val="Emphasis"/>
        </w:rPr>
        <w:t xml:space="preserve"> </w:t>
      </w:r>
      <w:r w:rsidRPr="00BE0E18">
        <w:rPr>
          <w:rStyle w:val="StyleUnderline"/>
        </w:rPr>
        <w:t xml:space="preserve">a similar event, focused on </w:t>
      </w:r>
      <w:r w:rsidRPr="00BE0E18">
        <w:rPr>
          <w:rStyle w:val="Emphasis"/>
          <w:highlight w:val="cyan"/>
        </w:rPr>
        <w:t>figuring ou</w:t>
      </w:r>
      <w:r w:rsidRPr="00BE0E18">
        <w:rPr>
          <w:rStyle w:val="Emphasis"/>
        </w:rPr>
        <w:t xml:space="preserve">t what it takes to </w:t>
      </w:r>
      <w:r w:rsidRPr="00BE0E18">
        <w:rPr>
          <w:rStyle w:val="Emphasis"/>
          <w:highlight w:val="cyan"/>
        </w:rPr>
        <w:t>reboot after a</w:t>
      </w:r>
      <w:r w:rsidRPr="00BE0E18">
        <w:rPr>
          <w:rStyle w:val="Emphasis"/>
        </w:rPr>
        <w:t xml:space="preserve"> hacker-caused </w:t>
      </w:r>
      <w:r w:rsidRPr="00BE0E18">
        <w:rPr>
          <w:rStyle w:val="Emphasis"/>
          <w:highlight w:val="cyan"/>
        </w:rPr>
        <w:t>blackout</w:t>
      </w:r>
      <w:r w:rsidRPr="00BE0E18">
        <w:rPr>
          <w:rStyle w:val="StyleUnderline"/>
        </w:rPr>
        <w:t xml:space="preserve">. </w:t>
      </w:r>
      <w:r w:rsidRPr="00BE0E18">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0"/>
    </w:p>
    <w:p w14:paraId="7AD428DA" w14:textId="0B3B6AAA" w:rsidR="00E42E4C" w:rsidRDefault="00393FBC" w:rsidP="00393FBC">
      <w:pPr>
        <w:pStyle w:val="Heading1"/>
      </w:pPr>
      <w:r>
        <w:lastRenderedPageBreak/>
        <w:t>2NC</w:t>
      </w:r>
    </w:p>
    <w:p w14:paraId="0017CD28" w14:textId="78E68DF0" w:rsidR="00393FBC" w:rsidRPr="00393FBC" w:rsidRDefault="00393FBC" w:rsidP="00393FBC">
      <w:pPr>
        <w:pStyle w:val="Heading2"/>
      </w:pPr>
      <w:r>
        <w:lastRenderedPageBreak/>
        <w:t>T-CWS</w:t>
      </w:r>
    </w:p>
    <w:p w14:paraId="06928A05" w14:textId="77777777" w:rsidR="00393FBC" w:rsidRPr="00425A73" w:rsidRDefault="00393FBC" w:rsidP="00393FBC">
      <w:pPr>
        <w:pStyle w:val="Heading4"/>
        <w:rPr>
          <w:rFonts w:cs="Arial"/>
        </w:rPr>
      </w:pPr>
      <w:r>
        <w:rPr>
          <w:rFonts w:cs="Arial"/>
        </w:rPr>
        <w:t xml:space="preserve">2. </w:t>
      </w:r>
      <w:r w:rsidRPr="00425A73">
        <w:rPr>
          <w:rFonts w:cs="Arial"/>
        </w:rPr>
        <w:t xml:space="preserve">Scope means </w:t>
      </w:r>
      <w:r w:rsidRPr="00425A73">
        <w:rPr>
          <w:rFonts w:cs="Arial"/>
          <w:u w:val="single"/>
        </w:rPr>
        <w:t>goals</w:t>
      </w:r>
      <w:r w:rsidRPr="00425A73">
        <w:rPr>
          <w:rFonts w:cs="Arial"/>
        </w:rPr>
        <w:t xml:space="preserve"> and </w:t>
      </w:r>
      <w:r w:rsidRPr="00425A73">
        <w:rPr>
          <w:rFonts w:cs="Arial"/>
          <w:u w:val="single"/>
        </w:rPr>
        <w:t>values</w:t>
      </w:r>
      <w:r w:rsidRPr="00425A73">
        <w:rPr>
          <w:rFonts w:cs="Arial"/>
        </w:rPr>
        <w:t xml:space="preserve">. </w:t>
      </w:r>
    </w:p>
    <w:p w14:paraId="3EC58FD3" w14:textId="77777777" w:rsidR="00393FBC" w:rsidRPr="00425A73" w:rsidRDefault="00393FBC" w:rsidP="00393FBC">
      <w:r w:rsidRPr="00425A73">
        <w:t xml:space="preserve">Ariel </w:t>
      </w:r>
      <w:r w:rsidRPr="00425A73">
        <w:rPr>
          <w:rStyle w:val="Style13ptBold"/>
        </w:rPr>
        <w:t>Ezrachi 18</w:t>
      </w:r>
      <w:r w:rsidRPr="00425A73">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3C2B595C" w14:textId="77777777" w:rsidR="00393FBC" w:rsidRPr="00425A73" w:rsidRDefault="00393FBC" w:rsidP="00393FBC">
      <w:pPr>
        <w:rPr>
          <w:rStyle w:val="StyleUnderline"/>
        </w:rPr>
      </w:pPr>
      <w:r w:rsidRPr="00425A73">
        <w:rPr>
          <w:sz w:val="16"/>
        </w:rPr>
        <w:t xml:space="preserve">In a rapidly changing economic landscape, the growth and evolution of the digital economy raise competition enforcement challenges at two distinct levels. First, at the practical level, enforcers must confront the added complexity of conducting their assessments in a dynamic environment. The changing economic landscape brings with it inevitable uncertainty as to the nature of competitive pressures, the ability of markets to self-correct, likely harm, efficiencies, and disruptive innovation. Second, </w:t>
      </w:r>
      <w:r w:rsidRPr="00425A73">
        <w:rPr>
          <w:rStyle w:val="StyleUnderline"/>
          <w:highlight w:val="cyan"/>
        </w:rPr>
        <w:t>at the policy level</w:t>
      </w:r>
      <w:r w:rsidRPr="00425A73">
        <w:rPr>
          <w:sz w:val="16"/>
        </w:rPr>
        <w:t xml:space="preserve">, new </w:t>
      </w:r>
      <w:r w:rsidRPr="00425A73">
        <w:rPr>
          <w:rStyle w:val="StyleUnderline"/>
          <w:highlight w:val="cyan"/>
        </w:rPr>
        <w:t>competition dynamics</w:t>
      </w:r>
      <w:r w:rsidRPr="00425A73">
        <w:rPr>
          <w:sz w:val="16"/>
          <w:highlight w:val="cyan"/>
        </w:rPr>
        <w:t xml:space="preserve"> </w:t>
      </w:r>
      <w:r w:rsidRPr="00425A73">
        <w:rPr>
          <w:sz w:val="16"/>
        </w:rPr>
        <w:t xml:space="preserve">in the digital economy </w:t>
      </w:r>
      <w:r w:rsidRPr="00425A73">
        <w:rPr>
          <w:rStyle w:val="StyleUnderline"/>
          <w:highlight w:val="cyan"/>
        </w:rPr>
        <w:t xml:space="preserve">raise questions as to the </w:t>
      </w:r>
      <w:r w:rsidRPr="00425A73">
        <w:rPr>
          <w:rStyle w:val="Emphasis"/>
          <w:highlight w:val="cyan"/>
        </w:rPr>
        <w:t>normative scope of competition</w:t>
      </w:r>
      <w:r w:rsidRPr="00425A73">
        <w:rPr>
          <w:rStyle w:val="StyleUnderline"/>
          <w:highlight w:val="cyan"/>
        </w:rPr>
        <w:t xml:space="preserve"> enforcement</w:t>
      </w:r>
      <w:r w:rsidRPr="00425A73">
        <w:rPr>
          <w:sz w:val="16"/>
        </w:rPr>
        <w:t xml:space="preserve">. </w:t>
      </w:r>
      <w:r w:rsidRPr="00425A73">
        <w:rPr>
          <w:rStyle w:val="StyleUnderline"/>
          <w:highlight w:val="cyan"/>
        </w:rPr>
        <w:t>The question - ‘</w:t>
      </w:r>
      <w:r w:rsidRPr="00425A73">
        <w:rPr>
          <w:rStyle w:val="Emphasis"/>
          <w:highlight w:val="cyan"/>
        </w:rPr>
        <w:t>Is this a competition problem?’</w:t>
      </w:r>
      <w:r w:rsidRPr="00425A73">
        <w:rPr>
          <w:rStyle w:val="StyleUnderline"/>
          <w:highlight w:val="cyan"/>
        </w:rPr>
        <w:t xml:space="preserve"> has become common</w:t>
      </w:r>
      <w:r w:rsidRPr="00425A73">
        <w:rPr>
          <w:sz w:val="16"/>
        </w:rPr>
        <w:t xml:space="preserve"> in the face of new business strategies, new forms of interaction with consumers, the accumulation of data and the use of big analytics. Indeed, </w:t>
      </w:r>
      <w:r w:rsidRPr="00425A73">
        <w:rPr>
          <w:rStyle w:val="StyleUnderline"/>
        </w:rPr>
        <w:t>new market realities</w:t>
      </w:r>
      <w:r w:rsidRPr="00425A73">
        <w:rPr>
          <w:sz w:val="16"/>
        </w:rPr>
        <w:t xml:space="preserve"> and business strategies </w:t>
      </w:r>
      <w:r w:rsidRPr="00425A73">
        <w:rPr>
          <w:rStyle w:val="StyleUnderline"/>
        </w:rPr>
        <w:t>raise questions as to the optimal use of competition law</w:t>
      </w:r>
      <w:r w:rsidRPr="00425A73">
        <w:rPr>
          <w:sz w:val="16"/>
        </w:rPr>
        <w:t xml:space="preserve">, its effectiveness, </w:t>
      </w:r>
      <w:r w:rsidRPr="00425A73">
        <w:rPr>
          <w:rStyle w:val="StyleUnderline"/>
        </w:rPr>
        <w:t>and more broadly, its goals.</w:t>
      </w:r>
    </w:p>
    <w:p w14:paraId="660FF1BD" w14:textId="77777777" w:rsidR="00393FBC" w:rsidRPr="00425A73" w:rsidRDefault="00393FBC" w:rsidP="00393FBC">
      <w:pPr>
        <w:rPr>
          <w:sz w:val="16"/>
        </w:rPr>
      </w:pPr>
      <w:r w:rsidRPr="00425A73">
        <w:rPr>
          <w:rStyle w:val="StyleUnderline"/>
          <w:highlight w:val="cyan"/>
        </w:rPr>
        <w:t>This paper</w:t>
      </w:r>
      <w:r w:rsidRPr="00425A73">
        <w:rPr>
          <w:sz w:val="16"/>
        </w:rPr>
        <w:t xml:space="preserve"> focuses on the latter challenge and </w:t>
      </w:r>
      <w:r w:rsidRPr="00425A73">
        <w:rPr>
          <w:rStyle w:val="StyleUnderline"/>
          <w:highlight w:val="cyan"/>
        </w:rPr>
        <w:t xml:space="preserve">seeks to outline </w:t>
      </w:r>
      <w:r w:rsidRPr="00425A73">
        <w:rPr>
          <w:rStyle w:val="Emphasis"/>
          <w:highlight w:val="cyan"/>
        </w:rPr>
        <w:t>the scope</w:t>
      </w:r>
      <w:r w:rsidRPr="00425A73">
        <w:rPr>
          <w:rStyle w:val="StyleUnderline"/>
          <w:highlight w:val="cyan"/>
        </w:rPr>
        <w:t xml:space="preserve"> of</w:t>
      </w:r>
      <w:r w:rsidRPr="00425A73">
        <w:rPr>
          <w:sz w:val="16"/>
        </w:rPr>
        <w:t xml:space="preserve"> EU </w:t>
      </w:r>
      <w:r w:rsidRPr="00425A73">
        <w:rPr>
          <w:rStyle w:val="StyleUnderline"/>
          <w:highlight w:val="cyan"/>
        </w:rPr>
        <w:t xml:space="preserve">competition law </w:t>
      </w:r>
      <w:r w:rsidRPr="00425A73">
        <w:rPr>
          <w:rStyle w:val="Emphasis"/>
          <w:highlight w:val="cyan"/>
        </w:rPr>
        <w:t>– its goals and values</w:t>
      </w:r>
      <w:r w:rsidRPr="00425A73">
        <w:rPr>
          <w:rStyle w:val="StyleUnderline"/>
          <w:highlight w:val="cyan"/>
        </w:rPr>
        <w:t>.</w:t>
      </w:r>
      <w:r w:rsidRPr="00425A73">
        <w:rPr>
          <w:sz w:val="16"/>
        </w:rPr>
        <w:t xml:space="preserve"> While doing so, it considers the possible application of EU competition law to digital markets. Clarifying these </w:t>
      </w:r>
      <w:r w:rsidRPr="00425A73">
        <w:rPr>
          <w:rStyle w:val="StyleUnderline"/>
        </w:rPr>
        <w:t>norms provides the legal prism through which to view the market dynamics</w:t>
      </w:r>
      <w:r w:rsidRPr="00425A73">
        <w:rPr>
          <w:sz w:val="16"/>
        </w:rPr>
        <w:t xml:space="preserve">. It affects one’s conclusion as to the nature of activities competition law can address under European law, and what amounts to an infringement of the law. </w:t>
      </w:r>
    </w:p>
    <w:p w14:paraId="0CB9DF44" w14:textId="77777777" w:rsidR="00393FBC" w:rsidRPr="00425A73" w:rsidRDefault="00393FBC" w:rsidP="00393FBC">
      <w:pPr>
        <w:pStyle w:val="Heading4"/>
        <w:rPr>
          <w:rFonts w:cs="Arial"/>
        </w:rPr>
      </w:pPr>
      <w:r>
        <w:rPr>
          <w:rFonts w:cs="Arial"/>
        </w:rPr>
        <w:t xml:space="preserve">3. </w:t>
      </w:r>
      <w:r w:rsidRPr="00425A73">
        <w:rPr>
          <w:rFonts w:cs="Arial"/>
        </w:rPr>
        <w:t xml:space="preserve">The plan also violates the word </w:t>
      </w:r>
      <w:r w:rsidRPr="00425A73">
        <w:rPr>
          <w:rFonts w:cs="Arial"/>
          <w:u w:val="single"/>
        </w:rPr>
        <w:t>core</w:t>
      </w:r>
      <w:r w:rsidRPr="00425A73">
        <w:rPr>
          <w:rFonts w:cs="Arial"/>
        </w:rPr>
        <w:t xml:space="preserve">. </w:t>
      </w:r>
    </w:p>
    <w:p w14:paraId="51B6F3FE" w14:textId="77777777" w:rsidR="00393FBC" w:rsidRPr="00425A73" w:rsidRDefault="00393FBC" w:rsidP="00393FBC">
      <w:r w:rsidRPr="00425A73">
        <w:t xml:space="preserve">Tracy C. </w:t>
      </w:r>
      <w:r w:rsidRPr="00425A73">
        <w:rPr>
          <w:rStyle w:val="Style13ptBold"/>
        </w:rPr>
        <w:t>Miller and</w:t>
      </w:r>
      <w:r w:rsidRPr="00425A73">
        <w:t xml:space="preserve"> Alden </w:t>
      </w:r>
      <w:r w:rsidRPr="00425A73">
        <w:rPr>
          <w:rStyle w:val="Style13ptBold"/>
        </w:rPr>
        <w:t>Abbott 21</w:t>
      </w:r>
      <w:r w:rsidRPr="00425A73">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72BB2B44" w14:textId="77777777" w:rsidR="00393FBC" w:rsidRPr="00425A73" w:rsidRDefault="00393FBC" w:rsidP="00393FBC">
      <w:pPr>
        <w:rPr>
          <w:sz w:val="16"/>
        </w:rPr>
      </w:pPr>
      <w:r w:rsidRPr="00425A73">
        <w:rPr>
          <w:sz w:val="16"/>
        </w:rPr>
        <w:t xml:space="preserve">Since the late 1970s, </w:t>
      </w:r>
      <w:r w:rsidRPr="00425A73">
        <w:rPr>
          <w:rStyle w:val="StyleUnderline"/>
          <w:highlight w:val="cyan"/>
        </w:rPr>
        <w:t xml:space="preserve">the Supreme Court </w:t>
      </w:r>
      <w:r w:rsidRPr="00425A73">
        <w:rPr>
          <w:rStyle w:val="StyleUnderline"/>
        </w:rPr>
        <w:t xml:space="preserve">has </w:t>
      </w:r>
      <w:r w:rsidRPr="00425A73">
        <w:rPr>
          <w:rStyle w:val="StyleUnderline"/>
          <w:highlight w:val="cyan"/>
        </w:rPr>
        <w:t>emphasized</w:t>
      </w:r>
      <w:r w:rsidRPr="00425A73">
        <w:rPr>
          <w:rStyle w:val="Emphasis"/>
          <w:highlight w:val="cyan"/>
        </w:rPr>
        <w:t xml:space="preserve"> consumer welfare</w:t>
      </w:r>
      <w:r w:rsidRPr="00425A73">
        <w:rPr>
          <w:rStyle w:val="StyleUnderline"/>
          <w:highlight w:val="cyan"/>
        </w:rPr>
        <w:t xml:space="preserve"> as the </w:t>
      </w:r>
      <w:r w:rsidRPr="00425A73">
        <w:rPr>
          <w:rStyle w:val="Emphasis"/>
          <w:highlight w:val="cyan"/>
        </w:rPr>
        <w:t>core antitrust policy goal</w:t>
      </w:r>
      <w:r w:rsidRPr="00425A73">
        <w:rPr>
          <w:sz w:val="16"/>
        </w:rPr>
        <w:t xml:space="preserve">, which was </w:t>
      </w:r>
      <w:r w:rsidRPr="00425A73">
        <w:rPr>
          <w:rStyle w:val="StyleUnderline"/>
        </w:rPr>
        <w:t xml:space="preserve">a change from earlier decisions emphasizing the evils of </w:t>
      </w:r>
      <w:r w:rsidRPr="00425A73">
        <w:rPr>
          <w:rStyle w:val="Emphasis"/>
        </w:rPr>
        <w:t>big business</w:t>
      </w:r>
      <w:r w:rsidRPr="00425A73">
        <w:rPr>
          <w:rStyle w:val="StyleUnderline"/>
        </w:rPr>
        <w:t xml:space="preserve"> and the importance of </w:t>
      </w:r>
      <w:r w:rsidRPr="00425A73">
        <w:rPr>
          <w:rStyle w:val="Emphasis"/>
        </w:rPr>
        <w:t>protecting smaller companies</w:t>
      </w:r>
      <w:r w:rsidRPr="00425A73">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1177C14C" w14:textId="77777777" w:rsidR="00393FBC" w:rsidRPr="00425A73" w:rsidRDefault="00393FBC" w:rsidP="00393FBC">
      <w:pPr>
        <w:rPr>
          <w:rStyle w:val="Emphasis"/>
        </w:rPr>
      </w:pPr>
      <w:r w:rsidRPr="00425A73">
        <w:rPr>
          <w:rStyle w:val="Emphasis"/>
        </w:rPr>
        <w:lastRenderedPageBreak/>
        <w:t>The Case for a Different Approach</w:t>
      </w:r>
    </w:p>
    <w:p w14:paraId="3A3F422C" w14:textId="77777777" w:rsidR="00393FBC" w:rsidRPr="00425A73" w:rsidRDefault="00393FBC" w:rsidP="00393FBC">
      <w:pPr>
        <w:pStyle w:val="ListParagraph"/>
        <w:numPr>
          <w:ilvl w:val="0"/>
          <w:numId w:val="18"/>
        </w:numPr>
        <w:rPr>
          <w:sz w:val="16"/>
          <w:szCs w:val="16"/>
        </w:rPr>
      </w:pPr>
      <w:r w:rsidRPr="00425A73">
        <w:rPr>
          <w:sz w:val="16"/>
          <w:szCs w:val="16"/>
        </w:rPr>
        <w:t>Critics of current antitrust policy argue that enforcement has been ineffective, as evidenced by a decline in competition and an increase in the average market share of firms in recent decades.</w:t>
      </w:r>
    </w:p>
    <w:p w14:paraId="27DA695A" w14:textId="77777777" w:rsidR="00393FBC" w:rsidRPr="00425A73" w:rsidRDefault="00393FBC" w:rsidP="00393FBC">
      <w:pPr>
        <w:pStyle w:val="ListParagraph"/>
        <w:numPr>
          <w:ilvl w:val="0"/>
          <w:numId w:val="18"/>
        </w:numPr>
        <w:rPr>
          <w:sz w:val="16"/>
        </w:rPr>
      </w:pPr>
      <w:r w:rsidRPr="00425A73">
        <w:rPr>
          <w:rStyle w:val="StyleUnderline"/>
          <w:highlight w:val="cyan"/>
        </w:rPr>
        <w:t xml:space="preserve">A </w:t>
      </w:r>
      <w:r w:rsidRPr="00425A73">
        <w:rPr>
          <w:rStyle w:val="Emphasis"/>
          <w:highlight w:val="cyan"/>
        </w:rPr>
        <w:t>growing number of scholars</w:t>
      </w:r>
      <w:r w:rsidRPr="00425A73">
        <w:rPr>
          <w:sz w:val="16"/>
        </w:rPr>
        <w:t xml:space="preserve"> have </w:t>
      </w:r>
      <w:r w:rsidRPr="00425A73">
        <w:rPr>
          <w:rStyle w:val="StyleUnderline"/>
          <w:highlight w:val="cyan"/>
        </w:rPr>
        <w:t>concluded</w:t>
      </w:r>
      <w:r w:rsidRPr="00425A73">
        <w:rPr>
          <w:sz w:val="16"/>
        </w:rPr>
        <w:t xml:space="preserve"> that the </w:t>
      </w:r>
      <w:r w:rsidRPr="00425A73">
        <w:rPr>
          <w:rStyle w:val="Emphasis"/>
          <w:highlight w:val="cyan"/>
        </w:rPr>
        <w:t>consumer welfare</w:t>
      </w:r>
      <w:r w:rsidRPr="00425A73">
        <w:rPr>
          <w:sz w:val="16"/>
          <w:highlight w:val="cyan"/>
        </w:rPr>
        <w:t xml:space="preserve"> </w:t>
      </w:r>
      <w:r w:rsidRPr="00425A73">
        <w:rPr>
          <w:sz w:val="16"/>
        </w:rPr>
        <w:t xml:space="preserve">standard </w:t>
      </w:r>
      <w:r w:rsidRPr="00425A73">
        <w:rPr>
          <w:rStyle w:val="Emphasis"/>
          <w:highlight w:val="cyan"/>
        </w:rPr>
        <w:t>is inadequate</w:t>
      </w:r>
      <w:r w:rsidRPr="00425A73">
        <w:rPr>
          <w:sz w:val="16"/>
        </w:rPr>
        <w:t xml:space="preserve">. These </w:t>
      </w:r>
      <w:r w:rsidRPr="00425A73">
        <w:rPr>
          <w:rStyle w:val="StyleUnderline"/>
          <w:highlight w:val="cyan"/>
        </w:rPr>
        <w:t>scholars support</w:t>
      </w:r>
      <w:r w:rsidRPr="00425A73">
        <w:rPr>
          <w:sz w:val="16"/>
          <w:highlight w:val="cyan"/>
        </w:rPr>
        <w:t xml:space="preserve"> </w:t>
      </w:r>
      <w:r w:rsidRPr="00425A73">
        <w:rPr>
          <w:sz w:val="16"/>
        </w:rPr>
        <w:t xml:space="preserve">a populist approach that pursues </w:t>
      </w:r>
      <w:r w:rsidRPr="00425A73">
        <w:rPr>
          <w:rStyle w:val="StyleUnderline"/>
          <w:highlight w:val="cyan"/>
        </w:rPr>
        <w:t>a</w:t>
      </w:r>
      <w:r w:rsidRPr="00425A73">
        <w:rPr>
          <w:sz w:val="16"/>
          <w:highlight w:val="cyan"/>
        </w:rPr>
        <w:t xml:space="preserve"> </w:t>
      </w:r>
      <w:r w:rsidRPr="00425A73">
        <w:rPr>
          <w:sz w:val="16"/>
        </w:rPr>
        <w:t xml:space="preserve">broader </w:t>
      </w:r>
      <w:r w:rsidRPr="00425A73">
        <w:rPr>
          <w:rStyle w:val="Emphasis"/>
          <w:highlight w:val="cyan"/>
        </w:rPr>
        <w:t>range of objectives</w:t>
      </w:r>
      <w:r w:rsidRPr="00425A73">
        <w:rPr>
          <w:sz w:val="16"/>
          <w:highlight w:val="cyan"/>
        </w:rPr>
        <w:t xml:space="preserve"> </w:t>
      </w:r>
      <w:r w:rsidRPr="00425A73">
        <w:rPr>
          <w:rStyle w:val="StyleUnderline"/>
        </w:rPr>
        <w:t>such as</w:t>
      </w:r>
      <w:r w:rsidRPr="00425A73">
        <w:rPr>
          <w:sz w:val="16"/>
        </w:rPr>
        <w:t xml:space="preserve"> promoting </w:t>
      </w:r>
      <w:r w:rsidRPr="00425A73">
        <w:rPr>
          <w:rStyle w:val="Emphasis"/>
        </w:rPr>
        <w:t>fairness</w:t>
      </w:r>
      <w:r w:rsidRPr="00425A73">
        <w:rPr>
          <w:sz w:val="16"/>
        </w:rPr>
        <w:t xml:space="preserve">, protecting </w:t>
      </w:r>
      <w:r w:rsidRPr="00425A73">
        <w:rPr>
          <w:rStyle w:val="Emphasis"/>
        </w:rPr>
        <w:t>labor</w:t>
      </w:r>
      <w:r w:rsidRPr="00425A73">
        <w:rPr>
          <w:sz w:val="16"/>
        </w:rPr>
        <w:t xml:space="preserve"> rights, and limiting monopoly as measured by firm size </w:t>
      </w:r>
      <w:r w:rsidRPr="00425A73">
        <w:rPr>
          <w:rStyle w:val="Emphasis"/>
        </w:rPr>
        <w:t>and market share</w:t>
      </w:r>
      <w:r w:rsidRPr="00425A73">
        <w:rPr>
          <w:sz w:val="16"/>
        </w:rPr>
        <w:t>.</w:t>
      </w:r>
    </w:p>
    <w:p w14:paraId="01087399" w14:textId="77777777" w:rsidR="00393FBC" w:rsidRPr="00425A73" w:rsidRDefault="00393FBC" w:rsidP="00393FBC">
      <w:pPr>
        <w:pStyle w:val="ListParagraph"/>
        <w:numPr>
          <w:ilvl w:val="0"/>
          <w:numId w:val="18"/>
        </w:numPr>
        <w:rPr>
          <w:rStyle w:val="StyleUnderline"/>
        </w:rPr>
      </w:pPr>
      <w:r w:rsidRPr="00425A73">
        <w:rPr>
          <w:sz w:val="16"/>
        </w:rPr>
        <w:t xml:space="preserve">These </w:t>
      </w:r>
      <w:r w:rsidRPr="00425A73">
        <w:rPr>
          <w:rStyle w:val="StyleUnderline"/>
          <w:highlight w:val="cyan"/>
        </w:rPr>
        <w:t xml:space="preserve">concerns have resulted in </w:t>
      </w:r>
      <w:r w:rsidRPr="00425A73">
        <w:rPr>
          <w:rStyle w:val="Emphasis"/>
          <w:highlight w:val="cyan"/>
        </w:rPr>
        <w:t>studies</w:t>
      </w:r>
      <w:r w:rsidRPr="00425A73">
        <w:rPr>
          <w:rStyle w:val="StyleUnderline"/>
        </w:rPr>
        <w:t xml:space="preserve"> by the House </w:t>
      </w:r>
      <w:r w:rsidRPr="00425A73">
        <w:rPr>
          <w:sz w:val="16"/>
        </w:rPr>
        <w:t xml:space="preserve">Subcommittee on Antitrust, Commercial, and Administrative Law </w:t>
      </w:r>
      <w:r w:rsidRPr="00425A73">
        <w:rPr>
          <w:rStyle w:val="StyleUnderline"/>
        </w:rPr>
        <w:t xml:space="preserve">and by the Washington Center for Equitable Growth </w:t>
      </w:r>
      <w:r w:rsidRPr="00425A73">
        <w:rPr>
          <w:rStyle w:val="StyleUnderline"/>
          <w:highlight w:val="cyan"/>
        </w:rPr>
        <w:t xml:space="preserve">that </w:t>
      </w:r>
      <w:r w:rsidRPr="00425A73">
        <w:rPr>
          <w:rStyle w:val="Emphasis"/>
          <w:highlight w:val="cyan"/>
        </w:rPr>
        <w:t>endorse</w:t>
      </w:r>
      <w:r w:rsidRPr="00425A73">
        <w:rPr>
          <w:sz w:val="16"/>
          <w:highlight w:val="cyan"/>
        </w:rPr>
        <w:t xml:space="preserve"> </w:t>
      </w:r>
      <w:r w:rsidRPr="00425A73">
        <w:rPr>
          <w:sz w:val="16"/>
        </w:rPr>
        <w:t xml:space="preserve">digital platform regulation, new Federal Trade Commission rulemaking, and </w:t>
      </w:r>
      <w:r w:rsidRPr="00425A73">
        <w:rPr>
          <w:rStyle w:val="Emphasis"/>
          <w:highlight w:val="cyan"/>
        </w:rPr>
        <w:t>legislation</w:t>
      </w:r>
      <w:r w:rsidRPr="00425A73">
        <w:rPr>
          <w:rStyle w:val="StyleUnderline"/>
          <w:highlight w:val="cyan"/>
        </w:rPr>
        <w:t xml:space="preserve"> </w:t>
      </w:r>
      <w:r w:rsidRPr="00425A73">
        <w:rPr>
          <w:rStyle w:val="StyleUnderline"/>
        </w:rPr>
        <w:t>to strengthen antitrust laws, with a greater emphasis on bright-line rules.</w:t>
      </w:r>
    </w:p>
    <w:p w14:paraId="3C475627" w14:textId="77777777" w:rsidR="00393FBC" w:rsidRPr="00425A73" w:rsidRDefault="00393FBC" w:rsidP="00393FBC">
      <w:pPr>
        <w:pStyle w:val="ListParagraph"/>
        <w:numPr>
          <w:ilvl w:val="0"/>
          <w:numId w:val="18"/>
        </w:numPr>
        <w:rPr>
          <w:sz w:val="16"/>
          <w:szCs w:val="16"/>
        </w:rPr>
      </w:pPr>
      <w:r w:rsidRPr="00425A73">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17C0D809" w14:textId="77777777" w:rsidR="00393FBC" w:rsidRPr="00425A73" w:rsidRDefault="00393FBC" w:rsidP="00393FBC">
      <w:pPr>
        <w:pStyle w:val="ListParagraph"/>
        <w:numPr>
          <w:ilvl w:val="0"/>
          <w:numId w:val="18"/>
        </w:numPr>
        <w:rPr>
          <w:sz w:val="16"/>
          <w:szCs w:val="16"/>
        </w:rPr>
      </w:pPr>
      <w:r w:rsidRPr="00425A73">
        <w:rPr>
          <w:sz w:val="16"/>
          <w:szCs w:val="16"/>
        </w:rPr>
        <w:t>Other expansive antitrust reform proposals, including possible regulation or structural breakups of big platforms, may be considered by the House Subcommittee on Antitrust, Commercial, and Administrative Law.</w:t>
      </w:r>
    </w:p>
    <w:p w14:paraId="5C2C833F" w14:textId="77777777" w:rsidR="00393FBC" w:rsidRPr="00425A73" w:rsidRDefault="00393FBC" w:rsidP="00393FBC">
      <w:pPr>
        <w:rPr>
          <w:rStyle w:val="Emphasis"/>
        </w:rPr>
      </w:pPr>
      <w:r w:rsidRPr="00425A73">
        <w:rPr>
          <w:rStyle w:val="Emphasis"/>
          <w:highlight w:val="cyan"/>
        </w:rPr>
        <w:t>Defense of</w:t>
      </w:r>
      <w:r w:rsidRPr="00425A73">
        <w:rPr>
          <w:rStyle w:val="Emphasis"/>
        </w:rPr>
        <w:t xml:space="preserve"> the </w:t>
      </w:r>
      <w:r w:rsidRPr="00425A73">
        <w:rPr>
          <w:rStyle w:val="Emphasis"/>
          <w:highlight w:val="cyan"/>
        </w:rPr>
        <w:t>Consumer Welfare</w:t>
      </w:r>
      <w:r w:rsidRPr="00425A73">
        <w:rPr>
          <w:rStyle w:val="Emphasis"/>
        </w:rPr>
        <w:t xml:space="preserve"> Standard</w:t>
      </w:r>
    </w:p>
    <w:p w14:paraId="32B3E7A5" w14:textId="77777777" w:rsidR="00393FBC" w:rsidRPr="00425A73" w:rsidRDefault="00393FBC" w:rsidP="00393FBC">
      <w:pPr>
        <w:pStyle w:val="ListParagraph"/>
        <w:numPr>
          <w:ilvl w:val="0"/>
          <w:numId w:val="17"/>
        </w:numPr>
        <w:rPr>
          <w:rStyle w:val="StyleUnderline"/>
        </w:rPr>
      </w:pPr>
      <w:r w:rsidRPr="00425A73">
        <w:rPr>
          <w:rStyle w:val="StyleUnderline"/>
        </w:rPr>
        <w:t>Reforming antitrust</w:t>
      </w:r>
      <w:r w:rsidRPr="00425A73">
        <w:rPr>
          <w:sz w:val="16"/>
        </w:rPr>
        <w:t xml:space="preserve"> policy </w:t>
      </w:r>
      <w:r w:rsidRPr="00425A73">
        <w:rPr>
          <w:rStyle w:val="StyleUnderline"/>
        </w:rPr>
        <w:t xml:space="preserve">in a way that would </w:t>
      </w:r>
      <w:r w:rsidRPr="00425A73">
        <w:rPr>
          <w:rStyle w:val="StyleUnderline"/>
          <w:highlight w:val="cyan"/>
        </w:rPr>
        <w:t>abandon</w:t>
      </w:r>
      <w:r w:rsidRPr="00425A73">
        <w:rPr>
          <w:rStyle w:val="StyleUnderline"/>
        </w:rPr>
        <w:t xml:space="preserve"> the </w:t>
      </w:r>
      <w:r w:rsidRPr="00425A73">
        <w:rPr>
          <w:rStyle w:val="StyleUnderline"/>
          <w:highlight w:val="cyan"/>
        </w:rPr>
        <w:t>c</w:t>
      </w:r>
      <w:r w:rsidRPr="00425A73">
        <w:rPr>
          <w:rStyle w:val="StyleUnderline"/>
        </w:rPr>
        <w:t xml:space="preserve">onsumer </w:t>
      </w:r>
      <w:r w:rsidRPr="00425A73">
        <w:rPr>
          <w:rStyle w:val="StyleUnderline"/>
          <w:highlight w:val="cyan"/>
        </w:rPr>
        <w:t>w</w:t>
      </w:r>
      <w:r w:rsidRPr="00425A73">
        <w:rPr>
          <w:rStyle w:val="StyleUnderline"/>
        </w:rPr>
        <w:t xml:space="preserve">elfare </w:t>
      </w:r>
      <w:r w:rsidRPr="00425A73">
        <w:rPr>
          <w:rStyle w:val="StyleUnderline"/>
          <w:highlight w:val="cyan"/>
        </w:rPr>
        <w:t>s</w:t>
      </w:r>
      <w:r w:rsidRPr="00425A73">
        <w:rPr>
          <w:rStyle w:val="StyleUnderline"/>
        </w:rPr>
        <w:t xml:space="preserve">tandard </w:t>
      </w:r>
      <w:r w:rsidRPr="00425A73">
        <w:rPr>
          <w:rStyle w:val="StyleUnderline"/>
          <w:highlight w:val="cyan"/>
        </w:rPr>
        <w:t xml:space="preserve">is likely to do </w:t>
      </w:r>
      <w:r w:rsidRPr="00425A73">
        <w:rPr>
          <w:rStyle w:val="StyleUnderline"/>
        </w:rPr>
        <w:t xml:space="preserve">more </w:t>
      </w:r>
      <w:r w:rsidRPr="00425A73">
        <w:rPr>
          <w:rStyle w:val="StyleUnderline"/>
          <w:highlight w:val="cyan"/>
        </w:rPr>
        <w:t xml:space="preserve">harm </w:t>
      </w:r>
      <w:r w:rsidRPr="00425A73">
        <w:rPr>
          <w:rStyle w:val="StyleUnderline"/>
        </w:rPr>
        <w:t>than good.</w:t>
      </w:r>
    </w:p>
    <w:p w14:paraId="3ACA8407" w14:textId="77777777" w:rsidR="00393FBC" w:rsidRPr="00425A73" w:rsidRDefault="00393FBC" w:rsidP="00393FBC">
      <w:pPr>
        <w:pStyle w:val="ListParagraph"/>
        <w:numPr>
          <w:ilvl w:val="0"/>
          <w:numId w:val="17"/>
        </w:numPr>
        <w:rPr>
          <w:sz w:val="16"/>
          <w:szCs w:val="16"/>
        </w:rPr>
      </w:pPr>
      <w:r w:rsidRPr="00425A73">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0637C747" w14:textId="77777777" w:rsidR="00393FBC" w:rsidRPr="00425A73" w:rsidRDefault="00393FBC" w:rsidP="00393FBC">
      <w:pPr>
        <w:pStyle w:val="ListParagraph"/>
        <w:numPr>
          <w:ilvl w:val="0"/>
          <w:numId w:val="17"/>
        </w:numPr>
        <w:rPr>
          <w:sz w:val="16"/>
          <w:szCs w:val="16"/>
        </w:rPr>
      </w:pPr>
      <w:r w:rsidRPr="00425A73">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24E4B441" w14:textId="77777777" w:rsidR="00393FBC" w:rsidRPr="00425A73" w:rsidRDefault="00393FBC" w:rsidP="00393FBC">
      <w:pPr>
        <w:rPr>
          <w:sz w:val="16"/>
        </w:rPr>
      </w:pPr>
      <w:r w:rsidRPr="00425A73">
        <w:rPr>
          <w:rStyle w:val="Emphasis"/>
          <w:highlight w:val="cyan"/>
        </w:rPr>
        <w:t>Broadening the scope</w:t>
      </w:r>
      <w:r w:rsidRPr="00425A73">
        <w:rPr>
          <w:rStyle w:val="StyleUnderline"/>
          <w:highlight w:val="cyan"/>
        </w:rPr>
        <w:t xml:space="preserve"> of what </w:t>
      </w:r>
      <w:r w:rsidRPr="00425A73">
        <w:rPr>
          <w:rStyle w:val="Emphasis"/>
          <w:highlight w:val="cyan"/>
        </w:rPr>
        <w:t>constitutes a violation</w:t>
      </w:r>
      <w:r w:rsidRPr="00425A73">
        <w:rPr>
          <w:sz w:val="16"/>
        </w:rPr>
        <w:t xml:space="preserve"> of antitrust law </w:t>
      </w:r>
      <w:r w:rsidRPr="00425A73">
        <w:rPr>
          <w:rStyle w:val="StyleUnderline"/>
          <w:highlight w:val="cyan"/>
        </w:rPr>
        <w:t>would</w:t>
      </w:r>
      <w:r w:rsidRPr="00425A73">
        <w:rPr>
          <w:sz w:val="16"/>
          <w:highlight w:val="cyan"/>
        </w:rPr>
        <w:t xml:space="preserve"> </w:t>
      </w:r>
      <w:r w:rsidRPr="00425A73">
        <w:rPr>
          <w:sz w:val="16"/>
        </w:rPr>
        <w:t xml:space="preserve">likely </w:t>
      </w:r>
      <w:r w:rsidRPr="00425A73">
        <w:rPr>
          <w:rStyle w:val="StyleUnderline"/>
          <w:highlight w:val="cyan"/>
        </w:rPr>
        <w:t>create</w:t>
      </w:r>
      <w:r w:rsidRPr="00425A73">
        <w:rPr>
          <w:sz w:val="16"/>
          <w:highlight w:val="cyan"/>
        </w:rPr>
        <w:t xml:space="preserve"> </w:t>
      </w:r>
      <w:r w:rsidRPr="00425A73">
        <w:rPr>
          <w:sz w:val="16"/>
        </w:rPr>
        <w:t xml:space="preserve">a great deal of </w:t>
      </w:r>
      <w:r w:rsidRPr="00425A73">
        <w:rPr>
          <w:rStyle w:val="Emphasis"/>
          <w:highlight w:val="cyan"/>
        </w:rPr>
        <w:t>uncertainty</w:t>
      </w:r>
      <w:r w:rsidRPr="00425A73">
        <w:rPr>
          <w:sz w:val="16"/>
          <w:highlight w:val="cyan"/>
        </w:rPr>
        <w:t xml:space="preserve"> </w:t>
      </w:r>
      <w:r w:rsidRPr="00425A73">
        <w:rPr>
          <w:sz w:val="16"/>
        </w:rPr>
        <w:t xml:space="preserve">for firms as they seek to compete effectively and grow their market shares. Further, trying </w:t>
      </w:r>
      <w:r w:rsidRPr="00425A73">
        <w:rPr>
          <w:rStyle w:val="StyleUnderline"/>
          <w:highlight w:val="cyan"/>
        </w:rPr>
        <w:t>to assign weights to</w:t>
      </w:r>
      <w:r w:rsidRPr="00425A73">
        <w:rPr>
          <w:sz w:val="16"/>
        </w:rPr>
        <w:t xml:space="preserve"> vaguely defined notions of </w:t>
      </w:r>
      <w:r w:rsidRPr="00425A73">
        <w:rPr>
          <w:rStyle w:val="Emphasis"/>
          <w:highlight w:val="cyan"/>
        </w:rPr>
        <w:t>fairness and labor</w:t>
      </w:r>
      <w:r w:rsidRPr="00425A73">
        <w:rPr>
          <w:sz w:val="16"/>
        </w:rPr>
        <w:t xml:space="preserve"> rights along with consumer welfare </w:t>
      </w:r>
      <w:r w:rsidRPr="00425A73">
        <w:rPr>
          <w:rStyle w:val="StyleUnderline"/>
          <w:highlight w:val="cyan"/>
        </w:rPr>
        <w:t xml:space="preserve">would create </w:t>
      </w:r>
      <w:r w:rsidRPr="00425A73">
        <w:rPr>
          <w:rStyle w:val="Emphasis"/>
          <w:highlight w:val="cyan"/>
        </w:rPr>
        <w:t>confusion</w:t>
      </w:r>
      <w:r w:rsidRPr="00425A73">
        <w:rPr>
          <w:sz w:val="16"/>
        </w:rPr>
        <w:t xml:space="preserve"> and could lead to arbitrary decisions that are </w:t>
      </w:r>
      <w:r w:rsidRPr="00425A73">
        <w:rPr>
          <w:rStyle w:val="Emphasis"/>
          <w:highlight w:val="cyan"/>
        </w:rPr>
        <w:t>not consistent with the rule of law</w:t>
      </w:r>
      <w:r w:rsidRPr="00425A73">
        <w:rPr>
          <w:sz w:val="16"/>
        </w:rPr>
        <w:t>.</w:t>
      </w:r>
    </w:p>
    <w:p w14:paraId="74E3E3B2" w14:textId="77777777" w:rsidR="00393FBC" w:rsidRPr="00425A73" w:rsidRDefault="00393FBC" w:rsidP="00393FBC">
      <w:pPr>
        <w:rPr>
          <w:sz w:val="16"/>
        </w:rPr>
      </w:pPr>
    </w:p>
    <w:p w14:paraId="65A32BCF" w14:textId="77777777" w:rsidR="00393FBC" w:rsidRPr="00425A73" w:rsidRDefault="00393FBC" w:rsidP="00393FBC">
      <w:pPr>
        <w:pStyle w:val="Heading4"/>
        <w:rPr>
          <w:rFonts w:cs="Arial"/>
        </w:rPr>
      </w:pPr>
      <w:r>
        <w:rPr>
          <w:rFonts w:cs="Arial"/>
        </w:rPr>
        <w:t xml:space="preserve">4. </w:t>
      </w:r>
      <w:r w:rsidRPr="00425A73">
        <w:rPr>
          <w:rFonts w:cs="Arial"/>
        </w:rPr>
        <w:t xml:space="preserve">CWS is the consistent </w:t>
      </w:r>
      <w:r w:rsidRPr="00425A73">
        <w:rPr>
          <w:rFonts w:cs="Arial"/>
          <w:u w:val="single"/>
        </w:rPr>
        <w:t>goal</w:t>
      </w:r>
      <w:r w:rsidRPr="00425A73">
        <w:rPr>
          <w:rFonts w:cs="Arial"/>
        </w:rPr>
        <w:t xml:space="preserve">. </w:t>
      </w:r>
    </w:p>
    <w:p w14:paraId="3FD47FB0" w14:textId="77777777" w:rsidR="00393FBC" w:rsidRPr="00425A73" w:rsidRDefault="00393FBC" w:rsidP="00393FBC">
      <w:r w:rsidRPr="00425A73">
        <w:t xml:space="preserve">Elyse </w:t>
      </w:r>
      <w:r w:rsidRPr="00425A73">
        <w:rPr>
          <w:rStyle w:val="Style13ptBold"/>
        </w:rPr>
        <w:t>Dorsey 20</w:t>
      </w:r>
      <w:r w:rsidRPr="00425A73">
        <w:t>. “Antitrust in Retrograde: The Consumer Welfare Standard, Socio-Political Goals, and the Future of Enforcement”. https://gaidigitalreport.com/wp-content/uploads/2020/11/Dorsey-Antitrust-in-Retrograde.pdf</w:t>
      </w:r>
    </w:p>
    <w:p w14:paraId="56335475" w14:textId="77777777" w:rsidR="00393FBC" w:rsidRPr="00425A73" w:rsidRDefault="00393FBC" w:rsidP="00393FBC">
      <w:pPr>
        <w:rPr>
          <w:sz w:val="16"/>
        </w:rPr>
      </w:pPr>
      <w:r w:rsidRPr="00425A73">
        <w:rPr>
          <w:rStyle w:val="StyleUnderline"/>
          <w:highlight w:val="cyan"/>
        </w:rPr>
        <w:t>Antitrust law</w:t>
      </w:r>
      <w:r w:rsidRPr="00425A73">
        <w:rPr>
          <w:sz w:val="16"/>
          <w:highlight w:val="cyan"/>
        </w:rPr>
        <w:t xml:space="preserve"> </w:t>
      </w:r>
      <w:r w:rsidRPr="00425A73">
        <w:rPr>
          <w:sz w:val="16"/>
        </w:rPr>
        <w:t xml:space="preserve">has largely flourished in the last 40 or so years, having established a newfound sense of self that is both coherent and capable of achieving its ends. It </w:t>
      </w:r>
      <w:r w:rsidRPr="00425A73">
        <w:rPr>
          <w:rStyle w:val="StyleUnderline"/>
          <w:highlight w:val="cyan"/>
        </w:rPr>
        <w:t xml:space="preserve">benefits from </w:t>
      </w:r>
      <w:r w:rsidRPr="00425A73">
        <w:rPr>
          <w:rStyle w:val="StyleUnderline"/>
        </w:rPr>
        <w:t xml:space="preserve">a </w:t>
      </w:r>
      <w:r w:rsidRPr="00425A73">
        <w:rPr>
          <w:rStyle w:val="StyleUnderline"/>
          <w:highlight w:val="cyan"/>
        </w:rPr>
        <w:t xml:space="preserve">longstanding </w:t>
      </w:r>
      <w:r w:rsidRPr="00425A73">
        <w:rPr>
          <w:rStyle w:val="StyleUnderline"/>
        </w:rPr>
        <w:t xml:space="preserve">and nonpartisan </w:t>
      </w:r>
      <w:r w:rsidRPr="00425A73">
        <w:rPr>
          <w:rStyle w:val="StyleUnderline"/>
          <w:highlight w:val="cyan"/>
        </w:rPr>
        <w:t xml:space="preserve">support for the </w:t>
      </w:r>
      <w:r w:rsidRPr="00425A73">
        <w:rPr>
          <w:rStyle w:val="Emphasis"/>
          <w:highlight w:val="cyan"/>
        </w:rPr>
        <w:t>consumer welfare standard</w:t>
      </w:r>
      <w:r w:rsidRPr="00425A73">
        <w:rPr>
          <w:sz w:val="16"/>
        </w:rPr>
        <w:t xml:space="preserve">.65 </w:t>
      </w:r>
      <w:r w:rsidRPr="00425A73">
        <w:rPr>
          <w:rStyle w:val="StyleUnderline"/>
          <w:highlight w:val="cyan"/>
        </w:rPr>
        <w:t xml:space="preserve">The Supreme Court has </w:t>
      </w:r>
      <w:r w:rsidRPr="00425A73">
        <w:rPr>
          <w:rStyle w:val="Emphasis"/>
          <w:highlight w:val="cyan"/>
        </w:rPr>
        <w:t>consistently</w:t>
      </w:r>
      <w:r w:rsidRPr="00425A73">
        <w:rPr>
          <w:sz w:val="16"/>
        </w:rPr>
        <w:t xml:space="preserve">, and on a nonpartisan basis, </w:t>
      </w:r>
      <w:r w:rsidRPr="00425A73">
        <w:rPr>
          <w:rStyle w:val="Emphasis"/>
          <w:highlight w:val="cyan"/>
        </w:rPr>
        <w:t xml:space="preserve">acknowledged </w:t>
      </w:r>
      <w:r w:rsidRPr="00425A73">
        <w:rPr>
          <w:rStyle w:val="Emphasis"/>
        </w:rPr>
        <w:t xml:space="preserve">the economic grounding and </w:t>
      </w:r>
      <w:r w:rsidRPr="00425A73">
        <w:rPr>
          <w:rStyle w:val="Emphasis"/>
          <w:highlight w:val="cyan"/>
        </w:rPr>
        <w:t>consumer welfare goals</w:t>
      </w:r>
      <w:r w:rsidRPr="00425A73">
        <w:rPr>
          <w:rStyle w:val="Emphasis"/>
        </w:rPr>
        <w:t xml:space="preserve"> of the antitrust laws</w:t>
      </w:r>
      <w:r w:rsidRPr="00425A73">
        <w:rPr>
          <w:sz w:val="16"/>
        </w:rPr>
        <w:t xml:space="preserve">.66 </w:t>
      </w:r>
      <w:r w:rsidRPr="00425A73">
        <w:rPr>
          <w:rStyle w:val="StyleUnderline"/>
        </w:rPr>
        <w:t xml:space="preserve">The </w:t>
      </w:r>
      <w:r w:rsidRPr="00425A73">
        <w:rPr>
          <w:rStyle w:val="Emphasis"/>
          <w:highlight w:val="cyan"/>
        </w:rPr>
        <w:t xml:space="preserve">consumer welfare </w:t>
      </w:r>
      <w:r w:rsidRPr="00425A73">
        <w:rPr>
          <w:rStyle w:val="Emphasis"/>
        </w:rPr>
        <w:t>standard</w:t>
      </w:r>
      <w:r w:rsidRPr="00425A73">
        <w:rPr>
          <w:rStyle w:val="StyleUnderline"/>
        </w:rPr>
        <w:t xml:space="preserve"> today thus </w:t>
      </w:r>
      <w:r w:rsidRPr="00425A73">
        <w:rPr>
          <w:rStyle w:val="StyleUnderline"/>
          <w:highlight w:val="cyan"/>
        </w:rPr>
        <w:t xml:space="preserve">serves as a </w:t>
      </w:r>
      <w:r w:rsidRPr="00425A73">
        <w:rPr>
          <w:rStyle w:val="Emphasis"/>
          <w:highlight w:val="cyan"/>
        </w:rPr>
        <w:t xml:space="preserve">common language </w:t>
      </w:r>
      <w:r w:rsidRPr="00425A73">
        <w:rPr>
          <w:rStyle w:val="Emphasis"/>
        </w:rPr>
        <w:t>unifying antitrust cases and analysis</w:t>
      </w:r>
      <w:r w:rsidRPr="00425A73">
        <w:rPr>
          <w:sz w:val="16"/>
        </w:rPr>
        <w:t xml:space="preserve">. Continued disagreements over original legislative intent have not forestalled this consensus, owing to this and many other benefits (developed below), </w:t>
      </w:r>
      <w:r w:rsidRPr="00425A73">
        <w:rPr>
          <w:sz w:val="16"/>
        </w:rPr>
        <w:lastRenderedPageBreak/>
        <w:t>including increased certainty, clarifying and narrowing the scope of applicable goals to consider, and facilitating the rule of law.67</w:t>
      </w:r>
    </w:p>
    <w:p w14:paraId="0A3BFE53" w14:textId="77777777" w:rsidR="00393FBC" w:rsidRPr="00425A73" w:rsidRDefault="00393FBC" w:rsidP="00393FBC">
      <w:pPr>
        <w:pStyle w:val="Heading4"/>
        <w:rPr>
          <w:rFonts w:cs="Arial"/>
        </w:rPr>
      </w:pPr>
      <w:r>
        <w:rPr>
          <w:rFonts w:cs="Arial"/>
          <w:u w:val="single"/>
        </w:rPr>
        <w:t xml:space="preserve">5. </w:t>
      </w:r>
      <w:r w:rsidRPr="00425A73">
        <w:rPr>
          <w:rFonts w:cs="Arial"/>
          <w:u w:val="single"/>
        </w:rPr>
        <w:t>Courts</w:t>
      </w:r>
      <w:r w:rsidRPr="00425A73">
        <w:rPr>
          <w:rFonts w:cs="Arial"/>
        </w:rPr>
        <w:t xml:space="preserve"> and </w:t>
      </w:r>
      <w:r w:rsidRPr="00425A73">
        <w:rPr>
          <w:rFonts w:cs="Arial"/>
          <w:u w:val="single"/>
        </w:rPr>
        <w:t>agencies</w:t>
      </w:r>
      <w:r w:rsidRPr="00425A73">
        <w:rPr>
          <w:rFonts w:cs="Arial"/>
        </w:rPr>
        <w:t xml:space="preserve"> agree---but </w:t>
      </w:r>
      <w:r w:rsidRPr="00425A73">
        <w:rPr>
          <w:rFonts w:cs="Arial"/>
          <w:u w:val="single"/>
        </w:rPr>
        <w:t>there are aff authors</w:t>
      </w:r>
      <w:r w:rsidRPr="00425A73">
        <w:rPr>
          <w:rFonts w:cs="Arial"/>
        </w:rPr>
        <w:t xml:space="preserve">. </w:t>
      </w:r>
    </w:p>
    <w:p w14:paraId="3A986642" w14:textId="77777777" w:rsidR="00393FBC" w:rsidRPr="00425A73" w:rsidRDefault="00393FBC" w:rsidP="00393FBC">
      <w:r w:rsidRPr="00425A73">
        <w:t xml:space="preserve">Leon B. </w:t>
      </w:r>
      <w:r w:rsidRPr="00425A73">
        <w:rPr>
          <w:rStyle w:val="Style13ptBold"/>
        </w:rPr>
        <w:t>Greenfield, et al. 20</w:t>
      </w:r>
      <w:r w:rsidRPr="00425A73">
        <w:t xml:space="preserve">. Perry A. Lange &amp; Nicole Callan, Antitrust Populism and theConsumer Welfare Standard: What Are We Actually Debating?, 83 Antitrust L.J. 393(2020).  </w:t>
      </w:r>
    </w:p>
    <w:p w14:paraId="0397BCFC" w14:textId="77777777" w:rsidR="00393FBC" w:rsidRPr="00425A73" w:rsidRDefault="00393FBC" w:rsidP="00393FBC">
      <w:pPr>
        <w:rPr>
          <w:sz w:val="16"/>
        </w:rPr>
      </w:pPr>
      <w:r w:rsidRPr="00425A73">
        <w:rPr>
          <w:rStyle w:val="StyleUnderline"/>
          <w:highlight w:val="cyan"/>
        </w:rPr>
        <w:t>The "Chicago" approach</w:t>
      </w:r>
      <w:r w:rsidRPr="00425A73">
        <w:rPr>
          <w:sz w:val="16"/>
        </w:rPr>
        <w:t>-consistent with a broader body of scholarship that extended well beyond the University of Chicago-</w:t>
      </w:r>
      <w:r w:rsidRPr="00425A73">
        <w:rPr>
          <w:rStyle w:val="StyleUnderline"/>
          <w:highlight w:val="cyan"/>
        </w:rPr>
        <w:t xml:space="preserve">gained </w:t>
      </w:r>
      <w:r w:rsidRPr="00425A73">
        <w:rPr>
          <w:rStyle w:val="Emphasis"/>
          <w:highlight w:val="cyan"/>
        </w:rPr>
        <w:t xml:space="preserve">broad acceptance in </w:t>
      </w:r>
      <w:r w:rsidRPr="00425A73">
        <w:rPr>
          <w:rStyle w:val="Emphasis"/>
        </w:rPr>
        <w:t xml:space="preserve">the </w:t>
      </w:r>
      <w:r w:rsidRPr="00425A73">
        <w:rPr>
          <w:rStyle w:val="Emphasis"/>
          <w:highlight w:val="cyan"/>
        </w:rPr>
        <w:t>courts and antitrust enforcement agencies</w:t>
      </w:r>
      <w:r w:rsidRPr="00425A73">
        <w:rPr>
          <w:sz w:val="16"/>
        </w:rPr>
        <w:t xml:space="preserve">.1 5 </w:t>
      </w:r>
      <w:r w:rsidRPr="00425A73">
        <w:rPr>
          <w:rStyle w:val="StyleUnderline"/>
          <w:highlight w:val="cyan"/>
        </w:rPr>
        <w:t xml:space="preserve">The </w:t>
      </w:r>
      <w:r w:rsidRPr="00425A73">
        <w:rPr>
          <w:rStyle w:val="Emphasis"/>
          <w:highlight w:val="cyan"/>
        </w:rPr>
        <w:t>Supreme Court</w:t>
      </w:r>
      <w:r w:rsidRPr="00425A73">
        <w:rPr>
          <w:rStyle w:val="StyleUnderline"/>
          <w:highlight w:val="cyan"/>
        </w:rPr>
        <w:t xml:space="preserve"> adopted </w:t>
      </w:r>
      <w:r w:rsidRPr="00425A73">
        <w:rPr>
          <w:rStyle w:val="StyleUnderline"/>
        </w:rPr>
        <w:t>Bork's language</w:t>
      </w:r>
      <w:r w:rsidRPr="00425A73">
        <w:rPr>
          <w:sz w:val="16"/>
        </w:rPr>
        <w:t xml:space="preserve"> in 1979, </w:t>
      </w:r>
      <w:r w:rsidRPr="00425A73">
        <w:rPr>
          <w:rStyle w:val="StyleUnderline"/>
        </w:rPr>
        <w:t>declaring</w:t>
      </w:r>
      <w:r w:rsidRPr="00425A73">
        <w:rPr>
          <w:sz w:val="16"/>
        </w:rPr>
        <w:t xml:space="preserve"> that "</w:t>
      </w:r>
      <w:r w:rsidRPr="00425A73">
        <w:rPr>
          <w:rStyle w:val="StyleUnderline"/>
        </w:rPr>
        <w:t xml:space="preserve">Congress designed the Sher-man Act as a </w:t>
      </w:r>
      <w:r w:rsidRPr="00425A73">
        <w:rPr>
          <w:rStyle w:val="Emphasis"/>
          <w:highlight w:val="cyan"/>
        </w:rPr>
        <w:t xml:space="preserve">'consumer welfare </w:t>
      </w:r>
      <w:r w:rsidRPr="00425A73">
        <w:rPr>
          <w:rStyle w:val="Emphasis"/>
        </w:rPr>
        <w:t>prescription</w:t>
      </w:r>
      <w:r w:rsidRPr="00425A73">
        <w:rPr>
          <w:rStyle w:val="StyleUnderline"/>
        </w:rPr>
        <w:t>.'1</w:t>
      </w:r>
      <w:r w:rsidRPr="00425A73">
        <w:rPr>
          <w:sz w:val="16"/>
        </w:rPr>
        <w:t xml:space="preserve"> 6 In 1982 and 1984, </w:t>
      </w:r>
      <w:r w:rsidRPr="00425A73">
        <w:rPr>
          <w:rStyle w:val="StyleUnderline"/>
        </w:rPr>
        <w:t>the DOJ and FTC updated their merger guidelines to reflect</w:t>
      </w:r>
      <w:r w:rsidRPr="00425A73">
        <w:rPr>
          <w:sz w:val="16"/>
        </w:rPr>
        <w:t xml:space="preserve"> economic learning and changing enforcement norms, in effect embracing </w:t>
      </w:r>
      <w:r w:rsidRPr="00425A73">
        <w:rPr>
          <w:rStyle w:val="StyleUnderline"/>
        </w:rPr>
        <w:t>the Chicago approach</w:t>
      </w:r>
      <w:r w:rsidRPr="00425A73">
        <w:rPr>
          <w:sz w:val="16"/>
        </w:rPr>
        <w:t xml:space="preserve">.17 </w:t>
      </w:r>
      <w:r w:rsidRPr="00425A73">
        <w:rPr>
          <w:rStyle w:val="Emphasis"/>
        </w:rPr>
        <w:t xml:space="preserve">Today, </w:t>
      </w:r>
      <w:r w:rsidRPr="00425A73">
        <w:rPr>
          <w:rStyle w:val="Emphasis"/>
          <w:highlight w:val="cyan"/>
        </w:rPr>
        <w:t xml:space="preserve">the consumer welfare standard continues to govern </w:t>
      </w:r>
      <w:r w:rsidRPr="00425A73">
        <w:rPr>
          <w:rStyle w:val="Emphasis"/>
        </w:rPr>
        <w:t xml:space="preserve">how courts and agencies evaluate conduct under U.S. </w:t>
      </w:r>
      <w:r w:rsidRPr="00425A73">
        <w:rPr>
          <w:rStyle w:val="Emphasis"/>
          <w:highlight w:val="cyan"/>
        </w:rPr>
        <w:t xml:space="preserve">antitrust </w:t>
      </w:r>
      <w:r w:rsidRPr="00425A73">
        <w:rPr>
          <w:rStyle w:val="Emphasis"/>
        </w:rPr>
        <w:t>laws</w:t>
      </w:r>
      <w:r w:rsidRPr="00425A73">
        <w:rPr>
          <w:sz w:val="16"/>
        </w:rPr>
        <w:t>, and continues to evolve and be informed by new economic learning."</w:t>
      </w:r>
    </w:p>
    <w:p w14:paraId="6F39BC34" w14:textId="77777777" w:rsidR="00393FBC" w:rsidRPr="00425A73" w:rsidRDefault="00393FBC" w:rsidP="00393FBC">
      <w:pPr>
        <w:rPr>
          <w:sz w:val="16"/>
        </w:rPr>
      </w:pPr>
      <w:r w:rsidRPr="00425A73">
        <w:rPr>
          <w:rStyle w:val="StyleUnderline"/>
        </w:rPr>
        <w:t xml:space="preserve">Current-day </w:t>
      </w:r>
      <w:r w:rsidRPr="00425A73">
        <w:rPr>
          <w:rStyle w:val="StyleUnderline"/>
          <w:highlight w:val="cyan"/>
        </w:rPr>
        <w:t>antitrust populists</w:t>
      </w:r>
      <w:r w:rsidRPr="00425A73">
        <w:rPr>
          <w:sz w:val="16"/>
          <w:highlight w:val="cyan"/>
        </w:rPr>
        <w:t xml:space="preserve"> </w:t>
      </w:r>
      <w:r w:rsidRPr="00425A73">
        <w:rPr>
          <w:sz w:val="16"/>
        </w:rPr>
        <w:t xml:space="preserve">often </w:t>
      </w:r>
      <w:r w:rsidRPr="00425A73">
        <w:rPr>
          <w:rStyle w:val="StyleUnderline"/>
          <w:highlight w:val="cyan"/>
        </w:rPr>
        <w:t xml:space="preserve">advocate a </w:t>
      </w:r>
      <w:r w:rsidRPr="00425A73">
        <w:rPr>
          <w:rStyle w:val="Emphasis"/>
          <w:highlight w:val="cyan"/>
        </w:rPr>
        <w:t xml:space="preserve">rejection of-or </w:t>
      </w:r>
      <w:r w:rsidRPr="00425A73">
        <w:rPr>
          <w:rStyle w:val="Emphasis"/>
        </w:rPr>
        <w:t>even a "</w:t>
      </w:r>
      <w:r w:rsidRPr="00425A73">
        <w:rPr>
          <w:rStyle w:val="Emphasis"/>
          <w:highlight w:val="cyan"/>
        </w:rPr>
        <w:t>counterrevolution" against</w:t>
      </w:r>
      <w:r w:rsidRPr="00425A73">
        <w:rPr>
          <w:rStyle w:val="Emphasis"/>
        </w:rPr>
        <w:t xml:space="preserve">-the </w:t>
      </w:r>
      <w:r w:rsidRPr="00425A73">
        <w:rPr>
          <w:rStyle w:val="Emphasis"/>
          <w:highlight w:val="cyan"/>
        </w:rPr>
        <w:t xml:space="preserve">consumer welfare </w:t>
      </w:r>
      <w:r w:rsidRPr="00425A73">
        <w:rPr>
          <w:rStyle w:val="Emphasis"/>
        </w:rPr>
        <w:t>standard</w:t>
      </w:r>
      <w:r w:rsidRPr="00425A73">
        <w:rPr>
          <w:sz w:val="16"/>
        </w:rPr>
        <w:t xml:space="preserve">. One common critique is that Bork and other consumer welfare proponents sold their approach based on a history and purpose of the antitrust laws that was "divorced from the record."19 </w:t>
      </w:r>
      <w:r w:rsidRPr="00425A73">
        <w:rPr>
          <w:rStyle w:val="StyleUnderline"/>
        </w:rPr>
        <w:t>In the populists' view, the Sherman and Clayton Acts reflected a national movement against concentration, economic dominance, and accumulation of political power, and the Chicago School "rewrote antitrust" to eliminate these goals</w:t>
      </w:r>
      <w:r w:rsidRPr="00425A73">
        <w:rPr>
          <w:sz w:val="16"/>
        </w:rPr>
        <w:t xml:space="preserve">.20 </w:t>
      </w:r>
      <w:r w:rsidRPr="00425A73">
        <w:rPr>
          <w:rStyle w:val="StyleUnderline"/>
        </w:rPr>
        <w:t>Populists</w:t>
      </w:r>
      <w:r w:rsidRPr="00425A73">
        <w:rPr>
          <w:sz w:val="16"/>
        </w:rPr>
        <w:t xml:space="preserve"> have </w:t>
      </w:r>
      <w:r w:rsidRPr="00425A73">
        <w:rPr>
          <w:rStyle w:val="StyleUnderline"/>
        </w:rPr>
        <w:t xml:space="preserve">presented their proposals as efforts to </w:t>
      </w:r>
      <w:r w:rsidRPr="00425A73">
        <w:rPr>
          <w:rStyle w:val="Emphasis"/>
        </w:rPr>
        <w:t>"restore" antitrust to its original purpose and objectives</w:t>
      </w:r>
      <w:r w:rsidRPr="00425A73">
        <w:rPr>
          <w:sz w:val="16"/>
        </w:rPr>
        <w:t>.2</w:t>
      </w:r>
    </w:p>
    <w:p w14:paraId="14F5FAA0" w14:textId="77777777" w:rsidR="00393FBC" w:rsidRPr="00425A73" w:rsidRDefault="00393FBC" w:rsidP="00393FBC">
      <w:pPr>
        <w:pStyle w:val="Heading4"/>
        <w:rPr>
          <w:rFonts w:cs="Arial"/>
        </w:rPr>
      </w:pPr>
      <w:r>
        <w:rPr>
          <w:rFonts w:cs="Arial"/>
        </w:rPr>
        <w:t xml:space="preserve">6. </w:t>
      </w:r>
      <w:r w:rsidRPr="00425A73">
        <w:rPr>
          <w:rFonts w:cs="Arial"/>
        </w:rPr>
        <w:t xml:space="preserve">That means the AFF must </w:t>
      </w:r>
      <w:r w:rsidRPr="00425A73">
        <w:rPr>
          <w:rFonts w:cs="Arial"/>
          <w:u w:val="single"/>
        </w:rPr>
        <w:t>change the consumer welfare standard</w:t>
      </w:r>
      <w:r w:rsidRPr="00425A73">
        <w:rPr>
          <w:rFonts w:cs="Arial"/>
        </w:rPr>
        <w:t xml:space="preserve">. </w:t>
      </w:r>
    </w:p>
    <w:p w14:paraId="3B9C769C" w14:textId="77777777" w:rsidR="00393FBC" w:rsidRPr="00425A73" w:rsidRDefault="00393FBC" w:rsidP="00393FBC">
      <w:r w:rsidRPr="00425A73">
        <w:t xml:space="preserve">Sintia </w:t>
      </w:r>
      <w:r w:rsidRPr="00425A73">
        <w:rPr>
          <w:rStyle w:val="Style13ptBold"/>
        </w:rPr>
        <w:t>Radu 18</w:t>
      </w:r>
      <w:r w:rsidRPr="00425A73">
        <w:t>, Information Technology &amp; Innovation Foundation, “Antitrust Policy Should Focus on Consumer Harms and Benefits, Not Vague Economic and Social Goals, New Report Advises,” ITIF, 10/4/18, https://itif.org/publications/2018/10/04/antitrust-policy-should-focus-consumer-harms-and-benefits-not-vague-economic</w:t>
      </w:r>
    </w:p>
    <w:p w14:paraId="7C7F1822" w14:textId="77777777" w:rsidR="00393FBC" w:rsidRPr="00425A73" w:rsidRDefault="00393FBC" w:rsidP="00393FBC">
      <w:pPr>
        <w:rPr>
          <w:sz w:val="16"/>
        </w:rPr>
      </w:pPr>
      <w:r w:rsidRPr="00425A73">
        <w:rPr>
          <w:rStyle w:val="StyleUnderline"/>
        </w:rPr>
        <w:t>Large corporations are under intense scrutiny in Washington, with the</w:t>
      </w:r>
      <w:r w:rsidRPr="00425A73">
        <w:rPr>
          <w:sz w:val="16"/>
        </w:rPr>
        <w:t xml:space="preserve"> </w:t>
      </w:r>
      <w:r w:rsidRPr="00425A73">
        <w:rPr>
          <w:rStyle w:val="Emphasis"/>
        </w:rPr>
        <w:t>F</w:t>
      </w:r>
      <w:r w:rsidRPr="00425A73">
        <w:rPr>
          <w:sz w:val="16"/>
        </w:rPr>
        <w:t xml:space="preserve">ederal </w:t>
      </w:r>
      <w:r w:rsidRPr="00425A73">
        <w:rPr>
          <w:rStyle w:val="Emphasis"/>
        </w:rPr>
        <w:t>T</w:t>
      </w:r>
      <w:r w:rsidRPr="00425A73">
        <w:rPr>
          <w:sz w:val="16"/>
        </w:rPr>
        <w:t xml:space="preserve">rade </w:t>
      </w:r>
      <w:r w:rsidRPr="00425A73">
        <w:rPr>
          <w:rStyle w:val="Emphasis"/>
        </w:rPr>
        <w:t>C</w:t>
      </w:r>
      <w:r w:rsidRPr="00425A73">
        <w:rPr>
          <w:sz w:val="16"/>
        </w:rPr>
        <w:t xml:space="preserve">ommission </w:t>
      </w:r>
      <w:r w:rsidRPr="00425A73">
        <w:rPr>
          <w:rStyle w:val="StyleUnderline"/>
        </w:rPr>
        <w:t>conducting hearings on the state of competition and consumer protection</w:t>
      </w:r>
      <w:r w:rsidRPr="00425A73">
        <w:rPr>
          <w:sz w:val="16"/>
        </w:rPr>
        <w:t xml:space="preserve"> in the 21st century, the Federal Communications Commission reviewing proposed mergers between telecommunications giants, and public opinion souring on the perceived role and influence of ‘Big Tech.’</w:t>
      </w:r>
    </w:p>
    <w:p w14:paraId="32CDCBE9" w14:textId="77777777" w:rsidR="00393FBC" w:rsidRPr="00425A73" w:rsidRDefault="00393FBC" w:rsidP="00393FBC">
      <w:pPr>
        <w:rPr>
          <w:sz w:val="16"/>
        </w:rPr>
      </w:pPr>
      <w:r w:rsidRPr="00425A73">
        <w:rPr>
          <w:rStyle w:val="Emphasis"/>
        </w:rPr>
        <w:t>Against this backdrop</w:t>
      </w:r>
      <w:r w:rsidRPr="00425A73">
        <w:rPr>
          <w:rStyle w:val="StyleUnderline"/>
        </w:rPr>
        <w:t xml:space="preserve">, </w:t>
      </w:r>
      <w:r w:rsidRPr="00425A73">
        <w:rPr>
          <w:rStyle w:val="Emphasis"/>
          <w:highlight w:val="cyan"/>
        </w:rPr>
        <w:t>a</w:t>
      </w:r>
      <w:r w:rsidRPr="00425A73">
        <w:rPr>
          <w:rStyle w:val="StyleUnderline"/>
        </w:rPr>
        <w:t xml:space="preserve">n increasingly </w:t>
      </w:r>
      <w:r w:rsidRPr="00425A73">
        <w:rPr>
          <w:rStyle w:val="Emphasis"/>
          <w:highlight w:val="cyan"/>
        </w:rPr>
        <w:t>vocal group of scholars</w:t>
      </w:r>
      <w:r w:rsidRPr="00425A73">
        <w:rPr>
          <w:rStyle w:val="StyleUnderline"/>
          <w:highlight w:val="cyan"/>
        </w:rPr>
        <w:t xml:space="preserve"> and </w:t>
      </w:r>
      <w:r w:rsidRPr="00425A73">
        <w:rPr>
          <w:rStyle w:val="Emphasis"/>
          <w:highlight w:val="cyan"/>
        </w:rPr>
        <w:t>activists</w:t>
      </w:r>
      <w:r w:rsidRPr="00425A73">
        <w:rPr>
          <w:rStyle w:val="StyleUnderline"/>
          <w:highlight w:val="cyan"/>
        </w:rPr>
        <w:t xml:space="preserve"> has been calling</w:t>
      </w:r>
      <w:r w:rsidRPr="00425A73">
        <w:rPr>
          <w:rStyle w:val="StyleUnderline"/>
        </w:rPr>
        <w:t xml:space="preserve"> on policymakers </w:t>
      </w:r>
      <w:r w:rsidRPr="00425A73">
        <w:rPr>
          <w:rStyle w:val="StyleUnderline"/>
          <w:highlight w:val="cyan"/>
        </w:rPr>
        <w:t xml:space="preserve">to </w:t>
      </w:r>
      <w:r w:rsidRPr="00425A73">
        <w:rPr>
          <w:rStyle w:val="Emphasis"/>
          <w:highlight w:val="cyan"/>
        </w:rPr>
        <w:t>abandon a</w:t>
      </w:r>
      <w:r w:rsidRPr="00425A73">
        <w:rPr>
          <w:sz w:val="16"/>
        </w:rPr>
        <w:t xml:space="preserve"> 40-year-old </w:t>
      </w:r>
      <w:r w:rsidRPr="00425A73">
        <w:rPr>
          <w:rStyle w:val="Emphasis"/>
          <w:highlight w:val="cyan"/>
        </w:rPr>
        <w:t>consensus that antitrust</w:t>
      </w:r>
      <w:r w:rsidRPr="00425A73">
        <w:rPr>
          <w:sz w:val="16"/>
        </w:rPr>
        <w:t xml:space="preserve"> policy </w:t>
      </w:r>
      <w:r w:rsidRPr="00425A73">
        <w:rPr>
          <w:rStyle w:val="Emphasis"/>
          <w:highlight w:val="cyan"/>
        </w:rPr>
        <w:t>should focus</w:t>
      </w:r>
      <w:r w:rsidRPr="00425A73">
        <w:rPr>
          <w:sz w:val="16"/>
        </w:rPr>
        <w:t xml:space="preserve"> first and foremost </w:t>
      </w:r>
      <w:r w:rsidRPr="00425A73">
        <w:rPr>
          <w:rStyle w:val="StyleUnderline"/>
          <w:highlight w:val="cyan"/>
        </w:rPr>
        <w:t xml:space="preserve">on consumer harms and benefits by </w:t>
      </w:r>
      <w:r w:rsidRPr="00425A73">
        <w:rPr>
          <w:rStyle w:val="Emphasis"/>
          <w:highlight w:val="cyan"/>
        </w:rPr>
        <w:t>instead</w:t>
      </w:r>
      <w:r w:rsidRPr="00425A73">
        <w:rPr>
          <w:rStyle w:val="StyleUnderline"/>
          <w:highlight w:val="cyan"/>
        </w:rPr>
        <w:t xml:space="preserve"> </w:t>
      </w:r>
      <w:r w:rsidRPr="00425A73">
        <w:rPr>
          <w:rStyle w:val="Emphasis"/>
          <w:highlight w:val="cyan"/>
        </w:rPr>
        <w:t>broadening the scope</w:t>
      </w:r>
      <w:r w:rsidRPr="00425A73">
        <w:rPr>
          <w:rStyle w:val="Emphasis"/>
        </w:rPr>
        <w:t xml:space="preserve"> of antitrust</w:t>
      </w:r>
      <w:r w:rsidRPr="00425A73">
        <w:rPr>
          <w:sz w:val="16"/>
        </w:rPr>
        <w:t xml:space="preserve"> enforcement in aggressive new ways </w:t>
      </w:r>
      <w:r w:rsidRPr="00425A73">
        <w:rPr>
          <w:rStyle w:val="StyleUnderline"/>
          <w:highlight w:val="cyan"/>
        </w:rPr>
        <w:t>to</w:t>
      </w:r>
      <w:r w:rsidRPr="00425A73">
        <w:rPr>
          <w:rStyle w:val="StyleUnderline"/>
        </w:rPr>
        <w:t xml:space="preserve"> simultaneously rein in big firms and </w:t>
      </w:r>
      <w:r w:rsidRPr="00425A73">
        <w:rPr>
          <w:rStyle w:val="StyleUnderline"/>
          <w:highlight w:val="cyan"/>
        </w:rPr>
        <w:t>address</w:t>
      </w:r>
      <w:r w:rsidRPr="00425A73">
        <w:rPr>
          <w:rStyle w:val="StyleUnderline"/>
        </w:rPr>
        <w:t xml:space="preserve"> an array of </w:t>
      </w:r>
      <w:r w:rsidRPr="00425A73">
        <w:rPr>
          <w:rStyle w:val="Emphasis"/>
          <w:highlight w:val="cyan"/>
        </w:rPr>
        <w:t>social challenges</w:t>
      </w:r>
      <w:r w:rsidRPr="00425A73">
        <w:rPr>
          <w:sz w:val="16"/>
        </w:rPr>
        <w:t>. But a new report released today by the Information Technology and Innovation Foundation (ITIF), the world’s top-ranked science and technology policy think tank, finds there is no case for rejecting the long-established “consumer welfare standard.” ITIF concludes that doing so would be ineffective in solving the problems that advocates seek to address, and it would undermine consumer welfare and economic growth.</w:t>
      </w:r>
    </w:p>
    <w:p w14:paraId="1C14715A" w14:textId="77777777" w:rsidR="00393FBC" w:rsidRPr="00425A73" w:rsidRDefault="00393FBC" w:rsidP="00393FBC">
      <w:pPr>
        <w:rPr>
          <w:sz w:val="16"/>
        </w:rPr>
      </w:pPr>
      <w:r w:rsidRPr="00425A73">
        <w:rPr>
          <w:sz w:val="16"/>
        </w:rPr>
        <w:lastRenderedPageBreak/>
        <w:t>“The consumer welfare standard is the bedrock of American antitrust law. There is no legitimate case for abandoning it in favor of a vague and hard-to-enforce alternative,” said ITIF Senior Fellow Joe Kennedy, author of the report. “Attacking large companies without considering the value they produce for consumers will only produce uncertainty, deter firms from innovating, and undermine American companies’ ability to compete in global markets.”</w:t>
      </w:r>
    </w:p>
    <w:p w14:paraId="574D5D04" w14:textId="77777777" w:rsidR="00393FBC" w:rsidRPr="00425A73" w:rsidRDefault="00393FBC" w:rsidP="00393FBC">
      <w:pPr>
        <w:rPr>
          <w:u w:val="single"/>
        </w:rPr>
      </w:pPr>
      <w:r w:rsidRPr="00425A73">
        <w:rPr>
          <w:sz w:val="16"/>
        </w:rPr>
        <w:t xml:space="preserve">The consumer welfare standard generally states the main criterion regulators should use when evaluating a merger or alleged anticompetitive behavior is overall consumer welfare, economic efficiency, or both. But, </w:t>
      </w:r>
      <w:r w:rsidRPr="00425A73">
        <w:rPr>
          <w:rStyle w:val="StyleUnderline"/>
        </w:rPr>
        <w:t xml:space="preserve">following in the tradition of the early 20th century Supreme Court Justice Louis Brandeis, who distrusted large corporations and championed the cause of breaking them up, </w:t>
      </w:r>
      <w:r w:rsidRPr="00425A73">
        <w:rPr>
          <w:rStyle w:val="StyleUnderline"/>
          <w:highlight w:val="cyan"/>
        </w:rPr>
        <w:t xml:space="preserve">today’s </w:t>
      </w:r>
      <w:r w:rsidRPr="00425A73">
        <w:rPr>
          <w:rStyle w:val="Emphasis"/>
          <w:highlight w:val="cyan"/>
        </w:rPr>
        <w:t>neo-Brandeisians</w:t>
      </w:r>
      <w:r w:rsidRPr="00425A73">
        <w:rPr>
          <w:rStyle w:val="StyleUnderline"/>
          <w:highlight w:val="cyan"/>
        </w:rPr>
        <w:t xml:space="preserve"> advocate</w:t>
      </w:r>
      <w:r w:rsidRPr="00425A73">
        <w:rPr>
          <w:rStyle w:val="StyleUnderline"/>
        </w:rPr>
        <w:t xml:space="preserve"> for </w:t>
      </w:r>
      <w:r w:rsidRPr="00425A73">
        <w:rPr>
          <w:rStyle w:val="Emphasis"/>
          <w:highlight w:val="cyan"/>
        </w:rPr>
        <w:t>expanding the scope of antitrust</w:t>
      </w:r>
      <w:r w:rsidRPr="00425A73">
        <w:rPr>
          <w:rStyle w:val="Emphasis"/>
        </w:rPr>
        <w:t xml:space="preserve"> policy</w:t>
      </w:r>
      <w:r w:rsidRPr="00425A73">
        <w:rPr>
          <w:sz w:val="16"/>
        </w:rPr>
        <w:t xml:space="preserve"> as the lynchpin of a broader agenda </w:t>
      </w:r>
      <w:r w:rsidRPr="00425A73">
        <w:rPr>
          <w:rStyle w:val="StyleUnderline"/>
          <w:highlight w:val="cyan"/>
        </w:rPr>
        <w:t>to address</w:t>
      </w:r>
      <w:r w:rsidRPr="00425A73">
        <w:rPr>
          <w:rStyle w:val="StyleUnderline"/>
        </w:rPr>
        <w:t xml:space="preserve"> concerns such as the decline in </w:t>
      </w:r>
      <w:r w:rsidRPr="00425A73">
        <w:rPr>
          <w:rStyle w:val="Emphasis"/>
          <w:highlight w:val="cyan"/>
        </w:rPr>
        <w:t>small business</w:t>
      </w:r>
      <w:r w:rsidRPr="00425A73">
        <w:rPr>
          <w:rStyle w:val="StyleUnderline"/>
        </w:rPr>
        <w:t xml:space="preserve"> formation, the rise in </w:t>
      </w:r>
      <w:r w:rsidRPr="00425A73">
        <w:rPr>
          <w:rStyle w:val="Emphasis"/>
        </w:rPr>
        <w:t xml:space="preserve">income </w:t>
      </w:r>
      <w:r w:rsidRPr="00425A73">
        <w:rPr>
          <w:rStyle w:val="Emphasis"/>
          <w:highlight w:val="cyan"/>
        </w:rPr>
        <w:t>inequality</w:t>
      </w:r>
      <w:r w:rsidRPr="00425A73">
        <w:rPr>
          <w:rStyle w:val="StyleUnderline"/>
          <w:highlight w:val="cyan"/>
        </w:rPr>
        <w:t xml:space="preserve">, </w:t>
      </w:r>
      <w:r w:rsidRPr="00425A73">
        <w:rPr>
          <w:rStyle w:val="Emphasis"/>
          <w:highlight w:val="cyan"/>
        </w:rPr>
        <w:t>regional</w:t>
      </w:r>
      <w:r w:rsidRPr="00425A73">
        <w:rPr>
          <w:rStyle w:val="StyleUnderline"/>
        </w:rPr>
        <w:t xml:space="preserve"> </w:t>
      </w:r>
      <w:r w:rsidRPr="00425A73">
        <w:rPr>
          <w:rStyle w:val="Emphasis"/>
        </w:rPr>
        <w:t xml:space="preserve">economic </w:t>
      </w:r>
      <w:r w:rsidRPr="00425A73">
        <w:rPr>
          <w:rStyle w:val="Emphasis"/>
          <w:highlight w:val="cyan"/>
        </w:rPr>
        <w:t>decline</w:t>
      </w:r>
      <w:r w:rsidRPr="00425A73">
        <w:rPr>
          <w:rStyle w:val="StyleUnderline"/>
          <w:highlight w:val="cyan"/>
        </w:rPr>
        <w:t xml:space="preserve">, </w:t>
      </w:r>
      <w:r w:rsidRPr="00425A73">
        <w:rPr>
          <w:rStyle w:val="Emphasis"/>
          <w:highlight w:val="cyan"/>
        </w:rPr>
        <w:t>wage</w:t>
      </w:r>
      <w:r w:rsidRPr="00425A73">
        <w:rPr>
          <w:rStyle w:val="StyleUnderline"/>
          <w:highlight w:val="cyan"/>
        </w:rPr>
        <w:t xml:space="preserve"> stagnation, </w:t>
      </w:r>
      <w:r w:rsidRPr="00425A73">
        <w:rPr>
          <w:rStyle w:val="Emphasis"/>
          <w:highlight w:val="cyan"/>
        </w:rPr>
        <w:t>privacy</w:t>
      </w:r>
      <w:r w:rsidRPr="00425A73">
        <w:rPr>
          <w:rStyle w:val="StyleUnderline"/>
        </w:rPr>
        <w:t xml:space="preserve"> concerns, </w:t>
      </w:r>
      <w:r w:rsidRPr="00425A73">
        <w:rPr>
          <w:rStyle w:val="StyleUnderline"/>
          <w:highlight w:val="cyan"/>
        </w:rPr>
        <w:t xml:space="preserve">and </w:t>
      </w:r>
      <w:r w:rsidRPr="00425A73">
        <w:rPr>
          <w:rStyle w:val="Emphasis"/>
          <w:highlight w:val="cyan"/>
        </w:rPr>
        <w:t>political</w:t>
      </w:r>
      <w:r w:rsidRPr="00425A73">
        <w:rPr>
          <w:rStyle w:val="Emphasis"/>
        </w:rPr>
        <w:t xml:space="preserve"> reform</w:t>
      </w:r>
      <w:r w:rsidRPr="00425A73">
        <w:rPr>
          <w:rStyle w:val="StyleUnderline"/>
        </w:rPr>
        <w:t>.</w:t>
      </w:r>
    </w:p>
    <w:p w14:paraId="4DF63BB1" w14:textId="77777777" w:rsidR="00393FBC" w:rsidRPr="00425A73" w:rsidRDefault="00393FBC" w:rsidP="00393FBC"/>
    <w:p w14:paraId="56857F84" w14:textId="77777777" w:rsidR="00393FBC" w:rsidRPr="00425A73" w:rsidRDefault="00393FBC" w:rsidP="00393FBC">
      <w:pPr>
        <w:pStyle w:val="Heading3"/>
        <w:rPr>
          <w:rFonts w:cs="Arial"/>
        </w:rPr>
      </w:pPr>
      <w:r w:rsidRPr="00425A73">
        <w:rPr>
          <w:rFonts w:cs="Arial"/>
        </w:rPr>
        <w:lastRenderedPageBreak/>
        <w:t xml:space="preserve">AT: Affirmative Ground </w:t>
      </w:r>
    </w:p>
    <w:p w14:paraId="5A79D9D9" w14:textId="77777777" w:rsidR="00393FBC" w:rsidRPr="00425A73" w:rsidRDefault="00393FBC" w:rsidP="00393FBC">
      <w:pPr>
        <w:pStyle w:val="Heading4"/>
        <w:rPr>
          <w:rFonts w:cs="Arial"/>
        </w:rPr>
      </w:pPr>
      <w:r>
        <w:rPr>
          <w:rFonts w:cs="Arial"/>
        </w:rPr>
        <w:t>Affirmative Ground</w:t>
      </w:r>
      <w:r w:rsidRPr="00425A73">
        <w:rPr>
          <w:rFonts w:cs="Arial"/>
        </w:rPr>
        <w:t xml:space="preserve">. </w:t>
      </w:r>
    </w:p>
    <w:p w14:paraId="0FA72D15" w14:textId="77777777" w:rsidR="00393FBC" w:rsidRPr="00425A73" w:rsidRDefault="00393FBC" w:rsidP="00393FBC">
      <w:pPr>
        <w:pStyle w:val="Heading4"/>
        <w:rPr>
          <w:rFonts w:cs="Arial"/>
        </w:rPr>
      </w:pPr>
      <w:r w:rsidRPr="00425A73">
        <w:rPr>
          <w:rFonts w:cs="Arial"/>
        </w:rPr>
        <w:t>1. No link.</w:t>
      </w:r>
      <w:r>
        <w:rPr>
          <w:rFonts w:cs="Arial"/>
        </w:rPr>
        <w:t xml:space="preserve"> </w:t>
      </w:r>
      <w:r w:rsidRPr="00425A73">
        <w:rPr>
          <w:rFonts w:cs="Arial"/>
        </w:rPr>
        <w:t xml:space="preserve">The advocates are </w:t>
      </w:r>
      <w:r w:rsidRPr="00425A73">
        <w:rPr>
          <w:rFonts w:cs="Arial"/>
          <w:u w:val="single"/>
        </w:rPr>
        <w:t>explicit</w:t>
      </w:r>
      <w:r w:rsidRPr="00425A73">
        <w:rPr>
          <w:rFonts w:cs="Arial"/>
        </w:rPr>
        <w:t xml:space="preserve">. </w:t>
      </w:r>
    </w:p>
    <w:p w14:paraId="1B792A8A" w14:textId="77777777" w:rsidR="00393FBC" w:rsidRPr="00425A73" w:rsidRDefault="00393FBC" w:rsidP="00393FBC">
      <w:r w:rsidRPr="00425A73">
        <w:t xml:space="preserve">Leon B. </w:t>
      </w:r>
      <w:r w:rsidRPr="00425A73">
        <w:rPr>
          <w:rStyle w:val="Style13ptBold"/>
        </w:rPr>
        <w:t>Greenfield, et al. 20</w:t>
      </w:r>
      <w:r w:rsidRPr="00425A73">
        <w:t xml:space="preserve">. Perry A. Lange &amp; Nicole Callan, Antitrust Populism and theConsumer Welfare Standard: What Are We Actually Debating?, 83 Antitrust L.J. 393(2020).  </w:t>
      </w:r>
    </w:p>
    <w:p w14:paraId="1261B48C" w14:textId="77777777" w:rsidR="00393FBC" w:rsidRPr="00425A73" w:rsidRDefault="00393FBC" w:rsidP="00393FBC">
      <w:pPr>
        <w:rPr>
          <w:sz w:val="16"/>
        </w:rPr>
      </w:pPr>
      <w:r w:rsidRPr="00425A73">
        <w:rPr>
          <w:rStyle w:val="StyleUnderline"/>
          <w:highlight w:val="cyan"/>
        </w:rPr>
        <w:t xml:space="preserve">Populist critics  </w:t>
      </w:r>
      <w:r w:rsidRPr="00425A73">
        <w:rPr>
          <w:rStyle w:val="StyleUnderline"/>
        </w:rPr>
        <w:t xml:space="preserve">often </w:t>
      </w:r>
      <w:r w:rsidRPr="00425A73">
        <w:rPr>
          <w:rStyle w:val="StyleUnderline"/>
          <w:highlight w:val="cyan"/>
        </w:rPr>
        <w:t xml:space="preserve">have </w:t>
      </w:r>
      <w:r w:rsidRPr="00425A73">
        <w:rPr>
          <w:rStyle w:val="Emphasis"/>
          <w:highlight w:val="cyan"/>
        </w:rPr>
        <w:t>explicitly</w:t>
      </w:r>
      <w:r w:rsidRPr="00425A73">
        <w:rPr>
          <w:rStyle w:val="StyleUnderline"/>
          <w:highlight w:val="cyan"/>
        </w:rPr>
        <w:t xml:space="preserve"> called for </w:t>
      </w:r>
      <w:r w:rsidRPr="00425A73">
        <w:rPr>
          <w:rStyle w:val="Emphasis"/>
          <w:highlight w:val="cyan"/>
        </w:rPr>
        <w:t xml:space="preserve">antitrust to  end </w:t>
      </w:r>
      <w:r w:rsidRPr="00425A73">
        <w:rPr>
          <w:rStyle w:val="Emphasis"/>
        </w:rPr>
        <w:t xml:space="preserve">its </w:t>
      </w:r>
      <w:r w:rsidRPr="00425A73">
        <w:rPr>
          <w:rStyle w:val="Emphasis"/>
          <w:highlight w:val="cyan"/>
        </w:rPr>
        <w:t>reliance on the 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tandard</w:t>
      </w:r>
      <w:r w:rsidRPr="00425A73">
        <w:rPr>
          <w:sz w:val="16"/>
        </w:rPr>
        <w:t xml:space="preserve">. In December 2017, </w:t>
      </w:r>
      <w:r w:rsidRPr="00425A73">
        <w:rPr>
          <w:rStyle w:val="StyleUnderline"/>
        </w:rPr>
        <w:t xml:space="preserve">Barry </w:t>
      </w:r>
      <w:r w:rsidRPr="00425A73">
        <w:rPr>
          <w:rStyle w:val="StyleUnderline"/>
          <w:highlight w:val="cyan"/>
        </w:rPr>
        <w:t xml:space="preserve">Lynn testified before the </w:t>
      </w:r>
      <w:r w:rsidRPr="00425A73">
        <w:rPr>
          <w:rStyle w:val="Emphasis"/>
          <w:highlight w:val="cyan"/>
        </w:rPr>
        <w:t>Senate</w:t>
      </w:r>
      <w:r w:rsidRPr="00425A73">
        <w:rPr>
          <w:rStyle w:val="StyleUnderline"/>
        </w:rPr>
        <w:t xml:space="preserve"> Subcommittee on Antitrust, Competition, </w:t>
      </w:r>
      <w:r w:rsidRPr="00425A73">
        <w:rPr>
          <w:rStyle w:val="StyleUnderline"/>
          <w:highlight w:val="cyan"/>
        </w:rPr>
        <w:t xml:space="preserve">and </w:t>
      </w:r>
      <w:r w:rsidRPr="00425A73">
        <w:rPr>
          <w:rStyle w:val="StyleUnderline"/>
        </w:rPr>
        <w:t>ConsumerRights</w:t>
      </w:r>
      <w:r w:rsidRPr="00425A73">
        <w:rPr>
          <w:sz w:val="16"/>
        </w:rPr>
        <w:t xml:space="preserve">,71 </w:t>
      </w:r>
      <w:r w:rsidRPr="00425A73">
        <w:rPr>
          <w:rStyle w:val="StyleUnderline"/>
        </w:rPr>
        <w:t>arguing  that the consumer welfare  standard had "cleared the way for three decades of corporate  concentration</w:t>
      </w:r>
      <w:r w:rsidRPr="00425A73">
        <w:rPr>
          <w:sz w:val="16"/>
        </w:rPr>
        <w:t xml:space="preserve">  that has remade  almost every corner of the U.S. political economy" and "resulted in a wide  variety of effects deeply harmful to businesses, workers, and  consumers."7 2 </w:t>
      </w:r>
      <w:r w:rsidRPr="00425A73">
        <w:rPr>
          <w:rStyle w:val="StyleUnderline"/>
        </w:rPr>
        <w:t xml:space="preserve">Lynn </w:t>
      </w:r>
      <w:r w:rsidRPr="00425A73">
        <w:rPr>
          <w:rStyle w:val="StyleUnderline"/>
          <w:highlight w:val="cyan"/>
        </w:rPr>
        <w:t xml:space="preserve">argued </w:t>
      </w:r>
      <w:r w:rsidRPr="00425A73">
        <w:rPr>
          <w:rStyle w:val="StyleUnderline"/>
        </w:rPr>
        <w:t xml:space="preserve">that antitrust regulators and </w:t>
      </w:r>
      <w:r w:rsidRPr="00425A73">
        <w:rPr>
          <w:rStyle w:val="StyleUnderline"/>
          <w:highlight w:val="cyan"/>
        </w:rPr>
        <w:t xml:space="preserve">courts should  </w:t>
      </w:r>
      <w:r w:rsidRPr="00425A73">
        <w:rPr>
          <w:rStyle w:val="Emphasis"/>
          <w:highlight w:val="cyan"/>
        </w:rPr>
        <w:t>"formally  abandon" the 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tandard</w:t>
      </w:r>
      <w:r w:rsidRPr="00425A73">
        <w:rPr>
          <w:rStyle w:val="StyleUnderline"/>
        </w:rPr>
        <w:t>, and adopt a system that would achieve the original purpose of the antitrust laws.</w:t>
      </w:r>
      <w:r w:rsidRPr="00425A73">
        <w:rPr>
          <w:sz w:val="16"/>
        </w:rPr>
        <w:t>73</w:t>
      </w:r>
    </w:p>
    <w:p w14:paraId="49580C1E" w14:textId="77777777" w:rsidR="00393FBC" w:rsidRPr="00425A73" w:rsidRDefault="00393FBC" w:rsidP="00393FBC">
      <w:pPr>
        <w:rPr>
          <w:rStyle w:val="StyleUnderline"/>
        </w:rPr>
      </w:pPr>
      <w:r w:rsidRPr="00425A73">
        <w:rPr>
          <w:rStyle w:val="StyleUnderline"/>
        </w:rPr>
        <w:t>Similarly</w:t>
      </w:r>
      <w:r w:rsidRPr="00425A73">
        <w:rPr>
          <w:sz w:val="14"/>
        </w:rPr>
        <w:t xml:space="preserve">, in  his 2018 book The Curse of Bigness: Antitrust in the  New Gilded Age, Professor Tim </w:t>
      </w:r>
      <w:r w:rsidRPr="00425A73">
        <w:rPr>
          <w:rStyle w:val="StyleUnderline"/>
          <w:highlight w:val="cyan"/>
        </w:rPr>
        <w:t xml:space="preserve">Wu argued </w:t>
      </w:r>
      <w:r w:rsidRPr="00425A73">
        <w:rPr>
          <w:rStyle w:val="StyleUnderline"/>
        </w:rPr>
        <w:t>that "</w:t>
      </w:r>
      <w:r w:rsidRPr="00425A73">
        <w:rPr>
          <w:rStyle w:val="StyleUnderline"/>
          <w:highlight w:val="cyan"/>
        </w:rPr>
        <w:t xml:space="preserve">antitrust's </w:t>
      </w:r>
      <w:r w:rsidRPr="00425A73">
        <w:rPr>
          <w:rStyle w:val="StyleUnderline"/>
        </w:rPr>
        <w:t xml:space="preserve">intended  economic and political </w:t>
      </w:r>
      <w:r w:rsidRPr="00425A73">
        <w:rPr>
          <w:rStyle w:val="StyleUnderline"/>
          <w:highlight w:val="cyan"/>
        </w:rPr>
        <w:t xml:space="preserve">roles cannot be </w:t>
      </w:r>
      <w:r w:rsidRPr="00425A73">
        <w:rPr>
          <w:rStyle w:val="StyleUnderline"/>
        </w:rPr>
        <w:t xml:space="preserve">fully </w:t>
      </w:r>
      <w:r w:rsidRPr="00425A73">
        <w:rPr>
          <w:rStyle w:val="StyleUnderline"/>
          <w:highlight w:val="cyan"/>
        </w:rPr>
        <w:t xml:space="preserve">recovered without </w:t>
      </w:r>
      <w:r w:rsidRPr="00425A73">
        <w:rPr>
          <w:rStyle w:val="Emphasis"/>
          <w:highlight w:val="cyan"/>
        </w:rPr>
        <w:t>jettisoning</w:t>
      </w:r>
      <w:r w:rsidRPr="00425A73">
        <w:rPr>
          <w:rStyle w:val="StyleUnderline"/>
          <w:highlight w:val="cyan"/>
        </w:rPr>
        <w:t xml:space="preserve"> </w:t>
      </w:r>
      <w:r w:rsidRPr="00425A73">
        <w:rPr>
          <w:rStyle w:val="StyleUnderline"/>
        </w:rPr>
        <w:t>the</w:t>
      </w:r>
      <w:r w:rsidRPr="00425A73">
        <w:rPr>
          <w:sz w:val="14"/>
        </w:rPr>
        <w:t xml:space="preserve"> absurd and exaggerated </w:t>
      </w:r>
      <w:r w:rsidRPr="00425A73">
        <w:rPr>
          <w:rStyle w:val="StyleUnderline"/>
        </w:rPr>
        <w:t>premise" that "</w:t>
      </w:r>
      <w:r w:rsidRPr="00425A73">
        <w:rPr>
          <w:rStyle w:val="Emphasis"/>
          <w:highlight w:val="cyan"/>
        </w:rPr>
        <w:t>'consumer welfare'</w:t>
      </w:r>
      <w:r w:rsidRPr="00425A73">
        <w:rPr>
          <w:rStyle w:val="Emphasis"/>
        </w:rPr>
        <w:t xml:space="preserve"> [is] the  lodestone of antitrustlaw</w:t>
      </w:r>
      <w:r w:rsidRPr="00425A73">
        <w:rPr>
          <w:sz w:val="14"/>
        </w:rPr>
        <w:t xml:space="preserve">."74 And he  warned  that that  </w:t>
      </w:r>
      <w:r w:rsidRPr="00425A73">
        <w:rPr>
          <w:rStyle w:val="StyleUnderline"/>
        </w:rPr>
        <w:t>failure to address   issues  such as economic concentration and income  inequality</w:t>
      </w:r>
      <w:r w:rsidRPr="00425A73">
        <w:rPr>
          <w:sz w:val="14"/>
        </w:rPr>
        <w:t xml:space="preserve">, in part but not exclusively through anti-trust, </w:t>
      </w:r>
      <w:r w:rsidRPr="00425A73">
        <w:rPr>
          <w:rStyle w:val="StyleUnderline"/>
        </w:rPr>
        <w:t>is "yielding a new generation of xenophobic, nationalist, and racist politics."75</w:t>
      </w:r>
    </w:p>
    <w:p w14:paraId="51D5A9A6" w14:textId="77777777" w:rsidR="00393FBC" w:rsidRPr="00425A73" w:rsidRDefault="00393FBC" w:rsidP="00393FBC">
      <w:pPr>
        <w:pStyle w:val="Heading4"/>
        <w:rPr>
          <w:rFonts w:cs="Arial"/>
        </w:rPr>
      </w:pPr>
      <w:r w:rsidRPr="00425A73">
        <w:rPr>
          <w:rFonts w:cs="Arial"/>
        </w:rPr>
        <w:t xml:space="preserve">There are numerous </w:t>
      </w:r>
      <w:r w:rsidRPr="00425A73">
        <w:rPr>
          <w:rFonts w:cs="Arial"/>
          <w:u w:val="single"/>
        </w:rPr>
        <w:t>solvency advocates</w:t>
      </w:r>
      <w:r w:rsidRPr="00425A73">
        <w:rPr>
          <w:rFonts w:cs="Arial"/>
        </w:rPr>
        <w:t xml:space="preserve">. They are writing </w:t>
      </w:r>
      <w:r w:rsidRPr="00425A73">
        <w:rPr>
          <w:rFonts w:cs="Arial"/>
          <w:u w:val="single"/>
        </w:rPr>
        <w:t>now</w:t>
      </w:r>
      <w:r w:rsidRPr="00425A73">
        <w:rPr>
          <w:rFonts w:cs="Arial"/>
        </w:rPr>
        <w:t xml:space="preserve">. </w:t>
      </w:r>
    </w:p>
    <w:p w14:paraId="0CDA1B7A" w14:textId="77777777" w:rsidR="00393FBC" w:rsidRPr="00425A73" w:rsidRDefault="00393FBC" w:rsidP="00393FBC">
      <w:r w:rsidRPr="00425A73">
        <w:t xml:space="preserve">Elyse </w:t>
      </w:r>
      <w:r w:rsidRPr="00425A73">
        <w:rPr>
          <w:rStyle w:val="Style13ptBold"/>
        </w:rPr>
        <w:t>Dorsey 20</w:t>
      </w:r>
      <w:r w:rsidRPr="00425A73">
        <w:t>. “Antitrust in Retrograde: The Consumer Welfare Standard, Socio-Political Goals, and the Future of Enforcement”. https://gaidigitalreport.com/wp-content/uploads/2020/11/Dorsey-Antitrust-in-Retrograde.pdf</w:t>
      </w:r>
    </w:p>
    <w:p w14:paraId="265CC674" w14:textId="77777777" w:rsidR="00393FBC" w:rsidRDefault="00393FBC" w:rsidP="00393FBC">
      <w:pPr>
        <w:rPr>
          <w:sz w:val="16"/>
        </w:rPr>
      </w:pPr>
      <w:r w:rsidRPr="00425A73">
        <w:rPr>
          <w:rStyle w:val="StyleUnderline"/>
          <w:highlight w:val="cyan"/>
        </w:rPr>
        <w:t xml:space="preserve">At the time of this </w:t>
      </w:r>
      <w:r w:rsidRPr="00425A73">
        <w:rPr>
          <w:rStyle w:val="StyleUnderline"/>
        </w:rPr>
        <w:t xml:space="preserve">Chapter’s </w:t>
      </w:r>
      <w:r w:rsidRPr="00425A73">
        <w:rPr>
          <w:rStyle w:val="StyleUnderline"/>
          <w:highlight w:val="cyan"/>
        </w:rPr>
        <w:t>publication</w:t>
      </w:r>
      <w:r w:rsidRPr="00425A73">
        <w:rPr>
          <w:rStyle w:val="StyleUnderline"/>
        </w:rPr>
        <w:t xml:space="preserve">, </w:t>
      </w:r>
      <w:r w:rsidRPr="00425A73">
        <w:rPr>
          <w:rStyle w:val="Emphasis"/>
          <w:highlight w:val="cyan"/>
        </w:rPr>
        <w:t>numerous scholars, politicians, and commenters</w:t>
      </w:r>
      <w:r w:rsidRPr="00425A73">
        <w:rPr>
          <w:rStyle w:val="StyleUnderline"/>
        </w:rPr>
        <w:t xml:space="preserve"> are </w:t>
      </w:r>
      <w:r w:rsidRPr="00425A73">
        <w:rPr>
          <w:rStyle w:val="StyleUnderline"/>
          <w:highlight w:val="cyan"/>
        </w:rPr>
        <w:t>advocat</w:t>
      </w:r>
      <w:r w:rsidRPr="00425A73">
        <w:rPr>
          <w:rStyle w:val="StyleUnderline"/>
        </w:rPr>
        <w:t xml:space="preserve">ing vociferously for </w:t>
      </w:r>
      <w:r w:rsidRPr="00425A73">
        <w:rPr>
          <w:rStyle w:val="StyleUnderline"/>
          <w:highlight w:val="cyan"/>
        </w:rPr>
        <w:t xml:space="preserve">antitrust law </w:t>
      </w:r>
      <w:r w:rsidRPr="00425A73">
        <w:rPr>
          <w:rStyle w:val="StyleUnderline"/>
        </w:rPr>
        <w:t xml:space="preserve">to </w:t>
      </w:r>
      <w:r w:rsidRPr="00425A73">
        <w:rPr>
          <w:rStyle w:val="StyleUnderline"/>
          <w:highlight w:val="cyan"/>
        </w:rPr>
        <w:t>return to its pre-revolution framework</w:t>
      </w:r>
      <w:r w:rsidRPr="00425A73">
        <w:rPr>
          <w:rStyle w:val="StyleUnderline"/>
        </w:rPr>
        <w:t>. They assert that modern antitrust is undermining democratic values, allowing silos of economic and political power to continue to grow while inequality likewise grows, and permitting laborers increasingly to be taken advantage of</w:t>
      </w:r>
      <w:r w:rsidRPr="00425A73">
        <w:rPr>
          <w:sz w:val="16"/>
        </w:rPr>
        <w:t xml:space="preserve">.106 </w:t>
      </w:r>
      <w:r w:rsidRPr="00425A73">
        <w:rPr>
          <w:rStyle w:val="StyleUnderline"/>
        </w:rPr>
        <w:t>These arguments are similar</w:t>
      </w:r>
      <w:r w:rsidRPr="00425A73">
        <w:rPr>
          <w:sz w:val="16"/>
        </w:rPr>
        <w:t xml:space="preserve">, if not identical, </w:t>
      </w:r>
      <w:r w:rsidRPr="00425A73">
        <w:rPr>
          <w:rStyle w:val="StyleUnderline"/>
        </w:rPr>
        <w:t>to arguments made in the mid-20th century</w:t>
      </w:r>
      <w:r w:rsidRPr="00425A73">
        <w:rPr>
          <w:sz w:val="16"/>
        </w:rPr>
        <w:t xml:space="preserve">.107 </w:t>
      </w:r>
      <w:r w:rsidRPr="00425A73">
        <w:rPr>
          <w:rStyle w:val="StyleUnderline"/>
        </w:rPr>
        <w:t xml:space="preserve">And </w:t>
      </w:r>
      <w:r w:rsidRPr="00425A73">
        <w:rPr>
          <w:rStyle w:val="StyleUnderline"/>
          <w:highlight w:val="cyan"/>
        </w:rPr>
        <w:t xml:space="preserve">they </w:t>
      </w:r>
      <w:r w:rsidRPr="00425A73">
        <w:rPr>
          <w:rStyle w:val="StyleUnderline"/>
        </w:rPr>
        <w:t>have</w:t>
      </w:r>
      <w:r w:rsidRPr="00425A73">
        <w:rPr>
          <w:sz w:val="16"/>
        </w:rPr>
        <w:t xml:space="preserve">, as they occasionally do, </w:t>
      </w:r>
      <w:r w:rsidRPr="00425A73">
        <w:rPr>
          <w:rStyle w:val="Emphasis"/>
          <w:highlight w:val="cyan"/>
        </w:rPr>
        <w:t xml:space="preserve">gained traction </w:t>
      </w:r>
      <w:r w:rsidRPr="00425A73">
        <w:rPr>
          <w:rStyle w:val="Emphasis"/>
        </w:rPr>
        <w:t>in recent years</w:t>
      </w:r>
      <w:r w:rsidRPr="00425A73">
        <w:rPr>
          <w:rStyle w:val="StyleUnderline"/>
        </w:rPr>
        <w:t xml:space="preserve">. </w:t>
      </w:r>
      <w:r w:rsidRPr="00425A73">
        <w:rPr>
          <w:rStyle w:val="StyleUnderline"/>
          <w:highlight w:val="cyan"/>
        </w:rPr>
        <w:t xml:space="preserve">At least one national political party has included </w:t>
      </w:r>
      <w:r w:rsidRPr="00425A73">
        <w:rPr>
          <w:rStyle w:val="StyleUnderline"/>
        </w:rPr>
        <w:t xml:space="preserve">both antitrust and positions sympathetic to </w:t>
      </w:r>
      <w:r w:rsidRPr="00425A73">
        <w:rPr>
          <w:rStyle w:val="Emphasis"/>
          <w:highlight w:val="cyan"/>
        </w:rPr>
        <w:t xml:space="preserve">neo-Brandeis sentiments </w:t>
      </w:r>
      <w:r w:rsidRPr="00425A73">
        <w:rPr>
          <w:rStyle w:val="Emphasis"/>
        </w:rPr>
        <w:t>in its policy platforms</w:t>
      </w:r>
      <w:r w:rsidRPr="00425A73">
        <w:rPr>
          <w:sz w:val="16"/>
        </w:rPr>
        <w:t xml:space="preserve">;108 presidential candidates have incorporated antitrust issues as central points of their campaigns;109 legislative bodies have launched investigations;110 and </w:t>
      </w:r>
      <w:r w:rsidRPr="00425A73">
        <w:rPr>
          <w:rStyle w:val="StyleUnderline"/>
          <w:highlight w:val="cyan"/>
        </w:rPr>
        <w:t xml:space="preserve">legislators </w:t>
      </w:r>
      <w:r w:rsidRPr="00425A73">
        <w:rPr>
          <w:rStyle w:val="StyleUnderline"/>
        </w:rPr>
        <w:t xml:space="preserve">have </w:t>
      </w:r>
      <w:r w:rsidRPr="00425A73">
        <w:rPr>
          <w:rStyle w:val="StyleUnderline"/>
          <w:highlight w:val="cyan"/>
        </w:rPr>
        <w:t>introduced legislation</w:t>
      </w:r>
      <w:r w:rsidRPr="00425A73">
        <w:rPr>
          <w:sz w:val="16"/>
        </w:rPr>
        <w:t>.111</w:t>
      </w:r>
    </w:p>
    <w:p w14:paraId="50360D48" w14:textId="77777777" w:rsidR="00393FBC" w:rsidRPr="00425A73" w:rsidRDefault="00393FBC" w:rsidP="00393FBC">
      <w:pPr>
        <w:rPr>
          <w:sz w:val="16"/>
        </w:rPr>
      </w:pPr>
    </w:p>
    <w:p w14:paraId="44A86563" w14:textId="77777777" w:rsidR="00393FBC" w:rsidRPr="00425A73" w:rsidRDefault="00393FBC" w:rsidP="00393FBC">
      <w:pPr>
        <w:pStyle w:val="Heading4"/>
        <w:rPr>
          <w:rFonts w:cs="Arial"/>
        </w:rPr>
      </w:pPr>
      <w:r w:rsidRPr="00425A73">
        <w:rPr>
          <w:rFonts w:cs="Arial"/>
        </w:rPr>
        <w:lastRenderedPageBreak/>
        <w:t xml:space="preserve">2. Data base of </w:t>
      </w:r>
      <w:r w:rsidRPr="00425A73">
        <w:rPr>
          <w:rFonts w:cs="Arial"/>
          <w:u w:val="single"/>
        </w:rPr>
        <w:t>anti-trust</w:t>
      </w:r>
      <w:r w:rsidRPr="00425A73">
        <w:rPr>
          <w:rFonts w:cs="Arial"/>
        </w:rPr>
        <w:t xml:space="preserve"> literature from </w:t>
      </w:r>
      <w:r w:rsidRPr="00425A73">
        <w:rPr>
          <w:rFonts w:cs="Arial"/>
          <w:u w:val="single"/>
        </w:rPr>
        <w:t>2000</w:t>
      </w:r>
      <w:r w:rsidRPr="00425A73">
        <w:rPr>
          <w:rFonts w:cs="Arial"/>
        </w:rPr>
        <w:t xml:space="preserve"> to the </w:t>
      </w:r>
      <w:r w:rsidRPr="00425A73">
        <w:rPr>
          <w:rFonts w:cs="Arial"/>
          <w:u w:val="single"/>
        </w:rPr>
        <w:t>present</w:t>
      </w:r>
      <w:r w:rsidRPr="00425A73">
        <w:rPr>
          <w:rFonts w:cs="Arial"/>
        </w:rPr>
        <w:t xml:space="preserve"> shows it’s </w:t>
      </w:r>
      <w:r w:rsidRPr="00425A73">
        <w:rPr>
          <w:rFonts w:cs="Arial"/>
          <w:u w:val="single"/>
        </w:rPr>
        <w:t>aff</w:t>
      </w:r>
      <w:r w:rsidRPr="00425A73">
        <w:rPr>
          <w:rFonts w:cs="Arial"/>
        </w:rPr>
        <w:t xml:space="preserve"> leaning. </w:t>
      </w:r>
    </w:p>
    <w:p w14:paraId="0B4665D4" w14:textId="77777777" w:rsidR="00393FBC" w:rsidRPr="00425A73" w:rsidRDefault="00393FBC" w:rsidP="00393FBC">
      <w:r w:rsidRPr="00425A73">
        <w:t xml:space="preserve">Fiona M. </w:t>
      </w:r>
      <w:r w:rsidRPr="00425A73">
        <w:rPr>
          <w:rStyle w:val="Style13ptBold"/>
        </w:rPr>
        <w:t>Scott Morton 19</w:t>
      </w:r>
      <w:r w:rsidRPr="00425A73">
        <w:t>. Theodore Nierenberg Professor of Economics at the Yale University School of Management. Previous deputy assistant attorney general for economics at the Antitrust Division of the U.S. Department of Justice. B.A. in economics from Yale University and Ph.D. in economics from the Massachusetts Institute of Technology. "Modern U.S. antitrust theory and evidence amid rising concerns of market power and its effects," Equitable Growth, https://equitablegrowth.org/research-paper/modern-u-s-antitrust-theory-and-evidence-amid-rising-concerns-of-market-power-and-its-effects/?longform=true</w:t>
      </w:r>
    </w:p>
    <w:p w14:paraId="26BD27D8" w14:textId="77777777" w:rsidR="00393FBC" w:rsidRPr="00425A73" w:rsidRDefault="00393FBC" w:rsidP="00393FBC">
      <w:pPr>
        <w:rPr>
          <w:sz w:val="16"/>
        </w:rPr>
      </w:pPr>
      <w:r w:rsidRPr="00425A73">
        <w:rPr>
          <w:sz w:val="16"/>
        </w:rPr>
        <w:t xml:space="preserve">The </w:t>
      </w:r>
      <w:r w:rsidRPr="00425A73">
        <w:rPr>
          <w:highlight w:val="cyan"/>
          <w:u w:val="single"/>
        </w:rPr>
        <w:t>experiment</w:t>
      </w:r>
      <w:r w:rsidRPr="00425A73">
        <w:rPr>
          <w:u w:val="single"/>
        </w:rPr>
        <w:t xml:space="preserve"> </w:t>
      </w:r>
      <w:r w:rsidRPr="00425A73">
        <w:rPr>
          <w:highlight w:val="cyan"/>
          <w:u w:val="single"/>
        </w:rPr>
        <w:t>of enforcing</w:t>
      </w:r>
      <w:r w:rsidRPr="00425A73">
        <w:rPr>
          <w:u w:val="single"/>
        </w:rPr>
        <w:t xml:space="preserve"> the </w:t>
      </w:r>
      <w:r w:rsidRPr="00425A73">
        <w:rPr>
          <w:highlight w:val="cyan"/>
          <w:u w:val="single"/>
        </w:rPr>
        <w:t>antitrust laws</w:t>
      </w:r>
      <w:r w:rsidRPr="00425A73">
        <w:rPr>
          <w:u w:val="single"/>
        </w:rPr>
        <w:t xml:space="preserve"> a </w:t>
      </w:r>
      <w:r w:rsidRPr="00425A73">
        <w:rPr>
          <w:highlight w:val="cyan"/>
          <w:u w:val="single"/>
        </w:rPr>
        <w:t>little bit less</w:t>
      </w:r>
      <w:r w:rsidRPr="00425A73">
        <w:rPr>
          <w:u w:val="single"/>
        </w:rPr>
        <w:t xml:space="preserve"> each year has </w:t>
      </w:r>
      <w:r w:rsidRPr="00425A73">
        <w:rPr>
          <w:highlight w:val="cyan"/>
          <w:u w:val="single"/>
        </w:rPr>
        <w:t>run</w:t>
      </w:r>
      <w:r w:rsidRPr="00425A73">
        <w:rPr>
          <w:u w:val="single"/>
        </w:rPr>
        <w:t xml:space="preserve"> </w:t>
      </w:r>
      <w:r w:rsidRPr="00425A73">
        <w:rPr>
          <w:highlight w:val="cyan"/>
          <w:u w:val="single"/>
        </w:rPr>
        <w:t>for</w:t>
      </w:r>
      <w:r w:rsidRPr="00425A73">
        <w:rPr>
          <w:u w:val="single"/>
        </w:rPr>
        <w:t xml:space="preserve"> </w:t>
      </w:r>
      <w:r w:rsidRPr="00425A73">
        <w:rPr>
          <w:highlight w:val="cyan"/>
          <w:u w:val="single"/>
        </w:rPr>
        <w:t>40 year</w:t>
      </w:r>
      <w:r w:rsidRPr="00425A73">
        <w:rPr>
          <w:u w:val="single"/>
        </w:rPr>
        <w:t xml:space="preserve">s, and </w:t>
      </w:r>
      <w:r w:rsidRPr="00425A73">
        <w:rPr>
          <w:highlight w:val="cyan"/>
          <w:u w:val="single"/>
        </w:rPr>
        <w:t>scholars</w:t>
      </w:r>
      <w:r w:rsidRPr="00425A73">
        <w:rPr>
          <w:u w:val="single"/>
        </w:rPr>
        <w:t xml:space="preserve"> are </w:t>
      </w:r>
      <w:r w:rsidRPr="00425A73">
        <w:rPr>
          <w:rStyle w:val="Emphasis"/>
          <w:highlight w:val="cyan"/>
        </w:rPr>
        <w:t>now</w:t>
      </w:r>
      <w:r w:rsidRPr="00425A73">
        <w:rPr>
          <w:rStyle w:val="Emphasis"/>
        </w:rPr>
        <w:t xml:space="preserve"> in a </w:t>
      </w:r>
      <w:r w:rsidRPr="00425A73">
        <w:rPr>
          <w:rStyle w:val="Emphasis"/>
          <w:highlight w:val="cyan"/>
        </w:rPr>
        <w:t>position</w:t>
      </w:r>
      <w:r w:rsidRPr="00425A73">
        <w:rPr>
          <w:rStyle w:val="Emphasis"/>
        </w:rPr>
        <w:t xml:space="preserve"> </w:t>
      </w:r>
      <w:r w:rsidRPr="00425A73">
        <w:rPr>
          <w:rStyle w:val="Emphasis"/>
          <w:highlight w:val="cyan"/>
        </w:rPr>
        <w:t>to assess</w:t>
      </w:r>
      <w:r w:rsidRPr="00425A73">
        <w:rPr>
          <w:rStyle w:val="Emphasis"/>
        </w:rPr>
        <w:t xml:space="preserve"> the </w:t>
      </w:r>
      <w:r w:rsidRPr="00425A73">
        <w:rPr>
          <w:rStyle w:val="Emphasis"/>
          <w:highlight w:val="cyan"/>
        </w:rPr>
        <w:t>evidence</w:t>
      </w:r>
      <w:r w:rsidRPr="00425A73">
        <w:rPr>
          <w:u w:val="single"/>
        </w:rPr>
        <w:t>.</w:t>
      </w:r>
      <w:r w:rsidRPr="00425A73">
        <w:rPr>
          <w:sz w:val="16"/>
        </w:rPr>
        <w:t xml:space="preserve"> The </w:t>
      </w:r>
      <w:r w:rsidRPr="00425A73">
        <w:rPr>
          <w:u w:val="single"/>
        </w:rPr>
        <w:t xml:space="preserve">accompanying interactive </w:t>
      </w:r>
      <w:r w:rsidRPr="00425A73">
        <w:rPr>
          <w:highlight w:val="cyan"/>
          <w:u w:val="single"/>
        </w:rPr>
        <w:t xml:space="preserve">database of </w:t>
      </w:r>
      <w:r w:rsidRPr="00425A73">
        <w:rPr>
          <w:u w:val="single"/>
        </w:rPr>
        <w:t xml:space="preserve">research papers for the first time assembles in one place the </w:t>
      </w:r>
      <w:r w:rsidRPr="00425A73">
        <w:rPr>
          <w:rStyle w:val="Emphasis"/>
          <w:highlight w:val="cyan"/>
        </w:rPr>
        <w:t>most recent</w:t>
      </w:r>
      <w:r w:rsidRPr="00425A73">
        <w:rPr>
          <w:rStyle w:val="Emphasis"/>
        </w:rPr>
        <w:t xml:space="preserve"> economic </w:t>
      </w:r>
      <w:r w:rsidRPr="00425A73">
        <w:rPr>
          <w:rStyle w:val="Emphasis"/>
          <w:highlight w:val="cyan"/>
        </w:rPr>
        <w:t>literature</w:t>
      </w:r>
      <w:r w:rsidRPr="00425A73">
        <w:rPr>
          <w:rStyle w:val="Emphasis"/>
        </w:rPr>
        <w:t xml:space="preserve"> bearing </w:t>
      </w:r>
      <w:r w:rsidRPr="00425A73">
        <w:rPr>
          <w:rStyle w:val="Emphasis"/>
          <w:highlight w:val="cyan"/>
        </w:rPr>
        <w:t>on antitrust enforcemen</w:t>
      </w:r>
      <w:r w:rsidRPr="00425A73">
        <w:rPr>
          <w:highlight w:val="cyan"/>
          <w:u w:val="single"/>
        </w:rPr>
        <w:t>t</w:t>
      </w:r>
      <w:r w:rsidRPr="00425A73">
        <w:rPr>
          <w:sz w:val="16"/>
        </w:rPr>
        <w:t xml:space="preserve"> in the United States. The review is restricted to work published since the year 2000 in order to limit its size and emphasize work using the most recent data-driven empirical techniques. </w:t>
      </w:r>
      <w:r w:rsidRPr="00425A73">
        <w:rPr>
          <w:rStyle w:val="StyleUnderline"/>
        </w:rPr>
        <w:t>The papers in the interactive database are organized by enforcement topic, with each of these topics addressed in a short overview of what the literature demonstrates over the past 19 years</w:t>
      </w:r>
      <w:r w:rsidRPr="00425A73">
        <w:rPr>
          <w:sz w:val="16"/>
        </w:rPr>
        <w:t xml:space="preserve">. These topics are: </w:t>
      </w:r>
      <w:r w:rsidRPr="00425A73">
        <w:rPr>
          <w:rFonts w:eastAsiaTheme="majorEastAsia"/>
          <w:sz w:val="16"/>
        </w:rPr>
        <w:t>Horizontal mergers</w:t>
      </w:r>
      <w:r w:rsidRPr="00425A73">
        <w:rPr>
          <w:sz w:val="16"/>
        </w:rPr>
        <w:t>—</w:t>
      </w:r>
      <w:r w:rsidRPr="00425A73">
        <w:rPr>
          <w:rStyle w:val="StyleUnderline"/>
        </w:rPr>
        <w:t>mergers and acquisitions</w:t>
      </w:r>
      <w:r w:rsidRPr="00425A73">
        <w:rPr>
          <w:sz w:val="16"/>
        </w:rPr>
        <w:t xml:space="preserve"> involving direct competitors </w:t>
      </w:r>
      <w:r w:rsidRPr="00425A73">
        <w:rPr>
          <w:rStyle w:val="StyleUnderline"/>
          <w:rFonts w:eastAsiaTheme="majorEastAsia"/>
        </w:rPr>
        <w:t>Coordinated effects</w:t>
      </w:r>
      <w:r w:rsidRPr="00425A73">
        <w:rPr>
          <w:sz w:val="16"/>
        </w:rPr>
        <w:t xml:space="preserve">—the study of conditions under which competitors in an industry tacitly collude </w:t>
      </w:r>
      <w:r w:rsidRPr="00425A73">
        <w:rPr>
          <w:rFonts w:eastAsiaTheme="majorEastAsia"/>
          <w:sz w:val="16"/>
        </w:rPr>
        <w:t>Vertical mergers</w:t>
      </w:r>
      <w:r w:rsidRPr="00425A73">
        <w:rPr>
          <w:sz w:val="16"/>
        </w:rPr>
        <w:t xml:space="preserve">—mergers and acquisitions where a company acquires another company to which it sells goods or services or from which it buys goods or services </w:t>
      </w:r>
      <w:r w:rsidRPr="00425A73">
        <w:rPr>
          <w:rStyle w:val="StyleUnderline"/>
          <w:rFonts w:eastAsiaTheme="majorEastAsia"/>
        </w:rPr>
        <w:t>Exclusionary conduct</w:t>
      </w:r>
      <w:r w:rsidRPr="00425A73">
        <w:rPr>
          <w:sz w:val="16"/>
        </w:rPr>
        <w:t xml:space="preserve">—actions in the marketplace that deny a competitor access to either suppliers or customers </w:t>
      </w:r>
      <w:r w:rsidRPr="00425A73">
        <w:rPr>
          <w:rStyle w:val="StyleUnderline"/>
          <w:rFonts w:eastAsiaTheme="majorEastAsia"/>
        </w:rPr>
        <w:t>Loyalty rebates</w:t>
      </w:r>
      <w:r w:rsidRPr="00425A73">
        <w:rPr>
          <w:sz w:val="16"/>
        </w:rPr>
        <w:t xml:space="preserve">—a type of conduct that occurs when a company gives a discount to a buyer for limiting its purchases from the company’s competitors </w:t>
      </w:r>
      <w:r w:rsidRPr="00425A73">
        <w:rPr>
          <w:rStyle w:val="StyleUnderline"/>
          <w:rFonts w:eastAsiaTheme="majorEastAsia"/>
        </w:rPr>
        <w:t>Most Favored Nation clause</w:t>
      </w:r>
      <w:r w:rsidRPr="00425A73">
        <w:rPr>
          <w:sz w:val="16"/>
        </w:rPr>
        <w:t xml:space="preserve">—this clause requires a seller to give a specific buyer the best terms offered to other (often competing) buyers </w:t>
      </w:r>
      <w:r w:rsidRPr="00425A73">
        <w:rPr>
          <w:rStyle w:val="StyleUnderline"/>
          <w:rFonts w:eastAsiaTheme="majorEastAsia"/>
        </w:rPr>
        <w:t>Predation</w:t>
      </w:r>
      <w:r w:rsidRPr="00425A73">
        <w:rPr>
          <w:sz w:val="16"/>
        </w:rPr>
        <w:t xml:space="preserve">—the strategy of taking losses in the short run in order to drive out a competitor and retain or gain a monopoly position, permitting prices the later exercise of market power </w:t>
      </w:r>
      <w:r w:rsidRPr="00425A73">
        <w:rPr>
          <w:rStyle w:val="StyleUnderline"/>
          <w:rFonts w:eastAsiaTheme="majorEastAsia"/>
        </w:rPr>
        <w:t>Common ownership</w:t>
      </w:r>
      <w:r w:rsidRPr="00425A73">
        <w:rPr>
          <w:sz w:val="16"/>
        </w:rPr>
        <w:t xml:space="preserve">—the impact on competition when mutual funds and other types of institutional investors are the largest owners of product market competitors </w:t>
      </w:r>
      <w:r w:rsidRPr="00425A73">
        <w:rPr>
          <w:rStyle w:val="StyleUnderline"/>
          <w:rFonts w:eastAsiaTheme="majorEastAsia"/>
        </w:rPr>
        <w:t>Monopsony power</w:t>
      </w:r>
      <w:r w:rsidRPr="00425A73">
        <w:rPr>
          <w:sz w:val="16"/>
        </w:rPr>
        <w:t xml:space="preserve">—the anticompetitive exercise of market power by employers (firms) in the labor market for workers </w:t>
      </w:r>
      <w:r w:rsidRPr="00425A73">
        <w:rPr>
          <w:rFonts w:eastAsiaTheme="majorEastAsia"/>
          <w:sz w:val="16"/>
        </w:rPr>
        <w:t>Macroeconomics and market power</w:t>
      </w:r>
      <w:r w:rsidRPr="00425A73">
        <w:rPr>
          <w:sz w:val="16"/>
        </w:rPr>
        <w:t>—the impact of competition issues on the larger economy</w:t>
      </w:r>
    </w:p>
    <w:p w14:paraId="41AE5B4A" w14:textId="77777777" w:rsidR="00393FBC" w:rsidRPr="00425A73" w:rsidRDefault="00393FBC" w:rsidP="00393FBC">
      <w:pPr>
        <w:rPr>
          <w:b/>
          <w:bCs/>
        </w:rPr>
      </w:pPr>
      <w:r w:rsidRPr="00425A73">
        <w:rPr>
          <w:b/>
          <w:bCs/>
        </w:rPr>
        <w:t>---DATA BASE OMITTED---</w:t>
      </w:r>
    </w:p>
    <w:p w14:paraId="58F10D35" w14:textId="77777777" w:rsidR="00393FBC" w:rsidRPr="00425A73" w:rsidRDefault="00393FBC" w:rsidP="00393FBC">
      <w:pPr>
        <w:rPr>
          <w:rStyle w:val="Emphasis"/>
        </w:rPr>
      </w:pPr>
      <w:r w:rsidRPr="00425A73">
        <w:rPr>
          <w:sz w:val="16"/>
        </w:rPr>
        <w:t xml:space="preserve">The </w:t>
      </w:r>
      <w:r w:rsidRPr="00425A73">
        <w:rPr>
          <w:rStyle w:val="Emphasis"/>
          <w:highlight w:val="cyan"/>
        </w:rPr>
        <w:t>bulk</w:t>
      </w:r>
      <w:r w:rsidRPr="00425A73">
        <w:rPr>
          <w:rStyle w:val="Emphasis"/>
        </w:rPr>
        <w:t xml:space="preserve"> of the research</w:t>
      </w:r>
      <w:r w:rsidRPr="00425A73">
        <w:rPr>
          <w:u w:val="single"/>
        </w:rPr>
        <w:t xml:space="preserve"> </w:t>
      </w:r>
      <w:r w:rsidRPr="00425A73">
        <w:rPr>
          <w:highlight w:val="cyan"/>
          <w:u w:val="single"/>
        </w:rPr>
        <w:t>featured</w:t>
      </w:r>
      <w:r w:rsidRPr="00425A73">
        <w:rPr>
          <w:u w:val="single"/>
        </w:rPr>
        <w:t xml:space="preserve"> </w:t>
      </w:r>
      <w:r w:rsidRPr="00425A73">
        <w:rPr>
          <w:highlight w:val="cyan"/>
          <w:u w:val="single"/>
        </w:rPr>
        <w:t>in</w:t>
      </w:r>
      <w:r w:rsidRPr="00425A73">
        <w:rPr>
          <w:u w:val="single"/>
        </w:rPr>
        <w:t xml:space="preserve"> our interactive </w:t>
      </w:r>
      <w:r w:rsidRPr="00425A73">
        <w:rPr>
          <w:highlight w:val="cyan"/>
          <w:u w:val="single"/>
        </w:rPr>
        <w:t>database</w:t>
      </w:r>
      <w:r w:rsidRPr="00425A73">
        <w:rPr>
          <w:u w:val="single"/>
        </w:rPr>
        <w:t xml:space="preserve"> </w:t>
      </w:r>
      <w:r w:rsidRPr="00425A73">
        <w:rPr>
          <w:sz w:val="16"/>
        </w:rPr>
        <w:t xml:space="preserve">on these key topics </w:t>
      </w:r>
      <w:r w:rsidRPr="00425A73">
        <w:rPr>
          <w:u w:val="single"/>
        </w:rPr>
        <w:t xml:space="preserve">in competition enforcement in the United States </w:t>
      </w:r>
      <w:r w:rsidRPr="00425A73">
        <w:rPr>
          <w:highlight w:val="cyan"/>
          <w:u w:val="single"/>
        </w:rPr>
        <w:t>finds evidence of</w:t>
      </w:r>
      <w:r w:rsidRPr="00425A73">
        <w:rPr>
          <w:u w:val="single"/>
        </w:rPr>
        <w:t xml:space="preserve"> </w:t>
      </w:r>
      <w:r w:rsidRPr="00425A73">
        <w:rPr>
          <w:rStyle w:val="Emphasis"/>
          <w:highlight w:val="cyan"/>
        </w:rPr>
        <w:t>significant problems of underenforcement</w:t>
      </w:r>
      <w:r w:rsidRPr="00425A73">
        <w:rPr>
          <w:u w:val="single"/>
        </w:rPr>
        <w:t xml:space="preserve"> </w:t>
      </w:r>
      <w:r w:rsidRPr="00425A73">
        <w:rPr>
          <w:highlight w:val="cyan"/>
          <w:u w:val="single"/>
        </w:rPr>
        <w:t>of antitrust</w:t>
      </w:r>
      <w:r w:rsidRPr="00425A73">
        <w:rPr>
          <w:u w:val="single"/>
        </w:rPr>
        <w:t xml:space="preserve"> law. </w:t>
      </w:r>
      <w:r w:rsidRPr="00425A73">
        <w:rPr>
          <w:sz w:val="16"/>
        </w:rPr>
        <w:t xml:space="preserve">The research that addresses economic theory qualifies or rejects </w:t>
      </w:r>
      <w:r w:rsidRPr="00425A73">
        <w:rPr>
          <w:rStyle w:val="StyleUnderline"/>
        </w:rPr>
        <w:t>assumptions long made by U.S. courts that have limited the scope of antitrust law</w:t>
      </w:r>
      <w:r w:rsidRPr="00425A73">
        <w:rPr>
          <w:sz w:val="16"/>
        </w:rPr>
        <w:t xml:space="preserve">. And the </w:t>
      </w:r>
      <w:r w:rsidRPr="00425A73">
        <w:rPr>
          <w:u w:val="single"/>
        </w:rPr>
        <w:t>empirical work finds evidence of the exercise of undue market power in many dimensions, among them price, quality, innovation, and marketplace exclusion</w:t>
      </w:r>
      <w:r w:rsidRPr="00425A73">
        <w:rPr>
          <w:sz w:val="16"/>
        </w:rPr>
        <w:t xml:space="preserve">. </w:t>
      </w:r>
      <w:r w:rsidRPr="00425A73">
        <w:rPr>
          <w:rStyle w:val="Emphasis"/>
          <w:highlight w:val="cyan"/>
        </w:rPr>
        <w:t>Overall</w:t>
      </w:r>
      <w:r w:rsidRPr="00425A73">
        <w:rPr>
          <w:sz w:val="16"/>
        </w:rPr>
        <w:t xml:space="preserve">, the </w:t>
      </w:r>
      <w:r w:rsidRPr="00425A73">
        <w:rPr>
          <w:highlight w:val="cyan"/>
          <w:u w:val="single"/>
        </w:rPr>
        <w:t>picture is one of</w:t>
      </w:r>
      <w:r w:rsidRPr="00425A73">
        <w:rPr>
          <w:u w:val="single"/>
        </w:rPr>
        <w:t xml:space="preserve"> a </w:t>
      </w:r>
      <w:r w:rsidRPr="00425A73">
        <w:rPr>
          <w:rStyle w:val="Emphasis"/>
          <w:highlight w:val="cyan"/>
        </w:rPr>
        <w:t>divergence</w:t>
      </w:r>
      <w:r w:rsidRPr="00425A73">
        <w:rPr>
          <w:u w:val="single"/>
        </w:rPr>
        <w:t xml:space="preserve"> </w:t>
      </w:r>
      <w:r w:rsidRPr="00425A73">
        <w:rPr>
          <w:highlight w:val="cyan"/>
          <w:u w:val="single"/>
        </w:rPr>
        <w:t>between judicial</w:t>
      </w:r>
      <w:r w:rsidRPr="00425A73">
        <w:rPr>
          <w:u w:val="single"/>
        </w:rPr>
        <w:t xml:space="preserve"> </w:t>
      </w:r>
      <w:r w:rsidRPr="00425A73">
        <w:rPr>
          <w:highlight w:val="cyan"/>
          <w:u w:val="single"/>
        </w:rPr>
        <w:t>opinions</w:t>
      </w:r>
      <w:r w:rsidRPr="00425A73">
        <w:rPr>
          <w:u w:val="single"/>
        </w:rPr>
        <w:t xml:space="preserve"> </w:t>
      </w:r>
      <w:r w:rsidRPr="00425A73">
        <w:rPr>
          <w:highlight w:val="cyan"/>
          <w:u w:val="single"/>
        </w:rPr>
        <w:t>on</w:t>
      </w:r>
      <w:r w:rsidRPr="00425A73">
        <w:rPr>
          <w:u w:val="single"/>
        </w:rPr>
        <w:t xml:space="preserve"> the </w:t>
      </w:r>
      <w:r w:rsidRPr="00425A73">
        <w:rPr>
          <w:rStyle w:val="Emphasis"/>
          <w:highlight w:val="cyan"/>
        </w:rPr>
        <w:t>one hand</w:t>
      </w:r>
      <w:r w:rsidRPr="00425A73">
        <w:rPr>
          <w:u w:val="single"/>
        </w:rPr>
        <w:t xml:space="preserve">, </w:t>
      </w:r>
      <w:r w:rsidRPr="00425A73">
        <w:rPr>
          <w:highlight w:val="cyan"/>
          <w:u w:val="single"/>
        </w:rPr>
        <w:t>and</w:t>
      </w:r>
      <w:r w:rsidRPr="00425A73">
        <w:rPr>
          <w:u w:val="single"/>
        </w:rPr>
        <w:t xml:space="preserve"> the </w:t>
      </w:r>
      <w:r w:rsidRPr="00425A73">
        <w:rPr>
          <w:rStyle w:val="Emphasis"/>
          <w:highlight w:val="cyan"/>
        </w:rPr>
        <w:t>rigorous</w:t>
      </w:r>
      <w:r w:rsidRPr="00425A73">
        <w:rPr>
          <w:rStyle w:val="Emphasis"/>
        </w:rPr>
        <w:t xml:space="preserve"> use of modern </w:t>
      </w:r>
      <w:r w:rsidRPr="00425A73">
        <w:rPr>
          <w:rStyle w:val="Emphasis"/>
          <w:highlight w:val="cyan"/>
        </w:rPr>
        <w:t>economics</w:t>
      </w:r>
      <w:r w:rsidRPr="00425A73">
        <w:rPr>
          <w:u w:val="single"/>
        </w:rPr>
        <w:t xml:space="preserve"> to advance consumer welfare </w:t>
      </w:r>
      <w:r w:rsidRPr="00425A73">
        <w:rPr>
          <w:rStyle w:val="Emphasis"/>
          <w:highlight w:val="cyan"/>
        </w:rPr>
        <w:t>on the other.</w:t>
      </w:r>
    </w:p>
    <w:p w14:paraId="3F2B5DD2" w14:textId="77777777" w:rsidR="00393FBC" w:rsidRPr="00425A73" w:rsidRDefault="00393FBC" w:rsidP="00393FBC"/>
    <w:p w14:paraId="7DBB2132" w14:textId="77777777" w:rsidR="00393FBC" w:rsidRPr="00425A73" w:rsidRDefault="00393FBC" w:rsidP="00393FBC">
      <w:pPr>
        <w:pStyle w:val="Heading4"/>
        <w:rPr>
          <w:rFonts w:cs="Arial"/>
        </w:rPr>
      </w:pPr>
      <w:r w:rsidRPr="00425A73">
        <w:rPr>
          <w:rFonts w:cs="Arial"/>
        </w:rPr>
        <w:t xml:space="preserve">2. Only </w:t>
      </w:r>
      <w:r w:rsidRPr="00425A73">
        <w:rPr>
          <w:rFonts w:cs="Arial"/>
          <w:u w:val="single"/>
        </w:rPr>
        <w:t>accessible literature</w:t>
      </w:r>
      <w:r w:rsidRPr="00425A73">
        <w:rPr>
          <w:rFonts w:cs="Arial"/>
        </w:rPr>
        <w:t xml:space="preserve"> base.</w:t>
      </w:r>
    </w:p>
    <w:p w14:paraId="0EF56830" w14:textId="77777777" w:rsidR="00393FBC" w:rsidRPr="00425A73" w:rsidRDefault="00393FBC" w:rsidP="00393FBC">
      <w:r w:rsidRPr="00425A73">
        <w:t xml:space="preserve">Commissioner Noah J. </w:t>
      </w:r>
      <w:r w:rsidRPr="00425A73">
        <w:rPr>
          <w:rStyle w:val="Style13ptBold"/>
        </w:rPr>
        <w:t>Phillips 18</w:t>
      </w:r>
      <w:r w:rsidRPr="00425A73">
        <w:t xml:space="preserve">.  Before the Federal Trade Commission. “Competition and Consumer Protection in the 21st Century”. </w:t>
      </w:r>
      <w:r w:rsidRPr="00425A73">
        <w:lastRenderedPageBreak/>
        <w:t>https://www.ftc.gov/system/files/documents/public_events/1415284/ftc_hearings_session_5_transcript_11-1-18_0.pdf</w:t>
      </w:r>
    </w:p>
    <w:p w14:paraId="77AAB800" w14:textId="77777777" w:rsidR="00393FBC" w:rsidRPr="00425A73" w:rsidRDefault="00393FBC" w:rsidP="00393FBC">
      <w:pPr>
        <w:rPr>
          <w:sz w:val="16"/>
        </w:rPr>
      </w:pPr>
      <w:r w:rsidRPr="00425A73">
        <w:rPr>
          <w:sz w:val="16"/>
        </w:rPr>
        <w:t xml:space="preserve">So, </w:t>
      </w:r>
      <w:r w:rsidRPr="00425A73">
        <w:rPr>
          <w:rStyle w:val="StyleUnderline"/>
        </w:rPr>
        <w:t>today, we take on the</w:t>
      </w:r>
      <w:r w:rsidRPr="00425A73">
        <w:rPr>
          <w:sz w:val="16"/>
        </w:rPr>
        <w:t xml:space="preserve"> very modest </w:t>
      </w:r>
      <w:r w:rsidRPr="00425A73">
        <w:rPr>
          <w:rStyle w:val="StyleUnderline"/>
        </w:rPr>
        <w:t xml:space="preserve">task of looking both at vertical mergers and the </w:t>
      </w:r>
      <w:r w:rsidRPr="00425A73">
        <w:rPr>
          <w:rStyle w:val="Emphasis"/>
          <w:highlight w:val="cyan"/>
        </w:rPr>
        <w:t xml:space="preserve">consumer welfare </w:t>
      </w:r>
      <w:r w:rsidRPr="00425A73">
        <w:rPr>
          <w:rStyle w:val="Emphasis"/>
        </w:rPr>
        <w:t>standard</w:t>
      </w:r>
      <w:r w:rsidRPr="00425A73">
        <w:rPr>
          <w:rStyle w:val="StyleUnderline"/>
        </w:rPr>
        <w:t xml:space="preserve">. Both have </w:t>
      </w:r>
      <w:r w:rsidRPr="00425A73">
        <w:rPr>
          <w:rStyle w:val="Emphasis"/>
          <w:highlight w:val="cyan"/>
        </w:rPr>
        <w:t>made headlines</w:t>
      </w:r>
      <w:r w:rsidRPr="00425A73">
        <w:rPr>
          <w:rStyle w:val="StyleUnderline"/>
          <w:highlight w:val="cyan"/>
        </w:rPr>
        <w:t xml:space="preserve"> </w:t>
      </w:r>
      <w:r w:rsidRPr="00425A73">
        <w:rPr>
          <w:rStyle w:val="StyleUnderline"/>
        </w:rPr>
        <w:t xml:space="preserve">of late, </w:t>
      </w:r>
      <w:r w:rsidRPr="00425A73">
        <w:rPr>
          <w:rStyle w:val="StyleUnderline"/>
          <w:highlight w:val="cyan"/>
        </w:rPr>
        <w:t xml:space="preserve">which is </w:t>
      </w:r>
      <w:r w:rsidRPr="00425A73">
        <w:rPr>
          <w:rStyle w:val="Emphasis"/>
          <w:highlight w:val="cyan"/>
        </w:rPr>
        <w:t xml:space="preserve">not always true in </w:t>
      </w:r>
      <w:r w:rsidRPr="00425A73">
        <w:rPr>
          <w:rStyle w:val="Emphasis"/>
        </w:rPr>
        <w:t xml:space="preserve">the </w:t>
      </w:r>
      <w:r w:rsidRPr="00425A73">
        <w:rPr>
          <w:rStyle w:val="Emphasis"/>
          <w:highlight w:val="cyan"/>
        </w:rPr>
        <w:t xml:space="preserve">antitrust </w:t>
      </w:r>
      <w:r w:rsidRPr="00425A73">
        <w:rPr>
          <w:rStyle w:val="Emphasis"/>
        </w:rPr>
        <w:t>world</w:t>
      </w:r>
      <w:r w:rsidRPr="00425A73">
        <w:rPr>
          <w:sz w:val="16"/>
        </w:rPr>
        <w:t xml:space="preserve">. The Department of Justice’s ongoing litigation regarding the mergers of AT&amp;T and Time Warner has drawn a great bit of attention, in particular, to vertical merger law and the economic theories surrounding it. </w:t>
      </w:r>
    </w:p>
    <w:p w14:paraId="6B61CB8A" w14:textId="77777777" w:rsidR="00393FBC" w:rsidRPr="00425A73" w:rsidRDefault="00393FBC" w:rsidP="00393FBC">
      <w:pPr>
        <w:rPr>
          <w:u w:val="single"/>
        </w:rPr>
      </w:pPr>
      <w:r w:rsidRPr="00425A73">
        <w:rPr>
          <w:sz w:val="16"/>
        </w:rPr>
        <w:t xml:space="preserve">And </w:t>
      </w:r>
      <w:r w:rsidRPr="00425A73">
        <w:rPr>
          <w:rStyle w:val="StyleUnderline"/>
          <w:highlight w:val="cyan"/>
        </w:rPr>
        <w:t>we have heard a great deal</w:t>
      </w:r>
      <w:r w:rsidRPr="00425A73">
        <w:rPr>
          <w:rStyle w:val="StyleUnderline"/>
        </w:rPr>
        <w:t xml:space="preserve">, almost every week, </w:t>
      </w:r>
      <w:r w:rsidRPr="00425A73">
        <w:rPr>
          <w:rStyle w:val="StyleUnderline"/>
          <w:highlight w:val="cyan"/>
        </w:rPr>
        <w:t xml:space="preserve">on </w:t>
      </w:r>
      <w:r w:rsidRPr="00425A73">
        <w:rPr>
          <w:rStyle w:val="Emphasis"/>
          <w:highlight w:val="cyan"/>
        </w:rPr>
        <w:t>op-ed</w:t>
      </w:r>
      <w:r w:rsidRPr="00425A73">
        <w:rPr>
          <w:rStyle w:val="Emphasis"/>
        </w:rPr>
        <w:t xml:space="preserve"> page</w:t>
      </w:r>
      <w:r w:rsidRPr="00425A73">
        <w:rPr>
          <w:rStyle w:val="Emphasis"/>
          <w:highlight w:val="cyan"/>
        </w:rPr>
        <w:t>s</w:t>
      </w:r>
      <w:r w:rsidRPr="00425A73">
        <w:rPr>
          <w:rStyle w:val="Emphasis"/>
        </w:rPr>
        <w:t xml:space="preserve">, on </w:t>
      </w:r>
      <w:r w:rsidRPr="00425A73">
        <w:rPr>
          <w:rStyle w:val="Emphasis"/>
          <w:highlight w:val="cyan"/>
        </w:rPr>
        <w:t>t</w:t>
      </w:r>
      <w:r w:rsidRPr="00425A73">
        <w:rPr>
          <w:rStyle w:val="Emphasis"/>
        </w:rPr>
        <w:t>ele</w:t>
      </w:r>
      <w:r w:rsidRPr="00425A73">
        <w:rPr>
          <w:rStyle w:val="Emphasis"/>
          <w:highlight w:val="cyan"/>
        </w:rPr>
        <w:t>v</w:t>
      </w:r>
      <w:r w:rsidRPr="00425A73">
        <w:rPr>
          <w:rStyle w:val="Emphasis"/>
        </w:rPr>
        <w:t xml:space="preserve">ision </w:t>
      </w:r>
      <w:r w:rsidRPr="00425A73">
        <w:rPr>
          <w:rStyle w:val="Emphasis"/>
          <w:highlight w:val="cyan"/>
        </w:rPr>
        <w:t>and so forth</w:t>
      </w:r>
      <w:r w:rsidRPr="00425A73">
        <w:rPr>
          <w:rStyle w:val="StyleUnderline"/>
          <w:highlight w:val="cyan"/>
        </w:rPr>
        <w:t>, regarding</w:t>
      </w:r>
      <w:r w:rsidRPr="00425A73">
        <w:rPr>
          <w:rStyle w:val="StyleUnderline"/>
        </w:rPr>
        <w:t xml:space="preserve"> the </w:t>
      </w:r>
      <w:r w:rsidRPr="00425A73">
        <w:rPr>
          <w:rStyle w:val="Emphasis"/>
          <w:highlight w:val="cyan"/>
        </w:rPr>
        <w:t>consumer welfare</w:t>
      </w:r>
      <w:r w:rsidRPr="00425A73">
        <w:rPr>
          <w:rStyle w:val="Emphasis"/>
        </w:rPr>
        <w:t xml:space="preserve"> standard</w:t>
      </w:r>
      <w:r w:rsidRPr="00425A73">
        <w:rPr>
          <w:sz w:val="16"/>
        </w:rPr>
        <w:t xml:space="preserve">. So </w:t>
      </w:r>
      <w:r w:rsidRPr="00425A73">
        <w:rPr>
          <w:rStyle w:val="Emphasis"/>
          <w:highlight w:val="cyan"/>
        </w:rPr>
        <w:t>this is an important time</w:t>
      </w:r>
      <w:r w:rsidRPr="00425A73">
        <w:rPr>
          <w:sz w:val="16"/>
        </w:rPr>
        <w:t xml:space="preserve">, it is an appropriate time for the FTC </w:t>
      </w:r>
      <w:r w:rsidRPr="00425A73">
        <w:rPr>
          <w:rStyle w:val="StyleUnderline"/>
        </w:rPr>
        <w:t xml:space="preserve">to be convening a hearing on </w:t>
      </w:r>
      <w:r w:rsidRPr="00425A73">
        <w:rPr>
          <w:rStyle w:val="Emphasis"/>
        </w:rPr>
        <w:t>these two topics</w:t>
      </w:r>
      <w:r w:rsidRPr="00425A73">
        <w:rPr>
          <w:rStyle w:val="StyleUnderline"/>
        </w:rPr>
        <w:t xml:space="preserve">. </w:t>
      </w:r>
    </w:p>
    <w:p w14:paraId="21CA4A92" w14:textId="77777777" w:rsidR="00393FBC" w:rsidRPr="00425A73" w:rsidRDefault="00393FBC" w:rsidP="00393FBC">
      <w:pPr>
        <w:pStyle w:val="Heading4"/>
        <w:rPr>
          <w:rFonts w:cs="Arial"/>
        </w:rPr>
      </w:pPr>
      <w:r w:rsidRPr="00425A73">
        <w:rPr>
          <w:rFonts w:cs="Arial"/>
        </w:rPr>
        <w:t xml:space="preserve">3. It strikes a </w:t>
      </w:r>
      <w:r w:rsidRPr="00425A73">
        <w:rPr>
          <w:rFonts w:cs="Arial"/>
          <w:u w:val="single"/>
        </w:rPr>
        <w:t>middle ground</w:t>
      </w:r>
      <w:r w:rsidRPr="00425A73">
        <w:rPr>
          <w:rFonts w:cs="Arial"/>
        </w:rPr>
        <w:t xml:space="preserve"> with both sides’ offense. Tons of proposals and disad scenarios.</w:t>
      </w:r>
    </w:p>
    <w:p w14:paraId="689B89FE" w14:textId="77777777" w:rsidR="00393FBC" w:rsidRPr="00425A73" w:rsidRDefault="00393FBC" w:rsidP="00393FBC">
      <w:r w:rsidRPr="00425A73">
        <w:t xml:space="preserve">Ariel </w:t>
      </w:r>
      <w:r w:rsidRPr="00425A73">
        <w:rPr>
          <w:rStyle w:val="Style13ptBold"/>
        </w:rPr>
        <w:t>Ezrachi 18</w:t>
      </w:r>
      <w:r w:rsidRPr="00425A73">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3209D600" w14:textId="77777777" w:rsidR="00393FBC" w:rsidRPr="00425A73" w:rsidRDefault="00393FBC" w:rsidP="00393FBC">
      <w:pPr>
        <w:rPr>
          <w:sz w:val="16"/>
        </w:rPr>
      </w:pPr>
      <w:r w:rsidRPr="00425A73">
        <w:rPr>
          <w:sz w:val="16"/>
        </w:rPr>
        <w:t xml:space="preserve">In this respect, it is interesting to </w:t>
      </w:r>
      <w:r w:rsidRPr="00425A73">
        <w:rPr>
          <w:rStyle w:val="StyleUnderline"/>
          <w:highlight w:val="cyan"/>
        </w:rPr>
        <w:t>consider</w:t>
      </w:r>
      <w:r w:rsidRPr="00425A73">
        <w:rPr>
          <w:sz w:val="16"/>
          <w:highlight w:val="cyan"/>
        </w:rPr>
        <w:t xml:space="preserve"> </w:t>
      </w:r>
      <w:r w:rsidRPr="00425A73">
        <w:rPr>
          <w:sz w:val="16"/>
        </w:rPr>
        <w:t xml:space="preserve">the enforcement approach in the US and its relevance to EU competition regime. This is particularly so in light on </w:t>
      </w:r>
      <w:r w:rsidRPr="00425A73">
        <w:rPr>
          <w:rStyle w:val="Emphasis"/>
          <w:highlight w:val="cyan"/>
        </w:rPr>
        <w:t>current debate</w:t>
      </w:r>
      <w:r w:rsidRPr="00425A73">
        <w:rPr>
          <w:rStyle w:val="StyleUnderline"/>
          <w:highlight w:val="cyan"/>
        </w:rPr>
        <w:t xml:space="preserve"> in the US on the </w:t>
      </w:r>
      <w:r w:rsidRPr="00425A73">
        <w:rPr>
          <w:rStyle w:val="Emphasis"/>
          <w:highlight w:val="cyan"/>
        </w:rPr>
        <w:t>need and desirability of changing the benchmark</w:t>
      </w:r>
      <w:r w:rsidRPr="00425A73">
        <w:rPr>
          <w:rStyle w:val="StyleUnderline"/>
          <w:highlight w:val="cyan"/>
        </w:rPr>
        <w:t xml:space="preserve"> for antitrust assessment</w:t>
      </w:r>
      <w:r w:rsidRPr="00425A73">
        <w:rPr>
          <w:sz w:val="16"/>
        </w:rPr>
        <w:t xml:space="preserve">, the efficacy of US antitrust law, and its ability to deal with increased concentration and market power.145 </w:t>
      </w:r>
      <w:r w:rsidRPr="00425A73">
        <w:rPr>
          <w:rStyle w:val="StyleUnderline"/>
          <w:highlight w:val="cyan"/>
        </w:rPr>
        <w:t>That debate stems from the</w:t>
      </w:r>
      <w:r w:rsidRPr="00425A73">
        <w:rPr>
          <w:sz w:val="16"/>
          <w:highlight w:val="cyan"/>
        </w:rPr>
        <w:t xml:space="preserve"> </w:t>
      </w:r>
      <w:r w:rsidRPr="00425A73">
        <w:rPr>
          <w:sz w:val="16"/>
        </w:rPr>
        <w:t xml:space="preserve">evolution of US antitrust law which has seen it being </w:t>
      </w:r>
      <w:r w:rsidRPr="00425A73">
        <w:rPr>
          <w:rStyle w:val="StyleUnderline"/>
          <w:highlight w:val="cyan"/>
        </w:rPr>
        <w:t>narrowed</w:t>
      </w:r>
      <w:r w:rsidRPr="00425A73">
        <w:rPr>
          <w:sz w:val="16"/>
          <w:highlight w:val="cyan"/>
        </w:rPr>
        <w:t xml:space="preserve"> </w:t>
      </w:r>
      <w:r w:rsidRPr="00425A73">
        <w:rPr>
          <w:sz w:val="16"/>
        </w:rPr>
        <w:t xml:space="preserve">in </w:t>
      </w:r>
      <w:r w:rsidRPr="00425A73">
        <w:rPr>
          <w:rStyle w:val="StyleUnderline"/>
          <w:highlight w:val="cyan"/>
        </w:rPr>
        <w:t>scope</w:t>
      </w:r>
      <w:r w:rsidRPr="00425A73">
        <w:rPr>
          <w:sz w:val="16"/>
          <w:highlight w:val="cyan"/>
        </w:rPr>
        <w:t xml:space="preserve"> </w:t>
      </w:r>
      <w:r w:rsidRPr="00425A73">
        <w:rPr>
          <w:sz w:val="16"/>
        </w:rPr>
        <w:t xml:space="preserve">over the years,146 </w:t>
      </w:r>
      <w:r w:rsidRPr="00425A73">
        <w:rPr>
          <w:rStyle w:val="StyleUnderline"/>
          <w:highlight w:val="cyan"/>
        </w:rPr>
        <w:t>and</w:t>
      </w:r>
      <w:r w:rsidRPr="00425A73">
        <w:rPr>
          <w:sz w:val="16"/>
          <w:highlight w:val="cyan"/>
        </w:rPr>
        <w:t xml:space="preserve"> </w:t>
      </w:r>
      <w:r w:rsidRPr="00425A73">
        <w:rPr>
          <w:sz w:val="16"/>
        </w:rPr>
        <w:t xml:space="preserve">the rise of </w:t>
      </w:r>
      <w:r w:rsidRPr="00425A73">
        <w:rPr>
          <w:rStyle w:val="StyleUnderline"/>
          <w:highlight w:val="cyan"/>
        </w:rPr>
        <w:t xml:space="preserve">voices which argue in favour of </w:t>
      </w:r>
      <w:r w:rsidRPr="00425A73">
        <w:rPr>
          <w:rStyle w:val="Emphasis"/>
          <w:highlight w:val="cyan"/>
        </w:rPr>
        <w:t>widening the notion of consumer welfare</w:t>
      </w:r>
      <w:r w:rsidRPr="00425A73">
        <w:rPr>
          <w:sz w:val="16"/>
        </w:rPr>
        <w:t xml:space="preserve"> and the realm of US antitrust. </w:t>
      </w:r>
      <w:r w:rsidRPr="00425A73">
        <w:rPr>
          <w:rStyle w:val="StyleUnderline"/>
          <w:highlight w:val="cyan"/>
        </w:rPr>
        <w:t>The</w:t>
      </w:r>
      <w:r w:rsidRPr="00425A73">
        <w:rPr>
          <w:sz w:val="16"/>
          <w:highlight w:val="cyan"/>
        </w:rPr>
        <w:t xml:space="preserve"> </w:t>
      </w:r>
      <w:r w:rsidRPr="00425A73">
        <w:rPr>
          <w:sz w:val="16"/>
        </w:rPr>
        <w:t xml:space="preserve">alleged </w:t>
      </w:r>
      <w:r w:rsidRPr="00425A73">
        <w:rPr>
          <w:rStyle w:val="StyleUnderline"/>
          <w:highlight w:val="cyan"/>
        </w:rPr>
        <w:t>decline in competitiveness</w:t>
      </w:r>
      <w:r w:rsidRPr="00425A73">
        <w:rPr>
          <w:sz w:val="16"/>
          <w:highlight w:val="cyan"/>
        </w:rPr>
        <w:t xml:space="preserve"> </w:t>
      </w:r>
      <w:r w:rsidRPr="00425A73">
        <w:rPr>
          <w:sz w:val="16"/>
        </w:rPr>
        <w:t xml:space="preserve">of US markets has </w:t>
      </w:r>
      <w:r w:rsidRPr="00425A73">
        <w:rPr>
          <w:rStyle w:val="StyleUnderline"/>
          <w:highlight w:val="cyan"/>
        </w:rPr>
        <w:t xml:space="preserve">led to an </w:t>
      </w:r>
      <w:r w:rsidRPr="00425A73">
        <w:rPr>
          <w:rStyle w:val="Emphasis"/>
          <w:highlight w:val="cyan"/>
        </w:rPr>
        <w:t>array of proposals</w:t>
      </w:r>
      <w:r w:rsidRPr="00425A73">
        <w:rPr>
          <w:sz w:val="16"/>
          <w:highlight w:val="cyan"/>
        </w:rPr>
        <w:t xml:space="preserve"> </w:t>
      </w:r>
      <w:r w:rsidRPr="00425A73">
        <w:rPr>
          <w:sz w:val="16"/>
        </w:rPr>
        <w:t xml:space="preserve">(which range </w:t>
      </w:r>
      <w:r w:rsidRPr="00425A73">
        <w:rPr>
          <w:rStyle w:val="StyleUnderline"/>
          <w:highlight w:val="cyan"/>
        </w:rPr>
        <w:t xml:space="preserve">from </w:t>
      </w:r>
      <w:r w:rsidRPr="00425A73">
        <w:rPr>
          <w:rStyle w:val="Emphasis"/>
          <w:highlight w:val="cyan"/>
        </w:rPr>
        <w:t>moderate</w:t>
      </w:r>
      <w:r w:rsidRPr="00425A73">
        <w:rPr>
          <w:sz w:val="16"/>
          <w:highlight w:val="cyan"/>
        </w:rPr>
        <w:t xml:space="preserve"> </w:t>
      </w:r>
      <w:r w:rsidRPr="00425A73">
        <w:rPr>
          <w:sz w:val="16"/>
        </w:rPr>
        <w:t xml:space="preserve">intervention </w:t>
      </w:r>
      <w:r w:rsidRPr="00425A73">
        <w:rPr>
          <w:rStyle w:val="StyleUnderline"/>
          <w:highlight w:val="cyan"/>
        </w:rPr>
        <w:t xml:space="preserve">to </w:t>
      </w:r>
      <w:r w:rsidRPr="00425A73">
        <w:rPr>
          <w:rStyle w:val="Emphasis"/>
          <w:highlight w:val="cyan"/>
        </w:rPr>
        <w:t>condemnation of bigness</w:t>
      </w:r>
      <w:r w:rsidRPr="00425A73">
        <w:rPr>
          <w:sz w:val="16"/>
        </w:rPr>
        <w:t xml:space="preserve">) </w:t>
      </w:r>
      <w:r w:rsidRPr="00425A73">
        <w:rPr>
          <w:rStyle w:val="Emphasis"/>
          <w:highlight w:val="cyan"/>
        </w:rPr>
        <w:t>and</w:t>
      </w:r>
      <w:r w:rsidRPr="00425A73">
        <w:rPr>
          <w:sz w:val="16"/>
          <w:highlight w:val="cyan"/>
        </w:rPr>
        <w:t xml:space="preserve"> </w:t>
      </w:r>
      <w:r w:rsidRPr="00425A73">
        <w:rPr>
          <w:sz w:val="16"/>
        </w:rPr>
        <w:t xml:space="preserve">to </w:t>
      </w:r>
      <w:r w:rsidRPr="00425A73">
        <w:rPr>
          <w:rStyle w:val="Emphasis"/>
          <w:highlight w:val="cyan"/>
        </w:rPr>
        <w:t>numerous counter arguments</w:t>
      </w:r>
      <w:r w:rsidRPr="00425A73">
        <w:rPr>
          <w:sz w:val="16"/>
        </w:rPr>
        <w:t xml:space="preserve">.147 </w:t>
      </w:r>
    </w:p>
    <w:p w14:paraId="3E639A16" w14:textId="77777777" w:rsidR="00393FBC" w:rsidRPr="00425A73" w:rsidRDefault="00393FBC" w:rsidP="00393FBC">
      <w:pPr>
        <w:rPr>
          <w:rStyle w:val="Style13ptBold"/>
        </w:rPr>
      </w:pPr>
      <w:r w:rsidRPr="00425A73">
        <w:rPr>
          <w:rStyle w:val="Style13ptBold"/>
        </w:rPr>
        <w:t>---FOOTNOTE 147 STARTS---</w:t>
      </w:r>
    </w:p>
    <w:p w14:paraId="0E1B20E7" w14:textId="77777777" w:rsidR="00393FBC" w:rsidRPr="00425A73" w:rsidRDefault="00393FBC" w:rsidP="00393FBC">
      <w:pPr>
        <w:rPr>
          <w:sz w:val="16"/>
        </w:rPr>
      </w:pPr>
      <w:r w:rsidRPr="00425A73">
        <w:rPr>
          <w:sz w:val="16"/>
        </w:rPr>
        <w:t xml:space="preserve">147 </w:t>
      </w:r>
      <w:r w:rsidRPr="00425A73">
        <w:rPr>
          <w:rStyle w:val="StyleUnderline"/>
          <w:highlight w:val="cyan"/>
        </w:rPr>
        <w:t>On the US debate on</w:t>
      </w:r>
      <w:r w:rsidRPr="00425A73">
        <w:rPr>
          <w:sz w:val="16"/>
          <w:highlight w:val="cyan"/>
        </w:rPr>
        <w:t xml:space="preserve"> </w:t>
      </w:r>
      <w:r w:rsidRPr="00425A73">
        <w:rPr>
          <w:sz w:val="16"/>
        </w:rPr>
        <w:t>‘Hipster Antitrust’ (or ‘</w:t>
      </w:r>
      <w:r w:rsidRPr="00425A73">
        <w:rPr>
          <w:rStyle w:val="StyleUnderline"/>
          <w:highlight w:val="cyan"/>
        </w:rPr>
        <w:t>New Brandeis Movement’</w:t>
      </w:r>
      <w:r w:rsidRPr="00425A73">
        <w:rPr>
          <w:sz w:val="16"/>
        </w:rPr>
        <w:t xml:space="preserve">) </w:t>
      </w:r>
      <w:r w:rsidRPr="00425A73">
        <w:rPr>
          <w:rStyle w:val="StyleUnderline"/>
          <w:highlight w:val="cyan"/>
        </w:rPr>
        <w:t>see</w:t>
      </w:r>
      <w:r w:rsidRPr="00425A73">
        <w:rPr>
          <w:sz w:val="16"/>
        </w:rPr>
        <w:t xml:space="preserve"> for example: Carl </w:t>
      </w:r>
      <w:r w:rsidRPr="00425A73">
        <w:rPr>
          <w:rStyle w:val="Emphasis"/>
          <w:highlight w:val="cyan"/>
        </w:rPr>
        <w:t>Shapiro</w:t>
      </w:r>
      <w:r w:rsidRPr="00425A73">
        <w:rPr>
          <w:sz w:val="16"/>
        </w:rPr>
        <w:t xml:space="preserve"> ‘Antitrust in a Time of Populism’ [2018] International Journal of Industrial Organization (forthcoming); Lina </w:t>
      </w:r>
      <w:r w:rsidRPr="00425A73">
        <w:rPr>
          <w:rStyle w:val="Emphasis"/>
          <w:highlight w:val="cyan"/>
        </w:rPr>
        <w:t>Khan</w:t>
      </w:r>
      <w:r w:rsidRPr="00425A73">
        <w:rPr>
          <w:sz w:val="16"/>
        </w:rPr>
        <w:t xml:space="preserve"> ‘The New Brandeis Movement: America’s Antimonopoly Debate’ [2018] Journal of European Competition Law &amp; Practice 131; Daniel A </w:t>
      </w:r>
      <w:r w:rsidRPr="00425A73">
        <w:rPr>
          <w:rStyle w:val="Emphasis"/>
          <w:highlight w:val="cyan"/>
        </w:rPr>
        <w:t>Crane</w:t>
      </w:r>
      <w:r w:rsidRPr="00425A73">
        <w:rPr>
          <w:sz w:val="16"/>
        </w:rPr>
        <w:t xml:space="preserve">, ‘Four questions for the neo-brandeisians’ [2018] CPI Antitrust Chronicle 63; </w:t>
      </w:r>
      <w:r w:rsidRPr="00425A73">
        <w:rPr>
          <w:rStyle w:val="Emphasis"/>
        </w:rPr>
        <w:t>Harry First</w:t>
      </w:r>
      <w:r w:rsidRPr="00425A73">
        <w:rPr>
          <w:sz w:val="16"/>
        </w:rPr>
        <w:t xml:space="preserve"> ‘Woodstock antitrust’ [2018] CPI Antitrust Chronicle 57 ; </w:t>
      </w:r>
      <w:r w:rsidRPr="00425A73">
        <w:rPr>
          <w:rStyle w:val="Emphasis"/>
        </w:rPr>
        <w:t>Philip Marsden</w:t>
      </w:r>
      <w:r w:rsidRPr="00425A73">
        <w:rPr>
          <w:sz w:val="16"/>
        </w:rPr>
        <w:t xml:space="preserve"> ‘Who should trust-bust? Hippocrates, not hipsters’ [2018] CPI Antitrust Chronicle 34; Howard A </w:t>
      </w:r>
      <w:r w:rsidRPr="00425A73">
        <w:rPr>
          <w:rStyle w:val="Emphasis"/>
          <w:highlight w:val="cyan"/>
        </w:rPr>
        <w:t>Shelanski</w:t>
      </w:r>
      <w:r w:rsidRPr="00425A73">
        <w:rPr>
          <w:sz w:val="16"/>
        </w:rPr>
        <w:t xml:space="preserve">, ‘Information, Innovation, and </w:t>
      </w:r>
      <w:r w:rsidRPr="00425A73">
        <w:rPr>
          <w:sz w:val="16"/>
        </w:rPr>
        <w:lastRenderedPageBreak/>
        <w:t xml:space="preserve">Competition Policy for the Internet [2013] U Pa LRev 1663; Herbert </w:t>
      </w:r>
      <w:r w:rsidRPr="00425A73">
        <w:rPr>
          <w:rStyle w:val="Emphasis"/>
          <w:highlight w:val="cyan"/>
        </w:rPr>
        <w:t>Hovenkamp</w:t>
      </w:r>
      <w:r w:rsidRPr="00425A73">
        <w:rPr>
          <w:sz w:val="16"/>
        </w:rPr>
        <w:t xml:space="preserve"> ‘Whatever Did Happen to the Antitrust Movement?’ [2018] Notre Dame LRev (forthcoming).</w:t>
      </w:r>
    </w:p>
    <w:p w14:paraId="4896887F" w14:textId="3BDB3FAE" w:rsidR="00393FBC" w:rsidRPr="00393FBC" w:rsidRDefault="00393FBC" w:rsidP="00393FBC">
      <w:pPr>
        <w:rPr>
          <w:b/>
          <w:sz w:val="26"/>
        </w:rPr>
      </w:pPr>
      <w:r w:rsidRPr="00425A73">
        <w:rPr>
          <w:rStyle w:val="Style13ptBold"/>
        </w:rPr>
        <w:t>---FOOTNOTE 147 ENDS---</w:t>
      </w:r>
    </w:p>
    <w:p w14:paraId="51FF52AB" w14:textId="77777777" w:rsidR="00393FBC" w:rsidRDefault="00393FBC" w:rsidP="00393FBC">
      <w:pPr>
        <w:pStyle w:val="Heading3"/>
        <w:rPr>
          <w:rFonts w:cs="Arial"/>
        </w:rPr>
      </w:pPr>
      <w:r w:rsidRPr="00425A73">
        <w:rPr>
          <w:rFonts w:cs="Arial"/>
        </w:rPr>
        <w:lastRenderedPageBreak/>
        <w:t xml:space="preserve">AT: Education </w:t>
      </w:r>
    </w:p>
    <w:p w14:paraId="4B133E7D" w14:textId="77777777" w:rsidR="00393FBC" w:rsidRDefault="00393FBC" w:rsidP="00393FBC"/>
    <w:p w14:paraId="3C512F7B" w14:textId="77777777" w:rsidR="00393FBC" w:rsidRPr="00425A73" w:rsidRDefault="00393FBC" w:rsidP="00393FBC">
      <w:pPr>
        <w:pStyle w:val="Heading4"/>
        <w:rPr>
          <w:rFonts w:cs="Arial"/>
        </w:rPr>
      </w:pPr>
      <w:r w:rsidRPr="00425A73">
        <w:rPr>
          <w:rFonts w:cs="Arial"/>
        </w:rPr>
        <w:t xml:space="preserve">It’s the only </w:t>
      </w:r>
      <w:r w:rsidRPr="00425A73">
        <w:rPr>
          <w:rFonts w:cs="Arial"/>
          <w:u w:val="single"/>
        </w:rPr>
        <w:t>accessible</w:t>
      </w:r>
      <w:r w:rsidRPr="00425A73">
        <w:rPr>
          <w:rFonts w:cs="Arial"/>
        </w:rPr>
        <w:t xml:space="preserve"> and </w:t>
      </w:r>
      <w:r w:rsidRPr="00425A73">
        <w:rPr>
          <w:rFonts w:cs="Arial"/>
          <w:u w:val="single"/>
        </w:rPr>
        <w:t>educational</w:t>
      </w:r>
      <w:r w:rsidRPr="00425A73">
        <w:rPr>
          <w:rFonts w:cs="Arial"/>
        </w:rPr>
        <w:t xml:space="preserve"> version of the topic. </w:t>
      </w:r>
    </w:p>
    <w:p w14:paraId="11975502" w14:textId="77777777" w:rsidR="00393FBC" w:rsidRPr="00425A73" w:rsidRDefault="00393FBC" w:rsidP="00393FBC">
      <w:r w:rsidRPr="00425A73">
        <w:t xml:space="preserve">Commissioner Noah J. </w:t>
      </w:r>
      <w:r w:rsidRPr="00425A73">
        <w:rPr>
          <w:rStyle w:val="Style13ptBold"/>
        </w:rPr>
        <w:t>Phillips 18</w:t>
      </w:r>
      <w:r w:rsidRPr="00425A73">
        <w:t>.  Before the Federal Trade Commission. “Competition and Consumer Protection in the 21st Century”. https://www.ftc.gov/system/files/documents/public_events/1415284/ftc_hearings_session_5_transcript_11-1-18_0.pdf</w:t>
      </w:r>
    </w:p>
    <w:p w14:paraId="75A4E09A" w14:textId="77777777" w:rsidR="00393FBC" w:rsidRPr="00425A73" w:rsidRDefault="00393FBC" w:rsidP="00393FBC">
      <w:pPr>
        <w:rPr>
          <w:sz w:val="16"/>
        </w:rPr>
      </w:pPr>
      <w:r w:rsidRPr="00425A73">
        <w:rPr>
          <w:rStyle w:val="StyleUnderline"/>
          <w:highlight w:val="cyan"/>
        </w:rPr>
        <w:t xml:space="preserve">Our </w:t>
      </w:r>
      <w:r w:rsidRPr="00425A73">
        <w:rPr>
          <w:rStyle w:val="StyleUnderline"/>
        </w:rPr>
        <w:t xml:space="preserve">second </w:t>
      </w:r>
      <w:r w:rsidRPr="00425A73">
        <w:rPr>
          <w:rStyle w:val="StyleUnderline"/>
          <w:highlight w:val="cyan"/>
        </w:rPr>
        <w:t xml:space="preserve">topic </w:t>
      </w:r>
      <w:r w:rsidRPr="00425A73">
        <w:rPr>
          <w:rStyle w:val="StyleUnderline"/>
        </w:rPr>
        <w:t xml:space="preserve">today </w:t>
      </w:r>
      <w:r w:rsidRPr="00425A73">
        <w:rPr>
          <w:rStyle w:val="StyleUnderline"/>
          <w:highlight w:val="cyan"/>
        </w:rPr>
        <w:t xml:space="preserve">is </w:t>
      </w:r>
      <w:r w:rsidRPr="00425A73">
        <w:rPr>
          <w:rStyle w:val="StyleUnderline"/>
        </w:rPr>
        <w:t xml:space="preserve">the </w:t>
      </w:r>
      <w:r w:rsidRPr="00425A73">
        <w:rPr>
          <w:rStyle w:val="Emphasis"/>
          <w:highlight w:val="cyan"/>
        </w:rPr>
        <w:t>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tandard</w:t>
      </w:r>
      <w:r w:rsidRPr="00425A73">
        <w:rPr>
          <w:sz w:val="16"/>
        </w:rPr>
        <w:t xml:space="preserve">. And I think </w:t>
      </w:r>
      <w:r w:rsidRPr="00425A73">
        <w:rPr>
          <w:rStyle w:val="Emphasis"/>
          <w:highlight w:val="cyan"/>
        </w:rPr>
        <w:t xml:space="preserve">most folks </w:t>
      </w:r>
      <w:r w:rsidRPr="00425A73">
        <w:rPr>
          <w:rStyle w:val="Emphasis"/>
        </w:rPr>
        <w:t xml:space="preserve">even out </w:t>
      </w:r>
      <w:r w:rsidRPr="00425A73">
        <w:rPr>
          <w:rStyle w:val="Emphasis"/>
          <w:highlight w:val="cyan"/>
        </w:rPr>
        <w:t xml:space="preserve">in the public know, this is the standard </w:t>
      </w:r>
      <w:r w:rsidRPr="00425A73">
        <w:rPr>
          <w:rStyle w:val="Emphasis"/>
        </w:rPr>
        <w:t xml:space="preserve">that </w:t>
      </w:r>
      <w:r w:rsidRPr="00425A73">
        <w:rPr>
          <w:rStyle w:val="Emphasis"/>
          <w:highlight w:val="cyan"/>
        </w:rPr>
        <w:t>we use</w:t>
      </w:r>
      <w:r w:rsidRPr="00425A73">
        <w:rPr>
          <w:rStyle w:val="StyleUnderline"/>
          <w:highlight w:val="cyan"/>
        </w:rPr>
        <w:t xml:space="preserve"> across the board</w:t>
      </w:r>
      <w:r w:rsidRPr="00425A73">
        <w:rPr>
          <w:rStyle w:val="StyleUnderline"/>
        </w:rPr>
        <w:t xml:space="preserve">, mergers and conduct in courts and at agencies, </w:t>
      </w:r>
      <w:r w:rsidRPr="00425A73">
        <w:rPr>
          <w:rStyle w:val="StyleUnderline"/>
          <w:highlight w:val="cyan"/>
        </w:rPr>
        <w:t xml:space="preserve">to judge </w:t>
      </w:r>
      <w:r w:rsidRPr="00425A73">
        <w:rPr>
          <w:rStyle w:val="Emphasis"/>
          <w:highlight w:val="cyan"/>
        </w:rPr>
        <w:t>anticompetitive conduct</w:t>
      </w:r>
      <w:r w:rsidRPr="00425A73">
        <w:rPr>
          <w:rStyle w:val="StyleUnderline"/>
        </w:rPr>
        <w:t xml:space="preserve">. It is not only a standard that we in the U.S. apply, </w:t>
      </w:r>
      <w:r w:rsidRPr="00425A73">
        <w:rPr>
          <w:rStyle w:val="StyleUnderline"/>
          <w:highlight w:val="cyan"/>
        </w:rPr>
        <w:t xml:space="preserve">it is </w:t>
      </w:r>
      <w:r w:rsidRPr="00425A73">
        <w:rPr>
          <w:rStyle w:val="StyleUnderline"/>
        </w:rPr>
        <w:t xml:space="preserve">a standard that is </w:t>
      </w:r>
      <w:r w:rsidRPr="00425A73">
        <w:rPr>
          <w:rStyle w:val="StyleUnderline"/>
          <w:highlight w:val="cyan"/>
        </w:rPr>
        <w:t xml:space="preserve">used </w:t>
      </w:r>
      <w:r w:rsidRPr="00425A73">
        <w:rPr>
          <w:rStyle w:val="StyleUnderline"/>
        </w:rPr>
        <w:t xml:space="preserve">by competition agencies </w:t>
      </w:r>
      <w:r w:rsidRPr="00425A73">
        <w:rPr>
          <w:rStyle w:val="StyleUnderline"/>
          <w:highlight w:val="cyan"/>
        </w:rPr>
        <w:t>around the world</w:t>
      </w:r>
      <w:r w:rsidRPr="00425A73">
        <w:rPr>
          <w:sz w:val="16"/>
        </w:rPr>
        <w:t xml:space="preserve">. It is an economically-grounded standard, </w:t>
      </w:r>
      <w:r w:rsidRPr="00425A73">
        <w:rPr>
          <w:rStyle w:val="StyleUnderline"/>
        </w:rPr>
        <w:t>and</w:t>
      </w:r>
      <w:r w:rsidRPr="00425A73">
        <w:rPr>
          <w:sz w:val="16"/>
        </w:rPr>
        <w:t xml:space="preserve"> </w:t>
      </w:r>
      <w:r w:rsidRPr="00425A73">
        <w:rPr>
          <w:rStyle w:val="StyleUnderline"/>
        </w:rPr>
        <w:t>it requires that there be harm to consumers for conduct to be condemned. Mere harm to competitors is considered insufficient</w:t>
      </w:r>
      <w:r w:rsidRPr="00425A73">
        <w:rPr>
          <w:sz w:val="16"/>
        </w:rPr>
        <w:t>.</w:t>
      </w:r>
    </w:p>
    <w:p w14:paraId="51495A99" w14:textId="77777777" w:rsidR="00393FBC" w:rsidRPr="00425A73" w:rsidRDefault="00393FBC" w:rsidP="00393FBC">
      <w:pPr>
        <w:rPr>
          <w:sz w:val="16"/>
        </w:rPr>
      </w:pPr>
      <w:r w:rsidRPr="00425A73">
        <w:rPr>
          <w:sz w:val="16"/>
        </w:rPr>
        <w:t xml:space="preserve">So </w:t>
      </w:r>
      <w:r w:rsidRPr="00425A73">
        <w:rPr>
          <w:rStyle w:val="Emphasis"/>
        </w:rPr>
        <w:t xml:space="preserve">let me repeat that again. </w:t>
      </w:r>
      <w:r w:rsidRPr="00425A73">
        <w:rPr>
          <w:rStyle w:val="Emphasis"/>
          <w:highlight w:val="cyan"/>
        </w:rPr>
        <w:t>There has to be harm to consumers</w:t>
      </w:r>
      <w:r w:rsidRPr="00425A73">
        <w:rPr>
          <w:sz w:val="16"/>
        </w:rPr>
        <w:t xml:space="preserve">, not just competitors. </w:t>
      </w:r>
      <w:r w:rsidRPr="00425A73">
        <w:rPr>
          <w:rStyle w:val="StyleUnderline"/>
        </w:rPr>
        <w:t>The reason that is so, the reason harm to competitors is considered insufficient is because sometimes a less-efficient firm losing</w:t>
      </w:r>
      <w:r w:rsidRPr="00425A73">
        <w:rPr>
          <w:sz w:val="16"/>
        </w:rPr>
        <w:t xml:space="preserve"> sales or market share to a cheaper, more innovative or efficient rival, </w:t>
      </w:r>
      <w:r w:rsidRPr="00425A73">
        <w:rPr>
          <w:rStyle w:val="StyleUnderline"/>
        </w:rPr>
        <w:t>can be and often is consistent with vibrant competition</w:t>
      </w:r>
      <w:r w:rsidRPr="00425A73">
        <w:rPr>
          <w:sz w:val="16"/>
        </w:rPr>
        <w:t xml:space="preserve"> and with outcomes that benefit consumers. </w:t>
      </w:r>
      <w:r w:rsidRPr="00425A73">
        <w:rPr>
          <w:rStyle w:val="Emphasis"/>
        </w:rPr>
        <w:t>Courts and agencies have embraced this standard for decades</w:t>
      </w:r>
      <w:r w:rsidRPr="00425A73">
        <w:rPr>
          <w:sz w:val="16"/>
        </w:rPr>
        <w:t>.</w:t>
      </w:r>
    </w:p>
    <w:p w14:paraId="062573BB" w14:textId="77777777" w:rsidR="00393FBC" w:rsidRPr="00425A73" w:rsidRDefault="00393FBC" w:rsidP="00393FBC">
      <w:pPr>
        <w:rPr>
          <w:sz w:val="16"/>
        </w:rPr>
      </w:pPr>
      <w:r w:rsidRPr="00425A73">
        <w:rPr>
          <w:sz w:val="16"/>
        </w:rPr>
        <w:t xml:space="preserve">Today, </w:t>
      </w:r>
      <w:r w:rsidRPr="00425A73">
        <w:rPr>
          <w:rStyle w:val="StyleUnderline"/>
        </w:rPr>
        <w:t>there are two very important discussions</w:t>
      </w:r>
      <w:r w:rsidRPr="00425A73">
        <w:rPr>
          <w:sz w:val="16"/>
        </w:rPr>
        <w:t xml:space="preserve"> going on </w:t>
      </w:r>
      <w:r w:rsidRPr="00425A73">
        <w:rPr>
          <w:rStyle w:val="StyleUnderline"/>
        </w:rPr>
        <w:t>about the consumer welfare standard</w:t>
      </w:r>
      <w:r w:rsidRPr="00425A73">
        <w:rPr>
          <w:sz w:val="16"/>
        </w:rPr>
        <w:t>, and they are happening simultaneously. And I think it is important that we understand that there are two conversations going on.</w:t>
      </w:r>
    </w:p>
    <w:p w14:paraId="65D57FBC" w14:textId="77777777" w:rsidR="00393FBC" w:rsidRPr="00425A73" w:rsidRDefault="00393FBC" w:rsidP="00393FBC">
      <w:pPr>
        <w:rPr>
          <w:sz w:val="16"/>
        </w:rPr>
      </w:pPr>
      <w:r w:rsidRPr="00425A73">
        <w:rPr>
          <w:rStyle w:val="Emphasis"/>
        </w:rPr>
        <w:t>One is a continuing discussion about how we apply the standard</w:t>
      </w:r>
      <w:r w:rsidRPr="00425A73">
        <w:rPr>
          <w:sz w:val="16"/>
        </w:rPr>
        <w:t xml:space="preserve">, regarding whether enforcement is at the appropriate level, whether it is properly targeted. This is an introspective question on some level, in which </w:t>
      </w:r>
      <w:r w:rsidRPr="00425A73">
        <w:rPr>
          <w:rStyle w:val="StyleUnderline"/>
        </w:rPr>
        <w:t>scholars, economists, practitioners, and enforcers all ask ourselves, are we bringing the right kinds of cases? Are we using the right kinds of evidence? Should we be doing more or less in certain places?</w:t>
      </w:r>
      <w:r w:rsidRPr="00425A73">
        <w:rPr>
          <w:sz w:val="16"/>
        </w:rPr>
        <w:t xml:space="preserve"> The antitrust bar, the business community, and others benefit from this ongoing and active analysis.</w:t>
      </w:r>
    </w:p>
    <w:p w14:paraId="4A922EFB" w14:textId="77777777" w:rsidR="00393FBC" w:rsidRPr="00425A73" w:rsidRDefault="00393FBC" w:rsidP="00393FBC">
      <w:pPr>
        <w:rPr>
          <w:rStyle w:val="StyleUnderline"/>
        </w:rPr>
      </w:pPr>
      <w:r w:rsidRPr="00425A73">
        <w:rPr>
          <w:rStyle w:val="Emphasis"/>
          <w:highlight w:val="cyan"/>
        </w:rPr>
        <w:t xml:space="preserve">The </w:t>
      </w:r>
      <w:r w:rsidRPr="00425A73">
        <w:rPr>
          <w:rStyle w:val="Emphasis"/>
        </w:rPr>
        <w:t xml:space="preserve">second </w:t>
      </w:r>
      <w:r w:rsidRPr="00425A73">
        <w:rPr>
          <w:rStyle w:val="Emphasis"/>
          <w:highlight w:val="cyan"/>
        </w:rPr>
        <w:t xml:space="preserve">discussion </w:t>
      </w:r>
      <w:r w:rsidRPr="00425A73">
        <w:rPr>
          <w:rStyle w:val="StyleUnderline"/>
          <w:highlight w:val="cyan"/>
        </w:rPr>
        <w:t>happening now</w:t>
      </w:r>
      <w:r w:rsidRPr="00425A73">
        <w:rPr>
          <w:sz w:val="16"/>
        </w:rPr>
        <w:t xml:space="preserve">, </w:t>
      </w:r>
      <w:r w:rsidRPr="00425A73">
        <w:rPr>
          <w:rStyle w:val="StyleUnderline"/>
        </w:rPr>
        <w:t xml:space="preserve">and the one on which today’s consumer welfare standard panels will focus, </w:t>
      </w:r>
      <w:r w:rsidRPr="00425A73">
        <w:rPr>
          <w:rStyle w:val="StyleUnderline"/>
          <w:highlight w:val="cyan"/>
        </w:rPr>
        <w:t xml:space="preserve">is whether the standard is </w:t>
      </w:r>
      <w:r w:rsidRPr="00425A73">
        <w:rPr>
          <w:rStyle w:val="StyleUnderline"/>
        </w:rPr>
        <w:t xml:space="preserve">itself </w:t>
      </w:r>
      <w:r w:rsidRPr="00425A73">
        <w:rPr>
          <w:rStyle w:val="Emphasis"/>
        </w:rPr>
        <w:t xml:space="preserve">the </w:t>
      </w:r>
      <w:r w:rsidRPr="00425A73">
        <w:rPr>
          <w:rStyle w:val="Emphasis"/>
          <w:highlight w:val="cyan"/>
        </w:rPr>
        <w:t xml:space="preserve">right </w:t>
      </w:r>
      <w:r w:rsidRPr="00425A73">
        <w:rPr>
          <w:rStyle w:val="Emphasis"/>
        </w:rPr>
        <w:t>metric we ought to use in antitrust</w:t>
      </w:r>
      <w:r w:rsidRPr="00425A73">
        <w:rPr>
          <w:rStyle w:val="StyleUnderline"/>
        </w:rPr>
        <w:t xml:space="preserve"> enforcement and in antitrust law; </w:t>
      </w:r>
      <w:r w:rsidRPr="00425A73">
        <w:rPr>
          <w:rStyle w:val="StyleUnderline"/>
          <w:highlight w:val="cyan"/>
        </w:rPr>
        <w:t>some argue</w:t>
      </w:r>
      <w:r w:rsidRPr="00425A73">
        <w:rPr>
          <w:rStyle w:val="StyleUnderline"/>
        </w:rPr>
        <w:t xml:space="preserve"> that enforcement under the </w:t>
      </w:r>
      <w:r w:rsidRPr="00425A73">
        <w:rPr>
          <w:rStyle w:val="StyleUnderline"/>
          <w:highlight w:val="cyan"/>
        </w:rPr>
        <w:t>c</w:t>
      </w:r>
      <w:r w:rsidRPr="00425A73">
        <w:rPr>
          <w:rStyle w:val="StyleUnderline"/>
        </w:rPr>
        <w:t xml:space="preserve">onsumer </w:t>
      </w:r>
      <w:r w:rsidRPr="00425A73">
        <w:rPr>
          <w:rStyle w:val="StyleUnderline"/>
          <w:highlight w:val="cyan"/>
        </w:rPr>
        <w:t>w</w:t>
      </w:r>
      <w:r w:rsidRPr="00425A73">
        <w:rPr>
          <w:rStyle w:val="StyleUnderline"/>
        </w:rPr>
        <w:t xml:space="preserve">elfare </w:t>
      </w:r>
      <w:r w:rsidRPr="00425A73">
        <w:rPr>
          <w:rStyle w:val="StyleUnderline"/>
          <w:highlight w:val="cyan"/>
        </w:rPr>
        <w:t>s</w:t>
      </w:r>
      <w:r w:rsidRPr="00425A73">
        <w:rPr>
          <w:rStyle w:val="StyleUnderline"/>
        </w:rPr>
        <w:t xml:space="preserve">tandard has </w:t>
      </w:r>
      <w:r w:rsidRPr="00425A73">
        <w:rPr>
          <w:rStyle w:val="StyleUnderline"/>
          <w:highlight w:val="cyan"/>
        </w:rPr>
        <w:t>failed</w:t>
      </w:r>
      <w:r w:rsidRPr="00425A73">
        <w:rPr>
          <w:rStyle w:val="StyleUnderline"/>
        </w:rPr>
        <w:t xml:space="preserve"> because of the law, and accordingly, that </w:t>
      </w:r>
      <w:r w:rsidRPr="00425A73">
        <w:rPr>
          <w:rStyle w:val="Emphasis"/>
        </w:rPr>
        <w:t>we should reform the law</w:t>
      </w:r>
      <w:r w:rsidRPr="00425A73">
        <w:rPr>
          <w:rStyle w:val="StyleUnderline"/>
        </w:rPr>
        <w:t>.</w:t>
      </w:r>
    </w:p>
    <w:p w14:paraId="65212B4C" w14:textId="77777777" w:rsidR="00393FBC" w:rsidRPr="00425A73" w:rsidRDefault="00393FBC" w:rsidP="00393FBC">
      <w:pPr>
        <w:rPr>
          <w:rStyle w:val="Emphasis"/>
        </w:rPr>
      </w:pPr>
      <w:r w:rsidRPr="00425A73">
        <w:rPr>
          <w:rStyle w:val="StyleUnderline"/>
        </w:rPr>
        <w:t xml:space="preserve">The FTC’s </w:t>
      </w:r>
      <w:r w:rsidRPr="00425A73">
        <w:rPr>
          <w:rStyle w:val="StyleUnderline"/>
          <w:highlight w:val="cyan"/>
        </w:rPr>
        <w:t>hearings</w:t>
      </w:r>
      <w:r w:rsidRPr="00425A73">
        <w:rPr>
          <w:sz w:val="16"/>
          <w:highlight w:val="cyan"/>
        </w:rPr>
        <w:t xml:space="preserve"> </w:t>
      </w:r>
      <w:r w:rsidRPr="00425A73">
        <w:rPr>
          <w:sz w:val="16"/>
        </w:rPr>
        <w:t xml:space="preserve">have addressed, as I said earlier, and they </w:t>
      </w:r>
      <w:r w:rsidRPr="00425A73">
        <w:rPr>
          <w:rStyle w:val="Emphasis"/>
        </w:rPr>
        <w:t xml:space="preserve">will continue to </w:t>
      </w:r>
      <w:r w:rsidRPr="00425A73">
        <w:rPr>
          <w:rStyle w:val="Emphasis"/>
          <w:highlight w:val="cyan"/>
        </w:rPr>
        <w:t xml:space="preserve">address </w:t>
      </w:r>
      <w:r w:rsidRPr="00425A73">
        <w:rPr>
          <w:rStyle w:val="Emphasis"/>
        </w:rPr>
        <w:t xml:space="preserve">certain </w:t>
      </w:r>
      <w:r w:rsidRPr="00425A73">
        <w:rPr>
          <w:rStyle w:val="Emphasis"/>
          <w:highlight w:val="cyan"/>
        </w:rPr>
        <w:t>assumptions that underlie these claims</w:t>
      </w:r>
      <w:r w:rsidRPr="00425A73">
        <w:rPr>
          <w:sz w:val="16"/>
        </w:rPr>
        <w:t xml:space="preserve">. For instance, last month, we heard about concentration and competition. Today, </w:t>
      </w:r>
      <w:r w:rsidRPr="00425A73">
        <w:rPr>
          <w:rStyle w:val="StyleUnderline"/>
        </w:rPr>
        <w:t xml:space="preserve">our </w:t>
      </w:r>
      <w:r w:rsidRPr="00425A73">
        <w:rPr>
          <w:rStyle w:val="StyleUnderline"/>
          <w:highlight w:val="cyan"/>
        </w:rPr>
        <w:t xml:space="preserve">panelists </w:t>
      </w:r>
      <w:r w:rsidRPr="00425A73">
        <w:rPr>
          <w:rStyle w:val="StyleUnderline"/>
        </w:rPr>
        <w:t xml:space="preserve">will </w:t>
      </w:r>
      <w:r w:rsidRPr="00425A73">
        <w:rPr>
          <w:rStyle w:val="StyleUnderline"/>
          <w:highlight w:val="cyan"/>
        </w:rPr>
        <w:t xml:space="preserve">explore </w:t>
      </w:r>
      <w:r w:rsidRPr="00425A73">
        <w:rPr>
          <w:rStyle w:val="StyleUnderline"/>
        </w:rPr>
        <w:t xml:space="preserve">how </w:t>
      </w:r>
      <w:r w:rsidRPr="00425A73">
        <w:rPr>
          <w:rStyle w:val="StyleUnderline"/>
          <w:highlight w:val="cyan"/>
        </w:rPr>
        <w:t>the c</w:t>
      </w:r>
      <w:r w:rsidRPr="00425A73">
        <w:rPr>
          <w:rStyle w:val="StyleUnderline"/>
        </w:rPr>
        <w:t xml:space="preserve">onsumer </w:t>
      </w:r>
      <w:r w:rsidRPr="00425A73">
        <w:rPr>
          <w:rStyle w:val="StyleUnderline"/>
          <w:highlight w:val="cyan"/>
        </w:rPr>
        <w:t>w</w:t>
      </w:r>
      <w:r w:rsidRPr="00425A73">
        <w:rPr>
          <w:rStyle w:val="StyleUnderline"/>
        </w:rPr>
        <w:t xml:space="preserve">elfare </w:t>
      </w:r>
      <w:r w:rsidRPr="00425A73">
        <w:rPr>
          <w:rStyle w:val="StyleUnderline"/>
          <w:highlight w:val="cyan"/>
        </w:rPr>
        <w:t>s</w:t>
      </w:r>
      <w:r w:rsidRPr="00425A73">
        <w:rPr>
          <w:rStyle w:val="StyleUnderline"/>
        </w:rPr>
        <w:t xml:space="preserve">tandard as we know it came to be </w:t>
      </w:r>
      <w:r w:rsidRPr="00425A73">
        <w:rPr>
          <w:rStyle w:val="StyleUnderline"/>
          <w:highlight w:val="cyan"/>
        </w:rPr>
        <w:t xml:space="preserve">and </w:t>
      </w:r>
      <w:r w:rsidRPr="00425A73">
        <w:rPr>
          <w:rStyle w:val="Emphasis"/>
        </w:rPr>
        <w:t xml:space="preserve">propose and </w:t>
      </w:r>
      <w:r w:rsidRPr="00425A73">
        <w:rPr>
          <w:rStyle w:val="Emphasis"/>
          <w:highlight w:val="cyan"/>
        </w:rPr>
        <w:t>consider alternatives</w:t>
      </w:r>
      <w:r w:rsidRPr="00425A73">
        <w:rPr>
          <w:rStyle w:val="StyleUnderline"/>
        </w:rPr>
        <w:t>. I am interested to hear how the proper goals of antitrust are articulated</w:t>
      </w:r>
      <w:r w:rsidRPr="00425A73">
        <w:rPr>
          <w:sz w:val="16"/>
        </w:rPr>
        <w:t xml:space="preserve"> and on what basis they are justified. </w:t>
      </w:r>
      <w:r w:rsidRPr="00425A73">
        <w:rPr>
          <w:rStyle w:val="Emphasis"/>
          <w:highlight w:val="cyan"/>
        </w:rPr>
        <w:t>Does the 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 xml:space="preserve">tandard </w:t>
      </w:r>
      <w:r w:rsidRPr="00425A73">
        <w:rPr>
          <w:rStyle w:val="Emphasis"/>
          <w:highlight w:val="cyan"/>
        </w:rPr>
        <w:t xml:space="preserve">fail </w:t>
      </w:r>
      <w:r w:rsidRPr="00425A73">
        <w:rPr>
          <w:rStyle w:val="Emphasis"/>
        </w:rPr>
        <w:t xml:space="preserve">to achieve these goals </w:t>
      </w:r>
      <w:r w:rsidRPr="00425A73">
        <w:rPr>
          <w:rStyle w:val="Emphasis"/>
          <w:highlight w:val="cyan"/>
        </w:rPr>
        <w:t>and how</w:t>
      </w:r>
      <w:r w:rsidRPr="00425A73">
        <w:rPr>
          <w:rStyle w:val="Emphasis"/>
        </w:rPr>
        <w:t xml:space="preserve">? </w:t>
      </w:r>
    </w:p>
    <w:p w14:paraId="4486F3D3" w14:textId="77777777" w:rsidR="00393FBC" w:rsidRPr="00425A73" w:rsidRDefault="00393FBC" w:rsidP="00393FBC">
      <w:pPr>
        <w:rPr>
          <w:sz w:val="16"/>
        </w:rPr>
      </w:pPr>
      <w:r w:rsidRPr="00425A73">
        <w:rPr>
          <w:rStyle w:val="StyleUnderline"/>
        </w:rPr>
        <w:lastRenderedPageBreak/>
        <w:t xml:space="preserve">I want to </w:t>
      </w:r>
      <w:r w:rsidRPr="00425A73">
        <w:rPr>
          <w:rStyle w:val="Emphasis"/>
          <w:highlight w:val="cyan"/>
        </w:rPr>
        <w:t xml:space="preserve">understand </w:t>
      </w:r>
      <w:r w:rsidRPr="00425A73">
        <w:rPr>
          <w:rStyle w:val="Emphasis"/>
        </w:rPr>
        <w:t xml:space="preserve">the proposed </w:t>
      </w:r>
      <w:r w:rsidRPr="00425A73">
        <w:rPr>
          <w:rStyle w:val="Emphasis"/>
          <w:highlight w:val="cyan"/>
        </w:rPr>
        <w:t>alternatives</w:t>
      </w:r>
      <w:r w:rsidRPr="00425A73">
        <w:rPr>
          <w:rStyle w:val="StyleUnderline"/>
          <w:highlight w:val="cyan"/>
        </w:rPr>
        <w:t xml:space="preserve"> and how they would </w:t>
      </w:r>
      <w:r w:rsidRPr="00425A73">
        <w:rPr>
          <w:rStyle w:val="Emphasis"/>
          <w:highlight w:val="cyan"/>
        </w:rPr>
        <w:t>apply</w:t>
      </w:r>
      <w:r w:rsidRPr="00425A73">
        <w:rPr>
          <w:rStyle w:val="Emphasis"/>
        </w:rPr>
        <w:t xml:space="preserve"> in practice day in and day out in antitrust</w:t>
      </w:r>
      <w:r w:rsidRPr="00425A73">
        <w:rPr>
          <w:sz w:val="16"/>
        </w:rPr>
        <w:t xml:space="preserve"> enforcement from the Government’s perspective and also in antitrust litigation in the courts.</w:t>
      </w:r>
    </w:p>
    <w:p w14:paraId="0844D11A" w14:textId="77777777" w:rsidR="00393FBC" w:rsidRPr="00425A73" w:rsidRDefault="00393FBC" w:rsidP="00393FBC">
      <w:pPr>
        <w:rPr>
          <w:sz w:val="16"/>
          <w:szCs w:val="16"/>
        </w:rPr>
      </w:pPr>
      <w:r w:rsidRPr="00425A73">
        <w:rPr>
          <w:sz w:val="16"/>
          <w:szCs w:val="16"/>
        </w:rPr>
        <w:t>I am particularly curious about whether there is conduct that is illegal today that might be legal under a particular standard. I will cite as an example the concept of small labor sellers, workers, colluding against a monopsonist. So that is just one example.</w:t>
      </w:r>
    </w:p>
    <w:p w14:paraId="5316980E" w14:textId="77777777" w:rsidR="00393FBC" w:rsidRPr="00425A73" w:rsidRDefault="00393FBC" w:rsidP="00393FBC">
      <w:pPr>
        <w:rPr>
          <w:sz w:val="16"/>
          <w:szCs w:val="16"/>
        </w:rPr>
      </w:pPr>
      <w:r w:rsidRPr="00425A73">
        <w:rPr>
          <w:sz w:val="16"/>
          <w:szCs w:val="16"/>
        </w:rPr>
        <w:t>We talk a lot about things that are legal today that might be illegal, but it is also interesting to consider things that are illegal today that might be illegal.</w:t>
      </w:r>
    </w:p>
    <w:p w14:paraId="24D4211D" w14:textId="77777777" w:rsidR="00393FBC" w:rsidRPr="00425A73" w:rsidRDefault="00393FBC" w:rsidP="00393FBC">
      <w:pPr>
        <w:rPr>
          <w:sz w:val="16"/>
        </w:rPr>
      </w:pPr>
      <w:r w:rsidRPr="00425A73">
        <w:rPr>
          <w:sz w:val="16"/>
        </w:rPr>
        <w:t xml:space="preserve">And among the many considerations, I alluded earlier to the fact that </w:t>
      </w:r>
      <w:r w:rsidRPr="00425A73">
        <w:rPr>
          <w:rStyle w:val="StyleUnderline"/>
        </w:rPr>
        <w:t xml:space="preserve">globally, we have seen adoption of the consumer welfare standard. I am interested to hear today how we think that, </w:t>
      </w:r>
      <w:r w:rsidRPr="00425A73">
        <w:rPr>
          <w:rStyle w:val="Emphasis"/>
        </w:rPr>
        <w:t xml:space="preserve">globally, </w:t>
      </w:r>
      <w:r w:rsidRPr="00425A73">
        <w:rPr>
          <w:rStyle w:val="Emphasis"/>
          <w:highlight w:val="cyan"/>
        </w:rPr>
        <w:t>a different standard</w:t>
      </w:r>
      <w:r w:rsidRPr="00425A73">
        <w:rPr>
          <w:rStyle w:val="Emphasis"/>
        </w:rPr>
        <w:t xml:space="preserve"> would be applied and what would that mean really for the national interest generally</w:t>
      </w:r>
      <w:r w:rsidRPr="00425A73">
        <w:rPr>
          <w:sz w:val="16"/>
        </w:rPr>
        <w:t>.</w:t>
      </w:r>
    </w:p>
    <w:p w14:paraId="790708B5" w14:textId="77777777" w:rsidR="00393FBC" w:rsidRPr="00425A73" w:rsidRDefault="00393FBC" w:rsidP="00393FBC">
      <w:pPr>
        <w:rPr>
          <w:sz w:val="16"/>
        </w:rPr>
      </w:pPr>
      <w:r w:rsidRPr="00425A73">
        <w:rPr>
          <w:sz w:val="16"/>
        </w:rPr>
        <w:t xml:space="preserve">As I mentioned at the beginning, today </w:t>
      </w:r>
      <w:r w:rsidRPr="00425A73">
        <w:rPr>
          <w:rStyle w:val="StyleUnderline"/>
          <w:highlight w:val="cyan"/>
        </w:rPr>
        <w:t>is a</w:t>
      </w:r>
      <w:r w:rsidRPr="00425A73">
        <w:rPr>
          <w:sz w:val="16"/>
        </w:rPr>
        <w:t xml:space="preserve"> heck of a day. </w:t>
      </w:r>
      <w:r w:rsidRPr="00425A73">
        <w:rPr>
          <w:rStyle w:val="StyleUnderline"/>
        </w:rPr>
        <w:t>We are discussing</w:t>
      </w:r>
      <w:r w:rsidRPr="00425A73">
        <w:rPr>
          <w:sz w:val="16"/>
        </w:rPr>
        <w:t xml:space="preserve"> two </w:t>
      </w:r>
      <w:r w:rsidRPr="00425A73">
        <w:rPr>
          <w:rStyle w:val="Emphasis"/>
          <w:highlight w:val="cyan"/>
        </w:rPr>
        <w:t xml:space="preserve">fascinating and </w:t>
      </w:r>
      <w:r w:rsidRPr="00425A73">
        <w:rPr>
          <w:rStyle w:val="Emphasis"/>
        </w:rPr>
        <w:t xml:space="preserve">very </w:t>
      </w:r>
      <w:r w:rsidRPr="00425A73">
        <w:rPr>
          <w:rStyle w:val="Emphasis"/>
          <w:highlight w:val="cyan"/>
        </w:rPr>
        <w:t>important topics</w:t>
      </w:r>
      <w:r w:rsidRPr="00425A73">
        <w:rPr>
          <w:sz w:val="16"/>
        </w:rPr>
        <w:t xml:space="preserve">, and I am really interested to hear what everyone has to say about them. So thank you very much. </w:t>
      </w:r>
    </w:p>
    <w:p w14:paraId="0E2FC239" w14:textId="77777777" w:rsidR="00393FBC" w:rsidRDefault="00393FBC" w:rsidP="00393FBC">
      <w:pPr>
        <w:pStyle w:val="Heading2"/>
      </w:pPr>
      <w:r>
        <w:lastRenderedPageBreak/>
        <w:t>Inflation</w:t>
      </w:r>
    </w:p>
    <w:p w14:paraId="593AB542" w14:textId="77777777" w:rsidR="00393FBC" w:rsidRDefault="00393FBC" w:rsidP="00393FBC">
      <w:pPr>
        <w:pStyle w:val="Heading3"/>
      </w:pPr>
      <w:r>
        <w:lastRenderedPageBreak/>
        <w:t>Internal Link</w:t>
      </w:r>
    </w:p>
    <w:p w14:paraId="7654549B" w14:textId="77777777" w:rsidR="00393FBC" w:rsidRDefault="00393FBC" w:rsidP="00393FBC">
      <w:pPr>
        <w:pStyle w:val="Heading4"/>
      </w:pPr>
      <w:r>
        <w:t xml:space="preserve">2. Inflating markets are not engaging in tacit collusion </w:t>
      </w:r>
    </w:p>
    <w:p w14:paraId="1C3EC6AE" w14:textId="77777777" w:rsidR="00393FBC" w:rsidRDefault="00393FBC" w:rsidP="00393FBC">
      <w:r>
        <w:t xml:space="preserve">Joseph </w:t>
      </w:r>
      <w:r w:rsidRPr="00D520FD">
        <w:rPr>
          <w:rStyle w:val="Style13ptBold"/>
        </w:rPr>
        <w:t>Politano 22</w:t>
      </w:r>
      <w:r>
        <w:t>. Financial management analyst at the Bureau of Labor Statistics. “Are Rising Corporate Profit Margins Causing Inflation?” 1/1/22. https://apricitas.substack.com/p/are-rising-corporate-profit-margins?s=r</w:t>
      </w:r>
    </w:p>
    <w:p w14:paraId="2F58CB2B" w14:textId="77777777" w:rsidR="00393FBC" w:rsidRPr="0020343A" w:rsidRDefault="00393FBC" w:rsidP="00393FBC">
      <w:pPr>
        <w:rPr>
          <w:sz w:val="16"/>
        </w:rPr>
      </w:pPr>
      <w:r w:rsidRPr="0020343A">
        <w:rPr>
          <w:sz w:val="16"/>
        </w:rPr>
        <w:t xml:space="preserve">But </w:t>
      </w:r>
      <w:r w:rsidRPr="00D520FD">
        <w:rPr>
          <w:rStyle w:val="StyleUnderline"/>
          <w:highlight w:val="cyan"/>
        </w:rPr>
        <w:t>are corporate profits</w:t>
      </w:r>
      <w:r w:rsidRPr="0020343A">
        <w:rPr>
          <w:rStyle w:val="StyleUnderline"/>
        </w:rPr>
        <w:t xml:space="preserve"> even really </w:t>
      </w:r>
      <w:r w:rsidRPr="00D520FD">
        <w:rPr>
          <w:rStyle w:val="StyleUnderline"/>
          <w:highlight w:val="cyan"/>
        </w:rPr>
        <w:t>to blame for</w:t>
      </w:r>
      <w:r w:rsidRPr="0020343A">
        <w:rPr>
          <w:rStyle w:val="StyleUnderline"/>
        </w:rPr>
        <w:t xml:space="preserve"> the rise in </w:t>
      </w:r>
      <w:r w:rsidRPr="00D520FD">
        <w:rPr>
          <w:rStyle w:val="StyleUnderline"/>
          <w:highlight w:val="cyan"/>
        </w:rPr>
        <w:t>inflation?</w:t>
      </w:r>
      <w:r w:rsidRPr="0020343A">
        <w:rPr>
          <w:sz w:val="16"/>
        </w:rPr>
        <w:t xml:space="preserve"> </w:t>
      </w:r>
      <w:r w:rsidRPr="0020343A">
        <w:rPr>
          <w:rStyle w:val="Emphasis"/>
        </w:rPr>
        <w:t xml:space="preserve">In short, </w:t>
      </w:r>
      <w:r w:rsidRPr="00D520FD">
        <w:rPr>
          <w:rStyle w:val="Emphasis"/>
          <w:highlight w:val="cyan"/>
        </w:rPr>
        <w:t>no.</w:t>
      </w:r>
      <w:r w:rsidRPr="0020343A">
        <w:rPr>
          <w:sz w:val="16"/>
        </w:rPr>
        <w:t xml:space="preserve"> </w:t>
      </w:r>
      <w:r w:rsidRPr="0020343A">
        <w:rPr>
          <w:rStyle w:val="StyleUnderline"/>
        </w:rPr>
        <w:t xml:space="preserve">High profit margins do not cause, and are often not correlated with, high inflation—and the jump in profit margins is not particularly large. </w:t>
      </w:r>
      <w:r w:rsidRPr="00D520FD">
        <w:rPr>
          <w:rStyle w:val="StyleUnderline"/>
          <w:highlight w:val="cyan"/>
        </w:rPr>
        <w:t>Would antitrust</w:t>
      </w:r>
      <w:r w:rsidRPr="0020343A">
        <w:rPr>
          <w:rStyle w:val="StyleUnderline"/>
        </w:rPr>
        <w:t xml:space="preserve"> actions help </w:t>
      </w:r>
      <w:r w:rsidRPr="00D520FD">
        <w:rPr>
          <w:rStyle w:val="StyleUnderline"/>
          <w:highlight w:val="cyan"/>
        </w:rPr>
        <w:t>reduce inflation?</w:t>
      </w:r>
      <w:r w:rsidRPr="0020343A">
        <w:rPr>
          <w:sz w:val="16"/>
        </w:rPr>
        <w:t xml:space="preserve"> In the short run it is possible, but </w:t>
      </w:r>
      <w:r w:rsidRPr="00D520FD">
        <w:rPr>
          <w:rStyle w:val="Emphasis"/>
          <w:highlight w:val="cyan"/>
        </w:rPr>
        <w:t>not by any significant amount.</w:t>
      </w:r>
      <w:r w:rsidRPr="0020343A">
        <w:rPr>
          <w:sz w:val="16"/>
        </w:rPr>
        <w:t xml:space="preserve"> </w:t>
      </w:r>
      <w:r w:rsidRPr="0020343A">
        <w:rPr>
          <w:rStyle w:val="StyleUnderline"/>
        </w:rPr>
        <w:t xml:space="preserve">The </w:t>
      </w:r>
      <w:r w:rsidRPr="00D520FD">
        <w:rPr>
          <w:rStyle w:val="StyleUnderline"/>
          <w:highlight w:val="cyan"/>
        </w:rPr>
        <w:t>items experiencing idiosyncratic price increases</w:t>
      </w:r>
      <w:r w:rsidRPr="0020343A">
        <w:rPr>
          <w:rStyle w:val="StyleUnderline"/>
        </w:rPr>
        <w:t xml:space="preserve"> due to the pandemic </w:t>
      </w:r>
      <w:r w:rsidRPr="00D520FD">
        <w:rPr>
          <w:rStyle w:val="StyleUnderline"/>
          <w:highlight w:val="cyan"/>
        </w:rPr>
        <w:t>are</w:t>
      </w:r>
      <w:r w:rsidRPr="0020343A">
        <w:rPr>
          <w:rStyle w:val="StyleUnderline"/>
        </w:rPr>
        <w:t xml:space="preserve"> mostly </w:t>
      </w:r>
      <w:r w:rsidRPr="00D520FD">
        <w:rPr>
          <w:rStyle w:val="Emphasis"/>
          <w:highlight w:val="cyan"/>
        </w:rPr>
        <w:t>not in</w:t>
      </w:r>
      <w:r w:rsidRPr="0020343A">
        <w:rPr>
          <w:rStyle w:val="Emphasis"/>
        </w:rPr>
        <w:t xml:space="preserve"> monopolistic or </w:t>
      </w:r>
      <w:r w:rsidRPr="00D520FD">
        <w:rPr>
          <w:rStyle w:val="Emphasis"/>
          <w:highlight w:val="cyan"/>
        </w:rPr>
        <w:t>oligopolistic markets.</w:t>
      </w:r>
      <w:r w:rsidRPr="0020343A">
        <w:rPr>
          <w:sz w:val="16"/>
        </w:rPr>
        <w:t xml:space="preserve"> And would price controls be an useful tool in combatting inflation? Not at all.</w:t>
      </w:r>
    </w:p>
    <w:p w14:paraId="7C76EECF" w14:textId="77777777" w:rsidR="00393FBC" w:rsidRPr="0020343A" w:rsidRDefault="00393FBC" w:rsidP="00393FBC">
      <w:pPr>
        <w:rPr>
          <w:sz w:val="16"/>
        </w:rPr>
      </w:pPr>
      <w:r w:rsidRPr="0020343A">
        <w:rPr>
          <w:sz w:val="16"/>
        </w:rPr>
        <w:t xml:space="preserve">Let’s start with corporate profits. Since 2020, profit margins for domestic nonfinancial corporations have appeared to hit all-time record highs. But it is worth noting that </w:t>
      </w:r>
      <w:r w:rsidRPr="0020343A">
        <w:rPr>
          <w:rStyle w:val="StyleUnderline"/>
        </w:rPr>
        <w:t>margins, by themselves, have very little correlation with inflation.</w:t>
      </w:r>
      <w:r w:rsidRPr="0020343A">
        <w:rPr>
          <w:sz w:val="16"/>
        </w:rPr>
        <w:t xml:space="preserve"> </w:t>
      </w:r>
      <w:r w:rsidRPr="0020343A">
        <w:rPr>
          <w:rStyle w:val="StyleUnderline"/>
        </w:rPr>
        <w:t xml:space="preserve">American </w:t>
      </w:r>
      <w:r w:rsidRPr="00D520FD">
        <w:rPr>
          <w:rStyle w:val="StyleUnderline"/>
          <w:highlight w:val="cyan"/>
        </w:rPr>
        <w:t>corporate profit margins have been near</w:t>
      </w:r>
      <w:r w:rsidRPr="0020343A">
        <w:rPr>
          <w:rStyle w:val="StyleUnderline"/>
        </w:rPr>
        <w:t xml:space="preserve"> all-time </w:t>
      </w:r>
      <w:r w:rsidRPr="00D520FD">
        <w:rPr>
          <w:rStyle w:val="StyleUnderline"/>
          <w:highlight w:val="cyan"/>
        </w:rPr>
        <w:t>highs for</w:t>
      </w:r>
      <w:r w:rsidRPr="0020343A">
        <w:rPr>
          <w:rStyle w:val="StyleUnderline"/>
        </w:rPr>
        <w:t xml:space="preserve"> the bulk of </w:t>
      </w:r>
      <w:r w:rsidRPr="00D520FD">
        <w:rPr>
          <w:rStyle w:val="StyleUnderline"/>
          <w:highlight w:val="cyan"/>
        </w:rPr>
        <w:t>the last decade</w:t>
      </w:r>
      <w:r w:rsidRPr="0020343A">
        <w:rPr>
          <w:rStyle w:val="StyleUnderline"/>
        </w:rPr>
        <w:t xml:space="preserve">—a decade </w:t>
      </w:r>
      <w:r w:rsidRPr="00D520FD">
        <w:rPr>
          <w:rStyle w:val="StyleUnderline"/>
          <w:highlight w:val="cyan"/>
        </w:rPr>
        <w:t>that saw inflation</w:t>
      </w:r>
      <w:r w:rsidRPr="0020343A">
        <w:rPr>
          <w:rStyle w:val="StyleUnderline"/>
        </w:rPr>
        <w:t xml:space="preserve"> well </w:t>
      </w:r>
      <w:r w:rsidRPr="00D520FD">
        <w:rPr>
          <w:rStyle w:val="StyleUnderline"/>
          <w:highlight w:val="cyan"/>
        </w:rPr>
        <w:t>below</w:t>
      </w:r>
      <w:r w:rsidRPr="0020343A">
        <w:rPr>
          <w:rStyle w:val="StyleUnderline"/>
        </w:rPr>
        <w:t xml:space="preserve"> the Federal </w:t>
      </w:r>
      <w:r w:rsidRPr="00D520FD">
        <w:rPr>
          <w:rStyle w:val="StyleUnderline"/>
        </w:rPr>
        <w:t xml:space="preserve">Reserve’s </w:t>
      </w:r>
      <w:r w:rsidRPr="00D520FD">
        <w:rPr>
          <w:rStyle w:val="StyleUnderline"/>
          <w:highlight w:val="cyan"/>
        </w:rPr>
        <w:t>2%</w:t>
      </w:r>
      <w:r w:rsidRPr="0020343A">
        <w:rPr>
          <w:rStyle w:val="StyleUnderline"/>
        </w:rPr>
        <w:t xml:space="preserve"> inflation target.</w:t>
      </w:r>
      <w:r w:rsidRPr="0020343A">
        <w:rPr>
          <w:sz w:val="16"/>
        </w:rPr>
        <w:t xml:space="preserve"> Profit margins can be rising in a low-demand environment and funnel money away from workers and towards higher-income individuals with lower marginal propensities to consume, thereby lowering inflation. This is not happening now, but reveals the flaws in reasoning from a change in profit margins. Anybody who predicted that 2010’s high profit margins portended rising inflation would have been seriously wrong.</w:t>
      </w:r>
    </w:p>
    <w:p w14:paraId="79B47242" w14:textId="77777777" w:rsidR="00393FBC" w:rsidRPr="00D520FD" w:rsidRDefault="00393FBC" w:rsidP="00393FBC">
      <w:pPr>
        <w:rPr>
          <w:sz w:val="12"/>
          <w:szCs w:val="12"/>
        </w:rPr>
      </w:pPr>
      <w:r w:rsidRPr="00D520FD">
        <w:rPr>
          <w:sz w:val="12"/>
          <w:szCs w:val="12"/>
        </w:rPr>
        <w:t>Plenty of sources have also been conveniently using after-tax profit margins instead of pre-tax margins. The last few decades have seen a steady decrease in effective corporate tax rates, making the jump in after-tax margins unnaturally inflated by historical standards. Pre-tax margins are well within historical levels, though high by modern standards.</w:t>
      </w:r>
    </w:p>
    <w:p w14:paraId="1A903FF2" w14:textId="77777777" w:rsidR="00393FBC" w:rsidRPr="00D520FD" w:rsidRDefault="00393FBC" w:rsidP="00393FBC">
      <w:pPr>
        <w:rPr>
          <w:sz w:val="12"/>
          <w:szCs w:val="12"/>
        </w:rPr>
      </w:pPr>
      <w:r w:rsidRPr="00D520FD">
        <w:rPr>
          <w:sz w:val="12"/>
          <w:szCs w:val="12"/>
        </w:rPr>
        <w:t>Before we move on here, it is worth acknowledging that aggregate profit margins are plagued by methodological and theoretical issues. For one, Bureau of Economic Analysis is forced to adjust for capital consumption (depreciation) and inventory valuation. Inventory valuation adjustments are of particular interest: the BEA attempts to adjust for a company producing a good at one cost and sale price, keeping the item as inventory for a period of time, and then selling the item at a new cost and sale price. The adjustment brings the unit profit of previously manufactured goods to match the unit profits of goods manufactured at the new cost and sale prices. This adjustment has likely gotten significantly more difficult with rising production costs, shrinking inventories, and increasing prices for final sales. Then the BEA essentially lumps all corporations together to craft total profit margins, so variation between and within industries is completely lost.</w:t>
      </w:r>
    </w:p>
    <w:p w14:paraId="2AF1E508" w14:textId="77777777" w:rsidR="00393FBC" w:rsidRPr="00D520FD" w:rsidRDefault="00393FBC" w:rsidP="00393FBC">
      <w:pPr>
        <w:rPr>
          <w:sz w:val="12"/>
          <w:szCs w:val="12"/>
        </w:rPr>
      </w:pPr>
      <w:r w:rsidRPr="00D520FD">
        <w:rPr>
          <w:sz w:val="12"/>
          <w:szCs w:val="12"/>
        </w:rPr>
        <w:t>The data itself is also subject to revision, so current estimates may be changed as better data sources are incorporated into the BEA’s sample. The National Income and Product Accounts Handbook explains it best:</w:t>
      </w:r>
    </w:p>
    <w:p w14:paraId="1CEC2DA3" w14:textId="77777777" w:rsidR="00393FBC" w:rsidRPr="00D520FD" w:rsidRDefault="00393FBC" w:rsidP="00393FBC">
      <w:pPr>
        <w:rPr>
          <w:sz w:val="12"/>
          <w:szCs w:val="12"/>
        </w:rPr>
      </w:pPr>
      <w:r w:rsidRPr="00D520FD">
        <w:rPr>
          <w:sz w:val="12"/>
          <w:szCs w:val="12"/>
        </w:rPr>
        <w:t>However, financial-accounting information is more timely than the tax-return data, so it is used by BEA to derive the estimates for the most recent year and for the current quarters. Neither set of accounting data is entirely suitable for implementing the NIPA concept of profits from current production. Consequently, BEA’s procedure for estimating NIPA corporate profits mainly consists of adjusting, incorporating, and supplementing these data.</w:t>
      </w:r>
    </w:p>
    <w:p w14:paraId="2B9F95DD" w14:textId="77777777" w:rsidR="00393FBC" w:rsidRPr="00D520FD" w:rsidRDefault="00393FBC" w:rsidP="00393FBC">
      <w:pPr>
        <w:rPr>
          <w:sz w:val="12"/>
          <w:szCs w:val="12"/>
        </w:rPr>
      </w:pPr>
      <w:r w:rsidRPr="00D520FD">
        <w:rPr>
          <w:sz w:val="12"/>
          <w:szCs w:val="12"/>
        </w:rPr>
        <w:t>BEA, National Income and Product Accounts Handbook</w:t>
      </w:r>
    </w:p>
    <w:p w14:paraId="24451C59" w14:textId="77777777" w:rsidR="00393FBC" w:rsidRPr="00D520FD" w:rsidRDefault="00393FBC" w:rsidP="00393FBC">
      <w:pPr>
        <w:rPr>
          <w:sz w:val="12"/>
          <w:szCs w:val="12"/>
        </w:rPr>
      </w:pPr>
      <w:r w:rsidRPr="00D520FD">
        <w:rPr>
          <w:sz w:val="12"/>
          <w:szCs w:val="12"/>
        </w:rPr>
        <w:t>I would not be surprised if corporate profit margins are adjusted downward when more tax-return data is incorporated, even if they still remain high. Nevertheless, Matt Stoller would point out that total corporate profits are up nearly 40% since the start of the pandemic, meaning that aggregate corporate profits could be pushing up inflation even if profit margins aren't un dramatically.</w:t>
      </w:r>
    </w:p>
    <w:p w14:paraId="0A5D4CBD" w14:textId="77777777" w:rsidR="00393FBC" w:rsidRPr="00D520FD" w:rsidRDefault="00393FBC" w:rsidP="00393FBC">
      <w:pPr>
        <w:rPr>
          <w:sz w:val="12"/>
          <w:szCs w:val="12"/>
        </w:rPr>
      </w:pPr>
      <w:r w:rsidRPr="00D520FD">
        <w:rPr>
          <w:sz w:val="12"/>
          <w:szCs w:val="12"/>
        </w:rPr>
        <w:t>First, it is worth acknowledging that corporate profits are extremely sensitive and can fluctuate dramatically from year to year. Pre-tax profits jumped 30% from 2011 to 2012 during a period without abnormal inflation. Additionally, the jump in profits is a direct consequence of the jump in federal spending caused by pandemic stimulus measures. When the federal government spends deficit-financed money it definitionally increases the surpluses of the private sector. In other words, when the government borrows and spends money that money has to go to private sector actors (businesses and households) who see a corresponding bump in income. The rise in corporate profits is largely attributable to this increase in spending: money first went from the government to households in aggregate, and now those households are spending money and sending it to corporations in aggregate. The jump in aggregate corporate profits is no more responsible for the rise in inflation than the prior jump in household income.</w:t>
      </w:r>
    </w:p>
    <w:p w14:paraId="3855B04C" w14:textId="77777777" w:rsidR="00393FBC" w:rsidRPr="00D520FD" w:rsidRDefault="00393FBC" w:rsidP="00393FBC">
      <w:pPr>
        <w:rPr>
          <w:sz w:val="12"/>
          <w:szCs w:val="12"/>
        </w:rPr>
      </w:pPr>
      <w:r w:rsidRPr="00D520FD">
        <w:rPr>
          <w:sz w:val="12"/>
          <w:szCs w:val="12"/>
        </w:rPr>
        <w:t>Crucially, it is worth remembering that these are all profits and margins statistics for domestic corporations. Americans buy significant amounts of their goods abroad, and prices for goods have been rising since the start of the pandemic as consumers were prevented from spending money on services. Looking only at domestic profit margins is missing part of the picture.</w:t>
      </w:r>
    </w:p>
    <w:p w14:paraId="4A5931F2" w14:textId="77777777" w:rsidR="00393FBC" w:rsidRPr="00D520FD" w:rsidRDefault="00393FBC" w:rsidP="00393FBC">
      <w:pPr>
        <w:rPr>
          <w:sz w:val="12"/>
          <w:szCs w:val="12"/>
        </w:rPr>
      </w:pPr>
      <w:r w:rsidRPr="00D520FD">
        <w:rPr>
          <w:sz w:val="12"/>
          <w:szCs w:val="12"/>
        </w:rPr>
        <w:t>Finally, I want to dissect Stoller’s methodology in claiming that profits drive 60% of inflation increases. By his own admission it is only a back-of-the-envelope calculation, but I still think it is a calculation that should not have been attempted given his methodological errors. Stoller takes the total corporate profit per person ($3,081 pre-pandemic, $5,207 today for an increase of $2,126) and then compares it against a 6.8% increase in nominal GDP per capita ($4,752) designed to represent the effect of the increase in the CPI. After removing “normal” inflation (for which he uses 2019’s 1.8% inflation rate) Stoller claims that profit growth is responsible for 60% of inflation.</w:t>
      </w:r>
    </w:p>
    <w:p w14:paraId="5ADDDEB0" w14:textId="77777777" w:rsidR="00393FBC" w:rsidRPr="00D520FD" w:rsidRDefault="00393FBC" w:rsidP="00393FBC">
      <w:pPr>
        <w:rPr>
          <w:sz w:val="12"/>
          <w:szCs w:val="12"/>
        </w:rPr>
      </w:pPr>
      <w:r w:rsidRPr="00D520FD">
        <w:rPr>
          <w:sz w:val="12"/>
          <w:szCs w:val="12"/>
        </w:rPr>
        <w:t xml:space="preserve">First, let me just stress that you cannot just compare growth in a quarterly measurement of profits (a flow variable) with growth in a price index (a stock variable). The whole exercise should be moot because of that point, but there are more methodological issues I want to discuss. You also can’t compare GDP per capita (which covers total output in the economy) to the Consumer Price Index (which only covers the discretionary spending subset of the economy). The GDP Implicit </w:t>
      </w:r>
      <w:r w:rsidRPr="00D520FD">
        <w:rPr>
          <w:sz w:val="12"/>
          <w:szCs w:val="12"/>
        </w:rPr>
        <w:lastRenderedPageBreak/>
        <w:t>Price Deflator, which would have been the proper price index to use, is only running at 4.57%. It is also just number padding to take “normal” inflation as 1.8% instead of the Federal Reserve’s 2% target, and Stoller makes no effort to account for imports, exports, or differences between industries. Finally, there is no causal analysis here. One could just as easily repeat this exercise by ascribing all inflation to the increase in income caused by the stimulus checks, because without good causal inference the whole thing is just conjecture about what “actually” caused inflation.</w:t>
      </w:r>
    </w:p>
    <w:p w14:paraId="0CB4F49C" w14:textId="77777777" w:rsidR="00393FBC" w:rsidRPr="00D520FD" w:rsidRDefault="00393FBC" w:rsidP="00393FBC">
      <w:pPr>
        <w:rPr>
          <w:sz w:val="12"/>
          <w:szCs w:val="12"/>
        </w:rPr>
      </w:pPr>
      <w:r w:rsidRPr="00D520FD">
        <w:rPr>
          <w:sz w:val="12"/>
          <w:szCs w:val="12"/>
        </w:rPr>
        <w:t>Antitrust and Inflation</w:t>
      </w:r>
    </w:p>
    <w:p w14:paraId="1518C304" w14:textId="77777777" w:rsidR="00393FBC" w:rsidRPr="0020343A" w:rsidRDefault="00393FBC" w:rsidP="00393FBC">
      <w:pPr>
        <w:rPr>
          <w:sz w:val="16"/>
        </w:rPr>
      </w:pPr>
      <w:r w:rsidRPr="0020343A">
        <w:rPr>
          <w:sz w:val="16"/>
        </w:rPr>
        <w:t xml:space="preserve">Even if the rise in corporate profit margins are not causing inflation, is it possible that </w:t>
      </w:r>
      <w:r w:rsidRPr="00D520FD">
        <w:rPr>
          <w:rStyle w:val="StyleUnderline"/>
          <w:highlight w:val="cyan"/>
        </w:rPr>
        <w:t>antitrust</w:t>
      </w:r>
      <w:r w:rsidRPr="0020343A">
        <w:rPr>
          <w:sz w:val="16"/>
        </w:rPr>
        <w:t xml:space="preserve"> actions could alleviate price increases? Somewhat, but the </w:t>
      </w:r>
      <w:r w:rsidRPr="00D520FD">
        <w:rPr>
          <w:rStyle w:val="StyleUnderline"/>
          <w:highlight w:val="cyan"/>
        </w:rPr>
        <w:t>applications are</w:t>
      </w:r>
      <w:r w:rsidRPr="0020343A">
        <w:rPr>
          <w:rStyle w:val="StyleUnderline"/>
        </w:rPr>
        <w:t xml:space="preserve"> much </w:t>
      </w:r>
      <w:r w:rsidRPr="0020343A">
        <w:rPr>
          <w:rStyle w:val="Emphasis"/>
        </w:rPr>
        <w:t xml:space="preserve">more </w:t>
      </w:r>
      <w:r w:rsidRPr="00D520FD">
        <w:rPr>
          <w:rStyle w:val="Emphasis"/>
          <w:highlight w:val="cyan"/>
        </w:rPr>
        <w:t>limited</w:t>
      </w:r>
      <w:r w:rsidRPr="0020343A">
        <w:rPr>
          <w:rStyle w:val="Emphasis"/>
        </w:rPr>
        <w:t xml:space="preserve"> than necessary</w:t>
      </w:r>
      <w:r w:rsidRPr="0020343A">
        <w:rPr>
          <w:rStyle w:val="StyleUnderline"/>
        </w:rPr>
        <w:t xml:space="preserve"> to bring inflation back to normal levels.</w:t>
      </w:r>
      <w:r w:rsidRPr="0020343A">
        <w:rPr>
          <w:sz w:val="16"/>
        </w:rPr>
        <w:t xml:space="preserve"> Take meatpacking, which the Biden administration is taking aim at. It is likely true that meatpackers form a sort of oligopoly and that they have increased prices more than would be possible in a competitive market. Meatpackers are being sued for violations of antitrust law, as the packers appear to be taking advantage of the uncompetitive nature of the industry.</w:t>
      </w:r>
    </w:p>
    <w:p w14:paraId="71FE28B9" w14:textId="77777777" w:rsidR="00393FBC" w:rsidRPr="00D520FD" w:rsidRDefault="00393FBC" w:rsidP="00393FBC">
      <w:pPr>
        <w:rPr>
          <w:sz w:val="12"/>
          <w:szCs w:val="12"/>
        </w:rPr>
      </w:pPr>
      <w:r w:rsidRPr="00D520FD">
        <w:rPr>
          <w:sz w:val="12"/>
          <w:szCs w:val="12"/>
        </w:rPr>
        <w:t>It is also true that meats represent only 1.1% of the CPI, so the 16% increase in prices over the last year is not boosting headline inflation that much. The UN Food and Agricultural Organization also estimates that global meat prices are up 17.6% since 2020, meaning domestic market power is not the only thing driving up prices. Antitrust actions in the meatpacking sector are simply not going to have meaningful impacts on inflation, even if they do significantly improve the meat market.</w:t>
      </w:r>
    </w:p>
    <w:p w14:paraId="3E6D2ADB" w14:textId="77777777" w:rsidR="00393FBC" w:rsidRPr="0020343A" w:rsidRDefault="00393FBC" w:rsidP="00393FBC">
      <w:pPr>
        <w:rPr>
          <w:u w:val="single"/>
        </w:rPr>
      </w:pPr>
      <w:r w:rsidRPr="0020343A">
        <w:rPr>
          <w:rStyle w:val="StyleUnderline"/>
        </w:rPr>
        <w:t xml:space="preserve">There are idiosyncratic </w:t>
      </w:r>
      <w:r w:rsidRPr="00D520FD">
        <w:rPr>
          <w:rStyle w:val="StyleUnderline"/>
          <w:highlight w:val="cyan"/>
        </w:rPr>
        <w:t>goods that have experienced</w:t>
      </w:r>
      <w:r w:rsidRPr="0020343A">
        <w:rPr>
          <w:rStyle w:val="StyleUnderline"/>
        </w:rPr>
        <w:t xml:space="preserve"> large </w:t>
      </w:r>
      <w:r w:rsidRPr="00D520FD">
        <w:rPr>
          <w:rStyle w:val="StyleUnderline"/>
          <w:highlight w:val="cyan"/>
        </w:rPr>
        <w:t>price increases</w:t>
      </w:r>
      <w:r w:rsidRPr="0020343A">
        <w:rPr>
          <w:rStyle w:val="StyleUnderline"/>
        </w:rPr>
        <w:t xml:space="preserve"> over the last year—</w:t>
      </w:r>
      <w:r w:rsidRPr="00D520FD">
        <w:rPr>
          <w:rStyle w:val="StyleUnderline"/>
          <w:highlight w:val="cyan"/>
        </w:rPr>
        <w:t>energy, gasoline, and cars</w:t>
      </w:r>
      <w:r w:rsidRPr="0020343A">
        <w:rPr>
          <w:rStyle w:val="StyleUnderline"/>
        </w:rPr>
        <w:t xml:space="preserve"> are the major ones—but </w:t>
      </w:r>
      <w:r w:rsidRPr="0020343A">
        <w:rPr>
          <w:rStyle w:val="Emphasis"/>
        </w:rPr>
        <w:t xml:space="preserve">these industries </w:t>
      </w:r>
      <w:r w:rsidRPr="00D520FD">
        <w:rPr>
          <w:rStyle w:val="Emphasis"/>
          <w:highlight w:val="cyan"/>
        </w:rPr>
        <w:t>are not</w:t>
      </w:r>
      <w:r w:rsidRPr="0020343A">
        <w:rPr>
          <w:rStyle w:val="Emphasis"/>
        </w:rPr>
        <w:t xml:space="preserve"> necessarily </w:t>
      </w:r>
      <w:r w:rsidRPr="00D520FD">
        <w:rPr>
          <w:rStyle w:val="Emphasis"/>
          <w:highlight w:val="cyan"/>
        </w:rPr>
        <w:t>anticompetitive.</w:t>
      </w:r>
      <w:r w:rsidRPr="0020343A">
        <w:t xml:space="preserve"> </w:t>
      </w:r>
      <w:r>
        <w:t xml:space="preserve">Unlike American meatpackers, </w:t>
      </w:r>
      <w:r w:rsidRPr="0020343A">
        <w:rPr>
          <w:rStyle w:val="StyleUnderline"/>
        </w:rPr>
        <w:t>American carmakers and oil producers have not experienced a surge in profits despite the surge in prices.</w:t>
      </w:r>
    </w:p>
    <w:p w14:paraId="5996A645" w14:textId="49A353D3" w:rsidR="00393FBC" w:rsidRPr="00393FBC" w:rsidRDefault="00393FBC" w:rsidP="00393FBC">
      <w:pPr>
        <w:rPr>
          <w:sz w:val="16"/>
        </w:rPr>
      </w:pPr>
      <w:r w:rsidRPr="0020343A">
        <w:rPr>
          <w:rStyle w:val="StyleUnderline"/>
        </w:rPr>
        <w:t>The car industry has struggled with production issues throughout the pandemic, and the result has been a shortfall of more than 3 million vehicles. This has driven up prices, but has unsurprisingly left most carmakers with meagre profits</w:t>
      </w:r>
      <w:r w:rsidRPr="0020343A">
        <w:rPr>
          <w:sz w:val="16"/>
        </w:rPr>
        <w:t xml:space="preserve"> as they work their way out of the SNAFU. Profits at General Motors and Ford are slightly below normal despite the jump in prices, and no automaker is experiencing massive profit growth as a result of the crisis.</w:t>
      </w:r>
    </w:p>
    <w:p w14:paraId="03757A44" w14:textId="77777777" w:rsidR="00393FBC" w:rsidRPr="005770BA" w:rsidRDefault="00393FBC" w:rsidP="00393FBC">
      <w:pPr>
        <w:pStyle w:val="Heading4"/>
        <w:rPr>
          <w:rFonts w:cs="Arial"/>
        </w:rPr>
      </w:pPr>
      <w:r>
        <w:rPr>
          <w:rFonts w:cs="Arial"/>
        </w:rPr>
        <w:t>2</w:t>
      </w:r>
      <w:r w:rsidRPr="005770BA">
        <w:rPr>
          <w:rFonts w:cs="Arial"/>
        </w:rPr>
        <w:t xml:space="preserve">. </w:t>
      </w:r>
      <w:r w:rsidRPr="005770BA">
        <w:rPr>
          <w:rFonts w:cs="Arial"/>
          <w:u w:val="single"/>
        </w:rPr>
        <w:t>Short term</w:t>
      </w:r>
      <w:r w:rsidRPr="005770BA">
        <w:rPr>
          <w:rFonts w:cs="Arial"/>
        </w:rPr>
        <w:t xml:space="preserve"> focus on competitive advantage ensures no </w:t>
      </w:r>
      <w:r w:rsidRPr="005770BA">
        <w:rPr>
          <w:rFonts w:cs="Arial"/>
          <w:u w:val="single"/>
        </w:rPr>
        <w:t>efficiency</w:t>
      </w:r>
      <w:r w:rsidRPr="005770BA">
        <w:rPr>
          <w:rFonts w:cs="Arial"/>
        </w:rPr>
        <w:t xml:space="preserve"> or </w:t>
      </w:r>
      <w:r w:rsidRPr="005770BA">
        <w:rPr>
          <w:rFonts w:cs="Arial"/>
          <w:u w:val="single"/>
        </w:rPr>
        <w:t>innovation.</w:t>
      </w:r>
    </w:p>
    <w:p w14:paraId="4CE023F9" w14:textId="77777777" w:rsidR="00393FBC" w:rsidRPr="005770BA" w:rsidRDefault="00393FBC" w:rsidP="00393FBC">
      <w:r w:rsidRPr="005770BA">
        <w:t xml:space="preserve">Jamie </w:t>
      </w:r>
      <w:r w:rsidRPr="005770BA">
        <w:rPr>
          <w:rStyle w:val="Style13ptBold"/>
        </w:rPr>
        <w:t xml:space="preserve">Allinson et al 21. </w:t>
      </w:r>
      <w:r w:rsidRPr="005770BA">
        <w:t xml:space="preserve">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w:t>
      </w:r>
    </w:p>
    <w:p w14:paraId="4DD0D3CF" w14:textId="77777777" w:rsidR="00393FBC" w:rsidRPr="005770BA" w:rsidRDefault="00393FBC" w:rsidP="00393FBC">
      <w:pPr>
        <w:rPr>
          <w:sz w:val="16"/>
        </w:rPr>
      </w:pPr>
      <w:r w:rsidRPr="005770BA">
        <w:rPr>
          <w:sz w:val="16"/>
        </w:rPr>
        <w:t xml:space="preserve">As Andreas Malm has fiercely and beautifully argued, capitalism did not settle for fossil fuels as a solution to energy scarcity. The common assumption that fossil energy is an intrinsically valuable energy resource worth competing over, and fighting wars for is, as geographer Matthew Huber argues, an example of fetishism. At the onset of steam power, water was abundant, and, even with its fixed costs, cheaper to use than coal. The hydraulic mammoths powered by water wheels required far less human labour to convert to energy, and were more energy-efficient. Even today, only a third of the energy in coal is actually converted in the industrial processes dedicated thereto: the only thing that is efficiently produced is carbon dioxide. On such basis, the </w:t>
      </w:r>
      <w:r w:rsidRPr="005770BA">
        <w:rPr>
          <w:rStyle w:val="StyleUnderline"/>
        </w:rPr>
        <w:t xml:space="preserve">striving for </w:t>
      </w:r>
      <w:r w:rsidRPr="005770BA">
        <w:rPr>
          <w:rStyle w:val="Emphasis"/>
        </w:rPr>
        <w:t>competitive</w:t>
      </w:r>
      <w:r w:rsidRPr="005770BA">
        <w:rPr>
          <w:rStyle w:val="StyleUnderline"/>
        </w:rPr>
        <w:t xml:space="preserve"> </w:t>
      </w:r>
      <w:r w:rsidRPr="005770BA">
        <w:rPr>
          <w:rStyle w:val="StyleUnderline"/>
          <w:highlight w:val="cyan"/>
        </w:rPr>
        <w:t>advantage by capitalists seeking</w:t>
      </w:r>
      <w:r w:rsidRPr="005770BA">
        <w:rPr>
          <w:rStyle w:val="StyleUnderline"/>
        </w:rPr>
        <w:t xml:space="preserve"> maximum </w:t>
      </w:r>
      <w:r w:rsidRPr="005770BA">
        <w:rPr>
          <w:rStyle w:val="StyleUnderline"/>
          <w:highlight w:val="cyan"/>
        </w:rPr>
        <w:t>market control ‘</w:t>
      </w:r>
      <w:r w:rsidRPr="005770BA">
        <w:rPr>
          <w:rStyle w:val="Emphasis"/>
          <w:highlight w:val="cyan"/>
        </w:rPr>
        <w:t>should’</w:t>
      </w:r>
      <w:r w:rsidRPr="005770BA">
        <w:rPr>
          <w:rStyle w:val="Emphasis"/>
        </w:rPr>
        <w:t xml:space="preserve"> have</w:t>
      </w:r>
      <w:r w:rsidRPr="005770BA">
        <w:rPr>
          <w:rStyle w:val="StyleUnderline"/>
        </w:rPr>
        <w:t xml:space="preserve"> </w:t>
      </w:r>
      <w:r w:rsidRPr="005770BA">
        <w:rPr>
          <w:rStyle w:val="StyleUnderline"/>
          <w:highlight w:val="cyan"/>
        </w:rPr>
        <w:t>favour</w:t>
      </w:r>
      <w:r w:rsidRPr="005770BA">
        <w:rPr>
          <w:rStyle w:val="StyleUnderline"/>
        </w:rPr>
        <w:t xml:space="preserve">ed </w:t>
      </w:r>
      <w:r w:rsidRPr="005770BA">
        <w:rPr>
          <w:rStyle w:val="StyleUnderline"/>
          <w:highlight w:val="cyan"/>
        </w:rPr>
        <w:t>renewable</w:t>
      </w:r>
      <w:r w:rsidRPr="005770BA">
        <w:rPr>
          <w:rStyle w:val="StyleUnderline"/>
        </w:rPr>
        <w:t xml:space="preserve"> energy</w:t>
      </w:r>
      <w:r w:rsidRPr="005770BA">
        <w:rPr>
          <w:sz w:val="16"/>
        </w:rPr>
        <w:t>.</w:t>
      </w:r>
    </w:p>
    <w:p w14:paraId="5F5A898F" w14:textId="77777777" w:rsidR="00393FBC" w:rsidRPr="005770BA" w:rsidRDefault="00393FBC" w:rsidP="00393FBC">
      <w:pPr>
        <w:rPr>
          <w:rStyle w:val="StyleUnderline"/>
        </w:rPr>
      </w:pPr>
      <w:r w:rsidRPr="005770BA">
        <w:rPr>
          <w:rStyle w:val="StyleUnderline"/>
          <w:highlight w:val="cyan"/>
        </w:rPr>
        <w:t>Capital</w:t>
      </w:r>
      <w:r w:rsidRPr="005770BA">
        <w:rPr>
          <w:sz w:val="16"/>
        </w:rPr>
        <w:t xml:space="preserve">, </w:t>
      </w:r>
      <w:r w:rsidRPr="005770BA">
        <w:rPr>
          <w:rStyle w:val="Emphasis"/>
        </w:rPr>
        <w:t>however</w:t>
      </w:r>
      <w:r w:rsidRPr="005770BA">
        <w:rPr>
          <w:sz w:val="16"/>
        </w:rPr>
        <w:t xml:space="preserve">, </w:t>
      </w:r>
      <w:r w:rsidRPr="005770BA">
        <w:rPr>
          <w:rStyle w:val="StyleUnderline"/>
          <w:highlight w:val="cyan"/>
        </w:rPr>
        <w:t>preferred</w:t>
      </w:r>
      <w:r w:rsidRPr="005770BA">
        <w:rPr>
          <w:sz w:val="16"/>
        </w:rPr>
        <w:t xml:space="preserve"> the spatio-temporal profile of </w:t>
      </w:r>
      <w:r w:rsidRPr="005770BA">
        <w:rPr>
          <w:rStyle w:val="Emphasis"/>
          <w:highlight w:val="cyan"/>
        </w:rPr>
        <w:t>stocks</w:t>
      </w:r>
      <w:r w:rsidRPr="005770BA">
        <w:rPr>
          <w:sz w:val="16"/>
          <w:highlight w:val="cyan"/>
        </w:rPr>
        <w:t xml:space="preserve"> </w:t>
      </w:r>
      <w:r w:rsidRPr="005770BA">
        <w:rPr>
          <w:rStyle w:val="StyleUnderline"/>
          <w:highlight w:val="cyan"/>
        </w:rPr>
        <w:t>due to</w:t>
      </w:r>
      <w:r w:rsidRPr="005770BA">
        <w:rPr>
          <w:sz w:val="16"/>
        </w:rPr>
        <w:t xml:space="preserve"> the internal politics of </w:t>
      </w:r>
      <w:r w:rsidRPr="005770BA">
        <w:rPr>
          <w:rStyle w:val="Emphasis"/>
          <w:highlight w:val="cyan"/>
        </w:rPr>
        <w:t>competitive</w:t>
      </w:r>
      <w:r w:rsidRPr="005770BA">
        <w:rPr>
          <w:sz w:val="16"/>
          <w:highlight w:val="cyan"/>
        </w:rPr>
        <w:t xml:space="preserve"> </w:t>
      </w:r>
      <w:r w:rsidRPr="005770BA">
        <w:rPr>
          <w:rStyle w:val="Emphasis"/>
          <w:highlight w:val="cyan"/>
        </w:rPr>
        <w:t>accumulation</w:t>
      </w:r>
      <w:r w:rsidRPr="005770BA">
        <w:rPr>
          <w:sz w:val="16"/>
        </w:rPr>
        <w:t xml:space="preserve">. Water use necessitated communal administration, with its perilously collectivist implications. </w:t>
      </w:r>
      <w:r w:rsidRPr="005770BA">
        <w:rPr>
          <w:rStyle w:val="StyleUnderline"/>
          <w:highlight w:val="cyan"/>
        </w:rPr>
        <w:t>Coal</w:t>
      </w:r>
      <w:r w:rsidRPr="005770BA">
        <w:rPr>
          <w:sz w:val="16"/>
        </w:rPr>
        <w:t xml:space="preserve">, </w:t>
      </w:r>
      <w:r w:rsidRPr="005770BA">
        <w:rPr>
          <w:rStyle w:val="StyleUnderline"/>
          <w:highlight w:val="cyan"/>
        </w:rPr>
        <w:t>and</w:t>
      </w:r>
      <w:r w:rsidRPr="005770BA">
        <w:rPr>
          <w:sz w:val="16"/>
        </w:rPr>
        <w:t xml:space="preserve"> later </w:t>
      </w:r>
      <w:r w:rsidRPr="005770BA">
        <w:rPr>
          <w:rStyle w:val="StyleUnderline"/>
          <w:highlight w:val="cyan"/>
        </w:rPr>
        <w:t>oil</w:t>
      </w:r>
      <w:r w:rsidRPr="005770BA">
        <w:rPr>
          <w:sz w:val="16"/>
        </w:rPr>
        <w:t xml:space="preserve">, </w:t>
      </w:r>
      <w:r w:rsidRPr="005770BA">
        <w:rPr>
          <w:rStyle w:val="StyleUnderline"/>
          <w:highlight w:val="cyan"/>
        </w:rPr>
        <w:t>could be</w:t>
      </w:r>
      <w:r w:rsidRPr="005770BA">
        <w:rPr>
          <w:sz w:val="16"/>
        </w:rPr>
        <w:t xml:space="preserve"> transported to urban centres, where workers were acculturated to the work-time of capitalist industry, and </w:t>
      </w:r>
      <w:r w:rsidRPr="005770BA">
        <w:rPr>
          <w:rStyle w:val="Emphasis"/>
          <w:highlight w:val="cyan"/>
        </w:rPr>
        <w:t>hoarded</w:t>
      </w:r>
      <w:r w:rsidRPr="005770BA">
        <w:rPr>
          <w:rStyle w:val="StyleUnderline"/>
          <w:highlight w:val="cyan"/>
        </w:rPr>
        <w:t xml:space="preserve"> by</w:t>
      </w:r>
      <w:r w:rsidRPr="005770BA">
        <w:rPr>
          <w:rStyle w:val="StyleUnderline"/>
        </w:rPr>
        <w:t xml:space="preserve"> individual </w:t>
      </w:r>
      <w:r w:rsidRPr="005770BA">
        <w:rPr>
          <w:rStyle w:val="StyleUnderline"/>
          <w:highlight w:val="cyan"/>
        </w:rPr>
        <w:t>enterprises</w:t>
      </w:r>
      <w:r w:rsidRPr="005770BA">
        <w:rPr>
          <w:sz w:val="16"/>
        </w:rPr>
        <w:t xml:space="preserve">. </w:t>
      </w:r>
      <w:r w:rsidRPr="005770BA">
        <w:rPr>
          <w:rStyle w:val="StyleUnderline"/>
          <w:highlight w:val="cyan"/>
        </w:rPr>
        <w:t xml:space="preserve">This allowed </w:t>
      </w:r>
      <w:r w:rsidRPr="005770BA">
        <w:rPr>
          <w:rStyle w:val="Emphasis"/>
          <w:highlight w:val="cyan"/>
        </w:rPr>
        <w:t>individual</w:t>
      </w:r>
      <w:r w:rsidRPr="005770BA">
        <w:rPr>
          <w:rStyle w:val="StyleUnderline"/>
          <w:highlight w:val="cyan"/>
        </w:rPr>
        <w:t xml:space="preserve"> </w:t>
      </w:r>
      <w:r w:rsidRPr="005770BA">
        <w:rPr>
          <w:rStyle w:val="StyleUnderline"/>
          <w:highlight w:val="cyan"/>
        </w:rPr>
        <w:lastRenderedPageBreak/>
        <w:t>units</w:t>
      </w:r>
      <w:r w:rsidRPr="005770BA">
        <w:rPr>
          <w:rStyle w:val="StyleUnderline"/>
        </w:rPr>
        <w:t xml:space="preserve"> of capital </w:t>
      </w:r>
      <w:r w:rsidRPr="005770BA">
        <w:rPr>
          <w:rStyle w:val="StyleUnderline"/>
          <w:highlight w:val="cyan"/>
        </w:rPr>
        <w:t xml:space="preserve">to compete </w:t>
      </w:r>
      <w:r w:rsidRPr="005770BA">
        <w:rPr>
          <w:rStyle w:val="Emphasis"/>
          <w:highlight w:val="cyan"/>
        </w:rPr>
        <w:t>more effectively</w:t>
      </w:r>
      <w:r w:rsidRPr="005770BA">
        <w:rPr>
          <w:rStyle w:val="StyleUnderline"/>
        </w:rPr>
        <w:t xml:space="preserve"> with one another,</w:t>
      </w:r>
      <w:r w:rsidRPr="005770BA">
        <w:rPr>
          <w:sz w:val="16"/>
        </w:rPr>
        <w:t xml:space="preserve"> </w:t>
      </w:r>
      <w:r w:rsidRPr="005770BA">
        <w:rPr>
          <w:rStyle w:val="StyleUnderline"/>
          <w:highlight w:val="cyan"/>
        </w:rPr>
        <w:t>secured</w:t>
      </w:r>
      <w:r w:rsidRPr="005770BA">
        <w:rPr>
          <w:sz w:val="16"/>
        </w:rPr>
        <w:t xml:space="preserve"> the </w:t>
      </w:r>
      <w:r w:rsidRPr="005770BA">
        <w:rPr>
          <w:rStyle w:val="StyleUnderline"/>
        </w:rPr>
        <w:t xml:space="preserve">political </w:t>
      </w:r>
      <w:r w:rsidRPr="005770BA">
        <w:rPr>
          <w:rStyle w:val="Emphasis"/>
          <w:highlight w:val="cyan"/>
        </w:rPr>
        <w:t>authority</w:t>
      </w:r>
      <w:r w:rsidRPr="005770BA">
        <w:rPr>
          <w:rStyle w:val="StyleUnderline"/>
        </w:rPr>
        <w:t xml:space="preserve"> of capital </w:t>
      </w:r>
      <w:r w:rsidRPr="005770BA">
        <w:rPr>
          <w:sz w:val="16"/>
        </w:rPr>
        <w:t xml:space="preserve">and incorporated workers into atomised systems of reproduction, </w:t>
      </w:r>
      <w:r w:rsidRPr="005770BA">
        <w:rPr>
          <w:rStyle w:val="StyleUnderline"/>
          <w:highlight w:val="cyan"/>
        </w:rPr>
        <w:t xml:space="preserve">from </w:t>
      </w:r>
      <w:r w:rsidRPr="005770BA">
        <w:rPr>
          <w:rStyle w:val="Emphasis"/>
          <w:highlight w:val="cyan"/>
        </w:rPr>
        <w:t>transport</w:t>
      </w:r>
      <w:r w:rsidRPr="005770BA">
        <w:rPr>
          <w:rStyle w:val="StyleUnderline"/>
          <w:highlight w:val="cyan"/>
        </w:rPr>
        <w:t xml:space="preserve"> to </w:t>
      </w:r>
      <w:r w:rsidRPr="005770BA">
        <w:rPr>
          <w:rStyle w:val="Emphasis"/>
          <w:highlight w:val="cyan"/>
        </w:rPr>
        <w:t>heating</w:t>
      </w:r>
      <w:r w:rsidRPr="005770BA">
        <w:rPr>
          <w:rStyle w:val="StyleUnderline"/>
        </w:rPr>
        <w:t>.</w:t>
      </w:r>
    </w:p>
    <w:p w14:paraId="2F5C193A" w14:textId="77777777" w:rsidR="00393FBC" w:rsidRPr="005770BA" w:rsidRDefault="00393FBC" w:rsidP="00393FBC">
      <w:pPr>
        <w:rPr>
          <w:sz w:val="16"/>
        </w:rPr>
      </w:pPr>
      <w:r w:rsidRPr="005770BA">
        <w:rPr>
          <w:sz w:val="16"/>
        </w:rPr>
        <w:t xml:space="preserve">Thus, </w:t>
      </w:r>
      <w:r w:rsidRPr="005770BA">
        <w:rPr>
          <w:rStyle w:val="StyleUnderline"/>
          <w:highlight w:val="cyan"/>
        </w:rPr>
        <w:t>locked in by</w:t>
      </w:r>
      <w:r w:rsidRPr="005770BA">
        <w:rPr>
          <w:sz w:val="16"/>
        </w:rPr>
        <w:t xml:space="preserve"> the </w:t>
      </w:r>
      <w:r w:rsidRPr="005770BA">
        <w:rPr>
          <w:rStyle w:val="Emphasis"/>
          <w:highlight w:val="cyan"/>
        </w:rPr>
        <w:t>short-term</w:t>
      </w:r>
      <w:r w:rsidRPr="005770BA">
        <w:rPr>
          <w:rStyle w:val="Emphasis"/>
        </w:rPr>
        <w:t>ist</w:t>
      </w:r>
      <w:r w:rsidRPr="005770BA">
        <w:rPr>
          <w:sz w:val="16"/>
        </w:rPr>
        <w:t xml:space="preserve"> </w:t>
      </w:r>
      <w:r w:rsidRPr="005770BA">
        <w:rPr>
          <w:rStyle w:val="StyleUnderline"/>
          <w:highlight w:val="cyan"/>
        </w:rPr>
        <w:t>imperatives</w:t>
      </w:r>
      <w:r w:rsidRPr="005770BA">
        <w:rPr>
          <w:rStyle w:val="StyleUnderline"/>
        </w:rPr>
        <w:t xml:space="preserve"> of competitive accumulation</w:t>
      </w:r>
      <w:r w:rsidRPr="005770BA">
        <w:rPr>
          <w:sz w:val="16"/>
        </w:rPr>
        <w:t xml:space="preserve">, </w:t>
      </w:r>
      <w:r w:rsidRPr="005770BA">
        <w:rPr>
          <w:rStyle w:val="StyleUnderline"/>
          <w:highlight w:val="cyan"/>
        </w:rPr>
        <w:t>fossil capital assumed a</w:t>
      </w:r>
      <w:r w:rsidRPr="005770BA">
        <w:rPr>
          <w:rStyle w:val="StyleUnderline"/>
        </w:rPr>
        <w:t xml:space="preserve"> politically </w:t>
      </w:r>
      <w:r w:rsidRPr="005770BA">
        <w:rPr>
          <w:rStyle w:val="Emphasis"/>
          <w:highlight w:val="cyan"/>
        </w:rPr>
        <w:t>privileged</w:t>
      </w:r>
      <w:r w:rsidRPr="005770BA">
        <w:rPr>
          <w:rStyle w:val="StyleUnderline"/>
          <w:highlight w:val="cyan"/>
        </w:rPr>
        <w:t xml:space="preserve"> position</w:t>
      </w:r>
      <w:r w:rsidRPr="005770BA">
        <w:rPr>
          <w:sz w:val="16"/>
        </w:rPr>
        <w:t xml:space="preserve"> within an emerging world capitalist ecology. It monopolised the supply of energy for dead labour, albeit </w:t>
      </w:r>
      <w:r w:rsidRPr="005770BA">
        <w:rPr>
          <w:rStyle w:val="StyleUnderline"/>
          <w:highlight w:val="cyan"/>
        </w:rPr>
        <w:t>in a</w:t>
      </w:r>
      <w:r w:rsidRPr="005770BA">
        <w:rPr>
          <w:rStyle w:val="StyleUnderline"/>
        </w:rPr>
        <w:t xml:space="preserve"> highly </w:t>
      </w:r>
      <w:r w:rsidRPr="005770BA">
        <w:rPr>
          <w:rStyle w:val="Emphasis"/>
          <w:highlight w:val="cyan"/>
        </w:rPr>
        <w:t>inefficient</w:t>
      </w:r>
      <w:r w:rsidRPr="005770BA">
        <w:rPr>
          <w:rStyle w:val="StyleUnderline"/>
          <w:highlight w:val="cyan"/>
        </w:rPr>
        <w:t xml:space="preserve"> way</w:t>
      </w:r>
      <w:r w:rsidRPr="005770BA">
        <w:rPr>
          <w:sz w:val="16"/>
        </w:rPr>
        <w:t>.</w:t>
      </w:r>
    </w:p>
    <w:p w14:paraId="7B409D95" w14:textId="77777777" w:rsidR="00393FBC" w:rsidRDefault="00393FBC" w:rsidP="00393FBC">
      <w:pPr>
        <w:pStyle w:val="Heading4"/>
      </w:pPr>
      <w:r>
        <w:t>3. They don’t increase renewables AND they don’t solve.</w:t>
      </w:r>
    </w:p>
    <w:p w14:paraId="78EA6353" w14:textId="77777777" w:rsidR="00393FBC" w:rsidRDefault="00393FBC" w:rsidP="00393FBC">
      <w:r>
        <w:t xml:space="preserve">Conor </w:t>
      </w:r>
      <w:r w:rsidRPr="000B6CF9">
        <w:rPr>
          <w:rStyle w:val="Style13ptBold"/>
        </w:rPr>
        <w:t>Payne and</w:t>
      </w:r>
      <w:r>
        <w:t xml:space="preserve"> Chris </w:t>
      </w:r>
      <w:r w:rsidRPr="000B6CF9">
        <w:rPr>
          <w:rStyle w:val="Style13ptBold"/>
        </w:rPr>
        <w:t xml:space="preserve">Stewart </w:t>
      </w:r>
      <w:r w:rsidRPr="004470FB">
        <w:t>8/11/</w:t>
      </w:r>
      <w:r w:rsidRPr="000B6CF9">
        <w:rPr>
          <w:rStyle w:val="Style13ptBold"/>
        </w:rPr>
        <w:t>21</w:t>
      </w:r>
      <w:r>
        <w:rPr>
          <w:rStyle w:val="Style13ptBold"/>
        </w:rPr>
        <w:t>.</w:t>
      </w:r>
      <w:r>
        <w:t xml:space="preserve"> “The End of Growth? The Capitalist Economy &amp; Ecological Crisis.” https://www.socialistalternative.org/2021/08/11/the-end-of-growth-the-capitalist-economy-ecological-crisis/</w:t>
      </w:r>
    </w:p>
    <w:p w14:paraId="52F14D47" w14:textId="77777777" w:rsidR="00393FBC" w:rsidRPr="000B6CF9" w:rsidRDefault="00393FBC" w:rsidP="00393FBC">
      <w:pPr>
        <w:rPr>
          <w:rStyle w:val="Emphasis"/>
        </w:rPr>
      </w:pPr>
      <w:r w:rsidRPr="00DC7628">
        <w:rPr>
          <w:rStyle w:val="Emphasis"/>
          <w:highlight w:val="cyan"/>
        </w:rPr>
        <w:t>Sustainable future means socialist planning</w:t>
      </w:r>
    </w:p>
    <w:p w14:paraId="0E2E8CD0" w14:textId="77777777" w:rsidR="00393FBC" w:rsidRPr="000B6CF9" w:rsidRDefault="00393FBC" w:rsidP="00393FBC">
      <w:pPr>
        <w:rPr>
          <w:sz w:val="16"/>
        </w:rPr>
      </w:pPr>
      <w:r w:rsidRPr="000B6CF9">
        <w:rPr>
          <w:sz w:val="16"/>
        </w:rPr>
        <w:t xml:space="preserve">Some argue that a simple </w:t>
      </w:r>
      <w:r w:rsidRPr="005F7C07">
        <w:rPr>
          <w:rStyle w:val="StyleUnderline"/>
        </w:rPr>
        <w:t xml:space="preserve">transition to </w:t>
      </w:r>
      <w:r w:rsidRPr="00DC7628">
        <w:rPr>
          <w:rStyle w:val="StyleUnderline"/>
          <w:highlight w:val="cyan"/>
        </w:rPr>
        <w:t xml:space="preserve">renewable </w:t>
      </w:r>
      <w:r w:rsidRPr="005F7C07">
        <w:rPr>
          <w:rStyle w:val="StyleUnderline"/>
        </w:rPr>
        <w:t>energy</w:t>
      </w:r>
      <w:r w:rsidRPr="000B6CF9">
        <w:rPr>
          <w:sz w:val="16"/>
        </w:rPr>
        <w:t xml:space="preserve"> will solve the ecological problems we face. This transition is both necessary and possible, but </w:t>
      </w:r>
      <w:r w:rsidRPr="00DC7628">
        <w:rPr>
          <w:rStyle w:val="Emphasis"/>
          <w:highlight w:val="cyan"/>
        </w:rPr>
        <w:t>won’t be done under capitalism</w:t>
      </w:r>
      <w:r w:rsidRPr="00DC7628">
        <w:rPr>
          <w:sz w:val="16"/>
          <w:highlight w:val="cyan"/>
        </w:rPr>
        <w:t xml:space="preserve"> </w:t>
      </w:r>
      <w:r w:rsidRPr="000B6CF9">
        <w:rPr>
          <w:sz w:val="16"/>
        </w:rPr>
        <w:t xml:space="preserve">that will extract every source of fossil fuels down to the last, </w:t>
      </w:r>
      <w:r w:rsidRPr="005F7C07">
        <w:rPr>
          <w:rStyle w:val="StyleUnderline"/>
        </w:rPr>
        <w:t>so long as there is profit to be made</w:t>
      </w:r>
      <w:r w:rsidRPr="000B6CF9">
        <w:rPr>
          <w:sz w:val="16"/>
        </w:rPr>
        <w:t xml:space="preserve"> from them.</w:t>
      </w:r>
    </w:p>
    <w:p w14:paraId="2ADCD03F" w14:textId="77777777" w:rsidR="00393FBC" w:rsidRPr="000B6CF9" w:rsidRDefault="00393FBC" w:rsidP="00393FBC">
      <w:pPr>
        <w:rPr>
          <w:sz w:val="16"/>
        </w:rPr>
      </w:pPr>
      <w:r w:rsidRPr="000B6CF9">
        <w:rPr>
          <w:sz w:val="16"/>
        </w:rPr>
        <w:t xml:space="preserve">But </w:t>
      </w:r>
      <w:r w:rsidRPr="00DC7628">
        <w:rPr>
          <w:rStyle w:val="StyleUnderline"/>
          <w:highlight w:val="cyan"/>
        </w:rPr>
        <w:t xml:space="preserve">even if this were </w:t>
      </w:r>
      <w:r w:rsidRPr="005F7C07">
        <w:rPr>
          <w:rStyle w:val="StyleUnderline"/>
        </w:rPr>
        <w:t xml:space="preserve">achieved, </w:t>
      </w:r>
      <w:r w:rsidRPr="00DC7628">
        <w:rPr>
          <w:rStyle w:val="StyleUnderline"/>
          <w:highlight w:val="cyan"/>
        </w:rPr>
        <w:t xml:space="preserve">we would still face </w:t>
      </w:r>
      <w:r w:rsidRPr="005F7C07">
        <w:rPr>
          <w:rStyle w:val="StyleUnderline"/>
        </w:rPr>
        <w:t xml:space="preserve">a range of looming </w:t>
      </w:r>
      <w:r w:rsidRPr="00DC7628">
        <w:rPr>
          <w:rStyle w:val="Emphasis"/>
          <w:highlight w:val="cyan"/>
        </w:rPr>
        <w:t>ecological catastrophes</w:t>
      </w:r>
      <w:r w:rsidRPr="000B6CF9">
        <w:rPr>
          <w:sz w:val="16"/>
        </w:rPr>
        <w:t xml:space="preserve">. The fact is that </w:t>
      </w:r>
      <w:r w:rsidRPr="00DC7628">
        <w:rPr>
          <w:rStyle w:val="StyleUnderline"/>
          <w:highlight w:val="cyan"/>
        </w:rPr>
        <w:t xml:space="preserve">capitalism </w:t>
      </w:r>
      <w:r w:rsidRPr="005F7C07">
        <w:rPr>
          <w:rStyle w:val="StyleUnderline"/>
        </w:rPr>
        <w:t>is</w:t>
      </w:r>
      <w:r w:rsidRPr="000B6CF9">
        <w:rPr>
          <w:sz w:val="16"/>
        </w:rPr>
        <w:t xml:space="preserve"> already </w:t>
      </w:r>
      <w:r w:rsidRPr="00DC7628">
        <w:rPr>
          <w:rStyle w:val="StyleUnderline"/>
          <w:highlight w:val="cyan"/>
        </w:rPr>
        <w:t xml:space="preserve">exceeding a number of </w:t>
      </w:r>
      <w:r w:rsidRPr="005F7C07">
        <w:rPr>
          <w:rStyle w:val="Emphasis"/>
        </w:rPr>
        <w:t xml:space="preserve">planetary </w:t>
      </w:r>
      <w:r w:rsidRPr="00DC7628">
        <w:rPr>
          <w:rStyle w:val="Emphasis"/>
          <w:highlight w:val="cyan"/>
        </w:rPr>
        <w:t>boundaries</w:t>
      </w:r>
      <w:r w:rsidRPr="00DC7628">
        <w:rPr>
          <w:sz w:val="16"/>
          <w:highlight w:val="cyan"/>
        </w:rPr>
        <w:t xml:space="preserve"> </w:t>
      </w:r>
      <w:r w:rsidRPr="000B6CF9">
        <w:rPr>
          <w:sz w:val="16"/>
        </w:rPr>
        <w:t xml:space="preserve">for safeguarding a safe environment </w:t>
      </w:r>
      <w:r w:rsidRPr="005F7C07">
        <w:rPr>
          <w:rStyle w:val="StyleUnderline"/>
        </w:rPr>
        <w:t>for human civilization</w:t>
      </w:r>
      <w:r w:rsidRPr="000B6CF9">
        <w:rPr>
          <w:sz w:val="16"/>
        </w:rPr>
        <w:t xml:space="preserve"> on earth.</w:t>
      </w:r>
    </w:p>
    <w:p w14:paraId="742DBBB4" w14:textId="77777777" w:rsidR="00393FBC" w:rsidRPr="000B6CF9" w:rsidRDefault="00393FBC" w:rsidP="00393FBC">
      <w:pPr>
        <w:rPr>
          <w:sz w:val="16"/>
        </w:rPr>
      </w:pPr>
      <w:r w:rsidRPr="005F7C07">
        <w:rPr>
          <w:rStyle w:val="StyleUnderline"/>
        </w:rPr>
        <w:t xml:space="preserve">These include </w:t>
      </w:r>
      <w:r w:rsidRPr="00DC7628">
        <w:rPr>
          <w:rStyle w:val="Emphasis"/>
          <w:highlight w:val="cyan"/>
        </w:rPr>
        <w:t xml:space="preserve">species </w:t>
      </w:r>
      <w:r w:rsidRPr="005F7C07">
        <w:rPr>
          <w:rStyle w:val="Emphasis"/>
        </w:rPr>
        <w:t xml:space="preserve">extinction, </w:t>
      </w:r>
      <w:r w:rsidRPr="00DC7628">
        <w:rPr>
          <w:rStyle w:val="Emphasis"/>
          <w:highlight w:val="cyan"/>
        </w:rPr>
        <w:t>soil degradation and deforestation</w:t>
      </w:r>
      <w:r w:rsidRPr="000B6CF9">
        <w:rPr>
          <w:sz w:val="16"/>
        </w:rPr>
        <w:t xml:space="preserve">, to name only a few. </w:t>
      </w:r>
      <w:r w:rsidRPr="005F7C07">
        <w:rPr>
          <w:rStyle w:val="StyleUnderline"/>
        </w:rPr>
        <w:t xml:space="preserve">Their common source is the increasing scale and intensity of </w:t>
      </w:r>
      <w:r w:rsidRPr="00DC7628">
        <w:rPr>
          <w:rStyle w:val="StyleUnderline"/>
          <w:highlight w:val="cyan"/>
        </w:rPr>
        <w:t>humanity’s incursions</w:t>
      </w:r>
      <w:r w:rsidRPr="00DC7628">
        <w:rPr>
          <w:sz w:val="16"/>
          <w:highlight w:val="cyan"/>
        </w:rPr>
        <w:t xml:space="preserve"> </w:t>
      </w:r>
      <w:r w:rsidRPr="000B6CF9">
        <w:rPr>
          <w:sz w:val="16"/>
        </w:rPr>
        <w:t xml:space="preserve">into nature, </w:t>
      </w:r>
      <w:r w:rsidRPr="005F7C07">
        <w:rPr>
          <w:rStyle w:val="StyleUnderline"/>
        </w:rPr>
        <w:t xml:space="preserve">which </w:t>
      </w:r>
      <w:r w:rsidRPr="00DC7628">
        <w:rPr>
          <w:rStyle w:val="StyleUnderline"/>
          <w:highlight w:val="cyan"/>
        </w:rPr>
        <w:t>are</w:t>
      </w:r>
      <w:r w:rsidRPr="00DC7628">
        <w:rPr>
          <w:sz w:val="16"/>
          <w:highlight w:val="cyan"/>
        </w:rPr>
        <w:t xml:space="preserve"> </w:t>
      </w:r>
      <w:r w:rsidRPr="000B6CF9">
        <w:rPr>
          <w:sz w:val="16"/>
        </w:rPr>
        <w:t xml:space="preserve">now </w:t>
      </w:r>
      <w:r w:rsidRPr="00DC7628">
        <w:rPr>
          <w:rStyle w:val="Emphasis"/>
          <w:highlight w:val="cyan"/>
        </w:rPr>
        <w:t>undermining</w:t>
      </w:r>
      <w:r w:rsidRPr="00DC7628">
        <w:rPr>
          <w:sz w:val="16"/>
          <w:highlight w:val="cyan"/>
        </w:rPr>
        <w:t xml:space="preserve"> </w:t>
      </w:r>
      <w:r w:rsidRPr="000B6CF9">
        <w:rPr>
          <w:sz w:val="16"/>
        </w:rPr>
        <w:t xml:space="preserve">the basis of </w:t>
      </w:r>
      <w:r w:rsidRPr="005F7C07">
        <w:rPr>
          <w:rStyle w:val="Emphasis"/>
        </w:rPr>
        <w:t>our</w:t>
      </w:r>
      <w:r w:rsidRPr="000B6CF9">
        <w:rPr>
          <w:sz w:val="16"/>
        </w:rPr>
        <w:t xml:space="preserve"> own </w:t>
      </w:r>
      <w:r w:rsidRPr="00DC7628">
        <w:rPr>
          <w:rStyle w:val="Emphasis"/>
          <w:highlight w:val="cyan"/>
        </w:rPr>
        <w:t>existence</w:t>
      </w:r>
      <w:r w:rsidRPr="00DC7628">
        <w:rPr>
          <w:sz w:val="16"/>
          <w:highlight w:val="cyan"/>
        </w:rPr>
        <w:t xml:space="preserve"> </w:t>
      </w:r>
      <w:r w:rsidRPr="000B6CF9">
        <w:rPr>
          <w:sz w:val="16"/>
        </w:rPr>
        <w:t>on the planet.</w:t>
      </w:r>
    </w:p>
    <w:p w14:paraId="1986D8C9" w14:textId="77777777" w:rsidR="00393FBC" w:rsidRPr="000B6CF9" w:rsidRDefault="00393FBC" w:rsidP="00393FBC">
      <w:pPr>
        <w:rPr>
          <w:sz w:val="16"/>
        </w:rPr>
      </w:pPr>
      <w:r w:rsidRPr="00DC7628">
        <w:rPr>
          <w:rStyle w:val="StyleUnderline"/>
          <w:highlight w:val="cyan"/>
        </w:rPr>
        <w:t>No</w:t>
      </w:r>
      <w:r w:rsidRPr="005F7C07">
        <w:rPr>
          <w:rStyle w:val="StyleUnderline"/>
        </w:rPr>
        <w:t xml:space="preserve">r will </w:t>
      </w:r>
      <w:r w:rsidRPr="00DC7628">
        <w:rPr>
          <w:rStyle w:val="StyleUnderline"/>
          <w:highlight w:val="cyan"/>
        </w:rPr>
        <w:t>tech</w:t>
      </w:r>
      <w:r w:rsidRPr="005F7C07">
        <w:rPr>
          <w:rStyle w:val="StyleUnderline"/>
        </w:rPr>
        <w:t xml:space="preserve">nological changes </w:t>
      </w:r>
      <w:r w:rsidRPr="00DC7628">
        <w:rPr>
          <w:rStyle w:val="StyleUnderline"/>
          <w:highlight w:val="cyan"/>
        </w:rPr>
        <w:t xml:space="preserve">alone solve </w:t>
      </w:r>
      <w:r w:rsidRPr="005F7C07">
        <w:rPr>
          <w:rStyle w:val="StyleUnderline"/>
        </w:rPr>
        <w:t xml:space="preserve">the problem of a sustainable relationship with nature. </w:t>
      </w:r>
      <w:r w:rsidRPr="00DC7628">
        <w:rPr>
          <w:rStyle w:val="StyleUnderline"/>
          <w:highlight w:val="cyan"/>
        </w:rPr>
        <w:t xml:space="preserve">Under capitalism, the </w:t>
      </w:r>
      <w:r w:rsidRPr="00DC7628">
        <w:rPr>
          <w:rStyle w:val="Emphasis"/>
          <w:highlight w:val="cyan"/>
        </w:rPr>
        <w:t>opposite is the case</w:t>
      </w:r>
      <w:r w:rsidRPr="000B6CF9">
        <w:rPr>
          <w:sz w:val="16"/>
        </w:rPr>
        <w:t xml:space="preserve">: </w:t>
      </w:r>
      <w:r w:rsidRPr="005F7C07">
        <w:rPr>
          <w:rStyle w:val="StyleUnderline"/>
        </w:rPr>
        <w:t xml:space="preserve">while technological changes result in the more </w:t>
      </w:r>
      <w:r w:rsidRPr="00DC7628">
        <w:rPr>
          <w:rStyle w:val="StyleUnderline"/>
          <w:highlight w:val="cyan"/>
        </w:rPr>
        <w:t>efficient use</w:t>
      </w:r>
      <w:r w:rsidRPr="00DC7628">
        <w:rPr>
          <w:sz w:val="16"/>
          <w:highlight w:val="cyan"/>
        </w:rPr>
        <w:t xml:space="preserve"> </w:t>
      </w:r>
      <w:r w:rsidRPr="000B6CF9">
        <w:rPr>
          <w:sz w:val="16"/>
        </w:rPr>
        <w:t xml:space="preserve">of energy, </w:t>
      </w:r>
      <w:r w:rsidRPr="005F7C07">
        <w:rPr>
          <w:rStyle w:val="StyleUnderline"/>
        </w:rPr>
        <w:t xml:space="preserve">this then </w:t>
      </w:r>
      <w:r w:rsidRPr="00DC7628">
        <w:rPr>
          <w:rStyle w:val="StyleUnderline"/>
          <w:highlight w:val="cyan"/>
        </w:rPr>
        <w:t xml:space="preserve">creates </w:t>
      </w:r>
      <w:r w:rsidRPr="005F7C07">
        <w:rPr>
          <w:rStyle w:val="StyleUnderline"/>
        </w:rPr>
        <w:t xml:space="preserve">the basis for </w:t>
      </w:r>
      <w:r w:rsidRPr="00DC7628">
        <w:rPr>
          <w:rStyle w:val="Emphasis"/>
          <w:highlight w:val="cyan"/>
        </w:rPr>
        <w:t>further expansion</w:t>
      </w:r>
      <w:r w:rsidRPr="00DC7628">
        <w:rPr>
          <w:sz w:val="16"/>
          <w:highlight w:val="cyan"/>
        </w:rPr>
        <w:t xml:space="preserve"> </w:t>
      </w:r>
      <w:r w:rsidRPr="000B6CF9">
        <w:rPr>
          <w:sz w:val="16"/>
        </w:rPr>
        <w:t xml:space="preserve">and so </w:t>
      </w:r>
      <w:r w:rsidRPr="005F7C07">
        <w:rPr>
          <w:rStyle w:val="StyleUnderline"/>
        </w:rPr>
        <w:t xml:space="preserve">paradoxically technological </w:t>
      </w:r>
      <w:r w:rsidRPr="00DC7628">
        <w:rPr>
          <w:rStyle w:val="StyleUnderline"/>
          <w:highlight w:val="cyan"/>
        </w:rPr>
        <w:t xml:space="preserve">development </w:t>
      </w:r>
      <w:r w:rsidRPr="005F7C07">
        <w:rPr>
          <w:rStyle w:val="StyleUnderline"/>
        </w:rPr>
        <w:t xml:space="preserve">often </w:t>
      </w:r>
      <w:r w:rsidRPr="00DC7628">
        <w:rPr>
          <w:rStyle w:val="StyleUnderline"/>
          <w:highlight w:val="cyan"/>
        </w:rPr>
        <w:t xml:space="preserve">results in a </w:t>
      </w:r>
      <w:r w:rsidRPr="00DC7628">
        <w:rPr>
          <w:rStyle w:val="Emphasis"/>
          <w:highlight w:val="cyan"/>
        </w:rPr>
        <w:t xml:space="preserve">net increase in </w:t>
      </w:r>
      <w:r w:rsidRPr="005F7C07">
        <w:rPr>
          <w:rStyle w:val="Emphasis"/>
        </w:rPr>
        <w:t xml:space="preserve">the amount of </w:t>
      </w:r>
      <w:r w:rsidRPr="00DC7628">
        <w:rPr>
          <w:rStyle w:val="Emphasis"/>
          <w:highlight w:val="cyan"/>
        </w:rPr>
        <w:t>energy used</w:t>
      </w:r>
      <w:r w:rsidRPr="000B6CF9">
        <w:rPr>
          <w:sz w:val="16"/>
        </w:rPr>
        <w:t>.10</w:t>
      </w:r>
    </w:p>
    <w:p w14:paraId="65375C2D" w14:textId="77777777" w:rsidR="00393FBC" w:rsidRPr="000B6CF9" w:rsidRDefault="00393FBC" w:rsidP="00393FBC">
      <w:pPr>
        <w:rPr>
          <w:sz w:val="16"/>
        </w:rPr>
      </w:pPr>
      <w:r w:rsidRPr="000B6CF9">
        <w:rPr>
          <w:sz w:val="16"/>
        </w:rPr>
        <w:t>While technology may alter to some degree what the limits are, we have to accept the reality that “</w:t>
      </w:r>
      <w:r w:rsidRPr="005F7C07">
        <w:rPr>
          <w:rStyle w:val="Emphasis"/>
        </w:rPr>
        <w:t>you can’t have infinite growth on a finite planet</w:t>
      </w:r>
      <w:r w:rsidRPr="000B6CF9">
        <w:rPr>
          <w:sz w:val="16"/>
        </w:rPr>
        <w:t xml:space="preserve">”. </w:t>
      </w:r>
      <w:r w:rsidRPr="005F7C07">
        <w:rPr>
          <w:rStyle w:val="StyleUnderline"/>
        </w:rPr>
        <w:t>Capitalism means an increasingly destructive and frantic search for resources</w:t>
      </w:r>
      <w:r w:rsidRPr="000B6CF9">
        <w:rPr>
          <w:sz w:val="16"/>
        </w:rPr>
        <w:t xml:space="preserve"> that can be extracted and land which can be developed, </w:t>
      </w:r>
      <w:r w:rsidRPr="005F7C07">
        <w:rPr>
          <w:rStyle w:val="StyleUnderline"/>
        </w:rPr>
        <w:t>with the benefits of this activity more and more concentrated in the hands of the few</w:t>
      </w:r>
      <w:r w:rsidRPr="000B6CF9">
        <w:rPr>
          <w:sz w:val="16"/>
        </w:rPr>
        <w:t>.</w:t>
      </w:r>
    </w:p>
    <w:p w14:paraId="17D81D4A" w14:textId="77777777" w:rsidR="00393FBC" w:rsidRPr="000B6CF9" w:rsidRDefault="00393FBC" w:rsidP="00393FBC">
      <w:pPr>
        <w:rPr>
          <w:sz w:val="16"/>
        </w:rPr>
      </w:pPr>
      <w:r w:rsidRPr="00DC7628">
        <w:rPr>
          <w:rStyle w:val="Emphasis"/>
          <w:highlight w:val="cyan"/>
        </w:rPr>
        <w:t xml:space="preserve">Socialist planning can ensure </w:t>
      </w:r>
      <w:r w:rsidRPr="005F7C07">
        <w:rPr>
          <w:rStyle w:val="Emphasis"/>
        </w:rPr>
        <w:t>the</w:t>
      </w:r>
      <w:r w:rsidRPr="000B6CF9">
        <w:rPr>
          <w:sz w:val="16"/>
        </w:rPr>
        <w:t xml:space="preserve"> rational development of the </w:t>
      </w:r>
      <w:r w:rsidRPr="00DC7628">
        <w:rPr>
          <w:rStyle w:val="Emphasis"/>
          <w:highlight w:val="cyan"/>
        </w:rPr>
        <w:t xml:space="preserve">quality </w:t>
      </w:r>
      <w:r w:rsidRPr="005F7C07">
        <w:rPr>
          <w:rStyle w:val="Emphasis"/>
        </w:rPr>
        <w:t xml:space="preserve">of our lives </w:t>
      </w:r>
      <w:r w:rsidRPr="00DC7628">
        <w:rPr>
          <w:rStyle w:val="Emphasis"/>
          <w:highlight w:val="cyan"/>
        </w:rPr>
        <w:t>without</w:t>
      </w:r>
      <w:r w:rsidRPr="00DC7628">
        <w:rPr>
          <w:sz w:val="16"/>
          <w:highlight w:val="cyan"/>
        </w:rPr>
        <w:t xml:space="preserve"> </w:t>
      </w:r>
      <w:r w:rsidRPr="000B6CF9">
        <w:rPr>
          <w:sz w:val="16"/>
        </w:rPr>
        <w:t xml:space="preserve">increasing </w:t>
      </w:r>
      <w:r w:rsidRPr="00DC7628">
        <w:rPr>
          <w:rStyle w:val="Emphasis"/>
          <w:highlight w:val="cyan"/>
        </w:rPr>
        <w:t>environmental intensity</w:t>
      </w:r>
      <w:r w:rsidRPr="000B6CF9">
        <w:rPr>
          <w:sz w:val="16"/>
        </w:rPr>
        <w:t xml:space="preserve">. Only on this basis can we </w:t>
      </w:r>
      <w:r w:rsidRPr="005F7C07">
        <w:rPr>
          <w:rStyle w:val="StyleUnderline"/>
        </w:rPr>
        <w:t xml:space="preserve">restructure our society around need, </w:t>
      </w:r>
      <w:r w:rsidRPr="005F7C07">
        <w:rPr>
          <w:rStyle w:val="Emphasis"/>
        </w:rPr>
        <w:t>not profit</w:t>
      </w:r>
      <w:r w:rsidRPr="000B6CF9">
        <w:rPr>
          <w:sz w:val="16"/>
        </w:rPr>
        <w:t>, creating countless socially necessary jobs in pursuit of building a sustainable system.</w:t>
      </w:r>
    </w:p>
    <w:p w14:paraId="58E86BC9" w14:textId="77777777" w:rsidR="00393FBC" w:rsidRPr="00096BB2" w:rsidRDefault="00393FBC" w:rsidP="00393FBC">
      <w:pPr>
        <w:pStyle w:val="Heading4"/>
      </w:pPr>
      <w:r>
        <w:t xml:space="preserve">4. Green assets </w:t>
      </w:r>
      <w:r w:rsidRPr="004470FB">
        <w:rPr>
          <w:u w:val="single"/>
        </w:rPr>
        <w:t>can’t solve</w:t>
      </w:r>
      <w:r>
        <w:t xml:space="preserve"> warming.</w:t>
      </w:r>
    </w:p>
    <w:p w14:paraId="677BD7EE" w14:textId="77777777" w:rsidR="00393FBC" w:rsidRDefault="00393FBC" w:rsidP="00393FBC">
      <w:pPr>
        <w:rPr>
          <w:rStyle w:val="Style13ptBold"/>
          <w:b w:val="0"/>
          <w:bCs/>
        </w:rPr>
      </w:pPr>
      <w:r>
        <w:rPr>
          <w:rStyle w:val="Style13ptBold"/>
          <w:b w:val="0"/>
          <w:bCs/>
        </w:rPr>
        <w:t xml:space="preserve">Katharina </w:t>
      </w:r>
      <w:r w:rsidRPr="00096BB2">
        <w:rPr>
          <w:rStyle w:val="Style13ptBold"/>
        </w:rPr>
        <w:t>Pistor 9/21</w:t>
      </w:r>
      <w:r>
        <w:rPr>
          <w:rStyle w:val="Style13ptBold"/>
          <w:b w:val="0"/>
          <w:bCs/>
        </w:rPr>
        <w:t xml:space="preserve">. </w:t>
      </w:r>
      <w:r w:rsidRPr="007B5ED8">
        <w:rPr>
          <w:rStyle w:val="Style13ptBold"/>
          <w:b w:val="0"/>
          <w:bCs/>
        </w:rPr>
        <w:t>Professor of Comparative Law at Columbia Law School</w:t>
      </w:r>
      <w:r>
        <w:rPr>
          <w:rStyle w:val="Style13ptBold"/>
          <w:b w:val="0"/>
          <w:bCs/>
        </w:rPr>
        <w:t>. “</w:t>
      </w:r>
      <w:r w:rsidRPr="00AE5D83">
        <w:rPr>
          <w:rStyle w:val="Style13ptBold"/>
          <w:b w:val="0"/>
          <w:bCs/>
        </w:rPr>
        <w:t>The Myth of Green Capitalism</w:t>
      </w:r>
      <w:r>
        <w:rPr>
          <w:rStyle w:val="Style13ptBold"/>
          <w:b w:val="0"/>
          <w:bCs/>
        </w:rPr>
        <w:t xml:space="preserve">.” Project Syndicate. 9/21/2021. </w:t>
      </w:r>
      <w:hyperlink r:id="rId74" w:history="1">
        <w:r w:rsidRPr="000066B4">
          <w:rPr>
            <w:rStyle w:val="Hyperlink"/>
            <w:bCs/>
            <w:sz w:val="26"/>
          </w:rPr>
          <w:t>https://www.project-syndicate.org/commentary/green-capitalism-myth-no-market-solution-to-climate-change-by-katharina-pistor-2021-09</w:t>
        </w:r>
      </w:hyperlink>
    </w:p>
    <w:p w14:paraId="1517C478" w14:textId="77777777" w:rsidR="00393FBC" w:rsidRPr="00030476" w:rsidRDefault="00393FBC" w:rsidP="00393FBC">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8C7D98">
        <w:rPr>
          <w:highlight w:val="cyan"/>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8C7D98">
        <w:rPr>
          <w:highlight w:val="cyan"/>
          <w:u w:val="single"/>
        </w:rPr>
        <w:t>green cap</w:t>
      </w:r>
      <w:r w:rsidRPr="00BB778D">
        <w:rPr>
          <w:u w:val="single"/>
        </w:rPr>
        <w:t xml:space="preserve">italism” </w:t>
      </w:r>
      <w:r w:rsidRPr="008C7D98">
        <w:rPr>
          <w:highlight w:val="cyan"/>
          <w:u w:val="single"/>
        </w:rPr>
        <w:t>appears</w:t>
      </w:r>
      <w:r w:rsidRPr="00E14785">
        <w:rPr>
          <w:u w:val="single"/>
        </w:rPr>
        <w:t xml:space="preserve"> to be yet </w:t>
      </w:r>
      <w:r w:rsidRPr="008C7D98">
        <w:rPr>
          <w:highlight w:val="cyan"/>
          <w:u w:val="single"/>
        </w:rPr>
        <w:t>another</w:t>
      </w:r>
      <w:r w:rsidRPr="00E14785">
        <w:rPr>
          <w:u w:val="single"/>
        </w:rPr>
        <w:t xml:space="preserve"> </w:t>
      </w:r>
      <w:r w:rsidRPr="00BB778D">
        <w:rPr>
          <w:rStyle w:val="Emphasis"/>
          <w:highlight w:val="cyan"/>
        </w:rPr>
        <w:t xml:space="preserve">gimmick to avoid </w:t>
      </w:r>
      <w:r w:rsidRPr="00BB778D">
        <w:rPr>
          <w:rStyle w:val="Emphasis"/>
        </w:rPr>
        <w:t xml:space="preserve">a real </w:t>
      </w:r>
      <w:r w:rsidRPr="00BB778D">
        <w:rPr>
          <w:rStyle w:val="Emphasis"/>
          <w:highlight w:val="cyan"/>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8C7D98">
        <w:rPr>
          <w:highlight w:val="cyan"/>
          <w:u w:val="single"/>
        </w:rPr>
        <w:t>tech</w:t>
      </w:r>
      <w:r w:rsidRPr="000A5432">
        <w:rPr>
          <w:u w:val="single"/>
        </w:rPr>
        <w:t xml:space="preserve">nologies </w:t>
      </w:r>
      <w:r w:rsidRPr="008C7D98">
        <w:rPr>
          <w:highlight w:val="cyan"/>
          <w:u w:val="single"/>
        </w:rPr>
        <w:t>supposedly</w:t>
      </w:r>
      <w:r w:rsidRPr="000A5432">
        <w:rPr>
          <w:u w:val="single"/>
        </w:rPr>
        <w:t xml:space="preserve"> will </w:t>
      </w:r>
      <w:r w:rsidRPr="008C7D98">
        <w:rPr>
          <w:highlight w:val="cyan"/>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8C7D98">
        <w:rPr>
          <w:highlight w:val="cyan"/>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BB778D">
        <w:rPr>
          <w:rStyle w:val="Emphasis"/>
          <w:highlight w:val="cyan"/>
        </w:rPr>
        <w:t>sounds too good to be true, because it is</w:t>
      </w:r>
      <w:r w:rsidRPr="008C7D98">
        <w:rPr>
          <w:highlight w:val="cyan"/>
          <w:u w:val="single"/>
        </w:rPr>
        <w:t>.</w:t>
      </w:r>
      <w:r w:rsidRPr="008C7D98">
        <w:rPr>
          <w:sz w:val="16"/>
          <w:highlight w:val="cyan"/>
        </w:rPr>
        <w:t xml:space="preserve"> </w:t>
      </w:r>
      <w:r w:rsidRPr="008C7D98">
        <w:rPr>
          <w:highlight w:val="cyan"/>
          <w:u w:val="single"/>
        </w:rPr>
        <w:t xml:space="preserve">Capitalism’s DNA </w:t>
      </w:r>
      <w:r w:rsidRPr="00BB778D">
        <w:rPr>
          <w:u w:val="single"/>
        </w:rPr>
        <w:t xml:space="preserve">makes it </w:t>
      </w:r>
      <w:r w:rsidRPr="008C7D98">
        <w:rPr>
          <w:highlight w:val="cyan"/>
          <w:u w:val="single"/>
        </w:rPr>
        <w:t>unfit to cope with</w:t>
      </w:r>
      <w:r w:rsidRPr="000A5432">
        <w:rPr>
          <w:u w:val="single"/>
        </w:rPr>
        <w:t xml:space="preserve"> the fallout from </w:t>
      </w:r>
      <w:r w:rsidRPr="008C7D98">
        <w:rPr>
          <w:highlight w:val="cyan"/>
          <w:u w:val="single"/>
        </w:rPr>
        <w:t>climate change</w:t>
      </w:r>
      <w:r w:rsidRPr="00030476">
        <w:rPr>
          <w:sz w:val="16"/>
        </w:rPr>
        <w:t xml:space="preserve">, which in no small part is the product of capitalism itself. </w:t>
      </w:r>
      <w:r w:rsidRPr="00BB778D">
        <w:rPr>
          <w:u w:val="single"/>
        </w:rPr>
        <w:t xml:space="preserve">The </w:t>
      </w:r>
      <w:r w:rsidRPr="008C7D98">
        <w:rPr>
          <w:highlight w:val="cyan"/>
          <w:u w:val="single"/>
        </w:rPr>
        <w:t xml:space="preserve">entire </w:t>
      </w:r>
      <w:r w:rsidRPr="008C7D98">
        <w:rPr>
          <w:u w:val="single"/>
        </w:rPr>
        <w:t>capitalist</w:t>
      </w:r>
      <w:r w:rsidRPr="000A5432">
        <w:rPr>
          <w:u w:val="single"/>
        </w:rPr>
        <w:t xml:space="preserve"> </w:t>
      </w:r>
      <w:r w:rsidRPr="008C7D98">
        <w:rPr>
          <w:highlight w:val="cyan"/>
          <w:u w:val="single"/>
        </w:rPr>
        <w:t xml:space="preserve">system </w:t>
      </w:r>
      <w:r w:rsidRPr="00BB778D">
        <w:rPr>
          <w:u w:val="single"/>
        </w:rPr>
        <w:t>is</w:t>
      </w:r>
      <w:r w:rsidRPr="000A5432">
        <w:rPr>
          <w:u w:val="single"/>
        </w:rPr>
        <w:t xml:space="preserve"> </w:t>
      </w:r>
      <w:r w:rsidRPr="008C7D98">
        <w:rPr>
          <w:highlight w:val="cyan"/>
          <w:u w:val="single"/>
        </w:rPr>
        <w:t>premised</w:t>
      </w:r>
      <w:r w:rsidRPr="000A5432">
        <w:rPr>
          <w:u w:val="single"/>
        </w:rPr>
        <w:t xml:space="preserve"> </w:t>
      </w:r>
      <w:r w:rsidRPr="008C7D98">
        <w:rPr>
          <w:highlight w:val="cyan"/>
          <w:u w:val="single"/>
        </w:rPr>
        <w:t>on</w:t>
      </w:r>
      <w:r w:rsidRPr="000A5432">
        <w:rPr>
          <w:u w:val="single"/>
        </w:rPr>
        <w:t xml:space="preserve"> the </w:t>
      </w:r>
      <w:r w:rsidRPr="00BB778D">
        <w:rPr>
          <w:rStyle w:val="Emphasis"/>
          <w:highlight w:val="cyan"/>
        </w:rPr>
        <w:t>privatization of gains</w:t>
      </w:r>
      <w:r w:rsidRPr="008C7D98">
        <w:rPr>
          <w:highlight w:val="cyan"/>
          <w:u w:val="single"/>
        </w:rPr>
        <w:t xml:space="preserve"> </w:t>
      </w:r>
      <w:r w:rsidRPr="00BB778D">
        <w:rPr>
          <w:highlight w:val="cyan"/>
          <w:u w:val="single"/>
        </w:rPr>
        <w:t>and</w:t>
      </w:r>
      <w:r w:rsidRPr="000A5432">
        <w:rPr>
          <w:u w:val="single"/>
        </w:rPr>
        <w:t xml:space="preserve"> the </w:t>
      </w:r>
      <w:r w:rsidRPr="00BB778D">
        <w:rPr>
          <w:rStyle w:val="Emphasis"/>
          <w:highlight w:val="cyan"/>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BB778D">
        <w:rPr>
          <w:rStyle w:val="Emphasis"/>
          <w:highlight w:val="cyan"/>
        </w:rPr>
        <w:t>Two-thirds</w:t>
      </w:r>
      <w:r w:rsidRPr="008C7D98">
        <w:rPr>
          <w:highlight w:val="cyan"/>
          <w:u w:val="single"/>
        </w:rPr>
        <w:t xml:space="preserve"> of</w:t>
      </w:r>
      <w:r w:rsidRPr="000A5432">
        <w:rPr>
          <w:u w:val="single"/>
        </w:rPr>
        <w:t xml:space="preserve"> total </w:t>
      </w:r>
      <w:r w:rsidRPr="008C7D98">
        <w:rPr>
          <w:highlight w:val="cyan"/>
          <w:u w:val="single"/>
        </w:rPr>
        <w:t>emissions</w:t>
      </w:r>
      <w:r w:rsidRPr="000A5432">
        <w:rPr>
          <w:u w:val="single"/>
        </w:rPr>
        <w:t xml:space="preserve"> since the Industrial Revolution have </w:t>
      </w:r>
      <w:r w:rsidRPr="008C7D98">
        <w:rPr>
          <w:highlight w:val="cyan"/>
          <w:u w:val="single"/>
        </w:rPr>
        <w:t>come</w:t>
      </w:r>
      <w:r w:rsidRPr="000A5432">
        <w:rPr>
          <w:u w:val="single"/>
        </w:rPr>
        <w:t xml:space="preserve"> </w:t>
      </w:r>
      <w:r w:rsidRPr="008C7D98">
        <w:rPr>
          <w:highlight w:val="cyan"/>
          <w:u w:val="single"/>
        </w:rPr>
        <w:t>from</w:t>
      </w:r>
      <w:r w:rsidRPr="000A5432">
        <w:rPr>
          <w:u w:val="single"/>
        </w:rPr>
        <w:t xml:space="preserve"> just </w:t>
      </w:r>
      <w:r w:rsidRPr="00BB778D">
        <w:rPr>
          <w:rStyle w:val="Emphasis"/>
          <w:highlight w:val="cyan"/>
        </w:rPr>
        <w:t>90 corporations</w:t>
      </w:r>
      <w:r w:rsidRPr="000A5432">
        <w:rPr>
          <w:u w:val="single"/>
        </w:rPr>
        <w:t xml:space="preserve">. Yet </w:t>
      </w:r>
      <w:r w:rsidRPr="008C7D98">
        <w:rPr>
          <w:highlight w:val="cyan"/>
          <w:u w:val="single"/>
        </w:rPr>
        <w:t>even</w:t>
      </w:r>
      <w:r w:rsidRPr="000A5432">
        <w:rPr>
          <w:u w:val="single"/>
        </w:rPr>
        <w:t xml:space="preserve"> </w:t>
      </w:r>
      <w:r w:rsidRPr="008C7D98">
        <w:rPr>
          <w:highlight w:val="cyan"/>
          <w:u w:val="single"/>
        </w:rPr>
        <w:t>if</w:t>
      </w:r>
      <w:r w:rsidRPr="000A5432">
        <w:rPr>
          <w:u w:val="single"/>
        </w:rPr>
        <w:t xml:space="preserve"> the </w:t>
      </w:r>
      <w:r w:rsidRPr="008C7D98">
        <w:rPr>
          <w:highlight w:val="cyan"/>
          <w:u w:val="single"/>
        </w:rPr>
        <w:t>managers</w:t>
      </w:r>
      <w:r w:rsidRPr="000A5432">
        <w:rPr>
          <w:u w:val="single"/>
        </w:rPr>
        <w:t xml:space="preserve"> of the world’s worst polluters </w:t>
      </w:r>
      <w:r w:rsidRPr="008C7D98">
        <w:rPr>
          <w:highlight w:val="cyan"/>
          <w:u w:val="single"/>
        </w:rPr>
        <w:t>were willing</w:t>
      </w:r>
      <w:r w:rsidRPr="000A5432">
        <w:rPr>
          <w:u w:val="single"/>
        </w:rPr>
        <w:t xml:space="preserve"> </w:t>
      </w:r>
      <w:r w:rsidRPr="008C7D98">
        <w:rPr>
          <w:highlight w:val="cyan"/>
          <w:u w:val="single"/>
        </w:rPr>
        <w:t>to pursue</w:t>
      </w:r>
      <w:r w:rsidRPr="000A5432">
        <w:rPr>
          <w:u w:val="single"/>
        </w:rPr>
        <w:t xml:space="preserve"> </w:t>
      </w:r>
      <w:r w:rsidRPr="00BB778D">
        <w:rPr>
          <w:rStyle w:val="Emphasis"/>
        </w:rPr>
        <w:t xml:space="preserve">rapid </w:t>
      </w:r>
      <w:r w:rsidRPr="00BB778D">
        <w:rPr>
          <w:rStyle w:val="Emphasis"/>
          <w:highlight w:val="cyan"/>
        </w:rPr>
        <w:t>decarbonization</w:t>
      </w:r>
      <w:r w:rsidRPr="000A5432">
        <w:rPr>
          <w:u w:val="single"/>
        </w:rPr>
        <w:t xml:space="preserve">, their </w:t>
      </w:r>
      <w:r w:rsidRPr="00BB778D">
        <w:rPr>
          <w:rStyle w:val="Emphasis"/>
          <w:highlight w:val="cyan"/>
        </w:rPr>
        <w:t>shareholders would resist</w:t>
      </w:r>
      <w:r w:rsidRPr="000A5432">
        <w:rPr>
          <w:u w:val="single"/>
        </w:rPr>
        <w:t>.</w:t>
      </w:r>
      <w:r w:rsidRPr="00030476">
        <w:rPr>
          <w:sz w:val="16"/>
        </w:rPr>
        <w:t xml:space="preserve"> </w:t>
      </w:r>
      <w:r w:rsidRPr="00D15AC9">
        <w:rPr>
          <w:u w:val="single"/>
        </w:rPr>
        <w:t xml:space="preserve">For decades, the </w:t>
      </w:r>
      <w:r w:rsidRPr="00BB778D">
        <w:rPr>
          <w:rStyle w:val="Emphasis"/>
        </w:rPr>
        <w:t xml:space="preserve">gospel of shareholder </w:t>
      </w:r>
      <w:r w:rsidRPr="00BB778D">
        <w:rPr>
          <w:rStyle w:val="Emphasis"/>
          <w:highlight w:val="cyan"/>
        </w:rPr>
        <w:t>value maximization</w:t>
      </w:r>
      <w:r w:rsidRPr="00D15AC9">
        <w:rPr>
          <w:u w:val="single"/>
        </w:rPr>
        <w:t xml:space="preserve"> has </w:t>
      </w:r>
      <w:r w:rsidRPr="00BB778D">
        <w:rPr>
          <w:rStyle w:val="Emphasis"/>
          <w:highlight w:val="cyan"/>
        </w:rPr>
        <w:t>reigned supreme</w:t>
      </w:r>
      <w:r w:rsidRPr="00D15AC9">
        <w:rPr>
          <w:u w:val="single"/>
        </w:rPr>
        <w:t xml:space="preserve">, </w:t>
      </w:r>
      <w:r w:rsidRPr="008C7D98">
        <w:rPr>
          <w:highlight w:val="cyan"/>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BB778D">
        <w:rPr>
          <w:rStyle w:val="Emphasis"/>
          <w:highlight w:val="cyan"/>
        </w:rPr>
        <w:t>deviate</w:t>
      </w:r>
      <w:r w:rsidRPr="00BB778D">
        <w:rPr>
          <w:rStyle w:val="Emphasis"/>
        </w:rPr>
        <w:t xml:space="preserve"> from the orthodoxy</w:t>
      </w:r>
      <w:r w:rsidRPr="00D15AC9">
        <w:rPr>
          <w:u w:val="single"/>
        </w:rPr>
        <w:t xml:space="preserve">, </w:t>
      </w:r>
      <w:r w:rsidRPr="00BB778D">
        <w:rPr>
          <w:u w:val="single"/>
        </w:rPr>
        <w:t xml:space="preserve">they </w:t>
      </w:r>
      <w:r w:rsidRPr="00BB778D">
        <w:rPr>
          <w:rStyle w:val="Emphasis"/>
          <w:highlight w:val="cyan"/>
        </w:rPr>
        <w:t>will be</w:t>
      </w:r>
      <w:r w:rsidRPr="00BB778D">
        <w:rPr>
          <w:rStyle w:val="Emphasis"/>
        </w:rPr>
        <w:t xml:space="preserve"> </w:t>
      </w:r>
      <w:r w:rsidRPr="00BB778D">
        <w:rPr>
          <w:rStyle w:val="Emphasis"/>
          <w:highlight w:val="cyan"/>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xml:space="preserve">. That is why they are now lobbying governments to subsidize asset substitution, so that as the price of brown assets declines, the price of green ones will rise to compensate the asset holders. Again, </w:t>
      </w:r>
      <w:r w:rsidRPr="00030476">
        <w:rPr>
          <w:sz w:val="16"/>
        </w:rPr>
        <w:lastRenderedPageBreak/>
        <w:t>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8C7D98">
        <w:rPr>
          <w:highlight w:val="cyan"/>
          <w:u w:val="single"/>
        </w:rPr>
        <w:t>financial industry has</w:t>
      </w:r>
      <w:r w:rsidRPr="006E09C2">
        <w:rPr>
          <w:u w:val="single"/>
        </w:rPr>
        <w:t xml:space="preserve"> happily </w:t>
      </w:r>
      <w:r w:rsidRPr="00BB778D">
        <w:rPr>
          <w:rStyle w:val="Emphasis"/>
          <w:highlight w:val="cyan"/>
        </w:rPr>
        <w:t>poured trillions</w:t>
      </w:r>
      <w:r w:rsidRPr="006E09C2">
        <w:rPr>
          <w:u w:val="single"/>
        </w:rPr>
        <w:t xml:space="preserve"> of dollars </w:t>
      </w:r>
      <w:r w:rsidRPr="008C7D98">
        <w:rPr>
          <w:highlight w:val="cyan"/>
          <w:u w:val="single"/>
        </w:rPr>
        <w:t xml:space="preserve">into green-labeled assets </w:t>
      </w:r>
      <w:r w:rsidRPr="00BB778D">
        <w:rPr>
          <w:rStyle w:val="Emphasis"/>
        </w:rPr>
        <w:t xml:space="preserve">that </w:t>
      </w:r>
      <w:r w:rsidRPr="00BB778D">
        <w:rPr>
          <w:rStyle w:val="Emphasis"/>
          <w:highlight w:val="cyan"/>
        </w:rPr>
        <w:t>turned out not to be green</w:t>
      </w:r>
      <w:r w:rsidRPr="00BB778D">
        <w:rPr>
          <w:rStyle w:val="Emphasis"/>
        </w:rPr>
        <w:t xml:space="preserve"> at all</w:t>
      </w:r>
      <w:r w:rsidRPr="006E09C2">
        <w:rPr>
          <w:u w:val="single"/>
        </w:rPr>
        <w:t>.</w:t>
      </w:r>
      <w:r w:rsidRPr="00030476">
        <w:rPr>
          <w:sz w:val="16"/>
        </w:rPr>
        <w:t xml:space="preserve"> According to a recent study, </w:t>
      </w:r>
      <w:r w:rsidRPr="008C7D98">
        <w:rPr>
          <w:highlight w:val="cyan"/>
          <w:u w:val="single"/>
        </w:rPr>
        <w:t>71% of ESG-themed</w:t>
      </w:r>
      <w:r w:rsidRPr="006E09C2">
        <w:rPr>
          <w:u w:val="single"/>
        </w:rPr>
        <w:t xml:space="preserve"> </w:t>
      </w:r>
      <w:r w:rsidRPr="008C7D98">
        <w:rPr>
          <w:highlight w:val="cyan"/>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8C7D98">
        <w:rPr>
          <w:highlight w:val="cyan"/>
          <w:u w:val="single"/>
        </w:rPr>
        <w:t xml:space="preserve">are </w:t>
      </w:r>
      <w:r w:rsidRPr="00BB778D">
        <w:rPr>
          <w:rStyle w:val="Emphasis"/>
          <w:highlight w:val="cyan"/>
        </w:rPr>
        <w:t>negatively</w:t>
      </w:r>
      <w:r w:rsidRPr="00BB778D">
        <w:rPr>
          <w:rStyle w:val="Emphasis"/>
        </w:rPr>
        <w:t xml:space="preserve"> </w:t>
      </w:r>
      <w:r w:rsidRPr="00BB778D">
        <w:rPr>
          <w:rStyle w:val="Emphasis"/>
          <w:highlight w:val="cyan"/>
        </w:rPr>
        <w:t>aligned</w:t>
      </w:r>
      <w:r w:rsidRPr="006E09C2">
        <w:rPr>
          <w:u w:val="single"/>
        </w:rPr>
        <w:t xml:space="preserve"> </w:t>
      </w:r>
      <w:r w:rsidRPr="008C7D98">
        <w:rPr>
          <w:highlight w:val="cyan"/>
          <w:u w:val="single"/>
        </w:rPr>
        <w:t>with</w:t>
      </w:r>
      <w:r w:rsidRPr="006E09C2">
        <w:rPr>
          <w:u w:val="single"/>
        </w:rPr>
        <w:t xml:space="preserve"> </w:t>
      </w:r>
      <w:r w:rsidRPr="00BB778D">
        <w:rPr>
          <w:u w:val="single"/>
        </w:rPr>
        <w:t xml:space="preserve">the </w:t>
      </w:r>
      <w:r w:rsidRPr="008C7D98">
        <w:rPr>
          <w:highlight w:val="cyan"/>
          <w:u w:val="single"/>
        </w:rPr>
        <w:t xml:space="preserve">goals of </w:t>
      </w:r>
      <w:r w:rsidRPr="008C7D98">
        <w:rPr>
          <w:u w:val="single"/>
        </w:rPr>
        <w:t>the</w:t>
      </w:r>
      <w:r w:rsidRPr="006E09C2">
        <w:rPr>
          <w:u w:val="single"/>
        </w:rPr>
        <w:t xml:space="preserve"> </w:t>
      </w:r>
      <w:r w:rsidRPr="008C7D98">
        <w:rPr>
          <w:highlight w:val="cyan"/>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4BD8DE80" w14:textId="77777777" w:rsidR="00393FBC" w:rsidRPr="00096BB2" w:rsidRDefault="00393FBC" w:rsidP="00393FBC"/>
    <w:p w14:paraId="59DCA319" w14:textId="77777777" w:rsidR="00393FBC" w:rsidRPr="005F4AE6" w:rsidRDefault="00393FBC" w:rsidP="00393FBC"/>
    <w:p w14:paraId="0069E4AE" w14:textId="77777777" w:rsidR="00393FBC" w:rsidRPr="005770BA" w:rsidRDefault="00393FBC" w:rsidP="00393FBC">
      <w:pPr>
        <w:pStyle w:val="Heading4"/>
        <w:rPr>
          <w:rFonts w:cs="Arial"/>
        </w:rPr>
      </w:pPr>
      <w:r>
        <w:rPr>
          <w:rFonts w:cs="Arial"/>
        </w:rPr>
        <w:t xml:space="preserve">5. </w:t>
      </w:r>
      <w:r w:rsidRPr="005770BA">
        <w:rPr>
          <w:rFonts w:cs="Arial"/>
        </w:rPr>
        <w:t xml:space="preserve"> It can’t reverse capital’s </w:t>
      </w:r>
      <w:r w:rsidRPr="005770BA">
        <w:rPr>
          <w:rFonts w:cs="Arial"/>
          <w:u w:val="single"/>
        </w:rPr>
        <w:t>heavy metal</w:t>
      </w:r>
      <w:r w:rsidRPr="005770BA">
        <w:rPr>
          <w:rFonts w:cs="Arial"/>
        </w:rPr>
        <w:t xml:space="preserve"> use or </w:t>
      </w:r>
      <w:r w:rsidRPr="005770BA">
        <w:rPr>
          <w:rFonts w:cs="Arial"/>
          <w:u w:val="single"/>
        </w:rPr>
        <w:t>nuclear</w:t>
      </w:r>
      <w:r w:rsidRPr="005770BA">
        <w:rPr>
          <w:rFonts w:cs="Arial"/>
        </w:rPr>
        <w:t xml:space="preserve"> waste – </w:t>
      </w:r>
      <w:r w:rsidRPr="005770BA">
        <w:rPr>
          <w:rFonts w:cs="Arial"/>
          <w:u w:val="single"/>
        </w:rPr>
        <w:t>extinction</w:t>
      </w:r>
    </w:p>
    <w:p w14:paraId="79769E94" w14:textId="77777777" w:rsidR="00393FBC" w:rsidRPr="005770BA" w:rsidRDefault="00393FBC" w:rsidP="00393FBC">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w:t>
      </w:r>
    </w:p>
    <w:p w14:paraId="56AE9CE3" w14:textId="77777777" w:rsidR="00393FBC" w:rsidRDefault="00393FBC" w:rsidP="00393FBC">
      <w:pPr>
        <w:rPr>
          <w:sz w:val="16"/>
        </w:rPr>
      </w:pPr>
      <w:r w:rsidRPr="005770BA">
        <w:rPr>
          <w:rStyle w:val="StyleUnderline"/>
          <w:highlight w:val="cyan"/>
        </w:rPr>
        <w:t>Fossil capital is</w:t>
      </w:r>
      <w:r w:rsidRPr="005770BA">
        <w:rPr>
          <w:sz w:val="16"/>
        </w:rPr>
        <w:t xml:space="preserve"> but </w:t>
      </w:r>
      <w:r w:rsidRPr="005770BA">
        <w:rPr>
          <w:rStyle w:val="Emphasis"/>
          <w:highlight w:val="cyan"/>
        </w:rPr>
        <w:t>one</w:t>
      </w:r>
      <w:r w:rsidRPr="005770BA">
        <w:rPr>
          <w:sz w:val="16"/>
          <w:highlight w:val="cyan"/>
        </w:rPr>
        <w:t xml:space="preserve"> </w:t>
      </w:r>
      <w:r w:rsidRPr="005770BA">
        <w:rPr>
          <w:rStyle w:val="StyleUnderline"/>
          <w:highlight w:val="cyan"/>
        </w:rPr>
        <w:t xml:space="preserve">modality of the </w:t>
      </w:r>
      <w:r w:rsidRPr="005770BA">
        <w:rPr>
          <w:rStyle w:val="Emphasis"/>
          <w:highlight w:val="cyan"/>
        </w:rPr>
        <w:t>death cult</w:t>
      </w:r>
      <w:r w:rsidRPr="005770BA">
        <w:rPr>
          <w:sz w:val="16"/>
        </w:rPr>
        <w:t>, albeit a paragon. The ‘</w:t>
      </w:r>
      <w:r w:rsidRPr="005770BA">
        <w:rPr>
          <w:rStyle w:val="StyleUnderline"/>
          <w:highlight w:val="cyan"/>
        </w:rPr>
        <w:t>externalities</w:t>
      </w:r>
      <w:r w:rsidRPr="005770BA">
        <w:rPr>
          <w:rStyle w:val="StyleUnderline"/>
        </w:rPr>
        <w:t>’ of capital</w:t>
      </w:r>
      <w:r w:rsidRPr="005770BA">
        <w:rPr>
          <w:sz w:val="16"/>
        </w:rPr>
        <w:t xml:space="preserve"> </w:t>
      </w:r>
      <w:r w:rsidRPr="005770BA">
        <w:rPr>
          <w:rStyle w:val="StyleUnderline"/>
          <w:highlight w:val="cyan"/>
        </w:rPr>
        <w:t>–</w:t>
      </w:r>
      <w:r w:rsidRPr="005770BA">
        <w:rPr>
          <w:rStyle w:val="StyleUnderline"/>
        </w:rPr>
        <w:t xml:space="preserve"> </w:t>
      </w:r>
      <w:r w:rsidRPr="005770BA">
        <w:rPr>
          <w:sz w:val="16"/>
        </w:rPr>
        <w:t xml:space="preserve">climate chaos, biosphere destruction, resource depletion, topsoil erosion, ocean acidification, mass extinction, </w:t>
      </w:r>
      <w:r w:rsidRPr="005770BA">
        <w:rPr>
          <w:rStyle w:val="StyleUnderline"/>
        </w:rPr>
        <w:t xml:space="preserve">the </w:t>
      </w:r>
      <w:r w:rsidRPr="005770BA">
        <w:rPr>
          <w:rStyle w:val="StyleUnderline"/>
          <w:highlight w:val="cyan"/>
        </w:rPr>
        <w:t>accumulation of</w:t>
      </w:r>
      <w:r w:rsidRPr="005770BA">
        <w:rPr>
          <w:sz w:val="16"/>
        </w:rPr>
        <w:t xml:space="preserve"> chemical, </w:t>
      </w:r>
      <w:r w:rsidRPr="005770BA">
        <w:rPr>
          <w:rStyle w:val="Emphasis"/>
          <w:highlight w:val="cyan"/>
        </w:rPr>
        <w:t>heavy metal</w:t>
      </w:r>
      <w:r w:rsidRPr="005770BA">
        <w:rPr>
          <w:sz w:val="16"/>
        </w:rPr>
        <w:t xml:space="preserve">, biological </w:t>
      </w:r>
      <w:r w:rsidRPr="005770BA">
        <w:rPr>
          <w:rStyle w:val="StyleUnderline"/>
          <w:highlight w:val="cyan"/>
        </w:rPr>
        <w:t>and</w:t>
      </w:r>
      <w:r w:rsidRPr="005770BA">
        <w:rPr>
          <w:sz w:val="16"/>
          <w:highlight w:val="cyan"/>
        </w:rPr>
        <w:t xml:space="preserve"> </w:t>
      </w:r>
      <w:r w:rsidRPr="005770BA">
        <w:rPr>
          <w:rStyle w:val="Emphasis"/>
          <w:highlight w:val="cyan"/>
        </w:rPr>
        <w:t>nuclear</w:t>
      </w:r>
      <w:r w:rsidRPr="005770BA">
        <w:rPr>
          <w:sz w:val="16"/>
          <w:highlight w:val="cyan"/>
        </w:rPr>
        <w:t xml:space="preserve"> </w:t>
      </w:r>
      <w:r w:rsidRPr="005770BA">
        <w:rPr>
          <w:rStyle w:val="StyleUnderline"/>
          <w:highlight w:val="cyan"/>
        </w:rPr>
        <w:t>wastes</w:t>
      </w:r>
      <w:r w:rsidRPr="005770BA">
        <w:rPr>
          <w:sz w:val="16"/>
        </w:rPr>
        <w:t xml:space="preserve"> – </w:t>
      </w:r>
      <w:r w:rsidRPr="005770BA">
        <w:rPr>
          <w:rStyle w:val="StyleUnderline"/>
          <w:highlight w:val="cyan"/>
        </w:rPr>
        <w:t>extend</w:t>
      </w:r>
      <w:r w:rsidRPr="005770BA">
        <w:rPr>
          <w:sz w:val="16"/>
        </w:rPr>
        <w:t xml:space="preserve"> far </w:t>
      </w:r>
      <w:r w:rsidRPr="005770BA">
        <w:rPr>
          <w:rStyle w:val="StyleUnderline"/>
          <w:highlight w:val="cyan"/>
        </w:rPr>
        <w:t>beyond</w:t>
      </w:r>
      <w:r w:rsidRPr="005770BA">
        <w:rPr>
          <w:rStyle w:val="StyleUnderline"/>
        </w:rPr>
        <w:t xml:space="preserve"> the </w:t>
      </w:r>
      <w:r w:rsidRPr="005770BA">
        <w:rPr>
          <w:rStyle w:val="Emphasis"/>
          <w:highlight w:val="cyan"/>
        </w:rPr>
        <w:t>specific</w:t>
      </w:r>
      <w:r w:rsidRPr="005770BA">
        <w:rPr>
          <w:rStyle w:val="StyleUnderline"/>
          <w:highlight w:val="cyan"/>
        </w:rPr>
        <w:t xml:space="preserve"> catastrophe of a </w:t>
      </w:r>
      <w:r w:rsidRPr="005770BA">
        <w:rPr>
          <w:rStyle w:val="Emphasis"/>
          <w:highlight w:val="cyan"/>
        </w:rPr>
        <w:t>carbonised</w:t>
      </w:r>
      <w:r w:rsidRPr="005770BA">
        <w:rPr>
          <w:rStyle w:val="StyleUnderline"/>
          <w:highlight w:val="cyan"/>
        </w:rPr>
        <w:t xml:space="preserve"> atmosphere</w:t>
      </w:r>
      <w:r w:rsidRPr="005770BA">
        <w:rPr>
          <w:sz w:val="16"/>
        </w:rPr>
        <w:t>. Capitalism is a comprehensive system of work-energetics. The food industry, which powers waged labour, and is key to the shifting value of labour-power itself, is as central to the deterioration of the biosphere as is fossil-fuelled transit. Nonetheless, the continuing decision for fossil fuels as a solution to the energy demands of capitalist production, for all the growing denial of climate-change denial among the antivulgarian ruling class, for all their concerned mouth music, is an exemplary case of the capitalist imperative of competitive accumulation at work.</w:t>
      </w:r>
    </w:p>
    <w:p w14:paraId="3DC83833" w14:textId="77777777" w:rsidR="00393FBC" w:rsidRPr="00D048F7" w:rsidRDefault="00393FBC" w:rsidP="00393FBC">
      <w:pPr>
        <w:pStyle w:val="Heading3"/>
      </w:pPr>
      <w:r>
        <w:lastRenderedPageBreak/>
        <w:t>Solvency</w:t>
      </w:r>
    </w:p>
    <w:p w14:paraId="4520E068" w14:textId="77777777" w:rsidR="00393FBC" w:rsidRDefault="00393FBC" w:rsidP="00393FBC">
      <w:pPr>
        <w:pStyle w:val="Heading4"/>
      </w:pPr>
      <w:r>
        <w:t xml:space="preserve">Prohibiting tacit collusion fails – impossible to administer </w:t>
      </w:r>
    </w:p>
    <w:p w14:paraId="194DD47E" w14:textId="77777777" w:rsidR="00393FBC" w:rsidRDefault="00393FBC" w:rsidP="00393FBC">
      <w:r>
        <w:rPr>
          <w:b/>
          <w:bCs/>
          <w:sz w:val="26"/>
        </w:rPr>
        <w:t xml:space="preserve">1AC </w:t>
      </w:r>
      <w:r w:rsidRPr="002B3CF3">
        <w:rPr>
          <w:b/>
          <w:bCs/>
          <w:sz w:val="26"/>
        </w:rPr>
        <w:t>Ballou, 21</w:t>
      </w:r>
      <w:r w:rsidRPr="002B3CF3">
        <w:t xml:space="preserve"> -- trial attorney at DOJ's antitrust division [Brendan, "The 'No Collusion' Rule," Stanford Law &amp; Policy Review, 213, 9-16-2021, https://papers.ssrn.com/sol3/papers.cfm?abstract_id=3793881, accessed 2-22-2022]</w:t>
      </w:r>
    </w:p>
    <w:p w14:paraId="59DDB007" w14:textId="77777777" w:rsidR="00393FBC" w:rsidRPr="008867CD" w:rsidRDefault="00393FBC" w:rsidP="00393FBC">
      <w:pPr>
        <w:rPr>
          <w:u w:val="single"/>
        </w:rPr>
      </w:pPr>
      <w:r w:rsidRPr="00D048F7">
        <w:t xml:space="preserve">D. </w:t>
      </w:r>
      <w:r w:rsidRPr="00D048F7">
        <w:rPr>
          <w:u w:val="single"/>
        </w:rPr>
        <w:t>The Rule Is Impossible To Administer</w:t>
      </w:r>
      <w:r w:rsidRPr="008867CD">
        <w:rPr>
          <w:u w:val="single"/>
        </w:rPr>
        <w:t xml:space="preserve"> </w:t>
      </w:r>
    </w:p>
    <w:p w14:paraId="28B6D69C" w14:textId="77777777" w:rsidR="00393FBC" w:rsidRPr="008F6AA0" w:rsidRDefault="00393FBC" w:rsidP="00393FBC">
      <w:r w:rsidRPr="008867CD">
        <w:rPr>
          <w:sz w:val="16"/>
          <w:szCs w:val="16"/>
        </w:rPr>
        <w:t>A critic may argue that</w:t>
      </w:r>
      <w:r w:rsidRPr="008F6AA0">
        <w:t xml:space="preserve"> </w:t>
      </w:r>
      <w:r w:rsidRPr="00D048F7">
        <w:rPr>
          <w:u w:val="single"/>
        </w:rPr>
        <w:t xml:space="preserve">the </w:t>
      </w:r>
      <w:r w:rsidRPr="008867CD">
        <w:rPr>
          <w:highlight w:val="cyan"/>
          <w:u w:val="single"/>
        </w:rPr>
        <w:t xml:space="preserve">No Collusion Rule is </w:t>
      </w:r>
      <w:r w:rsidRPr="00D048F7">
        <w:rPr>
          <w:rStyle w:val="Emphasis"/>
          <w:highlight w:val="cyan"/>
        </w:rPr>
        <w:t>impossible to administer</w:t>
      </w:r>
      <w:r w:rsidRPr="008F6AA0">
        <w:t xml:space="preserve">. </w:t>
      </w:r>
      <w:r w:rsidRPr="008867CD">
        <w:rPr>
          <w:sz w:val="16"/>
          <w:szCs w:val="16"/>
        </w:rPr>
        <w:t>Consider four variants of this argument: First, a critic may argue that</w:t>
      </w:r>
      <w:r w:rsidRPr="008F6AA0">
        <w:t xml:space="preserve"> </w:t>
      </w:r>
      <w:r w:rsidRPr="00D048F7">
        <w:rPr>
          <w:u w:val="single"/>
        </w:rPr>
        <w:t xml:space="preserve">the </w:t>
      </w:r>
      <w:r w:rsidRPr="008867CD">
        <w:rPr>
          <w:highlight w:val="cyan"/>
          <w:u w:val="single"/>
        </w:rPr>
        <w:t xml:space="preserve">specific language of the rule </w:t>
      </w:r>
      <w:r w:rsidRPr="00D048F7">
        <w:rPr>
          <w:rStyle w:val="Emphasis"/>
          <w:highlight w:val="cyan"/>
        </w:rPr>
        <w:t>invites avoidance and ambiguity</w:t>
      </w:r>
      <w:r w:rsidRPr="008F6AA0">
        <w:t xml:space="preserve">. </w:t>
      </w:r>
      <w:r w:rsidRPr="008867CD">
        <w:rPr>
          <w:sz w:val="16"/>
          <w:szCs w:val="16"/>
        </w:rPr>
        <w:t xml:space="preserve">For instance, </w:t>
      </w:r>
      <w:r w:rsidRPr="008867CD">
        <w:rPr>
          <w:highlight w:val="cyan"/>
          <w:u w:val="single"/>
        </w:rPr>
        <w:t>limiting the rule</w:t>
      </w:r>
      <w:r w:rsidRPr="008F6AA0">
        <w:t xml:space="preserve"> </w:t>
      </w:r>
      <w:r w:rsidRPr="008867CD">
        <w:rPr>
          <w:sz w:val="16"/>
          <w:szCs w:val="16"/>
        </w:rPr>
        <w:t>to price increases made “solely” because a competitor has done so</w:t>
      </w:r>
      <w:r w:rsidRPr="008F6AA0">
        <w:t xml:space="preserve"> </w:t>
      </w:r>
      <w:r w:rsidRPr="008867CD">
        <w:rPr>
          <w:highlight w:val="cyan"/>
          <w:u w:val="single"/>
        </w:rPr>
        <w:t xml:space="preserve">may </w:t>
      </w:r>
      <w:r w:rsidRPr="00D048F7">
        <w:rPr>
          <w:rStyle w:val="Emphasis"/>
          <w:highlight w:val="cyan"/>
        </w:rPr>
        <w:t>encourage employees to add pretextual reasons</w:t>
      </w:r>
      <w:r w:rsidRPr="008867CD">
        <w:rPr>
          <w:highlight w:val="cyan"/>
          <w:u w:val="single"/>
        </w:rPr>
        <w:t xml:space="preserve"> for every price increase. </w:t>
      </w:r>
      <w:r w:rsidRPr="008867CD">
        <w:rPr>
          <w:u w:val="single"/>
        </w:rPr>
        <w:t xml:space="preserve">But </w:t>
      </w:r>
      <w:r w:rsidRPr="00D048F7">
        <w:rPr>
          <w:u w:val="single"/>
        </w:rPr>
        <w:t xml:space="preserve">doing this consistently is easy in theory, but hard in practice, </w:t>
      </w:r>
      <w:r w:rsidRPr="00D048F7">
        <w:rPr>
          <w:sz w:val="16"/>
          <w:szCs w:val="16"/>
        </w:rPr>
        <w:t>especially when companies change their prices hundreds or thousands of times a year.197 Moreover, federal judges are comparatively well-suited to the task</w:t>
      </w:r>
      <w:r w:rsidRPr="008867CD">
        <w:rPr>
          <w:sz w:val="16"/>
          <w:szCs w:val="16"/>
        </w:rPr>
        <w:t xml:space="preserve"> of sorting out genuine from pretextual motivations, for instance, by evaluating the truth of those pretexts (did demand actually increase, for instance, or did supply actually fall). After all, judges are regularly called upon to make findings of fact, and to distinguish genuine from purported motivations. Like any institution</w:t>
      </w:r>
      <w:r w:rsidRPr="008F6AA0">
        <w:t xml:space="preserve">, </w:t>
      </w:r>
      <w:r w:rsidRPr="00D048F7">
        <w:rPr>
          <w:u w:val="single"/>
        </w:rPr>
        <w:t xml:space="preserve">the </w:t>
      </w:r>
      <w:r w:rsidRPr="008867CD">
        <w:rPr>
          <w:highlight w:val="cyan"/>
          <w:u w:val="single"/>
        </w:rPr>
        <w:t xml:space="preserve">judiciary </w:t>
      </w:r>
      <w:r w:rsidRPr="008867CD">
        <w:rPr>
          <w:u w:val="single"/>
        </w:rPr>
        <w:t xml:space="preserve">sometimes </w:t>
      </w:r>
      <w:r w:rsidRPr="00D048F7">
        <w:rPr>
          <w:rStyle w:val="Emphasis"/>
          <w:highlight w:val="cyan"/>
        </w:rPr>
        <w:t>fails</w:t>
      </w:r>
      <w:r w:rsidRPr="008F6AA0">
        <w:t xml:space="preserve"> </w:t>
      </w:r>
      <w:r w:rsidRPr="008867CD">
        <w:rPr>
          <w:sz w:val="16"/>
          <w:szCs w:val="16"/>
        </w:rPr>
        <w:t>in this effort, but at the very least it is designed</w:t>
      </w:r>
      <w:r w:rsidRPr="008F6AA0">
        <w:t xml:space="preserve"> </w:t>
      </w:r>
      <w:r w:rsidRPr="008867CD">
        <w:rPr>
          <w:highlight w:val="cyan"/>
          <w:u w:val="single"/>
        </w:rPr>
        <w:t>to do this sort of work</w:t>
      </w:r>
      <w:r w:rsidRPr="008F6AA0">
        <w:t xml:space="preserve">. </w:t>
      </w:r>
      <w:r w:rsidRPr="008867CD">
        <w:rPr>
          <w:sz w:val="16"/>
          <w:szCs w:val="16"/>
        </w:rPr>
        <w:t xml:space="preserve">While the “solely” term will no doubt be a point of focus in any litigation, it will be a point that judges are comparatively well-situated to examine.198 The more complicated case is when a well-counseled defendant argues that, for instance, “I increased my prices because a competitor did, but only because it showed me that demand was higher than I had previously thought.” In essence, the defendant claims that it was inspired by what the competitor’s price increase showed it about the market, not by the price increase itself. It’s a clever reply, but one that is susceptible to verification. Did the defendant, for instance, conduct any market research before or after the competitor’s price increase, or look at its own demand data? If the defendant did not, it suggests that its justification was pretextual. </w:t>
      </w:r>
      <w:r w:rsidRPr="008867CD">
        <w:rPr>
          <w:sz w:val="16"/>
          <w:szCs w:val="16"/>
          <w:u w:val="single"/>
        </w:rPr>
        <w:t>The most complicated case is when the defendant has no contemporaneous documents to explain its price increases</w:t>
      </w:r>
      <w:r w:rsidRPr="008867CD">
        <w:rPr>
          <w:sz w:val="16"/>
          <w:szCs w:val="16"/>
        </w:rPr>
        <w:t>. As a practical matter, however, this is exceedingly unlikely to occur. Price-setting is a crucial decision for any company: Whole courses are taught on the subject in business schools,199 and large companies hire employees to work on price-setting full time.</w:t>
      </w:r>
      <w:r w:rsidRPr="00D048F7">
        <w:rPr>
          <w:sz w:val="16"/>
          <w:szCs w:val="16"/>
        </w:rPr>
        <w:t>200</w:t>
      </w:r>
      <w:r w:rsidRPr="00D048F7">
        <w:t xml:space="preserve"> </w:t>
      </w:r>
      <w:r w:rsidRPr="00D048F7">
        <w:rPr>
          <w:u w:val="single"/>
        </w:rPr>
        <w:t>It is unlikely that a company</w:t>
      </w:r>
      <w:r w:rsidRPr="00D048F7">
        <w:t xml:space="preserve">, </w:t>
      </w:r>
      <w:r w:rsidRPr="00D048F7">
        <w:rPr>
          <w:sz w:val="16"/>
          <w:szCs w:val="16"/>
        </w:rPr>
        <w:t>in the ordinary course of business</w:t>
      </w:r>
      <w:r w:rsidRPr="00D048F7">
        <w:t xml:space="preserve">, </w:t>
      </w:r>
      <w:r w:rsidRPr="00D048F7">
        <w:rPr>
          <w:u w:val="single"/>
        </w:rPr>
        <w:t>will have no records to explain its pricing decisions.</w:t>
      </w:r>
      <w:r w:rsidRPr="008F6AA0">
        <w:t xml:space="preserve"> </w:t>
      </w:r>
      <w:r w:rsidRPr="008867CD">
        <w:rPr>
          <w:sz w:val="16"/>
          <w:szCs w:val="16"/>
        </w:rPr>
        <w:t>Even if a company is unable to produce a detailed audit trail of its price-setting decisions, the capable economists at the FTC may well be able to estimate the cause of a price increase through regression analysis.20</w:t>
      </w:r>
    </w:p>
    <w:p w14:paraId="0953DEE4" w14:textId="77777777" w:rsidR="00393FBC" w:rsidRDefault="00393FBC" w:rsidP="00393FBC">
      <w:pPr>
        <w:pStyle w:val="Heading4"/>
      </w:pPr>
      <w:r>
        <w:t>Aff doesn’t solve tacit collusion---too vague, no one complies</w:t>
      </w:r>
    </w:p>
    <w:p w14:paraId="719A777D" w14:textId="77777777" w:rsidR="00393FBC" w:rsidRDefault="00393FBC" w:rsidP="00393FBC">
      <w:r>
        <w:rPr>
          <w:b/>
          <w:bCs/>
          <w:sz w:val="26"/>
        </w:rPr>
        <w:t xml:space="preserve">1AC </w:t>
      </w:r>
      <w:r w:rsidRPr="002B3CF3">
        <w:rPr>
          <w:b/>
          <w:bCs/>
          <w:sz w:val="26"/>
        </w:rPr>
        <w:t>Ballou, 21</w:t>
      </w:r>
      <w:r w:rsidRPr="002B3CF3">
        <w:t xml:space="preserve"> -- trial attorney at DOJ's antitrust division [Brendan, "The 'No Collusion' Rule," Stanford Law &amp; Policy Review, 213, 9-16-2021, https://papers.ssrn.com/sol3/papers.cfm?abstract_id=3793881, accessed 2-22-2022]</w:t>
      </w:r>
    </w:p>
    <w:p w14:paraId="0177AFFD" w14:textId="08876CF6" w:rsidR="00393FBC" w:rsidRDefault="00393FBC" w:rsidP="00393FBC">
      <w:r w:rsidRPr="008867CD">
        <w:rPr>
          <w:sz w:val="16"/>
          <w:szCs w:val="16"/>
        </w:rPr>
        <w:t xml:space="preserve">Third, a critic may argue </w:t>
      </w:r>
      <w:r w:rsidRPr="00D048F7">
        <w:rPr>
          <w:sz w:val="16"/>
          <w:szCs w:val="16"/>
        </w:rPr>
        <w:t>that</w:t>
      </w:r>
      <w:r w:rsidRPr="00D048F7">
        <w:t xml:space="preserve"> </w:t>
      </w:r>
      <w:r w:rsidRPr="00D048F7">
        <w:rPr>
          <w:u w:val="single"/>
        </w:rPr>
        <w:t xml:space="preserve">it would be </w:t>
      </w:r>
      <w:r w:rsidRPr="00D048F7">
        <w:rPr>
          <w:rStyle w:val="Emphasis"/>
          <w:highlight w:val="cyan"/>
        </w:rPr>
        <w:t>impossible to develop</w:t>
      </w:r>
      <w:r w:rsidRPr="008867CD">
        <w:rPr>
          <w:highlight w:val="cyan"/>
          <w:u w:val="single"/>
        </w:rPr>
        <w:t xml:space="preserve"> </w:t>
      </w:r>
      <w:r w:rsidRPr="00D048F7">
        <w:rPr>
          <w:u w:val="single"/>
        </w:rPr>
        <w:t xml:space="preserve">a </w:t>
      </w:r>
      <w:r w:rsidRPr="008867CD">
        <w:rPr>
          <w:highlight w:val="cyan"/>
          <w:u w:val="single"/>
        </w:rPr>
        <w:t>remedy to prevent tacit collusion</w:t>
      </w:r>
      <w:r w:rsidRPr="008867CD">
        <w:t xml:space="preserve">. </w:t>
      </w:r>
      <w:r w:rsidRPr="008867CD">
        <w:rPr>
          <w:sz w:val="16"/>
          <w:szCs w:val="16"/>
        </w:rPr>
        <w:t>This was essentially Turner’s pragmatic argument against including tacit collusion within the ambit of the Sherman Act. As Turner put it</w:t>
      </w:r>
      <w:r w:rsidRPr="008867CD">
        <w:t>, “</w:t>
      </w:r>
      <w:r w:rsidRPr="00D048F7">
        <w:rPr>
          <w:u w:val="single"/>
        </w:rPr>
        <w:t xml:space="preserve">an </w:t>
      </w:r>
      <w:r w:rsidRPr="008867CD">
        <w:rPr>
          <w:highlight w:val="cyan"/>
          <w:u w:val="single"/>
        </w:rPr>
        <w:t xml:space="preserve">injunction which </w:t>
      </w:r>
      <w:r w:rsidRPr="008867CD">
        <w:rPr>
          <w:u w:val="single"/>
        </w:rPr>
        <w:t xml:space="preserve">simply </w:t>
      </w:r>
      <w:r w:rsidRPr="008867CD">
        <w:rPr>
          <w:highlight w:val="cyan"/>
          <w:u w:val="single"/>
        </w:rPr>
        <w:t xml:space="preserve">prohibits </w:t>
      </w:r>
      <w:r w:rsidRPr="008867CD">
        <w:rPr>
          <w:u w:val="single"/>
        </w:rPr>
        <w:t xml:space="preserve">defendants from ‘further conspiring to fix prices’ </w:t>
      </w:r>
      <w:r w:rsidRPr="008867CD">
        <w:rPr>
          <w:highlight w:val="cyan"/>
          <w:u w:val="single"/>
        </w:rPr>
        <w:t xml:space="preserve">would be </w:t>
      </w:r>
      <w:r w:rsidRPr="00D048F7">
        <w:rPr>
          <w:rStyle w:val="Emphasis"/>
          <w:highlight w:val="cyan"/>
        </w:rPr>
        <w:t>hopelessly vague</w:t>
      </w:r>
      <w:r w:rsidRPr="008867CD">
        <w:t xml:space="preserve">. </w:t>
      </w:r>
      <w:r w:rsidRPr="00D048F7">
        <w:rPr>
          <w:u w:val="single"/>
        </w:rPr>
        <w:t xml:space="preserve">It </w:t>
      </w:r>
      <w:r w:rsidRPr="008867CD">
        <w:rPr>
          <w:highlight w:val="cyan"/>
          <w:u w:val="single"/>
        </w:rPr>
        <w:t xml:space="preserve">gives no indication as to what defendants are </w:t>
      </w:r>
      <w:r w:rsidRPr="008867CD">
        <w:rPr>
          <w:u w:val="single"/>
        </w:rPr>
        <w:t>supposed</w:t>
      </w:r>
      <w:r w:rsidRPr="008867CD">
        <w:rPr>
          <w:highlight w:val="cyan"/>
          <w:u w:val="single"/>
        </w:rPr>
        <w:t xml:space="preserve"> to do </w:t>
      </w:r>
      <w:r w:rsidRPr="008867CD">
        <w:rPr>
          <w:u w:val="single"/>
        </w:rPr>
        <w:t xml:space="preserve">in order </w:t>
      </w:r>
      <w:r w:rsidRPr="008867CD">
        <w:rPr>
          <w:highlight w:val="cyan"/>
          <w:u w:val="single"/>
        </w:rPr>
        <w:t>to comply</w:t>
      </w:r>
      <w:r w:rsidRPr="008867CD">
        <w:t>.”</w:t>
      </w:r>
      <w:r w:rsidRPr="008867CD">
        <w:rPr>
          <w:sz w:val="16"/>
          <w:szCs w:val="16"/>
        </w:rPr>
        <w:t>206 But according to Turner</w:t>
      </w:r>
      <w:r w:rsidRPr="008867CD">
        <w:t xml:space="preserve">, </w:t>
      </w:r>
      <w:r w:rsidRPr="008867CD">
        <w:rPr>
          <w:highlight w:val="cyan"/>
          <w:u w:val="single"/>
        </w:rPr>
        <w:t xml:space="preserve">crafting </w:t>
      </w:r>
      <w:r w:rsidRPr="00D048F7">
        <w:rPr>
          <w:u w:val="single"/>
        </w:rPr>
        <w:t xml:space="preserve">a </w:t>
      </w:r>
      <w:r w:rsidRPr="008867CD">
        <w:rPr>
          <w:highlight w:val="cyan"/>
          <w:u w:val="single"/>
        </w:rPr>
        <w:t xml:space="preserve">more specific remedy </w:t>
      </w:r>
      <w:r w:rsidRPr="00D048F7">
        <w:rPr>
          <w:u w:val="single"/>
        </w:rPr>
        <w:t xml:space="preserve">would </w:t>
      </w:r>
      <w:r w:rsidRPr="008867CD">
        <w:rPr>
          <w:highlight w:val="cyan"/>
          <w:u w:val="single"/>
        </w:rPr>
        <w:t xml:space="preserve">require </w:t>
      </w:r>
      <w:r w:rsidRPr="00D048F7">
        <w:rPr>
          <w:rStyle w:val="Emphasis"/>
          <w:highlight w:val="cyan"/>
        </w:rPr>
        <w:t>generalist judges</w:t>
      </w:r>
      <w:r w:rsidRPr="008867CD">
        <w:rPr>
          <w:highlight w:val="cyan"/>
          <w:u w:val="single"/>
        </w:rPr>
        <w:t xml:space="preserve"> to act as “public-utility commissions” </w:t>
      </w:r>
      <w:r w:rsidRPr="00D048F7">
        <w:rPr>
          <w:u w:val="single"/>
        </w:rPr>
        <w:t xml:space="preserve">to determine whether prices were reasonable or unreasonable, a </w:t>
      </w:r>
      <w:r w:rsidRPr="00D048F7">
        <w:rPr>
          <w:rStyle w:val="Emphasis"/>
          <w:highlight w:val="cyan"/>
        </w:rPr>
        <w:t>task for which they are ill-suited</w:t>
      </w:r>
      <w:r w:rsidRPr="008867CD">
        <w:t>.207</w:t>
      </w:r>
    </w:p>
    <w:p w14:paraId="6B96BDCF" w14:textId="77777777" w:rsidR="00393FBC" w:rsidRDefault="00393FBC" w:rsidP="00393FBC">
      <w:pPr>
        <w:pStyle w:val="Heading1"/>
      </w:pPr>
      <w:r>
        <w:lastRenderedPageBreak/>
        <w:t>1NR Round 2</w:t>
      </w:r>
    </w:p>
    <w:p w14:paraId="10FCB05A" w14:textId="77777777" w:rsidR="00393FBC" w:rsidRDefault="00393FBC" w:rsidP="00393FBC">
      <w:pPr>
        <w:pStyle w:val="Heading2"/>
      </w:pPr>
      <w:r>
        <w:lastRenderedPageBreak/>
        <w:t>Cap K</w:t>
      </w:r>
    </w:p>
    <w:p w14:paraId="1A38873B" w14:textId="77777777" w:rsidR="00393FBC" w:rsidRPr="005770BA" w:rsidRDefault="00393FBC" w:rsidP="00393FBC">
      <w:pPr>
        <w:pStyle w:val="Heading4"/>
        <w:rPr>
          <w:rFonts w:cs="Arial"/>
        </w:rPr>
      </w:pPr>
      <w:r>
        <w:rPr>
          <w:rFonts w:cs="Arial"/>
        </w:rPr>
        <w:t xml:space="preserve">3. Capitalism turns </w:t>
      </w:r>
      <w:r w:rsidRPr="00DC2E50">
        <w:rPr>
          <w:rFonts w:cs="Arial"/>
          <w:u w:val="single"/>
        </w:rPr>
        <w:t>every impact</w:t>
      </w:r>
      <w:r>
        <w:rPr>
          <w:rFonts w:cs="Arial"/>
        </w:rPr>
        <w:t xml:space="preserve"> on advantage 2.</w:t>
      </w:r>
    </w:p>
    <w:p w14:paraId="05A8A07A" w14:textId="77777777" w:rsidR="00393FBC" w:rsidRPr="005770BA" w:rsidRDefault="00393FBC" w:rsidP="00393FBC">
      <w:r w:rsidRPr="005770BA">
        <w:t xml:space="preserve">Kelly </w:t>
      </w:r>
      <w:r w:rsidRPr="005770BA">
        <w:rPr>
          <w:rStyle w:val="Style13ptBold"/>
        </w:rPr>
        <w:t>Wilkins</w:t>
      </w:r>
      <w:r w:rsidRPr="005770BA">
        <w:t xml:space="preserve"> 8-15-</w:t>
      </w:r>
      <w:r w:rsidRPr="005770BA">
        <w:rPr>
          <w:rStyle w:val="Style13ptBold"/>
        </w:rPr>
        <w:t>19</w:t>
      </w:r>
      <w:r w:rsidRPr="005770BA">
        <w:t>. Kelly Wilkins is interviewing Henry A. Giroux  M.A. in history at Appalachian State University and a D.A. (Doctor of Arts) in history at </w:t>
      </w:r>
      <w:hyperlink r:id="rId75" w:tooltip="Carnegie-Mellon" w:history="1">
        <w:r w:rsidRPr="005770BA">
          <w:rPr>
            <w:rStyle w:val="Hyperlink"/>
          </w:rPr>
          <w:t>Carnegie-Mellon</w:t>
        </w:r>
      </w:hyperlink>
      <w:r w:rsidRPr="005770BA">
        <w:t>. Honorary Doctorate of Humane Letters degree from </w:t>
      </w:r>
      <w:hyperlink r:id="rId76" w:tooltip="Chapman University" w:history="1">
        <w:r w:rsidRPr="005770BA">
          <w:rPr>
            <w:rStyle w:val="Hyperlink"/>
          </w:rPr>
          <w:t>Chapman University</w:t>
        </w:r>
      </w:hyperlink>
      <w:r w:rsidRPr="005770BA">
        <w:t>. "Henry A. Giroux: Neoliberal Capitalism Sets the Stage for Fascism," Truthout, https://truthout.org/articles/henry-a-giroux-neoliberal-capitalism-sets-the-stage-for-fascism/</w:t>
      </w:r>
    </w:p>
    <w:p w14:paraId="31212B15" w14:textId="77777777" w:rsidR="00393FBC" w:rsidRPr="00DC2E50" w:rsidRDefault="00393FBC" w:rsidP="00393FBC">
      <w:pPr>
        <w:rPr>
          <w:sz w:val="12"/>
        </w:rPr>
      </w:pPr>
      <w:r w:rsidRPr="005770BA">
        <w:rPr>
          <w:b/>
          <w:bCs/>
          <w:sz w:val="12"/>
        </w:rPr>
        <w:t>Henry A. Giroux:</w:t>
      </w:r>
      <w:r w:rsidRPr="005770BA">
        <w:rPr>
          <w:sz w:val="12"/>
        </w:rPr>
        <w:t xml:space="preserve"> What we </w:t>
      </w:r>
      <w:r w:rsidRPr="005770BA">
        <w:rPr>
          <w:rStyle w:val="StyleUnderline"/>
        </w:rPr>
        <w:t xml:space="preserve">need to understand is that neoliberalism does a couple of things </w:t>
      </w:r>
      <w:r w:rsidRPr="005770BA">
        <w:rPr>
          <w:rStyle w:val="Emphasis"/>
        </w:rPr>
        <w:t>that set the groundwork for a fascist politics.</w:t>
      </w:r>
      <w:r w:rsidRPr="005770BA">
        <w:rPr>
          <w:sz w:val="12"/>
        </w:rPr>
        <w:t xml:space="preserve"> But behind all of that, there is a comment that Horkheimer mentioned once, and which always sticks in my mind. He said that </w:t>
      </w:r>
      <w:r w:rsidRPr="005770BA">
        <w:rPr>
          <w:rStyle w:val="Emphasis"/>
          <w:highlight w:val="cyan"/>
        </w:rPr>
        <w:t>if you can’t talk about capitalism</w:t>
      </w:r>
      <w:r w:rsidRPr="005770BA">
        <w:rPr>
          <w:rStyle w:val="Emphasis"/>
        </w:rPr>
        <w:t xml:space="preserve">, you </w:t>
      </w:r>
      <w:r w:rsidRPr="005770BA">
        <w:rPr>
          <w:rStyle w:val="Emphasis"/>
          <w:highlight w:val="cyan"/>
        </w:rPr>
        <w:t>can’t talk about fascism</w:t>
      </w:r>
      <w:r w:rsidRPr="005770BA">
        <w:rPr>
          <w:sz w:val="12"/>
        </w:rPr>
        <w:t xml:space="preserve">. I think that we have to keep that in the background. But </w:t>
      </w:r>
      <w:r w:rsidRPr="005770BA">
        <w:rPr>
          <w:rStyle w:val="StyleUnderline"/>
        </w:rPr>
        <w:t xml:space="preserve">what </w:t>
      </w:r>
      <w:r w:rsidRPr="005770BA">
        <w:rPr>
          <w:rStyle w:val="StyleUnderline"/>
          <w:highlight w:val="cyan"/>
        </w:rPr>
        <w:t>neoliberalism</w:t>
      </w:r>
      <w:r w:rsidRPr="005770BA">
        <w:rPr>
          <w:rStyle w:val="StyleUnderline"/>
        </w:rPr>
        <w:t xml:space="preserve"> has done since the 1970s is it has </w:t>
      </w:r>
      <w:r w:rsidRPr="005770BA">
        <w:rPr>
          <w:rStyle w:val="Emphasis"/>
          <w:highlight w:val="cyan"/>
        </w:rPr>
        <w:t>created such economic misery</w:t>
      </w:r>
      <w:r w:rsidRPr="005770BA">
        <w:rPr>
          <w:rStyle w:val="StyleUnderline"/>
        </w:rPr>
        <w:t xml:space="preserve">, it has so accentuated levels of inequality, it has created such suffering, it has dismantled entire towns, it has concentrated wealth in the hands of the financial elite, and it has </w:t>
      </w:r>
      <w:r w:rsidRPr="005770BA">
        <w:rPr>
          <w:rStyle w:val="Emphasis"/>
          <w:highlight w:val="cyan"/>
        </w:rPr>
        <w:t>legitimated</w:t>
      </w:r>
      <w:r w:rsidRPr="005770BA">
        <w:rPr>
          <w:rStyle w:val="Emphasis"/>
        </w:rPr>
        <w:t xml:space="preserve"> an enormous </w:t>
      </w:r>
      <w:r w:rsidRPr="005770BA">
        <w:rPr>
          <w:rStyle w:val="Emphasis"/>
          <w:highlight w:val="cyan"/>
        </w:rPr>
        <w:t>culture of cruelty</w:t>
      </w:r>
      <w:r w:rsidRPr="005770BA">
        <w:rPr>
          <w:rStyle w:val="StyleUnderline"/>
        </w:rPr>
        <w:t>.</w:t>
      </w:r>
      <w:r w:rsidRPr="005770BA">
        <w:rPr>
          <w:sz w:val="12"/>
        </w:rPr>
        <w:t xml:space="preserve"> And it </w:t>
      </w:r>
      <w:r w:rsidRPr="005770BA">
        <w:rPr>
          <w:rStyle w:val="Emphasis"/>
          <w:highlight w:val="cyan"/>
        </w:rPr>
        <w:t>operates</w:t>
      </w:r>
      <w:r w:rsidRPr="005770BA">
        <w:rPr>
          <w:rStyle w:val="Emphasis"/>
        </w:rPr>
        <w:t xml:space="preserve"> </w:t>
      </w:r>
      <w:r w:rsidRPr="005770BA">
        <w:rPr>
          <w:rStyle w:val="Emphasis"/>
          <w:highlight w:val="cyan"/>
        </w:rPr>
        <w:t>off</w:t>
      </w:r>
      <w:r w:rsidRPr="005770BA">
        <w:rPr>
          <w:rStyle w:val="Emphasis"/>
        </w:rPr>
        <w:t xml:space="preserve"> the </w:t>
      </w:r>
      <w:r w:rsidRPr="005770BA">
        <w:rPr>
          <w:rStyle w:val="Emphasis"/>
          <w:highlight w:val="cyan"/>
        </w:rPr>
        <w:t>assumption</w:t>
      </w:r>
      <w:r w:rsidRPr="005770BA">
        <w:rPr>
          <w:rStyle w:val="Emphasis"/>
        </w:rPr>
        <w:t xml:space="preserve"> that the </w:t>
      </w:r>
      <w:r w:rsidRPr="005770BA">
        <w:rPr>
          <w:rStyle w:val="Emphasis"/>
          <w:highlight w:val="cyan"/>
        </w:rPr>
        <w:t>market</w:t>
      </w:r>
      <w:r w:rsidRPr="005770BA">
        <w:rPr>
          <w:rStyle w:val="Emphasis"/>
        </w:rPr>
        <w:t xml:space="preserve"> </w:t>
      </w:r>
      <w:r w:rsidRPr="005770BA">
        <w:rPr>
          <w:rStyle w:val="Emphasis"/>
          <w:highlight w:val="cyan"/>
        </w:rPr>
        <w:t>can</w:t>
      </w:r>
      <w:r w:rsidRPr="005770BA">
        <w:rPr>
          <w:rStyle w:val="Emphasis"/>
        </w:rPr>
        <w:t xml:space="preserve"> </w:t>
      </w:r>
      <w:r w:rsidRPr="005770BA">
        <w:rPr>
          <w:rStyle w:val="Emphasis"/>
          <w:highlight w:val="cyan"/>
        </w:rPr>
        <w:t>solve</w:t>
      </w:r>
      <w:r w:rsidRPr="005770BA">
        <w:rPr>
          <w:rStyle w:val="Emphasis"/>
        </w:rPr>
        <w:t xml:space="preserve"> all </w:t>
      </w:r>
      <w:r w:rsidRPr="005770BA">
        <w:rPr>
          <w:rStyle w:val="Emphasis"/>
          <w:highlight w:val="cyan"/>
        </w:rPr>
        <w:t>problems</w:t>
      </w:r>
      <w:r w:rsidRPr="005770BA">
        <w:rPr>
          <w:sz w:val="12"/>
        </w:rPr>
        <w:t xml:space="preserve"> — not simply in the economy, but in all of social life — </w:t>
      </w:r>
      <w:r w:rsidRPr="005770BA">
        <w:rPr>
          <w:rStyle w:val="StyleUnderline"/>
        </w:rPr>
        <w:t>so it becomes a template and a model for all social relations</w:t>
      </w:r>
      <w:r w:rsidRPr="005770BA">
        <w:rPr>
          <w:sz w:val="12"/>
        </w:rPr>
        <w:t xml:space="preserve">. In doing so, </w:t>
      </w:r>
      <w:r w:rsidRPr="005770BA">
        <w:rPr>
          <w:rStyle w:val="StyleUnderline"/>
        </w:rPr>
        <w:t>it is at odds with any notion of the welfare state, any notion of labor unions, any notion of workers’ rights, and any notion of economic rights</w:t>
      </w:r>
      <w:r w:rsidRPr="005770BA">
        <w:rPr>
          <w:sz w:val="12"/>
        </w:rPr>
        <w:t xml:space="preserve">. It </w:t>
      </w:r>
      <w:r w:rsidRPr="005770BA">
        <w:rPr>
          <w:rStyle w:val="Emphasis"/>
        </w:rPr>
        <w:t xml:space="preserve">privatizes, deregulates, and </w:t>
      </w:r>
      <w:r w:rsidRPr="00D43AC9">
        <w:rPr>
          <w:rStyle w:val="Emphasis"/>
        </w:rPr>
        <w:t>commodifies everything</w:t>
      </w:r>
      <w:r w:rsidRPr="00D43AC9">
        <w:rPr>
          <w:sz w:val="12"/>
        </w:rPr>
        <w:t xml:space="preserve">. It </w:t>
      </w:r>
      <w:r w:rsidRPr="00D43AC9">
        <w:rPr>
          <w:rStyle w:val="Emphasis"/>
        </w:rPr>
        <w:t>sets up a series of competitive attitudes</w:t>
      </w:r>
      <w:r w:rsidRPr="00D43AC9">
        <w:rPr>
          <w:rStyle w:val="StyleUnderline"/>
        </w:rPr>
        <w:t xml:space="preserve"> that degrades collaboration</w:t>
      </w:r>
      <w:r w:rsidRPr="005770BA">
        <w:rPr>
          <w:sz w:val="12"/>
        </w:rPr>
        <w:t xml:space="preserve">. It highlights self-interest at the expense of modes of solidarity. It </w:t>
      </w:r>
      <w:r w:rsidRPr="005770BA">
        <w:rPr>
          <w:rStyle w:val="StyleUnderline"/>
        </w:rPr>
        <w:t xml:space="preserve">so </w:t>
      </w:r>
      <w:r w:rsidRPr="005770BA">
        <w:rPr>
          <w:rStyle w:val="StyleUnderline"/>
          <w:highlight w:val="cyan"/>
        </w:rPr>
        <w:t>accentuates</w:t>
      </w:r>
      <w:r w:rsidRPr="005770BA">
        <w:rPr>
          <w:rStyle w:val="StyleUnderline"/>
        </w:rPr>
        <w:t xml:space="preserve"> matters of </w:t>
      </w:r>
      <w:r w:rsidRPr="005770BA">
        <w:rPr>
          <w:rStyle w:val="StyleUnderline"/>
          <w:highlight w:val="cyan"/>
        </w:rPr>
        <w:t>inequitable</w:t>
      </w:r>
      <w:r w:rsidRPr="005770BA">
        <w:rPr>
          <w:rStyle w:val="StyleUnderline"/>
        </w:rPr>
        <w:t xml:space="preserve"> </w:t>
      </w:r>
      <w:r w:rsidRPr="005770BA">
        <w:rPr>
          <w:rStyle w:val="StyleUnderline"/>
          <w:highlight w:val="cyan"/>
        </w:rPr>
        <w:t>relations</w:t>
      </w:r>
      <w:r w:rsidRPr="005770BA">
        <w:rPr>
          <w:rStyle w:val="StyleUnderline"/>
        </w:rPr>
        <w:t xml:space="preserve"> in wealth and power that you have an enormous concentration of wealth and power in the hands of the financial elite, and this is enacted by all kinds of policies </w:t>
      </w:r>
      <w:r w:rsidRPr="00D43AC9">
        <w:rPr>
          <w:rStyle w:val="StyleUnderline"/>
        </w:rPr>
        <w:t>that</w:t>
      </w:r>
      <w:r w:rsidRPr="005770BA">
        <w:rPr>
          <w:rStyle w:val="StyleUnderline"/>
        </w:rPr>
        <w:t xml:space="preserve"> </w:t>
      </w:r>
      <w:r w:rsidRPr="005770BA">
        <w:rPr>
          <w:rStyle w:val="Emphasis"/>
          <w:highlight w:val="cyan"/>
        </w:rPr>
        <w:t>undermine</w:t>
      </w:r>
      <w:r w:rsidRPr="005770BA">
        <w:rPr>
          <w:rStyle w:val="Emphasis"/>
        </w:rPr>
        <w:t xml:space="preserve"> the </w:t>
      </w:r>
      <w:r w:rsidRPr="00D43AC9">
        <w:rPr>
          <w:rStyle w:val="Emphasis"/>
        </w:rPr>
        <w:t>foundations of</w:t>
      </w:r>
      <w:r w:rsidRPr="005770BA">
        <w:rPr>
          <w:rStyle w:val="Emphasis"/>
        </w:rPr>
        <w:t xml:space="preserve"> a </w:t>
      </w:r>
      <w:r w:rsidRPr="005770BA">
        <w:rPr>
          <w:rStyle w:val="Emphasis"/>
          <w:highlight w:val="cyan"/>
        </w:rPr>
        <w:t>democracy</w:t>
      </w:r>
      <w:r w:rsidRPr="005770BA">
        <w:rPr>
          <w:rStyle w:val="StyleUnderline"/>
        </w:rPr>
        <w:t xml:space="preserve"> — all of its basic institutions, from the press, to public goods such as schools and media, to politics itself.</w:t>
      </w:r>
      <w:r w:rsidRPr="005770BA">
        <w:rPr>
          <w:sz w:val="12"/>
        </w:rPr>
        <w:t xml:space="preserve"> </w:t>
      </w:r>
      <w:r w:rsidRPr="005770BA">
        <w:rPr>
          <w:rStyle w:val="StyleUnderline"/>
        </w:rPr>
        <w:t>Money drives politics</w:t>
      </w:r>
      <w:r w:rsidRPr="005770BA">
        <w:rPr>
          <w:sz w:val="12"/>
        </w:rPr>
        <w:t xml:space="preserve">. We all know that now. But the other side of this is that it’s not just an economic system, it’s also an ideological system. </w:t>
      </w:r>
      <w:r w:rsidRPr="005770BA">
        <w:rPr>
          <w:rStyle w:val="StyleUnderline"/>
        </w:rPr>
        <w:t xml:space="preserve">As an ideological system, what it generally does is three things that are pernicious and which </w:t>
      </w:r>
      <w:r w:rsidRPr="005770BA">
        <w:rPr>
          <w:rStyle w:val="Emphasis"/>
          <w:highlight w:val="cyan"/>
        </w:rPr>
        <w:t>set</w:t>
      </w:r>
      <w:r w:rsidRPr="005770BA">
        <w:rPr>
          <w:rStyle w:val="Emphasis"/>
        </w:rPr>
        <w:t xml:space="preserve"> the </w:t>
      </w:r>
      <w:r w:rsidRPr="005770BA">
        <w:rPr>
          <w:rStyle w:val="Emphasis"/>
          <w:highlight w:val="cyan"/>
        </w:rPr>
        <w:t>groundwork</w:t>
      </w:r>
      <w:r w:rsidRPr="005770BA">
        <w:rPr>
          <w:rStyle w:val="Emphasis"/>
        </w:rPr>
        <w:t xml:space="preserve"> </w:t>
      </w:r>
      <w:r w:rsidRPr="005770BA">
        <w:rPr>
          <w:rStyle w:val="Emphasis"/>
          <w:highlight w:val="cyan"/>
        </w:rPr>
        <w:t>for</w:t>
      </w:r>
      <w:r w:rsidRPr="005770BA">
        <w:rPr>
          <w:rStyle w:val="Emphasis"/>
        </w:rPr>
        <w:t xml:space="preserve"> a kind of </w:t>
      </w:r>
      <w:r w:rsidRPr="005770BA">
        <w:rPr>
          <w:rStyle w:val="Emphasis"/>
          <w:highlight w:val="cyan"/>
        </w:rPr>
        <w:t>right-wing populism and a fascist politics</w:t>
      </w:r>
      <w:r w:rsidRPr="005770BA">
        <w:rPr>
          <w:rStyle w:val="StyleUnderline"/>
        </w:rPr>
        <w:t>.</w:t>
      </w:r>
      <w:r w:rsidRPr="005770BA">
        <w:rPr>
          <w:sz w:val="12"/>
        </w:rPr>
        <w:t xml:space="preserve"> First, </w:t>
      </w:r>
      <w:r w:rsidRPr="00D43AC9">
        <w:rPr>
          <w:sz w:val="12"/>
        </w:rPr>
        <w:t xml:space="preserve">it </w:t>
      </w:r>
      <w:r w:rsidRPr="00D43AC9">
        <w:rPr>
          <w:rStyle w:val="StyleUnderline"/>
        </w:rPr>
        <w:t>operates off the assumption that all social problems are individual problems.</w:t>
      </w:r>
      <w:r w:rsidRPr="00D43AC9">
        <w:rPr>
          <w:sz w:val="12"/>
        </w:rPr>
        <w:t xml:space="preserve"> Therefore </w:t>
      </w:r>
      <w:r w:rsidRPr="00D43AC9">
        <w:rPr>
          <w:rStyle w:val="StyleUnderline"/>
        </w:rPr>
        <w:t>whatever problems people face, the blame for those problems rests with themselves — whether we’re</w:t>
      </w:r>
      <w:r w:rsidRPr="005770BA">
        <w:rPr>
          <w:rStyle w:val="StyleUnderline"/>
        </w:rPr>
        <w:t xml:space="preserve"> talking about ecological disasters, about poverty, about homelessness, about ignorance and illiteracy, and so forth and so on.</w:t>
      </w:r>
      <w:r w:rsidRPr="005770BA">
        <w:rPr>
          <w:sz w:val="12"/>
        </w:rPr>
        <w:t xml:space="preserve"> Secondly, </w:t>
      </w:r>
      <w:r w:rsidRPr="005770BA">
        <w:rPr>
          <w:rStyle w:val="StyleUnderline"/>
        </w:rPr>
        <w:t xml:space="preserve">in doing so it </w:t>
      </w:r>
      <w:r w:rsidRPr="005770BA">
        <w:rPr>
          <w:rStyle w:val="Emphasis"/>
        </w:rPr>
        <w:t xml:space="preserve">tends to </w:t>
      </w:r>
      <w:r w:rsidRPr="005770BA">
        <w:rPr>
          <w:rStyle w:val="Emphasis"/>
          <w:highlight w:val="cyan"/>
        </w:rPr>
        <w:t>depoliticize people</w:t>
      </w:r>
      <w:r w:rsidRPr="005770BA">
        <w:rPr>
          <w:rStyle w:val="StyleUnderline"/>
        </w:rPr>
        <w:t>, and by depoliticizing them it becomes very difficult for people — operating under that notion of self-interest, a brutal form of competition, and this heightened notion of rugged individualism — to translate private troubles into larger systemic issues.</w:t>
      </w:r>
      <w:r w:rsidRPr="005770BA">
        <w:rPr>
          <w:sz w:val="12"/>
        </w:rPr>
        <w:t xml:space="preserve"> Hence they find it very hard to understand the conditions in which they find themselves. Thirdly, it </w:t>
      </w:r>
      <w:r w:rsidRPr="005770BA">
        <w:rPr>
          <w:rStyle w:val="Emphasis"/>
          <w:highlight w:val="cyan"/>
        </w:rPr>
        <w:t>creates</w:t>
      </w:r>
      <w:r w:rsidRPr="005770BA">
        <w:rPr>
          <w:rStyle w:val="Emphasis"/>
        </w:rPr>
        <w:t xml:space="preserve"> an </w:t>
      </w:r>
      <w:r w:rsidRPr="005770BA">
        <w:rPr>
          <w:rStyle w:val="Emphasis"/>
          <w:highlight w:val="cyan"/>
        </w:rPr>
        <w:t>enormous culture of ignorance</w:t>
      </w:r>
      <w:r w:rsidRPr="005770BA">
        <w:rPr>
          <w:sz w:val="12"/>
        </w:rPr>
        <w:t xml:space="preserve">. You have these </w:t>
      </w:r>
      <w:r w:rsidRPr="005770BA">
        <w:rPr>
          <w:rStyle w:val="StyleUnderline"/>
        </w:rPr>
        <w:t xml:space="preserve">cultural apparatuses like Fox News, conservative talk radio, and digital online platforms, that constantly pump out conspiracy theories, lies, and </w:t>
      </w:r>
      <w:r w:rsidRPr="005770BA">
        <w:rPr>
          <w:rStyle w:val="Emphasis"/>
        </w:rPr>
        <w:t xml:space="preserve">attacks on the truth as ‘fake news’. </w:t>
      </w:r>
      <w:r w:rsidRPr="005770BA">
        <w:rPr>
          <w:sz w:val="12"/>
        </w:rPr>
        <w:t xml:space="preserve">This </w:t>
      </w:r>
      <w:r w:rsidRPr="005770BA">
        <w:rPr>
          <w:rStyle w:val="StyleUnderline"/>
        </w:rPr>
        <w:t>creates a level of ignorance in which ignorance is not innocent; ignorance actually becomes a form of depoliticization</w:t>
      </w:r>
      <w:r w:rsidRPr="005770BA">
        <w:rPr>
          <w:sz w:val="12"/>
        </w:rPr>
        <w:t xml:space="preserve">. People become </w:t>
      </w:r>
      <w:r w:rsidRPr="005770BA">
        <w:rPr>
          <w:rStyle w:val="StyleUnderline"/>
        </w:rPr>
        <w:t xml:space="preserve">very susceptible to simplistic answers, and they become </w:t>
      </w:r>
      <w:r w:rsidRPr="005770BA">
        <w:rPr>
          <w:rStyle w:val="StyleUnderline"/>
          <w:highlight w:val="cyan"/>
        </w:rPr>
        <w:t xml:space="preserve">very </w:t>
      </w:r>
      <w:r w:rsidRPr="005770BA">
        <w:rPr>
          <w:rStyle w:val="Emphasis"/>
          <w:highlight w:val="cyan"/>
        </w:rPr>
        <w:t>susceptible</w:t>
      </w:r>
      <w:r w:rsidRPr="005770BA">
        <w:rPr>
          <w:rStyle w:val="Emphasis"/>
        </w:rPr>
        <w:t xml:space="preserve"> </w:t>
      </w:r>
      <w:r w:rsidRPr="005770BA">
        <w:rPr>
          <w:rStyle w:val="Emphasis"/>
          <w:highlight w:val="cyan"/>
        </w:rPr>
        <w:t>in</w:t>
      </w:r>
      <w:r w:rsidRPr="005770BA">
        <w:rPr>
          <w:rStyle w:val="Emphasis"/>
        </w:rPr>
        <w:t xml:space="preserve"> </w:t>
      </w:r>
      <w:r w:rsidRPr="005770BA">
        <w:rPr>
          <w:rStyle w:val="Emphasis"/>
        </w:rPr>
        <w:lastRenderedPageBreak/>
        <w:t xml:space="preserve">their </w:t>
      </w:r>
      <w:r w:rsidRPr="005770BA">
        <w:rPr>
          <w:rStyle w:val="Emphasis"/>
          <w:highlight w:val="cyan"/>
        </w:rPr>
        <w:t>anger</w:t>
      </w:r>
      <w:r w:rsidRPr="005770BA">
        <w:rPr>
          <w:rStyle w:val="Emphasis"/>
        </w:rPr>
        <w:t xml:space="preserve"> </w:t>
      </w:r>
      <w:r w:rsidRPr="005770BA">
        <w:rPr>
          <w:rStyle w:val="Emphasis"/>
          <w:highlight w:val="cyan"/>
        </w:rPr>
        <w:t>and</w:t>
      </w:r>
      <w:r w:rsidRPr="005770BA">
        <w:rPr>
          <w:rStyle w:val="Emphasis"/>
        </w:rPr>
        <w:t xml:space="preserve"> their </w:t>
      </w:r>
      <w:r w:rsidRPr="005770BA">
        <w:rPr>
          <w:rStyle w:val="Emphasis"/>
          <w:highlight w:val="cyan"/>
        </w:rPr>
        <w:t xml:space="preserve">frustration </w:t>
      </w:r>
      <w:r w:rsidRPr="00D43AC9">
        <w:rPr>
          <w:rStyle w:val="Emphasis"/>
        </w:rPr>
        <w:t>to turning over their sense of agency to the strongman</w:t>
      </w:r>
      <w:r w:rsidRPr="00D43AC9">
        <w:rPr>
          <w:sz w:val="12"/>
        </w:rPr>
        <w:t xml:space="preserve">. They </w:t>
      </w:r>
      <w:r w:rsidRPr="00D43AC9">
        <w:rPr>
          <w:rStyle w:val="StyleUnderline"/>
        </w:rPr>
        <w:t xml:space="preserve">get </w:t>
      </w:r>
      <w:r w:rsidRPr="00D43AC9">
        <w:rPr>
          <w:rStyle w:val="Emphasis"/>
        </w:rPr>
        <w:t>wooed by appeals to ultra cultural sovereignty</w:t>
      </w:r>
      <w:r w:rsidRPr="00D43AC9">
        <w:rPr>
          <w:rStyle w:val="StyleUnderline"/>
        </w:rPr>
        <w:t xml:space="preserve"> — shorthand for </w:t>
      </w:r>
      <w:r w:rsidRPr="00D43AC9">
        <w:rPr>
          <w:rStyle w:val="Emphasis"/>
        </w:rPr>
        <w:t>racism and nativism</w:t>
      </w:r>
      <w:r w:rsidRPr="00D43AC9">
        <w:rPr>
          <w:rStyle w:val="StyleUnderline"/>
        </w:rPr>
        <w:t xml:space="preserve"> — and ultra cultural nationalism.</w:t>
      </w:r>
      <w:r w:rsidRPr="00D43AC9">
        <w:rPr>
          <w:sz w:val="12"/>
        </w:rPr>
        <w:t xml:space="preserve"> They fall into the trap of believing in the friend/enemy divide. And in the United States, now under Trump and prior to Trump, with the rise of fascist politics that’s been going on for a long</w:t>
      </w:r>
      <w:r w:rsidRPr="005770BA">
        <w:rPr>
          <w:sz w:val="12"/>
        </w:rPr>
        <w:t xml:space="preserve"> time, the friend/enemy divide translates into a racial divide. It’s a divide that basically supports xenophobia and a politics of racial cleansing. It says that people at the border are the enemy, it says that blacks are the enemy, it says that women cannot have certain reproductive rights. And so with the anger coupled with the misery, you have a perfect storm between that and the appropriation of what I want to call white supremacy, white nationalism, and this despicable notion of racial cleansing.</w:t>
      </w:r>
    </w:p>
    <w:p w14:paraId="607E9866" w14:textId="77777777" w:rsidR="00393FBC" w:rsidRPr="005770BA" w:rsidRDefault="00393FBC" w:rsidP="00393FBC">
      <w:pPr>
        <w:pStyle w:val="Heading3"/>
        <w:rPr>
          <w:rFonts w:cs="Arial"/>
        </w:rPr>
      </w:pPr>
      <w:r w:rsidRPr="005770BA">
        <w:rPr>
          <w:rFonts w:cs="Arial"/>
        </w:rPr>
        <w:lastRenderedPageBreak/>
        <w:t>Framework Top---2NC</w:t>
      </w:r>
    </w:p>
    <w:p w14:paraId="437E0FF3" w14:textId="77777777" w:rsidR="00393FBC" w:rsidRDefault="00393FBC" w:rsidP="00393FBC">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5636B385" w14:textId="77777777" w:rsidR="00393FBC" w:rsidRPr="005770BA" w:rsidRDefault="00393FBC" w:rsidP="00393FBC">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0B91D1C8" w14:textId="77777777" w:rsidR="00393FBC" w:rsidRPr="005770BA" w:rsidRDefault="00393FBC" w:rsidP="00393FBC">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w:t>
      </w:r>
      <w:r w:rsidRPr="007121C0">
        <w:rPr>
          <w:rStyle w:val="TitleChar"/>
        </w:rPr>
        <w:t>analyse this impact, it is necessary to describe the symbolic operations that give rise to government-enabling representations as well as to categories that support neoliberalism</w:t>
      </w:r>
      <w:r w:rsidRPr="005770BA">
        <w:rPr>
          <w:rStyle w:val="TitleChar"/>
        </w:rPr>
        <w:t xml:space="preserve">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4299EAC" w14:textId="77777777" w:rsidR="00393FBC" w:rsidRPr="005770BA" w:rsidRDefault="00393FBC" w:rsidP="00393FBC">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D43AC9">
        <w:rPr>
          <w:rStyle w:val="TitleChar"/>
        </w:rPr>
        <w:t xml:space="preserve">we may </w:t>
      </w:r>
      <w:r w:rsidRPr="005770BA">
        <w:rPr>
          <w:rStyle w:val="TitleChar"/>
          <w:highlight w:val="cyan"/>
        </w:rPr>
        <w:t xml:space="preserve">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7BB93573" w14:textId="77777777" w:rsidR="00393FBC" w:rsidRPr="005770BA" w:rsidRDefault="00393FBC" w:rsidP="00393FBC">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0B447E7B" w14:textId="77777777" w:rsidR="00393FBC" w:rsidRPr="00D43AC9" w:rsidRDefault="00393FBC" w:rsidP="00393FBC">
      <w:pPr>
        <w:rPr>
          <w:sz w:val="16"/>
        </w:rPr>
      </w:pPr>
      <w:r w:rsidRPr="005770BA">
        <w:rPr>
          <w:rStyle w:val="TitleChar"/>
        </w:rPr>
        <w:lastRenderedPageBreak/>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07457274" w14:textId="77777777" w:rsidR="00393FBC" w:rsidRPr="005770BA" w:rsidRDefault="00393FBC" w:rsidP="00393FBC">
      <w:pPr>
        <w:pStyle w:val="Heading4"/>
        <w:rPr>
          <w:rFonts w:cs="Arial"/>
        </w:rPr>
      </w:pPr>
      <w:r>
        <w:rPr>
          <w:rFonts w:cs="Arial"/>
        </w:rPr>
        <w:t>4</w:t>
      </w:r>
      <w:r w:rsidRPr="005770BA">
        <w:rPr>
          <w:rFonts w:cs="Arial"/>
        </w:rPr>
        <w:t xml:space="preserve">. </w:t>
      </w:r>
      <w:r>
        <w:rPr>
          <w:rFonts w:cs="Arial"/>
        </w:rPr>
        <w:t xml:space="preserve">Their Jarvis evidence is wrong. </w:t>
      </w:r>
      <w:r w:rsidRPr="005770BA">
        <w:rPr>
          <w:rFonts w:cs="Arial"/>
        </w:rPr>
        <w:t xml:space="preserve">Invert your standard for </w:t>
      </w:r>
      <w:r w:rsidRPr="005770BA">
        <w:rPr>
          <w:rFonts w:cs="Arial"/>
          <w:u w:val="single"/>
        </w:rPr>
        <w:t>solvency</w:t>
      </w:r>
      <w:r w:rsidRPr="005770BA">
        <w:rPr>
          <w:rFonts w:cs="Arial"/>
        </w:rPr>
        <w:t xml:space="preserve">. </w:t>
      </w:r>
    </w:p>
    <w:p w14:paraId="0E447834" w14:textId="77777777" w:rsidR="00393FBC" w:rsidRPr="005770BA" w:rsidRDefault="00393FBC" w:rsidP="00393FBC">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73C425DD" w14:textId="77777777" w:rsidR="00393FBC" w:rsidRPr="005770BA" w:rsidRDefault="00393FBC" w:rsidP="00393FBC">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xml:space="preserve">, and other such popular creeds.”25 Ruskin’s courageous and bracing indictment of economics arose </w:t>
      </w:r>
      <w:r w:rsidRPr="005770BA">
        <w:rPr>
          <w:sz w:val="14"/>
        </w:rPr>
        <w:lastRenderedPageBreak/>
        <w:t>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6ED8F13" w14:textId="77777777" w:rsidR="00393FBC" w:rsidRPr="005770BA" w:rsidRDefault="00393FBC" w:rsidP="00393FBC">
      <w:pPr>
        <w:pStyle w:val="Heading3"/>
        <w:rPr>
          <w:rFonts w:cs="Arial"/>
        </w:rPr>
      </w:pPr>
      <w:r w:rsidRPr="005770BA">
        <w:rPr>
          <w:rFonts w:cs="Arial"/>
        </w:rPr>
        <w:lastRenderedPageBreak/>
        <w:t>AT: Perm Do Both---2NC</w:t>
      </w:r>
    </w:p>
    <w:p w14:paraId="35BD936D" w14:textId="77777777" w:rsidR="00393FBC" w:rsidRDefault="00393FBC" w:rsidP="00393FBC">
      <w:pPr>
        <w:pStyle w:val="Heading4"/>
      </w:pPr>
      <w:r>
        <w:t>4. Democracy link---their presumptions of democratic peace greases the wheel for neoliberal interventions that outweigh.</w:t>
      </w:r>
    </w:p>
    <w:p w14:paraId="44CD9C0E" w14:textId="77777777" w:rsidR="00393FBC" w:rsidRPr="005770BA" w:rsidRDefault="00393FBC" w:rsidP="00393FBC">
      <w:r w:rsidRPr="005770BA">
        <w:t xml:space="preserve">Helen V. </w:t>
      </w:r>
      <w:r w:rsidRPr="005770BA">
        <w:rPr>
          <w:rStyle w:val="Style13ptBold"/>
        </w:rPr>
        <w:t>Milner 21</w:t>
      </w:r>
      <w:r w:rsidRPr="005770BA">
        <w:rPr>
          <w:sz w:val="16"/>
          <w:szCs w:val="16"/>
        </w:rPr>
        <w:t xml:space="preserve">. </w:t>
      </w:r>
      <w:r w:rsidRPr="005770BA">
        <w:t xml:space="preserve">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77" w:history="1">
        <w:r w:rsidRPr="005770BA">
          <w:rPr>
            <w:rStyle w:val="Hyperlink"/>
          </w:rPr>
          <w:t>https://doi.org/10.1093/isq/sqab056</w:t>
        </w:r>
      </w:hyperlink>
      <w:r w:rsidRPr="005770BA">
        <w:t xml:space="preserve"> //shree</w:t>
      </w:r>
    </w:p>
    <w:p w14:paraId="1EE8AEAA" w14:textId="77777777" w:rsidR="00393FBC" w:rsidRPr="007121C0" w:rsidRDefault="00393FBC" w:rsidP="00393FBC">
      <w:pPr>
        <w:rPr>
          <w:sz w:val="14"/>
          <w:szCs w:val="16"/>
        </w:rPr>
      </w:pPr>
      <w:r w:rsidRPr="005770BA">
        <w:rPr>
          <w:rStyle w:val="Emphasis"/>
        </w:rPr>
        <w:t xml:space="preserve">How do Globalization and Democracy Interact? </w:t>
      </w:r>
      <w:r w:rsidRPr="005770BA">
        <w:rPr>
          <w:sz w:val="14"/>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5770BA">
        <w:rPr>
          <w:rStyle w:val="Emphasis"/>
          <w:highlight w:val="cyan"/>
        </w:rPr>
        <w:t>capitalism makes democracy impure at</w:t>
      </w:r>
      <w:r w:rsidRPr="005770BA">
        <w:rPr>
          <w:rStyle w:val="Emphasis"/>
        </w:rPr>
        <w:t xml:space="preserve"> </w:t>
      </w:r>
      <w:r w:rsidRPr="005770BA">
        <w:rPr>
          <w:rStyle w:val="Emphasis"/>
          <w:highlight w:val="cyan"/>
        </w:rPr>
        <w:t>best</w:t>
      </w:r>
      <w:r w:rsidRPr="005770BA">
        <w:rPr>
          <w:rStyle w:val="Emphasis"/>
        </w:rPr>
        <w:t xml:space="preserve"> </w:t>
      </w:r>
      <w:r w:rsidRPr="005770BA">
        <w:rPr>
          <w:rStyle w:val="Emphasis"/>
          <w:highlight w:val="cyan"/>
        </w:rPr>
        <w:t>and impossible at worst</w:t>
      </w:r>
      <w:r w:rsidRPr="005770BA">
        <w:rPr>
          <w:sz w:val="14"/>
          <w:highlight w:val="cyan"/>
        </w:rPr>
        <w:t>.</w:t>
      </w:r>
      <w:r w:rsidRPr="005770BA">
        <w:rPr>
          <w:sz w:val="14"/>
        </w:rPr>
        <w:t xml:space="preserve"> </w:t>
      </w:r>
      <w:r w:rsidRPr="005770BA">
        <w:rPr>
          <w:sz w:val="14"/>
          <w:szCs w:val="16"/>
        </w:rPr>
        <w:t xml:space="preserve">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 </w:t>
      </w:r>
      <w:r w:rsidRPr="005770BA">
        <w:rPr>
          <w:rStyle w:val="Emphasis"/>
        </w:rPr>
        <w:t xml:space="preserve">Political Equality and Economic Inequality </w:t>
      </w:r>
      <w:r w:rsidRPr="005770BA">
        <w:rPr>
          <w:sz w:val="14"/>
        </w:rPr>
        <w:t xml:space="preserve">As noted above, </w:t>
      </w:r>
      <w:r w:rsidRPr="005770BA">
        <w:rPr>
          <w:rStyle w:val="StyleUnderline"/>
        </w:rPr>
        <w:t xml:space="preserve">an </w:t>
      </w:r>
      <w:r w:rsidRPr="005770BA">
        <w:rPr>
          <w:rStyle w:val="StyleUnderline"/>
          <w:highlight w:val="cyan"/>
        </w:rPr>
        <w:t>essential element of democracy is</w:t>
      </w:r>
      <w:r w:rsidRPr="005770BA">
        <w:rPr>
          <w:rStyle w:val="StyleUnderline"/>
        </w:rPr>
        <w:t xml:space="preserve"> the idea of </w:t>
      </w:r>
      <w:r w:rsidRPr="005770BA">
        <w:rPr>
          <w:rStyle w:val="Emphasis"/>
          <w:highlight w:val="cyan"/>
        </w:rPr>
        <w:t>political</w:t>
      </w:r>
      <w:r w:rsidRPr="005770BA">
        <w:rPr>
          <w:rStyle w:val="StyleUnderline"/>
          <w:highlight w:val="cyan"/>
        </w:rPr>
        <w:t xml:space="preserve"> equality</w:t>
      </w:r>
      <w:r w:rsidRPr="005770BA">
        <w:rPr>
          <w:sz w:val="14"/>
        </w:rPr>
        <w:t xml:space="preserve">. All adult citizens should be treated equally by the state and should have equal political rights. What political equality means may be debated, but citizens do expect some kind of equal treatment by their government. </w:t>
      </w:r>
      <w:r w:rsidRPr="005770BA">
        <w:rPr>
          <w:rStyle w:val="Emphasis"/>
        </w:rPr>
        <w:t xml:space="preserve">The </w:t>
      </w:r>
      <w:r w:rsidRPr="005770BA">
        <w:rPr>
          <w:rStyle w:val="Emphasis"/>
          <w:highlight w:val="cyan"/>
        </w:rPr>
        <w:t>problem</w:t>
      </w:r>
      <w:r w:rsidRPr="005770BA">
        <w:rPr>
          <w:rStyle w:val="Emphasis"/>
        </w:rPr>
        <w:t xml:space="preserve"> this runs into </w:t>
      </w:r>
      <w:r w:rsidRPr="005770BA">
        <w:rPr>
          <w:rStyle w:val="Emphasis"/>
          <w:highlight w:val="cyan"/>
        </w:rPr>
        <w:t>is</w:t>
      </w:r>
      <w:r w:rsidRPr="005770BA">
        <w:rPr>
          <w:rStyle w:val="Emphasis"/>
        </w:rPr>
        <w:t xml:space="preserve"> the </w:t>
      </w:r>
      <w:r w:rsidRPr="005770BA">
        <w:rPr>
          <w:rStyle w:val="Emphasis"/>
          <w:highlight w:val="cyan"/>
        </w:rPr>
        <w:t>economic</w:t>
      </w:r>
      <w:r w:rsidRPr="005770BA">
        <w:rPr>
          <w:rStyle w:val="Emphasis"/>
        </w:rPr>
        <w:t xml:space="preserve"> </w:t>
      </w:r>
      <w:r w:rsidRPr="005770BA">
        <w:rPr>
          <w:rStyle w:val="Emphasis"/>
          <w:highlight w:val="cyan"/>
        </w:rPr>
        <w:t>inequality</w:t>
      </w:r>
      <w:r w:rsidRPr="005770BA">
        <w:rPr>
          <w:rStyle w:val="Emphasis"/>
        </w:rPr>
        <w:t xml:space="preserve"> </w:t>
      </w:r>
      <w:r w:rsidRPr="005770BA">
        <w:rPr>
          <w:rStyle w:val="Emphasis"/>
          <w:highlight w:val="cyan"/>
        </w:rPr>
        <w:t>generated by</w:t>
      </w:r>
      <w:r w:rsidRPr="005770BA">
        <w:rPr>
          <w:rStyle w:val="Emphasis"/>
        </w:rPr>
        <w:t xml:space="preserve"> </w:t>
      </w:r>
      <w:r w:rsidRPr="005770BA">
        <w:rPr>
          <w:rStyle w:val="Emphasis"/>
          <w:highlight w:val="cyan"/>
        </w:rPr>
        <w:t>capitalism</w:t>
      </w:r>
      <w:r w:rsidRPr="005770BA">
        <w:rPr>
          <w:sz w:val="14"/>
        </w:rPr>
        <w:t xml:space="preserve"> (Piketty 2014). </w:t>
      </w:r>
      <w:r w:rsidRPr="005770BA">
        <w:rPr>
          <w:rStyle w:val="StyleUnderline"/>
        </w:rPr>
        <w:t>Economic inequality has increased very substantially within countries across most of the world since the 1990s</w:t>
      </w:r>
      <w:r w:rsidRPr="005770BA">
        <w:rPr>
          <w:sz w:val="14"/>
        </w:rPr>
        <w:t xml:space="preserve"> (Bourguignon 2015). This rise has been especially </w:t>
      </w:r>
      <w:r w:rsidRPr="005770BA">
        <w:rPr>
          <w:rStyle w:val="StyleUnderline"/>
        </w:rPr>
        <w:t>notable in</w:t>
      </w:r>
      <w:r w:rsidRPr="005770BA">
        <w:rPr>
          <w:sz w:val="14"/>
        </w:rPr>
        <w:t xml:space="preserve"> the </w:t>
      </w:r>
      <w:r w:rsidRPr="005770BA">
        <w:rPr>
          <w:rStyle w:val="StyleUnderline"/>
        </w:rPr>
        <w:t>advanced industrial countries, particularly the United States</w:t>
      </w:r>
      <w:r w:rsidRPr="005770BA">
        <w:rPr>
          <w:sz w:val="14"/>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5770BA">
        <w:rPr>
          <w:sz w:val="14"/>
          <w:szCs w:val="16"/>
        </w:rPr>
        <w:t xml:space="preserve">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 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 </w:t>
      </w:r>
      <w:r w:rsidRPr="005770BA">
        <w:rPr>
          <w:rStyle w:val="StyleUnderline"/>
        </w:rPr>
        <w:t xml:space="preserve">The problem is that this period of rising within country inequality corresponds to the period of </w:t>
      </w:r>
      <w:r w:rsidRPr="005770BA">
        <w:rPr>
          <w:rStyle w:val="StyleUnderline"/>
          <w:highlight w:val="cyan"/>
        </w:rPr>
        <w:t xml:space="preserve">globalization’s </w:t>
      </w:r>
      <w:r w:rsidRPr="005770BA">
        <w:rPr>
          <w:rStyle w:val="Emphasis"/>
          <w:highlight w:val="cyan"/>
        </w:rPr>
        <w:t>fastest</w:t>
      </w:r>
      <w:r w:rsidRPr="005770BA">
        <w:rPr>
          <w:rStyle w:val="StyleUnderline"/>
          <w:highlight w:val="cyan"/>
        </w:rPr>
        <w:t xml:space="preserve"> growth</w:t>
      </w:r>
      <w:r w:rsidRPr="005770BA">
        <w:rPr>
          <w:sz w:val="14"/>
        </w:rPr>
        <w:t xml:space="preserve">. It looks as if, and perhaps is the case that, they are related.15 But the impression is that </w:t>
      </w:r>
      <w:r w:rsidRPr="005770BA">
        <w:rPr>
          <w:rStyle w:val="StyleUnderline"/>
        </w:rPr>
        <w:t xml:space="preserve">globalization has </w:t>
      </w:r>
      <w:r w:rsidRPr="005770BA">
        <w:rPr>
          <w:rStyle w:val="StyleUnderline"/>
          <w:highlight w:val="cyan"/>
        </w:rPr>
        <w:t>benefited</w:t>
      </w:r>
      <w:r w:rsidRPr="005770BA">
        <w:rPr>
          <w:rStyle w:val="StyleUnderline"/>
        </w:rPr>
        <w:t xml:space="preserve"> a </w:t>
      </w:r>
      <w:r w:rsidRPr="005770BA">
        <w:rPr>
          <w:rStyle w:val="Emphasis"/>
          <w:highlight w:val="cyan"/>
        </w:rPr>
        <w:t>small</w:t>
      </w:r>
      <w:r w:rsidRPr="005770BA">
        <w:rPr>
          <w:rStyle w:val="StyleUnderline"/>
          <w:highlight w:val="cyan"/>
        </w:rPr>
        <w:t xml:space="preserve"> elite and</w:t>
      </w:r>
      <w:r w:rsidRPr="005770BA">
        <w:rPr>
          <w:rStyle w:val="StyleUnderline"/>
        </w:rPr>
        <w:t xml:space="preserve"> </w:t>
      </w:r>
      <w:r w:rsidRPr="005770BA">
        <w:rPr>
          <w:rStyle w:val="StyleUnderline"/>
          <w:highlight w:val="cyan"/>
        </w:rPr>
        <w:t>not</w:t>
      </w:r>
      <w:r w:rsidRPr="005770BA">
        <w:rPr>
          <w:rStyle w:val="StyleUnderline"/>
        </w:rPr>
        <w:t xml:space="preserve"> </w:t>
      </w:r>
      <w:r w:rsidRPr="005770BA">
        <w:rPr>
          <w:rStyle w:val="StyleUnderline"/>
        </w:rPr>
        <w:lastRenderedPageBreak/>
        <w:t xml:space="preserve">the whole society or </w:t>
      </w:r>
      <w:r w:rsidRPr="005770BA">
        <w:rPr>
          <w:rStyle w:val="StyleUnderline"/>
          <w:highlight w:val="cyan"/>
        </w:rPr>
        <w:t>even</w:t>
      </w:r>
      <w:r w:rsidRPr="005770BA">
        <w:rPr>
          <w:rStyle w:val="StyleUnderline"/>
        </w:rPr>
        <w:t xml:space="preserve"> </w:t>
      </w:r>
      <w:r w:rsidRPr="005770BA">
        <w:rPr>
          <w:rStyle w:val="StyleUnderline"/>
          <w:highlight w:val="cyan"/>
        </w:rPr>
        <w:t xml:space="preserve">the </w:t>
      </w:r>
      <w:r w:rsidRPr="005770BA">
        <w:rPr>
          <w:rStyle w:val="Emphasis"/>
          <w:highlight w:val="cyan"/>
        </w:rPr>
        <w:t>middle</w:t>
      </w:r>
      <w:r w:rsidRPr="005770BA">
        <w:rPr>
          <w:rStyle w:val="StyleUnderline"/>
          <w:highlight w:val="cyan"/>
        </w:rPr>
        <w:t xml:space="preserve"> class</w:t>
      </w:r>
      <w:r w:rsidRPr="005770BA">
        <w:rPr>
          <w:rStyle w:val="StyleUnderline"/>
        </w:rPr>
        <w:t>. The majority is losing and this should not happen in a democracy. The sense that the system is rigged and only the rich benefit from openness is pervasive and growing. Anger and resentment are rising in publics</w:t>
      </w:r>
      <w:r w:rsidRPr="005770BA">
        <w:rPr>
          <w:sz w:val="14"/>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5770BA">
        <w:rPr>
          <w:rStyle w:val="StyleUnderline"/>
        </w:rPr>
        <w:t xml:space="preserve">Inequality also seems to </w:t>
      </w:r>
      <w:r w:rsidRPr="005770BA">
        <w:rPr>
          <w:rStyle w:val="StyleUnderline"/>
          <w:highlight w:val="cyan"/>
        </w:rPr>
        <w:t>drive</w:t>
      </w:r>
      <w:r w:rsidRPr="005770BA">
        <w:rPr>
          <w:rStyle w:val="StyleUnderline"/>
        </w:rPr>
        <w:t xml:space="preserve"> </w:t>
      </w:r>
      <w:r w:rsidRPr="005770BA">
        <w:rPr>
          <w:rStyle w:val="StyleUnderline"/>
          <w:highlight w:val="cyan"/>
        </w:rPr>
        <w:t>support</w:t>
      </w:r>
      <w:r w:rsidRPr="005770BA">
        <w:rPr>
          <w:rStyle w:val="StyleUnderline"/>
        </w:rPr>
        <w:t xml:space="preserve"> for a main policy advocated </w:t>
      </w:r>
      <w:r w:rsidRPr="005770BA">
        <w:rPr>
          <w:rStyle w:val="StyleUnderline"/>
          <w:highlight w:val="cyan"/>
        </w:rPr>
        <w:t xml:space="preserve">by </w:t>
      </w:r>
      <w:r w:rsidRPr="005770BA">
        <w:rPr>
          <w:rStyle w:val="Emphasis"/>
          <w:highlight w:val="cyan"/>
        </w:rPr>
        <w:t>populist</w:t>
      </w:r>
      <w:r w:rsidRPr="005770BA">
        <w:rPr>
          <w:rStyle w:val="StyleUnderline"/>
          <w:highlight w:val="cyan"/>
        </w:rPr>
        <w:t xml:space="preserve"> parties</w:t>
      </w:r>
      <w:r w:rsidRPr="005770BA">
        <w:rPr>
          <w:rStyle w:val="StyleUnderline"/>
        </w:rPr>
        <w:t xml:space="preserve">, that is, for </w:t>
      </w:r>
      <w:r w:rsidRPr="005770BA">
        <w:rPr>
          <w:rStyle w:val="Emphasis"/>
          <w:highlight w:val="cyan"/>
        </w:rPr>
        <w:t>protectionism</w:t>
      </w:r>
      <w:r w:rsidRPr="005770BA">
        <w:rPr>
          <w:rStyle w:val="StyleUnderline"/>
        </w:rPr>
        <w:t xml:space="preserve">, thus </w:t>
      </w:r>
      <w:r w:rsidRPr="005770BA">
        <w:rPr>
          <w:rStyle w:val="StyleUnderline"/>
          <w:highlight w:val="cyan"/>
        </w:rPr>
        <w:t>challenging</w:t>
      </w:r>
      <w:r w:rsidRPr="005770BA">
        <w:rPr>
          <w:rStyle w:val="StyleUnderline"/>
        </w:rPr>
        <w:t xml:space="preserve"> the foundations of the </w:t>
      </w:r>
      <w:r w:rsidRPr="005770BA">
        <w:rPr>
          <w:rStyle w:val="Emphasis"/>
          <w:highlight w:val="cyan"/>
        </w:rPr>
        <w:t>liberal</w:t>
      </w:r>
      <w:r w:rsidRPr="005770BA">
        <w:rPr>
          <w:rStyle w:val="StyleUnderline"/>
          <w:highlight w:val="cyan"/>
        </w:rPr>
        <w:t xml:space="preserve"> global order</w:t>
      </w:r>
      <w:r w:rsidRPr="005770BA">
        <w:rPr>
          <w:sz w:val="14"/>
        </w:rPr>
        <w:t xml:space="preserve"> (Lü, Scheve, and Slaughter 2010). Another issue is that any sense of political equality is hard to sustain when </w:t>
      </w:r>
      <w:r w:rsidRPr="005770BA">
        <w:rPr>
          <w:rStyle w:val="StyleUnderline"/>
        </w:rPr>
        <w:t xml:space="preserve">economic inequality is large. If the wealthy have, or are seen to have, special access to political leaders and more influence over </w:t>
      </w:r>
      <w:r w:rsidRPr="005770BA">
        <w:rPr>
          <w:rStyle w:val="Emphasis"/>
        </w:rPr>
        <w:t>elections</w:t>
      </w:r>
      <w:r w:rsidRPr="005770BA">
        <w:rPr>
          <w:rStyle w:val="StyleUnderline"/>
        </w:rPr>
        <w:t xml:space="preserve"> because of their money, then political equality is undermined</w:t>
      </w:r>
      <w:r w:rsidRPr="005770BA">
        <w:rPr>
          <w:sz w:val="14"/>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5770BA">
        <w:rPr>
          <w:rStyle w:val="StyleUnderline"/>
        </w:rPr>
        <w:t>Globalization may then indirectly undermine support for democracy as it enables greater economic inequality</w:t>
      </w:r>
      <w:r w:rsidRPr="005770BA">
        <w:rPr>
          <w:sz w:val="14"/>
        </w:rPr>
        <w:t xml:space="preserve"> (Elkjær and Iversen 2020). It is important to note that </w:t>
      </w:r>
      <w:r w:rsidRPr="005770BA">
        <w:rPr>
          <w:rStyle w:val="StyleUnderline"/>
        </w:rPr>
        <w:t xml:space="preserve">the </w:t>
      </w:r>
      <w:r w:rsidRPr="005770BA">
        <w:rPr>
          <w:rStyle w:val="Emphasis"/>
          <w:highlight w:val="cyan"/>
        </w:rPr>
        <w:t>Covid</w:t>
      </w:r>
      <w:r w:rsidRPr="005770BA">
        <w:rPr>
          <w:rStyle w:val="Emphasis"/>
        </w:rPr>
        <w:t>-19</w:t>
      </w:r>
      <w:r w:rsidRPr="005770BA">
        <w:rPr>
          <w:rStyle w:val="StyleUnderline"/>
        </w:rPr>
        <w:t xml:space="preserve"> </w:t>
      </w:r>
      <w:r w:rsidRPr="005770BA">
        <w:rPr>
          <w:rStyle w:val="StyleUnderline"/>
          <w:highlight w:val="cyan"/>
        </w:rPr>
        <w:t>pandemic</w:t>
      </w:r>
      <w:r w:rsidRPr="005770BA">
        <w:rPr>
          <w:rStyle w:val="StyleUnderline"/>
        </w:rPr>
        <w:t xml:space="preserve"> seems to be </w:t>
      </w:r>
      <w:r w:rsidRPr="005770BA">
        <w:rPr>
          <w:rStyle w:val="Emphasis"/>
          <w:highlight w:val="cyan"/>
        </w:rPr>
        <w:t>increasing</w:t>
      </w:r>
      <w:r w:rsidRPr="005770BA">
        <w:rPr>
          <w:rStyle w:val="StyleUnderline"/>
        </w:rPr>
        <w:t xml:space="preserve"> </w:t>
      </w:r>
      <w:r w:rsidRPr="005770BA">
        <w:rPr>
          <w:rStyle w:val="StyleUnderline"/>
          <w:highlight w:val="cyan"/>
        </w:rPr>
        <w:t>inequality</w:t>
      </w:r>
      <w:r w:rsidRPr="005770BA">
        <w:rPr>
          <w:rStyle w:val="StyleUnderline"/>
        </w:rPr>
        <w:t xml:space="preserve"> as it rages in different countries.</w:t>
      </w:r>
      <w:r w:rsidRPr="005770BA">
        <w:rPr>
          <w:sz w:val="14"/>
        </w:rPr>
        <w:t xml:space="preserve"> </w:t>
      </w:r>
      <w:r w:rsidRPr="005770BA">
        <w:rPr>
          <w:rStyle w:val="Emphasis"/>
        </w:rPr>
        <w:t>High-skill</w:t>
      </w:r>
      <w:r w:rsidRPr="005770BA">
        <w:rPr>
          <w:rStyle w:val="StyleUnderline"/>
        </w:rPr>
        <w:t xml:space="preserve"> workers have maintained their jobs and avoided the virus by telecommuting. Lower skill workers who are usually paid less have been more likely to lose their jobs and get sick</w:t>
      </w:r>
      <w:r w:rsidRPr="005770BA">
        <w:rPr>
          <w:sz w:val="14"/>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 </w:t>
      </w:r>
      <w:r w:rsidRPr="005770BA">
        <w:rPr>
          <w:rStyle w:val="StyleUnderline"/>
        </w:rPr>
        <w:t>Creative Destruction and Economic Insecurity Capitalism is marked by rapid change and</w:t>
      </w:r>
      <w:r w:rsidRPr="005770BA">
        <w:rPr>
          <w:sz w:val="14"/>
        </w:rPr>
        <w:t xml:space="preserve"> technological advances. As many have noted, it is a very dynamic system that incentivizes change, upgrading, and </w:t>
      </w:r>
      <w:r w:rsidRPr="005770BA">
        <w:rPr>
          <w:rStyle w:val="Emphasis"/>
        </w:rPr>
        <w:t>innovation</w:t>
      </w:r>
      <w:r w:rsidRPr="005770BA">
        <w:rPr>
          <w:sz w:val="14"/>
        </w:rPr>
        <w:t xml:space="preserve">. In the process, however, </w:t>
      </w:r>
      <w:r w:rsidRPr="005770BA">
        <w:rPr>
          <w:rStyle w:val="StyleUnderline"/>
        </w:rPr>
        <w:t>it destroys the old</w:t>
      </w:r>
      <w:r w:rsidRPr="005770BA">
        <w:rPr>
          <w:sz w:val="14"/>
        </w:rPr>
        <w:t xml:space="preserve">, the familiar, </w:t>
      </w:r>
      <w:r w:rsidRPr="005770BA">
        <w:rPr>
          <w:rStyle w:val="StyleUnderline"/>
        </w:rPr>
        <w:t>and</w:t>
      </w:r>
      <w:r w:rsidRPr="005770BA">
        <w:rPr>
          <w:sz w:val="14"/>
        </w:rPr>
        <w:t xml:space="preserve"> the </w:t>
      </w:r>
      <w:r w:rsidRPr="005770BA">
        <w:rPr>
          <w:rStyle w:val="StyleUnderline"/>
        </w:rPr>
        <w:t>once lucrative</w:t>
      </w:r>
      <w:r w:rsidRPr="005770BA">
        <w:rPr>
          <w:sz w:val="14"/>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5770BA">
        <w:rPr>
          <w:rStyle w:val="StyleUnderline"/>
        </w:rPr>
        <w:t>These</w:t>
      </w:r>
      <w:r w:rsidRPr="005770BA">
        <w:rPr>
          <w:sz w:val="14"/>
        </w:rPr>
        <w:t xml:space="preserve"> rapid changes </w:t>
      </w:r>
      <w:r w:rsidRPr="005770BA">
        <w:rPr>
          <w:rStyle w:val="StyleUnderline"/>
        </w:rPr>
        <w:t>create</w:t>
      </w:r>
      <w:r w:rsidRPr="005770BA">
        <w:rPr>
          <w:sz w:val="14"/>
        </w:rPr>
        <w:t xml:space="preserve"> insecurity for people who are, or believe they will be, negatively affected.18 This </w:t>
      </w:r>
      <w:r w:rsidRPr="005770BA">
        <w:rPr>
          <w:rStyle w:val="StyleUnderline"/>
        </w:rPr>
        <w:t xml:space="preserve">personal </w:t>
      </w:r>
      <w:r w:rsidRPr="005770BA">
        <w:rPr>
          <w:rStyle w:val="Emphasis"/>
        </w:rPr>
        <w:t>insecurity</w:t>
      </w:r>
      <w:r w:rsidRPr="005770BA">
        <w:rPr>
          <w:sz w:val="14"/>
        </w:rPr>
        <w:t xml:space="preserve"> is likely to have political ramifications, especially when social protection is weak (Mughan 2007; Margalit 2011; Hacker, Rehm, and Schlesinger 2013; Rehm 2016). 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5770BA">
        <w:rPr>
          <w:rStyle w:val="StyleUnderline"/>
        </w:rPr>
        <w:t>technologies are job displacing and substitute for labor</w:t>
      </w:r>
      <w:r w:rsidRPr="005770BA">
        <w:rPr>
          <w:sz w:val="14"/>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5770BA">
        <w:rPr>
          <w:sz w:val="14"/>
          <w:szCs w:val="16"/>
        </w:rPr>
        <w:t xml:space="preserve">pessimistic, worrying that the effects of technology now are enhancing inequality and destroying decent jobs (Baldwin 2019). 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 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w:t>
      </w:r>
      <w:r w:rsidRPr="005770BA">
        <w:rPr>
          <w:sz w:val="14"/>
          <w:szCs w:val="16"/>
        </w:rPr>
        <w:lastRenderedPageBreak/>
        <w:t>has been pervasive because wages and working conditions have worsened, especially for lower skilled workers. 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r w:rsidRPr="005770BA">
        <w:rPr>
          <w:sz w:val="14"/>
        </w:rPr>
        <w:t xml:space="preserve"> The </w:t>
      </w:r>
      <w:r w:rsidRPr="005770BA">
        <w:rPr>
          <w:rStyle w:val="StyleUnderline"/>
        </w:rPr>
        <w:t>insecurity generated by capitalism</w:t>
      </w:r>
      <w:r w:rsidRPr="005770BA">
        <w:rPr>
          <w:sz w:val="14"/>
        </w:rPr>
        <w:t xml:space="preserve"> has long been noted. Furthermore, capitalism on a global scale seems to amplify this insecurity since international capital and labor flows </w:t>
      </w:r>
      <w:r w:rsidRPr="005770BA">
        <w:rPr>
          <w:rStyle w:val="StyleUnderline"/>
        </w:rPr>
        <w:t>may be ever more politically destabilizing</w:t>
      </w:r>
      <w:r w:rsidRPr="005770BA">
        <w:rPr>
          <w:sz w:val="14"/>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5770BA">
        <w:rPr>
          <w:rStyle w:val="StyleUnderline"/>
        </w:rPr>
        <w:t>people would turn away from democracy and toward extreme political solutions</w:t>
      </w:r>
      <w:r w:rsidRPr="005770BA">
        <w:rPr>
          <w:sz w:val="14"/>
        </w:rPr>
        <w:t xml:space="preserve">.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 </w:t>
      </w:r>
      <w:r w:rsidRPr="005770BA">
        <w:rPr>
          <w:sz w:val="14"/>
          <w:szCs w:val="16"/>
        </w:rPr>
        <w:t xml:space="preserve">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 </w:t>
      </w:r>
      <w:r w:rsidRPr="005770BA">
        <w:rPr>
          <w:sz w:val="14"/>
        </w:rPr>
        <w:t xml:space="preserve">Embedded liberalism, however, has come under sustained pressure as globalization has advanced. The combination of slowing or </w:t>
      </w:r>
      <w:r w:rsidRPr="005770BA">
        <w:rPr>
          <w:rStyle w:val="StyleUnderline"/>
        </w:rPr>
        <w:t>declining welfare</w:t>
      </w:r>
      <w:r w:rsidRPr="005770BA">
        <w:rPr>
          <w:sz w:val="14"/>
        </w:rPr>
        <w:t xml:space="preserve"> efforts plus the growth of globalization have increased insecurity and </w:t>
      </w:r>
      <w:r w:rsidRPr="005770BA">
        <w:rPr>
          <w:rStyle w:val="StyleUnderline"/>
        </w:rPr>
        <w:t>reduced support for people</w:t>
      </w:r>
      <w:r w:rsidRPr="005770BA">
        <w:rPr>
          <w:sz w:val="14"/>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5770BA">
        <w:rPr>
          <w:sz w:val="14"/>
          <w:szCs w:val="16"/>
        </w:rPr>
        <w:t xml:space="preserve">globalization may prevent. 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 Global Interdependence 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 </w:t>
      </w:r>
      <w:r w:rsidRPr="005770BA">
        <w:rPr>
          <w:rStyle w:val="StyleUnderline"/>
        </w:rPr>
        <w:t>Globalization</w:t>
      </w:r>
      <w:r w:rsidRPr="005770BA">
        <w:rPr>
          <w:sz w:val="14"/>
        </w:rPr>
        <w:t xml:space="preserve"> seems to produce three inter-related processes that might </w:t>
      </w:r>
      <w:r w:rsidRPr="005770BA">
        <w:rPr>
          <w:rStyle w:val="StyleUnderline"/>
        </w:rPr>
        <w:t>undermine</w:t>
      </w:r>
      <w:r w:rsidRPr="005770BA">
        <w:rPr>
          <w:sz w:val="14"/>
        </w:rPr>
        <w:t xml:space="preserve"> support for </w:t>
      </w:r>
      <w:r w:rsidRPr="005770BA">
        <w:rPr>
          <w:rStyle w:val="StyleUnderline"/>
        </w:rPr>
        <w:t>democracy</w:t>
      </w:r>
      <w:r w:rsidRPr="005770BA">
        <w:rPr>
          <w:sz w:val="14"/>
        </w:rPr>
        <w:t xml:space="preserve">. </w:t>
      </w:r>
      <w:r w:rsidRPr="005770BA">
        <w:rPr>
          <w:rStyle w:val="StyleUnderline"/>
        </w:rPr>
        <w:t>As trade</w:t>
      </w:r>
      <w:r w:rsidRPr="005770BA">
        <w:rPr>
          <w:sz w:val="14"/>
        </w:rPr>
        <w:t xml:space="preserve">, </w:t>
      </w:r>
      <w:r w:rsidRPr="005770BA">
        <w:rPr>
          <w:rStyle w:val="StyleUnderline"/>
        </w:rPr>
        <w:t>capital</w:t>
      </w:r>
      <w:r w:rsidRPr="005770BA">
        <w:rPr>
          <w:sz w:val="14"/>
        </w:rPr>
        <w:t xml:space="preserve">, </w:t>
      </w:r>
      <w:r w:rsidRPr="005770BA">
        <w:rPr>
          <w:rStyle w:val="StyleUnderline"/>
        </w:rPr>
        <w:t>and labor flows grow</w:t>
      </w:r>
      <w:r w:rsidRPr="005770BA">
        <w:rPr>
          <w:sz w:val="14"/>
        </w:rPr>
        <w:t xml:space="preserve"> in importance, </w:t>
      </w:r>
      <w:r w:rsidRPr="005770BA">
        <w:rPr>
          <w:rStyle w:val="StyleUnderline"/>
        </w:rPr>
        <w:t>governments become</w:t>
      </w:r>
      <w:r w:rsidRPr="005770BA">
        <w:rPr>
          <w:sz w:val="14"/>
        </w:rPr>
        <w:t xml:space="preserve"> increasingly </w:t>
      </w:r>
      <w:r w:rsidRPr="005770BA">
        <w:rPr>
          <w:rStyle w:val="StyleUnderline"/>
        </w:rPr>
        <w:t>constrained</w:t>
      </w:r>
      <w:r w:rsidRPr="005770BA">
        <w:rPr>
          <w:sz w:val="14"/>
        </w:rPr>
        <w:t xml:space="preserve">; governments can always opt out of this but the costs of doing so rise as globalization proceeds. First, </w:t>
      </w:r>
      <w:r w:rsidRPr="005770BA">
        <w:rPr>
          <w:rStyle w:val="StyleUnderline"/>
        </w:rPr>
        <w:t>globalization can undercut the government’s ability to direct the economy</w:t>
      </w:r>
      <w:r w:rsidRPr="005770BA">
        <w:rPr>
          <w:sz w:val="14"/>
        </w:rPr>
        <w:t xml:space="preserve">. The government’s policy instruments become more limited and less effective. With an open economy, </w:t>
      </w:r>
      <w:r w:rsidRPr="005770BA">
        <w:rPr>
          <w:rStyle w:val="StyleUnderline"/>
        </w:rPr>
        <w:t xml:space="preserve">macroeconomic policy and exchange rate policy become more </w:t>
      </w:r>
      <w:r w:rsidRPr="005770BA">
        <w:rPr>
          <w:rStyle w:val="Emphasis"/>
        </w:rPr>
        <w:t>interdependent</w:t>
      </w:r>
      <w:r w:rsidRPr="005770BA">
        <w:rPr>
          <w:rStyle w:val="StyleUnderline"/>
        </w:rPr>
        <w:t xml:space="preserve"> and </w:t>
      </w:r>
      <w:r w:rsidRPr="005770BA">
        <w:rPr>
          <w:rStyle w:val="Emphasis"/>
        </w:rPr>
        <w:t>less effective</w:t>
      </w:r>
      <w:r w:rsidRPr="005770BA">
        <w:rPr>
          <w:sz w:val="14"/>
        </w:rPr>
        <w:t xml:space="preserve">, especially </w:t>
      </w:r>
      <w:r w:rsidRPr="005770BA">
        <w:rPr>
          <w:rStyle w:val="StyleUnderline"/>
        </w:rPr>
        <w:t>for smaller economies</w:t>
      </w:r>
      <w:r w:rsidRPr="005770BA">
        <w:rPr>
          <w:sz w:val="14"/>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5770BA">
        <w:rPr>
          <w:rStyle w:val="StyleUnderline"/>
        </w:rPr>
        <w:t xml:space="preserve">When governments lose the ability to direct the economy, </w:t>
      </w:r>
      <w:r w:rsidRPr="005770BA">
        <w:rPr>
          <w:rStyle w:val="StyleUnderline"/>
          <w:highlight w:val="cyan"/>
        </w:rPr>
        <w:t xml:space="preserve">democratic accountability is </w:t>
      </w:r>
      <w:r w:rsidRPr="005770BA">
        <w:rPr>
          <w:rStyle w:val="Emphasis"/>
          <w:highlight w:val="cyan"/>
        </w:rPr>
        <w:lastRenderedPageBreak/>
        <w:t>weakened</w:t>
      </w:r>
      <w:r w:rsidRPr="005770BA">
        <w:rPr>
          <w:rStyle w:val="StyleUnderline"/>
          <w:highlight w:val="cyan"/>
        </w:rPr>
        <w:t xml:space="preserve"> and </w:t>
      </w:r>
      <w:r w:rsidRPr="005770BA">
        <w:rPr>
          <w:rStyle w:val="StyleUnderline"/>
        </w:rPr>
        <w:t xml:space="preserve">so is its </w:t>
      </w:r>
      <w:r w:rsidRPr="005770BA">
        <w:rPr>
          <w:rStyle w:val="Emphasis"/>
          <w:highlight w:val="cyan"/>
        </w:rPr>
        <w:t>legitimacy</w:t>
      </w:r>
      <w:r w:rsidRPr="005770BA">
        <w:rPr>
          <w:sz w:val="14"/>
        </w:rPr>
        <w:t xml:space="preserve"> (Hellwig 2001; Hellwig and Samuels 2007; Hellwig 2015). </w:t>
      </w:r>
      <w:r w:rsidRPr="005770BA">
        <w:rPr>
          <w:rStyle w:val="StyleUnderline"/>
        </w:rPr>
        <w:t>A second process that might undercut democracy is the policy convergence and consensus that has grown with globalization</w:t>
      </w:r>
      <w:r w:rsidRPr="005770BA">
        <w:rPr>
          <w:sz w:val="14"/>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5770BA">
        <w:rPr>
          <w:rStyle w:val="StyleUnderline"/>
        </w:rPr>
        <w:t xml:space="preserve">Globalization may force parties to </w:t>
      </w:r>
      <w:r w:rsidRPr="005770BA">
        <w:rPr>
          <w:rStyle w:val="Emphasis"/>
        </w:rPr>
        <w:t>converge</w:t>
      </w:r>
      <w:r w:rsidRPr="005770BA">
        <w:rPr>
          <w:rStyle w:val="StyleUnderline"/>
        </w:rPr>
        <w:t xml:space="preserve"> on their economic policies, restricting parties’ ability to differentiate themselves and thus to effectively compete against other parties on economic issues</w:t>
      </w:r>
      <w:r w:rsidRPr="005770BA">
        <w:rPr>
          <w:sz w:val="14"/>
        </w:rPr>
        <w:t xml:space="preserve">.19 The </w:t>
      </w:r>
      <w:r w:rsidRPr="005770BA">
        <w:rPr>
          <w:rStyle w:val="StyleUnderline"/>
        </w:rPr>
        <w:t xml:space="preserve">consensus over economic policies and globalization has left many European Social </w:t>
      </w:r>
      <w:r w:rsidRPr="005770BA">
        <w:rPr>
          <w:rStyle w:val="Emphasis"/>
          <w:highlight w:val="cyan"/>
        </w:rPr>
        <w:t>Democratic</w:t>
      </w:r>
      <w:r w:rsidRPr="005770BA">
        <w:rPr>
          <w:rStyle w:val="StyleUnderline"/>
          <w:highlight w:val="cyan"/>
        </w:rPr>
        <w:t xml:space="preserve"> parties losing vote share and public support</w:t>
      </w:r>
      <w:r w:rsidRPr="005770BA">
        <w:rPr>
          <w:sz w:val="14"/>
        </w:rPr>
        <w:t xml:space="preserve"> (Mair 2000). </w:t>
      </w:r>
      <w:r w:rsidRPr="005770BA">
        <w:rPr>
          <w:rStyle w:val="StyleUnderline"/>
        </w:rPr>
        <w:t>This</w:t>
      </w:r>
      <w:r w:rsidRPr="005770BA">
        <w:rPr>
          <w:sz w:val="14"/>
        </w:rPr>
        <w:t xml:space="preserve"> </w:t>
      </w:r>
      <w:r w:rsidRPr="005770BA">
        <w:rPr>
          <w:rStyle w:val="StyleUnderline"/>
        </w:rPr>
        <w:t>convergence has created an opening for extreme right and populist parties to generate support.</w:t>
      </w:r>
      <w:r w:rsidRPr="005770BA">
        <w:rPr>
          <w:sz w:val="14"/>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5770BA">
        <w:rPr>
          <w:sz w:val="14"/>
          <w:szCs w:val="16"/>
        </w:rPr>
        <w:t>central to democracy, then globalization may be undermining it. And lack of partisan competition among centrist parties may enable more extreme parties to gain support. 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 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5F81609C" w14:textId="77777777" w:rsidR="00393FBC" w:rsidRDefault="00393FBC" w:rsidP="00393FBC">
      <w:pPr>
        <w:pStyle w:val="Heading4"/>
      </w:pPr>
      <w:r>
        <w:t>5. Inflation Link. Macroeconomic indicators will always fail as a guide for policy under neoliberal governmentality. The system itself makes crisis inevitable because it will always prioritize excess profits over economic stability.</w:t>
      </w:r>
    </w:p>
    <w:p w14:paraId="01642B00" w14:textId="77777777" w:rsidR="00393FBC" w:rsidRPr="005770BA" w:rsidRDefault="00393FBC" w:rsidP="00393FBC">
      <w:r w:rsidRPr="005770BA">
        <w:t xml:space="preserve">Erald </w:t>
      </w:r>
      <w:r w:rsidRPr="005770BA">
        <w:rPr>
          <w:rStyle w:val="Style13ptBold"/>
        </w:rPr>
        <w:t>Kolasi 21</w:t>
      </w:r>
      <w:r w:rsidRPr="005770BA">
        <w:t>. Research associate in the Income and Benefits Policy Center at the Urban Institute with MS and PhD from George Mason University. The Ecological State. Monthly Review. 2-1-2021. https://monthlyreview.org/2021/02/01/the-ecological-state/</w:t>
      </w:r>
    </w:p>
    <w:p w14:paraId="7AD248CF" w14:textId="77777777" w:rsidR="00393FBC" w:rsidRPr="005770BA" w:rsidRDefault="00393FBC" w:rsidP="00393FBC">
      <w:pPr>
        <w:rPr>
          <w:sz w:val="16"/>
        </w:rPr>
      </w:pPr>
      <w:r w:rsidRPr="005770BA">
        <w:rPr>
          <w:rStyle w:val="StyleUnderline"/>
        </w:rPr>
        <w:t xml:space="preserve">The central problem of economics is </w:t>
      </w:r>
      <w:r w:rsidRPr="005770BA">
        <w:rPr>
          <w:rStyle w:val="Emphasis"/>
        </w:rPr>
        <w:t>scarcity</w:t>
      </w:r>
      <w:r w:rsidRPr="005770BA">
        <w:rPr>
          <w:rStyle w:val="StyleUnderline"/>
        </w:rPr>
        <w:t xml:space="preserve">, or at least </w:t>
      </w:r>
      <w:r w:rsidRPr="005770BA">
        <w:rPr>
          <w:rStyle w:val="Emphasis"/>
        </w:rPr>
        <w:t>that is how the story is told</w:t>
      </w:r>
      <w:r w:rsidRPr="005770BA">
        <w:rPr>
          <w:sz w:val="16"/>
        </w:rPr>
        <w:t>. The basic argument is that we have infinite desires but limited resources, and because we cannot have everything we want, we must necessarily devise a system to distribute goods and resources.1 </w:t>
      </w:r>
      <w:r w:rsidRPr="005770BA">
        <w:rPr>
          <w:rStyle w:val="StyleUnderline"/>
        </w:rPr>
        <w:t>Enter the efficient market economy, with its prices and wages set by the magical forces of supply and demand</w:t>
      </w:r>
      <w:r w:rsidRPr="005770BA">
        <w:rPr>
          <w:sz w:val="16"/>
        </w:rPr>
        <w:t xml:space="preserve">, </w:t>
      </w:r>
      <w:r w:rsidRPr="005770BA">
        <w:rPr>
          <w:rStyle w:val="StyleUnderline"/>
        </w:rPr>
        <w:t>the supposed gatekeepers of the warehouse of economic nirvana</w:t>
      </w:r>
      <w:r w:rsidRPr="005770BA">
        <w:rPr>
          <w:sz w:val="16"/>
        </w:rPr>
        <w:t xml:space="preserve">. There is a kernel of inadvertent truth behind this narrative. </w:t>
      </w:r>
      <w:r w:rsidRPr="005770BA">
        <w:rPr>
          <w:rStyle w:val="StyleUnderline"/>
          <w:highlight w:val="cyan"/>
        </w:rPr>
        <w:t>Natural limits</w:t>
      </w:r>
      <w:r w:rsidRPr="005770BA">
        <w:rPr>
          <w:rStyle w:val="StyleUnderline"/>
        </w:rPr>
        <w:t xml:space="preserve"> certainly </w:t>
      </w:r>
      <w:r w:rsidRPr="005770BA">
        <w:rPr>
          <w:rStyle w:val="StyleUnderline"/>
          <w:highlight w:val="cyan"/>
        </w:rPr>
        <w:t xml:space="preserve">impose </w:t>
      </w:r>
      <w:r w:rsidRPr="00D43AC9">
        <w:rPr>
          <w:rStyle w:val="StyleUnderline"/>
        </w:rPr>
        <w:t xml:space="preserve">absolute </w:t>
      </w:r>
      <w:r w:rsidRPr="005770BA">
        <w:rPr>
          <w:rStyle w:val="StyleUnderline"/>
          <w:highlight w:val="cyan"/>
        </w:rPr>
        <w:t>scarcities</w:t>
      </w:r>
      <w:r w:rsidRPr="005770BA">
        <w:rPr>
          <w:rStyle w:val="StyleUnderline"/>
        </w:rPr>
        <w:t xml:space="preserve"> that are impossible to overcome</w:t>
      </w:r>
      <w:r w:rsidRPr="005770BA">
        <w:rPr>
          <w:sz w:val="16"/>
        </w:rPr>
        <w:t xml:space="preserve">. There is only so much uranium in the solar system, for example. And even if we synthesize certain substances by using other substances, the total amount we can produce will still be limited by the availability of the raw materials going into the production process. </w:t>
      </w:r>
      <w:r w:rsidRPr="00D43AC9">
        <w:rPr>
          <w:rStyle w:val="StyleUnderline"/>
        </w:rPr>
        <w:t xml:space="preserve">We </w:t>
      </w:r>
      <w:r w:rsidRPr="005770BA">
        <w:rPr>
          <w:rStyle w:val="StyleUnderline"/>
          <w:highlight w:val="cyan"/>
        </w:rPr>
        <w:t xml:space="preserve">cannot beat energy </w:t>
      </w:r>
      <w:r w:rsidRPr="00D43AC9">
        <w:rPr>
          <w:rStyle w:val="StyleUnderline"/>
        </w:rPr>
        <w:t>conservation</w:t>
      </w:r>
      <w:r w:rsidRPr="005770BA">
        <w:rPr>
          <w:sz w:val="16"/>
        </w:rPr>
        <w:t>.</w:t>
      </w:r>
    </w:p>
    <w:p w14:paraId="704014AC" w14:textId="77777777" w:rsidR="00393FBC" w:rsidRPr="00D43AC9" w:rsidRDefault="00393FBC" w:rsidP="00393FBC">
      <w:pPr>
        <w:rPr>
          <w:sz w:val="16"/>
        </w:rPr>
      </w:pPr>
      <w:r w:rsidRPr="005770BA">
        <w:rPr>
          <w:sz w:val="16"/>
        </w:rPr>
        <w:lastRenderedPageBreak/>
        <w:t xml:space="preserve">Although natural constraints on </w:t>
      </w:r>
      <w:r w:rsidRPr="00D43AC9">
        <w:rPr>
          <w:sz w:val="16"/>
        </w:rPr>
        <w:t xml:space="preserve">supply are important, </w:t>
      </w:r>
      <w:r w:rsidRPr="00D43AC9">
        <w:rPr>
          <w:rStyle w:val="StyleUnderline"/>
        </w:rPr>
        <w:t>most e</w:t>
      </w:r>
      <w:r w:rsidRPr="005770BA">
        <w:rPr>
          <w:rStyle w:val="StyleUnderline"/>
        </w:rPr>
        <w:t xml:space="preserve">conomic </w:t>
      </w:r>
      <w:r w:rsidRPr="005770BA">
        <w:rPr>
          <w:rStyle w:val="StyleUnderline"/>
          <w:highlight w:val="cyan"/>
        </w:rPr>
        <w:t>scarcities</w:t>
      </w:r>
      <w:r w:rsidRPr="005770BA">
        <w:rPr>
          <w:rStyle w:val="StyleUnderline"/>
        </w:rPr>
        <w:t xml:space="preserve"> that rule our lives </w:t>
      </w:r>
      <w:r w:rsidRPr="005770BA">
        <w:rPr>
          <w:rStyle w:val="StyleUnderline"/>
          <w:highlight w:val="cyan"/>
        </w:rPr>
        <w:t xml:space="preserve">are </w:t>
      </w:r>
      <w:r w:rsidRPr="005770BA">
        <w:rPr>
          <w:rStyle w:val="Emphasis"/>
          <w:highlight w:val="cyan"/>
        </w:rPr>
        <w:t>actually social</w:t>
      </w:r>
      <w:r w:rsidRPr="005770BA">
        <w:rPr>
          <w:rStyle w:val="StyleUnderline"/>
        </w:rPr>
        <w:t xml:space="preserve"> and artificial</w:t>
      </w:r>
      <w:r w:rsidRPr="005770BA">
        <w:rPr>
          <w:sz w:val="16"/>
        </w:rPr>
        <w:t xml:space="preserve">. </w:t>
      </w:r>
      <w:r w:rsidRPr="005770BA">
        <w:rPr>
          <w:rStyle w:val="StyleUnderline"/>
        </w:rPr>
        <w:t>Supply and demand are</w:t>
      </w:r>
      <w:r w:rsidRPr="005770BA">
        <w:rPr>
          <w:sz w:val="16"/>
        </w:rPr>
        <w:t xml:space="preserve"> not natural forces drifting through the air; they are </w:t>
      </w:r>
      <w:r w:rsidRPr="005770BA">
        <w:rPr>
          <w:rStyle w:val="StyleUnderline"/>
        </w:rPr>
        <w:t>contrived realities established by an interactive social environment involving governments, corporations, institutions, and classes</w:t>
      </w:r>
      <w:r w:rsidRPr="005770BA">
        <w:rPr>
          <w:sz w:val="16"/>
        </w:rPr>
        <w:t xml:space="preserve">. </w:t>
      </w:r>
      <w:r w:rsidRPr="005770BA">
        <w:rPr>
          <w:rStyle w:val="StyleUnderline"/>
          <w:highlight w:val="cyan"/>
        </w:rPr>
        <w:t>Supply and demand</w:t>
      </w:r>
      <w:r w:rsidRPr="005770BA">
        <w:rPr>
          <w:rStyle w:val="StyleUnderline"/>
        </w:rPr>
        <w:t xml:space="preserve"> cycles </w:t>
      </w:r>
      <w:r w:rsidRPr="005770BA">
        <w:rPr>
          <w:rStyle w:val="StyleUnderline"/>
          <w:highlight w:val="cyan"/>
        </w:rPr>
        <w:t>are social constructs</w:t>
      </w:r>
      <w:r w:rsidRPr="005770BA">
        <w:rPr>
          <w:rStyle w:val="StyleUnderline"/>
        </w:rPr>
        <w:t xml:space="preserve"> </w:t>
      </w:r>
      <w:r w:rsidRPr="005770BA">
        <w:rPr>
          <w:rStyle w:val="StyleUnderline"/>
          <w:highlight w:val="cyan"/>
        </w:rPr>
        <w:t>designed to answer</w:t>
      </w:r>
      <w:r w:rsidRPr="005770BA">
        <w:rPr>
          <w:rStyle w:val="StyleUnderline"/>
        </w:rPr>
        <w:t xml:space="preserve"> a basic question: </w:t>
      </w:r>
      <w:r w:rsidRPr="005770BA">
        <w:rPr>
          <w:rStyle w:val="StyleUnderline"/>
          <w:highlight w:val="cyan"/>
        </w:rPr>
        <w:t>Who gets what</w:t>
      </w:r>
      <w:r w:rsidRPr="005770BA">
        <w:rPr>
          <w:sz w:val="16"/>
        </w:rPr>
        <w:t xml:space="preserve">? </w:t>
      </w:r>
      <w:r w:rsidRPr="00D43AC9">
        <w:rPr>
          <w:rStyle w:val="StyleUnderline"/>
        </w:rPr>
        <w:t xml:space="preserve">Those with social and institutional power decide how they want to distribute money, labor, and resources, and those without must </w:t>
      </w:r>
      <w:r w:rsidRPr="00D43AC9">
        <w:rPr>
          <w:rStyle w:val="Emphasis"/>
        </w:rPr>
        <w:t>navigate</w:t>
      </w:r>
      <w:r w:rsidRPr="00D43AC9">
        <w:rPr>
          <w:rStyle w:val="StyleUnderline"/>
        </w:rPr>
        <w:t xml:space="preserve"> the resulting constraints</w:t>
      </w:r>
      <w:r w:rsidRPr="00D43AC9">
        <w:rPr>
          <w:sz w:val="16"/>
        </w:rPr>
        <w:t xml:space="preserve"> and roadblocks that have been thrown in front of them, or they can challenge the system and remove some, if not all, of the roadblocks. Especially </w:t>
      </w:r>
      <w:r w:rsidRPr="00D43AC9">
        <w:rPr>
          <w:rStyle w:val="StyleUnderline"/>
        </w:rPr>
        <w:t>under capitalism</w:t>
      </w:r>
      <w:r w:rsidRPr="00D43AC9">
        <w:rPr>
          <w:sz w:val="16"/>
        </w:rPr>
        <w:t xml:space="preserve">, </w:t>
      </w:r>
      <w:r w:rsidRPr="00D43AC9">
        <w:rPr>
          <w:rStyle w:val="StyleUnderline"/>
        </w:rPr>
        <w:t xml:space="preserve">artificial scarcity is an </w:t>
      </w:r>
      <w:r w:rsidRPr="00D43AC9">
        <w:rPr>
          <w:rStyle w:val="Emphasis"/>
        </w:rPr>
        <w:t>important social reality</w:t>
      </w:r>
      <w:r w:rsidRPr="00D43AC9">
        <w:rPr>
          <w:rStyle w:val="StyleUnderline"/>
        </w:rPr>
        <w:t xml:space="preserve"> that torments the lives of billions around the world</w:t>
      </w:r>
      <w:r w:rsidRPr="00D43AC9">
        <w:rPr>
          <w:sz w:val="16"/>
        </w:rPr>
        <w:t>, but scarcity as a natural limiting factor in economic activity is not as fundamental as we might like to think. In that case, what is?</w:t>
      </w:r>
    </w:p>
    <w:p w14:paraId="65661061" w14:textId="77777777" w:rsidR="00393FBC" w:rsidRPr="00D43AC9" w:rsidRDefault="00393FBC" w:rsidP="00393FBC">
      <w:pPr>
        <w:rPr>
          <w:sz w:val="16"/>
        </w:rPr>
      </w:pPr>
      <w:r w:rsidRPr="00D43AC9">
        <w:rPr>
          <w:sz w:val="16"/>
        </w:rPr>
        <w:t xml:space="preserve">Let us begin answering this question by remembering that </w:t>
      </w:r>
      <w:r w:rsidRPr="00D43AC9">
        <w:rPr>
          <w:rStyle w:val="StyleUnderline"/>
        </w:rPr>
        <w:t xml:space="preserve">human economies are dynamical systems powered by energy flows, and their successful operation </w:t>
      </w:r>
      <w:r w:rsidRPr="00D43AC9">
        <w:rPr>
          <w:rStyle w:val="Emphasis"/>
        </w:rPr>
        <w:t>requires the presence of stability</w:t>
      </w:r>
      <w:r w:rsidRPr="00D43AC9">
        <w:rPr>
          <w:sz w:val="16"/>
        </w:rPr>
        <w:t xml:space="preserve"> in the face of an uncertain environment. If ecological instabilities make it difficult for an economy to keep collecting energy, then that economy is susceptible to collapse even though plenty of energy remains available for consumption. The coronavirus pandemic has painfully revealed this fundamental truth once again. </w:t>
      </w:r>
      <w:r w:rsidRPr="00D43AC9">
        <w:rPr>
          <w:rStyle w:val="StyleUnderline"/>
        </w:rPr>
        <w:t xml:space="preserve">The global </w:t>
      </w:r>
      <w:r w:rsidRPr="005770BA">
        <w:rPr>
          <w:rStyle w:val="StyleUnderline"/>
          <w:highlight w:val="cyan"/>
        </w:rPr>
        <w:t xml:space="preserve">economy is experiencing the </w:t>
      </w:r>
      <w:r w:rsidRPr="005770BA">
        <w:rPr>
          <w:rStyle w:val="Emphasis"/>
          <w:highlight w:val="cyan"/>
        </w:rPr>
        <w:t>worst cataclysm</w:t>
      </w:r>
      <w:r w:rsidRPr="005770BA">
        <w:rPr>
          <w:sz w:val="16"/>
        </w:rPr>
        <w:t xml:space="preserve"> since the Second World War not because we are running out of stuff, but because </w:t>
      </w:r>
      <w:r w:rsidRPr="005770BA">
        <w:rPr>
          <w:rStyle w:val="StyleUnderline"/>
        </w:rPr>
        <w:t xml:space="preserve">chaotic </w:t>
      </w:r>
      <w:r w:rsidRPr="005770BA">
        <w:rPr>
          <w:rStyle w:val="StyleUnderline"/>
          <w:highlight w:val="cyan"/>
        </w:rPr>
        <w:t>feedback loops</w:t>
      </w:r>
      <w:r w:rsidRPr="005770BA">
        <w:rPr>
          <w:rStyle w:val="StyleUnderline"/>
        </w:rPr>
        <w:t xml:space="preserve"> between nature and society have the power to </w:t>
      </w:r>
      <w:r w:rsidRPr="005770BA">
        <w:rPr>
          <w:rStyle w:val="Emphasis"/>
          <w:highlight w:val="cyan"/>
        </w:rPr>
        <w:t xml:space="preserve">severely destabilize </w:t>
      </w:r>
      <w:r w:rsidRPr="00D43AC9">
        <w:rPr>
          <w:rStyle w:val="StyleUnderline"/>
        </w:rPr>
        <w:t xml:space="preserve">cycles of </w:t>
      </w:r>
      <w:r w:rsidRPr="005770BA">
        <w:rPr>
          <w:rStyle w:val="StyleUnderline"/>
          <w:highlight w:val="cyan"/>
        </w:rPr>
        <w:t>economic activity</w:t>
      </w:r>
      <w:r w:rsidRPr="005770BA">
        <w:rPr>
          <w:sz w:val="16"/>
        </w:rPr>
        <w:t xml:space="preserve">. As </w:t>
      </w:r>
      <w:r w:rsidRPr="005770BA">
        <w:rPr>
          <w:rStyle w:val="StyleUnderline"/>
          <w:highlight w:val="cyan"/>
        </w:rPr>
        <w:t>industrialized agriculture</w:t>
      </w:r>
      <w:r w:rsidRPr="005770BA">
        <w:rPr>
          <w:rStyle w:val="StyleUnderline"/>
        </w:rPr>
        <w:t xml:space="preserve"> </w:t>
      </w:r>
      <w:r w:rsidRPr="005770BA">
        <w:rPr>
          <w:rStyle w:val="StyleUnderline"/>
          <w:highlight w:val="cyan"/>
        </w:rPr>
        <w:t>keeps expanding</w:t>
      </w:r>
      <w:r w:rsidRPr="005770BA">
        <w:rPr>
          <w:rStyle w:val="StyleUnderline"/>
        </w:rPr>
        <w:t xml:space="preserve"> into pristine habitats, it is dramatically </w:t>
      </w:r>
      <w:r w:rsidRPr="005770BA">
        <w:rPr>
          <w:rStyle w:val="StyleUnderline"/>
          <w:highlight w:val="cyan"/>
        </w:rPr>
        <w:t xml:space="preserve">increasing the odds of </w:t>
      </w:r>
      <w:r w:rsidRPr="005770BA">
        <w:rPr>
          <w:rStyle w:val="Emphasis"/>
          <w:highlight w:val="cyan"/>
        </w:rPr>
        <w:t>viral transmission</w:t>
      </w:r>
      <w:r w:rsidRPr="005770BA">
        <w:rPr>
          <w:rStyle w:val="StyleUnderline"/>
        </w:rPr>
        <w:t xml:space="preserve"> from wild animals to human </w:t>
      </w:r>
      <w:r w:rsidRPr="00D43AC9">
        <w:rPr>
          <w:rStyle w:val="StyleUnderline"/>
        </w:rPr>
        <w:t>beings</w:t>
      </w:r>
      <w:r w:rsidRPr="00D43AC9">
        <w:rPr>
          <w:sz w:val="16"/>
        </w:rPr>
        <w:t xml:space="preserve">.2 As </w:t>
      </w:r>
      <w:r w:rsidRPr="00D43AC9">
        <w:rPr>
          <w:rStyle w:val="StyleUnderline"/>
        </w:rPr>
        <w:t>we pump more greenhouse gases into the atmosphere, the planet keeps getting warmer and nearly all living organisms are feeling the impact</w:t>
      </w:r>
      <w:r w:rsidRPr="00D43AC9">
        <w:rPr>
          <w:sz w:val="16"/>
        </w:rPr>
        <w:t xml:space="preserve">. There are unavoidable ecological consequences associated with every kind of economic activity, but </w:t>
      </w:r>
      <w:r w:rsidRPr="00D43AC9">
        <w:rPr>
          <w:rStyle w:val="StyleUnderline"/>
        </w:rPr>
        <w:t xml:space="preserve">the energy-intensive modes of capitalism have been </w:t>
      </w:r>
      <w:r w:rsidRPr="00D43AC9">
        <w:rPr>
          <w:rStyle w:val="Emphasis"/>
        </w:rPr>
        <w:t>uniquely harmful</w:t>
      </w:r>
      <w:r w:rsidRPr="00D43AC9">
        <w:rPr>
          <w:sz w:val="16"/>
        </w:rPr>
        <w:t>.</w:t>
      </w:r>
    </w:p>
    <w:p w14:paraId="178F49DC" w14:textId="77777777" w:rsidR="00393FBC" w:rsidRPr="005770BA" w:rsidRDefault="00393FBC" w:rsidP="00393FBC">
      <w:pPr>
        <w:rPr>
          <w:sz w:val="16"/>
        </w:rPr>
      </w:pPr>
      <w:r w:rsidRPr="00D43AC9">
        <w:rPr>
          <w:rStyle w:val="StyleUnderline"/>
        </w:rPr>
        <w:t xml:space="preserve">The </w:t>
      </w:r>
      <w:r w:rsidRPr="005770BA">
        <w:rPr>
          <w:rStyle w:val="StyleUnderline"/>
          <w:highlight w:val="cyan"/>
        </w:rPr>
        <w:t xml:space="preserve">central problem </w:t>
      </w:r>
      <w:r w:rsidRPr="00D43AC9">
        <w:rPr>
          <w:rStyle w:val="StyleUnderline"/>
        </w:rPr>
        <w:t xml:space="preserve">of economics </w:t>
      </w:r>
      <w:r w:rsidRPr="005770BA">
        <w:rPr>
          <w:rStyle w:val="StyleUnderline"/>
          <w:highlight w:val="cyan"/>
        </w:rPr>
        <w:t>is</w:t>
      </w:r>
      <w:r w:rsidRPr="005770BA">
        <w:rPr>
          <w:rStyle w:val="StyleUnderline"/>
        </w:rPr>
        <w:t xml:space="preserve"> not scarcity, but </w:t>
      </w:r>
      <w:r w:rsidRPr="005770BA">
        <w:rPr>
          <w:rStyle w:val="StyleUnderline"/>
          <w:highlight w:val="cyan"/>
        </w:rPr>
        <w:t xml:space="preserve">stability in the </w:t>
      </w:r>
      <w:r w:rsidRPr="005770BA">
        <w:rPr>
          <w:rStyle w:val="Emphasis"/>
          <w:highlight w:val="cyan"/>
        </w:rPr>
        <w:t>flow</w:t>
      </w:r>
      <w:r w:rsidRPr="005770BA">
        <w:rPr>
          <w:rStyle w:val="Emphasis"/>
        </w:rPr>
        <w:t xml:space="preserve"> of goods and resources</w:t>
      </w:r>
      <w:r w:rsidRPr="005770BA">
        <w:rPr>
          <w:sz w:val="16"/>
        </w:rPr>
        <w:t xml:space="preserve">, and especially the stability of the ecozones that act as an economy’s primary energy reservoir. </w:t>
      </w:r>
      <w:r w:rsidRPr="005770BA">
        <w:rPr>
          <w:rStyle w:val="StyleUnderline"/>
        </w:rPr>
        <w:t>The primary goal of any economic system should be to ensure stability and sustainability in the face of nature’s external perturbations</w:t>
      </w:r>
      <w:r w:rsidRPr="005770BA">
        <w:rPr>
          <w:sz w:val="16"/>
        </w:rPr>
        <w:t xml:space="preserve">, </w:t>
      </w:r>
      <w:r w:rsidRPr="005770BA">
        <w:rPr>
          <w:rStyle w:val="StyleUnderline"/>
        </w:rPr>
        <w:t xml:space="preserve">which have always played a </w:t>
      </w:r>
      <w:r w:rsidRPr="005770BA">
        <w:rPr>
          <w:rStyle w:val="Emphasis"/>
        </w:rPr>
        <w:t>dominant role</w:t>
      </w:r>
      <w:r w:rsidRPr="005770BA">
        <w:rPr>
          <w:sz w:val="16"/>
        </w:rPr>
        <w:t xml:space="preserve"> in the development of human history. Before going further, we should have a concrete sense about what stability means on a theoretical and empirical level. We cannot pursue stability as a strategy unless we know what we are trying to stabilize, and why it is worth stabilizing in the first place. </w:t>
      </w:r>
      <w:r w:rsidRPr="005770BA">
        <w:rPr>
          <w:rStyle w:val="StyleUnderline"/>
        </w:rPr>
        <w:t>Stability will be understood as something like a dynamic equilibrium, an acceptable range of energy consumption for human civilization</w:t>
      </w:r>
      <w:r w:rsidRPr="005770BA">
        <w:rPr>
          <w:sz w:val="16"/>
        </w:rPr>
        <w:t xml:space="preserve"> that allows it to function without transgressing critical planetary boundaries. People are complex, to say nothing of entire societies</w:t>
      </w:r>
      <w:r w:rsidRPr="005770BA">
        <w:rPr>
          <w:rStyle w:val="StyleUnderline"/>
        </w:rPr>
        <w:t>. No civilization would be able to maintain a constant rate of energy consumption at all times, which is why viewing stability as a constrained dynamic equilibrium offers civilization more balance and flexibility as it tries to coexist with the natural world</w:t>
      </w:r>
      <w:r w:rsidRPr="005770BA">
        <w:rPr>
          <w:sz w:val="16"/>
        </w:rPr>
        <w:t>.</w:t>
      </w:r>
    </w:p>
    <w:p w14:paraId="6F11309F" w14:textId="77777777" w:rsidR="00393FBC" w:rsidRPr="005770BA" w:rsidRDefault="00393FBC" w:rsidP="00393FBC">
      <w:pPr>
        <w:rPr>
          <w:sz w:val="16"/>
        </w:rPr>
      </w:pPr>
      <w:r w:rsidRPr="005770BA">
        <w:rPr>
          <w:sz w:val="16"/>
        </w:rPr>
        <w:t>Economies absorb energy from the natural world and then convert a portion of that energy consumption to power their cycles of production, distribution, and consumption</w:t>
      </w:r>
      <w:r w:rsidRPr="00D43AC9">
        <w:rPr>
          <w:rStyle w:val="StyleUnderline"/>
        </w:rPr>
        <w:t xml:space="preserve">. An </w:t>
      </w:r>
      <w:r w:rsidRPr="005770BA">
        <w:rPr>
          <w:rStyle w:val="StyleUnderline"/>
          <w:highlight w:val="cyan"/>
        </w:rPr>
        <w:t>ecological system needs to prioritize</w:t>
      </w:r>
      <w:r w:rsidRPr="005770BA">
        <w:rPr>
          <w:rStyle w:val="StyleUnderline"/>
        </w:rPr>
        <w:t xml:space="preserve"> the stability of the </w:t>
      </w:r>
      <w:r w:rsidRPr="005770BA">
        <w:rPr>
          <w:rStyle w:val="StyleUnderline"/>
          <w:highlight w:val="cyan"/>
        </w:rPr>
        <w:t>energy flows</w:t>
      </w:r>
      <w:r w:rsidRPr="005770BA">
        <w:rPr>
          <w:rStyle w:val="StyleUnderline"/>
        </w:rPr>
        <w:t xml:space="preserve"> that sustain these productive economic cycles</w:t>
      </w:r>
      <w:r w:rsidRPr="005770BA">
        <w:rPr>
          <w:sz w:val="16"/>
        </w:rPr>
        <w:t xml:space="preserve">. </w:t>
      </w:r>
      <w:r w:rsidRPr="005770BA">
        <w:rPr>
          <w:rStyle w:val="StyleUnderline"/>
          <w:highlight w:val="cyan"/>
        </w:rPr>
        <w:t>This means</w:t>
      </w:r>
      <w:r w:rsidRPr="005770BA">
        <w:rPr>
          <w:rStyle w:val="StyleUnderline"/>
        </w:rPr>
        <w:t xml:space="preserve"> primarily </w:t>
      </w:r>
      <w:r w:rsidRPr="005770BA">
        <w:rPr>
          <w:rStyle w:val="StyleUnderline"/>
          <w:highlight w:val="cyan"/>
        </w:rPr>
        <w:t xml:space="preserve">stabilizing an </w:t>
      </w:r>
      <w:r w:rsidRPr="005770BA">
        <w:rPr>
          <w:rStyle w:val="Emphasis"/>
          <w:highlight w:val="cyan"/>
        </w:rPr>
        <w:t>economy’s aggregate rates</w:t>
      </w:r>
      <w:r w:rsidRPr="005770BA">
        <w:rPr>
          <w:rStyle w:val="StyleUnderline"/>
          <w:highlight w:val="cyan"/>
        </w:rPr>
        <w:t xml:space="preserve"> of energy conversion and consumption</w:t>
      </w:r>
      <w:r w:rsidRPr="005770BA">
        <w:rPr>
          <w:sz w:val="16"/>
        </w:rPr>
        <w:t xml:space="preserve">. The fraction of total consumption (throughput) that a civilization converts to useful forms of energy is the aggregate energy efficiency. In a previous article for Monthly Review, I argued that aggregate efficiencies for economic systems across history generally change at very slow rates, given the constraints on technological development </w:t>
      </w:r>
      <w:r w:rsidRPr="005770BA">
        <w:rPr>
          <w:sz w:val="16"/>
        </w:rPr>
        <w:lastRenderedPageBreak/>
        <w:t>and the economic incentives of each system.3 </w:t>
      </w:r>
      <w:r w:rsidRPr="005770BA">
        <w:rPr>
          <w:rStyle w:val="StyleUnderline"/>
        </w:rPr>
        <w:t xml:space="preserve">Because aggregate efficiency does not change much as economies consume more energy, </w:t>
      </w:r>
      <w:r w:rsidRPr="005770BA">
        <w:rPr>
          <w:rStyle w:val="StyleUnderline"/>
          <w:highlight w:val="cyan"/>
        </w:rPr>
        <w:t xml:space="preserve">much of that extra energy consumption is lost as </w:t>
      </w:r>
      <w:r w:rsidRPr="005770BA">
        <w:rPr>
          <w:rStyle w:val="Emphasis"/>
          <w:highlight w:val="cyan"/>
        </w:rPr>
        <w:t>waste and dissipation</w:t>
      </w:r>
      <w:r w:rsidRPr="005770BA">
        <w:rPr>
          <w:rStyle w:val="StyleUnderline"/>
        </w:rPr>
        <w:t xml:space="preserve"> to the environment</w:t>
      </w:r>
      <w:r w:rsidRPr="005770BA">
        <w:rPr>
          <w:sz w:val="16"/>
        </w:rPr>
        <w:t xml:space="preserve">. In the last two centuries of capitalist development, </w:t>
      </w:r>
      <w:r w:rsidRPr="00D43AC9">
        <w:rPr>
          <w:sz w:val="16"/>
        </w:rPr>
        <w:t xml:space="preserve">these </w:t>
      </w:r>
      <w:r w:rsidRPr="00D43AC9">
        <w:rPr>
          <w:rStyle w:val="StyleUnderline"/>
        </w:rPr>
        <w:t xml:space="preserve">energy losses have profoundly reorganized our planet’s </w:t>
      </w:r>
      <w:r w:rsidRPr="00D43AC9">
        <w:rPr>
          <w:rStyle w:val="Emphasis"/>
        </w:rPr>
        <w:t>entire ecosphere</w:t>
      </w:r>
      <w:r w:rsidRPr="00D43AC9">
        <w:rPr>
          <w:sz w:val="16"/>
        </w:rPr>
        <w:t xml:space="preserve">, to the point where </w:t>
      </w:r>
      <w:r w:rsidRPr="00D43AC9">
        <w:rPr>
          <w:rStyle w:val="StyleUnderline"/>
        </w:rPr>
        <w:t>intensifying ecological disturbances have become a major threat</w:t>
      </w:r>
      <w:r w:rsidRPr="00D43AC9">
        <w:rPr>
          <w:sz w:val="16"/>
        </w:rPr>
        <w:t xml:space="preserve"> to the stability of the energy flows</w:t>
      </w:r>
      <w:r w:rsidRPr="005770BA">
        <w:rPr>
          <w:sz w:val="16"/>
        </w:rPr>
        <w:t xml:space="preserve"> that power our economic systems.</w:t>
      </w:r>
    </w:p>
    <w:p w14:paraId="01832A58" w14:textId="77777777" w:rsidR="00393FBC" w:rsidRDefault="00393FBC" w:rsidP="00393FBC">
      <w:pPr>
        <w:rPr>
          <w:sz w:val="16"/>
        </w:rPr>
      </w:pPr>
      <w:r w:rsidRPr="005770BA">
        <w:rPr>
          <w:rStyle w:val="StyleUnderline"/>
          <w:highlight w:val="cyan"/>
        </w:rPr>
        <w:t>Moving past capitalism will require</w:t>
      </w:r>
      <w:r w:rsidRPr="005770BA">
        <w:rPr>
          <w:rStyle w:val="StyleUnderline"/>
        </w:rPr>
        <w:t xml:space="preserve"> lower rates of energy consumption</w:t>
      </w:r>
      <w:r w:rsidRPr="005770BA">
        <w:rPr>
          <w:sz w:val="16"/>
        </w:rPr>
        <w:t xml:space="preserve"> from the advanced economies of the industrialized world, </w:t>
      </w:r>
      <w:r w:rsidRPr="005770BA">
        <w:rPr>
          <w:rStyle w:val="StyleUnderline"/>
        </w:rPr>
        <w:t xml:space="preserve">but also </w:t>
      </w:r>
      <w:r w:rsidRPr="005770BA">
        <w:rPr>
          <w:rStyle w:val="StyleUnderline"/>
          <w:highlight w:val="cyan"/>
        </w:rPr>
        <w:t>a tectonic shift</w:t>
      </w:r>
      <w:r w:rsidRPr="005770BA">
        <w:rPr>
          <w:rStyle w:val="StyleUnderline"/>
        </w:rPr>
        <w:t xml:space="preserve"> in the way we understand the purpose of economic activity, </w:t>
      </w:r>
      <w:r w:rsidRPr="005770BA">
        <w:rPr>
          <w:rStyle w:val="StyleUnderline"/>
          <w:highlight w:val="cyan"/>
        </w:rPr>
        <w:t xml:space="preserve">from the current </w:t>
      </w:r>
      <w:r w:rsidRPr="005770BA">
        <w:rPr>
          <w:rStyle w:val="Emphasis"/>
          <w:highlight w:val="cyan"/>
        </w:rPr>
        <w:t>obsession on growth</w:t>
      </w:r>
      <w:r w:rsidRPr="005770BA">
        <w:rPr>
          <w:sz w:val="16"/>
        </w:rPr>
        <w:t xml:space="preserve"> (measured currently in terms of gross domestic product) </w:t>
      </w:r>
      <w:r w:rsidRPr="00D43AC9">
        <w:rPr>
          <w:rStyle w:val="StyleUnderline"/>
        </w:rPr>
        <w:t xml:space="preserve">to a greater focus on </w:t>
      </w:r>
      <w:r w:rsidRPr="00D43AC9">
        <w:rPr>
          <w:rStyle w:val="Emphasis"/>
        </w:rPr>
        <w:t>energy stability</w:t>
      </w:r>
      <w:r w:rsidRPr="00D43AC9">
        <w:rPr>
          <w:sz w:val="16"/>
        </w:rPr>
        <w:t xml:space="preserve">. But how are we supposed to maintain stability with the current economic structures of capitalism? The simple answer is that we cannot. </w:t>
      </w:r>
      <w:r w:rsidRPr="00D43AC9">
        <w:rPr>
          <w:rStyle w:val="StyleUnderline"/>
        </w:rPr>
        <w:t>We need entirely new social and political systems that align with the energetic constraints of our stability program</w:t>
      </w:r>
      <w:r w:rsidRPr="00D43AC9">
        <w:rPr>
          <w:sz w:val="16"/>
        </w:rPr>
        <w:t xml:space="preserve">. </w:t>
      </w:r>
      <w:r w:rsidRPr="00D43AC9">
        <w:rPr>
          <w:rStyle w:val="StyleUnderline"/>
        </w:rPr>
        <w:t>The only realistic way of providing</w:t>
      </w:r>
      <w:r w:rsidRPr="005770BA">
        <w:rPr>
          <w:rStyle w:val="StyleUnderline"/>
        </w:rPr>
        <w:t xml:space="preserve"> this kind of macroenergetic stability in the near future is through the substantial involvement of the state in the control and administration of economic resources</w:t>
      </w:r>
      <w:r w:rsidRPr="005770BA">
        <w:rPr>
          <w:sz w:val="16"/>
        </w:rPr>
        <w:t>. This is not necessarily an obvious claim, and is worth explaining to some extent.</w:t>
      </w:r>
    </w:p>
    <w:p w14:paraId="1FFC18B5" w14:textId="77777777" w:rsidR="00393FBC" w:rsidRPr="005770BA" w:rsidRDefault="00393FBC" w:rsidP="00393FBC">
      <w:pPr>
        <w:pStyle w:val="Heading4"/>
        <w:rPr>
          <w:rFonts w:cs="Arial"/>
        </w:rPr>
      </w:pPr>
      <w:r>
        <w:rPr>
          <w:rFonts w:cs="Arial"/>
        </w:rPr>
        <w:t>*6</w:t>
      </w:r>
      <w:r w:rsidRPr="005770BA">
        <w:rPr>
          <w:rFonts w:cs="Arial"/>
        </w:rPr>
        <w:t xml:space="preserve">. Any combination </w:t>
      </w:r>
      <w:r w:rsidRPr="005770BA">
        <w:rPr>
          <w:rFonts w:cs="Arial"/>
          <w:u w:val="single"/>
        </w:rPr>
        <w:t>poisons</w:t>
      </w:r>
      <w:r w:rsidRPr="005770BA">
        <w:rPr>
          <w:rFonts w:cs="Arial"/>
        </w:rPr>
        <w:t xml:space="preserve"> the alt.</w:t>
      </w:r>
    </w:p>
    <w:p w14:paraId="254CAE13" w14:textId="77777777" w:rsidR="00393FBC" w:rsidRPr="005770BA" w:rsidRDefault="00393FBC" w:rsidP="00393FBC">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09BED779" w14:textId="77777777" w:rsidR="00393FBC" w:rsidRDefault="00393FBC" w:rsidP="00393FBC">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w:t>
      </w:r>
      <w:r w:rsidRPr="005770BA">
        <w:rPr>
          <w:sz w:val="16"/>
        </w:rPr>
        <w:lastRenderedPageBreak/>
        <w:t xml:space="preserve">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795D0080" w14:textId="77777777" w:rsidR="00393FBC" w:rsidRPr="005770BA" w:rsidRDefault="00393FBC" w:rsidP="00393FBC">
      <w:pPr>
        <w:pStyle w:val="Heading3"/>
        <w:rPr>
          <w:rFonts w:cs="Arial"/>
        </w:rPr>
      </w:pPr>
      <w:r w:rsidRPr="005770BA">
        <w:rPr>
          <w:rFonts w:cs="Arial"/>
        </w:rPr>
        <w:lastRenderedPageBreak/>
        <w:t>AT: Perm Double Bind---2NC</w:t>
      </w:r>
    </w:p>
    <w:p w14:paraId="33C72925" w14:textId="77777777" w:rsidR="00393FBC" w:rsidRPr="005770BA" w:rsidRDefault="00393FBC" w:rsidP="00393FBC">
      <w:pPr>
        <w:pStyle w:val="Heading4"/>
        <w:rPr>
          <w:rFonts w:cs="Arial"/>
        </w:rPr>
      </w:pPr>
      <w:r>
        <w:rPr>
          <w:rFonts w:cs="Arial"/>
        </w:rPr>
        <w:t xml:space="preserve">2. Neoliberalism is </w:t>
      </w:r>
      <w:r w:rsidRPr="0037628C">
        <w:rPr>
          <w:rFonts w:cs="Arial"/>
          <w:u w:val="single"/>
        </w:rPr>
        <w:t>governmentality</w:t>
      </w:r>
      <w:r>
        <w:rPr>
          <w:rFonts w:cs="Arial"/>
        </w:rPr>
        <w:t xml:space="preserve"> through conduct---you can’t distinguish neoliberalism in </w:t>
      </w:r>
      <w:r w:rsidRPr="0037628C">
        <w:rPr>
          <w:rFonts w:cs="Arial"/>
          <w:u w:val="single"/>
        </w:rPr>
        <w:t>competition</w:t>
      </w:r>
      <w:r>
        <w:rPr>
          <w:rFonts w:cs="Arial"/>
        </w:rPr>
        <w:t xml:space="preserve"> policy against the </w:t>
      </w:r>
      <w:r w:rsidRPr="0037628C">
        <w:rPr>
          <w:rFonts w:cs="Arial"/>
          <w:u w:val="single"/>
        </w:rPr>
        <w:t>broader</w:t>
      </w:r>
      <w:r>
        <w:rPr>
          <w:rFonts w:cs="Arial"/>
        </w:rPr>
        <w:t xml:space="preserve"> system we’ve criticized. Competition as a site of universality/rationality is what we’ve </w:t>
      </w:r>
      <w:r w:rsidRPr="0037628C">
        <w:rPr>
          <w:rFonts w:cs="Arial"/>
          <w:u w:val="single"/>
        </w:rPr>
        <w:t>critiqued</w:t>
      </w:r>
      <w:r>
        <w:rPr>
          <w:rFonts w:cs="Arial"/>
        </w:rPr>
        <w:t xml:space="preserve">, it invades </w:t>
      </w:r>
      <w:r w:rsidRPr="0037628C">
        <w:rPr>
          <w:rFonts w:cs="Arial"/>
          <w:u w:val="single"/>
        </w:rPr>
        <w:t>every</w:t>
      </w:r>
      <w:r>
        <w:rPr>
          <w:rFonts w:cs="Arial"/>
        </w:rPr>
        <w:t xml:space="preserve"> other domain of the social order. </w:t>
      </w:r>
    </w:p>
    <w:p w14:paraId="7A8235AC" w14:textId="77777777" w:rsidR="00393FBC" w:rsidRPr="005770BA" w:rsidRDefault="00393FBC" w:rsidP="00393FBC">
      <w:r w:rsidRPr="005770BA">
        <w:t xml:space="preserve">David </w:t>
      </w:r>
      <w:r w:rsidRPr="005770BA">
        <w:rPr>
          <w:rStyle w:val="Style13ptBold"/>
        </w:rPr>
        <w:t>Lebow 19</w:t>
      </w:r>
      <w:r w:rsidRPr="005770BA">
        <w:t>. Lecturer on Social Studies at Harvard University and lawyer, “Trumpism and the Dialectic of Neoliberal Reason,” Perspectives on Politics 18(2):380-398, doi:10.1017/S1537592719000434.</w:t>
      </w:r>
    </w:p>
    <w:p w14:paraId="70520164" w14:textId="77777777" w:rsidR="00393FBC" w:rsidRPr="005770BA" w:rsidRDefault="00393FBC" w:rsidP="00393FBC">
      <w:pPr>
        <w:rPr>
          <w:szCs w:val="16"/>
        </w:rPr>
      </w:pPr>
      <w:r w:rsidRPr="005770BA">
        <w:rPr>
          <w:szCs w:val="16"/>
        </w:rPr>
        <w:t>I.  Neoliberal Reason</w:t>
      </w:r>
    </w:p>
    <w:p w14:paraId="150C478D" w14:textId="77777777" w:rsidR="00393FBC" w:rsidRPr="005770BA" w:rsidRDefault="00393FBC" w:rsidP="00393FBC">
      <w:r w:rsidRPr="005770BA">
        <w:t xml:space="preserve">As Michel Foucault and others have argued, </w:t>
      </w:r>
      <w:r w:rsidRPr="005770BA">
        <w:rPr>
          <w:rStyle w:val="StyleUnderline"/>
          <w:highlight w:val="cyan"/>
        </w:rPr>
        <w:t>neoliberalism</w:t>
      </w:r>
      <w:r w:rsidRPr="005770BA">
        <w:rPr>
          <w:rStyle w:val="StyleUnderline"/>
        </w:rPr>
        <w:t xml:space="preserve"> entails far more than an economic doctrine favoring deregulated markets</w:t>
      </w:r>
      <w:r w:rsidRPr="005770BA">
        <w:t xml:space="preserve">.4 </w:t>
      </w:r>
      <w:r w:rsidRPr="005770BA">
        <w:rPr>
          <w:rStyle w:val="StyleUnderline"/>
        </w:rPr>
        <w:t xml:space="preserve">It </w:t>
      </w:r>
      <w:r w:rsidRPr="005770BA">
        <w:rPr>
          <w:rStyle w:val="StyleUnderline"/>
          <w:highlight w:val="cyan"/>
        </w:rPr>
        <w:t>is</w:t>
      </w:r>
      <w:r w:rsidRPr="005770BA">
        <w:rPr>
          <w:rStyle w:val="StyleUnderline"/>
        </w:rPr>
        <w:t xml:space="preserve"> a novel form of </w:t>
      </w:r>
      <w:r w:rsidRPr="005770BA">
        <w:rPr>
          <w:rStyle w:val="Emphasis"/>
          <w:highlight w:val="cyan"/>
        </w:rPr>
        <w:t>governmentality</w:t>
      </w:r>
      <w:r w:rsidRPr="005770BA">
        <w:t>—</w:t>
      </w:r>
      <w:r w:rsidRPr="005770BA">
        <w:rPr>
          <w:rStyle w:val="StyleUnderline"/>
        </w:rPr>
        <w:t xml:space="preserve">a </w:t>
      </w:r>
      <w:r w:rsidRPr="005770BA">
        <w:rPr>
          <w:rStyle w:val="Emphasis"/>
        </w:rPr>
        <w:t>rationality</w:t>
      </w:r>
      <w:r w:rsidRPr="005770BA">
        <w:rPr>
          <w:rStyle w:val="StyleUnderline"/>
        </w:rPr>
        <w:t xml:space="preserve"> </w:t>
      </w:r>
      <w:r w:rsidRPr="005770BA">
        <w:rPr>
          <w:rStyle w:val="StyleUnderline"/>
          <w:highlight w:val="cyan"/>
        </w:rPr>
        <w:t>linked to</w:t>
      </w:r>
      <w:r w:rsidRPr="005770BA">
        <w:rPr>
          <w:rStyle w:val="StyleUnderline"/>
        </w:rPr>
        <w:t xml:space="preserve"> technologies of power that govern </w:t>
      </w:r>
      <w:r w:rsidRPr="005770BA">
        <w:rPr>
          <w:rStyle w:val="StyleUnderline"/>
          <w:highlight w:val="cyan"/>
        </w:rPr>
        <w:t>conduct</w:t>
      </w:r>
      <w:r w:rsidRPr="005770BA">
        <w:t xml:space="preserve">, </w:t>
      </w:r>
      <w:r w:rsidRPr="005770BA">
        <w:rPr>
          <w:rStyle w:val="StyleUnderline"/>
        </w:rPr>
        <w:t xml:space="preserve">not just through direct state action but through </w:t>
      </w:r>
      <w:r w:rsidRPr="005770BA">
        <w:rPr>
          <w:rStyle w:val="Emphasis"/>
        </w:rPr>
        <w:t>liberty itself</w:t>
      </w:r>
      <w:r w:rsidRPr="005770BA">
        <w:t xml:space="preserve">.5 Not isolated to the traditionally demarcated sphere of economics, neoliberal society entails a whole economic-juridical order. </w:t>
      </w:r>
    </w:p>
    <w:p w14:paraId="1321A732" w14:textId="77777777" w:rsidR="00393FBC" w:rsidRPr="005770BA" w:rsidRDefault="00393FBC" w:rsidP="00393FBC">
      <w:r w:rsidRPr="009C26BC">
        <w:rPr>
          <w:rStyle w:val="StyleUnderline"/>
        </w:rPr>
        <w:t xml:space="preserve">The </w:t>
      </w:r>
      <w:r w:rsidRPr="005770BA">
        <w:rPr>
          <w:rStyle w:val="Emphasis"/>
          <w:highlight w:val="cyan"/>
        </w:rPr>
        <w:t>central</w:t>
      </w:r>
      <w:r w:rsidRPr="005770BA">
        <w:rPr>
          <w:rStyle w:val="StyleUnderline"/>
          <w:highlight w:val="cyan"/>
        </w:rPr>
        <w:t xml:space="preserve"> program</w:t>
      </w:r>
      <w:r w:rsidRPr="005770BA">
        <w:t xml:space="preserve"> of neoliberal governmentality </w:t>
      </w:r>
      <w:r w:rsidRPr="005770BA">
        <w:rPr>
          <w:rStyle w:val="StyleUnderline"/>
          <w:highlight w:val="cyan"/>
        </w:rPr>
        <w:t>is</w:t>
      </w:r>
      <w:r w:rsidRPr="005770BA">
        <w:rPr>
          <w:rStyle w:val="StyleUnderline"/>
        </w:rPr>
        <w:t xml:space="preserve"> the absolute generalization of</w:t>
      </w:r>
      <w:r w:rsidRPr="005770BA">
        <w:rPr>
          <w:rStyle w:val="Emphasis"/>
        </w:rPr>
        <w:t xml:space="preserve"> </w:t>
      </w:r>
      <w:r w:rsidRPr="005770BA">
        <w:rPr>
          <w:rStyle w:val="Emphasis"/>
          <w:highlight w:val="cyan"/>
        </w:rPr>
        <w:t>competition as a universal behavioral norm</w:t>
      </w:r>
      <w:r w:rsidRPr="005770BA">
        <w:t xml:space="preserve">. Whereas in liberal thought, the root principle of capitalism was exchange of equivalents, for neoliberal reason it is competition entailing inequality. The key result of market processes goes from specialization to selection. </w:t>
      </w:r>
      <w:r w:rsidRPr="009C26BC">
        <w:rPr>
          <w:rStyle w:val="StyleUnderline"/>
        </w:rPr>
        <w:t>The</w:t>
      </w:r>
      <w:r w:rsidRPr="005770BA">
        <w:rPr>
          <w:rStyle w:val="StyleUnderline"/>
        </w:rPr>
        <w:t xml:space="preserve"> competitive </w:t>
      </w:r>
      <w:r w:rsidRPr="005770BA">
        <w:rPr>
          <w:rStyle w:val="StyleUnderline"/>
          <w:highlight w:val="cyan"/>
        </w:rPr>
        <w:t xml:space="preserve">market is the </w:t>
      </w:r>
      <w:r w:rsidRPr="005770BA">
        <w:rPr>
          <w:rStyle w:val="Emphasis"/>
          <w:highlight w:val="cyan"/>
        </w:rPr>
        <w:t>exclusive site of rationality</w:t>
      </w:r>
      <w:r w:rsidRPr="005770BA">
        <w:t xml:space="preserve">. </w:t>
      </w:r>
      <w:r w:rsidRPr="005770BA">
        <w:rPr>
          <w:rStyle w:val="StyleUnderline"/>
        </w:rPr>
        <w:t>It processes information, indicated by price, and is the only mechanism of producing knowledge</w:t>
      </w:r>
      <w:r w:rsidRPr="005770BA">
        <w:t xml:space="preserve">, </w:t>
      </w:r>
      <w:r w:rsidRPr="005770BA">
        <w:rPr>
          <w:rStyle w:val="StyleUnderline"/>
        </w:rPr>
        <w:t>defined as what is profitably utilizable</w:t>
      </w:r>
      <w:r w:rsidRPr="005770BA">
        <w:t xml:space="preserve">. Because consumers are free to refuse inferior goods or services, the price mechanism of the market system ensures optimal solutions and maximal satisfaction of preferences. </w:t>
      </w:r>
    </w:p>
    <w:p w14:paraId="0D17DAC5" w14:textId="77777777" w:rsidR="00393FBC" w:rsidRPr="005770BA" w:rsidRDefault="00393FBC" w:rsidP="00393FBC">
      <w:r w:rsidRPr="005770BA">
        <w:rPr>
          <w:rStyle w:val="StyleUnderline"/>
        </w:rPr>
        <w:t>Liberal capitalism</w:t>
      </w:r>
      <w:r w:rsidRPr="005770BA">
        <w:t xml:space="preserve">, as Karl Polanyi argued, </w:t>
      </w:r>
      <w:r w:rsidRPr="005770BA">
        <w:rPr>
          <w:rStyle w:val="StyleUnderline"/>
        </w:rPr>
        <w:t>required the construction of “fictitious” commodities like land and labor</w:t>
      </w:r>
      <w:r w:rsidRPr="005770BA">
        <w:t xml:space="preserve">.6 </w:t>
      </w:r>
      <w:r w:rsidRPr="005770BA">
        <w:rPr>
          <w:rStyle w:val="StyleUnderline"/>
        </w:rPr>
        <w:t>These abstract, exchangeable factors of production had to be disembedded from concrete non-market social relations, norms, and values</w:t>
      </w:r>
      <w:r w:rsidRPr="005770BA">
        <w:t xml:space="preserve">. Instead of merely disembedding commodities, neoliberalism intervenes to make competitive mechanisms regulate every moment and point in society. </w:t>
      </w:r>
      <w:r w:rsidRPr="005770BA">
        <w:rPr>
          <w:rStyle w:val="StyleUnderline"/>
        </w:rPr>
        <w:t xml:space="preserve">It strives to build an empire of </w:t>
      </w:r>
      <w:r w:rsidRPr="005770BA">
        <w:rPr>
          <w:rStyle w:val="StyleUnderline"/>
          <w:highlight w:val="cyan"/>
        </w:rPr>
        <w:t xml:space="preserve">market choice </w:t>
      </w:r>
      <w:r w:rsidRPr="005770BA">
        <w:rPr>
          <w:rStyle w:val="StyleUnderline"/>
        </w:rPr>
        <w:t xml:space="preserve">that </w:t>
      </w:r>
      <w:r w:rsidRPr="005770BA">
        <w:rPr>
          <w:rStyle w:val="Emphasis"/>
          <w:highlight w:val="cyan"/>
        </w:rPr>
        <w:t>invades every domain</w:t>
      </w:r>
      <w:r w:rsidRPr="005770BA">
        <w:rPr>
          <w:rStyle w:val="Emphasis"/>
        </w:rPr>
        <w:t xml:space="preserve"> of life</w:t>
      </w:r>
      <w:r w:rsidRPr="005770BA">
        <w:t xml:space="preserve">, </w:t>
      </w:r>
      <w:r w:rsidRPr="005770BA">
        <w:rPr>
          <w:rStyle w:val="StyleUnderline"/>
          <w:highlight w:val="cyan"/>
        </w:rPr>
        <w:t>and deposes all</w:t>
      </w:r>
      <w:r w:rsidRPr="005770BA">
        <w:rPr>
          <w:rStyle w:val="StyleUnderline"/>
        </w:rPr>
        <w:t xml:space="preserve"> other social, political and solidaristic institutions and </w:t>
      </w:r>
      <w:r w:rsidRPr="005770BA">
        <w:rPr>
          <w:rStyle w:val="StyleUnderline"/>
          <w:highlight w:val="cyan"/>
        </w:rPr>
        <w:t>value</w:t>
      </w:r>
      <w:r w:rsidRPr="005770BA">
        <w:rPr>
          <w:rStyle w:val="StyleUnderline"/>
        </w:rPr>
        <w:t>s</w:t>
      </w:r>
      <w:r w:rsidRPr="005770BA">
        <w:t xml:space="preserve">. </w:t>
      </w:r>
    </w:p>
    <w:p w14:paraId="6730747B" w14:textId="77777777" w:rsidR="00393FBC" w:rsidRPr="005770BA" w:rsidRDefault="00393FBC" w:rsidP="00393FBC">
      <w:pPr>
        <w:rPr>
          <w:rStyle w:val="StyleUnderline"/>
        </w:rPr>
      </w:pPr>
      <w:r w:rsidRPr="005770BA">
        <w:rPr>
          <w:rStyle w:val="Emphasis"/>
        </w:rPr>
        <w:t>Neoliberalism does not allege that markets are natural</w:t>
      </w:r>
      <w:r w:rsidRPr="005770BA">
        <w:t xml:space="preserve">; </w:t>
      </w:r>
      <w:r w:rsidRPr="005770BA">
        <w:rPr>
          <w:rStyle w:val="Emphasis"/>
          <w:highlight w:val="cyan"/>
        </w:rPr>
        <w:t>competition</w:t>
      </w:r>
      <w:r w:rsidRPr="005770BA">
        <w:rPr>
          <w:rStyle w:val="Emphasis"/>
        </w:rPr>
        <w:t xml:space="preserve"> </w:t>
      </w:r>
      <w:r w:rsidRPr="005770BA">
        <w:rPr>
          <w:rStyle w:val="Emphasis"/>
          <w:highlight w:val="cyan"/>
        </w:rPr>
        <w:t>must be constructed</w:t>
      </w:r>
      <w:r w:rsidRPr="005770BA">
        <w:t xml:space="preserve">. </w:t>
      </w:r>
      <w:r w:rsidRPr="005770BA">
        <w:rPr>
          <w:rStyle w:val="StyleUnderline"/>
        </w:rPr>
        <w:t>Rather than endorsing laissez-faire overseen by a night watchman</w:t>
      </w:r>
      <w:r w:rsidRPr="005770BA">
        <w:t xml:space="preserve">, </w:t>
      </w:r>
      <w:r w:rsidRPr="005770BA">
        <w:rPr>
          <w:rStyle w:val="StyleUnderline"/>
          <w:highlight w:val="cyan"/>
        </w:rPr>
        <w:t xml:space="preserve">it stipulates a </w:t>
      </w:r>
      <w:r w:rsidRPr="005770BA">
        <w:rPr>
          <w:rStyle w:val="Emphasis"/>
          <w:highlight w:val="cyan"/>
        </w:rPr>
        <w:t>strong state</w:t>
      </w:r>
      <w:r w:rsidRPr="005770BA">
        <w:rPr>
          <w:rStyle w:val="StyleUnderline"/>
        </w:rPr>
        <w:t xml:space="preserve"> engaged </w:t>
      </w:r>
      <w:r w:rsidRPr="005770BA">
        <w:rPr>
          <w:rStyle w:val="StyleUnderline"/>
          <w:highlight w:val="cyan"/>
        </w:rPr>
        <w:t xml:space="preserve">in </w:t>
      </w:r>
      <w:r w:rsidRPr="005770BA">
        <w:rPr>
          <w:rStyle w:val="Emphasis"/>
          <w:highlight w:val="cyan"/>
        </w:rPr>
        <w:t>permanent vigilance</w:t>
      </w:r>
      <w:r w:rsidRPr="005770BA">
        <w:rPr>
          <w:rStyle w:val="StyleUnderline"/>
        </w:rPr>
        <w:t xml:space="preserve">, activity, and intervention </w:t>
      </w:r>
      <w:r w:rsidRPr="005770BA">
        <w:rPr>
          <w:rStyle w:val="StyleUnderline"/>
          <w:highlight w:val="cyan"/>
        </w:rPr>
        <w:t xml:space="preserve">to </w:t>
      </w:r>
      <w:r w:rsidRPr="005770BA">
        <w:rPr>
          <w:rStyle w:val="Emphasis"/>
          <w:highlight w:val="cyan"/>
        </w:rPr>
        <w:t>maintain artificial competition</w:t>
      </w:r>
      <w:r w:rsidRPr="005770BA">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w:t>
      </w:r>
      <w:r w:rsidRPr="005770BA">
        <w:lastRenderedPageBreak/>
        <w:t xml:space="preserve">“conditions of the market.”7 Fixed, formal rules make up an economic constitution that inhibits planning, repulses political disruptions, and impartially safeguards competition. The state is the executor of the market and growth is the basis of public legitimacy. </w:t>
      </w:r>
      <w:r w:rsidRPr="005770BA">
        <w:rPr>
          <w:rStyle w:val="StyleUnderline"/>
          <w:highlight w:val="cyan"/>
        </w:rPr>
        <w:t>Governance</w:t>
      </w:r>
      <w:r w:rsidRPr="005770BA">
        <w:rPr>
          <w:rStyle w:val="StyleUnderline"/>
        </w:rPr>
        <w:t xml:space="preserve"> depoliticizes public power, </w:t>
      </w:r>
      <w:r w:rsidRPr="005770BA">
        <w:rPr>
          <w:rStyle w:val="StyleUnderline"/>
          <w:highlight w:val="cyan"/>
        </w:rPr>
        <w:t>promotes</w:t>
      </w:r>
      <w:r w:rsidRPr="005770BA">
        <w:t xml:space="preserve"> ostensibly </w:t>
      </w:r>
      <w:r w:rsidRPr="005770BA">
        <w:rPr>
          <w:rStyle w:val="StyleUnderline"/>
        </w:rPr>
        <w:t xml:space="preserve">post-ideological technical </w:t>
      </w:r>
      <w:r w:rsidRPr="005770BA">
        <w:rPr>
          <w:rStyle w:val="Emphasis"/>
          <w:highlight w:val="cyan"/>
        </w:rPr>
        <w:t>problem-solving</w:t>
      </w:r>
      <w:r w:rsidRPr="005770BA">
        <w:rPr>
          <w:rStyle w:val="StyleUnderline"/>
          <w:highlight w:val="cyan"/>
        </w:rPr>
        <w:t xml:space="preserve"> by </w:t>
      </w:r>
      <w:r w:rsidRPr="005770BA">
        <w:rPr>
          <w:rStyle w:val="Emphasis"/>
          <w:highlight w:val="cyan"/>
        </w:rPr>
        <w:t>experts</w:t>
      </w:r>
      <w:r w:rsidRPr="005770BA">
        <w:rPr>
          <w:rStyle w:val="StyleUnderline"/>
        </w:rPr>
        <w:t xml:space="preserve">, and relies on “best-practices” </w:t>
      </w:r>
      <w:r w:rsidRPr="005770BA">
        <w:rPr>
          <w:rStyle w:val="StyleUnderline"/>
          <w:highlight w:val="cyan"/>
        </w:rPr>
        <w:t xml:space="preserve">that </w:t>
      </w:r>
      <w:r w:rsidRPr="005770BA">
        <w:rPr>
          <w:rStyle w:val="Emphasis"/>
          <w:highlight w:val="cyan"/>
        </w:rPr>
        <w:t>dissolve</w:t>
      </w:r>
      <w:r w:rsidRPr="005770BA">
        <w:rPr>
          <w:rStyle w:val="Emphasis"/>
        </w:rPr>
        <w:t xml:space="preserve"> the </w:t>
      </w:r>
      <w:r w:rsidRPr="005770BA">
        <w:rPr>
          <w:rStyle w:val="Emphasis"/>
          <w:highlight w:val="cyan"/>
        </w:rPr>
        <w:t>distinction between</w:t>
      </w:r>
      <w:r w:rsidRPr="005770BA">
        <w:rPr>
          <w:rStyle w:val="Emphasis"/>
        </w:rPr>
        <w:t xml:space="preserve"> </w:t>
      </w:r>
      <w:r w:rsidRPr="005770BA">
        <w:rPr>
          <w:rStyle w:val="Emphasis"/>
          <w:highlight w:val="cyan"/>
        </w:rPr>
        <w:t>public and private</w:t>
      </w:r>
      <w:r w:rsidRPr="005770BA">
        <w:rPr>
          <w:rStyle w:val="Emphasis"/>
        </w:rPr>
        <w:t xml:space="preserve"> organization</w:t>
      </w:r>
      <w:r w:rsidRPr="005770BA">
        <w:t>.8</w:t>
      </w:r>
    </w:p>
    <w:p w14:paraId="48F1865F" w14:textId="77777777" w:rsidR="00393FBC" w:rsidRPr="005770BA" w:rsidRDefault="00393FBC" w:rsidP="00393FBC">
      <w:r w:rsidRPr="005770BA">
        <w:rPr>
          <w:rStyle w:val="StyleUnderline"/>
        </w:rPr>
        <w:t>Unlimited generalization of competition yields an enterprise society in which calculations of supply/demand and cost/benefit become the model of all social relations</w:t>
      </w:r>
      <w:r w:rsidRPr="005770BA">
        <w:t xml:space="preserve">. </w:t>
      </w:r>
      <w:r w:rsidRPr="005770BA">
        <w:rPr>
          <w:rStyle w:val="StyleUnderline"/>
          <w:highlight w:val="cyan"/>
        </w:rPr>
        <w:t xml:space="preserve">Neoliberal reason renders </w:t>
      </w:r>
      <w:r w:rsidRPr="005770BA">
        <w:rPr>
          <w:rStyle w:val="Emphasis"/>
          <w:highlight w:val="cyan"/>
        </w:rPr>
        <w:t>homo economicus</w:t>
      </w:r>
      <w:r w:rsidRPr="005770BA">
        <w:t xml:space="preserve">, based on this model of the enterprise, </w:t>
      </w:r>
      <w:r w:rsidRPr="005770BA">
        <w:rPr>
          <w:rStyle w:val="StyleUnderline"/>
          <w:highlight w:val="cyan"/>
        </w:rPr>
        <w:t xml:space="preserve">the </w:t>
      </w:r>
      <w:r w:rsidRPr="005770BA">
        <w:rPr>
          <w:rStyle w:val="Emphasis"/>
          <w:highlight w:val="cyan"/>
        </w:rPr>
        <w:t>exhaustive figuration of human subjectivity</w:t>
      </w:r>
      <w:r w:rsidRPr="005770BA">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5770BA">
        <w:rPr>
          <w:rStyle w:val="StyleUnderline"/>
        </w:rPr>
        <w:t>This neoliberal subject is an aggregate of human capital who invests in his own income-generating abilities</w:t>
      </w:r>
      <w:r w:rsidRPr="005770BA">
        <w:t xml:space="preserve">. </w:t>
      </w:r>
    </w:p>
    <w:p w14:paraId="74BCD5BB" w14:textId="77777777" w:rsidR="00393FBC" w:rsidRPr="005770BA" w:rsidRDefault="00393FBC" w:rsidP="00393FBC">
      <w:r w:rsidRPr="005770BA">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B60645E" w14:textId="77777777" w:rsidR="00393FBC" w:rsidRPr="005770BA" w:rsidRDefault="00393FBC" w:rsidP="00393FBC">
      <w:r w:rsidRPr="005770BA">
        <w:t xml:space="preserve">II. From Keynesian State Capitalism to Neoliberal Deregulation </w:t>
      </w:r>
    </w:p>
    <w:p w14:paraId="0BF72053" w14:textId="77777777" w:rsidR="00393FBC" w:rsidRPr="005770BA" w:rsidRDefault="00393FBC" w:rsidP="00393FBC">
      <w:r w:rsidRPr="005770BA">
        <w:rPr>
          <w:rStyle w:val="StyleUnderline"/>
        </w:rPr>
        <w:t>Situating the 2008 crisis in a historical account of American political and economic development clarifies its broader significance</w:t>
      </w:r>
      <w:r w:rsidRPr="005770BA">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5770BA">
        <w:rPr>
          <w:rStyle w:val="StyleUnderline"/>
        </w:rPr>
        <w:t xml:space="preserve">The slew of </w:t>
      </w:r>
      <w:r w:rsidRPr="005770BA">
        <w:rPr>
          <w:rStyle w:val="StyleUnderline"/>
          <w:highlight w:val="cyan"/>
        </w:rPr>
        <w:t>New Deal innovations included</w:t>
      </w:r>
      <w:r w:rsidRPr="005770BA">
        <w:rPr>
          <w:rStyle w:val="StyleUnderline"/>
        </w:rPr>
        <w:t xml:space="preserve"> state oversight of labor negotiations, </w:t>
      </w:r>
      <w:r w:rsidRPr="005770BA">
        <w:rPr>
          <w:rStyle w:val="Emphasis"/>
          <w:highlight w:val="cyan"/>
        </w:rPr>
        <w:t>invigorated antitrust</w:t>
      </w:r>
      <w:r w:rsidRPr="005770BA">
        <w:rPr>
          <w:rStyle w:val="StyleUnderline"/>
        </w:rPr>
        <w:t>,</w:t>
      </w:r>
      <w:r w:rsidRPr="005770BA">
        <w:t xml:space="preserve"> Keynesian countercyclical </w:t>
      </w:r>
      <w:r w:rsidRPr="005770BA">
        <w:rPr>
          <w:rStyle w:val="StyleUnderline"/>
        </w:rPr>
        <w:t>deficits to stimulate demand and increase purchasing power</w:t>
      </w:r>
      <w:r w:rsidRPr="005770BA">
        <w:t xml:space="preserve">, </w:t>
      </w:r>
      <w:r w:rsidRPr="005770BA">
        <w:rPr>
          <w:rStyle w:val="StyleUnderline"/>
        </w:rPr>
        <w:t>an expansive public sector</w:t>
      </w:r>
      <w:r w:rsidRPr="005770BA">
        <w:t xml:space="preserve"> sheltered from the business cycle, </w:t>
      </w:r>
      <w:r w:rsidRPr="005770BA">
        <w:rPr>
          <w:rStyle w:val="StyleUnderline"/>
        </w:rPr>
        <w:t xml:space="preserve">aggressive </w:t>
      </w:r>
      <w:r w:rsidRPr="005770BA">
        <w:rPr>
          <w:rStyle w:val="Emphasis"/>
        </w:rPr>
        <w:t>banking regulation</w:t>
      </w:r>
      <w:r w:rsidRPr="005770BA">
        <w:t xml:space="preserve">, </w:t>
      </w:r>
      <w:r w:rsidRPr="005770BA">
        <w:rPr>
          <w:rStyle w:val="StyleUnderline"/>
        </w:rPr>
        <w:t>and social insurance</w:t>
      </w:r>
      <w:r w:rsidRPr="005770BA">
        <w:t xml:space="preserve">. </w:t>
      </w:r>
      <w:r w:rsidRPr="005770BA">
        <w:rPr>
          <w:rStyle w:val="Emphasis"/>
          <w:highlight w:val="cyan"/>
        </w:rPr>
        <w:t>Regulation and redistribution</w:t>
      </w:r>
      <w:r w:rsidRPr="005770BA">
        <w:rPr>
          <w:rStyle w:val="StyleUnderline"/>
        </w:rPr>
        <w:t xml:space="preserve"> </w:t>
      </w:r>
      <w:r w:rsidRPr="005770BA">
        <w:rPr>
          <w:rStyle w:val="StyleUnderline"/>
          <w:highlight w:val="cyan"/>
        </w:rPr>
        <w:t>ensured the conditions</w:t>
      </w:r>
      <w:r w:rsidRPr="005770BA">
        <w:rPr>
          <w:rStyle w:val="StyleUnderline"/>
        </w:rPr>
        <w:t xml:space="preserve"> necessary </w:t>
      </w:r>
      <w:r w:rsidRPr="005770BA">
        <w:rPr>
          <w:rStyle w:val="StyleUnderline"/>
          <w:highlight w:val="cyan"/>
        </w:rPr>
        <w:t>for</w:t>
      </w:r>
      <w:r w:rsidRPr="005770BA">
        <w:rPr>
          <w:rStyle w:val="StyleUnderline"/>
        </w:rPr>
        <w:t xml:space="preserve"> an economic system based on </w:t>
      </w:r>
      <w:r w:rsidRPr="005770BA">
        <w:rPr>
          <w:rStyle w:val="Emphasis"/>
          <w:highlight w:val="cyan"/>
        </w:rPr>
        <w:t>capital accumulation</w:t>
      </w:r>
      <w:r w:rsidRPr="005770BA">
        <w:t xml:space="preserve">, </w:t>
      </w:r>
      <w:r w:rsidRPr="005770BA">
        <w:rPr>
          <w:rStyle w:val="StyleUnderline"/>
        </w:rPr>
        <w:t>private property, and corporate profit to endure</w:t>
      </w:r>
      <w:r w:rsidRPr="005770BA">
        <w:t xml:space="preserve">. </w:t>
      </w:r>
    </w:p>
    <w:p w14:paraId="229FD025" w14:textId="77777777" w:rsidR="00393FBC" w:rsidRPr="005770BA" w:rsidRDefault="00393FBC" w:rsidP="00393FBC">
      <w:r w:rsidRPr="005770BA">
        <w:lastRenderedPageBreak/>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800D390" w14:textId="77777777" w:rsidR="00393FBC" w:rsidRPr="005770BA" w:rsidRDefault="00393FBC" w:rsidP="00393FBC">
      <w:pPr>
        <w:rPr>
          <w:rStyle w:val="StyleUnderline"/>
        </w:rPr>
      </w:pPr>
      <w:r w:rsidRPr="005770BA">
        <w:t xml:space="preserve">The intermeshing of state and society through interest groups, agencies, and professionalized parties marginalized the public. </w:t>
      </w:r>
      <w:r w:rsidRPr="005770BA">
        <w:rPr>
          <w:rStyle w:val="StyleUnderline"/>
        </w:rPr>
        <w:t>The sovereign public opinion that Progressives had hoped would rationalize government gave way to the rationality supposedly inherent in processes of public law, public-private negotiation, and regulated markets</w:t>
      </w:r>
      <w:r w:rsidRPr="005770BA">
        <w:t xml:space="preserve">. The state was endowed with a diffuse legitimacy in exchange for a growing economy, broad distribution, and ongoing household capacity to consume.16 </w:t>
      </w:r>
      <w:r w:rsidRPr="005770BA">
        <w:rPr>
          <w:rStyle w:val="StyleUnderline"/>
        </w:rPr>
        <w:t xml:space="preserve">The </w:t>
      </w:r>
      <w:r w:rsidRPr="005770BA">
        <w:rPr>
          <w:rStyle w:val="StyleUnderline"/>
          <w:highlight w:val="cyan"/>
        </w:rPr>
        <w:t xml:space="preserve">Keynesian </w:t>
      </w:r>
      <w:r w:rsidRPr="005770BA">
        <w:rPr>
          <w:rStyle w:val="StyleUnderline"/>
        </w:rPr>
        <w:t xml:space="preserve">welfare </w:t>
      </w:r>
      <w:r w:rsidRPr="005770BA">
        <w:rPr>
          <w:rStyle w:val="StyleUnderline"/>
          <w:highlight w:val="cyan"/>
        </w:rPr>
        <w:t xml:space="preserve">settlement </w:t>
      </w:r>
      <w:r w:rsidRPr="005770BA">
        <w:rPr>
          <w:rStyle w:val="Emphasis"/>
          <w:highlight w:val="cyan"/>
        </w:rPr>
        <w:t>pacified the working class</w:t>
      </w:r>
      <w:r w:rsidRPr="005770BA">
        <w:rPr>
          <w:highlight w:val="cyan"/>
        </w:rPr>
        <w:t xml:space="preserve">, </w:t>
      </w:r>
      <w:r w:rsidRPr="005770BA">
        <w:rPr>
          <w:rStyle w:val="Emphasis"/>
          <w:highlight w:val="cyan"/>
        </w:rPr>
        <w:t>protecting the market</w:t>
      </w:r>
      <w:r w:rsidRPr="005770BA">
        <w:rPr>
          <w:rStyle w:val="Emphasis"/>
        </w:rPr>
        <w:t xml:space="preserve"> economy </w:t>
      </w:r>
      <w:r w:rsidRPr="005770BA">
        <w:rPr>
          <w:rStyle w:val="Emphasis"/>
          <w:highlight w:val="cyan"/>
        </w:rPr>
        <w:t>from</w:t>
      </w:r>
      <w:r w:rsidRPr="005770BA">
        <w:rPr>
          <w:rStyle w:val="Emphasis"/>
        </w:rPr>
        <w:t xml:space="preserve"> more </w:t>
      </w:r>
      <w:r w:rsidRPr="005770BA">
        <w:rPr>
          <w:rStyle w:val="Emphasis"/>
          <w:highlight w:val="cyan"/>
        </w:rPr>
        <w:t>radical political pressures</w:t>
      </w:r>
      <w:r w:rsidRPr="005770BA">
        <w:t xml:space="preserve">. </w:t>
      </w:r>
      <w:r w:rsidRPr="005770BA">
        <w:rPr>
          <w:rStyle w:val="StyleUnderline"/>
        </w:rPr>
        <w:t>Newly available, mass-produced commodities encouraged leveled-down notions of citizenship as welfare clientelism and privatistic consumption</w:t>
      </w:r>
      <w:r w:rsidRPr="005770BA">
        <w:t xml:space="preserve">. As the state expanded and routinized, </w:t>
      </w:r>
      <w:r w:rsidRPr="005770BA">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02C11707" w14:textId="77777777" w:rsidR="00393FBC" w:rsidRPr="005770BA" w:rsidRDefault="00393FBC" w:rsidP="00393FBC">
      <w:r w:rsidRPr="005770BA">
        <w:t xml:space="preserve">The terms of the social contract preserving the coexistence of capitalism and democracy had been set. </w:t>
      </w:r>
      <w:r w:rsidRPr="005770BA">
        <w:rPr>
          <w:rStyle w:val="StyleUnderline"/>
        </w:rPr>
        <w:t>In exchange for a pacified citizenry and depoliticized regulatory authority</w:t>
      </w:r>
      <w:r w:rsidRPr="005770BA">
        <w:t xml:space="preserve">, </w:t>
      </w:r>
      <w:r w:rsidRPr="005770BA">
        <w:rPr>
          <w:rStyle w:val="StyleUnderline"/>
        </w:rPr>
        <w:t>the policy state promised to deploy instrumental reason to sustain both capital accumulation and widely distributed capacity to consume</w:t>
      </w:r>
      <w:r w:rsidRPr="005770BA">
        <w:t xml:space="preserve"> (</w:t>
      </w:r>
      <w:r w:rsidRPr="005770BA">
        <w:rPr>
          <w:rStyle w:val="StyleUnderline"/>
        </w:rPr>
        <w:t>supported, always, by the exclusion of African Americans</w:t>
      </w:r>
      <w:r w:rsidRPr="005770BA">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w:t>
      </w:r>
      <w:r w:rsidRPr="005770BA">
        <w:lastRenderedPageBreak/>
        <w:t xml:space="preserve">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449D279B" w14:textId="77777777" w:rsidR="00393FBC" w:rsidRPr="005770BA" w:rsidRDefault="00393FBC" w:rsidP="00393FBC">
      <w:r w:rsidRPr="005770BA">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5770BA">
        <w:rPr>
          <w:rStyle w:val="StyleUnderline"/>
          <w:highlight w:val="cyan"/>
        </w:rPr>
        <w:t>the state “</w:t>
      </w:r>
      <w:r w:rsidRPr="005770BA">
        <w:rPr>
          <w:rStyle w:val="Emphasis"/>
          <w:highlight w:val="cyan"/>
        </w:rPr>
        <w:t>bought time</w:t>
      </w:r>
      <w:r w:rsidRPr="005770BA">
        <w:rPr>
          <w:rStyle w:val="StyleUnderline"/>
          <w:highlight w:val="cyan"/>
        </w:rPr>
        <w:t xml:space="preserve">” </w:t>
      </w:r>
      <w:r w:rsidRPr="005770BA">
        <w:rPr>
          <w:rStyle w:val="StyleUnderline"/>
        </w:rPr>
        <w:t xml:space="preserve">by </w:t>
      </w:r>
      <w:r w:rsidRPr="00FD72D0">
        <w:rPr>
          <w:rStyle w:val="StyleUnderline"/>
        </w:rPr>
        <w:t xml:space="preserve">finding new ways to generate </w:t>
      </w:r>
      <w:r w:rsidRPr="00FD72D0">
        <w:rPr>
          <w:rStyle w:val="Emphasis"/>
        </w:rPr>
        <w:t xml:space="preserve">illusions of widely distributed prosperity </w:t>
      </w:r>
      <w:r w:rsidRPr="00FD72D0">
        <w:t xml:space="preserve">that prolonged the capacity of the lower and middle classes to consume.17 </w:t>
      </w:r>
      <w:r w:rsidRPr="00FD72D0">
        <w:rPr>
          <w:rStyle w:val="StyleUnderline"/>
        </w:rPr>
        <w:t xml:space="preserve">Each successive attempt exhausted itself, leading to </w:t>
      </w:r>
      <w:r w:rsidRPr="00FD72D0">
        <w:rPr>
          <w:rStyle w:val="Emphasis"/>
        </w:rPr>
        <w:t>new and escalating disturbances</w:t>
      </w:r>
      <w:r w:rsidRPr="00FD72D0">
        <w:t>.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w:t>
      </w:r>
      <w:r w:rsidRPr="005770BA">
        <w:t xml:space="preserve">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C054AC3" w14:textId="77777777" w:rsidR="00393FBC" w:rsidRPr="005770BA" w:rsidRDefault="00393FBC" w:rsidP="00393FBC">
      <w:r w:rsidRPr="005770BA">
        <w:rPr>
          <w:rStyle w:val="StyleUnderline"/>
        </w:rPr>
        <w:t>Each device for upholding spending maintained the legitimacy of the depoliticized political economy</w:t>
      </w:r>
      <w:r w:rsidRPr="005770BA">
        <w:t xml:space="preserve">, </w:t>
      </w:r>
      <w:r w:rsidRPr="005770BA">
        <w:rPr>
          <w:rStyle w:val="StyleUnderline"/>
        </w:rPr>
        <w:t>even as liberalization continued to strip the wage-dependent population of regulatory and redistributive safeguards</w:t>
      </w:r>
      <w:r w:rsidRPr="005770BA">
        <w:t xml:space="preserve">. </w:t>
      </w:r>
      <w:r w:rsidRPr="005770BA">
        <w:rPr>
          <w:rStyle w:val="StyleUnderline"/>
        </w:rPr>
        <w:t>The end of the inflation era brought structural unemployment and weakened trade unions</w:t>
      </w:r>
      <w:r w:rsidRPr="005770BA">
        <w:t xml:space="preserve">. </w:t>
      </w:r>
      <w:r w:rsidRPr="005770BA">
        <w:rPr>
          <w:rStyle w:val="StyleUnderline"/>
        </w:rPr>
        <w:t>The passing of the public debt regime meant cuts to social rights, privatization of social services, and a trimmed public sector</w:t>
      </w:r>
      <w:r w:rsidRPr="005770BA">
        <w:t xml:space="preserve">. </w:t>
      </w:r>
      <w:r w:rsidRPr="005770BA">
        <w:rPr>
          <w:rStyle w:val="StyleUnderline"/>
        </w:rPr>
        <w:t>Growing private debt enabled people to hold on despite lost savings, and rising under- and unemployment</w:t>
      </w:r>
      <w:r w:rsidRPr="005770BA">
        <w:t xml:space="preserve">. </w:t>
      </w:r>
      <w:r w:rsidRPr="005770BA">
        <w:rPr>
          <w:rStyle w:val="StyleUnderline"/>
        </w:rPr>
        <w:t>At every step, the neoliberal project was “dressed up” as a consumption project</w:t>
      </w:r>
      <w:r w:rsidRPr="005770BA">
        <w:t xml:space="preserve">.19 Continuing consumption ensured legitimacy long enough to enact total transformation of the political economy. </w:t>
      </w:r>
    </w:p>
    <w:p w14:paraId="5212096F" w14:textId="77777777" w:rsidR="00393FBC" w:rsidRPr="005770BA" w:rsidRDefault="00393FBC" w:rsidP="00393FBC">
      <w:r w:rsidRPr="005770BA">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w:t>
      </w:r>
      <w:r w:rsidRPr="005770BA">
        <w:lastRenderedPageBreak/>
        <w:t xml:space="preserve">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1900C510" w14:textId="77777777" w:rsidR="00393FBC" w:rsidRPr="005770BA" w:rsidRDefault="00393FBC" w:rsidP="00393FBC">
      <w:r w:rsidRPr="005770BA">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D94B334" w14:textId="77777777" w:rsidR="00393FBC" w:rsidRPr="009C26BC" w:rsidRDefault="00393FBC" w:rsidP="00393FBC">
      <w:r w:rsidRPr="005770BA">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5770BA">
        <w:rPr>
          <w:rStyle w:val="StyleUnderline"/>
          <w:highlight w:val="cyan"/>
        </w:rPr>
        <w:t>Time</w:t>
      </w:r>
      <w:r w:rsidRPr="005770BA">
        <w:rPr>
          <w:rStyle w:val="StyleUnderline"/>
        </w:rPr>
        <w:t xml:space="preserve"> has </w:t>
      </w:r>
      <w:r w:rsidRPr="005770BA">
        <w:rPr>
          <w:rStyle w:val="StyleUnderline"/>
          <w:highlight w:val="cyan"/>
        </w:rPr>
        <w:t xml:space="preserve">belied the </w:t>
      </w:r>
      <w:r w:rsidRPr="005770BA">
        <w:rPr>
          <w:rStyle w:val="Emphasis"/>
          <w:highlight w:val="cyan"/>
        </w:rPr>
        <w:t>premature</w:t>
      </w:r>
      <w:r w:rsidRPr="005770BA">
        <w:rPr>
          <w:rStyle w:val="StyleUnderline"/>
          <w:highlight w:val="cyan"/>
        </w:rPr>
        <w:t xml:space="preserve"> conclusion that </w:t>
      </w:r>
      <w:r w:rsidRPr="005770BA">
        <w:rPr>
          <w:rStyle w:val="Emphasis"/>
          <w:highlight w:val="cyan"/>
        </w:rPr>
        <w:t>contradiction</w:t>
      </w:r>
      <w:r w:rsidRPr="005770BA">
        <w:rPr>
          <w:rStyle w:val="Emphasis"/>
        </w:rPr>
        <w:t xml:space="preserve"> and crisis potential </w:t>
      </w:r>
      <w:r w:rsidRPr="005770BA">
        <w:rPr>
          <w:rStyle w:val="Emphasis"/>
          <w:highlight w:val="cyan"/>
        </w:rPr>
        <w:t>had been overcome by state capital</w:t>
      </w:r>
      <w:r w:rsidRPr="005770BA">
        <w:rPr>
          <w:rStyle w:val="Emphasis"/>
        </w:rPr>
        <w:t>ism</w:t>
      </w:r>
      <w:r w:rsidRPr="005770BA">
        <w:t xml:space="preserve">. </w:t>
      </w:r>
      <w:r w:rsidRPr="005770BA">
        <w:rPr>
          <w:rStyle w:val="StyleUnderline"/>
        </w:rPr>
        <w:t>Contradiction was relocated into cross-cutting imperatives for the state to enable capital accumulation and distribute consumption</w:t>
      </w:r>
      <w:r w:rsidRPr="005770BA">
        <w:t xml:space="preserve">. In hindsight, </w:t>
      </w:r>
      <w:r w:rsidRPr="005770BA">
        <w:rPr>
          <w:rStyle w:val="StyleUnderline"/>
          <w:highlight w:val="cyan"/>
        </w:rPr>
        <w:t xml:space="preserve">we find only a window of stabilization of an </w:t>
      </w:r>
      <w:r w:rsidRPr="005770BA">
        <w:rPr>
          <w:rStyle w:val="Emphasis"/>
          <w:highlight w:val="cyan"/>
        </w:rPr>
        <w:t>enduring crisis potential</w:t>
      </w:r>
      <w:r w:rsidRPr="005770BA">
        <w:rPr>
          <w:rStyle w:val="StyleUnderline"/>
        </w:rPr>
        <w:t xml:space="preserve"> </w:t>
      </w:r>
      <w:r w:rsidRPr="005770BA">
        <w:rPr>
          <w:rStyle w:val="StyleUnderline"/>
          <w:highlight w:val="cyan"/>
        </w:rPr>
        <w:t>built into capitalist</w:t>
      </w:r>
      <w:r w:rsidRPr="005770BA">
        <w:rPr>
          <w:rStyle w:val="StyleUnderline"/>
        </w:rPr>
        <w:t xml:space="preserve"> political </w:t>
      </w:r>
      <w:r w:rsidRPr="005770BA">
        <w:rPr>
          <w:rStyle w:val="StyleUnderline"/>
          <w:highlight w:val="cyan"/>
        </w:rPr>
        <w:t>economy</w:t>
      </w:r>
      <w:r w:rsidRPr="005770BA">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CABBB2A" w14:textId="77777777" w:rsidR="00393FBC" w:rsidRDefault="00393FBC" w:rsidP="00393FBC">
      <w:pPr>
        <w:pStyle w:val="Heading3"/>
      </w:pPr>
      <w:r>
        <w:lastRenderedPageBreak/>
        <w:t>Sustainable---2NC</w:t>
      </w:r>
    </w:p>
    <w:p w14:paraId="43381BF7" w14:textId="77777777" w:rsidR="00393FBC" w:rsidRDefault="00393FBC" w:rsidP="00393FBC">
      <w:pPr>
        <w:pStyle w:val="Heading4"/>
        <w:rPr>
          <w:rFonts w:cs="Arial"/>
          <w:u w:val="single"/>
        </w:rPr>
      </w:pPr>
      <w:r>
        <w:rPr>
          <w:rFonts w:cs="Arial"/>
          <w:u w:val="single"/>
        </w:rPr>
        <w:t>Growth is unsustainable:</w:t>
      </w:r>
    </w:p>
    <w:p w14:paraId="5A95A72C" w14:textId="77777777" w:rsidR="00393FBC" w:rsidRPr="005770BA" w:rsidRDefault="00393FBC" w:rsidP="00393FBC">
      <w:pPr>
        <w:pStyle w:val="Heading4"/>
        <w:rPr>
          <w:rFonts w:cs="Arial"/>
        </w:rPr>
      </w:pPr>
      <w:r>
        <w:rPr>
          <w:rFonts w:cs="Arial"/>
          <w:u w:val="single"/>
        </w:rPr>
        <w:t xml:space="preserve">1.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r>
        <w:rPr>
          <w:rFonts w:cs="Arial"/>
        </w:rPr>
        <w:t xml:space="preserve"> Bailey 14 is </w:t>
      </w:r>
      <w:r w:rsidRPr="00F01225">
        <w:rPr>
          <w:rFonts w:cs="Arial"/>
          <w:u w:val="single"/>
        </w:rPr>
        <w:t>wrong</w:t>
      </w:r>
      <w:r>
        <w:rPr>
          <w:rFonts w:cs="Arial"/>
        </w:rPr>
        <w:t>.</w:t>
      </w:r>
    </w:p>
    <w:p w14:paraId="3A3B3806" w14:textId="77777777" w:rsidR="00393FBC" w:rsidRPr="005770BA" w:rsidRDefault="00393FBC" w:rsidP="00393FBC">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CE10D62" w14:textId="77777777" w:rsidR="00393FBC" w:rsidRPr="00882213" w:rsidRDefault="00393FBC" w:rsidP="00393FBC">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30CB1BDB" w14:textId="77777777" w:rsidR="00393FBC" w:rsidRPr="00882213" w:rsidRDefault="00393FBC" w:rsidP="00393FBC">
      <w:pPr>
        <w:pStyle w:val="Heading4"/>
        <w:rPr>
          <w:rFonts w:cs="Arial"/>
        </w:rPr>
      </w:pPr>
      <w:r w:rsidRPr="00882213">
        <w:rPr>
          <w:rFonts w:cs="Arial"/>
        </w:rPr>
        <w:t xml:space="preserve">2. </w:t>
      </w:r>
      <w:r w:rsidRPr="00882213">
        <w:rPr>
          <w:rFonts w:cs="Arial"/>
          <w:u w:val="single"/>
        </w:rPr>
        <w:t>Financialization</w:t>
      </w:r>
      <w:r w:rsidRPr="00882213">
        <w:rPr>
          <w:rFonts w:cs="Arial"/>
        </w:rPr>
        <w:t>. Causes inevitable boom &amp; bust cycles.</w:t>
      </w:r>
    </w:p>
    <w:p w14:paraId="7AF85D52" w14:textId="77777777" w:rsidR="00393FBC" w:rsidRPr="005770BA" w:rsidRDefault="00393FBC" w:rsidP="00393FBC">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25211EE8" w14:textId="77777777" w:rsidR="00393FBC" w:rsidRPr="005770BA" w:rsidRDefault="00393FBC" w:rsidP="00393FBC">
      <w:pPr>
        <w:rPr>
          <w:rStyle w:val="Emphasis"/>
        </w:rPr>
      </w:pPr>
      <w:r w:rsidRPr="005770BA">
        <w:rPr>
          <w:rStyle w:val="Emphasis"/>
        </w:rPr>
        <w:t>When Things Fall Apart</w:t>
      </w:r>
    </w:p>
    <w:p w14:paraId="02AB7789" w14:textId="77777777" w:rsidR="00393FBC" w:rsidRPr="005770BA" w:rsidRDefault="00393FBC" w:rsidP="00393FBC">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071580AA" w14:textId="77777777" w:rsidR="00393FBC" w:rsidRPr="005770BA" w:rsidRDefault="00393FBC" w:rsidP="00393FBC">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5EF5AE95" w14:textId="77777777" w:rsidR="00393FBC" w:rsidRPr="005770BA" w:rsidRDefault="00393FBC" w:rsidP="00393FBC">
      <w:pPr>
        <w:rPr>
          <w:sz w:val="16"/>
          <w:szCs w:val="16"/>
        </w:rPr>
      </w:pPr>
      <w:r w:rsidRPr="005770BA">
        <w:rPr>
          <w:sz w:val="16"/>
          <w:szCs w:val="16"/>
        </w:rPr>
        <w:lastRenderedPageBreak/>
        <w:t>Of course, in a world where billions go without enough food, there’s no such thing as “too much means of subsistence.” There’s only too much from the point of view of the capitalists — too much to sell their products at an acceptable profit.</w:t>
      </w:r>
    </w:p>
    <w:p w14:paraId="12377D23" w14:textId="77777777" w:rsidR="00393FBC" w:rsidRPr="005770BA" w:rsidRDefault="00393FBC" w:rsidP="00393FBC">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75C86B4C" w14:textId="77777777" w:rsidR="00393FBC" w:rsidRPr="005770BA" w:rsidRDefault="00393FBC" w:rsidP="00393FBC">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24C93CAB" w14:textId="77777777" w:rsidR="00393FBC" w:rsidRPr="005770BA" w:rsidRDefault="00393FBC" w:rsidP="00393FBC">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572941EA" w14:textId="77777777" w:rsidR="00393FBC" w:rsidRPr="005770BA" w:rsidRDefault="00393FBC" w:rsidP="00393FBC">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64D28705" w14:textId="77777777" w:rsidR="00393FBC" w:rsidRPr="005770BA" w:rsidRDefault="00393FBC" w:rsidP="00393FBC">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7B92C2EC" w14:textId="77777777" w:rsidR="00393FBC" w:rsidRPr="005770BA" w:rsidRDefault="00393FBC" w:rsidP="00393FBC">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484CDE75" w14:textId="77777777" w:rsidR="00393FBC" w:rsidRPr="005770BA" w:rsidRDefault="00393FBC" w:rsidP="00393FBC">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47FEF8C2" w14:textId="77777777" w:rsidR="00393FBC" w:rsidRPr="005770BA" w:rsidRDefault="00393FBC" w:rsidP="00393FBC">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1B9A048B" w14:textId="77777777" w:rsidR="00393FBC" w:rsidRPr="005770BA" w:rsidRDefault="00393FBC" w:rsidP="00393FBC">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7EAD08B5" w14:textId="77777777" w:rsidR="00393FBC" w:rsidRPr="005770BA" w:rsidRDefault="00393FBC" w:rsidP="00393FBC">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4F33FB25" w14:textId="77777777" w:rsidR="00393FBC" w:rsidRDefault="00393FBC" w:rsidP="00393FBC">
      <w:pPr>
        <w:rPr>
          <w:sz w:val="16"/>
        </w:rPr>
      </w:pPr>
      <w:r w:rsidRPr="005770BA">
        <w:rPr>
          <w:rStyle w:val="StyleUnderline"/>
          <w:highlight w:val="cyan"/>
        </w:rPr>
        <w:lastRenderedPageBreak/>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183689CB" w14:textId="77777777" w:rsidR="00393FBC" w:rsidRPr="005770BA" w:rsidRDefault="00393FBC" w:rsidP="00393FBC">
      <w:pPr>
        <w:pStyle w:val="Heading4"/>
        <w:rPr>
          <w:rFonts w:cs="Arial"/>
        </w:rPr>
      </w:pPr>
      <w:r>
        <w:rPr>
          <w:rFonts w:cs="Arial"/>
          <w:u w:val="single"/>
        </w:rPr>
        <w:t xml:space="preserve">3. </w:t>
      </w:r>
      <w:r w:rsidRPr="005770BA">
        <w:rPr>
          <w:rFonts w:cs="Arial"/>
          <w:u w:val="single"/>
        </w:rPr>
        <w:t>Mineral</w:t>
      </w:r>
      <w:r w:rsidRPr="005770BA">
        <w:rPr>
          <w:rFonts w:cs="Arial"/>
        </w:rPr>
        <w:t xml:space="preserve"> cycles---that’s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7F50F1EE" w14:textId="77777777" w:rsidR="00393FBC" w:rsidRPr="005770BA" w:rsidRDefault="00393FBC" w:rsidP="00393FBC">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5F5E38B6" w14:textId="77777777" w:rsidR="00393FBC" w:rsidRPr="005770BA" w:rsidRDefault="00393FBC" w:rsidP="00393FBC">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3CB284B2" w14:textId="77777777" w:rsidR="00393FBC" w:rsidRPr="005770BA" w:rsidRDefault="00393FBC" w:rsidP="00393FBC">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27996DB1" w14:textId="77777777" w:rsidR="00393FBC" w:rsidRPr="005770BA" w:rsidRDefault="00393FBC" w:rsidP="00393FBC">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4411EEA6" w14:textId="77777777" w:rsidR="00393FBC" w:rsidRPr="005770BA" w:rsidRDefault="00393FBC" w:rsidP="00393FBC">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7EFD3DDA" w14:textId="77777777" w:rsidR="00393FBC" w:rsidRPr="005770BA" w:rsidRDefault="00393FBC" w:rsidP="00393FBC">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543AD572" w14:textId="77777777" w:rsidR="00393FBC" w:rsidRPr="005770BA" w:rsidRDefault="00393FBC" w:rsidP="00393FBC">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701B5CFD" w14:textId="77777777" w:rsidR="00393FBC" w:rsidRPr="005770BA" w:rsidRDefault="00393FBC" w:rsidP="00393FBC">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4CB494C" w14:textId="77777777" w:rsidR="00393FBC" w:rsidRPr="005770BA" w:rsidRDefault="00393FBC" w:rsidP="00393FBC">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65C7DE52" w14:textId="77777777" w:rsidR="00393FBC" w:rsidRPr="005770BA" w:rsidRDefault="00393FBC" w:rsidP="00393FBC">
      <w:pPr>
        <w:rPr>
          <w:sz w:val="16"/>
        </w:rPr>
      </w:pPr>
      <w:r w:rsidRPr="005770BA">
        <w:rPr>
          <w:rStyle w:val="StyleUnderline"/>
        </w:rPr>
        <w:lastRenderedPageBreak/>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3FA8D757" w14:textId="77777777" w:rsidR="00393FBC" w:rsidRPr="00B551E0" w:rsidRDefault="00393FBC" w:rsidP="00393FBC">
      <w:pPr>
        <w:pStyle w:val="Heading4"/>
      </w:pPr>
      <w:r>
        <w:t xml:space="preserve">4. Speculation---makes crashes </w:t>
      </w:r>
      <w:r w:rsidRPr="00317344">
        <w:rPr>
          <w:u w:val="single"/>
        </w:rPr>
        <w:t>inevitable</w:t>
      </w:r>
      <w:r>
        <w:t>----</w:t>
      </w:r>
      <w:r w:rsidRPr="00B551E0">
        <w:rPr>
          <w:u w:val="single"/>
        </w:rPr>
        <w:t>extraction</w:t>
      </w:r>
      <w:r>
        <w:t xml:space="preserve"> replaces </w:t>
      </w:r>
      <w:r w:rsidRPr="00B551E0">
        <w:rPr>
          <w:u w:val="single"/>
        </w:rPr>
        <w:t>production</w:t>
      </w:r>
      <w:r>
        <w:t xml:space="preserve"> and </w:t>
      </w:r>
      <w:r w:rsidRPr="00B551E0">
        <w:rPr>
          <w:u w:val="single"/>
        </w:rPr>
        <w:t>zeros innovation</w:t>
      </w:r>
      <w:r>
        <w:t>.</w:t>
      </w:r>
    </w:p>
    <w:p w14:paraId="4B59FF7E" w14:textId="77777777" w:rsidR="00393FBC" w:rsidRDefault="00393FBC" w:rsidP="00393FBC">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56AB6B46" w14:textId="77777777" w:rsidR="00393FBC" w:rsidRPr="00E0358E" w:rsidRDefault="00393FBC" w:rsidP="00393FBC">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093F48DB" w14:textId="77777777" w:rsidR="00393FBC" w:rsidRPr="00E0358E" w:rsidRDefault="00393FBC" w:rsidP="00393FBC">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5BDAA6AA" w14:textId="77777777" w:rsidR="00393FBC" w:rsidRPr="00521D30" w:rsidRDefault="00393FBC" w:rsidP="00393FBC">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lastRenderedPageBreak/>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6E38AEEE" w14:textId="77777777" w:rsidR="00393FBC" w:rsidRPr="00E0358E" w:rsidRDefault="00393FBC" w:rsidP="00393FBC">
      <w:pPr>
        <w:rPr>
          <w:sz w:val="16"/>
          <w:szCs w:val="16"/>
        </w:rPr>
      </w:pPr>
      <w:r w:rsidRPr="00521D30">
        <w:rPr>
          <w:sz w:val="16"/>
          <w:szCs w:val="16"/>
        </w:rPr>
        <w:t>In order to grasp the full significance of the financi</w:t>
      </w:r>
      <w:r w:rsidRPr="00E0358E">
        <w:rPr>
          <w:sz w:val="16"/>
          <w:szCs w:val="16"/>
        </w:rPr>
        <w:t>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0F9BE53D" w14:textId="77777777" w:rsidR="00393FBC" w:rsidRPr="00E0358E" w:rsidRDefault="00393FBC" w:rsidP="00393FBC">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6AB6038A" w14:textId="77777777" w:rsidR="00393FBC" w:rsidRPr="00E0358E" w:rsidRDefault="00393FBC" w:rsidP="00393FBC">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63B2AFAE" w14:textId="77777777" w:rsidR="00393FBC" w:rsidRPr="00E0358E" w:rsidRDefault="00393FBC" w:rsidP="00393FBC">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590A8B4A" w14:textId="77777777" w:rsidR="00393FBC" w:rsidRPr="00E0358E" w:rsidRDefault="00393FBC" w:rsidP="00393FBC">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048E7100" w14:textId="77777777" w:rsidR="00393FBC" w:rsidRDefault="00393FBC" w:rsidP="00393FBC">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w:t>
      </w:r>
      <w:r w:rsidRPr="00BE5DC1">
        <w:rPr>
          <w:rStyle w:val="StyleUnderline"/>
        </w:rPr>
        <w:lastRenderedPageBreak/>
        <w:t xml:space="preserve">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6791BBAE" w14:textId="77777777" w:rsidR="00393FBC" w:rsidRDefault="00393FBC" w:rsidP="00393FBC">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5CD9E244" w14:textId="77777777" w:rsidR="00393FBC" w:rsidRDefault="00393FBC" w:rsidP="00393FBC">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2DCA45A9" w14:textId="77777777" w:rsidR="00393FBC" w:rsidRDefault="00393FBC" w:rsidP="00393FBC">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43DF4102" w14:textId="77777777" w:rsidR="00393FBC" w:rsidRDefault="00393FBC" w:rsidP="00393FBC">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66CDB0AE" w14:textId="77777777" w:rsidR="00393FBC" w:rsidRDefault="00393FBC" w:rsidP="00393FBC">
      <w:pPr>
        <w:pStyle w:val="Heading3"/>
      </w:pPr>
      <w:r>
        <w:lastRenderedPageBreak/>
        <w:t>Alt---2NC</w:t>
      </w:r>
    </w:p>
    <w:p w14:paraId="565F6269" w14:textId="77777777" w:rsidR="00393FBC" w:rsidRDefault="00393FBC" w:rsidP="00393FBC">
      <w:pPr>
        <w:pStyle w:val="Heading4"/>
      </w:pPr>
      <w:r>
        <w:t xml:space="preserve">2. It’s </w:t>
      </w:r>
      <w:r w:rsidRPr="00084C47">
        <w:rPr>
          <w:u w:val="single"/>
        </w:rPr>
        <w:t>succeeding</w:t>
      </w:r>
      <w:r>
        <w:t xml:space="preserve"> now. </w:t>
      </w:r>
    </w:p>
    <w:p w14:paraId="244F2DF6" w14:textId="77777777" w:rsidR="00393FBC" w:rsidRPr="00DC2E50" w:rsidRDefault="00393FBC" w:rsidP="00393FBC">
      <w:pPr>
        <w:rPr>
          <w:b/>
          <w:bCs/>
        </w:rPr>
      </w:pPr>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78"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79" w:history="1">
        <w:r w:rsidRPr="00D5220E">
          <w:rPr>
            <w:rStyle w:val="Hyperlink"/>
          </w:rPr>
          <w:t>https://www.nytimes.com/2021/09/16/opinion/degrowth-cllimate-change.html</w:t>
        </w:r>
      </w:hyperlink>
      <w:r>
        <w:t xml:space="preserve"> </w:t>
      </w:r>
    </w:p>
    <w:p w14:paraId="0CA30BB7" w14:textId="77777777" w:rsidR="00393FBC" w:rsidRPr="00D67C55" w:rsidRDefault="00393FBC" w:rsidP="00393FBC">
      <w:pPr>
        <w:rPr>
          <w:rStyle w:val="Emphasis"/>
        </w:rPr>
      </w:pPr>
      <w:r w:rsidRPr="00D67C55">
        <w:rPr>
          <w:rStyle w:val="Emphasis"/>
        </w:rPr>
        <w:t>Forgetting about growth</w:t>
      </w:r>
    </w:p>
    <w:p w14:paraId="66051AAF" w14:textId="77777777" w:rsidR="00393FBC" w:rsidRPr="00D42B10" w:rsidRDefault="00393FBC" w:rsidP="00393FBC">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6CDD960B" w14:textId="77777777" w:rsidR="00393FBC" w:rsidRPr="00D42B10" w:rsidRDefault="00393FBC" w:rsidP="00393FBC">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0BD22879" w14:textId="77777777" w:rsidR="00393FBC" w:rsidRPr="00D42B10" w:rsidRDefault="00393FBC" w:rsidP="00393FBC">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391C7A">
        <w:rPr>
          <w:rStyle w:val="StyleUnderline"/>
        </w:rPr>
        <w:t>Raworth, an English economist, has identified one option</w:t>
      </w:r>
      <w:r w:rsidRPr="00391C7A">
        <w:rPr>
          <w:sz w:val="16"/>
        </w:rPr>
        <w:t>: “</w:t>
      </w:r>
      <w:r w:rsidRPr="00391C7A">
        <w:rPr>
          <w:rStyle w:val="Emphasis"/>
        </w:rPr>
        <w:t>doughnut economics</w:t>
      </w:r>
      <w:r w:rsidRPr="00391C7A">
        <w:rPr>
          <w:sz w:val="16"/>
        </w:rPr>
        <w:t>.” In Raw</w:t>
      </w:r>
      <w:r w:rsidRPr="00D42B10">
        <w:rPr>
          <w:sz w:val="16"/>
        </w:rPr>
        <w:t xml:space="preserve">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w:t>
      </w:r>
      <w:r w:rsidRPr="00391C7A">
        <w:rPr>
          <w:rStyle w:val="StyleUnderline"/>
        </w:rPr>
        <w:t xml:space="preserve">has </w:t>
      </w:r>
      <w:r w:rsidRPr="00D67C55">
        <w:rPr>
          <w:rStyle w:val="StyleUnderline"/>
          <w:highlight w:val="cyan"/>
        </w:rPr>
        <w:t xml:space="preserve">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186762D5" w14:textId="77777777" w:rsidR="00393FBC" w:rsidRPr="00D42B10" w:rsidRDefault="00393FBC" w:rsidP="00393FBC">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514733AF" w14:textId="77777777" w:rsidR="00393FBC" w:rsidRPr="00D42B10" w:rsidRDefault="00393FBC" w:rsidP="00393FBC">
      <w:pPr>
        <w:rPr>
          <w:sz w:val="16"/>
        </w:rPr>
      </w:pPr>
      <w:r w:rsidRPr="00391C7A">
        <w:rPr>
          <w:rStyle w:val="Emphasis"/>
        </w:rPr>
        <w:t xml:space="preserve">Raworth’s </w:t>
      </w:r>
      <w:r w:rsidRPr="00D67C55">
        <w:rPr>
          <w:rStyle w:val="Emphasis"/>
          <w:highlight w:val="cyan"/>
        </w:rPr>
        <w:t xml:space="preserve">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391C7A">
        <w:rPr>
          <w:rStyle w:val="StyleUnderline"/>
        </w:rPr>
        <w:t>first wave of the</w:t>
      </w:r>
      <w:r w:rsidRPr="00D42B10">
        <w:rPr>
          <w:rStyle w:val="StyleUnderline"/>
        </w:rPr>
        <w:t xml:space="preserv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 xml:space="preserve">before </w:t>
      </w:r>
      <w:r w:rsidRPr="00391C7A">
        <w:rPr>
          <w:rStyle w:val="StyleUnderline"/>
        </w:rPr>
        <w:t>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391C7A">
        <w:rPr>
          <w:rStyle w:val="StyleUnderline"/>
        </w:rPr>
        <w:t>country</w:t>
      </w:r>
      <w:r w:rsidRPr="00391C7A">
        <w:rPr>
          <w:sz w:val="16"/>
        </w:rPr>
        <w:t xml:space="preserve"> </w:t>
      </w:r>
      <w:r w:rsidRPr="00391C7A">
        <w:rPr>
          <w:rStyle w:val="Emphasis"/>
        </w:rPr>
        <w:t>w</w:t>
      </w:r>
      <w:r w:rsidRPr="00D42B10">
        <w:rPr>
          <w:rStyle w:val="Emphasis"/>
        </w:rPr>
        <w:t xml:space="preserve">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3396A428" w14:textId="77777777" w:rsidR="00393FBC" w:rsidRPr="00D42B10" w:rsidRDefault="00393FBC" w:rsidP="00393FBC">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3524555E" w14:textId="77777777" w:rsidR="00393FBC" w:rsidRPr="00D42B10" w:rsidRDefault="00393FBC" w:rsidP="00393FBC">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4DEBD1E3" w14:textId="77777777" w:rsidR="00393FBC" w:rsidRDefault="00393FBC" w:rsidP="00393FBC">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could help address some of the long-</w:t>
      </w:r>
      <w:r w:rsidRPr="00391C7A">
        <w:rPr>
          <w:rStyle w:val="Emphasis"/>
        </w:rPr>
        <w:t>standing ills now afflicting a wide range of economies</w:t>
      </w:r>
      <w:r w:rsidRPr="00391C7A">
        <w:rPr>
          <w:sz w:val="16"/>
        </w:rPr>
        <w:t>,” Kate Aronoff writes in The New Republic. “</w:t>
      </w:r>
      <w:r w:rsidRPr="00391C7A">
        <w:rPr>
          <w:rStyle w:val="Emphasis"/>
        </w:rPr>
        <w:t>Rather than chasing an increasingly far-</w:t>
      </w:r>
      <w:r w:rsidRPr="00391C7A">
        <w:rPr>
          <w:rStyle w:val="Emphasis"/>
        </w:rPr>
        <w:lastRenderedPageBreak/>
        <w:t>off goal by trying to coax forth elusive corporate investment with</w:t>
      </w:r>
      <w:r w:rsidRPr="00D67C55">
        <w:rPr>
          <w:rStyle w:val="Emphasis"/>
        </w:rPr>
        <w:t xml:space="preserve"> </w:t>
      </w:r>
      <w:r w:rsidRPr="00391C7A">
        <w:rPr>
          <w:rStyle w:val="Emphasis"/>
        </w:rPr>
        <w:t>giveaways</w:t>
      </w:r>
      <w:r w:rsidRPr="00391C7A">
        <w:rPr>
          <w:sz w:val="16"/>
        </w:rPr>
        <w:t xml:space="preserve">, </w:t>
      </w:r>
      <w:r w:rsidRPr="00391C7A">
        <w:rPr>
          <w:rStyle w:val="StyleUnderline"/>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391C7A">
        <w:rPr>
          <w:rStyle w:val="StyleUnderline"/>
        </w:rPr>
        <w:t xml:space="preserve">fairer </w:t>
      </w:r>
      <w:r w:rsidRPr="00D67C55">
        <w:rPr>
          <w:rStyle w:val="StyleUnderline"/>
          <w:highlight w:val="cyan"/>
        </w:rPr>
        <w:t xml:space="preserve">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6ADFCA07" w14:textId="77777777" w:rsidR="00393FBC" w:rsidRPr="00D43AC9" w:rsidRDefault="00393FBC" w:rsidP="00393FBC">
      <w:pPr>
        <w:pStyle w:val="Heading3"/>
      </w:pPr>
      <w:r>
        <w:lastRenderedPageBreak/>
        <w:t>No Transition Wars---2NC</w:t>
      </w:r>
    </w:p>
    <w:p w14:paraId="4A2DC7FF" w14:textId="77777777" w:rsidR="00393FBC" w:rsidRPr="0077249C" w:rsidRDefault="00393FBC" w:rsidP="00393FBC">
      <w:pPr>
        <w:pStyle w:val="Heading4"/>
      </w:pPr>
      <w:r>
        <w:t xml:space="preserve">3. Our alt solves all of their “transition bad” arguments---our alt isn’t economic collapse. </w:t>
      </w:r>
    </w:p>
    <w:p w14:paraId="595E5302" w14:textId="77777777" w:rsidR="00393FBC" w:rsidRPr="008039AE" w:rsidRDefault="00393FBC" w:rsidP="00393FBC">
      <w:pPr>
        <w:rPr>
          <w:szCs w:val="22"/>
        </w:rPr>
      </w:pPr>
      <w:r w:rsidRPr="006C4D6A">
        <w:rPr>
          <w:szCs w:val="22"/>
        </w:rPr>
        <w:t xml:space="preserve">Jason </w:t>
      </w:r>
      <w:r w:rsidRPr="006C4D6A">
        <w:rPr>
          <w:rStyle w:val="Style13ptBold"/>
          <w:szCs w:val="22"/>
        </w:rPr>
        <w:t>Hickel 20</w:t>
      </w:r>
      <w:r w:rsidRPr="006C4D6A">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80" w:history="1">
        <w:r w:rsidRPr="006C4D6A">
          <w:rPr>
            <w:rStyle w:val="Hyperlink"/>
            <w:szCs w:val="22"/>
          </w:rPr>
          <w:t>https://www.jasonhickel.org/blog/2020/10/9/response-to-mcafee</w:t>
        </w:r>
      </w:hyperlink>
      <w:r w:rsidRPr="006C4D6A">
        <w:rPr>
          <w:szCs w:val="22"/>
        </w:rPr>
        <w:t xml:space="preserve">. </w:t>
      </w:r>
    </w:p>
    <w:p w14:paraId="12A3579C" w14:textId="77777777" w:rsidR="00393FBC" w:rsidRPr="008039AE" w:rsidRDefault="00393FBC" w:rsidP="00393FBC">
      <w:pPr>
        <w:rPr>
          <w:b/>
          <w:iCs/>
          <w:u w:val="single"/>
          <w:bdr w:val="single" w:sz="8" w:space="0" w:color="auto"/>
        </w:rPr>
      </w:pPr>
      <w:r>
        <w:t xml:space="preserve">We can either deny this evidence, or we can face up to it. </w:t>
      </w:r>
      <w:r w:rsidRPr="0072366B">
        <w:rPr>
          <w:rStyle w:val="StyleUnderline"/>
        </w:rPr>
        <w:t xml:space="preserve">Facing up to it means </w:t>
      </w:r>
      <w:r w:rsidRPr="00614DBF">
        <w:rPr>
          <w:rStyle w:val="StyleUnderline"/>
          <w:highlight w:val="cyan"/>
        </w:rPr>
        <w:t>rethinking</w:t>
      </w:r>
      <w:r w:rsidRPr="0072366B">
        <w:rPr>
          <w:rStyle w:val="StyleUnderline"/>
        </w:rPr>
        <w:t xml:space="preserve"> the extent to which we should pursue </w:t>
      </w:r>
      <w:r w:rsidRPr="00614DBF">
        <w:rPr>
          <w:rStyle w:val="StyleUnderline"/>
          <w:highlight w:val="cyan"/>
        </w:rPr>
        <w:t>GDP growth</w:t>
      </w:r>
      <w:r w:rsidRPr="0072366B">
        <w:rPr>
          <w:rStyle w:val="StyleUnderline"/>
        </w:rPr>
        <w:t>.  Now, this is where the good news comes in.  McAfee says he wants to achieve “longer, healthier lives”, improving human well-being and flourishing.</w:t>
      </w:r>
      <w:r>
        <w:t xml:space="preserve">  </w:t>
      </w:r>
      <w:r w:rsidRPr="0072366B">
        <w:rPr>
          <w:rStyle w:val="StyleUnderline"/>
        </w:rPr>
        <w:t xml:space="preserve">That’s the goal.  And here too, we agree </w:t>
      </w:r>
      <w:r>
        <w:t xml:space="preserve">(that’s two goals we share).  But for some reason </w:t>
      </w:r>
      <w:r w:rsidRPr="00D36E67">
        <w:rPr>
          <w:rStyle w:val="Emphasis"/>
        </w:rPr>
        <w:t xml:space="preserve">McAfee </w:t>
      </w:r>
      <w:r w:rsidRPr="00614DBF">
        <w:rPr>
          <w:rStyle w:val="Emphasis"/>
          <w:highlight w:val="cyan"/>
        </w:rPr>
        <w:t xml:space="preserve">assumes </w:t>
      </w:r>
      <w:r w:rsidRPr="00D36E67">
        <w:rPr>
          <w:rStyle w:val="Emphasis"/>
        </w:rPr>
        <w:t>that</w:t>
      </w:r>
      <w:r w:rsidRPr="0072366B">
        <w:rPr>
          <w:rStyle w:val="Emphasis"/>
        </w:rPr>
        <w:t xml:space="preserve"> in order to do this, even high-income </w:t>
      </w:r>
      <w:r w:rsidRPr="00614DBF">
        <w:rPr>
          <w:rStyle w:val="Emphasis"/>
          <w:highlight w:val="cyan"/>
        </w:rPr>
        <w:t>nations</w:t>
      </w:r>
      <w:r w:rsidRPr="0072366B">
        <w:rPr>
          <w:rStyle w:val="Emphasis"/>
        </w:rPr>
        <w:t xml:space="preserve">, regardless of how rich they have already become, </w:t>
      </w:r>
      <w:r w:rsidRPr="00614DBF">
        <w:rPr>
          <w:rStyle w:val="Emphasis"/>
          <w:highlight w:val="cyan"/>
        </w:rPr>
        <w:t>need to keep growing their GDP</w:t>
      </w:r>
      <w:r w:rsidRPr="0072366B">
        <w:rPr>
          <w:rStyle w:val="Emphasis"/>
        </w:rPr>
        <w:t xml:space="preserve">, exponentially, </w:t>
      </w:r>
      <w:r w:rsidRPr="00614DBF">
        <w:rPr>
          <w:rStyle w:val="Emphasis"/>
          <w:highlight w:val="cyan"/>
        </w:rPr>
        <w:t>with no identifiable end point</w:t>
      </w:r>
      <w:r w:rsidRPr="0072366B">
        <w:rPr>
          <w:rStyle w:val="Emphasis"/>
        </w:rPr>
        <w:t xml:space="preserve">. This is an unexamined assumption; </w:t>
      </w:r>
      <w:r w:rsidRPr="00614DBF">
        <w:rPr>
          <w:rStyle w:val="Emphasis"/>
          <w:highlight w:val="cyan"/>
        </w:rPr>
        <w:t>he provides no evidence for this claim.</w:t>
      </w:r>
      <w:r w:rsidRPr="0072366B">
        <w:rPr>
          <w:rStyle w:val="Emphasis"/>
        </w:rPr>
        <w:t xml:space="preserve">  </w:t>
      </w:r>
    </w:p>
    <w:p w14:paraId="1F64B405" w14:textId="77777777" w:rsidR="00393FBC" w:rsidRDefault="00393FBC" w:rsidP="00393FBC">
      <w:r>
        <w:t xml:space="preserve">I get it – I used to hold this assumption too.  Most people do.  But the good news is that it’s not true.  </w:t>
      </w:r>
      <w:r w:rsidRPr="0072366B">
        <w:rPr>
          <w:rStyle w:val="StyleUnderline"/>
        </w:rPr>
        <w:t xml:space="preserve">At least </w:t>
      </w:r>
      <w:r w:rsidRPr="00614DBF">
        <w:rPr>
          <w:rStyle w:val="StyleUnderline"/>
          <w:highlight w:val="cyan"/>
        </w:rPr>
        <w:t>30 years of research</w:t>
      </w:r>
      <w:r w:rsidRPr="0072366B">
        <w:rPr>
          <w:rStyle w:val="StyleUnderline"/>
        </w:rPr>
        <w:t xml:space="preserve"> in ecological economics </w:t>
      </w:r>
      <w:r w:rsidRPr="00D36E67">
        <w:rPr>
          <w:rStyle w:val="StyleUnderline"/>
        </w:rPr>
        <w:t xml:space="preserve">has </w:t>
      </w:r>
      <w:r w:rsidRPr="00614DBF">
        <w:rPr>
          <w:rStyle w:val="StyleUnderline"/>
          <w:highlight w:val="cyan"/>
        </w:rPr>
        <w:t xml:space="preserve">made </w:t>
      </w:r>
      <w:r w:rsidRPr="00D36E67">
        <w:rPr>
          <w:rStyle w:val="StyleUnderline"/>
        </w:rPr>
        <w:t xml:space="preserve">it </w:t>
      </w:r>
      <w:r w:rsidRPr="00614DBF">
        <w:rPr>
          <w:rStyle w:val="StyleUnderline"/>
          <w:highlight w:val="cyan"/>
        </w:rPr>
        <w:t xml:space="preserve">clear </w:t>
      </w:r>
      <w:r w:rsidRPr="00D36E67">
        <w:rPr>
          <w:rStyle w:val="StyleUnderline"/>
        </w:rPr>
        <w:t xml:space="preserve">that </w:t>
      </w:r>
      <w:r w:rsidRPr="00614DBF">
        <w:rPr>
          <w:rStyle w:val="StyleUnderline"/>
          <w:highlight w:val="cyan"/>
        </w:rPr>
        <w:t>high-income nations don’t need to keep growing</w:t>
      </w:r>
      <w:r w:rsidRPr="0072366B">
        <w:rPr>
          <w:rStyle w:val="StyleUnderline"/>
        </w:rPr>
        <w:t xml:space="preserve"> in </w:t>
      </w:r>
      <w:r w:rsidRPr="00D36E67">
        <w:rPr>
          <w:rStyle w:val="StyleUnderline"/>
        </w:rPr>
        <w:t>order to</w:t>
      </w:r>
      <w:r w:rsidRPr="00614DBF">
        <w:rPr>
          <w:rStyle w:val="StyleUnderline"/>
          <w:highlight w:val="cyan"/>
        </w:rPr>
        <w:t xml:space="preserve"> improve </w:t>
      </w:r>
      <w:r w:rsidRPr="00D36E67">
        <w:rPr>
          <w:rStyle w:val="StyleUnderline"/>
        </w:rPr>
        <w:t xml:space="preserve">people’s </w:t>
      </w:r>
      <w:r w:rsidRPr="00614DBF">
        <w:rPr>
          <w:rStyle w:val="StyleUnderline"/>
          <w:highlight w:val="cyan"/>
        </w:rPr>
        <w:t>lives</w:t>
      </w:r>
      <w:r w:rsidRPr="0072366B">
        <w:rPr>
          <w:rStyle w:val="StyleUnderline"/>
        </w:rPr>
        <w:t xml:space="preserve">.  </w:t>
      </w:r>
      <w:r w:rsidRPr="00D36E67">
        <w:rPr>
          <w:rStyle w:val="StyleUnderline"/>
        </w:rPr>
        <w:t>They can do it right</w:t>
      </w:r>
      <w:r w:rsidRPr="0072366B">
        <w:rPr>
          <w:rStyle w:val="StyleUnderline"/>
        </w:rPr>
        <w:t xml:space="preserve"> now, without any additional growth at all, simply </w:t>
      </w:r>
      <w:r w:rsidRPr="00614DBF">
        <w:rPr>
          <w:rStyle w:val="Emphasis"/>
          <w:highlight w:val="cyan"/>
        </w:rPr>
        <w:t xml:space="preserve">by sharing income, </w:t>
      </w:r>
      <w:r w:rsidRPr="00D36E67">
        <w:rPr>
          <w:rStyle w:val="Emphasis"/>
        </w:rPr>
        <w:t xml:space="preserve">resources and opportunities more fairly </w:t>
      </w:r>
      <w:r w:rsidRPr="00614DBF">
        <w:rPr>
          <w:rStyle w:val="Emphasis"/>
          <w:highlight w:val="cyan"/>
        </w:rPr>
        <w:t>and investing in universal public goods</w:t>
      </w:r>
      <w:r>
        <w:t xml:space="preserve">.  </w:t>
      </w:r>
      <w:r w:rsidRPr="0072366B">
        <w:rPr>
          <w:rStyle w:val="StyleUnderline"/>
        </w:rPr>
        <w:t xml:space="preserve">These are the interventions that matter. </w:t>
      </w:r>
      <w:r>
        <w:t xml:space="preserve"> That’s how Spain beats the USA in life expectancy by a solid five years, and outperforms the USA on virtually every social indicator, with half of the USA’s GDP per capita.  The notion that the US needs to keep growing its GDP in order to improve social outcomes is simply not supported by evidence.  </w:t>
      </w:r>
    </w:p>
    <w:p w14:paraId="755AEE11" w14:textId="77777777" w:rsidR="00393FBC" w:rsidRPr="00D36E67" w:rsidRDefault="00393FBC" w:rsidP="00393FBC">
      <w:pPr>
        <w:rPr>
          <w:u w:val="single"/>
        </w:rPr>
      </w:pPr>
      <w:r w:rsidRPr="00D36E67">
        <w:t xml:space="preserve">By the way, we need to keep the inequality problem in mind here.  According to the World Inequality Database, the richest 5% capture 46% of total global GDP.  That </w:t>
      </w:r>
      <w:r w:rsidRPr="00D36E67">
        <w:rPr>
          <w:rStyle w:val="StyleUnderline"/>
        </w:rPr>
        <w:t xml:space="preserve">means that nearly half of all the resources we use, and half of all the emissions we emit, is done in order to make rich people richer.  In what world does this make any ecological sense?  And yet McAfee has never engaged with this question. </w:t>
      </w:r>
    </w:p>
    <w:p w14:paraId="3C6C029A" w14:textId="77777777" w:rsidR="00393FBC" w:rsidRPr="008039AE" w:rsidRDefault="00393FBC" w:rsidP="00393FBC">
      <w:pPr>
        <w:rPr>
          <w:b/>
          <w:iCs/>
          <w:u w:val="single"/>
          <w:bdr w:val="single" w:sz="8" w:space="0" w:color="auto"/>
        </w:rPr>
      </w:pPr>
      <w:r w:rsidRPr="00D36E67">
        <w:rPr>
          <w:rStyle w:val="StyleUnderline"/>
        </w:rPr>
        <w:t>Once we realize that we don’t need growth in order to accomplish our social goals, this makes it much easier to reduce resource and energy use, accomplish</w:t>
      </w:r>
      <w:r w:rsidRPr="008A2B57">
        <w:rPr>
          <w:rStyle w:val="StyleUnderline"/>
        </w:rPr>
        <w:t xml:space="preserve"> </w:t>
      </w:r>
      <w:r w:rsidRPr="00614DBF">
        <w:rPr>
          <w:rStyle w:val="StyleUnderline"/>
        </w:rPr>
        <w:t>a rapid transition to renewables</w:t>
      </w:r>
      <w:r w:rsidRPr="008A2B57">
        <w:rPr>
          <w:rStyle w:val="StyleUnderline"/>
        </w:rPr>
        <w:t>, and bring our economy back into balance with the living world</w:t>
      </w:r>
      <w:r>
        <w:t xml:space="preserve">.  </w:t>
      </w:r>
      <w:r w:rsidRPr="00D36E67">
        <w:rPr>
          <w:rStyle w:val="Emphasis"/>
        </w:rPr>
        <w:t xml:space="preserve">We should </w:t>
      </w:r>
      <w:r w:rsidRPr="00614DBF">
        <w:rPr>
          <w:rStyle w:val="Emphasis"/>
          <w:highlight w:val="cyan"/>
        </w:rPr>
        <w:t>see this as liberating</w:t>
      </w:r>
      <w:r w:rsidRPr="008A2B57">
        <w:rPr>
          <w:rStyle w:val="Emphasis"/>
        </w:rPr>
        <w:t xml:space="preserve">.  And </w:t>
      </w:r>
      <w:r w:rsidRPr="00D36E67">
        <w:rPr>
          <w:rStyle w:val="Emphasis"/>
        </w:rPr>
        <w:t xml:space="preserve">this </w:t>
      </w:r>
      <w:r w:rsidRPr="00614DBF">
        <w:rPr>
          <w:rStyle w:val="Emphasis"/>
          <w:highlight w:val="cyan"/>
        </w:rPr>
        <w:t>vision is not anti-tech</w:t>
      </w:r>
      <w:r>
        <w:t xml:space="preserve">.  On the contrary, the </w:t>
      </w:r>
      <w:r w:rsidRPr="008A2B57">
        <w:rPr>
          <w:rStyle w:val="StyleUnderline"/>
        </w:rPr>
        <w:t xml:space="preserve">point is to </w:t>
      </w:r>
      <w:r w:rsidRPr="00614DBF">
        <w:rPr>
          <w:rStyle w:val="StyleUnderline"/>
          <w:highlight w:val="cyan"/>
        </w:rPr>
        <w:t>prevent our tech</w:t>
      </w:r>
      <w:r w:rsidRPr="00D36E67">
        <w:rPr>
          <w:rStyle w:val="StyleUnderline"/>
        </w:rPr>
        <w:t>nological</w:t>
      </w:r>
      <w:r w:rsidRPr="00614DBF">
        <w:rPr>
          <w:rStyle w:val="StyleUnderline"/>
          <w:highlight w:val="cyan"/>
        </w:rPr>
        <w:t xml:space="preserve"> gains</w:t>
      </w:r>
      <w:r>
        <w:t xml:space="preserve"> (</w:t>
      </w:r>
      <w:r w:rsidRPr="009C26BC">
        <w:t xml:space="preserve">efficiency improvements, renewable energy, etc) </w:t>
      </w:r>
      <w:r w:rsidRPr="009C26BC">
        <w:rPr>
          <w:rStyle w:val="StyleUnderline"/>
        </w:rPr>
        <w:t>from being swamped by scale effect of growth</w:t>
      </w:r>
      <w:r w:rsidRPr="009C26BC">
        <w:t xml:space="preserve"> (ever-rising resource and energy demand), so </w:t>
      </w:r>
      <w:r w:rsidRPr="009C26BC">
        <w:rPr>
          <w:rStyle w:val="Emphasis"/>
        </w:rPr>
        <w:t>that they can deliver the benefits we want them to.</w:t>
      </w:r>
    </w:p>
    <w:p w14:paraId="16ACB4AD" w14:textId="77777777" w:rsidR="00393FBC" w:rsidRPr="008039AE" w:rsidRDefault="00393FBC" w:rsidP="00393FBC">
      <w:pPr>
        <w:rPr>
          <w:b/>
          <w:iCs/>
          <w:u w:val="single"/>
          <w:bdr w:val="single" w:sz="8" w:space="0" w:color="auto"/>
        </w:rPr>
      </w:pPr>
      <w:r>
        <w:lastRenderedPageBreak/>
        <w:t xml:space="preserve">Now, </w:t>
      </w:r>
      <w:r w:rsidRPr="008A2B57">
        <w:rPr>
          <w:rStyle w:val="StyleUnderline"/>
        </w:rPr>
        <w:t>to McAfee’s final point: “</w:t>
      </w:r>
      <w:r w:rsidRPr="00614DBF">
        <w:rPr>
          <w:rStyle w:val="StyleUnderline"/>
        </w:rPr>
        <w:t>but that would be a recession</w:t>
      </w:r>
      <w:r w:rsidRPr="008A2B57">
        <w:rPr>
          <w:rStyle w:val="StyleUnderline"/>
        </w:rPr>
        <w:t>!”.</w:t>
      </w:r>
      <w:r>
        <w:t xml:space="preserve">  And recessions, as we all know, are terrible: people lose their jobs and homes, poverty and inequality goes up, etc.  </w:t>
      </w:r>
      <w:r w:rsidRPr="008A2B57">
        <w:rPr>
          <w:rStyle w:val="StyleUnderline"/>
        </w:rPr>
        <w:t>Nobody wants this; and here too McAfee and I agree</w:t>
      </w:r>
      <w:r>
        <w:t xml:space="preserve"> (that’s three).  Here’s what we need to grasp, however: </w:t>
      </w:r>
      <w:r w:rsidRPr="00614DBF">
        <w:rPr>
          <w:rStyle w:val="Emphasis"/>
          <w:highlight w:val="cyan"/>
        </w:rPr>
        <w:t>recessions are what happen when growth-dependent economies fail to grow</w:t>
      </w:r>
      <w:r w:rsidRPr="009C26BC">
        <w:rPr>
          <w:rStyle w:val="Emphasis"/>
        </w:rPr>
        <w:t>; it’s a disaster</w:t>
      </w:r>
      <w:r w:rsidRPr="009C26BC">
        <w:t xml:space="preserve">.  </w:t>
      </w:r>
      <w:r w:rsidRPr="009C26BC">
        <w:rPr>
          <w:rStyle w:val="StyleUnderline"/>
        </w:rPr>
        <w:t>This is where degrowth comes in - to solve precisely this problem</w:t>
      </w:r>
      <w:r w:rsidRPr="009C26BC">
        <w:t xml:space="preserve">.  </w:t>
      </w:r>
      <w:r w:rsidRPr="009C26BC">
        <w:rPr>
          <w:rStyle w:val="StyleUnderline"/>
        </w:rPr>
        <w:t>Degrowth</w:t>
      </w:r>
      <w:r w:rsidRPr="00D36E67">
        <w:rPr>
          <w:rStyle w:val="StyleUnderline"/>
        </w:rPr>
        <w:t xml:space="preserve"> calls for a different kind of economy altogether: one that doesn’t require growth in the first place; one where we can reduce resource and energy use while specifically preventing unemployment and reducing inequality</w:t>
      </w:r>
      <w:r w:rsidRPr="00D36E67">
        <w:t>. The</w:t>
      </w:r>
      <w:r>
        <w:t xml:space="preserve"> idea is to </w:t>
      </w:r>
      <w:r w:rsidRPr="00614DBF">
        <w:rPr>
          <w:rStyle w:val="Emphasis"/>
          <w:highlight w:val="cyan"/>
        </w:rPr>
        <w:t>allocate resources</w:t>
      </w:r>
      <w:r w:rsidRPr="008A2B57">
        <w:rPr>
          <w:rStyle w:val="Emphasis"/>
        </w:rPr>
        <w:t xml:space="preserve"> and energy </w:t>
      </w:r>
      <w:r w:rsidRPr="00614DBF">
        <w:rPr>
          <w:rStyle w:val="Emphasis"/>
          <w:highlight w:val="cyan"/>
        </w:rPr>
        <w:t>more rationally, and more democratically</w:t>
      </w:r>
      <w:r w:rsidRPr="008A2B57">
        <w:rPr>
          <w:rStyle w:val="Emphasis"/>
        </w:rPr>
        <w:t xml:space="preserve">, to </w:t>
      </w:r>
      <w:r w:rsidRPr="00614DBF">
        <w:rPr>
          <w:rStyle w:val="Emphasis"/>
          <w:highlight w:val="cyan"/>
        </w:rPr>
        <w:t xml:space="preserve">enable </w:t>
      </w:r>
      <w:r w:rsidRPr="00D36E67">
        <w:rPr>
          <w:rStyle w:val="Emphasis"/>
        </w:rPr>
        <w:t xml:space="preserve">everyone </w:t>
      </w:r>
      <w:r w:rsidRPr="00614DBF">
        <w:rPr>
          <w:rStyle w:val="Emphasis"/>
          <w:highlight w:val="cyan"/>
        </w:rPr>
        <w:t>to live flourishing lives in balance with</w:t>
      </w:r>
      <w:r w:rsidRPr="008A2B57">
        <w:rPr>
          <w:rStyle w:val="Emphasis"/>
        </w:rPr>
        <w:t xml:space="preserve"> the </w:t>
      </w:r>
      <w:r w:rsidRPr="00614DBF">
        <w:rPr>
          <w:rStyle w:val="Emphasis"/>
          <w:highlight w:val="cyan"/>
        </w:rPr>
        <w:t>ecosystems</w:t>
      </w:r>
      <w:r w:rsidRPr="008A2B57">
        <w:rPr>
          <w:rStyle w:val="Emphasis"/>
        </w:rPr>
        <w:t xml:space="preserve"> we depend on.</w:t>
      </w:r>
    </w:p>
    <w:p w14:paraId="7A9C0572" w14:textId="77777777" w:rsidR="00393FBC" w:rsidRPr="008E2B49" w:rsidRDefault="00393FBC" w:rsidP="00393FBC">
      <w:pPr>
        <w:rPr>
          <w:u w:val="single"/>
        </w:rPr>
      </w:pPr>
      <w:r w:rsidRPr="008A2B57">
        <w:rPr>
          <w:rStyle w:val="StyleUnderline"/>
        </w:rPr>
        <w:t xml:space="preserve">Instead of engaging with this </w:t>
      </w:r>
      <w:r w:rsidRPr="009C26BC">
        <w:rPr>
          <w:rStyle w:val="StyleUnderline"/>
        </w:rPr>
        <w:t>literature, McAfee tries to dismiss degrowth as a recession</w:t>
      </w:r>
      <w:r w:rsidRPr="009C26BC">
        <w:t xml:space="preserve">.  </w:t>
      </w:r>
      <w:r w:rsidRPr="009C26BC">
        <w:rPr>
          <w:rStyle w:val="Emphasis"/>
        </w:rPr>
        <w:t>To be frank, this is a lazy, bad faith argument</w:t>
      </w:r>
      <w:r w:rsidRPr="009C26BC">
        <w:t xml:space="preserve">.  </w:t>
      </w:r>
      <w:r w:rsidRPr="009C26BC">
        <w:rPr>
          <w:rStyle w:val="StyleUnderline"/>
        </w:rPr>
        <w:t>We have different words for these phenomena because, as I explain here, they are, in every respect, fundamentally different things.</w:t>
      </w:r>
      <w:r w:rsidRPr="009C26BC">
        <w:t xml:space="preserve">  </w:t>
      </w:r>
      <w:r w:rsidRPr="009C26BC">
        <w:rPr>
          <w:rStyle w:val="Emphasis"/>
        </w:rPr>
        <w:t>You can only miss this fact if you’re not reading, or if you’re intentionally seeking to mislead; either way, it is irresponsible.</w:t>
      </w:r>
      <w:r w:rsidRPr="009C26BC">
        <w:t xml:space="preserve"> So,</w:t>
      </w:r>
      <w:r>
        <w:t xml:space="preserve"> while I welcome McAfee’s engagement, this kind of claim is not helpful, and does not advance our collective understanding.  My appeal to McAfee: </w:t>
      </w:r>
      <w:r w:rsidRPr="008A2B57">
        <w:rPr>
          <w:rStyle w:val="StyleUnderline"/>
        </w:rPr>
        <w:t>let’s try to get beyond this sort of thing and engage more honestly with the empirical and theoretical work that has been done, so we can have more meaningful conversations. If we are going to realise our shared goals, we can and must do better.</w:t>
      </w:r>
    </w:p>
    <w:p w14:paraId="4E89D3E2" w14:textId="77777777" w:rsidR="00393FBC" w:rsidRPr="005770BA" w:rsidRDefault="00393FBC" w:rsidP="00393FBC">
      <w:pPr>
        <w:pStyle w:val="Heading4"/>
        <w:rPr>
          <w:rFonts w:cs="Arial"/>
          <w:u w:val="single"/>
        </w:rPr>
      </w:pPr>
      <w:r>
        <w:rPr>
          <w:rFonts w:cs="Arial"/>
        </w:rPr>
        <w:t>4</w:t>
      </w:r>
      <w:r w:rsidRPr="005770BA">
        <w:rPr>
          <w:rFonts w:cs="Arial"/>
        </w:rPr>
        <w:t>. History.</w:t>
      </w:r>
    </w:p>
    <w:p w14:paraId="18926D7B" w14:textId="77777777" w:rsidR="00393FBC" w:rsidRPr="005770BA" w:rsidRDefault="00393FBC" w:rsidP="00393FBC">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447EBC22" w14:textId="77777777" w:rsidR="00393FBC" w:rsidRPr="005770BA" w:rsidRDefault="00393FBC" w:rsidP="00393FBC">
      <w:pPr>
        <w:rPr>
          <w:sz w:val="16"/>
        </w:rPr>
      </w:pPr>
      <w:r w:rsidRPr="005770BA">
        <w:rPr>
          <w:sz w:val="16"/>
        </w:rPr>
        <w:t>On balance, however</w:t>
      </w:r>
      <w:r w:rsidRPr="005770BA">
        <w:rPr>
          <w:rStyle w:val="StyleUnderline"/>
        </w:rPr>
        <w:t xml:space="preserve">, </w:t>
      </w:r>
      <w:r w:rsidRPr="005770BA">
        <w:rPr>
          <w:rStyle w:val="StyleUnderline"/>
          <w:highlight w:val="cyan"/>
        </w:rPr>
        <w:t>I do not think</w:t>
      </w:r>
      <w:r w:rsidRPr="005770BA">
        <w:rPr>
          <w:rStyle w:val="StyleUnderline"/>
        </w:rPr>
        <w:t xml:space="preserve"> that </w:t>
      </w:r>
      <w:r w:rsidRPr="005770BA">
        <w:rPr>
          <w:rStyle w:val="StyleUnderline"/>
          <w:highlight w:val="cyan"/>
        </w:rPr>
        <w:t>even</w:t>
      </w:r>
      <w:r w:rsidRPr="005770BA">
        <w:rPr>
          <w:rStyle w:val="StyleUnderline"/>
        </w:rPr>
        <w:t xml:space="preserve"> the </w:t>
      </w:r>
      <w:r w:rsidRPr="005770BA">
        <w:rPr>
          <w:rStyle w:val="StyleUnderline"/>
          <w:highlight w:val="cyan"/>
        </w:rPr>
        <w:t>extraordinary economic conditions</w:t>
      </w:r>
      <w:r w:rsidRPr="005770BA">
        <w:rPr>
          <w:sz w:val="16"/>
        </w:rPr>
        <w:t xml:space="preserve"> we are witnessing today </w:t>
      </w:r>
      <w:r w:rsidRPr="005770BA">
        <w:rPr>
          <w:rStyle w:val="StyleUnderline"/>
          <w:highlight w:val="cyan"/>
        </w:rPr>
        <w:t>are going to have</w:t>
      </w:r>
      <w:r w:rsidRPr="005770BA">
        <w:rPr>
          <w:rStyle w:val="StyleUnderline"/>
        </w:rPr>
        <w:t xml:space="preserve"> much </w:t>
      </w:r>
      <w:r w:rsidRPr="005770BA">
        <w:rPr>
          <w:rStyle w:val="StyleUnderline"/>
          <w:highlight w:val="cyan"/>
        </w:rPr>
        <w:t>impact on</w:t>
      </w:r>
      <w:r w:rsidRPr="005770BA">
        <w:rPr>
          <w:rStyle w:val="StyleUnderline"/>
        </w:rPr>
        <w:t xml:space="preserve"> the </w:t>
      </w:r>
      <w:r w:rsidRPr="005770BA">
        <w:rPr>
          <w:rStyle w:val="Emphasis"/>
        </w:rPr>
        <w:t xml:space="preserve">likelihood of </w:t>
      </w:r>
      <w:r w:rsidRPr="005770BA">
        <w:rPr>
          <w:rStyle w:val="Emphasis"/>
          <w:highlight w:val="cyan"/>
        </w:rPr>
        <w:t>war</w:t>
      </w:r>
      <w:r w:rsidRPr="005770BA">
        <w:rPr>
          <w:sz w:val="16"/>
        </w:rPr>
        <w:t xml:space="preserve">. Why? First of all, </w:t>
      </w:r>
      <w:r w:rsidRPr="005770BA">
        <w:rPr>
          <w:rStyle w:val="StyleUnderline"/>
        </w:rPr>
        <w:t xml:space="preserve">if depressions were a powerful cause of war, </w:t>
      </w:r>
      <w:r w:rsidRPr="005770BA">
        <w:rPr>
          <w:rStyle w:val="StyleUnderline"/>
          <w:highlight w:val="cyan"/>
        </w:rPr>
        <w:t xml:space="preserve">there would be </w:t>
      </w:r>
      <w:r w:rsidRPr="005770BA">
        <w:rPr>
          <w:rStyle w:val="Emphasis"/>
          <w:highlight w:val="cyan"/>
        </w:rPr>
        <w:t>a lot more</w:t>
      </w:r>
      <w:r w:rsidRPr="005770BA">
        <w:rPr>
          <w:rStyle w:val="StyleUnderline"/>
        </w:rPr>
        <w:t xml:space="preserve"> of the latter</w:t>
      </w:r>
      <w:r w:rsidRPr="005770BA">
        <w:rPr>
          <w:sz w:val="16"/>
        </w:rPr>
        <w:t xml:space="preserve">. To take one example, </w:t>
      </w:r>
      <w:r w:rsidRPr="005770BA">
        <w:rPr>
          <w:rStyle w:val="StyleUnderline"/>
          <w:highlight w:val="cyan"/>
        </w:rPr>
        <w:t>the U</w:t>
      </w:r>
      <w:r w:rsidRPr="005770BA">
        <w:rPr>
          <w:rStyle w:val="StyleUnderline"/>
        </w:rPr>
        <w:t xml:space="preserve">nited </w:t>
      </w:r>
      <w:r w:rsidRPr="005770BA">
        <w:rPr>
          <w:rStyle w:val="StyleUnderline"/>
          <w:highlight w:val="cyan"/>
        </w:rPr>
        <w:t>S</w:t>
      </w:r>
      <w:r w:rsidRPr="005770BA">
        <w:rPr>
          <w:rStyle w:val="StyleUnderline"/>
        </w:rPr>
        <w:t xml:space="preserve">tates has suffered 40 or more recessions since the country was founded, yet it has </w:t>
      </w:r>
      <w:r w:rsidRPr="005770BA">
        <w:rPr>
          <w:rStyle w:val="StyleUnderline"/>
          <w:highlight w:val="cyan"/>
        </w:rPr>
        <w:t>fought</w:t>
      </w:r>
      <w:r w:rsidRPr="005770BA">
        <w:rPr>
          <w:rStyle w:val="StyleUnderline"/>
        </w:rPr>
        <w:t xml:space="preserve"> perhaps </w:t>
      </w:r>
      <w:r w:rsidRPr="005770BA">
        <w:rPr>
          <w:rStyle w:val="StyleUnderline"/>
          <w:highlight w:val="cyan"/>
        </w:rPr>
        <w:t>20</w:t>
      </w:r>
      <w:r w:rsidRPr="005770BA">
        <w:rPr>
          <w:rStyle w:val="StyleUnderline"/>
        </w:rPr>
        <w:t xml:space="preserve"> interstate wars, </w:t>
      </w:r>
      <w:r w:rsidRPr="005770BA">
        <w:rPr>
          <w:rStyle w:val="StyleUnderline"/>
          <w:highlight w:val="cyan"/>
        </w:rPr>
        <w:t xml:space="preserve">most </w:t>
      </w:r>
      <w:r w:rsidRPr="005770BA">
        <w:rPr>
          <w:rStyle w:val="StyleUnderline"/>
        </w:rPr>
        <w:t xml:space="preserve">of them </w:t>
      </w:r>
      <w:r w:rsidRPr="005770BA">
        <w:rPr>
          <w:rStyle w:val="Emphasis"/>
          <w:highlight w:val="cyan"/>
        </w:rPr>
        <w:t xml:space="preserve">unrelated </w:t>
      </w:r>
      <w:r w:rsidRPr="005770BA">
        <w:rPr>
          <w:rStyle w:val="StyleUnderline"/>
          <w:highlight w:val="cyan"/>
        </w:rPr>
        <w:t>to the</w:t>
      </w:r>
      <w:r w:rsidRPr="005770BA">
        <w:rPr>
          <w:rStyle w:val="StyleUnderline"/>
        </w:rPr>
        <w:t xml:space="preserve"> state of the </w:t>
      </w:r>
      <w:r w:rsidRPr="005770BA">
        <w:rPr>
          <w:rStyle w:val="StyleUnderline"/>
          <w:highlight w:val="cyan"/>
        </w:rPr>
        <w:t>economy</w:t>
      </w:r>
      <w:r w:rsidRPr="005770BA">
        <w:rPr>
          <w:sz w:val="16"/>
        </w:rPr>
        <w:t xml:space="preserve">. To paraphrase the economist Paul Samuelson’s famous quip about the stock market, if recessions were a powerful cause of war, they would have </w:t>
      </w:r>
      <w:r w:rsidRPr="005770BA">
        <w:rPr>
          <w:i/>
          <w:iCs/>
          <w:sz w:val="16"/>
        </w:rPr>
        <w:t>predicted</w:t>
      </w:r>
      <w:r w:rsidRPr="005770BA">
        <w:rPr>
          <w:sz w:val="16"/>
        </w:rPr>
        <w:t xml:space="preserve"> “nine out of the last five (or fewer).”</w:t>
      </w:r>
    </w:p>
    <w:p w14:paraId="4D0443E2" w14:textId="77777777" w:rsidR="00393FBC" w:rsidRPr="005770BA" w:rsidRDefault="00393FBC" w:rsidP="00393FBC">
      <w:pPr>
        <w:rPr>
          <w:sz w:val="16"/>
        </w:rPr>
      </w:pPr>
      <w:r w:rsidRPr="005770BA">
        <w:rPr>
          <w:sz w:val="16"/>
        </w:rPr>
        <w:t xml:space="preserve">Second, </w:t>
      </w:r>
      <w:r w:rsidRPr="005770BA">
        <w:rPr>
          <w:rStyle w:val="StyleUnderline"/>
          <w:highlight w:val="cyan"/>
        </w:rPr>
        <w:t xml:space="preserve">states do not start wars unless they believe they </w:t>
      </w:r>
      <w:r w:rsidRPr="005770BA">
        <w:rPr>
          <w:rStyle w:val="StyleUnderline"/>
        </w:rPr>
        <w:t xml:space="preserve">will </w:t>
      </w:r>
      <w:r w:rsidRPr="005770BA">
        <w:rPr>
          <w:rStyle w:val="StyleUnderline"/>
          <w:highlight w:val="cyan"/>
        </w:rPr>
        <w:t>win</w:t>
      </w:r>
      <w:r w:rsidRPr="005770BA">
        <w:rPr>
          <w:rStyle w:val="StyleUnderline"/>
        </w:rPr>
        <w:t xml:space="preserve"> a </w:t>
      </w:r>
      <w:r w:rsidRPr="005770BA">
        <w:rPr>
          <w:rStyle w:val="Emphasis"/>
          <w:highlight w:val="cyan"/>
        </w:rPr>
        <w:t>quick</w:t>
      </w:r>
      <w:r w:rsidRPr="005770BA">
        <w:rPr>
          <w:rStyle w:val="StyleUnderline"/>
          <w:highlight w:val="cyan"/>
        </w:rPr>
        <w:t xml:space="preserve"> and</w:t>
      </w:r>
      <w:r w:rsidRPr="005770BA">
        <w:rPr>
          <w:rStyle w:val="StyleUnderline"/>
        </w:rPr>
        <w:t xml:space="preserve"> relatively </w:t>
      </w:r>
      <w:r w:rsidRPr="005770BA">
        <w:rPr>
          <w:rStyle w:val="Emphasis"/>
          <w:highlight w:val="cyan"/>
        </w:rPr>
        <w:t>cheap</w:t>
      </w:r>
      <w:r w:rsidRPr="005770BA">
        <w:rPr>
          <w:rStyle w:val="StyleUnderline"/>
        </w:rPr>
        <w:t xml:space="preserve"> victory</w:t>
      </w:r>
      <w:r w:rsidRPr="005770BA">
        <w:rPr>
          <w:sz w:val="16"/>
        </w:rPr>
        <w:t xml:space="preserve">. </w:t>
      </w:r>
      <w:r w:rsidRPr="005770BA">
        <w:rPr>
          <w:rStyle w:val="StyleUnderline"/>
        </w:rPr>
        <w:t>As John Mearsheimer showed</w:t>
      </w:r>
      <w:r w:rsidRPr="005770BA">
        <w:rPr>
          <w:sz w:val="16"/>
        </w:rPr>
        <w:t xml:space="preserve"> in his classic book Conventional Deterrence, national leaders avoid war when they are convinced it will be long, bloody, costly, and uncertain. </w:t>
      </w:r>
      <w:r w:rsidRPr="005770BA">
        <w:rPr>
          <w:rStyle w:val="StyleUnderline"/>
        </w:rPr>
        <w:t xml:space="preserve">To choose war, political leaders have to convince themselves they can either win a quick, cheap, and decisive victory or achieve some limited objective </w:t>
      </w:r>
      <w:r w:rsidRPr="005770BA">
        <w:rPr>
          <w:rStyle w:val="Emphasis"/>
        </w:rPr>
        <w:t>at low cost</w:t>
      </w:r>
      <w:r w:rsidRPr="005770BA">
        <w:rPr>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t>
      </w:r>
      <w:r w:rsidRPr="005770BA">
        <w:rPr>
          <w:sz w:val="16"/>
        </w:rPr>
        <w:lastRenderedPageBreak/>
        <w:t>was in disarray and would be easy to defeat, and George W. Bush invaded Iraq in 2003 convinced the war would be short, successful, and pay for itself.</w:t>
      </w:r>
    </w:p>
    <w:p w14:paraId="37AD25A5" w14:textId="77777777" w:rsidR="00393FBC" w:rsidRPr="005770BA" w:rsidRDefault="00393FBC" w:rsidP="00393FBC">
      <w:pPr>
        <w:rPr>
          <w:sz w:val="16"/>
        </w:rPr>
      </w:pPr>
      <w:r w:rsidRPr="005770BA">
        <w:rPr>
          <w:sz w:val="16"/>
        </w:rPr>
        <w:t>The fact that each of these leaders miscalculated badly does not alter the main point</w:t>
      </w:r>
      <w:r w:rsidRPr="005770BA">
        <w:rPr>
          <w:rStyle w:val="StyleUnderline"/>
        </w:rPr>
        <w:t xml:space="preserve">: No matter what a country’s economic condition might be, its leaders will not go to war unless they think they can do so quickly, cheaply, and with a </w:t>
      </w:r>
      <w:r w:rsidRPr="005770BA">
        <w:rPr>
          <w:rStyle w:val="Emphasis"/>
        </w:rPr>
        <w:t>reasonable probability</w:t>
      </w:r>
      <w:r w:rsidRPr="005770BA">
        <w:rPr>
          <w:rStyle w:val="StyleUnderline"/>
        </w:rPr>
        <w:t xml:space="preserve"> of success</w:t>
      </w:r>
      <w:r w:rsidRPr="005770BA">
        <w:rPr>
          <w:sz w:val="16"/>
        </w:rPr>
        <w:t>.</w:t>
      </w:r>
    </w:p>
    <w:p w14:paraId="0889FE0A" w14:textId="77777777" w:rsidR="00393FBC" w:rsidRPr="005770BA" w:rsidRDefault="00393FBC" w:rsidP="00393FBC">
      <w:pPr>
        <w:rPr>
          <w:sz w:val="16"/>
        </w:rPr>
      </w:pPr>
      <w:r w:rsidRPr="005770BA">
        <w:rPr>
          <w:sz w:val="16"/>
        </w:rPr>
        <w:t xml:space="preserve">Third, and most important, </w:t>
      </w:r>
      <w:r w:rsidRPr="005770BA">
        <w:rPr>
          <w:rStyle w:val="StyleUnderline"/>
        </w:rPr>
        <w:t xml:space="preserve">the </w:t>
      </w:r>
      <w:r w:rsidRPr="005770BA">
        <w:rPr>
          <w:rStyle w:val="StyleUnderline"/>
          <w:highlight w:val="cyan"/>
        </w:rPr>
        <w:t>primary motivation</w:t>
      </w:r>
      <w:r w:rsidRPr="005770BA">
        <w:rPr>
          <w:rStyle w:val="StyleUnderline"/>
        </w:rPr>
        <w:t xml:space="preserve"> for most wars </w:t>
      </w:r>
      <w:r w:rsidRPr="005770BA">
        <w:rPr>
          <w:rStyle w:val="StyleUnderline"/>
          <w:highlight w:val="cyan"/>
        </w:rPr>
        <w:t>is</w:t>
      </w:r>
      <w:r w:rsidRPr="005770BA">
        <w:rPr>
          <w:rStyle w:val="StyleUnderline"/>
        </w:rPr>
        <w:t xml:space="preserve"> the desire for </w:t>
      </w:r>
      <w:r w:rsidRPr="005770BA">
        <w:rPr>
          <w:rStyle w:val="StyleUnderline"/>
          <w:highlight w:val="cyan"/>
        </w:rPr>
        <w:t xml:space="preserve">security, </w:t>
      </w:r>
      <w:r w:rsidRPr="005770BA">
        <w:rPr>
          <w:rStyle w:val="Emphasis"/>
          <w:highlight w:val="cyan"/>
        </w:rPr>
        <w:t>not economic gain</w:t>
      </w:r>
      <w:r w:rsidRPr="005770BA">
        <w:rPr>
          <w:sz w:val="16"/>
        </w:rPr>
        <w:t xml:space="preserve">. For this reason, </w:t>
      </w:r>
      <w:r w:rsidRPr="005770BA">
        <w:rPr>
          <w:rStyle w:val="StyleUnderline"/>
        </w:rPr>
        <w:t>the odds of war increase when states</w:t>
      </w:r>
      <w:r w:rsidRPr="005770BA">
        <w:rPr>
          <w:sz w:val="16"/>
        </w:rPr>
        <w:t xml:space="preserve"> believe the long-term balance of power may be shifting against them, </w:t>
      </w:r>
      <w:r w:rsidRPr="005770BA">
        <w:rPr>
          <w:rStyle w:val="StyleUnderline"/>
        </w:rPr>
        <w:t>when they are convinced that adversaries are unalterably hostile and cannot be accommodated, and when they are confident they can reverse the unfavorable trends and establish a secure position if they act now</w:t>
      </w:r>
      <w:r w:rsidRPr="005770BA">
        <w:rPr>
          <w:sz w:val="16"/>
        </w:rPr>
        <w:t>. The historian A.J.P. Taylor once observed that “every war between Great Powers [between 1848 and 1918] … started as a preventive war, not as a war of conquest,” and that remains true of most wars fought since then.</w:t>
      </w:r>
    </w:p>
    <w:p w14:paraId="30E389F8" w14:textId="77777777" w:rsidR="00393FBC" w:rsidRPr="005770BA" w:rsidRDefault="00393FBC" w:rsidP="00393FBC">
      <w:pPr>
        <w:rPr>
          <w:sz w:val="16"/>
        </w:rPr>
      </w:pPr>
      <w:r w:rsidRPr="005770BA">
        <w:rPr>
          <w:sz w:val="16"/>
        </w:rPr>
        <w:t xml:space="preserve">The bottom line: </w:t>
      </w:r>
      <w:r w:rsidRPr="005770BA">
        <w:rPr>
          <w:rStyle w:val="StyleUnderline"/>
        </w:rPr>
        <w:t>Economic conditions</w:t>
      </w:r>
      <w:r w:rsidRPr="005770BA">
        <w:rPr>
          <w:sz w:val="16"/>
        </w:rPr>
        <w:t xml:space="preserve"> (i.e., a depression) may affect the broader political environment in which decisions for war or peace are made, but they </w:t>
      </w:r>
      <w:r w:rsidRPr="005770BA">
        <w:rPr>
          <w:rStyle w:val="StyleUnderline"/>
        </w:rPr>
        <w:t xml:space="preserve">are only one factor among many and </w:t>
      </w:r>
      <w:r w:rsidRPr="005770BA">
        <w:rPr>
          <w:rStyle w:val="Emphasis"/>
        </w:rPr>
        <w:t>rarely the most significant</w:t>
      </w:r>
      <w:r w:rsidRPr="005770BA">
        <w:rPr>
          <w:sz w:val="16"/>
        </w:rPr>
        <w:t xml:space="preserve">. </w:t>
      </w:r>
      <w:r w:rsidRPr="005770BA">
        <w:rPr>
          <w:rStyle w:val="StyleUnderline"/>
        </w:rPr>
        <w:t>Even if the COVID-19 pandemic has large, lasting, and negative effects on the world economy</w:t>
      </w:r>
      <w:r w:rsidRPr="005770BA">
        <w:rPr>
          <w:sz w:val="16"/>
        </w:rPr>
        <w:t xml:space="preserve">—as seems quite likely—it </w:t>
      </w:r>
      <w:r w:rsidRPr="005770BA">
        <w:rPr>
          <w:rStyle w:val="StyleUnderline"/>
        </w:rPr>
        <w:t xml:space="preserve">is </w:t>
      </w:r>
      <w:r w:rsidRPr="005770BA">
        <w:rPr>
          <w:rStyle w:val="Emphasis"/>
        </w:rPr>
        <w:t>not likely</w:t>
      </w:r>
      <w:r w:rsidRPr="005770BA">
        <w:rPr>
          <w:rStyle w:val="StyleUnderline"/>
        </w:rPr>
        <w:t xml:space="preserve"> to affect the probability of war</w:t>
      </w:r>
      <w:r w:rsidRPr="005770BA">
        <w:rPr>
          <w:sz w:val="16"/>
        </w:rPr>
        <w:t xml:space="preserve"> very much, especially in the short term.</w:t>
      </w:r>
    </w:p>
    <w:p w14:paraId="1B7FE8A0" w14:textId="65C17B7F" w:rsidR="00393FBC" w:rsidRPr="00393FBC" w:rsidRDefault="00393FBC" w:rsidP="00393FBC">
      <w:pPr>
        <w:pStyle w:val="Heading3"/>
      </w:pPr>
      <w:r>
        <w:lastRenderedPageBreak/>
        <w:t>AT: Warming---2NC</w:t>
      </w:r>
    </w:p>
    <w:p w14:paraId="150C0C9B" w14:textId="77777777" w:rsidR="00393FBC" w:rsidRPr="005770BA" w:rsidRDefault="00393FBC" w:rsidP="00393FBC">
      <w:pPr>
        <w:pStyle w:val="Heading4"/>
        <w:rPr>
          <w:rFonts w:cs="Arial"/>
          <w:u w:val="single"/>
        </w:rPr>
      </w:pPr>
      <w:r w:rsidRPr="005770BA">
        <w:rPr>
          <w:rFonts w:cs="Arial"/>
        </w:rPr>
        <w:t xml:space="preserve">“Green Cap” discourse ensures </w:t>
      </w:r>
      <w:r w:rsidRPr="005770BA">
        <w:rPr>
          <w:rFonts w:cs="Arial"/>
          <w:u w:val="single"/>
        </w:rPr>
        <w:t>pay-to-pollute</w:t>
      </w:r>
      <w:r w:rsidRPr="005770BA">
        <w:rPr>
          <w:rFonts w:cs="Arial"/>
        </w:rPr>
        <w:t xml:space="preserve"> by extracting commercial value from nature, conceals </w:t>
      </w:r>
      <w:r w:rsidRPr="005770BA">
        <w:rPr>
          <w:rFonts w:cs="Arial"/>
          <w:u w:val="single"/>
        </w:rPr>
        <w:t>predatory</w:t>
      </w:r>
      <w:r w:rsidRPr="005770BA">
        <w:rPr>
          <w:rFonts w:cs="Arial"/>
        </w:rPr>
        <w:t xml:space="preserve"> practices</w:t>
      </w:r>
      <w:r>
        <w:rPr>
          <w:rFonts w:cs="Arial"/>
        </w:rPr>
        <w:t>.</w:t>
      </w:r>
    </w:p>
    <w:p w14:paraId="0A4C5EEB" w14:textId="77777777" w:rsidR="00393FBC" w:rsidRPr="005770BA" w:rsidRDefault="00393FBC" w:rsidP="00393FBC">
      <w:r w:rsidRPr="005770BA">
        <w:t xml:space="preserve">Michael </w:t>
      </w:r>
      <w:r w:rsidRPr="005770BA">
        <w:rPr>
          <w:rStyle w:val="Style13ptBold"/>
        </w:rPr>
        <w:t>Schmidlehner 21</w:t>
      </w:r>
      <w:r w:rsidRPr="005770BA">
        <w:t xml:space="preserve">. Research Nucleus on Work, Territory and Politics in Amazonia, Brazil.  Analysing the Discourse of ‘Green’ Capitalism: The Meaning of Nature in ‘Nature-Based.’  World Rainforest Movement, Bulletin 255.  5-18-21. </w:t>
      </w:r>
      <w:hyperlink r:id="rId81" w:history="1">
        <w:r w:rsidRPr="005770BA">
          <w:rPr>
            <w:rStyle w:val="Hyperlink"/>
          </w:rPr>
          <w:t>https://wrm.org.uy/articles-from-the-wrm-bulletin/section1/analysing-the-discourse-of-green-capitalism-the-meaning-of-nature-in-nature-based/</w:t>
        </w:r>
      </w:hyperlink>
      <w:r w:rsidRPr="005770BA">
        <w:t xml:space="preserve"> </w:t>
      </w:r>
    </w:p>
    <w:p w14:paraId="2EE21139" w14:textId="77777777" w:rsidR="00393FBC" w:rsidRPr="005770BA" w:rsidRDefault="00393FBC" w:rsidP="00393FBC">
      <w:pPr>
        <w:rPr>
          <w:rStyle w:val="Emphasis"/>
        </w:rPr>
      </w:pPr>
      <w:r w:rsidRPr="005770BA">
        <w:rPr>
          <w:rStyle w:val="Emphasis"/>
          <w:highlight w:val="cyan"/>
        </w:rPr>
        <w:t>The discourse of ‘green’ capital</w:t>
      </w:r>
      <w:r w:rsidRPr="005770BA">
        <w:rPr>
          <w:rStyle w:val="Emphasis"/>
        </w:rPr>
        <w:t>ism</w:t>
      </w:r>
    </w:p>
    <w:p w14:paraId="31BB85DC" w14:textId="77777777" w:rsidR="00393FBC" w:rsidRPr="005770BA" w:rsidRDefault="00393FBC" w:rsidP="00393FBC">
      <w:pPr>
        <w:rPr>
          <w:sz w:val="16"/>
          <w:szCs w:val="16"/>
        </w:rPr>
      </w:pPr>
      <w:r w:rsidRPr="005770BA">
        <w:rPr>
          <w:sz w:val="16"/>
          <w:szCs w:val="16"/>
        </w:rPr>
        <w:t>More recently new and somehow different discursive constructions have emerged. Twenty or thirty years ago terms such as sustainability, biodiversity or emission reduction were used to suggest a scientific foundation of projects. During the last ten years, however, more technically vague and audience-pleasing, business-friendly expressions have increasingly come to the fore.</w:t>
      </w:r>
    </w:p>
    <w:p w14:paraId="020B0DB6" w14:textId="77777777" w:rsidR="00393FBC" w:rsidRPr="005770BA" w:rsidRDefault="00393FBC" w:rsidP="00393FBC">
      <w:pPr>
        <w:rPr>
          <w:sz w:val="16"/>
          <w:szCs w:val="16"/>
        </w:rPr>
      </w:pPr>
      <w:r w:rsidRPr="005770BA">
        <w:rPr>
          <w:sz w:val="16"/>
          <w:szCs w:val="16"/>
        </w:rPr>
        <w:t>‘Green economy’ was propagated ten years ago as a new economic model, including a huge range of technologies – from solar energy to carbon trade – conveying the general idea, that capitalist economy is not a problem, but the solution. (3) Likewise, the idea of ‘circular bioeconomy’ (4) evokes associations with the harmonic circle of life and promises to save the planet through valuation of ‘natural capital’ and a transition to the ‘butterfly economy.’ (5) Also recently, the idea of ‘nature-based solutions’ is intensively being promoted as a supposedly new model for combating climate change and providing “human well-being and biodiversity benefits.” (6) The massive introduction of such ecological-economical all-purpose terms indicates, that the ‘sustainable development’ discourse, as described by authors like Arturo Escobar in the 1990s, is now in a different new phase and that it would more aptly be described as the discourse of ‘green’ capitalism.</w:t>
      </w:r>
    </w:p>
    <w:p w14:paraId="7D19A8D9" w14:textId="77777777" w:rsidR="00393FBC" w:rsidRPr="005770BA" w:rsidRDefault="00393FBC" w:rsidP="00393FBC">
      <w:pPr>
        <w:rPr>
          <w:rStyle w:val="StyleUnderline"/>
          <w:sz w:val="16"/>
          <w:szCs w:val="16"/>
        </w:rPr>
      </w:pPr>
      <w:r w:rsidRPr="005770BA">
        <w:rPr>
          <w:sz w:val="16"/>
        </w:rPr>
        <w:t xml:space="preserve">So what is the reason for this change? What are the new </w:t>
      </w:r>
      <w:r w:rsidRPr="005770BA">
        <w:rPr>
          <w:rStyle w:val="StyleUnderline"/>
        </w:rPr>
        <w:t>economic</w:t>
      </w:r>
      <w:r w:rsidRPr="005770BA">
        <w:rPr>
          <w:sz w:val="16"/>
        </w:rPr>
        <w:t xml:space="preserve"> and power </w:t>
      </w:r>
      <w:r w:rsidRPr="005770BA">
        <w:rPr>
          <w:rStyle w:val="StyleUnderline"/>
        </w:rPr>
        <w:t>interests</w:t>
      </w:r>
      <w:r w:rsidRPr="005770BA">
        <w:rPr>
          <w:sz w:val="16"/>
        </w:rPr>
        <w:t xml:space="preserve"> that </w:t>
      </w:r>
      <w:r w:rsidRPr="005770BA">
        <w:rPr>
          <w:rStyle w:val="StyleUnderline"/>
        </w:rPr>
        <w:t>demand the adaptation of the truth regime</w:t>
      </w:r>
      <w:r w:rsidRPr="005770BA">
        <w:rPr>
          <w:sz w:val="16"/>
          <w:szCs w:val="16"/>
        </w:rPr>
        <w:t>?</w:t>
      </w:r>
    </w:p>
    <w:p w14:paraId="5C6F93B4" w14:textId="77777777" w:rsidR="00393FBC" w:rsidRPr="005770BA" w:rsidRDefault="00393FBC" w:rsidP="00393FBC">
      <w:pPr>
        <w:rPr>
          <w:sz w:val="16"/>
          <w:szCs w:val="16"/>
        </w:rPr>
      </w:pPr>
      <w:r w:rsidRPr="005770BA">
        <w:rPr>
          <w:sz w:val="16"/>
          <w:szCs w:val="16"/>
        </w:rPr>
        <w:t xml:space="preserve">The typical sustainable development projects of the 1990s, following the motto “use it or lose it”, sought to make economic use of nature by physically extracting products from protected areas, like non-timber forest products (e.g. latex, brazil nuts) or ‘sustainably harvested’ timber. Projects in the last decade, by contrast, are increasingly driven by interests in environmental and climate compensation. By this logic, in protected areas, in order for them to serve as a pawn for destruction or pollution in other areas, any human interference with so-called ‘ecosystem services’ (e.g. carbon stockage, biodiversity preservation) that are to ‘compensate’ for destruction of the same ‘service’ elsewhere, must be minimised or interdicted. What distinguishes current projects from previous ones are new mechanisms of appropriation. </w:t>
      </w:r>
      <w:r w:rsidRPr="005770BA">
        <w:rPr>
          <w:rStyle w:val="StyleUnderline"/>
        </w:rPr>
        <w:t xml:space="preserve">Environmental and climate compensation </w:t>
      </w:r>
      <w:r w:rsidRPr="005770BA">
        <w:rPr>
          <w:rStyle w:val="StyleUnderline"/>
          <w:highlight w:val="cyan"/>
        </w:rPr>
        <w:t xml:space="preserve">extract </w:t>
      </w:r>
      <w:r w:rsidRPr="005770BA">
        <w:rPr>
          <w:rStyle w:val="Emphasis"/>
          <w:highlight w:val="cyan"/>
        </w:rPr>
        <w:t>commercial</w:t>
      </w:r>
      <w:r w:rsidRPr="005770BA">
        <w:rPr>
          <w:rStyle w:val="StyleUnderline"/>
          <w:highlight w:val="cyan"/>
        </w:rPr>
        <w:t xml:space="preserve"> value</w:t>
      </w:r>
      <w:r w:rsidRPr="005770BA">
        <w:rPr>
          <w:rStyle w:val="StyleUnderline"/>
        </w:rPr>
        <w:t xml:space="preserve"> </w:t>
      </w:r>
      <w:r w:rsidRPr="005770BA">
        <w:rPr>
          <w:rStyle w:val="StyleUnderline"/>
          <w:highlight w:val="cyan"/>
        </w:rPr>
        <w:t xml:space="preserve">from nature by </w:t>
      </w:r>
      <w:r w:rsidRPr="005770BA">
        <w:rPr>
          <w:rStyle w:val="Emphasis"/>
          <w:highlight w:val="cyan"/>
        </w:rPr>
        <w:t>‘virtualizing’</w:t>
      </w:r>
      <w:r w:rsidRPr="005770BA">
        <w:rPr>
          <w:rStyle w:val="StyleUnderline"/>
          <w:highlight w:val="cyan"/>
        </w:rPr>
        <w:t xml:space="preserve"> </w:t>
      </w:r>
      <w:r w:rsidRPr="005770BA">
        <w:rPr>
          <w:rStyle w:val="StyleUnderline"/>
        </w:rPr>
        <w:t>it.</w:t>
      </w:r>
      <w:r w:rsidRPr="005770BA">
        <w:rPr>
          <w:sz w:val="16"/>
          <w:szCs w:val="16"/>
        </w:rPr>
        <w:t xml:space="preserve"> The so-called ‘</w:t>
      </w:r>
      <w:r w:rsidRPr="005770BA">
        <w:rPr>
          <w:rStyle w:val="StyleUnderline"/>
          <w:highlight w:val="cyan"/>
        </w:rPr>
        <w:t>ecosystem services</w:t>
      </w:r>
      <w:r w:rsidRPr="005770BA">
        <w:rPr>
          <w:sz w:val="16"/>
          <w:szCs w:val="16"/>
        </w:rPr>
        <w:t xml:space="preserve">,’ </w:t>
      </w:r>
      <w:r w:rsidRPr="005770BA">
        <w:rPr>
          <w:rStyle w:val="StyleUnderline"/>
        </w:rPr>
        <w:t xml:space="preserve">once </w:t>
      </w:r>
      <w:r w:rsidRPr="005770BA">
        <w:rPr>
          <w:rStyle w:val="Emphasis"/>
          <w:highlight w:val="cyan"/>
        </w:rPr>
        <w:t>quantified</w:t>
      </w:r>
      <w:r w:rsidRPr="005770BA">
        <w:rPr>
          <w:sz w:val="16"/>
          <w:szCs w:val="16"/>
        </w:rPr>
        <w:t xml:space="preserve">, </w:t>
      </w:r>
      <w:r w:rsidRPr="005770BA">
        <w:rPr>
          <w:rStyle w:val="StyleUnderline"/>
          <w:highlight w:val="cyan"/>
        </w:rPr>
        <w:t>are</w:t>
      </w:r>
      <w:r w:rsidRPr="005770BA">
        <w:rPr>
          <w:rStyle w:val="StyleUnderline"/>
        </w:rPr>
        <w:t xml:space="preserve"> considered </w:t>
      </w:r>
      <w:r w:rsidRPr="005770BA">
        <w:rPr>
          <w:rStyle w:val="Emphasis"/>
          <w:highlight w:val="cyan"/>
        </w:rPr>
        <w:t>interchangeable</w:t>
      </w:r>
      <w:r w:rsidRPr="005770BA">
        <w:rPr>
          <w:sz w:val="16"/>
          <w:szCs w:val="16"/>
        </w:rPr>
        <w:t>. By this means, without anything being physically extracted or produced, ‘financial assets’ are created from the land in the form of certificates.</w:t>
      </w:r>
    </w:p>
    <w:p w14:paraId="3F824F82" w14:textId="77777777" w:rsidR="00393FBC" w:rsidRPr="005770BA" w:rsidRDefault="00393FBC" w:rsidP="00393FBC">
      <w:pPr>
        <w:rPr>
          <w:sz w:val="16"/>
        </w:rPr>
      </w:pPr>
      <w:r w:rsidRPr="005770BA">
        <w:rPr>
          <w:rStyle w:val="StyleUnderline"/>
          <w:highlight w:val="cyan"/>
        </w:rPr>
        <w:t>The</w:t>
      </w:r>
      <w:r w:rsidRPr="005770BA">
        <w:rPr>
          <w:sz w:val="16"/>
        </w:rPr>
        <w:t xml:space="preserve"> foundational </w:t>
      </w:r>
      <w:r w:rsidRPr="005770BA">
        <w:rPr>
          <w:rStyle w:val="StyleUnderline"/>
          <w:highlight w:val="cyan"/>
        </w:rPr>
        <w:t>logic</w:t>
      </w:r>
      <w:r w:rsidRPr="005770BA">
        <w:rPr>
          <w:sz w:val="16"/>
        </w:rPr>
        <w:t xml:space="preserve"> of such projects </w:t>
      </w:r>
      <w:r w:rsidRPr="005770BA">
        <w:rPr>
          <w:rStyle w:val="StyleUnderline"/>
          <w:highlight w:val="cyan"/>
        </w:rPr>
        <w:t>is</w:t>
      </w:r>
      <w:r w:rsidRPr="005770BA">
        <w:rPr>
          <w:sz w:val="16"/>
        </w:rPr>
        <w:t xml:space="preserve"> not only </w:t>
      </w:r>
      <w:r w:rsidRPr="005770BA">
        <w:rPr>
          <w:rStyle w:val="StyleUnderline"/>
          <w:highlight w:val="cyan"/>
        </w:rPr>
        <w:t>flawed</w:t>
      </w:r>
      <w:r w:rsidRPr="005770BA">
        <w:rPr>
          <w:sz w:val="16"/>
        </w:rPr>
        <w:t xml:space="preserve"> (</w:t>
      </w:r>
      <w:r w:rsidRPr="005770BA">
        <w:rPr>
          <w:rStyle w:val="StyleUnderline"/>
          <w:highlight w:val="cyan"/>
        </w:rPr>
        <w:t xml:space="preserve">since </w:t>
      </w:r>
      <w:r w:rsidRPr="005770BA">
        <w:rPr>
          <w:rStyle w:val="Emphasis"/>
          <w:highlight w:val="cyan"/>
        </w:rPr>
        <w:t>pay-to-pollute</w:t>
      </w:r>
      <w:r w:rsidRPr="005770BA">
        <w:rPr>
          <w:rStyle w:val="StyleUnderline"/>
          <w:highlight w:val="cyan"/>
        </w:rPr>
        <w:t xml:space="preserve"> is not a solution</w:t>
      </w:r>
      <w:r w:rsidRPr="005770BA">
        <w:rPr>
          <w:sz w:val="16"/>
        </w:rPr>
        <w:t>), (7) but also deeply inhumane, once it ultimately aims at the criminalization and eviction of traditional peoples from their land.</w:t>
      </w:r>
    </w:p>
    <w:p w14:paraId="05311661" w14:textId="77777777" w:rsidR="00393FBC" w:rsidRPr="005770BA" w:rsidRDefault="00393FBC" w:rsidP="00393FBC">
      <w:pPr>
        <w:rPr>
          <w:rStyle w:val="StyleUnderline"/>
        </w:rPr>
      </w:pPr>
      <w:r w:rsidRPr="005770BA">
        <w:rPr>
          <w:sz w:val="16"/>
        </w:rPr>
        <w:t xml:space="preserve">In order to conceal this hardly defensible underlying rationale and its flaws, the discursive production has to be split: On the one hand, there is the highly technical jargon in technical papers, largely incomprehensible to lay people, about assessing ‘anthropic impact’ (i.e. human-induced disturbances) in ecosystems, along with calculations of emissions or biodiversity losses supposedly reduced or avoided by a project. </w:t>
      </w:r>
      <w:r w:rsidRPr="005770BA">
        <w:rPr>
          <w:rStyle w:val="StyleUnderline"/>
        </w:rPr>
        <w:t>This discursive strand is understandable only for a small group of consultants and technicians tasked with making this new form of extraction happen.</w:t>
      </w:r>
    </w:p>
    <w:p w14:paraId="47344D25" w14:textId="77777777" w:rsidR="00393FBC" w:rsidRPr="005770BA" w:rsidRDefault="00393FBC" w:rsidP="00393FBC">
      <w:pPr>
        <w:rPr>
          <w:sz w:val="16"/>
        </w:rPr>
      </w:pPr>
      <w:r w:rsidRPr="005770BA">
        <w:rPr>
          <w:sz w:val="16"/>
        </w:rPr>
        <w:t xml:space="preserve">On the other hand, for the broad public the superficial </w:t>
      </w:r>
      <w:r w:rsidRPr="005770BA">
        <w:rPr>
          <w:rStyle w:val="StyleUnderline"/>
          <w:highlight w:val="cyan"/>
        </w:rPr>
        <w:t>euphemistic</w:t>
      </w:r>
      <w:r w:rsidRPr="005770BA">
        <w:rPr>
          <w:sz w:val="16"/>
        </w:rPr>
        <w:t xml:space="preserve"> discourse </w:t>
      </w:r>
      <w:r w:rsidRPr="005770BA">
        <w:rPr>
          <w:rStyle w:val="StyleUnderline"/>
        </w:rPr>
        <w:t>of ‘nature-based solutions’ is produced.</w:t>
      </w:r>
      <w:r w:rsidRPr="005770BA">
        <w:rPr>
          <w:sz w:val="16"/>
        </w:rPr>
        <w:t xml:space="preserve"> Here, the romanticisation of untouched nature goes along with a happy talk about new solutions and ‘win-win’ situations. The </w:t>
      </w:r>
      <w:r w:rsidRPr="005770BA">
        <w:rPr>
          <w:rStyle w:val="Emphasis"/>
          <w:highlight w:val="cyan"/>
        </w:rPr>
        <w:t>win-win</w:t>
      </w:r>
      <w:r w:rsidRPr="005770BA">
        <w:rPr>
          <w:rStyle w:val="StyleUnderline"/>
          <w:highlight w:val="cyan"/>
        </w:rPr>
        <w:t xml:space="preserve"> fantasy can</w:t>
      </w:r>
      <w:r w:rsidRPr="005770BA">
        <w:rPr>
          <w:sz w:val="16"/>
        </w:rPr>
        <w:t xml:space="preserve"> easily </w:t>
      </w:r>
      <w:r w:rsidRPr="005770BA">
        <w:rPr>
          <w:rStyle w:val="StyleUnderline"/>
          <w:highlight w:val="cyan"/>
        </w:rPr>
        <w:t>be sustained</w:t>
      </w:r>
      <w:r w:rsidRPr="005770BA">
        <w:rPr>
          <w:sz w:val="16"/>
        </w:rPr>
        <w:t xml:space="preserve"> for the general public, </w:t>
      </w:r>
      <w:r w:rsidRPr="005770BA">
        <w:rPr>
          <w:rStyle w:val="StyleUnderline"/>
          <w:highlight w:val="cyan"/>
        </w:rPr>
        <w:t>as long as</w:t>
      </w:r>
      <w:r w:rsidRPr="005770BA">
        <w:rPr>
          <w:sz w:val="16"/>
        </w:rPr>
        <w:t xml:space="preserve"> the </w:t>
      </w:r>
      <w:r w:rsidRPr="005770BA">
        <w:rPr>
          <w:rStyle w:val="StyleUnderline"/>
        </w:rPr>
        <w:lastRenderedPageBreak/>
        <w:t xml:space="preserve">factual </w:t>
      </w:r>
      <w:r w:rsidRPr="005770BA">
        <w:rPr>
          <w:rStyle w:val="StyleUnderline"/>
          <w:highlight w:val="cyan"/>
        </w:rPr>
        <w:t>loss</w:t>
      </w:r>
      <w:r w:rsidRPr="005770BA">
        <w:rPr>
          <w:sz w:val="16"/>
        </w:rPr>
        <w:t xml:space="preserve">, the destruction of livelihoods that takes place, where the impacted subaltern communities are not in a position to make themselves heard, </w:t>
      </w:r>
      <w:r w:rsidRPr="005770BA">
        <w:rPr>
          <w:rStyle w:val="StyleUnderline"/>
          <w:highlight w:val="cyan"/>
        </w:rPr>
        <w:t>remains</w:t>
      </w:r>
      <w:r w:rsidRPr="005770BA">
        <w:rPr>
          <w:rStyle w:val="StyleUnderline"/>
        </w:rPr>
        <w:t xml:space="preserve"> hidden</w:t>
      </w:r>
      <w:r w:rsidRPr="005770BA">
        <w:rPr>
          <w:sz w:val="16"/>
        </w:rPr>
        <w:t>.</w:t>
      </w:r>
    </w:p>
    <w:p w14:paraId="3C807057" w14:textId="77777777" w:rsidR="00393FBC" w:rsidRPr="005770BA" w:rsidRDefault="00393FBC" w:rsidP="00393FBC">
      <w:pPr>
        <w:rPr>
          <w:sz w:val="16"/>
        </w:rPr>
      </w:pPr>
      <w:r w:rsidRPr="005770BA">
        <w:rPr>
          <w:sz w:val="16"/>
        </w:rPr>
        <w:t xml:space="preserve">An extensive study from Brazilian researchers (8) evidenced this kind of split in the context of a prominent REDD+ project in an Amazonian indigenous territory. (9) The technical descriptions of the project, in order to ‘prove’ that the project measures will avoid deforestation that otherwise would have taken place, depict the indigenous community as notorious forest-destroyers. This </w:t>
      </w:r>
      <w:r w:rsidRPr="005770BA">
        <w:rPr>
          <w:rStyle w:val="StyleUnderline"/>
        </w:rPr>
        <w:t>information is</w:t>
      </w:r>
      <w:r w:rsidRPr="005770BA">
        <w:rPr>
          <w:sz w:val="16"/>
        </w:rPr>
        <w:t xml:space="preserve"> held on the back stage, or, as the authors put it, </w:t>
      </w:r>
      <w:r w:rsidRPr="005770BA">
        <w:rPr>
          <w:rStyle w:val="StyleUnderline"/>
          <w:highlight w:val="cyan"/>
        </w:rPr>
        <w:t>concealed in the ‘</w:t>
      </w:r>
      <w:r w:rsidRPr="005770BA">
        <w:rPr>
          <w:rStyle w:val="Emphasis"/>
          <w:highlight w:val="cyan"/>
        </w:rPr>
        <w:t>black box</w:t>
      </w:r>
      <w:r w:rsidRPr="005770BA">
        <w:rPr>
          <w:rStyle w:val="StyleUnderline"/>
          <w:highlight w:val="cyan"/>
        </w:rPr>
        <w:t>’ of expert language</w:t>
      </w:r>
      <w:r w:rsidRPr="005770BA">
        <w:rPr>
          <w:sz w:val="16"/>
        </w:rPr>
        <w:t>.</w:t>
      </w:r>
    </w:p>
    <w:p w14:paraId="266282AA" w14:textId="77777777" w:rsidR="00393FBC" w:rsidRPr="005770BA" w:rsidRDefault="00393FBC" w:rsidP="00393FBC">
      <w:pPr>
        <w:rPr>
          <w:sz w:val="16"/>
          <w:szCs w:val="16"/>
        </w:rPr>
      </w:pPr>
      <w:r w:rsidRPr="005770BA">
        <w:rPr>
          <w:sz w:val="16"/>
          <w:szCs w:val="16"/>
        </w:rPr>
        <w:t>On the front stage – in popular YouTube videos, glossy brochures etc. – the narrative of the indigenous people as nature-loving forest guardians is exploited. While the forest-destroyer narrative is the technical requisite for selling ‘avoided emissions’ as carbon credits, the forest-guardian narrative is necessary in order to effectively greenwash the image of the buyer, in this case a large cosmetics industry.</w:t>
      </w:r>
    </w:p>
    <w:p w14:paraId="2C3B6B0E" w14:textId="77777777" w:rsidR="00393FBC" w:rsidRPr="005770BA" w:rsidRDefault="00393FBC" w:rsidP="00393FBC">
      <w:pPr>
        <w:rPr>
          <w:sz w:val="16"/>
          <w:szCs w:val="16"/>
        </w:rPr>
      </w:pPr>
      <w:r w:rsidRPr="005770BA">
        <w:rPr>
          <w:sz w:val="16"/>
          <w:szCs w:val="16"/>
        </w:rPr>
        <w:t>The mechanisms of appropriation of nature for the purpose of environmental and climate compensation are so obscene and violent, and so far from contributing to the resolution of the crises, that the general public, if they were transparent, would not accept them.</w:t>
      </w:r>
    </w:p>
    <w:p w14:paraId="7E86D3DF" w14:textId="77777777" w:rsidR="00393FBC" w:rsidRPr="005770BA" w:rsidRDefault="00393FBC" w:rsidP="00393FBC">
      <w:pPr>
        <w:rPr>
          <w:sz w:val="16"/>
        </w:rPr>
      </w:pPr>
      <w:r w:rsidRPr="005770BA">
        <w:rPr>
          <w:sz w:val="16"/>
        </w:rPr>
        <w:t>Another effective strategy to hide something is to put it in a haystack. Terms like ‘</w:t>
      </w:r>
      <w:r w:rsidRPr="005770BA">
        <w:rPr>
          <w:rStyle w:val="StyleUnderline"/>
          <w:highlight w:val="cyan"/>
        </w:rPr>
        <w:t>green economy</w:t>
      </w:r>
      <w:r w:rsidRPr="005770BA">
        <w:rPr>
          <w:sz w:val="16"/>
        </w:rPr>
        <w:t xml:space="preserve">’ or ‘nature-based solutions’ cover a very wide range of initiatives, programmes and projects, blurring the distinctions between them. They </w:t>
      </w:r>
      <w:r w:rsidRPr="005770BA">
        <w:rPr>
          <w:rStyle w:val="StyleUnderline"/>
          <w:highlight w:val="cyan"/>
        </w:rPr>
        <w:t>function as an</w:t>
      </w:r>
      <w:r w:rsidRPr="005770BA">
        <w:rPr>
          <w:rStyle w:val="StyleUnderline"/>
        </w:rPr>
        <w:t xml:space="preserve"> </w:t>
      </w:r>
      <w:r w:rsidRPr="005770BA">
        <w:rPr>
          <w:rStyle w:val="Emphasis"/>
        </w:rPr>
        <w:t>all-encompassing</w:t>
      </w:r>
      <w:r w:rsidRPr="005770BA">
        <w:rPr>
          <w:rStyle w:val="StyleUnderline"/>
          <w:highlight w:val="cyan"/>
        </w:rPr>
        <w:t xml:space="preserve"> label that lumps predatory</w:t>
      </w:r>
      <w:r w:rsidRPr="005770BA">
        <w:rPr>
          <w:rStyle w:val="StyleUnderline"/>
        </w:rPr>
        <w:t xml:space="preserve"> offset </w:t>
      </w:r>
      <w:r w:rsidRPr="005770BA">
        <w:rPr>
          <w:rStyle w:val="StyleUnderline"/>
          <w:highlight w:val="cyan"/>
        </w:rPr>
        <w:t>programmes</w:t>
      </w:r>
      <w:r w:rsidRPr="005770BA">
        <w:rPr>
          <w:rStyle w:val="StyleUnderline"/>
        </w:rPr>
        <w:t xml:space="preserve"> together </w:t>
      </w:r>
      <w:r w:rsidRPr="005770BA">
        <w:rPr>
          <w:rStyle w:val="StyleUnderline"/>
          <w:highlight w:val="cyan"/>
        </w:rPr>
        <w:t>with</w:t>
      </w:r>
      <w:r w:rsidRPr="005770BA">
        <w:rPr>
          <w:rStyle w:val="StyleUnderline"/>
        </w:rPr>
        <w:t xml:space="preserve"> initiatives such as</w:t>
      </w:r>
      <w:r w:rsidRPr="005770BA">
        <w:rPr>
          <w:sz w:val="16"/>
        </w:rPr>
        <w:t xml:space="preserve"> urban building </w:t>
      </w:r>
      <w:r w:rsidRPr="005770BA">
        <w:rPr>
          <w:rStyle w:val="StyleUnderline"/>
          <w:highlight w:val="cyan"/>
        </w:rPr>
        <w:t>greening and small</w:t>
      </w:r>
      <w:r w:rsidRPr="005770BA">
        <w:rPr>
          <w:rStyle w:val="StyleUnderline"/>
        </w:rPr>
        <w:t xml:space="preserve">-scale agroecological </w:t>
      </w:r>
      <w:r w:rsidRPr="005770BA">
        <w:rPr>
          <w:rStyle w:val="StyleUnderline"/>
          <w:highlight w:val="cyan"/>
        </w:rPr>
        <w:t>projects</w:t>
      </w:r>
      <w:r w:rsidRPr="005770BA">
        <w:rPr>
          <w:sz w:val="16"/>
        </w:rPr>
        <w:t xml:space="preserve">. </w:t>
      </w:r>
      <w:r w:rsidRPr="005770BA">
        <w:rPr>
          <w:rStyle w:val="StyleUnderline"/>
        </w:rPr>
        <w:t xml:space="preserve">The </w:t>
      </w:r>
      <w:r w:rsidRPr="005770BA">
        <w:rPr>
          <w:rStyle w:val="StyleUnderline"/>
          <w:highlight w:val="cyan"/>
        </w:rPr>
        <w:t xml:space="preserve">use of a </w:t>
      </w:r>
      <w:r w:rsidRPr="005770BA">
        <w:rPr>
          <w:rStyle w:val="Emphasis"/>
          <w:highlight w:val="cyan"/>
        </w:rPr>
        <w:t>common</w:t>
      </w:r>
      <w:r w:rsidRPr="005770BA">
        <w:rPr>
          <w:rStyle w:val="StyleUnderline"/>
          <w:highlight w:val="cyan"/>
        </w:rPr>
        <w:t xml:space="preserve"> label suggests</w:t>
      </w:r>
      <w:r w:rsidRPr="005770BA">
        <w:rPr>
          <w:sz w:val="16"/>
        </w:rPr>
        <w:t xml:space="preserve"> that </w:t>
      </w:r>
      <w:r w:rsidRPr="005770BA">
        <w:rPr>
          <w:rStyle w:val="StyleUnderline"/>
          <w:highlight w:val="cyan"/>
        </w:rPr>
        <w:t>all</w:t>
      </w:r>
      <w:r w:rsidRPr="005770BA">
        <w:rPr>
          <w:sz w:val="16"/>
        </w:rPr>
        <w:t xml:space="preserve"> these initiatives – despite some of them seem more ‘technically complex’ than others – </w:t>
      </w:r>
      <w:r w:rsidRPr="005770BA">
        <w:rPr>
          <w:rStyle w:val="StyleUnderline"/>
          <w:highlight w:val="cyan"/>
        </w:rPr>
        <w:t>strive in</w:t>
      </w:r>
      <w:r w:rsidRPr="005770BA">
        <w:rPr>
          <w:rStyle w:val="StyleUnderline"/>
        </w:rPr>
        <w:t xml:space="preserve"> the same direction and</w:t>
      </w:r>
      <w:r w:rsidRPr="005770BA">
        <w:rPr>
          <w:sz w:val="16"/>
        </w:rPr>
        <w:t xml:space="preserve"> must ultimately </w:t>
      </w:r>
      <w:r w:rsidRPr="005770BA">
        <w:rPr>
          <w:rStyle w:val="StyleUnderline"/>
        </w:rPr>
        <w:t>have the</w:t>
      </w:r>
      <w:r w:rsidRPr="005770BA">
        <w:rPr>
          <w:sz w:val="16"/>
        </w:rPr>
        <w:t xml:space="preserve"> </w:t>
      </w:r>
      <w:r w:rsidRPr="005770BA">
        <w:rPr>
          <w:rStyle w:val="StyleUnderline"/>
        </w:rPr>
        <w:t xml:space="preserve">same goal, namely </w:t>
      </w:r>
      <w:r w:rsidRPr="005770BA">
        <w:rPr>
          <w:rStyle w:val="StyleUnderline"/>
          <w:highlight w:val="cyan"/>
        </w:rPr>
        <w:t>preservation</w:t>
      </w:r>
      <w:r w:rsidRPr="005770BA">
        <w:rPr>
          <w:rStyle w:val="StyleUnderline"/>
        </w:rPr>
        <w:t xml:space="preserve"> of the environment and climate</w:t>
      </w:r>
      <w:r w:rsidRPr="005770BA">
        <w:rPr>
          <w:sz w:val="16"/>
        </w:rPr>
        <w:t>. The purely commercial interests that are driving the compensation projects and their exclusionary nature thus remain unrecognized by much of society.</w:t>
      </w:r>
    </w:p>
    <w:p w14:paraId="157AFF69" w14:textId="77777777" w:rsidR="00393FBC" w:rsidRPr="005770BA" w:rsidRDefault="00393FBC" w:rsidP="00393FBC">
      <w:pPr>
        <w:rPr>
          <w:sz w:val="16"/>
        </w:rPr>
      </w:pPr>
      <w:r w:rsidRPr="005770BA">
        <w:rPr>
          <w:sz w:val="16"/>
        </w:rPr>
        <w:t xml:space="preserve">The broadness of the new terms and </w:t>
      </w:r>
      <w:r w:rsidRPr="005770BA">
        <w:rPr>
          <w:rStyle w:val="StyleUnderline"/>
        </w:rPr>
        <w:t xml:space="preserve">the ‘positivity’ of </w:t>
      </w:r>
      <w:r w:rsidRPr="005770BA">
        <w:rPr>
          <w:rStyle w:val="StyleUnderline"/>
          <w:highlight w:val="cyan"/>
        </w:rPr>
        <w:t>the discourse serve</w:t>
      </w:r>
      <w:r w:rsidRPr="005770BA">
        <w:rPr>
          <w:rStyle w:val="StyleUnderline"/>
        </w:rPr>
        <w:t xml:space="preserve"> to further </w:t>
      </w:r>
      <w:r w:rsidRPr="005770BA">
        <w:rPr>
          <w:rStyle w:val="Emphasis"/>
          <w:highlight w:val="cyan"/>
        </w:rPr>
        <w:t>neutralise</w:t>
      </w:r>
      <w:r w:rsidRPr="005770BA">
        <w:rPr>
          <w:rStyle w:val="StyleUnderline"/>
          <w:highlight w:val="cyan"/>
        </w:rPr>
        <w:t xml:space="preserve"> critical voices</w:t>
      </w:r>
      <w:r w:rsidRPr="005770BA">
        <w:rPr>
          <w:rStyle w:val="StyleUnderline"/>
        </w:rPr>
        <w:t>.</w:t>
      </w:r>
      <w:r w:rsidRPr="005770BA">
        <w:rPr>
          <w:sz w:val="16"/>
        </w:rPr>
        <w:t xml:space="preserve"> Those who reject these terms automatically fall into the disrepute of being against any constructive contribution and can therefore easily be excluded from the discussion as notorious ‘naysayers’.</w:t>
      </w:r>
    </w:p>
    <w:p w14:paraId="4E6BE079" w14:textId="26CE672B" w:rsidR="00393FBC" w:rsidRPr="00393FBC" w:rsidRDefault="00393FBC" w:rsidP="00393FBC">
      <w:r w:rsidRPr="005770BA">
        <w:rPr>
          <w:sz w:val="16"/>
          <w:szCs w:val="16"/>
        </w:rPr>
        <w:t>The expression ‘nature-based’ conveys the idea that the supposedly new ‘solutions’ arise from a new relationship with nature, that humans are now coming to peace with nature and learning from it. Of course, the exclusionary and predatory character of the projects behind this term makes a mockery of this notion. But the expression ‘nature-based’ in the context of such projects reveals something more fundamental.</w:t>
      </w:r>
    </w:p>
    <w:sectPr w:rsidR="00393FBC" w:rsidRPr="00393FB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1533E"/>
    <w:multiLevelType w:val="hybridMultilevel"/>
    <w:tmpl w:val="016257FA"/>
    <w:lvl w:ilvl="0" w:tplc="398297B2">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31832"/>
    <w:multiLevelType w:val="hybridMultilevel"/>
    <w:tmpl w:val="0B74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F1415"/>
    <w:multiLevelType w:val="hybridMultilevel"/>
    <w:tmpl w:val="902C778E"/>
    <w:lvl w:ilvl="0" w:tplc="9E0CC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603252">
    <w:abstractNumId w:val="10"/>
  </w:num>
  <w:num w:numId="2" w16cid:durableId="1603955161">
    <w:abstractNumId w:val="8"/>
  </w:num>
  <w:num w:numId="3" w16cid:durableId="888960135">
    <w:abstractNumId w:val="7"/>
  </w:num>
  <w:num w:numId="4" w16cid:durableId="2112892821">
    <w:abstractNumId w:val="6"/>
  </w:num>
  <w:num w:numId="5" w16cid:durableId="504366799">
    <w:abstractNumId w:val="5"/>
  </w:num>
  <w:num w:numId="6" w16cid:durableId="1058357826">
    <w:abstractNumId w:val="9"/>
  </w:num>
  <w:num w:numId="7" w16cid:durableId="280503677">
    <w:abstractNumId w:val="4"/>
  </w:num>
  <w:num w:numId="8" w16cid:durableId="2006080839">
    <w:abstractNumId w:val="3"/>
  </w:num>
  <w:num w:numId="9" w16cid:durableId="1389263116">
    <w:abstractNumId w:val="2"/>
  </w:num>
  <w:num w:numId="10" w16cid:durableId="2126802571">
    <w:abstractNumId w:val="1"/>
  </w:num>
  <w:num w:numId="11" w16cid:durableId="1722710614">
    <w:abstractNumId w:val="0"/>
  </w:num>
  <w:num w:numId="12" w16cid:durableId="1535919165">
    <w:abstractNumId w:val="15"/>
  </w:num>
  <w:num w:numId="13" w16cid:durableId="563954249">
    <w:abstractNumId w:val="11"/>
  </w:num>
  <w:num w:numId="14" w16cid:durableId="692459484">
    <w:abstractNumId w:val="12"/>
  </w:num>
  <w:num w:numId="15" w16cid:durableId="70081161">
    <w:abstractNumId w:val="14"/>
  </w:num>
  <w:num w:numId="16" w16cid:durableId="2043629762">
    <w:abstractNumId w:val="16"/>
  </w:num>
  <w:num w:numId="17" w16cid:durableId="867570578">
    <w:abstractNumId w:val="13"/>
  </w:num>
  <w:num w:numId="18" w16cid:durableId="200292161">
    <w:abstractNumId w:val="17"/>
  </w:num>
  <w:num w:numId="19" w16cid:durableId="340278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319C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3FBC"/>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19CC"/>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F11A3"/>
  <w14:defaultImageDpi w14:val="300"/>
  <w15:docId w15:val="{A6B61FC5-D752-484C-B596-76E9EA93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319CC"/>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B319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319C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9"/>
    <w:unhideWhenUsed/>
    <w:qFormat/>
    <w:rsid w:val="00B319C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Ta"/>
    <w:basedOn w:val="Normal"/>
    <w:next w:val="Normal"/>
    <w:link w:val="Heading4Char"/>
    <w:uiPriority w:val="9"/>
    <w:unhideWhenUsed/>
    <w:qFormat/>
    <w:rsid w:val="00B319C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319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9CC"/>
  </w:style>
  <w:style w:type="character" w:customStyle="1" w:styleId="Heading1Char">
    <w:name w:val="Heading 1 Char"/>
    <w:aliases w:val="Pocket Char"/>
    <w:basedOn w:val="DefaultParagraphFont"/>
    <w:link w:val="Heading1"/>
    <w:uiPriority w:val="9"/>
    <w:rsid w:val="00B319CC"/>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B319CC"/>
    <w:rPr>
      <w:rFonts w:ascii="Arial" w:eastAsiaTheme="majorEastAsia" w:hAnsi="Arial" w:cstheme="majorBidi"/>
      <w:b/>
      <w:bCs/>
      <w:sz w:val="44"/>
      <w:szCs w:val="44"/>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9"/>
    <w:rsid w:val="00B319CC"/>
    <w:rPr>
      <w:rFonts w:ascii="Arial" w:eastAsiaTheme="majorEastAsia" w:hAnsi="Arial" w:cstheme="majorBidi"/>
      <w:b/>
      <w:bCs/>
      <w:sz w:val="32"/>
      <w:szCs w:val="32"/>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9"/>
    <w:rsid w:val="00B319C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319CC"/>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B319C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B319CC"/>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B319CC"/>
    <w:rPr>
      <w:color w:val="auto"/>
      <w:u w:val="non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B319CC"/>
    <w:rPr>
      <w:color w:val="auto"/>
      <w:u w:val="none"/>
    </w:rPr>
  </w:style>
  <w:style w:type="paragraph" w:styleId="DocumentMap">
    <w:name w:val="Document Map"/>
    <w:basedOn w:val="Normal"/>
    <w:link w:val="DocumentMapChar"/>
    <w:uiPriority w:val="99"/>
    <w:semiHidden/>
    <w:unhideWhenUsed/>
    <w:rsid w:val="00B319C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319CC"/>
    <w:rPr>
      <w:rFonts w:ascii="Lucida Grande" w:hAnsi="Lucida Grande" w:cs="Lucida Grande"/>
    </w:rPr>
  </w:style>
  <w:style w:type="paragraph" w:customStyle="1" w:styleId="textbold">
    <w:name w:val="text bold"/>
    <w:basedOn w:val="Normal"/>
    <w:link w:val="Emphasis"/>
    <w:uiPriority w:val="20"/>
    <w:qFormat/>
    <w:rsid w:val="00B319CC"/>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Emphasis1">
    <w:name w:val="Emphasis1"/>
    <w:basedOn w:val="Normal"/>
    <w:autoRedefine/>
    <w:uiPriority w:val="20"/>
    <w:qFormat/>
    <w:rsid w:val="00B319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DDI Tag,Tag Title,No Spacing6,No Spacing tnr,ClearFormatting,Hidden Block Title,No Spacing311,No Spacing51,No Spacing8,Dont u,No Spacing1111111,Clear,Note Level 2,No Spacing111112,No Spacing31,Tag and Ci,Note Level 21,ca"/>
    <w:basedOn w:val="Heading1"/>
    <w:link w:val="Hyperlink"/>
    <w:autoRedefine/>
    <w:uiPriority w:val="99"/>
    <w:qFormat/>
    <w:rsid w:val="00B319C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B319C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B319CC"/>
    <w:rPr>
      <w:sz w:val="22"/>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393FBC"/>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393FBC"/>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393F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ionalreview.com/2022/01/europes-energy-crisis-inflation-and-some-of-what-comes-with-it/" TargetMode="External"/><Relationship Id="rId21" Type="http://schemas.openxmlformats.org/officeDocument/2006/relationships/hyperlink" Target="https://mobilityforesights.com/product/used-car-market-in-us/" TargetMode="External"/><Relationship Id="rId42" Type="http://schemas.openxmlformats.org/officeDocument/2006/relationships/hyperlink" Target="https://www.nytimes.com/2021/12/25/business/biden-inflation.html" TargetMode="External"/><Relationship Id="rId47" Type="http://schemas.openxmlformats.org/officeDocument/2006/relationships/hyperlink" Target="https://www.aier.org/article/how-much-can-the-supply-chain-explain-the-rise-of-inflation/" TargetMode="External"/><Relationship Id="rId63" Type="http://schemas.openxmlformats.org/officeDocument/2006/relationships/hyperlink" Target="https://fred.stlouisfed.org/series/T5YIFR" TargetMode="External"/><Relationship Id="rId68" Type="http://schemas.openxmlformats.org/officeDocument/2006/relationships/hyperlink" Target="https://fred.stlouisfed.org/series/JTSJOR" TargetMode="External"/><Relationship Id="rId16" Type="http://schemas.openxmlformats.org/officeDocument/2006/relationships/hyperlink" Target="https://www.nytimes.com/2021/12/25/business/biden-inflation.html" TargetMode="External"/><Relationship Id="rId11" Type="http://schemas.openxmlformats.org/officeDocument/2006/relationships/hyperlink" Target="https://www.theamericanconsumer.org/" TargetMode="External"/><Relationship Id="rId32" Type="http://schemas.openxmlformats.org/officeDocument/2006/relationships/hyperlink" Target="https://www.brookings.edu/wp-content/uploads/2016/06/10_railact_winston.pdf" TargetMode="External"/><Relationship Id="rId37" Type="http://schemas.openxmlformats.org/officeDocument/2006/relationships/hyperlink" Target="https://www.ucdavis.edu/food/news/californias-local-meat-suppliers-struggle-stay-business" TargetMode="External"/><Relationship Id="rId53" Type="http://schemas.openxmlformats.org/officeDocument/2006/relationships/hyperlink" Target="https://www.wsj.com/story/how-war-ripples-through-commodity-markets-6b3acf6d" TargetMode="External"/><Relationship Id="rId58" Type="http://schemas.openxmlformats.org/officeDocument/2006/relationships/hyperlink" Target="https://www.jstor.org/stable/pdf/41841176.pdf?casa_token=en8ygIa2H8AAAAAA%3Az01VA6geqmVGqU5r211bft75UTwVnokHC5Wkiguj6MsEWmABB9F0TqYRPX84D3eGAL32gt7vcyT7mFl_wwrUyE6qbGE5zzn12rjRU9SrlZGxY8hMRLI" TargetMode="External"/><Relationship Id="rId74" Type="http://schemas.openxmlformats.org/officeDocument/2006/relationships/hyperlink" Target="https://www.project-syndicate.org/commentary/green-capitalism-myth-no-market-solution-to-climate-change-by-katharina-pistor-2021-09" TargetMode="External"/><Relationship Id="rId79" Type="http://schemas.openxmlformats.org/officeDocument/2006/relationships/hyperlink" Target="https://www.nytimes.com/2021/09/16/opinion/degrowth-cllimate-change.html" TargetMode="External"/><Relationship Id="rId5" Type="http://schemas.openxmlformats.org/officeDocument/2006/relationships/numbering" Target="numbering.xml"/><Relationship Id="rId61" Type="http://schemas.openxmlformats.org/officeDocument/2006/relationships/hyperlink" Target="https://data.sca.isr.umich.edu/get-chart.php?y=2022&amp;m=1&amp;n=33h&amp;d=ylch&amp;f=pdf&amp;k=3054b1df481540afe8d21e01de1e127c53a12e8580862c7315e3cdf0fcdad3c2" TargetMode="External"/><Relationship Id="rId82" Type="http://schemas.openxmlformats.org/officeDocument/2006/relationships/fontTable" Target="fontTable.xml"/><Relationship Id="rId19" Type="http://schemas.openxmlformats.org/officeDocument/2006/relationships/hyperlink" Target="https://time.com/nextadvisor/in-the-news/rising-inflation-rising-prices-how-to-plan/" TargetMode="External"/><Relationship Id="rId14" Type="http://schemas.openxmlformats.org/officeDocument/2006/relationships/hyperlink" Target="https://www.cnn.com/2021/11/12/politics/joe-biden-inflation-explainer/index.html" TargetMode="External"/><Relationship Id="rId22" Type="http://schemas.openxmlformats.org/officeDocument/2006/relationships/hyperlink" Target="about:blank" TargetMode="External"/><Relationship Id="rId27" Type="http://schemas.openxmlformats.org/officeDocument/2006/relationships/hyperlink" Target="https://washingtonmonthly.com/2022/01/12/pretending-monopoly-has-nothing-to-do-with-inflation/" TargetMode="External"/><Relationship Id="rId30" Type="http://schemas.openxmlformats.org/officeDocument/2006/relationships/hyperlink" Target="https://ourworldindata.org/meat-production" TargetMode="External"/><Relationship Id="rId35" Type="http://schemas.openxmlformats.org/officeDocument/2006/relationships/hyperlink" Target="https://www.whitehouse.gov/briefing-room/speeches-remarks/2022/01/03/remarks-by-president-biden-during-a-virtual-meeting-to-discuss-boosting-competition-and-reducing-prices-in-the-meat-processing-industry/" TargetMode="External"/><Relationship Id="rId43" Type="http://schemas.openxmlformats.org/officeDocument/2006/relationships/hyperlink" Target="https://www.bls.gov/news.release/cpi.nr0.htm" TargetMode="External"/><Relationship Id="rId48" Type="http://schemas.openxmlformats.org/officeDocument/2006/relationships/hyperlink" Target="https://yieldpro.com/2021/12/can-supply-chain-disruptions-get-any-worse-buckle-in/" TargetMode="External"/><Relationship Id="rId56" Type="http://schemas.openxmlformats.org/officeDocument/2006/relationships/hyperlink" Target="https://fred.stlouisfed.org/graph/?g=Nj6F" TargetMode="External"/><Relationship Id="rId64" Type="http://schemas.openxmlformats.org/officeDocument/2006/relationships/hyperlink" Target="https://data.sca.isr.umich.edu/fetchdoc.php?docid=69390" TargetMode="External"/><Relationship Id="rId69" Type="http://schemas.openxmlformats.org/officeDocument/2006/relationships/hyperlink" Target="https://www.atlantafed.org/chcs/wage-growth-tracker" TargetMode="External"/><Relationship Id="rId77" Type="http://schemas.openxmlformats.org/officeDocument/2006/relationships/hyperlink" Target="https://doi.org/10.1093/isq/sqab056" TargetMode="External"/><Relationship Id="rId8" Type="http://schemas.openxmlformats.org/officeDocument/2006/relationships/webSettings" Target="webSettings.xml"/><Relationship Id="rId51" Type="http://schemas.openxmlformats.org/officeDocument/2006/relationships/hyperlink" Target="https://www.nytimes.com/by/paul-krugman" TargetMode="External"/><Relationship Id="rId72" Type="http://schemas.openxmlformats.org/officeDocument/2006/relationships/hyperlink" Target="https://www.project-syndicate.org/commentary/green-capitalism-myth-no-market-solution-to-climate-change-by-katharina-pistor-2021-09" TargetMode="External"/><Relationship Id="rId80" Type="http://schemas.openxmlformats.org/officeDocument/2006/relationships/hyperlink" Target="https://www.jasonhickel.org/blog/2020/10/9/response-to-mcafee" TargetMode="External"/><Relationship Id="rId3" Type="http://schemas.openxmlformats.org/officeDocument/2006/relationships/customXml" Target="../customXml/item3.xml"/><Relationship Id="rId12" Type="http://schemas.openxmlformats.org/officeDocument/2006/relationships/hyperlink" Target="https://www.bloomberg.com/news/articles/2022-01-12/inflation-in-u-s-registers-biggest-annual-gain-since-1982" TargetMode="External"/><Relationship Id="rId17" Type="http://schemas.openxmlformats.org/officeDocument/2006/relationships/hyperlink" Target="https://www.igmchicago.org/surveys/inflation-market-power-and-price-controls/" TargetMode="External"/><Relationship Id="rId25" Type="http://schemas.openxmlformats.org/officeDocument/2006/relationships/hyperlink" Target="https://www.bain.com/insights/big-tech-mergers-and-acquisitions-regulate-with-care-tech-report-2021/https:/www.bain.com/insights/big-tech-mergers-and-acquisitions-regulate-with-care-tech-report-2021/" TargetMode="External"/><Relationship Id="rId33" Type="http://schemas.openxmlformats.org/officeDocument/2006/relationships/hyperlink" Target="https://www.nationalreview.com/magazine/2021/12/20/inflation-birthing-pains-or-chronic-pain/" TargetMode="External"/><Relationship Id="rId38" Type="http://schemas.openxmlformats.org/officeDocument/2006/relationships/hyperlink" Target="https://reason.com/2021/10/13/facebook-welcomes-regulations-specifically-those-that-hurt-its-competition/" TargetMode="External"/><Relationship Id="rId46" Type="http://schemas.openxmlformats.org/officeDocument/2006/relationships/hyperlink" Target="https://www.johnhcochrane.com/research-all/fiscal-inflation" TargetMode="External"/><Relationship Id="rId59" Type="http://schemas.openxmlformats.org/officeDocument/2006/relationships/hyperlink" Target="https://www.jstor.org/stable/pdf/1814666.pdf?refreqid=excelsior%3Ab44e1685026cf8113fae73266f1948d2&amp;ab_segments=&amp;origin=" TargetMode="External"/><Relationship Id="rId67" Type="http://schemas.openxmlformats.org/officeDocument/2006/relationships/hyperlink" Target="https://www.apartmentlist.com/research/national-rent-data" TargetMode="External"/><Relationship Id="rId20" Type="http://schemas.openxmlformats.org/officeDocument/2006/relationships/hyperlink" Target="https://www.cspdailynews.com/fuels/2020-fuels-50-top-5-gas-brands-market-share" TargetMode="External"/><Relationship Id="rId41" Type="http://schemas.openxmlformats.org/officeDocument/2006/relationships/hyperlink" Target="https://nationalinterest.org/blog/reboot/want-stop-coronavirus-meat-shortages-fix-federal-meat-inspection-regime-165964" TargetMode="External"/><Relationship Id="rId54" Type="http://schemas.openxmlformats.org/officeDocument/2006/relationships/hyperlink" Target="https://www.apartmentlist.com/research/national-rent-data" TargetMode="External"/><Relationship Id="rId62" Type="http://schemas.openxmlformats.org/officeDocument/2006/relationships/hyperlink" Target="https://www.brookings.edu/wp-content/uploads/1985/06/1985b_bpea_mitchell_abraham.pdf" TargetMode="External"/><Relationship Id="rId70" Type="http://schemas.openxmlformats.org/officeDocument/2006/relationships/hyperlink" Target="https://www.freddiemac.com/pmms" TargetMode="External"/><Relationship Id="rId75" Type="http://schemas.openxmlformats.org/officeDocument/2006/relationships/hyperlink" Target="https://en.wikipedia.org/wiki/Carnegie-Mellon"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sj.com/articles/bidens-gas-price-diversion-oil-and-gas-companies-ftc-lina-khan-letter-11637190339" TargetMode="External"/><Relationship Id="rId23" Type="http://schemas.openxmlformats.org/officeDocument/2006/relationships/hyperlink" Target="https://slate.com/business/2021/06/why-amazon-bought-whole-foods-groceries-online.html" TargetMode="External"/><Relationship Id="rId28" Type="http://schemas.openxmlformats.org/officeDocument/2006/relationships/hyperlink" Target="https://www.washingtonpost.com/opinions/2022/01/10/white-house-again-offers-bizarre-message-inflation/" TargetMode="External"/><Relationship Id="rId36" Type="http://schemas.openxmlformats.org/officeDocument/2006/relationships/hyperlink" Target="https://www.bls.gov/news.release/cpi.nr0.htm" TargetMode="External"/><Relationship Id="rId49" Type="http://schemas.openxmlformats.org/officeDocument/2006/relationships/hyperlink" Target="https://twitter.com/LHSummers/status/1475230241920593931" TargetMode="External"/><Relationship Id="rId57" Type="http://schemas.openxmlformats.org/officeDocument/2006/relationships/hyperlink" Target="https://www.nytimes.com/2022/03/03/business/economy/federal-reserve-powell-inflation.html" TargetMode="External"/><Relationship Id="rId10" Type="http://schemas.openxmlformats.org/officeDocument/2006/relationships/hyperlink" Target="https://www.atlanticcouncil.org/wp-content/uploads/2019/10/Present-at-the-Recreation.pdf" TargetMode="External"/><Relationship Id="rId31" Type="http://schemas.openxmlformats.org/officeDocument/2006/relationships/hyperlink" Target="https://fbx.freightos.com/" TargetMode="External"/><Relationship Id="rId44" Type="http://schemas.openxmlformats.org/officeDocument/2006/relationships/hyperlink" Target="https://twitter.com/LHSummers/status/1475230223985786889" TargetMode="External"/><Relationship Id="rId52" Type="http://schemas.openxmlformats.org/officeDocument/2006/relationships/hyperlink" Target="https://www.nytimes.com/2022/03/24/opinion/inflation-united-states-economy.html" TargetMode="External"/><Relationship Id="rId60" Type="http://schemas.openxmlformats.org/officeDocument/2006/relationships/hyperlink" Target="https://eml.berkeley.edu/~enakamura/papers/StateLevelCPIs.pdf" TargetMode="External"/><Relationship Id="rId65" Type="http://schemas.openxmlformats.org/officeDocument/2006/relationships/hyperlink" Target="https://www.philadelphiafed.org/-/media/frbp/assets/surveys-and-data/survey-of-professional-forecasters/2022/spfq122.pdf" TargetMode="External"/><Relationship Id="rId73" Type="http://schemas.openxmlformats.org/officeDocument/2006/relationships/hyperlink" Target="https://fivethirtyeight.com/features/hacking-the-electric-grid-is-damned-hard/" TargetMode="External"/><Relationship Id="rId78" Type="http://schemas.openxmlformats.org/officeDocument/2006/relationships/hyperlink" Target="https://www.linkedin.com/company/katie-couric-media?trk=public_profile_experience-item_profile-section-card_subtitle-click" TargetMode="External"/><Relationship Id="rId81" Type="http://schemas.openxmlformats.org/officeDocument/2006/relationships/hyperlink" Target="https://wrm.org.uy/articles-from-the-wrm-bulletin/section1/analysing-the-discourse-of-green-capitalism-the-meaning-of-nature-in-nature-based/"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3" Type="http://schemas.openxmlformats.org/officeDocument/2006/relationships/hyperlink" Target="https://www.wsj.com/articles/bidens-gas-price-diversion-oil-and-gas-companies-ftc-lina-khan-letter-11637190339" TargetMode="External"/><Relationship Id="rId18" Type="http://schemas.openxmlformats.org/officeDocument/2006/relationships/hyperlink" Target="https://thehill.com/people/joe-biden" TargetMode="External"/><Relationship Id="rId39" Type="http://schemas.openxmlformats.org/officeDocument/2006/relationships/hyperlink" Target="https://reason.com/2016/10/24/nj-pool-licensing-means-higher-prices/" TargetMode="External"/><Relationship Id="rId34" Type="http://schemas.openxmlformats.org/officeDocument/2006/relationships/hyperlink" Target="https://www.nationalreview.com/corner/the-greed-of-meat-conglomerates/" TargetMode="External"/><Relationship Id="rId50" Type="http://schemas.openxmlformats.org/officeDocument/2006/relationships/hyperlink" Target="https://taxfoundation.org/who-really-pays-tariffs/" TargetMode="External"/><Relationship Id="rId55" Type="http://schemas.openxmlformats.org/officeDocument/2006/relationships/hyperlink" Target="https://www.federalreserve.gov/monetarypolicy/files/fomcprojtabl20220316.pdf" TargetMode="External"/><Relationship Id="rId76" Type="http://schemas.openxmlformats.org/officeDocument/2006/relationships/hyperlink" Target="https://en.wikipedia.org/wiki/Chapman_University" TargetMode="External"/><Relationship Id="rId7" Type="http://schemas.openxmlformats.org/officeDocument/2006/relationships/settings" Target="settings.xml"/><Relationship Id="rId71" Type="http://schemas.openxmlformats.org/officeDocument/2006/relationships/hyperlink" Target="https://www.brookings.edu/interactives/hutchins-center-fiscal-impact-measure/" TargetMode="External"/><Relationship Id="rId2" Type="http://schemas.openxmlformats.org/officeDocument/2006/relationships/customXml" Target="../customXml/item2.xml"/><Relationship Id="rId29" Type="http://schemas.openxmlformats.org/officeDocument/2006/relationships/hyperlink" Target="https://ers.usda.gov/data-products/livestock-and-meat-domestic-data/" TargetMode="External"/><Relationship Id="rId24" Type="http://schemas.openxmlformats.org/officeDocument/2006/relationships/hyperlink" Target="https://www.bain.com/insights/big-tech-mergers-and-acquisitions-regulate-with-care-tech-report-2021/" TargetMode="External"/><Relationship Id="rId40" Type="http://schemas.openxmlformats.org/officeDocument/2006/relationships/hyperlink" Target="https://reason.com/2017/02/10/lack-of-competition-is-leading-to-a-cost/" TargetMode="External"/><Relationship Id="rId45" Type="http://schemas.openxmlformats.org/officeDocument/2006/relationships/hyperlink" Target="https://twitter.com/LHSummers/status/1475230227265728518" TargetMode="External"/><Relationship Id="rId66" Type="http://schemas.openxmlformats.org/officeDocument/2006/relationships/hyperlink" Target="https://www.bls.gov/news.release/pdf/cp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97</Pages>
  <Words>50418</Words>
  <Characters>287387</Characters>
  <Application>Microsoft Office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337131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2</cp:revision>
  <dcterms:created xsi:type="dcterms:W3CDTF">2022-04-01T18:25:00Z</dcterms:created>
  <dcterms:modified xsi:type="dcterms:W3CDTF">2022-04-01T18:58:00Z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