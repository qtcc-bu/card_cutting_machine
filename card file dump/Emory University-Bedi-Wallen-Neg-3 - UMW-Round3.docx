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6FA6" w14:textId="46C6E7F5" w:rsidR="00160ADD" w:rsidRDefault="00160ADD" w:rsidP="00160ADD">
      <w:pPr>
        <w:pStyle w:val="Heading1"/>
      </w:pPr>
      <w:r>
        <w:t>1NC v Harvard Amherst</w:t>
      </w:r>
    </w:p>
    <w:p w14:paraId="04242593" w14:textId="77777777" w:rsidR="00160ADD" w:rsidRDefault="00160ADD" w:rsidP="00160ADD">
      <w:pPr>
        <w:pStyle w:val="Heading2"/>
      </w:pPr>
      <w:r>
        <w:t>OFF</w:t>
      </w:r>
    </w:p>
    <w:p w14:paraId="79C23790" w14:textId="77777777" w:rsidR="00160ADD" w:rsidRDefault="00160ADD" w:rsidP="00160ADD">
      <w:pPr>
        <w:pStyle w:val="Heading3"/>
      </w:pPr>
      <w:r>
        <w:t>Topicality---1NC</w:t>
      </w:r>
    </w:p>
    <w:p w14:paraId="2ADA943D" w14:textId="77777777" w:rsidR="00160ADD" w:rsidRDefault="00160ADD" w:rsidP="00160ADD">
      <w:pPr>
        <w:pStyle w:val="Heading4"/>
      </w:pPr>
      <w:r>
        <w:t xml:space="preserve">The resolution should define the </w:t>
      </w:r>
      <w:r w:rsidRPr="00642EF9">
        <w:rPr>
          <w:u w:val="single"/>
        </w:rPr>
        <w:t>division</w:t>
      </w:r>
      <w:r>
        <w:t xml:space="preserve"> of ground. It was </w:t>
      </w:r>
      <w:r w:rsidRPr="00642EF9">
        <w:rPr>
          <w:u w:val="single"/>
        </w:rPr>
        <w:t>negotiated</w:t>
      </w:r>
      <w:r>
        <w:t xml:space="preserve"> and announced in advance providing </w:t>
      </w:r>
      <w:r w:rsidRPr="00642EF9">
        <w:rPr>
          <w:u w:val="single"/>
        </w:rPr>
        <w:t>both teams</w:t>
      </w:r>
      <w:r>
        <w:t xml:space="preserve"> a reasonable opportunity to prepare. Only a textual reading of the resolution provides a </w:t>
      </w:r>
      <w:r w:rsidRPr="00642EF9">
        <w:rPr>
          <w:u w:val="single"/>
        </w:rPr>
        <w:t>predictable</w:t>
      </w:r>
      <w:r>
        <w:t xml:space="preserve"> basis for research.</w:t>
      </w:r>
    </w:p>
    <w:p w14:paraId="1E75A4A1" w14:textId="77777777" w:rsidR="00160ADD" w:rsidRPr="00642EF9" w:rsidRDefault="00160ADD" w:rsidP="00160ADD"/>
    <w:p w14:paraId="22397E5F" w14:textId="77777777" w:rsidR="00160ADD" w:rsidRDefault="00160ADD" w:rsidP="00160ADD">
      <w:pPr>
        <w:pStyle w:val="Heading4"/>
      </w:pPr>
      <w:r w:rsidRPr="00642EF9">
        <w:rPr>
          <w:u w:val="single"/>
        </w:rPr>
        <w:t>USFG</w:t>
      </w:r>
      <w:r>
        <w:t xml:space="preserve"> means the three branches. </w:t>
      </w:r>
    </w:p>
    <w:p w14:paraId="12B1B9BD" w14:textId="77777777" w:rsidR="00160ADD" w:rsidRPr="006236DC" w:rsidRDefault="00160ADD" w:rsidP="00160ADD">
      <w:r w:rsidRPr="006236DC">
        <w:rPr>
          <w:rStyle w:val="Style13ptBold"/>
        </w:rPr>
        <w:t>OECD 87</w:t>
      </w:r>
      <w:r w:rsidRPr="006236DC">
        <w:t xml:space="preserve">. Organization for Economic Cooperation and Development. The Control and Management of Government Expenditure. 179. Google Book. </w:t>
      </w:r>
    </w:p>
    <w:p w14:paraId="472F361E" w14:textId="77777777" w:rsidR="00160ADD" w:rsidRPr="00642EF9" w:rsidRDefault="00160ADD" w:rsidP="00160ADD">
      <w:pPr>
        <w:rPr>
          <w:sz w:val="16"/>
          <w:szCs w:val="18"/>
        </w:rPr>
      </w:pPr>
      <w:r w:rsidRPr="00642EF9">
        <w:rPr>
          <w:sz w:val="16"/>
          <w:szCs w:val="18"/>
        </w:rPr>
        <w:t xml:space="preserve">1. Political and organizational structure of government </w:t>
      </w:r>
      <w:r w:rsidRPr="006236DC">
        <w:rPr>
          <w:rStyle w:val="StyleUnderline"/>
          <w:highlight w:val="cyan"/>
        </w:rPr>
        <w:t>The</w:t>
      </w:r>
      <w:r w:rsidRPr="00642EF9">
        <w:rPr>
          <w:sz w:val="16"/>
          <w:szCs w:val="18"/>
          <w:highlight w:val="cyan"/>
        </w:rPr>
        <w:t xml:space="preserve"> </w:t>
      </w:r>
      <w:r w:rsidRPr="006236DC">
        <w:rPr>
          <w:rStyle w:val="StyleUnderline"/>
          <w:highlight w:val="cyan"/>
        </w:rPr>
        <w:t>U</w:t>
      </w:r>
      <w:r w:rsidRPr="00642EF9">
        <w:rPr>
          <w:sz w:val="16"/>
          <w:szCs w:val="18"/>
        </w:rPr>
        <w:t xml:space="preserve">nited </w:t>
      </w:r>
      <w:r w:rsidRPr="006236DC">
        <w:rPr>
          <w:rStyle w:val="StyleUnderline"/>
          <w:highlight w:val="cyan"/>
        </w:rPr>
        <w:t>S</w:t>
      </w:r>
      <w:r w:rsidRPr="00642EF9">
        <w:rPr>
          <w:sz w:val="16"/>
          <w:szCs w:val="18"/>
        </w:rPr>
        <w:t xml:space="preserve">tates America </w:t>
      </w:r>
      <w:r w:rsidRPr="00135272">
        <w:rPr>
          <w:rStyle w:val="StyleUnderline"/>
        </w:rPr>
        <w:t>is a federal republic consisting of 50 states</w:t>
      </w:r>
      <w:r w:rsidRPr="00642EF9">
        <w:rPr>
          <w:sz w:val="16"/>
          <w:szCs w:val="18"/>
        </w:rPr>
        <w:t xml:space="preserve">. States have their own constitutions and within each State there are at least two additional levels of government, generally designated as counties and cities, </w:t>
      </w:r>
      <w:proofErr w:type="gramStart"/>
      <w:r w:rsidRPr="00642EF9">
        <w:rPr>
          <w:sz w:val="16"/>
          <w:szCs w:val="18"/>
        </w:rPr>
        <w:t>towns</w:t>
      </w:r>
      <w:proofErr w:type="gramEnd"/>
      <w:r w:rsidRPr="00642EF9">
        <w:rPr>
          <w:sz w:val="16"/>
          <w:szCs w:val="18"/>
        </w:rPr>
        <w:t xml:space="preserve"> or villages. The relationships between different levels of government are complex and varied (see Section B for more information). </w:t>
      </w:r>
      <w:r w:rsidRPr="00135272">
        <w:rPr>
          <w:rStyle w:val="StyleUnderline"/>
        </w:rPr>
        <w:t xml:space="preserve">The </w:t>
      </w:r>
      <w:r w:rsidRPr="006236DC">
        <w:rPr>
          <w:rStyle w:val="StyleUnderline"/>
          <w:highlight w:val="cyan"/>
        </w:rPr>
        <w:t>Federal Government is composed of three branches: the legislative</w:t>
      </w:r>
      <w:r w:rsidRPr="00135272">
        <w:rPr>
          <w:rStyle w:val="StyleUnderline"/>
        </w:rPr>
        <w:t xml:space="preserve"> branch, the </w:t>
      </w:r>
      <w:r w:rsidRPr="006236DC">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6236DC">
        <w:rPr>
          <w:rStyle w:val="StyleUnderline"/>
          <w:highlight w:val="cyan"/>
        </w:rPr>
        <w:t>and</w:t>
      </w:r>
      <w:r w:rsidRPr="00135272">
        <w:rPr>
          <w:rStyle w:val="StyleUnderline"/>
        </w:rPr>
        <w:t xml:space="preserve"> the </w:t>
      </w:r>
      <w:r w:rsidRPr="006236DC">
        <w:rPr>
          <w:rStyle w:val="StyleUnderline"/>
          <w:highlight w:val="cyan"/>
        </w:rPr>
        <w:t>judicial</w:t>
      </w:r>
      <w:r w:rsidRPr="00135272">
        <w:rPr>
          <w:rStyle w:val="StyleUnderline"/>
        </w:rPr>
        <w:t xml:space="preserve"> branch</w:t>
      </w:r>
      <w:r w:rsidRPr="00642EF9">
        <w:rPr>
          <w:sz w:val="16"/>
          <w:szCs w:val="18"/>
        </w:rPr>
        <w:t>. Budgetary decisionmaking is shared primarily by the legislative and executive branches. The general structure of these two branches relative to budget formulation and execution is as follows.</w:t>
      </w:r>
    </w:p>
    <w:p w14:paraId="793BE80C" w14:textId="77777777" w:rsidR="00160ADD" w:rsidRDefault="00160ADD" w:rsidP="00160ADD">
      <w:pPr>
        <w:pStyle w:val="Heading4"/>
      </w:pPr>
      <w:r>
        <w:t>‘</w:t>
      </w:r>
      <w:r w:rsidRPr="00642EF9">
        <w:rPr>
          <w:u w:val="single"/>
        </w:rPr>
        <w:t>Resolved’</w:t>
      </w:r>
      <w:r>
        <w:t xml:space="preserve"> means to enact a policy by law. </w:t>
      </w:r>
    </w:p>
    <w:p w14:paraId="0A421BAF" w14:textId="77777777" w:rsidR="00160ADD" w:rsidRPr="00642EF9" w:rsidRDefault="00160ADD" w:rsidP="00160ADD">
      <w:pPr>
        <w:rPr>
          <w:sz w:val="16"/>
          <w:szCs w:val="18"/>
        </w:rPr>
      </w:pPr>
      <w:r w:rsidRPr="00642EF9">
        <w:rPr>
          <w:rStyle w:val="Style13ptBold"/>
        </w:rPr>
        <w:t>Words and Phrases 64</w:t>
      </w:r>
      <w:r w:rsidRPr="00642EF9">
        <w:rPr>
          <w:sz w:val="16"/>
          <w:szCs w:val="18"/>
        </w:rPr>
        <w:t xml:space="preserve">. Permanent Edition. </w:t>
      </w:r>
      <w:r w:rsidRPr="006236DC">
        <w:rPr>
          <w:rStyle w:val="StyleUnderline"/>
          <w:highlight w:val="cyan"/>
        </w:rPr>
        <w:t>Definition of</w:t>
      </w:r>
      <w:r w:rsidRPr="00135272">
        <w:rPr>
          <w:rStyle w:val="StyleUnderline"/>
        </w:rPr>
        <w:t xml:space="preserve"> the word </w:t>
      </w:r>
      <w:r w:rsidRPr="006236DC">
        <w:rPr>
          <w:rStyle w:val="StyleUnderline"/>
          <w:highlight w:val="cyan"/>
        </w:rPr>
        <w:t>“resolve,”</w:t>
      </w:r>
      <w:r w:rsidRPr="00642EF9">
        <w:rPr>
          <w:sz w:val="16"/>
          <w:szCs w:val="18"/>
        </w:rPr>
        <w:t xml:space="preserve"> given by Webster </w:t>
      </w:r>
      <w:r w:rsidRPr="00135272">
        <w:rPr>
          <w:rStyle w:val="StyleUnderline"/>
        </w:rPr>
        <w:t>is “</w:t>
      </w:r>
      <w:r w:rsidRPr="006236DC">
        <w:rPr>
          <w:rStyle w:val="StyleUnderline"/>
          <w:highlight w:val="cyan"/>
        </w:rPr>
        <w:t>to express an opinion</w:t>
      </w:r>
      <w:r w:rsidRPr="00135272">
        <w:rPr>
          <w:rStyle w:val="StyleUnderline"/>
        </w:rPr>
        <w:t xml:space="preserve"> or determination </w:t>
      </w:r>
      <w:r w:rsidRPr="006236DC">
        <w:rPr>
          <w:rStyle w:val="StyleUnderline"/>
          <w:highlight w:val="cyan"/>
        </w:rPr>
        <w:t>by resolution or vote; as ‘it was resolved by the legislature;”</w:t>
      </w:r>
      <w:r w:rsidRPr="00642EF9">
        <w:rPr>
          <w:sz w:val="16"/>
          <w:szCs w:val="18"/>
        </w:rPr>
        <w:t xml:space="preserve"> It is </w:t>
      </w:r>
      <w:r w:rsidRPr="00135272">
        <w:rPr>
          <w:rStyle w:val="StyleUnderline"/>
        </w:rPr>
        <w:t>of similar force to the word “enact,”</w:t>
      </w:r>
      <w:r w:rsidRPr="00642EF9">
        <w:rPr>
          <w:sz w:val="16"/>
          <w:szCs w:val="18"/>
        </w:rPr>
        <w:t xml:space="preserve"> which is defined by Bouvier as </w:t>
      </w:r>
      <w:r w:rsidRPr="006236DC">
        <w:rPr>
          <w:rStyle w:val="StyleUnderline"/>
          <w:highlight w:val="cyan"/>
        </w:rPr>
        <w:t>meaning “to establish by law”</w:t>
      </w:r>
      <w:r w:rsidRPr="00642EF9">
        <w:rPr>
          <w:sz w:val="16"/>
          <w:szCs w:val="18"/>
          <w:highlight w:val="cyan"/>
        </w:rPr>
        <w:t>.</w:t>
      </w:r>
    </w:p>
    <w:p w14:paraId="252CBDDA" w14:textId="77777777" w:rsidR="00160ADD" w:rsidRDefault="00160ADD" w:rsidP="00160ADD"/>
    <w:p w14:paraId="407C0D4A" w14:textId="77777777" w:rsidR="00160ADD" w:rsidRDefault="00160ADD" w:rsidP="00160ADD">
      <w:pPr>
        <w:pStyle w:val="Heading4"/>
      </w:pPr>
      <w:r>
        <w:t xml:space="preserve">Vote </w:t>
      </w:r>
      <w:r w:rsidRPr="00642EF9">
        <w:rPr>
          <w:u w:val="single"/>
        </w:rPr>
        <w:t>negative</w:t>
      </w:r>
      <w:r>
        <w:t>:</w:t>
      </w:r>
    </w:p>
    <w:p w14:paraId="7216B974" w14:textId="77777777" w:rsidR="00160ADD" w:rsidRDefault="00160ADD" w:rsidP="00160ADD">
      <w:pPr>
        <w:pStyle w:val="Heading4"/>
      </w:pPr>
      <w:r>
        <w:t xml:space="preserve">1. </w:t>
      </w:r>
      <w:r w:rsidRPr="00642EF9">
        <w:rPr>
          <w:u w:val="single"/>
        </w:rPr>
        <w:t>Clash</w:t>
      </w:r>
      <w:r>
        <w:t xml:space="preserve">: debate requires a </w:t>
      </w:r>
      <w:r w:rsidRPr="00642EF9">
        <w:rPr>
          <w:u w:val="single"/>
        </w:rPr>
        <w:t>predictable</w:t>
      </w:r>
      <w:r>
        <w:t xml:space="preserve"> topic to motivate in depth research that yields the values of </w:t>
      </w:r>
      <w:r w:rsidRPr="00642EF9">
        <w:rPr>
          <w:u w:val="single"/>
        </w:rPr>
        <w:t>negation</w:t>
      </w:r>
      <w:r>
        <w:t xml:space="preserve"> and argument </w:t>
      </w:r>
      <w:r w:rsidRPr="009C1740">
        <w:rPr>
          <w:u w:val="single"/>
        </w:rPr>
        <w:t>refinement</w:t>
      </w:r>
      <w:r>
        <w:t xml:space="preserve">. Their interp explodes limits, allows affirmative </w:t>
      </w:r>
      <w:r w:rsidRPr="009C1740">
        <w:rPr>
          <w:u w:val="single"/>
        </w:rPr>
        <w:t>conditionality</w:t>
      </w:r>
      <w:r>
        <w:t xml:space="preserve">, and makes debate a </w:t>
      </w:r>
      <w:r w:rsidRPr="009C1740">
        <w:rPr>
          <w:u w:val="single"/>
        </w:rPr>
        <w:t>one-sided</w:t>
      </w:r>
      <w:r>
        <w:t xml:space="preserve"> monologue devoid of argumentation which </w:t>
      </w:r>
      <w:r w:rsidRPr="009C1740">
        <w:rPr>
          <w:u w:val="single"/>
        </w:rPr>
        <w:t>turns</w:t>
      </w:r>
      <w:r>
        <w:t xml:space="preserve"> the case.</w:t>
      </w:r>
    </w:p>
    <w:p w14:paraId="6CD594B8" w14:textId="77777777" w:rsidR="00160ADD" w:rsidRDefault="00160ADD" w:rsidP="00160ADD">
      <w:pPr>
        <w:pStyle w:val="Heading4"/>
      </w:pPr>
      <w:r>
        <w:t xml:space="preserve">2. </w:t>
      </w:r>
      <w:r>
        <w:rPr>
          <w:u w:val="single"/>
        </w:rPr>
        <w:t>Competition</w:t>
      </w:r>
      <w:r>
        <w:t xml:space="preserve">: the neg should win on average 50% of the time. Entering a </w:t>
      </w:r>
      <w:r w:rsidRPr="009C1740">
        <w:rPr>
          <w:u w:val="single"/>
        </w:rPr>
        <w:t>competitive</w:t>
      </w:r>
      <w:r>
        <w:t xml:space="preserve"> activity proves their arguments are shaped by a </w:t>
      </w:r>
      <w:r w:rsidRPr="009C1740">
        <w:rPr>
          <w:u w:val="single"/>
        </w:rPr>
        <w:t>drive to win</w:t>
      </w:r>
      <w:r>
        <w:t xml:space="preserve">. The </w:t>
      </w:r>
      <w:r w:rsidRPr="009C1740">
        <w:rPr>
          <w:u w:val="single"/>
        </w:rPr>
        <w:t>insurmountable</w:t>
      </w:r>
      <w:r>
        <w:t xml:space="preserve"> advantage of being affirmative under their </w:t>
      </w:r>
      <w:r w:rsidRPr="009C1740">
        <w:rPr>
          <w:u w:val="single"/>
        </w:rPr>
        <w:t>unfair</w:t>
      </w:r>
      <w:r>
        <w:t xml:space="preserve"> model is a reason they should lose. </w:t>
      </w:r>
    </w:p>
    <w:p w14:paraId="58B7412A" w14:textId="77777777" w:rsidR="00160ADD" w:rsidRDefault="00160ADD" w:rsidP="00160ADD">
      <w:pPr>
        <w:pStyle w:val="Heading3"/>
      </w:pPr>
      <w:r>
        <w:t>Afro-Pess - 1NC</w:t>
      </w:r>
    </w:p>
    <w:p w14:paraId="094BDEDF" w14:textId="77777777" w:rsidR="00160ADD" w:rsidRDefault="00160ADD" w:rsidP="00160ADD">
      <w:pPr>
        <w:pStyle w:val="Heading4"/>
      </w:pPr>
      <w:r>
        <w:t xml:space="preserve">Civil societies attempt to make gains based on empirical improvement are antiblack---Slavery is constitutive of civic institutions and blackness functions as the anti-Human to cohere life. </w:t>
      </w:r>
    </w:p>
    <w:p w14:paraId="3EB1D918" w14:textId="77777777" w:rsidR="00160ADD" w:rsidRPr="008864A4" w:rsidRDefault="00160ADD" w:rsidP="00160ADD">
      <w:pPr>
        <w:rPr>
          <w:sz w:val="20"/>
          <w:szCs w:val="20"/>
        </w:rPr>
      </w:pPr>
      <w:r w:rsidRPr="00DA3F3A">
        <w:rPr>
          <w:b/>
        </w:rPr>
        <w:t>Wilderson 10</w:t>
      </w:r>
      <w:r>
        <w:t xml:space="preserve"> </w:t>
      </w:r>
      <w:r w:rsidRPr="008864A4">
        <w:rPr>
          <w:sz w:val="20"/>
          <w:szCs w:val="20"/>
        </w:rPr>
        <w:t>Frank B. Wilderson, Red, White, &amp; Black: Cinema and the Structure of U.S. Antagonisms</w:t>
      </w:r>
    </w:p>
    <w:p w14:paraId="47E23D84" w14:textId="77777777" w:rsidR="00160ADD" w:rsidRPr="00DD1029" w:rsidRDefault="00160ADD" w:rsidP="00160ADD">
      <w:pPr>
        <w:rPr>
          <w:sz w:val="14"/>
        </w:rPr>
      </w:pPr>
      <w:r w:rsidRPr="00DD1029">
        <w:rPr>
          <w:sz w:val="14"/>
        </w:rPr>
        <w:t xml:space="preserve">Regarding the Black position, </w:t>
      </w:r>
      <w:r w:rsidRPr="00ED419E">
        <w:rPr>
          <w:u w:val="single"/>
        </w:rPr>
        <w:t>some</w:t>
      </w:r>
      <w:r w:rsidRPr="00DD1029">
        <w:rPr>
          <w:sz w:val="14"/>
        </w:rPr>
        <w:t xml:space="preserve"> </w:t>
      </w:r>
      <w:r w:rsidRPr="00D15339">
        <w:rPr>
          <w:sz w:val="14"/>
        </w:rPr>
        <w:t xml:space="preserve">might </w:t>
      </w:r>
      <w:r w:rsidRPr="00D15339">
        <w:rPr>
          <w:u w:val="single"/>
        </w:rPr>
        <w:t>ask why, after</w:t>
      </w:r>
      <w:r w:rsidRPr="00D15339">
        <w:rPr>
          <w:sz w:val="14"/>
        </w:rPr>
        <w:t xml:space="preserve"> claims </w:t>
      </w:r>
      <w:r w:rsidRPr="00D15339">
        <w:rPr>
          <w:u w:val="single"/>
        </w:rPr>
        <w:t>success</w:t>
      </w:r>
      <w:r w:rsidRPr="00D15339">
        <w:rPr>
          <w:sz w:val="14"/>
        </w:rPr>
        <w:t xml:space="preserve">fully made on the state </w:t>
      </w:r>
      <w:r w:rsidRPr="00D15339">
        <w:rPr>
          <w:u w:val="single"/>
        </w:rPr>
        <w:t>by the Civil Rights Movement, do I insist on</w:t>
      </w:r>
      <w:r w:rsidRPr="00D15339">
        <w:rPr>
          <w:sz w:val="14"/>
        </w:rPr>
        <w:t xml:space="preserve"> positing </w:t>
      </w:r>
      <w:r w:rsidRPr="00D15339">
        <w:rPr>
          <w:u w:val="single"/>
        </w:rPr>
        <w:t>a</w:t>
      </w:r>
      <w:r w:rsidRPr="00D15339">
        <w:rPr>
          <w:sz w:val="14"/>
        </w:rPr>
        <w:t xml:space="preserve">n operational analytic for cinema, film studies, and political theory that appears to be a dichotomous and essentialist </w:t>
      </w:r>
      <w:r w:rsidRPr="00D15339">
        <w:rPr>
          <w:u w:val="single"/>
        </w:rPr>
        <w:t xml:space="preserve">pairing of </w:t>
      </w:r>
      <w:proofErr w:type="gramStart"/>
      <w:r w:rsidRPr="00D15339">
        <w:rPr>
          <w:u w:val="single"/>
        </w:rPr>
        <w:t>Masters</w:t>
      </w:r>
      <w:proofErr w:type="gramEnd"/>
      <w:r w:rsidRPr="00D15339">
        <w:rPr>
          <w:u w:val="single"/>
        </w:rPr>
        <w:t xml:space="preserve"> and Slaves</w:t>
      </w:r>
      <w:r w:rsidRPr="00D15339">
        <w:rPr>
          <w:sz w:val="14"/>
        </w:rPr>
        <w:t xml:space="preserve">? In other words, </w:t>
      </w:r>
      <w:r w:rsidRPr="00D15339">
        <w:rPr>
          <w:u w:val="single"/>
        </w:rPr>
        <w:t>why should we think of today’s Blacks</w:t>
      </w:r>
      <w:r w:rsidRPr="00D15339">
        <w:rPr>
          <w:sz w:val="14"/>
        </w:rPr>
        <w:t xml:space="preserve"> in the US </w:t>
      </w:r>
      <w:r w:rsidRPr="00D15339">
        <w:rPr>
          <w:u w:val="single"/>
        </w:rPr>
        <w:t>as Slaves</w:t>
      </w:r>
      <w:r w:rsidRPr="00D15339">
        <w:rPr>
          <w:sz w:val="14"/>
        </w:rPr>
        <w:t xml:space="preserve"> and everyone else (</w:t>
      </w:r>
      <w:proofErr w:type="gramStart"/>
      <w:r w:rsidRPr="00D15339">
        <w:rPr>
          <w:sz w:val="14"/>
        </w:rPr>
        <w:t>with the exception of</w:t>
      </w:r>
      <w:proofErr w:type="gramEnd"/>
      <w:r w:rsidRPr="00D15339">
        <w:rPr>
          <w:sz w:val="14"/>
        </w:rPr>
        <w:t xml:space="preserve"> Indians) as Masters? </w:t>
      </w:r>
      <w:r w:rsidRPr="00D15339">
        <w:rPr>
          <w:u w:val="single"/>
        </w:rPr>
        <w:t>One could</w:t>
      </w:r>
      <w:r w:rsidRPr="00D15339">
        <w:rPr>
          <w:sz w:val="14"/>
        </w:rPr>
        <w:t xml:space="preserve"> answer these questions by </w:t>
      </w:r>
      <w:r w:rsidRPr="00D15339">
        <w:rPr>
          <w:u w:val="single"/>
        </w:rPr>
        <w:t>demonstrat</w:t>
      </w:r>
      <w:r w:rsidRPr="00D15339">
        <w:rPr>
          <w:sz w:val="14"/>
        </w:rPr>
        <w:t xml:space="preserve">ing </w:t>
      </w:r>
      <w:r w:rsidRPr="00D15339">
        <w:rPr>
          <w:u w:val="single"/>
        </w:rPr>
        <w:t>how nothing</w:t>
      </w:r>
      <w:r w:rsidRPr="00D15339">
        <w:rPr>
          <w:sz w:val="14"/>
        </w:rPr>
        <w:t xml:space="preserve"> remotely approaching claims successfully made on the State </w:t>
      </w:r>
      <w:r w:rsidRPr="00D15339">
        <w:rPr>
          <w:u w:val="single"/>
        </w:rPr>
        <w:t>has come to pass</w:t>
      </w:r>
      <w:r w:rsidRPr="00D15339">
        <w:rPr>
          <w:sz w:val="14"/>
        </w:rPr>
        <w:t xml:space="preserve">. In other words, the election of a Black President aside, </w:t>
      </w:r>
      <w:r w:rsidRPr="00D15339">
        <w:rPr>
          <w:b/>
          <w:u w:val="single"/>
        </w:rPr>
        <w:t>police brutality, mass incarceration, segregated and substandard schools and housing, astronomical rates of HIV infection, and the threat of being turned away en masse at the polls still constitute the lived experience of Black life</w:t>
      </w:r>
      <w:r w:rsidRPr="00D15339">
        <w:rPr>
          <w:u w:val="single"/>
        </w:rPr>
        <w:t xml:space="preserve">. </w:t>
      </w:r>
      <w:r w:rsidRPr="00D15339">
        <w:rPr>
          <w:b/>
          <w:u w:val="single"/>
        </w:rPr>
        <w:t xml:space="preserve">But </w:t>
      </w:r>
      <w:r w:rsidRPr="004263B9">
        <w:rPr>
          <w:b/>
          <w:u w:val="single"/>
        </w:rPr>
        <w:t xml:space="preserve">such </w:t>
      </w:r>
      <w:r w:rsidRPr="00E424D1">
        <w:rPr>
          <w:b/>
          <w:highlight w:val="green"/>
          <w:u w:val="single"/>
        </w:rPr>
        <w:t>empirically based rejoinders would lead us in the wrong direction; we would find ourselves on</w:t>
      </w:r>
      <w:r w:rsidRPr="004263B9">
        <w:rPr>
          <w:b/>
          <w:u w:val="single"/>
        </w:rPr>
        <w:t xml:space="preserve"> “solid” </w:t>
      </w:r>
      <w:r w:rsidRPr="00E424D1">
        <w:rPr>
          <w:b/>
          <w:highlight w:val="green"/>
          <w:u w:val="single"/>
        </w:rPr>
        <w:t xml:space="preserve">ground, which </w:t>
      </w:r>
      <w:r w:rsidRPr="004263B9">
        <w:rPr>
          <w:b/>
          <w:u w:val="single"/>
        </w:rPr>
        <w:t>would</w:t>
      </w:r>
      <w:r w:rsidRPr="00DD1029">
        <w:rPr>
          <w:sz w:val="14"/>
        </w:rPr>
        <w:t xml:space="preserve"> only </w:t>
      </w:r>
      <w:r w:rsidRPr="00E424D1">
        <w:rPr>
          <w:b/>
          <w:highlight w:val="green"/>
          <w:u w:val="single"/>
        </w:rPr>
        <w:t>mystify</w:t>
      </w:r>
      <w:r w:rsidRPr="00DD1029">
        <w:rPr>
          <w:sz w:val="14"/>
        </w:rPr>
        <w:t xml:space="preserve">, rather than clarify, </w:t>
      </w:r>
      <w:r w:rsidRPr="00E424D1">
        <w:rPr>
          <w:b/>
          <w:highlight w:val="green"/>
          <w:u w:val="single"/>
        </w:rPr>
        <w:t>the question</w:t>
      </w:r>
      <w:r w:rsidRPr="00E424D1">
        <w:rPr>
          <w:highlight w:val="green"/>
          <w:u w:val="single"/>
        </w:rPr>
        <w:t xml:space="preserve">. We would </w:t>
      </w:r>
      <w:r w:rsidRPr="00147AC0">
        <w:rPr>
          <w:u w:val="single"/>
        </w:rPr>
        <w:t xml:space="preserve">be forced to </w:t>
      </w:r>
      <w:r w:rsidRPr="00E424D1">
        <w:rPr>
          <w:highlight w:val="green"/>
          <w:u w:val="single"/>
        </w:rPr>
        <w:t xml:space="preserve">appeal to “facts,” the “historical record,” and empirical markers </w:t>
      </w:r>
      <w:r w:rsidRPr="00147AC0">
        <w:rPr>
          <w:u w:val="single"/>
        </w:rPr>
        <w:t xml:space="preserve">of stasis and </w:t>
      </w:r>
      <w:r w:rsidRPr="00E424D1">
        <w:rPr>
          <w:highlight w:val="green"/>
          <w:u w:val="single"/>
        </w:rPr>
        <w:t xml:space="preserve">change, </w:t>
      </w:r>
      <w:r w:rsidRPr="00E424D1">
        <w:rPr>
          <w:b/>
          <w:highlight w:val="green"/>
          <w:u w:val="single"/>
        </w:rPr>
        <w:t xml:space="preserve">all of which could be turned on their head </w:t>
      </w:r>
      <w:r w:rsidRPr="00147AC0">
        <w:rPr>
          <w:b/>
          <w:u w:val="single"/>
        </w:rPr>
        <w:t>with more of the same</w:t>
      </w:r>
      <w:r w:rsidRPr="00147AC0">
        <w:rPr>
          <w:u w:val="single"/>
        </w:rPr>
        <w:t xml:space="preserve">. Underlying </w:t>
      </w:r>
      <w:r w:rsidRPr="00E424D1">
        <w:rPr>
          <w:highlight w:val="green"/>
          <w:u w:val="single"/>
        </w:rPr>
        <w:t>such a downward spiral in</w:t>
      </w:r>
      <w:r w:rsidRPr="00DD1029">
        <w:rPr>
          <w:sz w:val="14"/>
        </w:rPr>
        <w:t xml:space="preserve">to sociology, political science, history, and/or public policy </w:t>
      </w:r>
      <w:r w:rsidRPr="00E424D1">
        <w:rPr>
          <w:highlight w:val="green"/>
          <w:u w:val="single"/>
        </w:rPr>
        <w:t xml:space="preserve">debates </w:t>
      </w:r>
      <w:r w:rsidRPr="00E424D1">
        <w:rPr>
          <w:b/>
          <w:highlight w:val="green"/>
          <w:u w:val="single"/>
        </w:rPr>
        <w:t xml:space="preserve">would be the </w:t>
      </w:r>
      <w:r w:rsidRPr="004B7823">
        <w:rPr>
          <w:b/>
          <w:u w:val="single"/>
        </w:rPr>
        <w:t xml:space="preserve">very </w:t>
      </w:r>
      <w:r w:rsidRPr="00E424D1">
        <w:rPr>
          <w:b/>
          <w:highlight w:val="green"/>
          <w:u w:val="single"/>
        </w:rPr>
        <w:t xml:space="preserve">rubric </w:t>
      </w:r>
      <w:r w:rsidRPr="004B7823">
        <w:rPr>
          <w:b/>
          <w:u w:val="single"/>
        </w:rPr>
        <w:t xml:space="preserve">that </w:t>
      </w:r>
      <w:r w:rsidRPr="00E424D1">
        <w:rPr>
          <w:b/>
          <w:highlight w:val="green"/>
          <w:u w:val="single"/>
        </w:rPr>
        <w:t>I am calling into question</w:t>
      </w:r>
      <w:r w:rsidRPr="00147AC0">
        <w:rPr>
          <w:u w:val="single"/>
        </w:rPr>
        <w:t>: the grammar of suffering known as exploitation and alienation, the assumptive logic whereby subjective dispossession is arrived at in the calculations between those who sell labor power and those who acquire it</w:t>
      </w:r>
      <w:r w:rsidRPr="00DD1029">
        <w:rPr>
          <w:sz w:val="14"/>
        </w:rPr>
        <w:t xml:space="preserve">. The Black qua the worker. Orlando </w:t>
      </w:r>
      <w:r w:rsidRPr="00E424D1">
        <w:rPr>
          <w:highlight w:val="green"/>
          <w:u w:val="single"/>
        </w:rPr>
        <w:t>Patterson has</w:t>
      </w:r>
      <w:r w:rsidRPr="00E424D1">
        <w:rPr>
          <w:sz w:val="14"/>
          <w:highlight w:val="green"/>
        </w:rPr>
        <w:t xml:space="preserve"> </w:t>
      </w:r>
      <w:r w:rsidRPr="00DD1029">
        <w:rPr>
          <w:sz w:val="14"/>
        </w:rPr>
        <w:t xml:space="preserve">already </w:t>
      </w:r>
      <w:r w:rsidRPr="00E424D1">
        <w:rPr>
          <w:highlight w:val="green"/>
          <w:u w:val="single"/>
        </w:rPr>
        <w:t xml:space="preserve">dispelled this faulty </w:t>
      </w:r>
      <w:r w:rsidRPr="00147AC0">
        <w:rPr>
          <w:u w:val="single"/>
        </w:rPr>
        <w:t xml:space="preserve">ontological </w:t>
      </w:r>
      <w:r w:rsidRPr="00E424D1">
        <w:rPr>
          <w:highlight w:val="green"/>
          <w:u w:val="single"/>
        </w:rPr>
        <w:t>grammar</w:t>
      </w:r>
      <w:r w:rsidRPr="00E424D1">
        <w:rPr>
          <w:sz w:val="14"/>
          <w:highlight w:val="green"/>
        </w:rPr>
        <w:t xml:space="preserve"> </w:t>
      </w:r>
      <w:r w:rsidRPr="00DD1029">
        <w:rPr>
          <w:sz w:val="14"/>
        </w:rPr>
        <w:t xml:space="preserve">in Slavery and Social Death, </w:t>
      </w:r>
      <w:r w:rsidRPr="00E424D1">
        <w:rPr>
          <w:highlight w:val="green"/>
          <w:u w:val="single"/>
        </w:rPr>
        <w:t xml:space="preserve">where he demonstrates </w:t>
      </w:r>
      <w:r w:rsidRPr="00147AC0">
        <w:rPr>
          <w:u w:val="single"/>
        </w:rPr>
        <w:t xml:space="preserve">how and </w:t>
      </w:r>
      <w:r w:rsidRPr="00E424D1">
        <w:rPr>
          <w:highlight w:val="green"/>
          <w:u w:val="single"/>
        </w:rPr>
        <w:t xml:space="preserve">why </w:t>
      </w:r>
      <w:r w:rsidRPr="00147AC0">
        <w:rPr>
          <w:u w:val="single"/>
        </w:rPr>
        <w:t xml:space="preserve">work, or forced </w:t>
      </w:r>
      <w:r w:rsidRPr="00E424D1">
        <w:rPr>
          <w:b/>
          <w:highlight w:val="green"/>
          <w:u w:val="single"/>
        </w:rPr>
        <w:t>labor, is not a constituent element of slavery</w:t>
      </w:r>
      <w:r w:rsidRPr="00E424D1">
        <w:rPr>
          <w:highlight w:val="green"/>
          <w:u w:val="single"/>
        </w:rPr>
        <w:t xml:space="preserve">. Once the </w:t>
      </w:r>
      <w:r w:rsidRPr="00DD1029">
        <w:rPr>
          <w:u w:val="single"/>
        </w:rPr>
        <w:t xml:space="preserve">“solid” </w:t>
      </w:r>
      <w:r w:rsidRPr="00E424D1">
        <w:rPr>
          <w:highlight w:val="green"/>
          <w:u w:val="single"/>
        </w:rPr>
        <w:t xml:space="preserve">plank of “work” is removed </w:t>
      </w:r>
      <w:r w:rsidRPr="00DD1029">
        <w:rPr>
          <w:u w:val="single"/>
        </w:rPr>
        <w:t xml:space="preserve">from slavery, then </w:t>
      </w:r>
      <w:r w:rsidRPr="00E424D1">
        <w:rPr>
          <w:highlight w:val="green"/>
          <w:u w:val="single"/>
        </w:rPr>
        <w:t>the conceptually coherent notion of “claims against the state”</w:t>
      </w:r>
      <w:r w:rsidRPr="00DD1029">
        <w:rPr>
          <w:sz w:val="14"/>
        </w:rPr>
        <w:t>—the proposition that the state and civil society are elastic enough to even contemplate the possibility of an emancipatory project for the Black position—</w:t>
      </w:r>
      <w:r w:rsidRPr="00E424D1">
        <w:rPr>
          <w:highlight w:val="green"/>
          <w:u w:val="single"/>
        </w:rPr>
        <w:t>disintegrates into thin air</w:t>
      </w:r>
      <w:r w:rsidRPr="00DD1029">
        <w:rPr>
          <w:sz w:val="14"/>
        </w:rPr>
        <w:t xml:space="preserve">. The imaginary of the state and civil society is parasitic on the Middle Passage. Put another way: </w:t>
      </w:r>
      <w:r w:rsidRPr="00DD1029">
        <w:rPr>
          <w:u w:val="single"/>
        </w:rPr>
        <w:t>no slave, no world. And</w:t>
      </w:r>
      <w:r w:rsidRPr="00DD1029">
        <w:rPr>
          <w:sz w:val="14"/>
        </w:rPr>
        <w:t xml:space="preserve">, in addition, as Patterson argues, </w:t>
      </w:r>
      <w:r w:rsidRPr="00E424D1">
        <w:rPr>
          <w:b/>
          <w:highlight w:val="green"/>
          <w:u w:val="single"/>
        </w:rPr>
        <w:t>no slave is in the world</w:t>
      </w:r>
      <w:r w:rsidRPr="00DD1029">
        <w:rPr>
          <w:sz w:val="14"/>
        </w:rPr>
        <w:t>.</w:t>
      </w:r>
    </w:p>
    <w:p w14:paraId="4D5EDBF3" w14:textId="77777777" w:rsidR="00160ADD" w:rsidRPr="002216C1" w:rsidRDefault="00160ADD" w:rsidP="00160ADD">
      <w:pPr>
        <w:rPr>
          <w:sz w:val="14"/>
        </w:rPr>
      </w:pPr>
      <w:r w:rsidRPr="00E424D1">
        <w:rPr>
          <w:highlight w:val="green"/>
          <w:u w:val="single"/>
        </w:rPr>
        <w:t>If</w:t>
      </w:r>
      <w:r w:rsidRPr="00DD1029">
        <w:rPr>
          <w:u w:val="single"/>
        </w:rPr>
        <w:t>, as an ontological position</w:t>
      </w:r>
      <w:r w:rsidRPr="00DD1029">
        <w:rPr>
          <w:sz w:val="14"/>
        </w:rPr>
        <w:t xml:space="preserve">, that is, as a grammar of suffering, </w:t>
      </w:r>
      <w:r w:rsidRPr="00E424D1">
        <w:rPr>
          <w:highlight w:val="green"/>
          <w:u w:val="single"/>
        </w:rPr>
        <w:t xml:space="preserve">the Slave is not </w:t>
      </w:r>
      <w:r w:rsidRPr="00DD1029">
        <w:rPr>
          <w:u w:val="single"/>
        </w:rPr>
        <w:t xml:space="preserve">a </w:t>
      </w:r>
      <w:r w:rsidRPr="00E424D1">
        <w:rPr>
          <w:highlight w:val="green"/>
          <w:u w:val="single"/>
        </w:rPr>
        <w:t>labor</w:t>
      </w:r>
      <w:r w:rsidRPr="00DD1029">
        <w:rPr>
          <w:u w:val="single"/>
        </w:rPr>
        <w:t xml:space="preserve">er </w:t>
      </w:r>
      <w:r w:rsidRPr="00E424D1">
        <w:rPr>
          <w:highlight w:val="green"/>
          <w:u w:val="single"/>
        </w:rPr>
        <w:t xml:space="preserve">but an anti-Human, </w:t>
      </w:r>
      <w:r w:rsidRPr="00E424D1">
        <w:rPr>
          <w:b/>
          <w:highlight w:val="green"/>
          <w:u w:val="single"/>
        </w:rPr>
        <w:t xml:space="preserve">a positionality against which Humanity </w:t>
      </w:r>
      <w:r w:rsidRPr="00C90536">
        <w:rPr>
          <w:b/>
          <w:u w:val="single"/>
        </w:rPr>
        <w:t xml:space="preserve">establishes, </w:t>
      </w:r>
      <w:r w:rsidRPr="00E424D1">
        <w:rPr>
          <w:b/>
          <w:highlight w:val="green"/>
          <w:u w:val="single"/>
        </w:rPr>
        <w:t>maintains</w:t>
      </w:r>
      <w:r w:rsidRPr="00C90536">
        <w:rPr>
          <w:b/>
          <w:u w:val="single"/>
        </w:rPr>
        <w:t xml:space="preserve">, and renews it </w:t>
      </w:r>
      <w:r w:rsidRPr="00E424D1">
        <w:rPr>
          <w:b/>
          <w:highlight w:val="green"/>
          <w:u w:val="single"/>
        </w:rPr>
        <w:t>coherence</w:t>
      </w:r>
      <w:r w:rsidRPr="00DD1029">
        <w:rPr>
          <w:u w:val="single"/>
        </w:rPr>
        <w:t xml:space="preserve">, its corporeal integrity; </w:t>
      </w:r>
      <w:r w:rsidRPr="00E424D1">
        <w:rPr>
          <w:highlight w:val="green"/>
          <w:u w:val="single"/>
        </w:rPr>
        <w:t>if the Slave is</w:t>
      </w:r>
      <w:r w:rsidRPr="00DD1029">
        <w:rPr>
          <w:sz w:val="14"/>
        </w:rPr>
        <w:t xml:space="preserve">, to borrow from Patterson, </w:t>
      </w:r>
      <w:r w:rsidRPr="00DD1029">
        <w:rPr>
          <w:u w:val="single"/>
        </w:rPr>
        <w:t xml:space="preserve">generally </w:t>
      </w:r>
      <w:r w:rsidRPr="00E424D1">
        <w:rPr>
          <w:b/>
          <w:highlight w:val="green"/>
          <w:u w:val="single"/>
        </w:rPr>
        <w:t>dishonor</w:t>
      </w:r>
      <w:r w:rsidRPr="00C90536">
        <w:rPr>
          <w:b/>
          <w:u w:val="single"/>
        </w:rPr>
        <w:t xml:space="preserve">ed, perpetually </w:t>
      </w:r>
      <w:r w:rsidRPr="00E424D1">
        <w:rPr>
          <w:b/>
          <w:highlight w:val="green"/>
          <w:u w:val="single"/>
        </w:rPr>
        <w:t xml:space="preserve">open to gratuitous violence, and void of kinship </w:t>
      </w:r>
      <w:r w:rsidRPr="00C90536">
        <w:rPr>
          <w:b/>
          <w:u w:val="single"/>
        </w:rPr>
        <w:t>structure</w:t>
      </w:r>
      <w:r w:rsidRPr="00DD1029">
        <w:rPr>
          <w:u w:val="single"/>
        </w:rPr>
        <w:t xml:space="preserve">, that is, having no relations that need be recognized, a being outside of relationality, </w:t>
      </w:r>
      <w:r w:rsidRPr="00E424D1">
        <w:rPr>
          <w:highlight w:val="green"/>
          <w:u w:val="single"/>
        </w:rPr>
        <w:t xml:space="preserve">then </w:t>
      </w:r>
      <w:r w:rsidRPr="00E424D1">
        <w:rPr>
          <w:b/>
          <w:highlight w:val="green"/>
          <w:u w:val="single"/>
        </w:rPr>
        <w:t>our analysis cannot be approached through the rubric of gains or reversals in struggles</w:t>
      </w:r>
      <w:r w:rsidRPr="00E424D1">
        <w:rPr>
          <w:highlight w:val="green"/>
          <w:u w:val="single"/>
        </w:rPr>
        <w:t xml:space="preserve"> </w:t>
      </w:r>
      <w:r w:rsidRPr="00DD1029">
        <w:rPr>
          <w:u w:val="single"/>
        </w:rPr>
        <w:t xml:space="preserve">with the state and civil society, not </w:t>
      </w:r>
      <w:r w:rsidRPr="00E424D1">
        <w:rPr>
          <w:highlight w:val="green"/>
          <w:u w:val="single"/>
        </w:rPr>
        <w:t xml:space="preserve">unless </w:t>
      </w:r>
      <w:r w:rsidRPr="00DD1029">
        <w:rPr>
          <w:u w:val="single"/>
        </w:rPr>
        <w:t xml:space="preserve">and until </w:t>
      </w:r>
      <w:r w:rsidRPr="00E424D1">
        <w:rPr>
          <w:highlight w:val="green"/>
          <w:u w:val="single"/>
        </w:rPr>
        <w:t xml:space="preserve">the interlocutor </w:t>
      </w:r>
      <w:r w:rsidRPr="00DD1029">
        <w:rPr>
          <w:u w:val="single"/>
        </w:rPr>
        <w:t xml:space="preserve">first </w:t>
      </w:r>
      <w:r w:rsidRPr="00E424D1">
        <w:rPr>
          <w:highlight w:val="green"/>
          <w:u w:val="single"/>
        </w:rPr>
        <w:t xml:space="preserve">explains how the Slave is of the world. </w:t>
      </w:r>
      <w:r w:rsidRPr="00E424D1">
        <w:rPr>
          <w:b/>
          <w:highlight w:val="green"/>
          <w:u w:val="single"/>
        </w:rPr>
        <w:t>The onus is</w:t>
      </w:r>
      <w:r w:rsidRPr="00E424D1">
        <w:rPr>
          <w:sz w:val="14"/>
          <w:highlight w:val="green"/>
        </w:rPr>
        <w:t xml:space="preserve"> </w:t>
      </w:r>
      <w:r w:rsidRPr="00DD1029">
        <w:rPr>
          <w:sz w:val="14"/>
        </w:rPr>
        <w:t xml:space="preserve">not on one who posits the Master/Slave dichotomy, but </w:t>
      </w:r>
      <w:r w:rsidRPr="00E424D1">
        <w:rPr>
          <w:b/>
          <w:highlight w:val="green"/>
          <w:u w:val="single"/>
        </w:rPr>
        <w:t>on the one who argues there is a distinction</w:t>
      </w:r>
      <w:r w:rsidRPr="00E424D1">
        <w:rPr>
          <w:highlight w:val="green"/>
          <w:u w:val="single"/>
        </w:rPr>
        <w:t xml:space="preserve"> </w:t>
      </w:r>
      <w:r w:rsidRPr="00272BDC">
        <w:rPr>
          <w:u w:val="single"/>
        </w:rPr>
        <w:t>between Slaveness and Blackness</w:t>
      </w:r>
      <w:r w:rsidRPr="006E1E83">
        <w:rPr>
          <w:u w:val="single"/>
        </w:rPr>
        <w:t>. How, when, and where did such a split occur?</w:t>
      </w:r>
      <w:r w:rsidRPr="006E1E83">
        <w:rPr>
          <w:sz w:val="14"/>
        </w:rPr>
        <w:t xml:space="preserve"> The woman at the gates of Columbia University awaits an answer</w:t>
      </w:r>
      <w:r w:rsidRPr="00DD1029">
        <w:rPr>
          <w:sz w:val="14"/>
        </w:rPr>
        <w:t>.</w:t>
      </w:r>
    </w:p>
    <w:p w14:paraId="4B28E1CD" w14:textId="77777777" w:rsidR="00160ADD" w:rsidRDefault="00160ADD" w:rsidP="00160ADD">
      <w:pPr>
        <w:pStyle w:val="Heading4"/>
      </w:pPr>
      <w:r>
        <w:t xml:space="preserve">Fixing debate makes radical critique impossible---they assume racism as ignorance which subordinate antiblackness </w:t>
      </w:r>
    </w:p>
    <w:p w14:paraId="7A6B5E38" w14:textId="77777777" w:rsidR="00160ADD" w:rsidRPr="008864A4" w:rsidRDefault="00160ADD" w:rsidP="00160ADD">
      <w:pPr>
        <w:rPr>
          <w:sz w:val="20"/>
          <w:szCs w:val="20"/>
        </w:rPr>
      </w:pPr>
      <w:r w:rsidRPr="0050160A">
        <w:rPr>
          <w:b/>
        </w:rPr>
        <w:t>Martinot and Sexton 03</w:t>
      </w:r>
      <w:r>
        <w:t xml:space="preserve"> </w:t>
      </w:r>
      <w:r w:rsidRPr="008864A4">
        <w:rPr>
          <w:sz w:val="20"/>
          <w:szCs w:val="20"/>
        </w:rPr>
        <w:t>“The Avant-garde of White Supremacy” http://www.ocf.berkeley.edu/~marto/avantguard.htm</w:t>
      </w:r>
    </w:p>
    <w:p w14:paraId="040A8801" w14:textId="77777777" w:rsidR="00160ADD" w:rsidRPr="00661752" w:rsidRDefault="00160ADD" w:rsidP="00160ADD">
      <w:pPr>
        <w:rPr>
          <w:sz w:val="14"/>
        </w:rPr>
      </w:pPr>
      <w:r w:rsidRPr="00E424D1">
        <w:rPr>
          <w:b/>
          <w:bCs/>
          <w:highlight w:val="green"/>
          <w:u w:val="single"/>
        </w:rPr>
        <w:t>Leftist approaches that come</w:t>
      </w:r>
      <w:r w:rsidRPr="00E424D1">
        <w:rPr>
          <w:sz w:val="14"/>
          <w:highlight w:val="green"/>
        </w:rPr>
        <w:t xml:space="preserve"> </w:t>
      </w:r>
      <w:r w:rsidRPr="00661752">
        <w:rPr>
          <w:sz w:val="14"/>
        </w:rPr>
        <w:t xml:space="preserve">as </w:t>
      </w:r>
      <w:r w:rsidRPr="00E424D1">
        <w:rPr>
          <w:b/>
          <w:bCs/>
          <w:highlight w:val="green"/>
          <w:u w:val="single"/>
        </w:rPr>
        <w:t>close to radical critique</w:t>
      </w:r>
      <w:r w:rsidRPr="00E424D1">
        <w:rPr>
          <w:sz w:val="14"/>
          <w:highlight w:val="green"/>
        </w:rPr>
        <w:t xml:space="preserve"> </w:t>
      </w:r>
      <w:r w:rsidRPr="00661752">
        <w:rPr>
          <w:sz w:val="14"/>
        </w:rPr>
        <w:t xml:space="preserve">as any </w:t>
      </w:r>
      <w:r w:rsidRPr="00E424D1">
        <w:rPr>
          <w:b/>
          <w:bCs/>
          <w:highlight w:val="green"/>
          <w:u w:val="single"/>
        </w:rPr>
        <w:t>already fall short</w:t>
      </w:r>
      <w:r w:rsidRPr="00E424D1">
        <w:rPr>
          <w:highlight w:val="green"/>
          <w:u w:val="single"/>
        </w:rPr>
        <w:t>. The liberal ethos looks at racism as ignorance</w:t>
      </w:r>
      <w:r w:rsidRPr="00661752">
        <w:rPr>
          <w:sz w:val="14"/>
        </w:rPr>
        <w:t xml:space="preserve">, something characteristic of the individual </w:t>
      </w:r>
      <w:r w:rsidRPr="00E424D1">
        <w:rPr>
          <w:highlight w:val="green"/>
          <w:u w:val="single"/>
        </w:rPr>
        <w:t>that can be solved at a social level</w:t>
      </w:r>
      <w:r w:rsidRPr="00661752">
        <w:rPr>
          <w:sz w:val="14"/>
        </w:rPr>
        <w:t xml:space="preserve"> through education and democratic procedure. </w:t>
      </w:r>
      <w:r w:rsidRPr="00DB6424">
        <w:rPr>
          <w:u w:val="single"/>
        </w:rPr>
        <w:t>For Marxist thought, racism is</w:t>
      </w:r>
      <w:r w:rsidRPr="00661752">
        <w:rPr>
          <w:sz w:val="14"/>
        </w:rPr>
        <w:t xml:space="preserve"> a divide-and-conquer </w:t>
      </w:r>
      <w:r w:rsidRPr="00DB6424">
        <w:rPr>
          <w:u w:val="single"/>
        </w:rPr>
        <w:t>strategy for class rule</w:t>
      </w:r>
      <w:r w:rsidRPr="00661752">
        <w:rPr>
          <w:sz w:val="14"/>
        </w:rPr>
        <w:t xml:space="preserve"> and super-exploitation. However, </w:t>
      </w:r>
      <w:r w:rsidRPr="00E424D1">
        <w:rPr>
          <w:highlight w:val="green"/>
          <w:u w:val="single"/>
        </w:rPr>
        <w:t xml:space="preserve">the idea </w:t>
      </w:r>
      <w:r w:rsidRPr="00406EC9">
        <w:rPr>
          <w:u w:val="single"/>
        </w:rPr>
        <w:t xml:space="preserve">that it is a strategy </w:t>
      </w:r>
      <w:r w:rsidRPr="00E424D1">
        <w:rPr>
          <w:highlight w:val="green"/>
          <w:u w:val="single"/>
        </w:rPr>
        <w:t xml:space="preserve">assumes that it can be counter-strategized at </w:t>
      </w:r>
      <w:proofErr w:type="gramStart"/>
      <w:r w:rsidRPr="00E424D1">
        <w:rPr>
          <w:highlight w:val="green"/>
          <w:u w:val="single"/>
        </w:rPr>
        <w:t>some</w:t>
      </w:r>
      <w:r w:rsidRPr="00E424D1">
        <w:rPr>
          <w:sz w:val="14"/>
          <w:highlight w:val="green"/>
        </w:rPr>
        <w:t xml:space="preserve"> </w:t>
      </w:r>
      <w:r w:rsidRPr="00661752">
        <w:rPr>
          <w:sz w:val="14"/>
        </w:rPr>
        <w:t>kind of local</w:t>
      </w:r>
      <w:proofErr w:type="gramEnd"/>
      <w:r w:rsidRPr="00661752">
        <w:rPr>
          <w:sz w:val="14"/>
        </w:rPr>
        <w:t xml:space="preserve"> or </w:t>
      </w:r>
      <w:r w:rsidRPr="00E424D1">
        <w:rPr>
          <w:highlight w:val="green"/>
          <w:u w:val="single"/>
        </w:rPr>
        <w:t>individual level rather than existing as something fundamental</w:t>
      </w:r>
      <w:r w:rsidRPr="00E424D1">
        <w:rPr>
          <w:sz w:val="14"/>
          <w:highlight w:val="green"/>
        </w:rPr>
        <w:t xml:space="preserve"> </w:t>
      </w:r>
      <w:r w:rsidRPr="00661752">
        <w:rPr>
          <w:sz w:val="14"/>
        </w:rPr>
        <w:t xml:space="preserve">to class relations themselves. </w:t>
      </w:r>
      <w:r w:rsidRPr="00DB6424">
        <w:rPr>
          <w:u w:val="single"/>
        </w:rPr>
        <w:t>For anti-colonialist thinking, racism is a social ideology that can be refuted</w:t>
      </w:r>
      <w:r w:rsidRPr="00661752">
        <w:rPr>
          <w:sz w:val="14"/>
        </w:rPr>
        <w:t xml:space="preserve">, a structure of privilege to be given up, again </w:t>
      </w:r>
      <w:r w:rsidRPr="00DB6424">
        <w:rPr>
          <w:u w:val="single"/>
        </w:rPr>
        <w:t>at the local</w:t>
      </w:r>
      <w:r w:rsidRPr="00661752">
        <w:rPr>
          <w:sz w:val="14"/>
        </w:rPr>
        <w:t xml:space="preserve"> or individual </w:t>
      </w:r>
      <w:r w:rsidRPr="00DB6424">
        <w:rPr>
          <w:u w:val="single"/>
        </w:rPr>
        <w:t>level</w:t>
      </w:r>
      <w:r w:rsidRPr="00661752">
        <w:rPr>
          <w:sz w:val="14"/>
        </w:rPr>
        <w:t xml:space="preserve">. Where </w:t>
      </w:r>
      <w:r w:rsidRPr="00E424D1">
        <w:rPr>
          <w:b/>
          <w:bCs/>
          <w:highlight w:val="green"/>
          <w:u w:val="single"/>
        </w:rPr>
        <w:t>liberalism subordinates</w:t>
      </w:r>
      <w:r w:rsidRPr="00E424D1">
        <w:rPr>
          <w:sz w:val="14"/>
          <w:highlight w:val="green"/>
        </w:rPr>
        <w:t xml:space="preserve"> </w:t>
      </w:r>
      <w:r w:rsidRPr="00661752">
        <w:rPr>
          <w:sz w:val="14"/>
        </w:rPr>
        <w:t xml:space="preserve">the issue of </w:t>
      </w:r>
      <w:r w:rsidRPr="00E424D1">
        <w:rPr>
          <w:b/>
          <w:bCs/>
          <w:highlight w:val="green"/>
          <w:u w:val="single"/>
        </w:rPr>
        <w:t>racism to the presumed potentialities of individual development, Marxism subordinates</w:t>
      </w:r>
      <w:r w:rsidRPr="00E424D1">
        <w:rPr>
          <w:sz w:val="14"/>
          <w:highlight w:val="green"/>
        </w:rPr>
        <w:t xml:space="preserve"> </w:t>
      </w:r>
      <w:r w:rsidRPr="00661752">
        <w:rPr>
          <w:sz w:val="14"/>
        </w:rPr>
        <w:t xml:space="preserve">the issue of </w:t>
      </w:r>
      <w:r w:rsidRPr="00E424D1">
        <w:rPr>
          <w:b/>
          <w:bCs/>
          <w:highlight w:val="green"/>
          <w:u w:val="single"/>
        </w:rPr>
        <w:t>race</w:t>
      </w:r>
      <w:r w:rsidRPr="00E424D1">
        <w:rPr>
          <w:sz w:val="14"/>
          <w:highlight w:val="green"/>
        </w:rPr>
        <w:t xml:space="preserve"> </w:t>
      </w:r>
      <w:r w:rsidRPr="00661752">
        <w:rPr>
          <w:sz w:val="14"/>
        </w:rPr>
        <w:t xml:space="preserve">to class relations of struggle, </w:t>
      </w:r>
      <w:r w:rsidRPr="00E424D1">
        <w:rPr>
          <w:b/>
          <w:bCs/>
          <w:highlight w:val="green"/>
          <w:u w:val="single"/>
        </w:rPr>
        <w:t>and anti-colonial</w:t>
      </w:r>
      <w:r w:rsidRPr="00E424D1">
        <w:rPr>
          <w:sz w:val="14"/>
          <w:highlight w:val="green"/>
        </w:rPr>
        <w:t xml:space="preserve"> </w:t>
      </w:r>
      <w:r w:rsidRPr="00661752">
        <w:rPr>
          <w:sz w:val="14"/>
        </w:rPr>
        <w:t xml:space="preserve">radicalism </w:t>
      </w:r>
      <w:r w:rsidRPr="00E424D1">
        <w:rPr>
          <w:b/>
          <w:bCs/>
          <w:highlight w:val="green"/>
          <w:u w:val="single"/>
        </w:rPr>
        <w:t>pretends its mere existence</w:t>
      </w:r>
      <w:r w:rsidRPr="00E424D1">
        <w:rPr>
          <w:sz w:val="14"/>
          <w:highlight w:val="green"/>
        </w:rPr>
        <w:t xml:space="preserve"> </w:t>
      </w:r>
      <w:r w:rsidRPr="00661752">
        <w:rPr>
          <w:sz w:val="14"/>
        </w:rPr>
        <w:t xml:space="preserve">as a "movement" </w:t>
      </w:r>
      <w:r w:rsidRPr="00E424D1">
        <w:rPr>
          <w:b/>
          <w:bCs/>
          <w:highlight w:val="green"/>
          <w:u w:val="single"/>
        </w:rPr>
        <w:t>is the first step toward eradicating racism</w:t>
      </w:r>
      <w:r w:rsidRPr="00661752">
        <w:rPr>
          <w:sz w:val="14"/>
        </w:rPr>
        <w:t xml:space="preserve">. But </w:t>
      </w:r>
      <w:r w:rsidRPr="00E424D1">
        <w:rPr>
          <w:highlight w:val="green"/>
          <w:u w:val="single"/>
        </w:rPr>
        <w:t>liberalism</w:t>
      </w:r>
      <w:r w:rsidRPr="00DB6424">
        <w:rPr>
          <w:u w:val="single"/>
        </w:rPr>
        <w:t xml:space="preserve">’s social democracy </w:t>
      </w:r>
      <w:r w:rsidRPr="00E424D1">
        <w:rPr>
          <w:highlight w:val="green"/>
          <w:u w:val="single"/>
        </w:rPr>
        <w:t>pretends that state oligarchy is</w:t>
      </w:r>
      <w:r w:rsidRPr="00E424D1">
        <w:rPr>
          <w:sz w:val="14"/>
          <w:highlight w:val="green"/>
        </w:rPr>
        <w:t xml:space="preserve"> </w:t>
      </w:r>
      <w:r w:rsidRPr="00661752">
        <w:rPr>
          <w:sz w:val="14"/>
        </w:rPr>
        <w:t xml:space="preserve">really </w:t>
      </w:r>
      <w:r w:rsidRPr="00E424D1">
        <w:rPr>
          <w:highlight w:val="green"/>
          <w:u w:val="single"/>
        </w:rPr>
        <w:t>interested in justice</w:t>
      </w:r>
      <w:r w:rsidRPr="00661752">
        <w:rPr>
          <w:sz w:val="14"/>
        </w:rPr>
        <w:t>. And the more radical critiques subsume the issue of racism in promises of future transformations of the power relations to which de-racialization is deferred.</w:t>
      </w:r>
    </w:p>
    <w:p w14:paraId="23103301" w14:textId="77777777" w:rsidR="00160ADD" w:rsidRPr="00661752" w:rsidRDefault="00160ADD" w:rsidP="00160ADD">
      <w:pPr>
        <w:rPr>
          <w:sz w:val="14"/>
        </w:rPr>
      </w:pPr>
      <w:r w:rsidRPr="00661752">
        <w:rPr>
          <w:sz w:val="14"/>
        </w:rPr>
        <w:t xml:space="preserve">This stumbling back and forth between the individual and the social is even reflected in the social scientific literature on race and racism. Most theorizing proceeds by either psychologizing intricate political and historical processes, or by socializing questions of subjectivity and agency. The </w:t>
      </w:r>
      <w:r w:rsidRPr="00DB6424">
        <w:rPr>
          <w:u w:val="single"/>
        </w:rPr>
        <w:t>psychologizing</w:t>
      </w:r>
      <w:r w:rsidRPr="00661752">
        <w:rPr>
          <w:sz w:val="14"/>
        </w:rPr>
        <w:t xml:space="preserve"> approach primarily </w:t>
      </w:r>
      <w:r w:rsidRPr="00DB6424">
        <w:rPr>
          <w:u w:val="single"/>
        </w:rPr>
        <w:t>attributes the project of white supremacy to the lurid preoccupations of (white) individual or collective psychic or biological pathologies. The socializing approach reduces white supremacy to ‘mere’ racism</w:t>
      </w:r>
      <w:r w:rsidRPr="00661752">
        <w:rPr>
          <w:sz w:val="14"/>
        </w:rPr>
        <w:t xml:space="preserve">, a subsidiary strategy for the maintenance of social, political, and economic power by the (white) ruling class. </w:t>
      </w:r>
      <w:r w:rsidRPr="00DB6424">
        <w:rPr>
          <w:u w:val="single"/>
        </w:rPr>
        <w:t>Whereas the former locates the genesis of racism in (projected) fear and anxiety</w:t>
      </w:r>
      <w:r w:rsidRPr="00661752">
        <w:rPr>
          <w:sz w:val="14"/>
        </w:rPr>
        <w:t xml:space="preserve">, insecurity or (repressed) desire, </w:t>
      </w:r>
      <w:r w:rsidRPr="00DB6424">
        <w:rPr>
          <w:u w:val="single"/>
        </w:rPr>
        <w:t>the latter claims that the specific pronouncements and practices of white supremacy are ideological subterfuge, rationalizations for or tactics of the political economy</w:t>
      </w:r>
      <w:r w:rsidRPr="00661752">
        <w:rPr>
          <w:sz w:val="14"/>
        </w:rPr>
        <w:t xml:space="preserve">. For the first, </w:t>
      </w:r>
      <w:r w:rsidRPr="00E424D1">
        <w:rPr>
          <w:b/>
          <w:bCs/>
          <w:highlight w:val="green"/>
          <w:u w:val="single"/>
        </w:rPr>
        <w:t>remedies can always be found within liberal capitalism</w:t>
      </w:r>
      <w:r w:rsidRPr="00E424D1">
        <w:rPr>
          <w:highlight w:val="green"/>
          <w:u w:val="single"/>
        </w:rPr>
        <w:t>: from</w:t>
      </w:r>
      <w:r w:rsidRPr="00E424D1">
        <w:rPr>
          <w:sz w:val="14"/>
          <w:highlight w:val="green"/>
        </w:rPr>
        <w:t xml:space="preserve"> </w:t>
      </w:r>
      <w:r w:rsidRPr="00661752">
        <w:rPr>
          <w:sz w:val="14"/>
        </w:rPr>
        <w:t xml:space="preserve">psychological counseling, moral and scientific </w:t>
      </w:r>
      <w:r w:rsidRPr="00E424D1">
        <w:rPr>
          <w:highlight w:val="green"/>
          <w:u w:val="single"/>
        </w:rPr>
        <w:t>education, legal prohibition, or even</w:t>
      </w:r>
      <w:r w:rsidRPr="00E424D1">
        <w:rPr>
          <w:sz w:val="14"/>
          <w:highlight w:val="green"/>
        </w:rPr>
        <w:t xml:space="preserve"> </w:t>
      </w:r>
      <w:r w:rsidRPr="00661752">
        <w:rPr>
          <w:sz w:val="14"/>
        </w:rPr>
        <w:t xml:space="preserve">gene </w:t>
      </w:r>
      <w:r w:rsidRPr="00E424D1">
        <w:rPr>
          <w:highlight w:val="green"/>
          <w:u w:val="single"/>
        </w:rPr>
        <w:t>therapy</w:t>
      </w:r>
      <w:r w:rsidRPr="00E424D1">
        <w:rPr>
          <w:sz w:val="14"/>
          <w:highlight w:val="green"/>
        </w:rPr>
        <w:t xml:space="preserve"> </w:t>
      </w:r>
      <w:r w:rsidRPr="00661752">
        <w:rPr>
          <w:sz w:val="14"/>
        </w:rPr>
        <w:t xml:space="preserve">to the self-righteous championing of human rights in nations as far away as possible. For the second, </w:t>
      </w:r>
      <w:r w:rsidRPr="00DB6424">
        <w:rPr>
          <w:u w:val="single"/>
        </w:rPr>
        <w:t>it is assumed that</w:t>
      </w:r>
      <w:r w:rsidRPr="00661752">
        <w:rPr>
          <w:sz w:val="14"/>
        </w:rPr>
        <w:t xml:space="preserve"> if </w:t>
      </w:r>
      <w:r w:rsidRPr="00DB6424">
        <w:rPr>
          <w:u w:val="single"/>
        </w:rPr>
        <w:t>racism</w:t>
      </w:r>
      <w:r w:rsidRPr="00661752">
        <w:rPr>
          <w:sz w:val="14"/>
        </w:rPr>
        <w:t xml:space="preserve"> can made not useful to the relations of production or the security of territorial boundaries, it </w:t>
      </w:r>
      <w:r w:rsidRPr="00DB6424">
        <w:rPr>
          <w:u w:val="single"/>
        </w:rPr>
        <w:t>will fade from the social landscape like the proverbial withering away of the state</w:t>
      </w:r>
      <w:r w:rsidRPr="00661752">
        <w:rPr>
          <w:sz w:val="14"/>
        </w:rPr>
        <w:t xml:space="preserve">. In either case, </w:t>
      </w:r>
      <w:r w:rsidRPr="00E424D1">
        <w:rPr>
          <w:b/>
          <w:bCs/>
          <w:highlight w:val="green"/>
          <w:u w:val="single"/>
        </w:rPr>
        <w:t>what needs to be wrenched from the grasp of white supremacy is left entirely out of the account</w:t>
      </w:r>
      <w:r w:rsidRPr="00DB6424">
        <w:rPr>
          <w:b/>
          <w:bCs/>
          <w:u w:val="single"/>
        </w:rPr>
        <w:t xml:space="preserve"> in the name of the epiphenomenal or the overdetermining</w:t>
      </w:r>
      <w:r w:rsidRPr="00661752">
        <w:rPr>
          <w:sz w:val="14"/>
        </w:rPr>
        <w:t>.</w:t>
      </w:r>
    </w:p>
    <w:p w14:paraId="3F818062" w14:textId="77777777" w:rsidR="00160ADD" w:rsidRPr="00661752" w:rsidRDefault="00160ADD" w:rsidP="00160ADD">
      <w:pPr>
        <w:rPr>
          <w:sz w:val="14"/>
        </w:rPr>
      </w:pPr>
      <w:r w:rsidRPr="00E424D1">
        <w:rPr>
          <w:highlight w:val="green"/>
          <w:u w:val="single"/>
        </w:rPr>
        <w:t>In both arenas a hidden depth</w:t>
      </w:r>
      <w:r w:rsidRPr="00661752">
        <w:rPr>
          <w:sz w:val="14"/>
        </w:rPr>
        <w:t xml:space="preserve">, a secret drive, an unfathomed animus </w:t>
      </w:r>
      <w:r w:rsidRPr="00DB6424">
        <w:rPr>
          <w:u w:val="single"/>
        </w:rPr>
        <w:t xml:space="preserve">is </w:t>
      </w:r>
      <w:proofErr w:type="gramStart"/>
      <w:r w:rsidRPr="00DB6424">
        <w:rPr>
          <w:u w:val="single"/>
        </w:rPr>
        <w:t>postulated</w:t>
      </w:r>
      <w:proofErr w:type="gramEnd"/>
      <w:r w:rsidRPr="00DB6424">
        <w:rPr>
          <w:u w:val="single"/>
        </w:rPr>
        <w:t xml:space="preserve"> and a procedure derived that </w:t>
      </w:r>
      <w:r w:rsidRPr="00E424D1">
        <w:rPr>
          <w:highlight w:val="green"/>
          <w:u w:val="single"/>
        </w:rPr>
        <w:t xml:space="preserve">will </w:t>
      </w:r>
      <w:r w:rsidRPr="00DB6424">
        <w:rPr>
          <w:u w:val="single"/>
        </w:rPr>
        <w:t xml:space="preserve">plumb that depth, excavate the problem, </w:t>
      </w:r>
      <w:r w:rsidRPr="00E424D1">
        <w:rPr>
          <w:highlight w:val="green"/>
          <w:u w:val="single"/>
        </w:rPr>
        <w:t xml:space="preserve">dredge out </w:t>
      </w:r>
      <w:r w:rsidRPr="00DB6424">
        <w:rPr>
          <w:u w:val="single"/>
        </w:rPr>
        <w:t xml:space="preserve">the muck that causes these aberrant behaviors that we call </w:t>
      </w:r>
      <w:r w:rsidRPr="00E424D1">
        <w:rPr>
          <w:highlight w:val="green"/>
          <w:u w:val="single"/>
        </w:rPr>
        <w:t>racism</w:t>
      </w:r>
      <w:r w:rsidRPr="00661752">
        <w:rPr>
          <w:sz w:val="14"/>
        </w:rPr>
        <w:t xml:space="preserve">. And in both approaches an issue is skirted. It is as if there were something at the center of white supremacy that is too adamantine, </w:t>
      </w:r>
      <w:proofErr w:type="gramStart"/>
      <w:r w:rsidRPr="00661752">
        <w:rPr>
          <w:sz w:val="14"/>
        </w:rPr>
        <w:t>off of</w:t>
      </w:r>
      <w:proofErr w:type="gramEnd"/>
      <w:r w:rsidRPr="00661752">
        <w:rPr>
          <w:sz w:val="14"/>
        </w:rPr>
        <w:t xml:space="preserve"> which the utmost of western analytic thought slides helplessly toward the simplistic, the personal or the institutional. </w:t>
      </w:r>
      <w:r w:rsidRPr="00E424D1">
        <w:rPr>
          <w:b/>
          <w:bCs/>
          <w:highlight w:val="green"/>
          <w:u w:val="single"/>
        </w:rPr>
        <w:t>The supposed secrets of white supremacy get sleuthed in its spectacular displays</w:t>
      </w:r>
      <w:r w:rsidRPr="00661752">
        <w:rPr>
          <w:sz w:val="14"/>
        </w:rPr>
        <w:t xml:space="preserve">, in pathology and instrumentality, </w:t>
      </w:r>
      <w:r w:rsidRPr="00E424D1">
        <w:rPr>
          <w:b/>
          <w:bCs/>
          <w:highlight w:val="green"/>
          <w:u w:val="single"/>
        </w:rPr>
        <w:t xml:space="preserve">or pawned off on the figure of the "rogue </w:t>
      </w:r>
      <w:r w:rsidRPr="00661752">
        <w:rPr>
          <w:b/>
          <w:bCs/>
          <w:u w:val="single"/>
        </w:rPr>
        <w:t xml:space="preserve">cop." </w:t>
      </w:r>
      <w:r w:rsidRPr="00E424D1">
        <w:rPr>
          <w:b/>
          <w:bCs/>
          <w:highlight w:val="green"/>
          <w:u w:val="single"/>
        </w:rPr>
        <w:t>Each approach to race subordinates it to</w:t>
      </w:r>
      <w:r w:rsidRPr="00E424D1">
        <w:rPr>
          <w:sz w:val="14"/>
          <w:highlight w:val="green"/>
        </w:rPr>
        <w:t xml:space="preserve"> </w:t>
      </w:r>
      <w:r w:rsidRPr="00661752">
        <w:rPr>
          <w:sz w:val="14"/>
        </w:rPr>
        <w:t xml:space="preserve">something that is </w:t>
      </w:r>
      <w:r w:rsidRPr="00E424D1">
        <w:rPr>
          <w:b/>
          <w:bCs/>
          <w:highlight w:val="green"/>
          <w:u w:val="single"/>
        </w:rPr>
        <w:t>not race</w:t>
      </w:r>
      <w:r w:rsidRPr="00661752">
        <w:rPr>
          <w:u w:val="single"/>
        </w:rPr>
        <w:t>, as if to continue the noble epistemological endeavor of getting to know it better</w:t>
      </w:r>
      <w:r w:rsidRPr="00661752">
        <w:rPr>
          <w:sz w:val="14"/>
        </w:rPr>
        <w:t xml:space="preserve">. But </w:t>
      </w:r>
      <w:r w:rsidRPr="00661752">
        <w:rPr>
          <w:u w:val="single"/>
        </w:rPr>
        <w:t xml:space="preserve">what each ends up talking about is that other thing. </w:t>
      </w:r>
      <w:r w:rsidRPr="00661752">
        <w:rPr>
          <w:b/>
          <w:bCs/>
          <w:u w:val="single"/>
        </w:rPr>
        <w:t>In the face of this, the left’s anti-racism becomes its passion</w:t>
      </w:r>
      <w:r w:rsidRPr="00661752">
        <w:rPr>
          <w:sz w:val="14"/>
        </w:rPr>
        <w:t xml:space="preserve">. But its passion gives it away. </w:t>
      </w:r>
      <w:r w:rsidRPr="00E424D1">
        <w:rPr>
          <w:b/>
          <w:bCs/>
          <w:highlight w:val="green"/>
          <w:u w:val="single"/>
        </w:rPr>
        <w:t>It signifies the passive acceptance of the idea that race</w:t>
      </w:r>
      <w:r w:rsidRPr="00661752">
        <w:rPr>
          <w:sz w:val="14"/>
        </w:rPr>
        <w:t xml:space="preserve">, considered to be either a real property of a person or an imaginary projection, </w:t>
      </w:r>
      <w:r w:rsidRPr="00E424D1">
        <w:rPr>
          <w:b/>
          <w:bCs/>
          <w:highlight w:val="green"/>
          <w:u w:val="single"/>
        </w:rPr>
        <w:t>is not essential to the social structure</w:t>
      </w:r>
      <w:r w:rsidRPr="00661752">
        <w:rPr>
          <w:sz w:val="14"/>
        </w:rPr>
        <w:t xml:space="preserve">, a system of social meanings and categorizations. </w:t>
      </w:r>
      <w:r w:rsidRPr="00E424D1">
        <w:rPr>
          <w:b/>
          <w:bCs/>
          <w:highlight w:val="green"/>
          <w:u w:val="single"/>
        </w:rPr>
        <w:t xml:space="preserve">It is the same passive apparatus of whiteness that </w:t>
      </w:r>
      <w:r w:rsidRPr="00661752">
        <w:rPr>
          <w:b/>
          <w:bCs/>
          <w:u w:val="single"/>
        </w:rPr>
        <w:t xml:space="preserve">in its mainstream guise actively </w:t>
      </w:r>
      <w:r w:rsidRPr="00E424D1">
        <w:rPr>
          <w:b/>
          <w:bCs/>
          <w:highlight w:val="green"/>
          <w:u w:val="single"/>
        </w:rPr>
        <w:t xml:space="preserve">forgets that it owes its existence to the killing and terrorizing of those it racializes </w:t>
      </w:r>
      <w:r w:rsidRPr="00661752">
        <w:rPr>
          <w:b/>
          <w:bCs/>
          <w:u w:val="single"/>
        </w:rPr>
        <w:t>for the purpose, expelling them from the human fold in the same gesture of forgetting</w:t>
      </w:r>
      <w:r w:rsidRPr="00661752">
        <w:rPr>
          <w:u w:val="single"/>
        </w:rPr>
        <w:t xml:space="preserve">. </w:t>
      </w:r>
      <w:r w:rsidRPr="00E424D1">
        <w:rPr>
          <w:highlight w:val="green"/>
          <w:u w:val="single"/>
        </w:rPr>
        <w:t xml:space="preserve">It is </w:t>
      </w:r>
      <w:r w:rsidRPr="00661752">
        <w:rPr>
          <w:u w:val="single"/>
        </w:rPr>
        <w:t xml:space="preserve">the passivity of </w:t>
      </w:r>
      <w:r w:rsidRPr="00E424D1">
        <w:rPr>
          <w:highlight w:val="green"/>
          <w:u w:val="single"/>
        </w:rPr>
        <w:t xml:space="preserve">bad faith </w:t>
      </w:r>
      <w:r w:rsidRPr="00661752">
        <w:rPr>
          <w:u w:val="single"/>
        </w:rPr>
        <w:t>that tacitly accepts as "what goes without saying" the postulates of white supremacy</w:t>
      </w:r>
      <w:r w:rsidRPr="00661752">
        <w:rPr>
          <w:sz w:val="14"/>
        </w:rPr>
        <w:t>. And it must do so passionately since "what goes without saying" is empty and can be held as a "truth" only through an obsessiveness. The truth is that the truth is on the surface, flat and repetitive, just as the law is made by the uniform.</w:t>
      </w:r>
    </w:p>
    <w:p w14:paraId="66271354" w14:textId="77777777" w:rsidR="00160ADD" w:rsidRPr="00230FA9" w:rsidRDefault="00160ADD" w:rsidP="00160ADD"/>
    <w:p w14:paraId="041D74A8" w14:textId="77777777" w:rsidR="00160ADD" w:rsidRPr="004D52E0" w:rsidRDefault="00160ADD" w:rsidP="00160ADD"/>
    <w:p w14:paraId="7910FD29" w14:textId="77777777" w:rsidR="00160ADD" w:rsidRDefault="00160ADD" w:rsidP="00160ADD">
      <w:pPr>
        <w:pStyle w:val="Heading4"/>
      </w:pPr>
      <w:r>
        <w:t>Unless they challenge their underlying epistemology, you should vote negative – all the violence is just recreated. Voting negative is an act of claiming the entire system of thought must be broken</w:t>
      </w:r>
    </w:p>
    <w:p w14:paraId="1BCD0D93" w14:textId="77777777" w:rsidR="00160ADD" w:rsidRPr="008864A4" w:rsidRDefault="00160ADD" w:rsidP="00160ADD">
      <w:pPr>
        <w:rPr>
          <w:sz w:val="20"/>
          <w:szCs w:val="20"/>
        </w:rPr>
      </w:pPr>
      <w:r w:rsidRPr="00960602">
        <w:rPr>
          <w:b/>
        </w:rPr>
        <w:t xml:space="preserve">Gorelick 08 </w:t>
      </w:r>
      <w:r w:rsidRPr="008864A4">
        <w:rPr>
          <w:sz w:val="20"/>
          <w:szCs w:val="20"/>
        </w:rPr>
        <w:t>[Nathan Gorelick is a Ph.D. student of Comparative Literature at the State University of New York at Buffalo, where he holds a Presidential Fellowship. His research concerns theories of excess from Blanchot, Bataille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14:paraId="248E87A9" w14:textId="77777777" w:rsidR="00160ADD" w:rsidRPr="002F6CF5" w:rsidRDefault="00160ADD" w:rsidP="00160ADD">
      <w:pPr>
        <w:rPr>
          <w:sz w:val="14"/>
          <w:szCs w:val="14"/>
        </w:rPr>
      </w:pPr>
      <w:r w:rsidRPr="002F6CF5">
        <w:rPr>
          <w:sz w:val="14"/>
          <w:szCs w:val="14"/>
        </w:rPr>
        <w:t>III. Literature Beyond Ethics</w:t>
      </w:r>
    </w:p>
    <w:p w14:paraId="0AF72E46" w14:textId="77777777" w:rsidR="00160ADD" w:rsidRPr="00E424D1" w:rsidRDefault="00160ADD" w:rsidP="00160ADD">
      <w:pPr>
        <w:rPr>
          <w:rStyle w:val="StyleUnderline"/>
          <w:b/>
          <w:highlight w:val="green"/>
        </w:rPr>
      </w:pPr>
      <w:r w:rsidRPr="00C9538F">
        <w:rPr>
          <w:sz w:val="14"/>
          <w:szCs w:val="14"/>
        </w:rPr>
        <w:t>Extraordinary rendition, torture, the war on terror and the security of the state are thus various nodal points within the larger epistemology of liberal humanism -- a humanism that produces its dark chambers in its flight from the black void at its own core. Césaire's "thingification" is the product of this flight. It would therefore be misguided to assume that the violence endemic to the war on terror can be cured by simply exposing its contradictions. If images from Abu Ghraib become a common rallying cry against American</w:t>
      </w:r>
      <w:r w:rsidRPr="006C7EB9">
        <w:rPr>
          <w:sz w:val="14"/>
        </w:rPr>
        <w:t xml:space="preserve"> militarism for disparate political factions around the globe, this cry is unheeded. </w:t>
      </w:r>
      <w:r w:rsidRPr="00E424D1">
        <w:rPr>
          <w:rStyle w:val="StyleUnderline"/>
          <w:highlight w:val="green"/>
        </w:rPr>
        <w:t xml:space="preserve">If legal challenges to </w:t>
      </w:r>
      <w:r w:rsidRPr="00A562D4">
        <w:rPr>
          <w:rStyle w:val="StyleUnderline"/>
        </w:rPr>
        <w:t xml:space="preserve">abominable </w:t>
      </w:r>
      <w:r w:rsidRPr="00E424D1">
        <w:rPr>
          <w:rStyle w:val="StyleUnderline"/>
          <w:highlight w:val="green"/>
        </w:rPr>
        <w:t>state violence are successful</w:t>
      </w:r>
      <w:r w:rsidRPr="006C7EB9">
        <w:rPr>
          <w:rStyle w:val="StyleUnderline"/>
        </w:rPr>
        <w:t>, inventive re-interpretations of the law emerge, or lawlessness is simply driven underground</w:t>
      </w:r>
      <w:r w:rsidRPr="006C7EB9">
        <w:rPr>
          <w:sz w:val="14"/>
        </w:rPr>
        <w:t xml:space="preserve">. Instead, </w:t>
      </w:r>
      <w:r w:rsidRPr="00E424D1">
        <w:rPr>
          <w:rStyle w:val="StyleUnderline"/>
          <w:highlight w:val="green"/>
        </w:rPr>
        <w:t>it is necessary to challenge the systems of thought from which these practices emerge; the task of criticism must be to interrupt the epistemology of the burrow.</w:t>
      </w:r>
    </w:p>
    <w:p w14:paraId="47B6D8AB" w14:textId="77777777" w:rsidR="00160ADD" w:rsidRPr="000C17BF" w:rsidRDefault="00160ADD" w:rsidP="00160ADD">
      <w:pPr>
        <w:rPr>
          <w:rStyle w:val="StyleUnderline"/>
        </w:rPr>
      </w:pPr>
      <w:r w:rsidRPr="00935871">
        <w:rPr>
          <w:sz w:val="14"/>
          <w:szCs w:val="14"/>
        </w:rPr>
        <w:t>The dark chamber (extraordinary rendition) ought to be understood as a metaphor for this epistemology, and ethical criticism must expose the totality of violence that this metaphor represents without enabling morally totalizing recuperations of the larger world ordering project currently embodied and deployed by the United States.</w:t>
      </w:r>
      <w:r w:rsidRPr="00E424D1">
        <w:rPr>
          <w:rStyle w:val="StyleUnderline"/>
          <w:highlight w:val="green"/>
        </w:rPr>
        <w:t xml:space="preserve"> Such a project entails a reconfiguration of the political </w:t>
      </w:r>
      <w:r w:rsidRPr="00935871">
        <w:rPr>
          <w:rStyle w:val="StyleUnderline"/>
        </w:rPr>
        <w:t xml:space="preserve">terrain, or a reconstitution of the limits of political antagonism, </w:t>
      </w:r>
      <w:r w:rsidRPr="00E424D1">
        <w:rPr>
          <w:rStyle w:val="StyleUnderline"/>
          <w:highlight w:val="green"/>
        </w:rPr>
        <w:t xml:space="preserve">but </w:t>
      </w:r>
      <w:r w:rsidRPr="006C7EB9">
        <w:rPr>
          <w:rStyle w:val="StyleUnderline"/>
        </w:rPr>
        <w:t xml:space="preserve">it </w:t>
      </w:r>
      <w:r w:rsidRPr="00E424D1">
        <w:rPr>
          <w:rStyle w:val="StyleUnderline"/>
          <w:highlight w:val="green"/>
        </w:rPr>
        <w:t xml:space="preserve">also </w:t>
      </w:r>
      <w:r w:rsidRPr="006C7EB9">
        <w:rPr>
          <w:rStyle w:val="StyleUnderline"/>
        </w:rPr>
        <w:t xml:space="preserve">implies </w:t>
      </w:r>
      <w:r w:rsidRPr="00E424D1">
        <w:rPr>
          <w:rStyle w:val="StyleUnderline"/>
          <w:highlight w:val="green"/>
        </w:rPr>
        <w:t>the need for an even more profound challenge to the ways in which discourses and representations of "self" and "other" are constituted</w:t>
      </w:r>
      <w:r w:rsidRPr="00020110">
        <w:rPr>
          <w:sz w:val="14"/>
        </w:rPr>
        <w:t>. The task is not simple: as Michael J. Shapiro suggests, "</w:t>
      </w:r>
      <w:r w:rsidRPr="00E424D1">
        <w:rPr>
          <w:rStyle w:val="StyleUnderline"/>
          <w:highlight w:val="green"/>
        </w:rPr>
        <w:t xml:space="preserve">Recognition </w:t>
      </w:r>
      <w:r w:rsidRPr="00020110">
        <w:rPr>
          <w:rStyle w:val="StyleUnderline"/>
        </w:rPr>
        <w:t xml:space="preserve">of </w:t>
      </w:r>
      <w:r w:rsidRPr="00E424D1">
        <w:rPr>
          <w:rStyle w:val="StyleUnderline"/>
          <w:highlight w:val="green"/>
        </w:rPr>
        <w:t xml:space="preserve">the </w:t>
      </w:r>
      <w:r w:rsidRPr="00020110">
        <w:rPr>
          <w:rStyle w:val="StyleUnderline"/>
        </w:rPr>
        <w:t xml:space="preserve">extraordinary </w:t>
      </w:r>
      <w:r w:rsidRPr="00E424D1">
        <w:rPr>
          <w:rStyle w:val="StyleUnderline"/>
          <w:highlight w:val="green"/>
        </w:rPr>
        <w:t xml:space="preserve">lengths </w:t>
      </w:r>
      <w:r w:rsidRPr="00020110">
        <w:rPr>
          <w:rStyle w:val="StyleUnderline"/>
        </w:rPr>
        <w:t xml:space="preserve">to which </w:t>
      </w:r>
      <w:r w:rsidRPr="00E424D1">
        <w:rPr>
          <w:rStyle w:val="StyleUnderline"/>
          <w:highlight w:val="green"/>
        </w:rPr>
        <w:t>one must go to challenge a given structure of intelligibility</w:t>
      </w:r>
      <w:r w:rsidRPr="00020110">
        <w:rPr>
          <w:rStyle w:val="StyleUnderline"/>
        </w:rPr>
        <w:t xml:space="preserve">, to intervene in resident meanings </w:t>
      </w:r>
      <w:r w:rsidRPr="00E424D1">
        <w:rPr>
          <w:rStyle w:val="StyleUnderline"/>
          <w:highlight w:val="green"/>
        </w:rPr>
        <w:t xml:space="preserve">by bringing what is silent and unglimpsed into focus, is </w:t>
      </w:r>
      <w:r w:rsidRPr="00935871">
        <w:rPr>
          <w:rStyle w:val="StyleUnderline"/>
        </w:rPr>
        <w:t xml:space="preserve">an </w:t>
      </w:r>
      <w:r w:rsidRPr="00E424D1">
        <w:rPr>
          <w:rStyle w:val="StyleUnderline"/>
          <w:highlight w:val="green"/>
        </w:rPr>
        <w:t xml:space="preserve">essential </w:t>
      </w:r>
      <w:r w:rsidRPr="00935871">
        <w:rPr>
          <w:rStyle w:val="StyleUnderline"/>
        </w:rPr>
        <w:t>step toward opening up possibilities for a politics and ethics of discourse</w:t>
      </w:r>
      <w:r w:rsidRPr="00806707">
        <w:rPr>
          <w:sz w:val="14"/>
        </w:rPr>
        <w:t xml:space="preserve">."45 </w:t>
      </w:r>
      <w:r w:rsidRPr="00806707">
        <w:rPr>
          <w:rStyle w:val="StyleUnderline"/>
        </w:rPr>
        <w:t xml:space="preserve">If, however, an ethical regard is rendered possible through the work of rigorous critique -- through the establishment of a critical distance between the critic and the object of criticism then the question for </w:t>
      </w:r>
      <w:r w:rsidRPr="000C17BF">
        <w:rPr>
          <w:rStyle w:val="StyleUnderline"/>
        </w:rPr>
        <w:t>critique concerns the very nature of the ethical itself.</w:t>
      </w:r>
    </w:p>
    <w:p w14:paraId="4CA2FC86" w14:textId="77777777" w:rsidR="00160ADD" w:rsidRPr="000C17BF" w:rsidRDefault="00160ADD" w:rsidP="00160ADD">
      <w:pPr>
        <w:rPr>
          <w:sz w:val="14"/>
          <w:szCs w:val="14"/>
        </w:rPr>
      </w:pPr>
      <w:r w:rsidRPr="000C17BF">
        <w:rPr>
          <w:sz w:val="14"/>
          <w:szCs w:val="14"/>
        </w:rPr>
        <w:t>Because the crisis in representation by which the dark chamber is constantly being suppressed is constitutive of politics as such, then the problem, as Coetzee reminds us, is "how not to play the game by the rules of the state,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 Ghraib, a voyeuristic pleasure in consuming images of a suffering other and a dangerous appropriation of that suffering as something to be easily understood and made one's own. The image thus commodified, its subject's pain is reduced to a political bargaining chip, a source for aesthetic elaboration, a sensational news item; the singularly unrepresentable experience of torture -- the reason for which it is inexcusable -- is polluted by its representation.</w:t>
      </w:r>
    </w:p>
    <w:p w14:paraId="23BE89CE" w14:textId="77777777" w:rsidR="00160ADD" w:rsidRPr="00E424D1" w:rsidRDefault="00160ADD" w:rsidP="00160ADD">
      <w:pPr>
        <w:rPr>
          <w:rStyle w:val="StyleUnderline"/>
          <w:b/>
          <w:highlight w:val="green"/>
        </w:rPr>
      </w:pPr>
      <w:r w:rsidRPr="000C17BF">
        <w:rPr>
          <w:sz w:val="14"/>
        </w:rPr>
        <w:t xml:space="preserve">So, </w:t>
      </w:r>
      <w:r w:rsidRPr="000C17BF">
        <w:rPr>
          <w:rStyle w:val="StyleUnderline"/>
        </w:rPr>
        <w:t>it is necessary to expose and criticize torture, but the brutality of the experience must somehow be represented in its unrepresentability</w:t>
      </w:r>
      <w:r w:rsidRPr="00315FE5">
        <w:rPr>
          <w:rStyle w:val="StyleUnderline"/>
        </w:rPr>
        <w:t xml:space="preserve">. </w:t>
      </w:r>
      <w:r w:rsidRPr="00E424D1">
        <w:rPr>
          <w:rStyle w:val="StyleUnderline"/>
          <w:highlight w:val="green"/>
        </w:rPr>
        <w:t>A criticism</w:t>
      </w:r>
      <w:r w:rsidRPr="000C17BF">
        <w:rPr>
          <w:rStyle w:val="StyleUnderline"/>
        </w:rPr>
        <w:t xml:space="preserve"> in search of ethical possibilities, in whatever form, must find ways to avoid "either looking on in horrified fascination as the blows fall or turning one's eyes away."</w:t>
      </w:r>
      <w:r w:rsidRPr="000C17BF">
        <w:rPr>
          <w:sz w:val="14"/>
        </w:rPr>
        <w:t>47</w:t>
      </w:r>
      <w:r w:rsidRPr="00173A39">
        <w:rPr>
          <w:sz w:val="14"/>
        </w:rPr>
        <w:t xml:space="preserve"> </w:t>
      </w:r>
      <w:r w:rsidRPr="004175DC">
        <w:rPr>
          <w:rStyle w:val="StyleUnderline"/>
        </w:rPr>
        <w:t xml:space="preserve">It </w:t>
      </w:r>
      <w:r w:rsidRPr="00E424D1">
        <w:rPr>
          <w:rStyle w:val="StyleUnderline"/>
          <w:highlight w:val="green"/>
        </w:rPr>
        <w:t xml:space="preserve">must situate itself at the level of epistemology, </w:t>
      </w:r>
      <w:r w:rsidRPr="00E424D1">
        <w:rPr>
          <w:rStyle w:val="StyleUnderline"/>
          <w:b/>
          <w:bCs/>
          <w:highlight w:val="green"/>
        </w:rPr>
        <w:t>rather than fixating on singular eruptions of violence</w:t>
      </w:r>
      <w:r w:rsidRPr="00315FE5">
        <w:rPr>
          <w:rStyle w:val="StyleUnderline"/>
        </w:rPr>
        <w:t xml:space="preserve"> and state brutality</w:t>
      </w:r>
      <w:r w:rsidRPr="00315FE5">
        <w:rPr>
          <w:b/>
          <w:sz w:val="14"/>
        </w:rPr>
        <w:t xml:space="preserve">. </w:t>
      </w:r>
      <w:r w:rsidRPr="00E424D1">
        <w:rPr>
          <w:rStyle w:val="StyleUnderline"/>
          <w:highlight w:val="green"/>
        </w:rPr>
        <w:t xml:space="preserve">Otherwise, critique is </w:t>
      </w:r>
      <w:r w:rsidRPr="00315FE5">
        <w:rPr>
          <w:rStyle w:val="StyleUnderline"/>
        </w:rPr>
        <w:t xml:space="preserve">already "play[ing] the game by the rules of the state," </w:t>
      </w:r>
      <w:r w:rsidRPr="00E424D1">
        <w:rPr>
          <w:rStyle w:val="StyleUnderline"/>
          <w:highlight w:val="green"/>
        </w:rPr>
        <w:t>operating within the dialectic of visibility endemic to the epistemology of the burrow.</w:t>
      </w:r>
    </w:p>
    <w:p w14:paraId="5FB9779B" w14:textId="77777777" w:rsidR="00160ADD" w:rsidRPr="007669FF" w:rsidRDefault="00160ADD" w:rsidP="00160ADD"/>
    <w:p w14:paraId="692E51FE" w14:textId="77777777" w:rsidR="00160ADD" w:rsidRPr="004D52E0" w:rsidRDefault="00160ADD" w:rsidP="00160ADD"/>
    <w:p w14:paraId="310C7190" w14:textId="77777777" w:rsidR="00160ADD" w:rsidRDefault="00160ADD" w:rsidP="00160ADD">
      <w:pPr>
        <w:pStyle w:val="Heading4"/>
      </w:pPr>
      <w:bookmarkStart w:id="0" w:name="_Hlk60585637"/>
      <w:bookmarkStart w:id="1" w:name="_Hlk60011956"/>
      <w:r>
        <w:t xml:space="preserve">Re-creating hope in an anti-black system reifies systematic exclusion and causes resentment </w:t>
      </w:r>
    </w:p>
    <w:p w14:paraId="456D778E" w14:textId="77777777" w:rsidR="00160ADD" w:rsidRPr="008864A4" w:rsidRDefault="00160ADD" w:rsidP="00160ADD">
      <w:pPr>
        <w:rPr>
          <w:sz w:val="20"/>
          <w:szCs w:val="20"/>
        </w:rPr>
      </w:pPr>
      <w:r w:rsidRPr="00A35134">
        <w:rPr>
          <w:b/>
          <w:bCs/>
        </w:rPr>
        <w:t>Warren 15</w:t>
      </w:r>
      <w:r w:rsidRPr="00A35134">
        <w:t xml:space="preserve"> </w:t>
      </w:r>
      <w:r w:rsidRPr="008864A4">
        <w:rPr>
          <w:sz w:val="20"/>
          <w:szCs w:val="20"/>
        </w:rPr>
        <w:t xml:space="preserve">– prof @ George Washington University (Calvin, “Black Nihilism and the Politics of Hope,” The New Centennial Review, Vol. 15, No. 1, </w:t>
      </w:r>
      <w:proofErr w:type="gramStart"/>
      <w:r w:rsidRPr="008864A4">
        <w:rPr>
          <w:sz w:val="20"/>
          <w:szCs w:val="20"/>
        </w:rPr>
        <w:t>Derrida</w:t>
      </w:r>
      <w:proofErr w:type="gramEnd"/>
      <w:r w:rsidRPr="008864A4">
        <w:rPr>
          <w:sz w:val="20"/>
          <w:szCs w:val="20"/>
        </w:rPr>
        <w:t xml:space="preserve"> and French Hegelianism (Spring 2015), pp. 220-221)</w:t>
      </w:r>
    </w:p>
    <w:p w14:paraId="13905F0D" w14:textId="77777777" w:rsidR="00160ADD" w:rsidRPr="00A35134" w:rsidRDefault="00160ADD" w:rsidP="00160ADD">
      <w:pPr>
        <w:rPr>
          <w:sz w:val="14"/>
        </w:rPr>
      </w:pPr>
      <w:r w:rsidRPr="00A35134">
        <w:rPr>
          <w:sz w:val="14"/>
        </w:rPr>
        <w:t xml:space="preserve">This brilliant analysis compels us to rethink political rationality and the value in “means”—as a structuring agent by itself. What I would like to think through, however, is the distinction between “hope” and “despair” and “expectations” and “object.” Whereas Farred understands political participation as an act without a political object, or recognizable outcome—without an “end,” if we think of “end” and “object” as synonyms—I would suggest that </w:t>
      </w:r>
      <w:r w:rsidRPr="00E424D1">
        <w:rPr>
          <w:highlight w:val="green"/>
          <w:u w:val="single"/>
        </w:rPr>
        <w:t xml:space="preserve">the Politics of Hope reconfigures </w:t>
      </w:r>
      <w:r w:rsidRPr="00A35134">
        <w:rPr>
          <w:u w:val="single"/>
        </w:rPr>
        <w:t xml:space="preserve">despair and </w:t>
      </w:r>
      <w:r w:rsidRPr="00E424D1">
        <w:rPr>
          <w:highlight w:val="green"/>
          <w:u w:val="single"/>
        </w:rPr>
        <w:t xml:space="preserve">expectation </w:t>
      </w:r>
      <w:r w:rsidRPr="00E424D1">
        <w:rPr>
          <w:b/>
          <w:bCs/>
          <w:highlight w:val="green"/>
          <w:u w:val="single"/>
        </w:rPr>
        <w:t xml:space="preserve">so </w:t>
      </w:r>
      <w:r w:rsidRPr="00A35134">
        <w:rPr>
          <w:b/>
          <w:bCs/>
          <w:u w:val="single"/>
        </w:rPr>
        <w:t xml:space="preserve">that </w:t>
      </w:r>
      <w:r w:rsidRPr="00E424D1">
        <w:rPr>
          <w:b/>
          <w:bCs/>
          <w:highlight w:val="green"/>
          <w:u w:val="single"/>
        </w:rPr>
        <w:t>black political action pursues an impossible object</w:t>
      </w:r>
      <w:r w:rsidRPr="00E424D1">
        <w:rPr>
          <w:highlight w:val="green"/>
          <w:u w:val="single"/>
        </w:rPr>
        <w:t>. We</w:t>
      </w:r>
      <w:r w:rsidRPr="00E424D1">
        <w:rPr>
          <w:sz w:val="14"/>
          <w:highlight w:val="green"/>
        </w:rPr>
        <w:t xml:space="preserve"> </w:t>
      </w:r>
      <w:r w:rsidRPr="00A35134">
        <w:rPr>
          <w:sz w:val="14"/>
        </w:rPr>
        <w:t xml:space="preserve">can </w:t>
      </w:r>
      <w:r w:rsidRPr="00E424D1">
        <w:rPr>
          <w:highlight w:val="green"/>
          <w:u w:val="single"/>
        </w:rPr>
        <w:t>describe this</w:t>
      </w:r>
      <w:r w:rsidRPr="00E424D1">
        <w:rPr>
          <w:sz w:val="14"/>
          <w:highlight w:val="green"/>
        </w:rPr>
        <w:t xml:space="preserve"> </w:t>
      </w:r>
      <w:r w:rsidRPr="00A35134">
        <w:rPr>
          <w:sz w:val="14"/>
        </w:rPr>
        <w:t xml:space="preserve">contradictory object </w:t>
      </w:r>
      <w:r w:rsidRPr="00E424D1">
        <w:rPr>
          <w:highlight w:val="green"/>
          <w:u w:val="single"/>
        </w:rPr>
        <w:t>as</w:t>
      </w:r>
      <w:r w:rsidRPr="00E424D1">
        <w:rPr>
          <w:sz w:val="14"/>
          <w:highlight w:val="green"/>
        </w:rPr>
        <w:t xml:space="preserve"> </w:t>
      </w:r>
      <w:r w:rsidRPr="00A35134">
        <w:rPr>
          <w:sz w:val="14"/>
        </w:rPr>
        <w:t xml:space="preserve">the lure of metaphysical political activity: </w:t>
      </w:r>
      <w:r w:rsidRPr="00E424D1">
        <w:rPr>
          <w:highlight w:val="green"/>
          <w:u w:val="single"/>
        </w:rPr>
        <w:t>every act brings one closer to a “not-yet-social order.</w:t>
      </w:r>
      <w:r w:rsidRPr="00A35134">
        <w:rPr>
          <w:u w:val="single"/>
        </w:rPr>
        <w:t>” What one achieves, then, and expects is “</w:t>
      </w:r>
      <w:r w:rsidRPr="00E424D1">
        <w:rPr>
          <w:highlight w:val="green"/>
          <w:u w:val="single"/>
        </w:rPr>
        <w:t>closer.” The</w:t>
      </w:r>
      <w:r w:rsidRPr="00E424D1">
        <w:rPr>
          <w:sz w:val="14"/>
          <w:highlight w:val="green"/>
        </w:rPr>
        <w:t xml:space="preserve"> </w:t>
      </w:r>
      <w:r w:rsidRPr="00A35134">
        <w:rPr>
          <w:sz w:val="14"/>
        </w:rPr>
        <w:t xml:space="preserve">political </w:t>
      </w:r>
      <w:r w:rsidRPr="00E424D1">
        <w:rPr>
          <w:highlight w:val="green"/>
          <w:u w:val="single"/>
        </w:rPr>
        <w:t xml:space="preserve">object that </w:t>
      </w:r>
      <w:proofErr w:type="gramStart"/>
      <w:r w:rsidRPr="00E424D1">
        <w:rPr>
          <w:highlight w:val="green"/>
          <w:u w:val="single"/>
        </w:rPr>
        <w:t>black</w:t>
      </w:r>
      <w:proofErr w:type="gramEnd"/>
      <w:r w:rsidRPr="00E424D1">
        <w:rPr>
          <w:highlight w:val="green"/>
          <w:u w:val="single"/>
        </w:rPr>
        <w:t xml:space="preserve"> participation </w:t>
      </w:r>
      <w:r w:rsidRPr="00E424D1">
        <w:rPr>
          <w:b/>
          <w:bCs/>
          <w:highlight w:val="green"/>
          <w:u w:val="single"/>
        </w:rPr>
        <w:t>encircles endlessly</w:t>
      </w:r>
      <w:r w:rsidRPr="00A35134">
        <w:rPr>
          <w:sz w:val="14"/>
        </w:rPr>
        <w:t xml:space="preserve">, like the Lacanian drive and its object, </w:t>
      </w:r>
      <w:r w:rsidRPr="00E424D1">
        <w:rPr>
          <w:b/>
          <w:bCs/>
          <w:highlight w:val="green"/>
          <w:u w:val="single"/>
        </w:rPr>
        <w:t>is</w:t>
      </w:r>
      <w:r w:rsidRPr="00E424D1">
        <w:rPr>
          <w:sz w:val="14"/>
          <w:highlight w:val="green"/>
        </w:rPr>
        <w:t xml:space="preserve"> </w:t>
      </w:r>
      <w:r w:rsidRPr="00A35134">
        <w:rPr>
          <w:sz w:val="14"/>
        </w:rPr>
        <w:t>the idea of linear proximity—we can call this “</w:t>
      </w:r>
      <w:r w:rsidRPr="00E424D1">
        <w:rPr>
          <w:b/>
          <w:bCs/>
          <w:highlight w:val="green"/>
          <w:u w:val="single"/>
        </w:rPr>
        <w:t>progress</w:t>
      </w:r>
      <w:r w:rsidRPr="00A35134">
        <w:rPr>
          <w:sz w:val="14"/>
        </w:rPr>
        <w:t xml:space="preserve">,” “betterment,” or “more perfect.” </w:t>
      </w:r>
      <w:r w:rsidRPr="00A35134">
        <w:rPr>
          <w:u w:val="single"/>
        </w:rPr>
        <w:t xml:space="preserve">This idea of </w:t>
      </w:r>
      <w:r w:rsidRPr="00E424D1">
        <w:rPr>
          <w:highlight w:val="green"/>
          <w:u w:val="single"/>
        </w:rPr>
        <w:t xml:space="preserve">achieving the impossible </w:t>
      </w:r>
      <w:r w:rsidRPr="00E424D1">
        <w:rPr>
          <w:b/>
          <w:bCs/>
          <w:highlight w:val="green"/>
          <w:u w:val="single"/>
        </w:rPr>
        <w:t xml:space="preserve">allows one to disregard </w:t>
      </w:r>
      <w:r w:rsidRPr="00A35134">
        <w:rPr>
          <w:b/>
          <w:bCs/>
          <w:u w:val="single"/>
        </w:rPr>
        <w:t xml:space="preserve">the historicity of </w:t>
      </w:r>
      <w:r w:rsidRPr="00E424D1">
        <w:rPr>
          <w:b/>
          <w:bCs/>
          <w:highlight w:val="green"/>
          <w:u w:val="single"/>
        </w:rPr>
        <w:t>anti-blackness and its continued legacy</w:t>
      </w:r>
      <w:r w:rsidRPr="00E424D1">
        <w:rPr>
          <w:highlight w:val="green"/>
          <w:u w:val="single"/>
        </w:rPr>
        <w:t xml:space="preserve"> and conceive of</w:t>
      </w:r>
      <w:r w:rsidRPr="00E424D1">
        <w:rPr>
          <w:sz w:val="14"/>
          <w:highlight w:val="green"/>
        </w:rPr>
        <w:t xml:space="preserve"> </w:t>
      </w:r>
      <w:r w:rsidRPr="00A35134">
        <w:rPr>
          <w:sz w:val="14"/>
        </w:rPr>
        <w:t xml:space="preserve">political </w:t>
      </w:r>
      <w:r w:rsidRPr="00E424D1">
        <w:rPr>
          <w:highlight w:val="green"/>
          <w:u w:val="single"/>
        </w:rPr>
        <w:t>engagement as bringing one</w:t>
      </w:r>
      <w:r w:rsidRPr="00E424D1">
        <w:rPr>
          <w:sz w:val="14"/>
          <w:highlight w:val="green"/>
        </w:rPr>
        <w:t xml:space="preserve"> </w:t>
      </w:r>
      <w:r w:rsidRPr="00A35134">
        <w:rPr>
          <w:sz w:val="14"/>
        </w:rPr>
        <w:t xml:space="preserve">incrementally </w:t>
      </w:r>
      <w:r w:rsidRPr="00E424D1">
        <w:rPr>
          <w:highlight w:val="green"/>
          <w:u w:val="single"/>
        </w:rPr>
        <w:t>closer</w:t>
      </w:r>
      <w:r w:rsidRPr="00E424D1">
        <w:rPr>
          <w:sz w:val="14"/>
          <w:highlight w:val="green"/>
        </w:rPr>
        <w:t xml:space="preserve"> </w:t>
      </w:r>
      <w:r w:rsidRPr="00A35134">
        <w:rPr>
          <w:sz w:val="14"/>
        </w:rPr>
        <w:t xml:space="preserve">to that which does not exist—one’s impossible object. In this way, </w:t>
      </w:r>
      <w:r w:rsidRPr="00A35134">
        <w:rPr>
          <w:b/>
          <w:bCs/>
          <w:u w:val="single"/>
        </w:rPr>
        <w:t xml:space="preserve">the Politics of </w:t>
      </w:r>
      <w:r w:rsidRPr="00E424D1">
        <w:rPr>
          <w:b/>
          <w:bCs/>
          <w:highlight w:val="green"/>
          <w:u w:val="single"/>
        </w:rPr>
        <w:t>hope recasts despair as possibility</w:t>
      </w:r>
      <w:r w:rsidRPr="00A35134">
        <w:rPr>
          <w:b/>
          <w:bCs/>
          <w:u w:val="single"/>
        </w:rPr>
        <w:t>, struggle as triumph, and lack as propinquity</w:t>
      </w:r>
      <w:r w:rsidRPr="00A35134">
        <w:rPr>
          <w:u w:val="single"/>
        </w:rPr>
        <w:t xml:space="preserve">. This impossible object is not tethered to real history, so it is unassailable and irrefutable because </w:t>
      </w:r>
      <w:r w:rsidRPr="00E424D1">
        <w:rPr>
          <w:b/>
          <w:bCs/>
          <w:highlight w:val="green"/>
          <w:u w:val="single"/>
        </w:rPr>
        <w:t xml:space="preserve">it is the </w:t>
      </w:r>
      <w:r w:rsidRPr="00A35134">
        <w:rPr>
          <w:b/>
          <w:bCs/>
          <w:u w:val="single"/>
        </w:rPr>
        <w:t xml:space="preserve">object of </w:t>
      </w:r>
      <w:r w:rsidRPr="00E424D1">
        <w:rPr>
          <w:b/>
          <w:bCs/>
          <w:highlight w:val="green"/>
          <w:u w:val="single"/>
        </w:rPr>
        <w:t>political fantasy</w:t>
      </w:r>
      <w:r w:rsidRPr="00A35134">
        <w:rPr>
          <w:sz w:val="14"/>
        </w:rPr>
        <w:t>.</w:t>
      </w:r>
    </w:p>
    <w:p w14:paraId="249B2EBF" w14:textId="77777777" w:rsidR="00160ADD" w:rsidRDefault="00160ADD" w:rsidP="00160ADD">
      <w:pPr>
        <w:rPr>
          <w:sz w:val="14"/>
        </w:rPr>
      </w:pPr>
      <w:r w:rsidRPr="00A35134">
        <w:rPr>
          <w:sz w:val="14"/>
        </w:rPr>
        <w:t xml:space="preserve">The politics of </w:t>
      </w:r>
      <w:r w:rsidRPr="00E424D1">
        <w:rPr>
          <w:b/>
          <w:bCs/>
          <w:highlight w:val="green"/>
          <w:u w:val="single"/>
        </w:rPr>
        <w:t>hope</w:t>
      </w:r>
      <w:r w:rsidRPr="00A35134">
        <w:rPr>
          <w:sz w:val="14"/>
        </w:rPr>
        <w:t xml:space="preserve">, then, </w:t>
      </w:r>
      <w:r w:rsidRPr="00E424D1">
        <w:rPr>
          <w:b/>
          <w:bCs/>
          <w:highlight w:val="green"/>
          <w:u w:val="single"/>
        </w:rPr>
        <w:t>constitutes</w:t>
      </w:r>
      <w:r w:rsidRPr="00E424D1">
        <w:rPr>
          <w:sz w:val="14"/>
          <w:highlight w:val="green"/>
        </w:rPr>
        <w:t xml:space="preserve"> </w:t>
      </w:r>
      <w:r w:rsidRPr="00A35134">
        <w:rPr>
          <w:sz w:val="14"/>
        </w:rPr>
        <w:t>what Lauren Berlant would call “</w:t>
      </w:r>
      <w:r w:rsidRPr="00E424D1">
        <w:rPr>
          <w:b/>
          <w:bCs/>
          <w:highlight w:val="green"/>
          <w:u w:val="single"/>
        </w:rPr>
        <w:t>cruel optimism</w:t>
      </w:r>
      <w:r w:rsidRPr="00A35134">
        <w:rPr>
          <w:sz w:val="14"/>
        </w:rPr>
        <w:t xml:space="preserve">” for blacks (Berlant 2011). </w:t>
      </w:r>
      <w:r w:rsidRPr="00E424D1">
        <w:rPr>
          <w:highlight w:val="green"/>
          <w:u w:val="single"/>
        </w:rPr>
        <w:t>It bundles</w:t>
      </w:r>
      <w:r w:rsidRPr="00E424D1">
        <w:rPr>
          <w:sz w:val="14"/>
          <w:highlight w:val="green"/>
        </w:rPr>
        <w:t xml:space="preserve"> </w:t>
      </w:r>
      <w:r w:rsidRPr="00A35134">
        <w:rPr>
          <w:sz w:val="14"/>
        </w:rPr>
        <w:t xml:space="preserve">certain </w:t>
      </w:r>
      <w:r w:rsidRPr="00E424D1">
        <w:rPr>
          <w:highlight w:val="green"/>
          <w:u w:val="single"/>
        </w:rPr>
        <w:t>promises about</w:t>
      </w:r>
      <w:r w:rsidRPr="00E424D1">
        <w:rPr>
          <w:sz w:val="14"/>
          <w:highlight w:val="green"/>
        </w:rPr>
        <w:t xml:space="preserve"> </w:t>
      </w:r>
      <w:r w:rsidRPr="00A35134">
        <w:rPr>
          <w:sz w:val="14"/>
        </w:rPr>
        <w:t xml:space="preserve">redress, </w:t>
      </w:r>
      <w:r w:rsidRPr="00E424D1">
        <w:rPr>
          <w:highlight w:val="green"/>
          <w:u w:val="single"/>
        </w:rPr>
        <w:t>equality, freedom</w:t>
      </w:r>
      <w:r w:rsidRPr="00A35134">
        <w:rPr>
          <w:sz w:val="14"/>
        </w:rPr>
        <w:t xml:space="preserve">, justice, </w:t>
      </w:r>
      <w:r w:rsidRPr="00E424D1">
        <w:rPr>
          <w:highlight w:val="green"/>
          <w:u w:val="single"/>
        </w:rPr>
        <w:t>and progress into a</w:t>
      </w:r>
      <w:r w:rsidRPr="00E424D1">
        <w:rPr>
          <w:sz w:val="14"/>
          <w:highlight w:val="green"/>
        </w:rPr>
        <w:t xml:space="preserve"> </w:t>
      </w:r>
      <w:r w:rsidRPr="00A35134">
        <w:rPr>
          <w:sz w:val="14"/>
        </w:rPr>
        <w:t xml:space="preserve">political </w:t>
      </w:r>
      <w:r w:rsidRPr="00E424D1">
        <w:rPr>
          <w:highlight w:val="green"/>
          <w:u w:val="single"/>
        </w:rPr>
        <w:t>object</w:t>
      </w:r>
      <w:r w:rsidRPr="00E424D1">
        <w:rPr>
          <w:sz w:val="14"/>
          <w:highlight w:val="green"/>
        </w:rPr>
        <w:t xml:space="preserve"> </w:t>
      </w:r>
      <w:r w:rsidRPr="00A35134">
        <w:rPr>
          <w:sz w:val="14"/>
        </w:rPr>
        <w:t xml:space="preserve">that </w:t>
      </w:r>
      <w:r w:rsidRPr="00A35134">
        <w:rPr>
          <w:u w:val="single"/>
        </w:rPr>
        <w:t>always</w:t>
      </w:r>
      <w:r w:rsidRPr="00A35134">
        <w:rPr>
          <w:sz w:val="14"/>
        </w:rPr>
        <w:t xml:space="preserve"> lies </w:t>
      </w:r>
      <w:r w:rsidRPr="00A35134">
        <w:rPr>
          <w:u w:val="single"/>
        </w:rPr>
        <w:t>beyond</w:t>
      </w:r>
      <w:r w:rsidRPr="00A35134">
        <w:rPr>
          <w:sz w:val="14"/>
        </w:rPr>
        <w:t xml:space="preserve"> reach. </w:t>
      </w:r>
      <w:r w:rsidRPr="00E424D1">
        <w:rPr>
          <w:b/>
          <w:bCs/>
          <w:highlight w:val="green"/>
          <w:u w:val="single"/>
        </w:rPr>
        <w:t>The objective of the Political is to keep blacks in</w:t>
      </w:r>
      <w:r w:rsidRPr="00E424D1">
        <w:rPr>
          <w:sz w:val="14"/>
          <w:highlight w:val="green"/>
        </w:rPr>
        <w:t xml:space="preserve"> </w:t>
      </w:r>
      <w:r w:rsidRPr="00A35134">
        <w:rPr>
          <w:sz w:val="14"/>
        </w:rPr>
        <w:t xml:space="preserve">a </w:t>
      </w:r>
      <w:r w:rsidRPr="00E424D1">
        <w:rPr>
          <w:b/>
          <w:bCs/>
          <w:highlight w:val="green"/>
          <w:u w:val="single"/>
        </w:rPr>
        <w:t>relation to this</w:t>
      </w:r>
      <w:r w:rsidRPr="00E424D1">
        <w:rPr>
          <w:sz w:val="14"/>
          <w:highlight w:val="green"/>
        </w:rPr>
        <w:t xml:space="preserve"> </w:t>
      </w:r>
      <w:r w:rsidRPr="00A35134">
        <w:rPr>
          <w:sz w:val="14"/>
        </w:rPr>
        <w:t xml:space="preserve">political </w:t>
      </w:r>
      <w:r w:rsidRPr="00E424D1">
        <w:rPr>
          <w:b/>
          <w:bCs/>
          <w:highlight w:val="green"/>
          <w:u w:val="single"/>
        </w:rPr>
        <w:t>object</w:t>
      </w:r>
      <w:r w:rsidRPr="00A35134">
        <w:rPr>
          <w:sz w:val="14"/>
        </w:rPr>
        <w:t xml:space="preserve">—in an unending pursuit of it. </w:t>
      </w:r>
      <w:r w:rsidRPr="00E424D1">
        <w:rPr>
          <w:b/>
          <w:bCs/>
          <w:highlight w:val="green"/>
          <w:u w:val="single"/>
        </w:rPr>
        <w:t>This pursuit</w:t>
      </w:r>
      <w:r w:rsidRPr="00A35134">
        <w:rPr>
          <w:sz w:val="14"/>
        </w:rPr>
        <w:t xml:space="preserve">, however, is detrimental because it </w:t>
      </w:r>
      <w:r w:rsidRPr="00E424D1">
        <w:rPr>
          <w:b/>
          <w:bCs/>
          <w:highlight w:val="green"/>
          <w:u w:val="single"/>
        </w:rPr>
        <w:t xml:space="preserve">strengthens the </w:t>
      </w:r>
      <w:r w:rsidRPr="00A35134">
        <w:rPr>
          <w:b/>
          <w:bCs/>
          <w:u w:val="single"/>
        </w:rPr>
        <w:t xml:space="preserve">very </w:t>
      </w:r>
      <w:r w:rsidRPr="00E424D1">
        <w:rPr>
          <w:b/>
          <w:bCs/>
          <w:highlight w:val="green"/>
          <w:u w:val="single"/>
        </w:rPr>
        <w:t xml:space="preserve">anti-black system </w:t>
      </w:r>
      <w:r w:rsidRPr="00A35134">
        <w:rPr>
          <w:b/>
          <w:bCs/>
          <w:u w:val="single"/>
        </w:rPr>
        <w:t>that would pulverize black being</w:t>
      </w:r>
      <w:r w:rsidRPr="00A35134">
        <w:rPr>
          <w:sz w:val="14"/>
        </w:rPr>
        <w:t xml:space="preserve">. The pursuit of the object certainly has an “irrational” aspect to it, as Farred details, but it is not mere means without expectation; instead, it is a means that undermines the attainment of the impossible object desired. In other words, </w:t>
      </w:r>
      <w:r w:rsidRPr="00E424D1">
        <w:rPr>
          <w:highlight w:val="green"/>
          <w:u w:val="single"/>
        </w:rPr>
        <w:t>the pursuit marks a cruel attachment to the</w:t>
      </w:r>
      <w:r w:rsidRPr="00E424D1">
        <w:rPr>
          <w:sz w:val="14"/>
          <w:highlight w:val="green"/>
        </w:rPr>
        <w:t xml:space="preserve"> </w:t>
      </w:r>
      <w:r w:rsidRPr="00A35134">
        <w:rPr>
          <w:sz w:val="14"/>
        </w:rPr>
        <w:t xml:space="preserve">means of </w:t>
      </w:r>
      <w:r w:rsidRPr="00E424D1">
        <w:rPr>
          <w:highlight w:val="green"/>
          <w:u w:val="single"/>
        </w:rPr>
        <w:t>subjugation and</w:t>
      </w:r>
      <w:r w:rsidRPr="00E424D1">
        <w:rPr>
          <w:sz w:val="14"/>
          <w:highlight w:val="green"/>
        </w:rPr>
        <w:t xml:space="preserve"> </w:t>
      </w:r>
      <w:r w:rsidRPr="00A35134">
        <w:rPr>
          <w:sz w:val="14"/>
        </w:rPr>
        <w:t xml:space="preserve">the continued widening of the </w:t>
      </w:r>
      <w:r w:rsidRPr="00E424D1">
        <w:rPr>
          <w:highlight w:val="green"/>
          <w:u w:val="single"/>
        </w:rPr>
        <w:t>gap between</w:t>
      </w:r>
      <w:r w:rsidRPr="00E424D1">
        <w:rPr>
          <w:sz w:val="14"/>
          <w:highlight w:val="green"/>
        </w:rPr>
        <w:t xml:space="preserve"> </w:t>
      </w:r>
      <w:r w:rsidRPr="00A35134">
        <w:rPr>
          <w:sz w:val="14"/>
        </w:rPr>
        <w:t xml:space="preserve">historical </w:t>
      </w:r>
      <w:r w:rsidRPr="00E424D1">
        <w:rPr>
          <w:highlight w:val="green"/>
          <w:u w:val="single"/>
        </w:rPr>
        <w:t>reality and fantastical ideal</w:t>
      </w:r>
      <w:r w:rsidRPr="00A35134">
        <w:rPr>
          <w:sz w:val="14"/>
        </w:rPr>
        <w:t>.</w:t>
      </w:r>
    </w:p>
    <w:bookmarkEnd w:id="0"/>
    <w:p w14:paraId="705D11A0" w14:textId="77777777" w:rsidR="00160ADD" w:rsidRPr="00A35134" w:rsidRDefault="00160ADD" w:rsidP="00160ADD"/>
    <w:p w14:paraId="127D10AE" w14:textId="77777777" w:rsidR="00160ADD" w:rsidRDefault="00160ADD" w:rsidP="00160ADD">
      <w:pPr>
        <w:pStyle w:val="Heading4"/>
      </w:pPr>
      <w:r>
        <w:t>The impact is structural, objective vertigo, which paradigmatically outweighs the affs subjective vertigo impacts</w:t>
      </w:r>
    </w:p>
    <w:p w14:paraId="62F59782" w14:textId="77777777" w:rsidR="00160ADD" w:rsidRDefault="00160ADD" w:rsidP="00160ADD">
      <w:r w:rsidRPr="005D0FC4">
        <w:rPr>
          <w:b/>
          <w:bCs/>
        </w:rPr>
        <w:t>Wilderson 11</w:t>
      </w:r>
      <w:r>
        <w:t xml:space="preserve"> </w:t>
      </w:r>
      <w:r w:rsidRPr="005D0FC4">
        <w:rPr>
          <w:sz w:val="20"/>
          <w:szCs w:val="20"/>
        </w:rPr>
        <w:t>(Frank, PhD, Associate Professor, African American Studies Dept., UC Irvine, “The Vengeance of Vertigo: Aphasia and Abjection in the Political Trials of Black Insurgents”, InTensions, Vol 5, 2011) http://www.yorku.ca/intent/issue5/articles/pdfs/frankbwildersoniiiarticle.pdf</w:t>
      </w:r>
    </w:p>
    <w:p w14:paraId="02C24E31" w14:textId="77777777" w:rsidR="00160ADD" w:rsidRPr="005D0FC4" w:rsidRDefault="00160ADD" w:rsidP="00160ADD">
      <w:pPr>
        <w:rPr>
          <w:sz w:val="14"/>
        </w:rPr>
      </w:pPr>
      <w:r w:rsidRPr="005D0FC4">
        <w:rPr>
          <w:sz w:val="14"/>
        </w:rPr>
        <w:t xml:space="preserve">[3] </w:t>
      </w:r>
      <w:r w:rsidRPr="00A0190B">
        <w:rPr>
          <w:highlight w:val="green"/>
          <w:u w:val="single"/>
        </w:rPr>
        <w:t>Subjective vertigo is vertigo of the event</w:t>
      </w:r>
      <w:r w:rsidRPr="005D0FC4">
        <w:rPr>
          <w:sz w:val="14"/>
        </w:rPr>
        <w:t xml:space="preserve">. But the sensation that one is not simply spinning in an otherwise stable environment, that one’s environment is perpetually unhinged stems from a relationship to violence that cannot be analogized. This is called </w:t>
      </w:r>
      <w:r w:rsidRPr="00A0190B">
        <w:rPr>
          <w:highlight w:val="green"/>
          <w:u w:val="single"/>
        </w:rPr>
        <w:t>objective vertigo, a life constituted by disorientation rather than a life interrupted by disorientation</w:t>
      </w:r>
      <w:r w:rsidRPr="005D0FC4">
        <w:rPr>
          <w:u w:val="single"/>
        </w:rPr>
        <w:t xml:space="preserve">. </w:t>
      </w:r>
      <w:r w:rsidRPr="00A0190B">
        <w:rPr>
          <w:b/>
          <w:bCs/>
          <w:highlight w:val="green"/>
          <w:u w:val="single"/>
        </w:rPr>
        <w:t>This is structural</w:t>
      </w:r>
      <w:r w:rsidRPr="005D0FC4">
        <w:rPr>
          <w:sz w:val="14"/>
        </w:rPr>
        <w:t xml:space="preserve"> as opposed to performative violence. </w:t>
      </w:r>
      <w:r w:rsidRPr="00A0190B">
        <w:rPr>
          <w:highlight w:val="green"/>
          <w:u w:val="single"/>
        </w:rPr>
        <w:t>Black subjectivity is</w:t>
      </w:r>
      <w:r w:rsidRPr="005D0FC4">
        <w:rPr>
          <w:sz w:val="14"/>
        </w:rPr>
        <w:t xml:space="preserve"> a crossroads </w:t>
      </w:r>
      <w:r w:rsidRPr="00A0190B">
        <w:rPr>
          <w:b/>
          <w:bCs/>
          <w:highlight w:val="green"/>
          <w:u w:val="single"/>
        </w:rPr>
        <w:t>where vertigoes meet</w:t>
      </w:r>
      <w:r w:rsidRPr="00A0190B">
        <w:rPr>
          <w:sz w:val="14"/>
          <w:highlight w:val="green"/>
        </w:rPr>
        <w:t>,</w:t>
      </w:r>
      <w:r w:rsidRPr="005D0FC4">
        <w:rPr>
          <w:sz w:val="14"/>
        </w:rPr>
        <w:t xml:space="preserve"> the intersection of performative and structural violence.</w:t>
      </w:r>
    </w:p>
    <w:p w14:paraId="733E59DB" w14:textId="77777777" w:rsidR="00160ADD" w:rsidRDefault="00160ADD" w:rsidP="00160ADD">
      <w:pPr>
        <w:rPr>
          <w:sz w:val="14"/>
        </w:rPr>
      </w:pPr>
      <w:r w:rsidRPr="005D0FC4">
        <w:rPr>
          <w:sz w:val="14"/>
        </w:rPr>
        <w:t xml:space="preserve">[4] Elsewhere I have argued that </w:t>
      </w:r>
      <w:r w:rsidRPr="00A0190B">
        <w:rPr>
          <w:highlight w:val="green"/>
          <w:u w:val="single"/>
        </w:rPr>
        <w:t>the Black is</w:t>
      </w:r>
      <w:r w:rsidRPr="005D0FC4">
        <w:rPr>
          <w:sz w:val="14"/>
        </w:rPr>
        <w:t xml:space="preserve"> a </w:t>
      </w:r>
      <w:r w:rsidRPr="00A0190B">
        <w:rPr>
          <w:highlight w:val="green"/>
          <w:u w:val="single"/>
        </w:rPr>
        <w:t>sentient</w:t>
      </w:r>
      <w:r w:rsidRPr="005D0FC4">
        <w:rPr>
          <w:sz w:val="14"/>
        </w:rPr>
        <w:t xml:space="preserve"> being </w:t>
      </w:r>
      <w:r w:rsidRPr="00A0190B">
        <w:rPr>
          <w:highlight w:val="green"/>
          <w:u w:val="single"/>
        </w:rPr>
        <w:t>though not a Human being</w:t>
      </w:r>
      <w:r w:rsidRPr="005D0FC4">
        <w:rPr>
          <w:sz w:val="14"/>
        </w:rPr>
        <w:t xml:space="preserve">. The Black’s and the Human’s disparate relationship to violence is at the heart of this failure of incorporation and analogy. </w:t>
      </w:r>
      <w:r w:rsidRPr="00A0190B">
        <w:rPr>
          <w:highlight w:val="green"/>
          <w:u w:val="single"/>
        </w:rPr>
        <w:t>The Human suffers contingent violence</w:t>
      </w:r>
      <w:r w:rsidRPr="005D0FC4">
        <w:rPr>
          <w:u w:val="single"/>
        </w:rPr>
        <w:t xml:space="preserve">, violence </w:t>
      </w:r>
      <w:r w:rsidRPr="00A0190B">
        <w:rPr>
          <w:highlight w:val="green"/>
          <w:u w:val="single"/>
        </w:rPr>
        <w:t>that kicks in when s/he resists</w:t>
      </w:r>
      <w:r w:rsidRPr="005D0FC4">
        <w:rPr>
          <w:u w:val="single"/>
        </w:rPr>
        <w:t xml:space="preserve"> </w:t>
      </w:r>
      <w:r w:rsidRPr="005D0FC4">
        <w:rPr>
          <w:sz w:val="14"/>
        </w:rPr>
        <w:t xml:space="preserve">(or is perceived to resist) the </w:t>
      </w:r>
      <w:r w:rsidRPr="00A0190B">
        <w:rPr>
          <w:highlight w:val="green"/>
          <w:u w:val="single"/>
        </w:rPr>
        <w:t>disciplin</w:t>
      </w:r>
      <w:r w:rsidRPr="00A0190B">
        <w:rPr>
          <w:sz w:val="14"/>
          <w:highlight w:val="green"/>
        </w:rPr>
        <w:t>ary</w:t>
      </w:r>
      <w:r w:rsidRPr="005D0FC4">
        <w:rPr>
          <w:sz w:val="14"/>
        </w:rPr>
        <w:t xml:space="preserve"> discourse of capital and/or Oedipus. </w:t>
      </w:r>
      <w:r w:rsidRPr="005D0FC4">
        <w:rPr>
          <w:u w:val="single"/>
        </w:rPr>
        <w:t xml:space="preserve">But </w:t>
      </w:r>
      <w:r w:rsidRPr="00A0190B">
        <w:rPr>
          <w:highlight w:val="green"/>
          <w:u w:val="single"/>
        </w:rPr>
        <w:t xml:space="preserve">Black peoples’ subsumption by violence is a </w:t>
      </w:r>
      <w:r w:rsidRPr="00A0190B">
        <w:rPr>
          <w:b/>
          <w:bCs/>
          <w:highlight w:val="green"/>
          <w:u w:val="single"/>
        </w:rPr>
        <w:t>paradigmatic necessity, not just a performative contingency</w:t>
      </w:r>
      <w:r w:rsidRPr="00A0190B">
        <w:rPr>
          <w:highlight w:val="green"/>
          <w:u w:val="single"/>
        </w:rPr>
        <w:t>. To be constituted by</w:t>
      </w:r>
      <w:r w:rsidRPr="005D0FC4">
        <w:rPr>
          <w:u w:val="single"/>
        </w:rPr>
        <w:t xml:space="preserve"> and disciplined by </w:t>
      </w:r>
      <w:r w:rsidRPr="00A0190B">
        <w:rPr>
          <w:highlight w:val="green"/>
          <w:u w:val="single"/>
        </w:rPr>
        <w:t>violence, to be gripped</w:t>
      </w:r>
      <w:r w:rsidRPr="005D0FC4">
        <w:rPr>
          <w:sz w:val="14"/>
        </w:rPr>
        <w:t xml:space="preserve"> simultaneously </w:t>
      </w:r>
      <w:r w:rsidRPr="00A0190B">
        <w:rPr>
          <w:highlight w:val="green"/>
          <w:u w:val="single"/>
        </w:rPr>
        <w:t xml:space="preserve">by </w:t>
      </w:r>
      <w:r w:rsidRPr="00A0190B">
        <w:rPr>
          <w:b/>
          <w:bCs/>
          <w:highlight w:val="green"/>
          <w:u w:val="single"/>
        </w:rPr>
        <w:t>subjective and objective vertigo</w:t>
      </w:r>
      <w:r w:rsidRPr="00A0190B">
        <w:rPr>
          <w:highlight w:val="green"/>
          <w:u w:val="single"/>
        </w:rPr>
        <w:t>, is indicative of a</w:t>
      </w:r>
      <w:r w:rsidRPr="005D0FC4">
        <w:rPr>
          <w:u w:val="single"/>
        </w:rPr>
        <w:t xml:space="preserve"> political </w:t>
      </w:r>
      <w:r w:rsidRPr="00A0190B">
        <w:rPr>
          <w:highlight w:val="green"/>
          <w:u w:val="single"/>
        </w:rPr>
        <w:t>ontology which is radically different from the</w:t>
      </w:r>
      <w:r w:rsidRPr="005D0FC4">
        <w:rPr>
          <w:u w:val="single"/>
        </w:rPr>
        <w:t xml:space="preserve"> political </w:t>
      </w:r>
      <w:r w:rsidRPr="00A0190B">
        <w:rPr>
          <w:highlight w:val="green"/>
          <w:u w:val="single"/>
        </w:rPr>
        <w:t>ontology of a sentient being</w:t>
      </w:r>
      <w:r w:rsidRPr="005D0FC4">
        <w:rPr>
          <w:sz w:val="14"/>
        </w:rPr>
        <w:t xml:space="preserve"> who is constituted by discourse and disciplined by violence when s/he breaks with the ruling discursive codes. vi </w:t>
      </w:r>
      <w:r w:rsidRPr="005D0FC4">
        <w:rPr>
          <w:u w:val="single"/>
        </w:rPr>
        <w:t>When we begin to assess revolutionary</w:t>
      </w:r>
      <w:r w:rsidRPr="005D0FC4">
        <w:rPr>
          <w:sz w:val="14"/>
        </w:rPr>
        <w:t xml:space="preserve"> armed </w:t>
      </w:r>
      <w:r w:rsidRPr="005D0FC4">
        <w:rPr>
          <w:u w:val="single"/>
        </w:rPr>
        <w:t>struggle</w:t>
      </w:r>
      <w:r w:rsidRPr="005D0FC4">
        <w:rPr>
          <w:sz w:val="14"/>
        </w:rPr>
        <w:t xml:space="preserve"> in this comparative context, </w:t>
      </w:r>
      <w:r w:rsidRPr="005D0FC4">
        <w:rPr>
          <w:u w:val="single"/>
        </w:rPr>
        <w:t xml:space="preserve">we find that </w:t>
      </w:r>
      <w:r w:rsidRPr="00A0190B">
        <w:rPr>
          <w:highlight w:val="green"/>
          <w:u w:val="single"/>
        </w:rPr>
        <w:t>Human revolutionaries</w:t>
      </w:r>
      <w:r w:rsidRPr="005D0FC4">
        <w:rPr>
          <w:sz w:val="14"/>
        </w:rPr>
        <w:t xml:space="preserve"> (workers, women, gays and lesbians, post-colonial subjects) </w:t>
      </w:r>
      <w:r w:rsidRPr="00A0190B">
        <w:rPr>
          <w:b/>
          <w:bCs/>
          <w:highlight w:val="green"/>
          <w:u w:val="single"/>
        </w:rPr>
        <w:t>suffer subjective vertigo</w:t>
      </w:r>
      <w:r w:rsidRPr="005D0FC4">
        <w:rPr>
          <w:sz w:val="14"/>
        </w:rPr>
        <w:t xml:space="preserve"> when they meet the state’s disciplinary violence with the revolutionary violence of the subaltern; </w:t>
      </w:r>
      <w:r w:rsidRPr="00A0190B">
        <w:rPr>
          <w:b/>
          <w:bCs/>
          <w:highlight w:val="green"/>
          <w:u w:val="single"/>
        </w:rPr>
        <w:t>but they are spared objective vertigo</w:t>
      </w:r>
      <w:r w:rsidRPr="005D0FC4">
        <w:rPr>
          <w:sz w:val="14"/>
        </w:rPr>
        <w:t xml:space="preserve">. This is because </w:t>
      </w:r>
      <w:r w:rsidRPr="00A0190B">
        <w:rPr>
          <w:highlight w:val="green"/>
          <w:u w:val="single"/>
        </w:rPr>
        <w:t>the most disorienting aspects of their lives</w:t>
      </w:r>
      <w:r w:rsidRPr="005D0FC4">
        <w:rPr>
          <w:sz w:val="14"/>
        </w:rPr>
        <w:t xml:space="preserve"> are induced by the struggles that </w:t>
      </w:r>
      <w:r w:rsidRPr="00A0190B">
        <w:rPr>
          <w:highlight w:val="green"/>
          <w:u w:val="single"/>
        </w:rPr>
        <w:t>arise from intra-Human conflicts over competing conceptual frameworks</w:t>
      </w:r>
      <w:r w:rsidRPr="005D0FC4">
        <w:rPr>
          <w:sz w:val="14"/>
        </w:rPr>
        <w:t xml:space="preserve"> and disputed cognitive maps, such as the American Indian Movement’s demand for the return of Turtle Island vs. the U.S.’s desire to maintain territorial integrity, or the Fuerzas Armadas de Liberación Nacional’s (FALN) demand for Puerto Rican independence vs. the U.S.’s desire to maintain Puerto Rico as a territory. </w:t>
      </w:r>
      <w:r w:rsidRPr="00A0190B">
        <w:rPr>
          <w:b/>
          <w:bCs/>
          <w:highlight w:val="green"/>
          <w:u w:val="single"/>
        </w:rPr>
        <w:t>But for the Black, as for the slave, there are</w:t>
      </w:r>
      <w:r w:rsidRPr="005D0FC4">
        <w:rPr>
          <w:sz w:val="14"/>
        </w:rPr>
        <w:t xml:space="preserve"> no cognitive maps, </w:t>
      </w:r>
      <w:r w:rsidRPr="00A0190B">
        <w:rPr>
          <w:b/>
          <w:bCs/>
          <w:highlight w:val="green"/>
          <w:u w:val="single"/>
        </w:rPr>
        <w:t>no conceptual frameworks of suffering and dispossession which are analogic with the myriad maps and frameworks which explain the dispossession of Human subalterns</w:t>
      </w:r>
      <w:r w:rsidRPr="00A0190B">
        <w:rPr>
          <w:sz w:val="14"/>
          <w:highlight w:val="green"/>
        </w:rPr>
        <w:t>.</w:t>
      </w:r>
    </w:p>
    <w:bookmarkEnd w:id="1"/>
    <w:p w14:paraId="3A0A1F45" w14:textId="77777777" w:rsidR="00160ADD" w:rsidRPr="004D52E0" w:rsidRDefault="00160ADD" w:rsidP="00160ADD"/>
    <w:p w14:paraId="315E7C73" w14:textId="77777777" w:rsidR="00160ADD" w:rsidRDefault="00160ADD" w:rsidP="00160ADD">
      <w:pPr>
        <w:pStyle w:val="Heading4"/>
      </w:pPr>
      <w:r>
        <w:t xml:space="preserve">The alt is to end the world. Their question of what the alternative does is always already anti-black. The alternative is not to do, but to dream of undoing –what to be done always begs the question of what a non-being – the slave – can do. Thinking that actions can solve mystifies the world, thus renewing the liberal dream of redemption </w:t>
      </w:r>
    </w:p>
    <w:p w14:paraId="10D90E37" w14:textId="77777777" w:rsidR="00160ADD" w:rsidRPr="008864A4" w:rsidRDefault="00160ADD" w:rsidP="00160ADD">
      <w:pPr>
        <w:rPr>
          <w:sz w:val="20"/>
          <w:szCs w:val="20"/>
        </w:rPr>
      </w:pPr>
      <w:r w:rsidRPr="00DA3F3A">
        <w:rPr>
          <w:b/>
        </w:rPr>
        <w:t>Wilderson 10</w:t>
      </w:r>
      <w:r>
        <w:t xml:space="preserve"> </w:t>
      </w:r>
      <w:r w:rsidRPr="008864A4">
        <w:rPr>
          <w:sz w:val="20"/>
          <w:szCs w:val="20"/>
        </w:rPr>
        <w:t>Frank B. Wilderson, Red, White, &amp; Black: Cinema and the Structure of U.S. Antagonisms</w:t>
      </w:r>
    </w:p>
    <w:p w14:paraId="7202FD90" w14:textId="77777777" w:rsidR="00160ADD" w:rsidRPr="005E6E21" w:rsidRDefault="00160ADD" w:rsidP="00160ADD">
      <w:pPr>
        <w:rPr>
          <w:sz w:val="14"/>
        </w:rPr>
      </w:pPr>
      <w:r w:rsidRPr="00E424D1">
        <w:rPr>
          <w:highlight w:val="green"/>
          <w:u w:val="single"/>
        </w:rPr>
        <w:t xml:space="preserve">It is customary </w:t>
      </w:r>
      <w:r w:rsidRPr="00B57985">
        <w:rPr>
          <w:u w:val="single"/>
        </w:rPr>
        <w:t>for</w:t>
      </w:r>
      <w:r w:rsidRPr="005E6E21">
        <w:rPr>
          <w:sz w:val="14"/>
        </w:rPr>
        <w:t xml:space="preserve"> a book like </w:t>
      </w:r>
      <w:r w:rsidRPr="00B57985">
        <w:rPr>
          <w:u w:val="single"/>
        </w:rPr>
        <w:t xml:space="preserve">this </w:t>
      </w:r>
      <w:r w:rsidRPr="00E424D1">
        <w:rPr>
          <w:highlight w:val="green"/>
          <w:u w:val="single"/>
        </w:rPr>
        <w:t>to end with a prescriptive gesture</w:t>
      </w:r>
      <w:r w:rsidRPr="00E424D1">
        <w:rPr>
          <w:sz w:val="14"/>
          <w:highlight w:val="green"/>
        </w:rPr>
        <w:t xml:space="preserve">, </w:t>
      </w:r>
      <w:r w:rsidRPr="005E6E21">
        <w:rPr>
          <w:sz w:val="14"/>
        </w:rPr>
        <w:t xml:space="preserve">at least the germ </w:t>
      </w:r>
      <w:r w:rsidRPr="00B57985">
        <w:rPr>
          <w:u w:val="single"/>
        </w:rPr>
        <w:t>of a new beginning if not a new world</w:t>
      </w:r>
      <w:r w:rsidRPr="005E6E21">
        <w:rPr>
          <w:sz w:val="14"/>
        </w:rPr>
        <w:t xml:space="preserve">, a seed to be nurtured and cultivated by Lenin’s question, </w:t>
      </w:r>
      <w:proofErr w:type="gramStart"/>
      <w:r w:rsidRPr="00E424D1">
        <w:rPr>
          <w:highlight w:val="green"/>
          <w:u w:val="single"/>
        </w:rPr>
        <w:t>What</w:t>
      </w:r>
      <w:proofErr w:type="gramEnd"/>
      <w:r w:rsidRPr="00E424D1">
        <w:rPr>
          <w:highlight w:val="green"/>
          <w:u w:val="single"/>
        </w:rPr>
        <w:t xml:space="preserve"> is to be done?</w:t>
      </w:r>
      <w:r w:rsidRPr="00E424D1">
        <w:rPr>
          <w:sz w:val="14"/>
          <w:highlight w:val="green"/>
        </w:rPr>
        <w:t xml:space="preserve"> </w:t>
      </w:r>
      <w:r w:rsidRPr="009F09D5">
        <w:rPr>
          <w:sz w:val="14"/>
        </w:rPr>
        <w:t xml:space="preserve">Even </w:t>
      </w:r>
      <w:r w:rsidRPr="005E6E21">
        <w:rPr>
          <w:sz w:val="14"/>
        </w:rPr>
        <w:t xml:space="preserve">when such seeds were not sown throughout the book, an author might be tempted to harvest a yield, however meager, in the conclusion. </w:t>
      </w:r>
      <w:r w:rsidRPr="005E6E21">
        <w:rPr>
          <w:u w:val="single"/>
        </w:rPr>
        <w:t xml:space="preserve">Not only have such seeds not been sown in this book, but I have argued that </w:t>
      </w:r>
      <w:r w:rsidRPr="00E424D1">
        <w:rPr>
          <w:b/>
          <w:highlight w:val="green"/>
          <w:u w:val="single"/>
        </w:rPr>
        <w:t>anti-Blackness is the genome of this horticultural template for Human renewal</w:t>
      </w:r>
      <w:r w:rsidRPr="00E424D1">
        <w:rPr>
          <w:highlight w:val="green"/>
          <w:u w:val="single"/>
        </w:rPr>
        <w:t xml:space="preserve">. Given the structural violence that it takes to </w:t>
      </w:r>
      <w:r w:rsidRPr="005E6E21">
        <w:rPr>
          <w:u w:val="single"/>
        </w:rPr>
        <w:t xml:space="preserve">produce and </w:t>
      </w:r>
      <w:r w:rsidRPr="00E424D1">
        <w:rPr>
          <w:highlight w:val="green"/>
          <w:u w:val="single"/>
        </w:rPr>
        <w:t>reproduce a Slave—violence as the structure of Black life</w:t>
      </w:r>
      <w:r w:rsidRPr="00272BDC">
        <w:rPr>
          <w:u w:val="single"/>
        </w:rPr>
        <w:t>, as opposed to violence as one of many lived Black experiences</w:t>
      </w:r>
      <w:r w:rsidRPr="005E6E21">
        <w:rPr>
          <w:u w:val="single"/>
        </w:rPr>
        <w:t>—</w:t>
      </w:r>
      <w:r w:rsidRPr="00E424D1">
        <w:rPr>
          <w:highlight w:val="green"/>
          <w:u w:val="single"/>
        </w:rPr>
        <w:t xml:space="preserve">a concluding consideration of the question, </w:t>
      </w:r>
      <w:proofErr w:type="gramStart"/>
      <w:r w:rsidRPr="00E424D1">
        <w:rPr>
          <w:b/>
          <w:highlight w:val="green"/>
          <w:u w:val="single"/>
        </w:rPr>
        <w:t>What</w:t>
      </w:r>
      <w:proofErr w:type="gramEnd"/>
      <w:r w:rsidRPr="00E424D1">
        <w:rPr>
          <w:b/>
          <w:highlight w:val="green"/>
          <w:u w:val="single"/>
        </w:rPr>
        <w:t xml:space="preserve"> is to be done? would ring hollow</w:t>
      </w:r>
      <w:r w:rsidRPr="005E6E21">
        <w:rPr>
          <w:sz w:val="14"/>
        </w:rPr>
        <w:t>.</w:t>
      </w:r>
    </w:p>
    <w:p w14:paraId="77C6763E" w14:textId="77777777" w:rsidR="00160ADD" w:rsidRPr="00140024" w:rsidRDefault="00160ADD" w:rsidP="00160ADD">
      <w:pPr>
        <w:rPr>
          <w:sz w:val="14"/>
        </w:rPr>
      </w:pPr>
      <w:r w:rsidRPr="005E6E21">
        <w:rPr>
          <w:u w:val="single"/>
        </w:rPr>
        <w:t>Fanon</w:t>
      </w:r>
      <w:r w:rsidRPr="00140024">
        <w:rPr>
          <w:sz w:val="14"/>
        </w:rPr>
        <w:t xml:space="preserve"> came closest to the only image of sowing and harvesting that befits this book. Quoting Cesaire, he </w:t>
      </w:r>
      <w:r w:rsidRPr="005E6E21">
        <w:rPr>
          <w:u w:val="single"/>
        </w:rPr>
        <w:t xml:space="preserve">urged his readers to start “the </w:t>
      </w:r>
      <w:r w:rsidRPr="00E424D1">
        <w:rPr>
          <w:b/>
          <w:highlight w:val="green"/>
          <w:u w:val="single"/>
        </w:rPr>
        <w:t xml:space="preserve">end </w:t>
      </w:r>
      <w:r w:rsidRPr="00385209">
        <w:rPr>
          <w:b/>
          <w:u w:val="single"/>
        </w:rPr>
        <w:t xml:space="preserve">of </w:t>
      </w:r>
      <w:r w:rsidRPr="00E424D1">
        <w:rPr>
          <w:b/>
          <w:highlight w:val="green"/>
          <w:u w:val="single"/>
        </w:rPr>
        <w:t>the world</w:t>
      </w:r>
      <w:r w:rsidRPr="00E424D1">
        <w:rPr>
          <w:highlight w:val="green"/>
          <w:u w:val="single"/>
        </w:rPr>
        <w:t>,” the “</w:t>
      </w:r>
      <w:r w:rsidRPr="00E424D1">
        <w:rPr>
          <w:b/>
          <w:highlight w:val="green"/>
          <w:u w:val="single"/>
        </w:rPr>
        <w:t>only thing</w:t>
      </w:r>
      <w:r w:rsidRPr="00E424D1">
        <w:rPr>
          <w:highlight w:val="green"/>
          <w:u w:val="single"/>
        </w:rPr>
        <w:t>… worth the effort of starting</w:t>
      </w:r>
      <w:r w:rsidRPr="005E6E21">
        <w:rPr>
          <w:u w:val="single"/>
        </w:rPr>
        <w:t>”</w:t>
      </w:r>
      <w:r w:rsidRPr="00140024">
        <w:rPr>
          <w:sz w:val="14"/>
        </w:rPr>
        <w:t xml:space="preserve"> (Black Skin, White Masks 96), a shift from horticulture to pyrotechnics. </w:t>
      </w:r>
      <w:r w:rsidRPr="00E424D1">
        <w:rPr>
          <w:highlight w:val="green"/>
          <w:u w:val="single"/>
        </w:rPr>
        <w:t xml:space="preserve">Rather than mime </w:t>
      </w:r>
      <w:r w:rsidRPr="00140024">
        <w:rPr>
          <w:u w:val="single"/>
        </w:rPr>
        <w:t xml:space="preserve">the </w:t>
      </w:r>
      <w:r w:rsidRPr="00E424D1">
        <w:rPr>
          <w:highlight w:val="green"/>
          <w:u w:val="single"/>
        </w:rPr>
        <w:t>restoration</w:t>
      </w:r>
      <w:r w:rsidRPr="00E424D1">
        <w:rPr>
          <w:sz w:val="14"/>
          <w:highlight w:val="green"/>
        </w:rPr>
        <w:t xml:space="preserve"> </w:t>
      </w:r>
      <w:r w:rsidRPr="00140024">
        <w:rPr>
          <w:sz w:val="14"/>
        </w:rPr>
        <w:t xml:space="preserve">and/or reorganization dreams which conclusions often fall prey to, however unwittingly, </w:t>
      </w:r>
      <w:r w:rsidRPr="00140024">
        <w:rPr>
          <w:u w:val="single"/>
        </w:rPr>
        <w:t xml:space="preserve">Fanon </w:t>
      </w:r>
      <w:r w:rsidRPr="00E424D1">
        <w:rPr>
          <w:highlight w:val="green"/>
          <w:u w:val="single"/>
        </w:rPr>
        <w:t>dream</w:t>
      </w:r>
      <w:r w:rsidRPr="00140024">
        <w:rPr>
          <w:u w:val="single"/>
        </w:rPr>
        <w:t xml:space="preserve">s </w:t>
      </w:r>
      <w:r w:rsidRPr="00E424D1">
        <w:rPr>
          <w:highlight w:val="green"/>
          <w:u w:val="single"/>
        </w:rPr>
        <w:t xml:space="preserve">of </w:t>
      </w:r>
      <w:r w:rsidRPr="00140024">
        <w:rPr>
          <w:u w:val="single"/>
        </w:rPr>
        <w:t xml:space="preserve">an </w:t>
      </w:r>
      <w:r w:rsidRPr="00E424D1">
        <w:rPr>
          <w:highlight w:val="green"/>
          <w:u w:val="single"/>
        </w:rPr>
        <w:t xml:space="preserve">undoing, </w:t>
      </w:r>
      <w:r w:rsidRPr="00E424D1">
        <w:rPr>
          <w:b/>
          <w:highlight w:val="green"/>
          <w:u w:val="single"/>
        </w:rPr>
        <w:t>however implausible, for its own sake</w:t>
      </w:r>
      <w:r w:rsidRPr="00140024">
        <w:rPr>
          <w:u w:val="single"/>
        </w:rPr>
        <w:t>.</w:t>
      </w:r>
      <w:r w:rsidRPr="00140024">
        <w:rPr>
          <w:sz w:val="14"/>
        </w:rPr>
        <w:t xml:space="preserve"> Still, there are moments when Fanon finds his own flames to be too incendiary. So much so that he momentarily backs away from the comprehensive emancipation he calls for. Which is why one can find the Fanon of the Slave on the same page as the Fanon of the postcolonial subject. Nonetheless, I am humbled by his efforts; and though I am freighted with enough hubris to extend his ensemble of questions beyond his unintentional containment strategies, I know better than to underrate their gravitas by deigning to offer—or even hint at—a roadmap to freedom so extensive it would free us from the epistemic air we breathe. </w:t>
      </w:r>
      <w:r w:rsidRPr="00140024">
        <w:rPr>
          <w:u w:val="single"/>
        </w:rPr>
        <w:t>To say we must be free of air, while admitting to knowledge of no other source of breath, is what I have tried to do here</w:t>
      </w:r>
      <w:r w:rsidRPr="00140024">
        <w:rPr>
          <w:sz w:val="14"/>
        </w:rPr>
        <w:t>.</w:t>
      </w:r>
    </w:p>
    <w:p w14:paraId="13B32F53" w14:textId="77777777" w:rsidR="00160ADD" w:rsidRPr="009A1823" w:rsidRDefault="00160ADD" w:rsidP="00160ADD">
      <w:pPr>
        <w:rPr>
          <w:sz w:val="14"/>
        </w:rPr>
      </w:pPr>
      <w:r w:rsidRPr="009A1823">
        <w:rPr>
          <w:sz w:val="14"/>
        </w:rPr>
        <w:t xml:space="preserve">In the preceding chapters I have critiqued Marxism, White feminism, and Indigenism by arguing that </w:t>
      </w:r>
      <w:r w:rsidRPr="00E424D1">
        <w:rPr>
          <w:highlight w:val="green"/>
          <w:u w:val="single"/>
        </w:rPr>
        <w:t>the</w:t>
      </w:r>
      <w:r w:rsidRPr="009A1823">
        <w:rPr>
          <w:sz w:val="14"/>
        </w:rPr>
        <w:t xml:space="preserve">ir </w:t>
      </w:r>
      <w:r w:rsidRPr="00E424D1">
        <w:rPr>
          <w:highlight w:val="green"/>
          <w:u w:val="single"/>
        </w:rPr>
        <w:t xml:space="preserve">approach to </w:t>
      </w:r>
      <w:r w:rsidRPr="00140024">
        <w:rPr>
          <w:u w:val="single"/>
        </w:rPr>
        <w:t xml:space="preserve">the question, </w:t>
      </w:r>
      <w:proofErr w:type="gramStart"/>
      <w:r w:rsidRPr="00140024">
        <w:rPr>
          <w:u w:val="single"/>
        </w:rPr>
        <w:t>What</w:t>
      </w:r>
      <w:proofErr w:type="gramEnd"/>
      <w:r w:rsidRPr="00140024">
        <w:rPr>
          <w:u w:val="single"/>
        </w:rPr>
        <w:t xml:space="preserve"> is to be thought? and to its doppelgänger, </w:t>
      </w:r>
      <w:r w:rsidRPr="00E424D1">
        <w:rPr>
          <w:highlight w:val="green"/>
          <w:u w:val="single"/>
        </w:rPr>
        <w:t xml:space="preserve">What is to be done? </w:t>
      </w:r>
      <w:r w:rsidRPr="00E424D1">
        <w:rPr>
          <w:b/>
          <w:highlight w:val="green"/>
          <w:u w:val="single"/>
        </w:rPr>
        <w:t xml:space="preserve">advances through misrecognition of the Slave, a </w:t>
      </w:r>
      <w:r w:rsidRPr="00272BDC">
        <w:rPr>
          <w:b/>
          <w:u w:val="single"/>
        </w:rPr>
        <w:t xml:space="preserve">sentient </w:t>
      </w:r>
      <w:r w:rsidRPr="00E424D1">
        <w:rPr>
          <w:b/>
          <w:highlight w:val="green"/>
          <w:u w:val="single"/>
        </w:rPr>
        <w:t>being that cannot be</w:t>
      </w:r>
      <w:r w:rsidRPr="009A1823">
        <w:rPr>
          <w:sz w:val="14"/>
        </w:rPr>
        <w:t xml:space="preserve">. The way Marxism, White feminism, and Indigenism approach the problem of the paradigm, in other words, their account of unethical power relations, emerges as a constituent element of those relations. </w:t>
      </w:r>
      <w:r w:rsidRPr="009A1823">
        <w:rPr>
          <w:u w:val="single"/>
        </w:rPr>
        <w:t xml:space="preserve">Through their indisputably robust interventions, </w:t>
      </w:r>
      <w:r w:rsidRPr="00E424D1">
        <w:rPr>
          <w:highlight w:val="green"/>
          <w:u w:val="single"/>
        </w:rPr>
        <w:t>the world they seek to clarify and deconstruct is the world they ultimately mystify and renew</w:t>
      </w:r>
      <w:r w:rsidRPr="009A1823">
        <w:rPr>
          <w:sz w:val="14"/>
        </w:rPr>
        <w:t>.</w:t>
      </w:r>
    </w:p>
    <w:p w14:paraId="7F8E1F29" w14:textId="77777777" w:rsidR="00160ADD" w:rsidRPr="004D52E0" w:rsidRDefault="00160ADD" w:rsidP="00160ADD"/>
    <w:p w14:paraId="0A4E52F8" w14:textId="77777777" w:rsidR="00160ADD" w:rsidRDefault="00160ADD" w:rsidP="00160ADD">
      <w:pPr>
        <w:pStyle w:val="Heading2"/>
      </w:pPr>
      <w:r>
        <w:t>Case</w:t>
      </w:r>
    </w:p>
    <w:p w14:paraId="7E57F834" w14:textId="77777777" w:rsidR="00160ADD" w:rsidRDefault="00160ADD" w:rsidP="00160ADD">
      <w:pPr>
        <w:pStyle w:val="Heading3"/>
      </w:pPr>
      <w:r>
        <w:t xml:space="preserve">Debate Presumption---2NC </w:t>
      </w:r>
    </w:p>
    <w:p w14:paraId="0FD9DCCD" w14:textId="77777777" w:rsidR="00160ADD" w:rsidRDefault="00160ADD" w:rsidP="00160ADD">
      <w:pPr>
        <w:pStyle w:val="Heading4"/>
      </w:pPr>
      <w:r>
        <w:t xml:space="preserve">You can entirely agree with the idea that debate should change participation but it’s not a reason why we should lose. </w:t>
      </w:r>
    </w:p>
    <w:p w14:paraId="33F86C54" w14:textId="77777777" w:rsidR="00160ADD" w:rsidRDefault="00160ADD" w:rsidP="00160ADD">
      <w:pPr>
        <w:pStyle w:val="Heading4"/>
      </w:pPr>
      <w:r>
        <w:t xml:space="preserve">1. Harvard Amherst winning Zoom Room Round 1 doesn’t change “hybrid fungibility.” All teams will see is a win or a loss on tabroom which doesn’t mobilize change. Action to change community initiatives requires action with NDT and CEDA committees. </w:t>
      </w:r>
    </w:p>
    <w:p w14:paraId="5C60B3C5" w14:textId="77777777" w:rsidR="00160ADD" w:rsidRPr="00817ED7" w:rsidRDefault="00160ADD" w:rsidP="00160ADD"/>
    <w:p w14:paraId="04DD83EE" w14:textId="77777777" w:rsidR="00160ADD" w:rsidRDefault="00160ADD" w:rsidP="00160ADD">
      <w:pPr>
        <w:pStyle w:val="Heading4"/>
      </w:pPr>
      <w:r>
        <w:t xml:space="preserve">2. Their method of debate links to a </w:t>
      </w:r>
      <w:r w:rsidRPr="00817ED7">
        <w:rPr>
          <w:u w:val="single"/>
        </w:rPr>
        <w:t>competition turn</w:t>
      </w:r>
      <w:r>
        <w:t xml:space="preserve"> that </w:t>
      </w:r>
      <w:r w:rsidRPr="00817ED7">
        <w:rPr>
          <w:u w:val="single"/>
        </w:rPr>
        <w:t>magnifies</w:t>
      </w:r>
      <w:r>
        <w:t xml:space="preserve"> our offense. The nature of </w:t>
      </w:r>
      <w:r>
        <w:rPr>
          <w:u w:val="single"/>
        </w:rPr>
        <w:t>debate</w:t>
      </w:r>
      <w:r>
        <w:t xml:space="preserve"> requires the neg to </w:t>
      </w:r>
      <w:r>
        <w:rPr>
          <w:u w:val="single"/>
        </w:rPr>
        <w:t>disagree</w:t>
      </w:r>
      <w:r>
        <w:t xml:space="preserve"> which creates a moral hazard where we’re </w:t>
      </w:r>
      <w:r>
        <w:rPr>
          <w:u w:val="single"/>
        </w:rPr>
        <w:t>forced</w:t>
      </w:r>
      <w:r>
        <w:t xml:space="preserve"> to negate the value of the 1AC or </w:t>
      </w:r>
      <w:r w:rsidRPr="001E6E1B">
        <w:rPr>
          <w:u w:val="single"/>
        </w:rPr>
        <w:t>weaponize strategies</w:t>
      </w:r>
      <w:r>
        <w:t xml:space="preserve"> against the students---intensifies </w:t>
      </w:r>
      <w:r w:rsidRPr="001E6E1B">
        <w:rPr>
          <w:u w:val="single"/>
        </w:rPr>
        <w:t>psychic burnout</w:t>
      </w:r>
      <w:r>
        <w:t xml:space="preserve">. </w:t>
      </w:r>
    </w:p>
    <w:p w14:paraId="411B0280" w14:textId="77777777" w:rsidR="00160ADD" w:rsidRDefault="00160ADD" w:rsidP="00160ADD"/>
    <w:p w14:paraId="443BB574" w14:textId="77777777" w:rsidR="00160ADD" w:rsidRPr="001E6E1B" w:rsidRDefault="00160ADD" w:rsidP="00160ADD">
      <w:pPr>
        <w:pStyle w:val="Heading4"/>
      </w:pPr>
      <w:r>
        <w:t xml:space="preserve">Individual rounds </w:t>
      </w:r>
      <w:r w:rsidRPr="001E6E1B">
        <w:rPr>
          <w:u w:val="single"/>
        </w:rPr>
        <w:t>don’t change</w:t>
      </w:r>
      <w:r>
        <w:t xml:space="preserve"> the community but creating community change through rounds in an activity that </w:t>
      </w:r>
      <w:r w:rsidRPr="001E6E1B">
        <w:rPr>
          <w:u w:val="single"/>
        </w:rPr>
        <w:t>forces competition</w:t>
      </w:r>
      <w:r>
        <w:t xml:space="preserve"> fractures coalitions and unity. </w:t>
      </w:r>
    </w:p>
    <w:p w14:paraId="41ACEB86" w14:textId="77777777" w:rsidR="00160ADD" w:rsidRPr="00214857" w:rsidRDefault="00160ADD" w:rsidP="00160ADD">
      <w:pPr>
        <w:spacing w:after="0"/>
      </w:pPr>
      <w:r w:rsidRPr="001E6E1B">
        <w:rPr>
          <w:rStyle w:val="Style13ptBold"/>
        </w:rPr>
        <w:t>Atchison and Panetta 9</w:t>
      </w:r>
      <w:r>
        <w:t xml:space="preserve">. </w:t>
      </w:r>
      <w:r w:rsidRPr="00214857">
        <w:t>Jarrod, Director of Debate – Wake Forest University, Edward Panetta, Director of Debate – University of Georgia, “Intercollegiate Debate and Speech Communication: Issues for the Future”, 2009, Sage Handbook of Rhetorical Studies, pg. 317-334</w:t>
      </w:r>
    </w:p>
    <w:p w14:paraId="21D438FE" w14:textId="77777777" w:rsidR="00160ADD" w:rsidRPr="00214857" w:rsidRDefault="00160ADD" w:rsidP="00160ADD">
      <w:pPr>
        <w:spacing w:after="0"/>
        <w:rPr>
          <w:sz w:val="16"/>
        </w:rPr>
      </w:pPr>
      <w:r w:rsidRPr="00214857">
        <w:rPr>
          <w:u w:val="single"/>
        </w:rPr>
        <w:t xml:space="preserve">The final problem with an individual debate round focus is the role of competition. </w:t>
      </w:r>
      <w:r w:rsidRPr="00214857">
        <w:rPr>
          <w:highlight w:val="cyan"/>
          <w:u w:val="single"/>
        </w:rPr>
        <w:t xml:space="preserve">Creating </w:t>
      </w:r>
      <w:r w:rsidRPr="00214857">
        <w:rPr>
          <w:rStyle w:val="Emphasis"/>
        </w:rPr>
        <w:t xml:space="preserve">community </w:t>
      </w:r>
      <w:r w:rsidRPr="00214857">
        <w:rPr>
          <w:rStyle w:val="Emphasis"/>
          <w:highlight w:val="cyan"/>
        </w:rPr>
        <w:t>change</w:t>
      </w:r>
      <w:r w:rsidRPr="00214857">
        <w:rPr>
          <w:highlight w:val="cyan"/>
          <w:u w:val="single"/>
        </w:rPr>
        <w:t xml:space="preserve"> through individual</w:t>
      </w:r>
      <w:r w:rsidRPr="00214857">
        <w:rPr>
          <w:sz w:val="16"/>
        </w:rPr>
        <w:t xml:space="preserve"> debate </w:t>
      </w:r>
      <w:r w:rsidRPr="00214857">
        <w:rPr>
          <w:highlight w:val="cyan"/>
          <w:u w:val="single"/>
        </w:rPr>
        <w:t xml:space="preserve">rounds </w:t>
      </w:r>
      <w:r w:rsidRPr="00214857">
        <w:rPr>
          <w:rStyle w:val="Emphasis"/>
          <w:highlight w:val="cyan"/>
        </w:rPr>
        <w:t>sacrifices the “community”</w:t>
      </w:r>
      <w:r w:rsidRPr="00214857">
        <w:rPr>
          <w:u w:val="single"/>
        </w:rPr>
        <w:t xml:space="preserve"> portion of the change</w:t>
      </w:r>
      <w:r w:rsidRPr="00214857">
        <w:rPr>
          <w:sz w:val="16"/>
        </w:rPr>
        <w:t>. Many teams that promote activist strategies in debates profess that they are more interested in creating change than winning debates. What is clear, however, is that</w:t>
      </w:r>
      <w:r w:rsidRPr="00214857">
        <w:rPr>
          <w:u w:val="single"/>
        </w:rPr>
        <w:t xml:space="preserve"> </w:t>
      </w:r>
      <w:proofErr w:type="gramStart"/>
      <w:r w:rsidRPr="00214857">
        <w:rPr>
          <w:u w:val="single"/>
        </w:rPr>
        <w:t>the vast majority of</w:t>
      </w:r>
      <w:proofErr w:type="gramEnd"/>
      <w:r w:rsidRPr="00214857">
        <w:rPr>
          <w:u w:val="single"/>
        </w:rPr>
        <w:t xml:space="preserve"> teams </w:t>
      </w:r>
      <w:r w:rsidRPr="00214857">
        <w:rPr>
          <w:sz w:val="16"/>
        </w:rPr>
        <w:t xml:space="preserve">that are not promoting community change </w:t>
      </w:r>
      <w:r w:rsidRPr="00214857">
        <w:rPr>
          <w:u w:val="single"/>
        </w:rPr>
        <w:t xml:space="preserve">are </w:t>
      </w:r>
      <w:r w:rsidRPr="00214857">
        <w:rPr>
          <w:rStyle w:val="Emphasis"/>
        </w:rPr>
        <w:t>very interested in winning debates</w:t>
      </w:r>
      <w:r w:rsidRPr="00214857">
        <w:rPr>
          <w:u w:val="single"/>
        </w:rPr>
        <w:t xml:space="preserve">. The </w:t>
      </w:r>
      <w:r w:rsidRPr="00214857">
        <w:rPr>
          <w:rStyle w:val="Emphasis"/>
        </w:rPr>
        <w:t>tension</w:t>
      </w:r>
      <w:r w:rsidRPr="00214857">
        <w:rPr>
          <w:u w:val="single"/>
        </w:rPr>
        <w:t xml:space="preserve"> that is generated</w:t>
      </w:r>
      <w:r w:rsidRPr="00214857">
        <w:rPr>
          <w:sz w:val="16"/>
        </w:rPr>
        <w:t xml:space="preserve"> from the clash of these opposing forces </w:t>
      </w:r>
      <w:r w:rsidRPr="00214857">
        <w:rPr>
          <w:u w:val="single"/>
        </w:rPr>
        <w:t xml:space="preserve">is tremendous. Unfortunately, this is </w:t>
      </w:r>
      <w:r w:rsidRPr="00214857">
        <w:rPr>
          <w:rStyle w:val="Emphasis"/>
        </w:rPr>
        <w:t>rarely a productive tension</w:t>
      </w:r>
      <w:r w:rsidRPr="00214857">
        <w:rPr>
          <w:u w:val="single"/>
        </w:rPr>
        <w:t>. Forcing teams to consider their purpose</w:t>
      </w:r>
      <w:r w:rsidRPr="00214857">
        <w:rPr>
          <w:sz w:val="16"/>
        </w:rPr>
        <w:t xml:space="preserve"> in debating, their </w:t>
      </w:r>
      <w:r w:rsidRPr="00214857">
        <w:rPr>
          <w:u w:val="single"/>
        </w:rPr>
        <w:t>style</w:t>
      </w:r>
      <w:r w:rsidRPr="00214857">
        <w:rPr>
          <w:sz w:val="16"/>
        </w:rPr>
        <w:t xml:space="preserve"> in debates, </w:t>
      </w:r>
      <w:r w:rsidRPr="00214857">
        <w:rPr>
          <w:u w:val="single"/>
        </w:rPr>
        <w:t>and</w:t>
      </w:r>
      <w:r w:rsidRPr="00214857">
        <w:rPr>
          <w:sz w:val="16"/>
        </w:rPr>
        <w:t xml:space="preserve"> their </w:t>
      </w:r>
      <w:r w:rsidRPr="00214857">
        <w:rPr>
          <w:u w:val="single"/>
        </w:rPr>
        <w:t>approach to evidence are</w:t>
      </w:r>
      <w:r w:rsidRPr="00214857">
        <w:rPr>
          <w:sz w:val="16"/>
        </w:rPr>
        <w:t xml:space="preserve"> all </w:t>
      </w:r>
      <w:r w:rsidRPr="00214857">
        <w:rPr>
          <w:u w:val="single"/>
        </w:rPr>
        <w:t>critical</w:t>
      </w:r>
      <w:r w:rsidRPr="00214857">
        <w:rPr>
          <w:sz w:val="16"/>
        </w:rPr>
        <w:t xml:space="preserve"> aspects of being participants in the community. </w:t>
      </w:r>
      <w:r w:rsidRPr="00214857">
        <w:rPr>
          <w:u w:val="single"/>
        </w:rPr>
        <w:t xml:space="preserve">However, </w:t>
      </w:r>
      <w:r w:rsidRPr="00214857">
        <w:rPr>
          <w:highlight w:val="cyan"/>
          <w:u w:val="single"/>
        </w:rPr>
        <w:t xml:space="preserve">the </w:t>
      </w:r>
      <w:r w:rsidRPr="00214857">
        <w:rPr>
          <w:rStyle w:val="Emphasis"/>
          <w:highlight w:val="cyan"/>
        </w:rPr>
        <w:t>dismissal of the</w:t>
      </w:r>
      <w:r w:rsidRPr="00214857">
        <w:rPr>
          <w:sz w:val="16"/>
        </w:rPr>
        <w:t xml:space="preserve"> proposed </w:t>
      </w:r>
      <w:r w:rsidRPr="00214857">
        <w:rPr>
          <w:rStyle w:val="Emphasis"/>
          <w:highlight w:val="cyan"/>
        </w:rPr>
        <w:t>resolution</w:t>
      </w:r>
      <w:r w:rsidRPr="00214857">
        <w:rPr>
          <w:sz w:val="16"/>
        </w:rPr>
        <w:t xml:space="preserve"> that the </w:t>
      </w:r>
      <w:r w:rsidRPr="00214857">
        <w:rPr>
          <w:u w:val="single"/>
        </w:rPr>
        <w:t>debaters</w:t>
      </w:r>
      <w:r w:rsidRPr="00214857">
        <w:rPr>
          <w:sz w:val="16"/>
        </w:rPr>
        <w:t xml:space="preserve"> </w:t>
      </w:r>
      <w:r w:rsidRPr="00214857">
        <w:rPr>
          <w:u w:val="single"/>
        </w:rPr>
        <w:t>have</w:t>
      </w:r>
      <w:r w:rsidRPr="00214857">
        <w:rPr>
          <w:sz w:val="16"/>
        </w:rPr>
        <w:t xml:space="preserve"> </w:t>
      </w:r>
      <w:r w:rsidRPr="00214857">
        <w:rPr>
          <w:u w:val="single"/>
        </w:rPr>
        <w:t>spent</w:t>
      </w:r>
      <w:r w:rsidRPr="00214857">
        <w:rPr>
          <w:sz w:val="16"/>
        </w:rPr>
        <w:t xml:space="preserve"> countless </w:t>
      </w:r>
      <w:r w:rsidRPr="00214857">
        <w:rPr>
          <w:u w:val="single"/>
        </w:rPr>
        <w:t xml:space="preserve">hours preparing for, in the name of a community problem that the debaters often have little control over, </w:t>
      </w:r>
      <w:r w:rsidRPr="00214857">
        <w:rPr>
          <w:rStyle w:val="Emphasis"/>
          <w:highlight w:val="cyan"/>
        </w:rPr>
        <w:t>does little to engender coalitions</w:t>
      </w:r>
      <w:r w:rsidRPr="00214857">
        <w:rPr>
          <w:sz w:val="16"/>
        </w:rPr>
        <w:t xml:space="preserve"> of the willing. Should a debate team lose because their director or coach has been ineffective at recruiting minority participants? 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214857">
        <w:rPr>
          <w:highlight w:val="cyan"/>
          <w:u w:val="single"/>
        </w:rPr>
        <w:t>If each</w:t>
      </w:r>
      <w:r w:rsidRPr="00214857">
        <w:rPr>
          <w:u w:val="single"/>
        </w:rPr>
        <w:t xml:space="preserve"> individual </w:t>
      </w:r>
      <w:r w:rsidRPr="00214857">
        <w:rPr>
          <w:highlight w:val="cyan"/>
          <w:u w:val="single"/>
        </w:rPr>
        <w:t>debate is a decision about</w:t>
      </w:r>
      <w:r w:rsidRPr="00214857">
        <w:rPr>
          <w:sz w:val="16"/>
        </w:rPr>
        <w:t xml:space="preserve"> how </w:t>
      </w:r>
      <w:r w:rsidRPr="00214857">
        <w:rPr>
          <w:highlight w:val="cyan"/>
          <w:u w:val="single"/>
        </w:rPr>
        <w:t>the</w:t>
      </w:r>
      <w:r w:rsidRPr="00214857">
        <w:rPr>
          <w:sz w:val="16"/>
        </w:rPr>
        <w:t xml:space="preserve"> debate </w:t>
      </w:r>
      <w:r w:rsidRPr="00214857">
        <w:rPr>
          <w:highlight w:val="cyan"/>
          <w:u w:val="single"/>
        </w:rPr>
        <w:t>community</w:t>
      </w:r>
      <w:r w:rsidRPr="00214857">
        <w:rPr>
          <w:u w:val="single"/>
        </w:rPr>
        <w:t xml:space="preserve"> should approach a problem, then </w:t>
      </w:r>
      <w:r w:rsidRPr="00214857">
        <w:rPr>
          <w:highlight w:val="cyan"/>
          <w:u w:val="single"/>
        </w:rPr>
        <w:t xml:space="preserve">the losing debaters become </w:t>
      </w:r>
      <w:r w:rsidRPr="00214857">
        <w:rPr>
          <w:highlight w:val="cyan"/>
          <w:u w:val="single"/>
          <w:bdr w:val="single" w:sz="4" w:space="0" w:color="auto"/>
        </w:rPr>
        <w:t>collateral damage</w:t>
      </w:r>
      <w:r w:rsidRPr="00214857">
        <w:rPr>
          <w:u w:val="single"/>
        </w:rPr>
        <w:t xml:space="preserve"> in the activist strategy</w:t>
      </w:r>
      <w:r w:rsidRPr="00214857">
        <w:rPr>
          <w:sz w:val="16"/>
        </w:rPr>
        <w:t xml:space="preserve"> dedicated toward creating community change. One frustrating example of this type of argument might include a judge voting for an activist team </w:t>
      </w:r>
      <w:proofErr w:type="gramStart"/>
      <w:r w:rsidRPr="00214857">
        <w:rPr>
          <w:sz w:val="16"/>
        </w:rPr>
        <w:t>in an effort to</w:t>
      </w:r>
      <w:proofErr w:type="gramEnd"/>
      <w:r w:rsidRPr="00214857">
        <w:rPr>
          <w:sz w:val="16"/>
        </w:rPr>
        <w:t xml:space="preserve"> help them reach elimination rounds to generate a community discussion about the problem. Under this scenario, the losing team serves as a sacrificial lamb on the altar of community change. Downplaying the important role of competition and </w:t>
      </w:r>
      <w:r w:rsidRPr="00214857">
        <w:rPr>
          <w:highlight w:val="cyan"/>
          <w:u w:val="single"/>
        </w:rPr>
        <w:t>treating opponents as scapegoats</w:t>
      </w:r>
      <w:r w:rsidRPr="00214857">
        <w:rPr>
          <w:sz w:val="16"/>
        </w:rPr>
        <w:t xml:space="preserve"> for the failures of the community may increase the profile of the winning team and the community problem, but it </w:t>
      </w:r>
      <w:r w:rsidRPr="00214857">
        <w:rPr>
          <w:highlight w:val="cyan"/>
          <w:u w:val="single"/>
        </w:rPr>
        <w:t>does little to generate</w:t>
      </w:r>
      <w:r w:rsidRPr="00214857">
        <w:rPr>
          <w:sz w:val="16"/>
        </w:rPr>
        <w:t xml:space="preserve"> the critical </w:t>
      </w:r>
      <w:r w:rsidRPr="00214857">
        <w:rPr>
          <w:highlight w:val="cyan"/>
          <w:u w:val="single"/>
        </w:rPr>
        <w:t>coalitions</w:t>
      </w:r>
      <w:r w:rsidRPr="00214857">
        <w:rPr>
          <w:u w:val="single"/>
        </w:rPr>
        <w:t xml:space="preserve"> necessary to address the community problem, because </w:t>
      </w:r>
      <w:r w:rsidRPr="00214857">
        <w:rPr>
          <w:highlight w:val="cyan"/>
          <w:u w:val="single"/>
        </w:rPr>
        <w:t xml:space="preserve">the competitive focus encourages teams to concentrate on </w:t>
      </w:r>
      <w:r w:rsidRPr="00214857">
        <w:rPr>
          <w:b/>
          <w:highlight w:val="cyan"/>
          <w:u w:val="single"/>
          <w:bdr w:val="single" w:sz="4" w:space="0" w:color="auto"/>
        </w:rPr>
        <w:t>how to beat the strategy</w:t>
      </w:r>
      <w:r w:rsidRPr="00214857">
        <w:rPr>
          <w:highlight w:val="cyan"/>
          <w:u w:val="single"/>
        </w:rPr>
        <w:t xml:space="preserve"> with </w:t>
      </w:r>
      <w:r w:rsidRPr="00214857">
        <w:rPr>
          <w:b/>
          <w:highlight w:val="cyan"/>
          <w:u w:val="single"/>
          <w:bdr w:val="single" w:sz="4" w:space="0" w:color="auto"/>
        </w:rPr>
        <w:t>little regard</w:t>
      </w:r>
      <w:r w:rsidRPr="00214857">
        <w:rPr>
          <w:highlight w:val="cyan"/>
          <w:u w:val="single"/>
        </w:rPr>
        <w:t xml:space="preserve"> for</w:t>
      </w:r>
      <w:r w:rsidRPr="00214857">
        <w:rPr>
          <w:sz w:val="16"/>
        </w:rPr>
        <w:t xml:space="preserve"> addressing </w:t>
      </w:r>
      <w:r w:rsidRPr="00214857">
        <w:rPr>
          <w:highlight w:val="cyan"/>
          <w:u w:val="single"/>
        </w:rPr>
        <w:t>the</w:t>
      </w:r>
      <w:r w:rsidRPr="00214857">
        <w:rPr>
          <w:sz w:val="16"/>
        </w:rPr>
        <w:t xml:space="preserve"> community </w:t>
      </w:r>
      <w:r w:rsidRPr="00214857">
        <w:rPr>
          <w:highlight w:val="cyan"/>
          <w:u w:val="single"/>
        </w:rPr>
        <w:t>problem</w:t>
      </w:r>
      <w:r w:rsidRPr="00214857">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214857">
        <w:rPr>
          <w:u w:val="single"/>
        </w:rPr>
        <w:t>If the</w:t>
      </w:r>
      <w:r w:rsidRPr="00214857">
        <w:rPr>
          <w:sz w:val="16"/>
        </w:rPr>
        <w:t xml:space="preserve"> debate </w:t>
      </w:r>
      <w:r w:rsidRPr="00214857">
        <w:rPr>
          <w:u w:val="single"/>
        </w:rPr>
        <w:t xml:space="preserve">community is serious about generating community </w:t>
      </w:r>
      <w:r w:rsidRPr="00214857">
        <w:rPr>
          <w:highlight w:val="cyan"/>
          <w:u w:val="single"/>
        </w:rPr>
        <w:t>change</w:t>
      </w:r>
      <w:r w:rsidRPr="00214857">
        <w:rPr>
          <w:sz w:val="16"/>
        </w:rPr>
        <w:t xml:space="preserve">, then it </w:t>
      </w:r>
      <w:r w:rsidRPr="00214857">
        <w:rPr>
          <w:highlight w:val="cyan"/>
          <w:u w:val="single"/>
        </w:rPr>
        <w:t xml:space="preserve">is more likely to occur </w:t>
      </w:r>
      <w:r w:rsidRPr="00214857">
        <w:rPr>
          <w:b/>
          <w:highlight w:val="cyan"/>
          <w:u w:val="single"/>
          <w:bdr w:val="single" w:sz="4" w:space="0" w:color="auto"/>
        </w:rPr>
        <w:t>outside</w:t>
      </w:r>
      <w:r w:rsidRPr="00214857">
        <w:rPr>
          <w:highlight w:val="cyan"/>
          <w:u w:val="single"/>
        </w:rPr>
        <w:t xml:space="preserve"> a</w:t>
      </w:r>
      <w:r w:rsidRPr="00214857">
        <w:rPr>
          <w:u w:val="single"/>
        </w:rPr>
        <w:t xml:space="preserve"> traditional competitive </w:t>
      </w:r>
      <w:r w:rsidRPr="00214857">
        <w:rPr>
          <w:highlight w:val="cyan"/>
          <w:u w:val="single"/>
        </w:rPr>
        <w:t>debate. When a</w:t>
      </w:r>
      <w:r w:rsidRPr="00214857">
        <w:rPr>
          <w:u w:val="single"/>
        </w:rPr>
        <w:t xml:space="preserve"> team loses a debate because the </w:t>
      </w:r>
      <w:r w:rsidRPr="00214857">
        <w:rPr>
          <w:highlight w:val="cyan"/>
          <w:u w:val="single"/>
        </w:rPr>
        <w:t>judge decides</w:t>
      </w:r>
      <w:r w:rsidRPr="00214857">
        <w:rPr>
          <w:sz w:val="16"/>
        </w:rPr>
        <w:t xml:space="preserve"> that </w:t>
      </w:r>
      <w:r w:rsidRPr="00214857">
        <w:rPr>
          <w:highlight w:val="cyan"/>
          <w:u w:val="single"/>
        </w:rPr>
        <w:t>it is better for the community for the other team to win</w:t>
      </w:r>
      <w:r w:rsidRPr="00214857">
        <w:rPr>
          <w:sz w:val="16"/>
        </w:rPr>
        <w:t xml:space="preserve">, then </w:t>
      </w:r>
      <w:r w:rsidRPr="00214857">
        <w:rPr>
          <w:highlight w:val="cyan"/>
          <w:u w:val="single"/>
        </w:rPr>
        <w:t>they have sacrificed two</w:t>
      </w:r>
      <w:r w:rsidRPr="00214857">
        <w:rPr>
          <w:sz w:val="16"/>
        </w:rPr>
        <w:t xml:space="preserve"> potential </w:t>
      </w:r>
      <w:r w:rsidRPr="00214857">
        <w:rPr>
          <w:highlight w:val="cyan"/>
          <w:u w:val="single"/>
        </w:rPr>
        <w:t>advocates</w:t>
      </w:r>
      <w:r w:rsidRPr="00214857">
        <w:rPr>
          <w:u w:val="single"/>
        </w:rPr>
        <w:t xml:space="preserve"> for change</w:t>
      </w:r>
      <w:r w:rsidRPr="00214857">
        <w:rPr>
          <w:sz w:val="16"/>
        </w:rPr>
        <w:t xml:space="preserve"> within the community. </w:t>
      </w:r>
      <w:r w:rsidRPr="00214857">
        <w:rPr>
          <w:highlight w:val="cyan"/>
          <w:u w:val="single"/>
        </w:rPr>
        <w:t xml:space="preserve">Creating change through wins generates </w:t>
      </w:r>
      <w:r w:rsidRPr="00214857">
        <w:rPr>
          <w:b/>
          <w:highlight w:val="cyan"/>
          <w:u w:val="single"/>
          <w:bdr w:val="single" w:sz="4" w:space="0" w:color="auto" w:frame="1"/>
        </w:rPr>
        <w:t>backlash</w:t>
      </w:r>
      <w:r w:rsidRPr="00214857">
        <w:rPr>
          <w:highlight w:val="cyan"/>
          <w:u w:val="single"/>
        </w:rPr>
        <w:t xml:space="preserve"> through losses</w:t>
      </w:r>
      <w:r w:rsidRPr="00214857">
        <w:rPr>
          <w:sz w:val="16"/>
        </w:rPr>
        <w:t xml:space="preserve">.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w:t>
      </w:r>
      <w:proofErr w:type="gramStart"/>
      <w:r w:rsidRPr="00214857">
        <w:rPr>
          <w:sz w:val="16"/>
        </w:rPr>
        <w:t>in an effort to</w:t>
      </w:r>
      <w:proofErr w:type="gramEnd"/>
      <w:r w:rsidRPr="00214857">
        <w:rPr>
          <w:sz w:val="16"/>
        </w:rPr>
        <w:t xml:space="preserve">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659B1C6C" w14:textId="77777777" w:rsidR="00160ADD" w:rsidRPr="00B020DC" w:rsidRDefault="00160ADD" w:rsidP="00160ADD">
      <w:pPr>
        <w:pStyle w:val="Heading4"/>
        <w:rPr>
          <w:rFonts w:cs="Calibri"/>
        </w:rPr>
      </w:pPr>
      <w:r>
        <w:rPr>
          <w:rFonts w:cs="Calibri"/>
        </w:rPr>
        <w:t xml:space="preserve">3. Ballots as </w:t>
      </w:r>
      <w:r>
        <w:rPr>
          <w:rFonts w:cs="Calibri"/>
          <w:u w:val="single"/>
        </w:rPr>
        <w:t>validating</w:t>
      </w:r>
      <w:r>
        <w:rPr>
          <w:rFonts w:cs="Calibri"/>
        </w:rPr>
        <w:t xml:space="preserve"> are bad.</w:t>
      </w:r>
    </w:p>
    <w:p w14:paraId="0A9E4543" w14:textId="77777777" w:rsidR="00160ADD" w:rsidRPr="00B32C81" w:rsidRDefault="00160ADD" w:rsidP="00160ADD">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74D3CFA3" w14:textId="77777777" w:rsidR="00160ADD" w:rsidRPr="00A7028E" w:rsidRDefault="00160ADD" w:rsidP="00160ADD">
      <w:pPr>
        <w:rPr>
          <w:sz w:val="14"/>
        </w:rPr>
      </w:pPr>
      <w:r w:rsidRPr="00B32C81">
        <w:rPr>
          <w:rStyle w:val="StyleUnderline"/>
        </w:rPr>
        <w:t>Granted,</w:t>
      </w:r>
      <w:r w:rsidRPr="00A7028E">
        <w:rPr>
          <w:sz w:val="14"/>
        </w:rPr>
        <w:t xml:space="preserve"> social </w:t>
      </w:r>
      <w:r w:rsidRPr="00CF698F">
        <w:rPr>
          <w:rStyle w:val="StyleUnderline"/>
          <w:highlight w:val="cyan"/>
        </w:rPr>
        <w:t xml:space="preserve">activists </w:t>
      </w:r>
      <w:r w:rsidRPr="00A7028E">
        <w:rPr>
          <w:rStyle w:val="StyleUnderline"/>
        </w:rPr>
        <w:t xml:space="preserve">do </w:t>
      </w:r>
      <w:r w:rsidRPr="00CF698F">
        <w:rPr>
          <w:rStyle w:val="StyleUnderline"/>
          <w:highlight w:val="cyan"/>
        </w:rPr>
        <w:t xml:space="preserve">"win" </w:t>
      </w:r>
      <w:r w:rsidRPr="00A7028E">
        <w:rPr>
          <w:rStyle w:val="StyleUnderline"/>
        </w:rPr>
        <w:t xml:space="preserve">occasional “battles” </w:t>
      </w:r>
      <w:r w:rsidRPr="00CF698F">
        <w:rPr>
          <w:rStyle w:val="StyleUnderline"/>
          <w:highlight w:val="cyan"/>
        </w:rPr>
        <w:t>in</w:t>
      </w:r>
      <w:r w:rsidRPr="00A7028E">
        <w:rPr>
          <w:sz w:val="14"/>
        </w:rPr>
        <w:t xml:space="preserve"> these </w:t>
      </w:r>
      <w:r w:rsidRPr="00CF698F">
        <w:rPr>
          <w:rStyle w:val="StyleUnderline"/>
          <w:highlight w:val="cyan"/>
        </w:rPr>
        <w:t xml:space="preserve">adversarial arenas, but </w:t>
      </w:r>
      <w:r w:rsidRPr="00B32C81">
        <w:rPr>
          <w:rStyle w:val="StyleUnderline"/>
        </w:rPr>
        <w:t>the</w:t>
      </w:r>
      <w:r w:rsidRPr="00CF698F">
        <w:rPr>
          <w:rStyle w:val="StyleUnderline"/>
          <w:highlight w:val="cyan"/>
        </w:rPr>
        <w:t xml:space="preserve"> </w:t>
      </w:r>
      <w:r w:rsidRPr="00CF698F">
        <w:rPr>
          <w:rStyle w:val="Emphasis"/>
          <w:highlight w:val="cyan"/>
        </w:rPr>
        <w:t>root causes</w:t>
      </w:r>
      <w:r w:rsidRPr="00CF698F">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CF698F">
        <w:rPr>
          <w:rStyle w:val="Emphasis"/>
          <w:highlight w:val="cyan"/>
        </w:rPr>
        <w:t xml:space="preserve">remain </w:t>
      </w:r>
      <w:proofErr w:type="gramStart"/>
      <w:r w:rsidRPr="00CF698F">
        <w:rPr>
          <w:rStyle w:val="Emphasis"/>
          <w:highlight w:val="cyan"/>
        </w:rPr>
        <w:t>unaddressed</w:t>
      </w:r>
      <w:proofErr w:type="gramEnd"/>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CF698F">
        <w:rPr>
          <w:rStyle w:val="Emphasis"/>
          <w:highlight w:val="cyan"/>
        </w:rPr>
        <w:t>adversarial strategies of</w:t>
      </w:r>
      <w:r w:rsidRPr="00CF698F">
        <w:rPr>
          <w:rStyle w:val="StyleUnderline"/>
          <w:highlight w:val="cyan"/>
        </w:rPr>
        <w:t xml:space="preserve"> </w:t>
      </w:r>
      <w:r w:rsidRPr="00B32C81">
        <w:rPr>
          <w:rStyle w:val="StyleUnderline"/>
        </w:rPr>
        <w:t xml:space="preserve">social </w:t>
      </w:r>
      <w:r w:rsidRPr="00CF698F">
        <w:rPr>
          <w:rStyle w:val="StyleUnderline"/>
          <w:highlight w:val="cyan"/>
        </w:rPr>
        <w:t xml:space="preserve">change </w:t>
      </w:r>
      <w:r w:rsidRPr="00B32C81">
        <w:rPr>
          <w:rStyle w:val="StyleUnderline"/>
        </w:rPr>
        <w:t xml:space="preserve">embody assumptions that </w:t>
      </w:r>
      <w:r w:rsidRPr="00CF698F">
        <w:rPr>
          <w:rStyle w:val="StyleUnderline"/>
          <w:highlight w:val="cyan"/>
        </w:rPr>
        <w:t xml:space="preserve">have </w:t>
      </w:r>
      <w:r w:rsidRPr="00A7028E">
        <w:rPr>
          <w:rStyle w:val="StyleUnderline"/>
        </w:rPr>
        <w:t xml:space="preserve">internal </w:t>
      </w:r>
      <w:r w:rsidRPr="00CF698F">
        <w:rPr>
          <w:rStyle w:val="StyleUnderline"/>
          <w:highlight w:val="cyan"/>
        </w:rPr>
        <w:t xml:space="preserve">consequences </w:t>
      </w:r>
      <w:r w:rsidRPr="00A7028E">
        <w:rPr>
          <w:rStyle w:val="StyleUnderline"/>
        </w:rPr>
        <w:t xml:space="preserve">for social movements, </w:t>
      </w:r>
      <w:r w:rsidRPr="00CF698F">
        <w:rPr>
          <w:rStyle w:val="StyleUnderline"/>
          <w:highlight w:val="cyan"/>
        </w:rPr>
        <w:t>such as</w:t>
      </w:r>
      <w:r w:rsidRPr="00B32C81">
        <w:rPr>
          <w:rStyle w:val="StyleUnderline"/>
        </w:rPr>
        <w:t xml:space="preserve"> internal </w:t>
      </w:r>
      <w:r w:rsidRPr="00CF698F">
        <w:rPr>
          <w:rStyle w:val="Emphasis"/>
          <w:highlight w:val="cyan"/>
        </w:rPr>
        <w:t>factionalization</w:t>
      </w:r>
      <w:r w:rsidRPr="00A7028E">
        <w:rPr>
          <w:sz w:val="14"/>
        </w:rPr>
        <w:t xml:space="preserve">. For instance, </w:t>
      </w:r>
      <w:r w:rsidRPr="00B32C81">
        <w:rPr>
          <w:rStyle w:val="StyleUnderline"/>
        </w:rPr>
        <w:t xml:space="preserve">virtually </w:t>
      </w:r>
      <w:proofErr w:type="gramStart"/>
      <w:r w:rsidRPr="00B32C81">
        <w:rPr>
          <w:rStyle w:val="StyleUnderline"/>
        </w:rPr>
        <w:t>all of</w:t>
      </w:r>
      <w:proofErr w:type="gramEnd"/>
      <w:r w:rsidRPr="00B32C81">
        <w:rPr>
          <w:rStyle w:val="StyleUnderline"/>
        </w:rPr>
        <w:t xml:space="preserve">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w:t>
      </w:r>
      <w:proofErr w:type="gramStart"/>
      <w:r w:rsidRPr="00A7028E">
        <w:rPr>
          <w:sz w:val="14"/>
        </w:rPr>
        <w:t>the a</w:t>
      </w:r>
      <w:proofErr w:type="gramEnd"/>
      <w:r w:rsidRPr="00A7028E">
        <w:rPr>
          <w:sz w:val="14"/>
        </w:rPr>
        <w:t xml:space="preserve"> new left** under the centrifugal pressures of identity politics. </w:t>
      </w:r>
      <w:r w:rsidRPr="00A7028E">
        <w:rPr>
          <w:rStyle w:val="StyleUnderline"/>
        </w:rPr>
        <w:t xml:space="preserve">Underlying this pattern of infighting and factionalization is the tendency </w:t>
      </w:r>
      <w:r w:rsidRPr="00CF698F">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CF698F">
        <w:rPr>
          <w:rStyle w:val="StyleUnderline"/>
          <w:highlight w:val="cyan"/>
        </w:rPr>
        <w:t>race</w:t>
      </w:r>
      <w:r w:rsidRPr="00A7028E">
        <w:rPr>
          <w:rStyle w:val="StyleUnderline"/>
        </w:rPr>
        <w:t xml:space="preserve">, </w:t>
      </w:r>
      <w:r w:rsidRPr="00CF698F">
        <w:rPr>
          <w:rStyle w:val="StyleUnderline"/>
          <w:highlight w:val="cyan"/>
        </w:rPr>
        <w:t>gender</w:t>
      </w:r>
      <w:r w:rsidRPr="00A7028E">
        <w:rPr>
          <w:rStyle w:val="StyleUnderline"/>
        </w:rPr>
        <w:t xml:space="preserve">, </w:t>
      </w:r>
      <w:r w:rsidRPr="00CF698F">
        <w:rPr>
          <w:rStyle w:val="StyleUnderline"/>
          <w:highlight w:val="cyan"/>
        </w:rPr>
        <w:t>perspective</w:t>
      </w:r>
      <w:r w:rsidRPr="00A7028E">
        <w:rPr>
          <w:rStyle w:val="StyleUnderline"/>
        </w:rPr>
        <w:t xml:space="preserve">, </w:t>
      </w:r>
      <w:r w:rsidRPr="00CF698F">
        <w:rPr>
          <w:rStyle w:val="StyleUnderline"/>
          <w:highlight w:val="cyan"/>
        </w:rPr>
        <w:t>or strategy</w:t>
      </w:r>
      <w:r w:rsidRPr="00A7028E">
        <w:rPr>
          <w:sz w:val="14"/>
        </w:rPr>
        <w:t>—</w:t>
      </w:r>
      <w:r w:rsidRPr="00CF698F">
        <w:rPr>
          <w:rStyle w:val="StyleUnderline"/>
          <w:highlight w:val="cyan"/>
        </w:rPr>
        <w:t>as</w:t>
      </w:r>
      <w:r w:rsidRPr="00A7028E">
        <w:rPr>
          <w:rStyle w:val="StyleUnderline"/>
        </w:rPr>
        <w:t xml:space="preserve"> sources of </w:t>
      </w:r>
      <w:r w:rsidRPr="00CF698F">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w:t>
      </w:r>
      <w:proofErr w:type="gramStart"/>
      <w:r w:rsidRPr="00A7028E">
        <w:rPr>
          <w:sz w:val="14"/>
        </w:rPr>
        <w:t>in order to</w:t>
      </w:r>
      <w:proofErr w:type="gramEnd"/>
      <w:r w:rsidRPr="00A7028E">
        <w:rPr>
          <w:sz w:val="14"/>
        </w:rPr>
        <w:t xml:space="preserve">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w:t>
      </w:r>
      <w:proofErr w:type="gramStart"/>
      <w:r w:rsidRPr="00A7028E">
        <w:rPr>
          <w:sz w:val="14"/>
        </w:rPr>
        <w:t>In reality, social</w:t>
      </w:r>
      <w:proofErr w:type="gramEnd"/>
      <w:r w:rsidRPr="00A7028E">
        <w:rPr>
          <w:sz w:val="14"/>
        </w:rPr>
        <w:t xml:space="preserve">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w:t>
      </w:r>
      <w:proofErr w:type="gramStart"/>
      <w:r w:rsidRPr="00A7028E">
        <w:rPr>
          <w:sz w:val="14"/>
        </w:rPr>
        <w:t>all of</w:t>
      </w:r>
      <w:proofErr w:type="gramEnd"/>
      <w:r w:rsidRPr="00A7028E">
        <w:rPr>
          <w:sz w:val="14"/>
        </w:rPr>
        <w:t xml:space="preserve"> these reasons, </w:t>
      </w:r>
      <w:r w:rsidRPr="00CF698F">
        <w:rPr>
          <w:rStyle w:val="StyleUnderline"/>
          <w:highlight w:val="cyan"/>
        </w:rPr>
        <w:t xml:space="preserve">adversarial strategies have reached </w:t>
      </w:r>
      <w:r w:rsidRPr="00A7028E">
        <w:rPr>
          <w:rStyle w:val="StyleUnderline"/>
        </w:rPr>
        <w:t xml:space="preserve">a point of </w:t>
      </w:r>
      <w:r w:rsidRPr="00CF698F">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w:t>
      </w:r>
      <w:proofErr w:type="gramStart"/>
      <w:r w:rsidRPr="00A7028E">
        <w:rPr>
          <w:sz w:val="14"/>
        </w:rPr>
        <w:t>In order to</w:t>
      </w:r>
      <w:proofErr w:type="gramEnd"/>
      <w:r w:rsidRPr="00A7028E">
        <w:rPr>
          <w:sz w:val="14"/>
        </w:rPr>
        <w:t xml:space="preserve"> meet the complex social and environmental challenges now facng us, we must learn to coordinate our collective actions. Yet a body cannot coordinate its actions </w:t>
      </w:r>
      <w:proofErr w:type="gramStart"/>
      <w:r w:rsidRPr="00A7028E">
        <w:rPr>
          <w:sz w:val="14"/>
        </w:rPr>
        <w:t>as long as</w:t>
      </w:r>
      <w:proofErr w:type="gramEnd"/>
      <w:r w:rsidRPr="00A7028E">
        <w:rPr>
          <w:sz w:val="14"/>
        </w:rPr>
        <w:t xml:space="preserve"> its "left" and is "right," or its "north" and its "south," or its "east" and its "west" are locked in adversarial relationships.</w:t>
      </w:r>
    </w:p>
    <w:p w14:paraId="7CD1982C" w14:textId="77777777" w:rsidR="00160ADD" w:rsidRPr="001E6E1B" w:rsidRDefault="00160ADD" w:rsidP="00160ADD"/>
    <w:p w14:paraId="0FC7C8D9" w14:textId="77777777" w:rsidR="00160ADD" w:rsidRDefault="00160ADD" w:rsidP="00160ADD">
      <w:pPr>
        <w:pStyle w:val="Heading3"/>
      </w:pPr>
      <w:r>
        <w:t xml:space="preserve">Turn---1NC </w:t>
      </w:r>
    </w:p>
    <w:p w14:paraId="7E70DFDB" w14:textId="77777777" w:rsidR="00160ADD" w:rsidRDefault="00160ADD" w:rsidP="00160ADD">
      <w:pPr>
        <w:pStyle w:val="Heading4"/>
      </w:pPr>
      <w:r>
        <w:t xml:space="preserve">Their </w:t>
      </w:r>
      <w:r w:rsidRPr="003C1F2D">
        <w:rPr>
          <w:u w:val="single"/>
        </w:rPr>
        <w:t>description</w:t>
      </w:r>
      <w:r>
        <w:t xml:space="preserve"> of policy debate as anti-competitive and </w:t>
      </w:r>
      <w:r w:rsidRPr="003C1F2D">
        <w:rPr>
          <w:u w:val="single"/>
        </w:rPr>
        <w:t>turns</w:t>
      </w:r>
      <w:r>
        <w:t xml:space="preserve"> the case. It reinforces </w:t>
      </w:r>
      <w:r w:rsidRPr="003C1F2D">
        <w:rPr>
          <w:u w:val="single"/>
        </w:rPr>
        <w:t>corporatization</w:t>
      </w:r>
      <w:r>
        <w:t xml:space="preserve"> of education and normalizes </w:t>
      </w:r>
      <w:r w:rsidRPr="003C1F2D">
        <w:rPr>
          <w:u w:val="single"/>
        </w:rPr>
        <w:t>inequitable</w:t>
      </w:r>
      <w:r>
        <w:t xml:space="preserve"> power structures. </w:t>
      </w:r>
    </w:p>
    <w:p w14:paraId="4B48C926" w14:textId="77777777" w:rsidR="00160ADD" w:rsidRPr="00182554" w:rsidRDefault="00160ADD" w:rsidP="00160ADD">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4259828F" w14:textId="77777777" w:rsidR="00160ADD" w:rsidRPr="00CF6ED8" w:rsidRDefault="00160ADD" w:rsidP="00160ADD">
      <w:pPr>
        <w:rPr>
          <w:rStyle w:val="Emphasis"/>
        </w:rPr>
      </w:pPr>
      <w:r w:rsidRPr="00A0764A">
        <w:rPr>
          <w:rStyle w:val="Emphasis"/>
        </w:rPr>
        <w:t>Influence of</w:t>
      </w:r>
      <w:r w:rsidRPr="00CF6ED8">
        <w:rPr>
          <w:rStyle w:val="Emphasis"/>
        </w:rPr>
        <w:t xml:space="preserve"> an </w:t>
      </w:r>
      <w:r w:rsidRPr="00A0764A">
        <w:rPr>
          <w:rStyle w:val="Emphasis"/>
        </w:rPr>
        <w:t>Economic Metaphor on Communities of Color</w:t>
      </w:r>
    </w:p>
    <w:p w14:paraId="7EF273EC" w14:textId="77777777" w:rsidR="00160ADD" w:rsidRPr="00C9263A" w:rsidRDefault="00160ADD" w:rsidP="00160ADD">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A0764A">
        <w:rPr>
          <w:rStyle w:val="StyleUnderline"/>
          <w:highlight w:val="cyan"/>
        </w:rPr>
        <w:t>economic research</w:t>
      </w:r>
      <w:r w:rsidRPr="00CF6ED8">
        <w:rPr>
          <w:rStyle w:val="StyleUnderline"/>
        </w:rPr>
        <w:t xml:space="preserve"> frequently </w:t>
      </w:r>
      <w:r w:rsidRPr="00A0764A">
        <w:rPr>
          <w:rStyle w:val="Emphasis"/>
          <w:highlight w:val="cyan"/>
        </w:rPr>
        <w:t>interprets the world as a</w:t>
      </w:r>
      <w:r w:rsidRPr="00CF6ED8">
        <w:rPr>
          <w:rStyle w:val="Emphasis"/>
        </w:rPr>
        <w:t xml:space="preserve"> </w:t>
      </w:r>
      <w:r w:rsidRPr="00A0764A">
        <w:rPr>
          <w:rStyle w:val="Emphasis"/>
          <w:highlight w:val="cyan"/>
        </w:rPr>
        <w:t>primarily</w:t>
      </w:r>
      <w:r w:rsidRPr="00CF6ED8">
        <w:rPr>
          <w:rStyle w:val="Emphasis"/>
        </w:rPr>
        <w:t xml:space="preserve"> </w:t>
      </w:r>
      <w:r w:rsidRPr="00A0764A">
        <w:rPr>
          <w:rStyle w:val="Emphasis"/>
          <w:highlight w:val="cyan"/>
        </w:rPr>
        <w:t>economic sphere</w:t>
      </w:r>
      <w:r w:rsidRPr="00A0764A">
        <w:rPr>
          <w:sz w:val="16"/>
          <w:highlight w:val="cyan"/>
        </w:rPr>
        <w:t xml:space="preserve">. </w:t>
      </w:r>
      <w:r w:rsidRPr="00A0764A">
        <w:rPr>
          <w:rStyle w:val="StyleUnderline"/>
          <w:highlight w:val="cyan"/>
        </w:rPr>
        <w:t>But</w:t>
      </w:r>
      <w:r w:rsidRPr="00CF6ED8">
        <w:rPr>
          <w:rStyle w:val="StyleUnderline"/>
        </w:rPr>
        <w:t xml:space="preserve"> </w:t>
      </w:r>
      <w:r w:rsidRPr="00A0764A">
        <w:rPr>
          <w:rStyle w:val="StyleUnderline"/>
          <w:highlight w:val="cyan"/>
        </w:rPr>
        <w:t xml:space="preserve">what about when </w:t>
      </w:r>
      <w:r w:rsidRPr="00A0764A">
        <w:rPr>
          <w:rStyle w:val="StyleUnderline"/>
        </w:rPr>
        <w:t xml:space="preserve">a </w:t>
      </w:r>
      <w:r w:rsidRPr="00A0764A">
        <w:rPr>
          <w:rStyle w:val="Emphasis"/>
          <w:highlight w:val="cyan"/>
        </w:rPr>
        <w:t>social justice educator</w:t>
      </w:r>
      <w:r w:rsidRPr="00A0764A">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A0764A">
        <w:rPr>
          <w:rStyle w:val="Emphasis"/>
          <w:highlight w:val="cyan"/>
        </w:rPr>
        <w:t>economic terms</w:t>
      </w:r>
      <w:r w:rsidRPr="00CF6ED8">
        <w:rPr>
          <w:rStyle w:val="Emphasis"/>
        </w:rPr>
        <w:t>,</w:t>
      </w:r>
      <w:r w:rsidRPr="00CF6ED8">
        <w:rPr>
          <w:rStyle w:val="StyleUnderline"/>
        </w:rPr>
        <w:t xml:space="preserve"> </w:t>
      </w:r>
      <w:r w:rsidRPr="00A0764A">
        <w:rPr>
          <w:rStyle w:val="StyleUnderline"/>
          <w:highlight w:val="cyan"/>
        </w:rPr>
        <w:t xml:space="preserve">and </w:t>
      </w:r>
      <w:r w:rsidRPr="00A0764A">
        <w:rPr>
          <w:rStyle w:val="Emphasis"/>
          <w:highlight w:val="cyan"/>
        </w:rPr>
        <w:t>do not see market</w:t>
      </w:r>
      <w:r w:rsidRPr="00CF6ED8">
        <w:rPr>
          <w:rStyle w:val="Emphasis"/>
        </w:rPr>
        <w:t xml:space="preserve"> </w:t>
      </w:r>
      <w:r w:rsidRPr="00A0764A">
        <w:rPr>
          <w:rStyle w:val="Emphasis"/>
          <w:highlight w:val="cyan"/>
        </w:rPr>
        <w:t>forces</w:t>
      </w:r>
      <w:r w:rsidRPr="0055013B">
        <w:rPr>
          <w:sz w:val="16"/>
        </w:rPr>
        <w:t xml:space="preserve"> </w:t>
      </w:r>
      <w:r w:rsidRPr="00A0764A">
        <w:rPr>
          <w:rStyle w:val="StyleUnderline"/>
          <w:highlight w:val="cyan"/>
        </w:rPr>
        <w:t>as</w:t>
      </w:r>
      <w:r w:rsidRPr="00CF6ED8">
        <w:rPr>
          <w:rStyle w:val="StyleUnderline"/>
        </w:rPr>
        <w:t xml:space="preserve"> the primary </w:t>
      </w:r>
      <w:r w:rsidRPr="00A0764A">
        <w:rPr>
          <w:rStyle w:val="StyleUnderline"/>
          <w:highlight w:val="cyan"/>
        </w:rPr>
        <w:t>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36562BFB" w14:textId="77777777" w:rsidR="00160ADD" w:rsidRPr="0055013B" w:rsidRDefault="00160ADD" w:rsidP="00160ADD">
      <w:pPr>
        <w:rPr>
          <w:sz w:val="16"/>
        </w:rPr>
      </w:pPr>
      <w:r w:rsidRPr="00C9263A">
        <w:rPr>
          <w:rStyle w:val="StyleUnderline"/>
        </w:rPr>
        <w:t xml:space="preserve">Across </w:t>
      </w:r>
      <w:r w:rsidRPr="00A0764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2E210C8" w14:textId="77777777" w:rsidR="00160ADD" w:rsidRPr="0055013B" w:rsidRDefault="00160ADD" w:rsidP="00160ADD">
      <w:pPr>
        <w:rPr>
          <w:sz w:val="16"/>
        </w:rPr>
      </w:pPr>
      <w:r w:rsidRPr="000230EC">
        <w:rPr>
          <w:rStyle w:val="Emphasis"/>
        </w:rPr>
        <w:t>Metaphors have influence</w:t>
      </w:r>
      <w:r w:rsidRPr="0055013B">
        <w:rPr>
          <w:sz w:val="16"/>
        </w:rPr>
        <w:t xml:space="preserve">. </w:t>
      </w:r>
      <w:r w:rsidRPr="00A0764A">
        <w:rPr>
          <w:rStyle w:val="StyleUnderline"/>
          <w:highlight w:val="cyan"/>
        </w:rPr>
        <w:t>In a metaphor</w:t>
      </w:r>
      <w:r w:rsidRPr="000230EC">
        <w:rPr>
          <w:rStyle w:val="StyleUnderline"/>
        </w:rPr>
        <w:t xml:space="preserve">, </w:t>
      </w:r>
      <w:r w:rsidRPr="00A0764A">
        <w:rPr>
          <w:rStyle w:val="Emphasis"/>
          <w:highlight w:val="cyan"/>
        </w:rPr>
        <w:t>one domain</w:t>
      </w:r>
      <w:r w:rsidRPr="00A0764A">
        <w:rPr>
          <w:rStyle w:val="StyleUnderline"/>
          <w:highlight w:val="cyan"/>
        </w:rPr>
        <w:t xml:space="preserve"> of human thought is </w:t>
      </w:r>
      <w:r w:rsidRPr="00A0764A">
        <w:rPr>
          <w:rStyle w:val="Emphasis"/>
          <w:highlight w:val="cyan"/>
        </w:rPr>
        <w:t>superimposed</w:t>
      </w:r>
      <w:r w:rsidRPr="000230EC">
        <w:rPr>
          <w:rStyle w:val="StyleUnderline"/>
        </w:rPr>
        <w:t xml:space="preserve"> </w:t>
      </w:r>
      <w:r w:rsidRPr="00A0764A">
        <w:rPr>
          <w:rStyle w:val="StyleUnderline"/>
          <w:highlight w:val="cyan"/>
        </w:rPr>
        <w:t>on a</w:t>
      </w:r>
      <w:r w:rsidRPr="00A0764A">
        <w:rPr>
          <w:sz w:val="16"/>
          <w:highlight w:val="cyan"/>
        </w:rPr>
        <w:t xml:space="preserve"> </w:t>
      </w:r>
      <w:r w:rsidRPr="00A0764A">
        <w:rPr>
          <w:rStyle w:val="Emphasis"/>
          <w:highlight w:val="cyan"/>
        </w:rPr>
        <w:t>different domain</w:t>
      </w:r>
      <w:r w:rsidRPr="00A0764A">
        <w:rPr>
          <w:sz w:val="16"/>
          <w:highlight w:val="cyan"/>
        </w:rPr>
        <w:t xml:space="preserve">, </w:t>
      </w:r>
      <w:r w:rsidRPr="00A0764A">
        <w:rPr>
          <w:rStyle w:val="StyleUnderline"/>
        </w:rPr>
        <w:t>creating</w:t>
      </w:r>
      <w:r w:rsidRPr="000230EC">
        <w:rPr>
          <w:rStyle w:val="StyleUnderline"/>
        </w:rPr>
        <w:t xml:space="preserve">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A0764A">
        <w:rPr>
          <w:rStyle w:val="StyleUnderline"/>
          <w:highlight w:val="cyan"/>
        </w:rPr>
        <w:t>metaphor</w:t>
      </w:r>
      <w:r w:rsidRPr="00A0764A">
        <w:rPr>
          <w:sz w:val="16"/>
          <w:highlight w:val="cyan"/>
        </w:rPr>
        <w:t xml:space="preserve"> </w:t>
      </w:r>
      <w:r w:rsidRPr="00A0764A">
        <w:rPr>
          <w:rStyle w:val="Emphasis"/>
          <w:highlight w:val="cyan"/>
        </w:rPr>
        <w:t>reifies</w:t>
      </w:r>
      <w:r w:rsidRPr="0055013B">
        <w:rPr>
          <w:sz w:val="16"/>
        </w:rPr>
        <w:t xml:space="preserve"> in </w:t>
      </w:r>
      <w:r w:rsidRPr="00A0764A">
        <w:rPr>
          <w:rStyle w:val="StyleUnderline"/>
          <w:highlight w:val="cyan"/>
        </w:rPr>
        <w:t>our consciousness</w:t>
      </w:r>
      <w:r w:rsidRPr="000230EC">
        <w:rPr>
          <w:rStyle w:val="StyleUnderline"/>
        </w:rPr>
        <w:t>,</w:t>
      </w:r>
      <w:r w:rsidRPr="0055013B">
        <w:rPr>
          <w:sz w:val="16"/>
        </w:rPr>
        <w:t xml:space="preserve"> even </w:t>
      </w:r>
      <w:r w:rsidRPr="000230EC">
        <w:rPr>
          <w:rStyle w:val="StyleUnderline"/>
        </w:rPr>
        <w:t>altering neural processes</w:t>
      </w:r>
      <w:r w:rsidRPr="0055013B">
        <w:rPr>
          <w:sz w:val="16"/>
        </w:rPr>
        <w:t xml:space="preserve"> (Kovecses, 2010). </w:t>
      </w:r>
      <w:r w:rsidRPr="00A0764A">
        <w:rPr>
          <w:rStyle w:val="Emphasis"/>
        </w:rPr>
        <w:t xml:space="preserve">The </w:t>
      </w:r>
      <w:r w:rsidRPr="00A0764A">
        <w:rPr>
          <w:rStyle w:val="Emphasis"/>
          <w:highlight w:val="cyan"/>
        </w:rPr>
        <w:t>way any issue is framed</w:t>
      </w:r>
      <w:r w:rsidRPr="0055013B">
        <w:rPr>
          <w:sz w:val="16"/>
        </w:rPr>
        <w:t>, writes Mehta (2013), ¨ “</w:t>
      </w:r>
      <w:r w:rsidRPr="00A0764A">
        <w:rPr>
          <w:rStyle w:val="Emphasis"/>
          <w:highlight w:val="cyan"/>
        </w:rPr>
        <w:t>changes the nature of the</w:t>
      </w:r>
      <w:r w:rsidRPr="000230EC">
        <w:rPr>
          <w:rStyle w:val="Emphasis"/>
        </w:rPr>
        <w:t xml:space="preserve"> </w:t>
      </w:r>
      <w:r w:rsidRPr="00A0764A">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A0764A">
        <w:rPr>
          <w:rStyle w:val="Emphasis"/>
          <w:highlight w:val="cyan"/>
        </w:rPr>
        <w:t>influencing</w:t>
      </w:r>
      <w:r w:rsidRPr="00A0764A">
        <w:rPr>
          <w:sz w:val="16"/>
          <w:highlight w:val="cyan"/>
        </w:rPr>
        <w:t xml:space="preserve"> </w:t>
      </w:r>
      <w:r w:rsidRPr="00A0764A">
        <w:rPr>
          <w:rStyle w:val="Emphasis"/>
          <w:highlight w:val="cyan"/>
        </w:rPr>
        <w:t>which</w:t>
      </w:r>
      <w:r w:rsidRPr="000230EC">
        <w:rPr>
          <w:rStyle w:val="Emphasis"/>
        </w:rPr>
        <w:t xml:space="preserve"> </w:t>
      </w:r>
      <w:r w:rsidRPr="00A0764A">
        <w:rPr>
          <w:rStyle w:val="Emphasis"/>
          <w:highlight w:val="cyan"/>
        </w:rPr>
        <w:t xml:space="preserve">questions </w:t>
      </w:r>
      <w:r w:rsidRPr="00A550CB">
        <w:rPr>
          <w:rStyle w:val="Emphasis"/>
        </w:rPr>
        <w:t>we ask</w:t>
      </w:r>
      <w:r w:rsidRPr="00A550CB">
        <w:rPr>
          <w:sz w:val="16"/>
        </w:rPr>
        <w:t xml:space="preserve">, </w:t>
      </w:r>
      <w:r w:rsidRPr="00A0764A">
        <w:rPr>
          <w:rStyle w:val="StyleUnderline"/>
          <w:highlight w:val="cyan"/>
        </w:rPr>
        <w:t>and</w:t>
      </w:r>
      <w:r w:rsidRPr="000230EC">
        <w:rPr>
          <w:rStyle w:val="StyleUnderline"/>
        </w:rPr>
        <w:t xml:space="preserve"> </w:t>
      </w:r>
      <w:r w:rsidRPr="000230EC">
        <w:rPr>
          <w:rStyle w:val="Emphasis"/>
        </w:rPr>
        <w:t xml:space="preserve">which </w:t>
      </w:r>
      <w:r w:rsidRPr="00A0764A">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55AA7EE7" w14:textId="77777777" w:rsidR="00160ADD" w:rsidRPr="008955B7" w:rsidRDefault="00160ADD" w:rsidP="00160ADD">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A0764A">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A0764A">
        <w:rPr>
          <w:rStyle w:val="Emphasis"/>
          <w:highlight w:val="cyan"/>
        </w:rPr>
        <w:t>impose the economic worldview of capitalism</w:t>
      </w:r>
      <w:r w:rsidRPr="00A0764A">
        <w:rPr>
          <w:sz w:val="16"/>
          <w:highlight w:val="cyan"/>
        </w:rPr>
        <w:t xml:space="preserve">. </w:t>
      </w:r>
      <w:r w:rsidRPr="00D921B5">
        <w:rPr>
          <w:rStyle w:val="StyleUnderline"/>
        </w:rPr>
        <w:t>These</w:t>
      </w:r>
      <w:r w:rsidRPr="008955B7">
        <w:rPr>
          <w:rStyle w:val="StyleUnderline"/>
        </w:rPr>
        <w:t xml:space="preserve"> theories </w:t>
      </w:r>
      <w:r w:rsidRPr="00A0764A">
        <w:rPr>
          <w:rStyle w:val="StyleUnderline"/>
          <w:highlight w:val="cyan"/>
        </w:rPr>
        <w:t>position capital and wealth as</w:t>
      </w:r>
      <w:r w:rsidRPr="008955B7">
        <w:rPr>
          <w:rStyle w:val="StyleUnderline"/>
        </w:rPr>
        <w:t xml:space="preserve"> the </w:t>
      </w:r>
      <w:r w:rsidRPr="00A0764A">
        <w:rPr>
          <w:rStyle w:val="Emphasis"/>
          <w:highlight w:val="cyan"/>
        </w:rPr>
        <w:t>normal ways of defining a</w:t>
      </w:r>
      <w:r w:rsidRPr="008955B7">
        <w:rPr>
          <w:rStyle w:val="Emphasis"/>
        </w:rPr>
        <w:t xml:space="preserve"> </w:t>
      </w:r>
      <w:r w:rsidRPr="00A0764A">
        <w:rPr>
          <w:rStyle w:val="Emphasis"/>
          <w:highlight w:val="cyan"/>
        </w:rPr>
        <w:t>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A0764A">
        <w:rPr>
          <w:rStyle w:val="StyleUnderline"/>
          <w:highlight w:val="cyan"/>
        </w:rPr>
        <w:t xml:space="preserve">they </w:t>
      </w:r>
      <w:r w:rsidRPr="00A0764A">
        <w:rPr>
          <w:rStyle w:val="StyleUnderline"/>
        </w:rPr>
        <w:t>would</w:t>
      </w:r>
      <w:r w:rsidRPr="008955B7">
        <w:rPr>
          <w:rStyle w:val="StyleUnderline"/>
        </w:rPr>
        <w:t xml:space="preserve"> still </w:t>
      </w:r>
      <w:r w:rsidRPr="008955B7">
        <w:rPr>
          <w:rStyle w:val="Emphasis"/>
        </w:rPr>
        <w:t xml:space="preserve">precariously </w:t>
      </w:r>
      <w:r w:rsidRPr="00A0764A">
        <w:rPr>
          <w:rStyle w:val="Emphasis"/>
          <w:highlight w:val="cyan"/>
        </w:rPr>
        <w:t>assume</w:t>
      </w:r>
      <w:r w:rsidRPr="008955B7">
        <w:rPr>
          <w:rStyle w:val="Emphasis"/>
        </w:rPr>
        <w:t xml:space="preserve"> that </w:t>
      </w:r>
      <w:r w:rsidRPr="00A0764A">
        <w:rPr>
          <w:rStyle w:val="Emphasis"/>
          <w:highlight w:val="cyan"/>
        </w:rPr>
        <w:t>human interaction can and should be explained in economic terms.</w:t>
      </w:r>
    </w:p>
    <w:p w14:paraId="08D3513E" w14:textId="77777777" w:rsidR="00160ADD" w:rsidRPr="0055013B" w:rsidRDefault="00160ADD" w:rsidP="00160ADD">
      <w:pPr>
        <w:rPr>
          <w:sz w:val="16"/>
        </w:rPr>
      </w:pPr>
      <w:r w:rsidRPr="008955B7">
        <w:rPr>
          <w:rStyle w:val="StyleUnderline"/>
        </w:rPr>
        <w:t xml:space="preserve">Metaphorical </w:t>
      </w:r>
      <w:r w:rsidRPr="00D51262">
        <w:rPr>
          <w:rStyle w:val="StyleUnderline"/>
        </w:rPr>
        <w:t xml:space="preserve">capital </w:t>
      </w:r>
      <w:r w:rsidRPr="00A0764A">
        <w:rPr>
          <w:rStyle w:val="StyleUnderline"/>
        </w:rPr>
        <w:t>advances</w:t>
      </w:r>
      <w:r w:rsidRPr="00D51262">
        <w:rPr>
          <w:rStyle w:val="StyleUnderline"/>
        </w:rPr>
        <w:t xml:space="preserve"> an economic framework that interprets educational or cultural situations as capitalist, neoliberal, and </w:t>
      </w:r>
      <w:proofErr w:type="gramStart"/>
      <w:r w:rsidRPr="00D51262">
        <w:rPr>
          <w:rStyle w:val="StyleUnderline"/>
        </w:rPr>
        <w:t>market-based</w:t>
      </w:r>
      <w:proofErr w:type="gramEnd"/>
      <w:r w:rsidRPr="00D51262">
        <w:rPr>
          <w:rStyle w:val="StyleUnderline"/>
        </w:rPr>
        <w:t>.</w:t>
      </w:r>
      <w:r w:rsidRPr="00D51262">
        <w:rPr>
          <w:sz w:val="16"/>
        </w:rPr>
        <w:t xml:space="preserve"> We have adopted a specific paradigm, and now that paradigm dictates policy options (P. Hall, 1993). </w:t>
      </w:r>
      <w:r w:rsidRPr="00A0764A">
        <w:rPr>
          <w:rStyle w:val="Emphasis"/>
          <w:highlight w:val="cyan"/>
        </w:rPr>
        <w:t>Neoliberal solutions</w:t>
      </w:r>
      <w:r w:rsidRPr="00A0764A">
        <w:rPr>
          <w:sz w:val="16"/>
          <w:highlight w:val="cyan"/>
        </w:rPr>
        <w:t xml:space="preserve">, </w:t>
      </w:r>
      <w:r w:rsidRPr="00A0764A">
        <w:rPr>
          <w:rStyle w:val="StyleUnderline"/>
          <w:highlight w:val="cyan"/>
        </w:rPr>
        <w:t>including</w:t>
      </w:r>
      <w:r w:rsidRPr="00A0764A">
        <w:rPr>
          <w:sz w:val="16"/>
          <w:highlight w:val="cyan"/>
        </w:rPr>
        <w:t xml:space="preserve"> </w:t>
      </w:r>
      <w:r w:rsidRPr="00A0764A">
        <w:rPr>
          <w:rStyle w:val="Emphasis"/>
          <w:highlight w:val="cyan"/>
        </w:rPr>
        <w:t>standardized testing</w:t>
      </w:r>
      <w:r w:rsidRPr="00A0764A">
        <w:rPr>
          <w:sz w:val="16"/>
          <w:highlight w:val="cyan"/>
        </w:rPr>
        <w:t xml:space="preserve"> </w:t>
      </w:r>
      <w:r w:rsidRPr="00A0764A">
        <w:rPr>
          <w:rStyle w:val="StyleUnderline"/>
          <w:highlight w:val="cyan"/>
        </w:rPr>
        <w:t>and</w:t>
      </w:r>
      <w:r w:rsidRPr="00D51262">
        <w:rPr>
          <w:sz w:val="16"/>
        </w:rPr>
        <w:t xml:space="preserve"> </w:t>
      </w:r>
      <w:r w:rsidRPr="00A0764A">
        <w:rPr>
          <w:rStyle w:val="Emphasis"/>
          <w:highlight w:val="cyan"/>
        </w:rPr>
        <w:t>charter</w:t>
      </w:r>
      <w:r w:rsidRPr="00D51262">
        <w:rPr>
          <w:rStyle w:val="Emphasis"/>
        </w:rPr>
        <w:t xml:space="preserve"> </w:t>
      </w:r>
      <w:r w:rsidRPr="00A0764A">
        <w:rPr>
          <w:rStyle w:val="Emphasis"/>
          <w:highlight w:val="cyan"/>
        </w:rPr>
        <w:t>schools</w:t>
      </w:r>
      <w:r w:rsidRPr="00D51262">
        <w:rPr>
          <w:sz w:val="16"/>
        </w:rPr>
        <w:t xml:space="preserve">, </w:t>
      </w:r>
      <w:r w:rsidRPr="00D51262">
        <w:rPr>
          <w:rStyle w:val="StyleUnderline"/>
        </w:rPr>
        <w:t xml:space="preserve">already </w:t>
      </w:r>
      <w:r w:rsidRPr="00A0764A">
        <w:rPr>
          <w:rStyle w:val="StyleUnderline"/>
          <w:highlight w:val="cyan"/>
        </w:rPr>
        <w:t>dominate education reform</w:t>
      </w:r>
      <w:r w:rsidRPr="00D51262">
        <w:rPr>
          <w:sz w:val="16"/>
        </w:rPr>
        <w:t xml:space="preserve"> (Jones &amp; Vagle, 2013). </w:t>
      </w:r>
      <w:r w:rsidRPr="00A0764A">
        <w:rPr>
          <w:rStyle w:val="StyleUnderline"/>
          <w:highlight w:val="cyan"/>
        </w:rPr>
        <w:t>Political and social</w:t>
      </w:r>
      <w:r w:rsidRPr="00D51262">
        <w:rPr>
          <w:rStyle w:val="StyleUnderline"/>
        </w:rPr>
        <w:t xml:space="preserve"> </w:t>
      </w:r>
      <w:r w:rsidRPr="00A0764A">
        <w:rPr>
          <w:rStyle w:val="StyleUnderline"/>
          <w:highlight w:val="cyan"/>
        </w:rPr>
        <w:t>critiques</w:t>
      </w:r>
      <w:r w:rsidRPr="00D51262">
        <w:rPr>
          <w:rStyle w:val="StyleUnderline"/>
        </w:rPr>
        <w:t xml:space="preserve"> are </w:t>
      </w:r>
      <w:r w:rsidRPr="00A0764A">
        <w:rPr>
          <w:rStyle w:val="StyleUnderline"/>
          <w:highlight w:val="cyan"/>
        </w:rPr>
        <w:t>central to critical race theory</w:t>
      </w:r>
      <w:r w:rsidRPr="00D51262">
        <w:rPr>
          <w:rStyle w:val="StyleUnderline"/>
        </w:rPr>
        <w:t xml:space="preserve">—yet are </w:t>
      </w:r>
      <w:r w:rsidRPr="00A0764A">
        <w:rPr>
          <w:rStyle w:val="Emphasis"/>
          <w:highlight w:val="cyan"/>
        </w:rPr>
        <w:t>marginalized by neoliberal discourse</w:t>
      </w:r>
      <w:r w:rsidRPr="00A0764A">
        <w:rPr>
          <w:rStyle w:val="Emphasis"/>
        </w:rPr>
        <w:t>.</w:t>
      </w:r>
      <w:r w:rsidRPr="00A0764A">
        <w:rPr>
          <w:sz w:val="16"/>
        </w:rPr>
        <w:t xml:space="preserve"> It is</w:t>
      </w:r>
      <w:r w:rsidRPr="0055013B">
        <w:rPr>
          <w:sz w:val="16"/>
        </w:rPr>
        <w:t xml:space="preserve">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A0764A">
        <w:rPr>
          <w:rStyle w:val="Emphasis"/>
        </w:rPr>
        <w:t>Privatization</w:t>
      </w:r>
      <w:r w:rsidRPr="0055013B">
        <w:rPr>
          <w:sz w:val="16"/>
        </w:rPr>
        <w:t xml:space="preserve"> </w:t>
      </w:r>
      <w:r w:rsidRPr="00A0764A">
        <w:rPr>
          <w:rStyle w:val="StyleUnderline"/>
        </w:rPr>
        <w:t>and</w:t>
      </w:r>
      <w:r w:rsidRPr="0055013B">
        <w:rPr>
          <w:sz w:val="16"/>
        </w:rPr>
        <w:t xml:space="preserve"> </w:t>
      </w:r>
      <w:r w:rsidRPr="00A0764A">
        <w:rPr>
          <w:rStyle w:val="Emphasis"/>
          <w:highlight w:val="cyan"/>
        </w:rPr>
        <w:t>corporatization</w:t>
      </w:r>
      <w:r w:rsidRPr="0055013B">
        <w:rPr>
          <w:sz w:val="16"/>
        </w:rPr>
        <w:t xml:space="preserve"> </w:t>
      </w:r>
      <w:r w:rsidRPr="00B755A4">
        <w:rPr>
          <w:rStyle w:val="StyleUnderline"/>
        </w:rPr>
        <w:t xml:space="preserve">have </w:t>
      </w:r>
      <w:r w:rsidRPr="00A0764A">
        <w:rPr>
          <w:rStyle w:val="StyleUnderline"/>
        </w:rPr>
        <w:t>increased</w:t>
      </w:r>
      <w:r w:rsidRPr="00B755A4">
        <w:rPr>
          <w:rStyle w:val="StyleUnderline"/>
        </w:rPr>
        <w:t xml:space="preserve">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w:t>
      </w:r>
      <w:r w:rsidRPr="00A0764A">
        <w:rPr>
          <w:rStyle w:val="StyleUnderline"/>
          <w:highlight w:val="cyan"/>
        </w:rPr>
        <w:t>reinforced</w:t>
      </w:r>
      <w:r w:rsidRPr="00B755A4">
        <w:rPr>
          <w:rStyle w:val="StyleUnderline"/>
        </w:rPr>
        <w:t xml:space="preserve">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 xml:space="preserve">embodied by </w:t>
      </w:r>
      <w:r w:rsidRPr="00A0764A">
        <w:rPr>
          <w:rStyle w:val="Emphasis"/>
        </w:rPr>
        <w:t>metaphorical capital</w:t>
      </w:r>
      <w:r w:rsidRPr="0055013B">
        <w:rPr>
          <w:sz w:val="16"/>
        </w:rPr>
        <w:t xml:space="preserve">. </w:t>
      </w:r>
      <w:r w:rsidRPr="00A0764A">
        <w:rPr>
          <w:rStyle w:val="StyleUnderline"/>
          <w:highlight w:val="cyan"/>
        </w:rPr>
        <w:t>Education</w:t>
      </w:r>
      <w:r w:rsidRPr="00E323C2">
        <w:rPr>
          <w:rStyle w:val="StyleUnderline"/>
        </w:rPr>
        <w:t xml:space="preserve"> reports are </w:t>
      </w:r>
      <w:r w:rsidRPr="00A0764A">
        <w:rPr>
          <w:rStyle w:val="StyleUnderline"/>
          <w:highlight w:val="cyan"/>
        </w:rPr>
        <w:t>filled</w:t>
      </w:r>
      <w:r w:rsidRPr="00A0764A">
        <w:rPr>
          <w:sz w:val="16"/>
          <w:highlight w:val="cyan"/>
        </w:rPr>
        <w:t xml:space="preserve"> </w:t>
      </w:r>
      <w:r w:rsidRPr="00A0764A">
        <w:rPr>
          <w:rStyle w:val="StyleUnderline"/>
          <w:highlight w:val="cyan"/>
        </w:rPr>
        <w:t xml:space="preserve">with </w:t>
      </w:r>
      <w:r w:rsidRPr="00A0764A">
        <w:rPr>
          <w:rStyle w:val="Emphasis"/>
          <w:highlight w:val="cyan"/>
        </w:rPr>
        <w:t>finance-related vocabulary</w:t>
      </w:r>
      <w:r w:rsidRPr="00E323C2">
        <w:rPr>
          <w:rStyle w:val="StyleUnderline"/>
        </w:rPr>
        <w:t>:</w:t>
      </w:r>
      <w:r w:rsidRPr="0055013B">
        <w:rPr>
          <w:sz w:val="16"/>
        </w:rPr>
        <w:t xml:space="preserve"> </w:t>
      </w:r>
      <w:r w:rsidRPr="00A0764A">
        <w:rPr>
          <w:rStyle w:val="Emphasis"/>
          <w:highlight w:val="cyan"/>
        </w:rPr>
        <w:t>funds</w:t>
      </w:r>
      <w:r w:rsidRPr="0055013B">
        <w:rPr>
          <w:sz w:val="16"/>
        </w:rPr>
        <w:t xml:space="preserve">, </w:t>
      </w:r>
      <w:r w:rsidRPr="00A0764A">
        <w:rPr>
          <w:rStyle w:val="Emphasis"/>
          <w:highlight w:val="cyan"/>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A0764A">
        <w:rPr>
          <w:rStyle w:val="Emphasis"/>
          <w:highlight w:val="cyan"/>
        </w:rPr>
        <w:t>productivity</w:t>
      </w:r>
      <w:r w:rsidRPr="0055013B">
        <w:rPr>
          <w:sz w:val="16"/>
        </w:rPr>
        <w:t xml:space="preserve">, </w:t>
      </w:r>
      <w:r w:rsidRPr="00A0764A">
        <w:rPr>
          <w:rStyle w:val="Emphasis"/>
          <w:highlight w:val="cyan"/>
        </w:rPr>
        <w:t>buy-in</w:t>
      </w:r>
      <w:r w:rsidRPr="00A0764A">
        <w:rPr>
          <w:sz w:val="16"/>
          <w:highlight w:val="cyan"/>
        </w:rPr>
        <w:t>.</w:t>
      </w:r>
      <w:r w:rsidRPr="0055013B">
        <w:rPr>
          <w:sz w:val="16"/>
        </w:rPr>
        <w:t xml:space="preserve"> </w:t>
      </w:r>
      <w:r w:rsidRPr="00A0764A">
        <w:rPr>
          <w:rStyle w:val="StyleUnderline"/>
          <w:highlight w:val="cyan"/>
        </w:rPr>
        <w:t xml:space="preserve">Economic perspectives </w:t>
      </w:r>
      <w:r w:rsidRPr="00A0764A">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A0764A">
        <w:rPr>
          <w:rStyle w:val="Emphasis"/>
          <w:highlight w:val="cyan"/>
        </w:rPr>
        <w:t>This is</w:t>
      </w:r>
      <w:r w:rsidRPr="00E323C2">
        <w:rPr>
          <w:rStyle w:val="Emphasis"/>
        </w:rPr>
        <w:t xml:space="preserve"> the extent of </w:t>
      </w:r>
      <w:r w:rsidRPr="00A0764A">
        <w:rPr>
          <w:rStyle w:val="Emphasis"/>
          <w:highlight w:val="cyan"/>
        </w:rPr>
        <w:t>capitalism’s hegemony</w:t>
      </w:r>
      <w:r w:rsidRPr="0055013B">
        <w:rPr>
          <w:sz w:val="16"/>
        </w:rPr>
        <w:t xml:space="preserve">, </w:t>
      </w:r>
      <w:r w:rsidRPr="00A0764A">
        <w:rPr>
          <w:rStyle w:val="StyleUnderline"/>
          <w:highlight w:val="cyan"/>
        </w:rPr>
        <w:t>that</w:t>
      </w:r>
      <w:r w:rsidRPr="00E323C2">
        <w:rPr>
          <w:rStyle w:val="StyleUnderline"/>
        </w:rPr>
        <w:t xml:space="preserve"> it has</w:t>
      </w:r>
      <w:r w:rsidRPr="0055013B">
        <w:rPr>
          <w:sz w:val="16"/>
        </w:rPr>
        <w:t xml:space="preserve"> </w:t>
      </w:r>
      <w:r w:rsidRPr="00A0764A">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A0764A">
        <w:rPr>
          <w:rStyle w:val="Emphasis"/>
          <w:highlight w:val="cyan"/>
        </w:rPr>
        <w:t>educators</w:t>
      </w:r>
      <w:r w:rsidRPr="00E323C2">
        <w:rPr>
          <w:rStyle w:val="Emphasis"/>
        </w:rPr>
        <w:t xml:space="preserve"> begin to </w:t>
      </w:r>
      <w:r w:rsidRPr="00A0764A">
        <w:rPr>
          <w:rStyle w:val="Emphasis"/>
          <w:highlight w:val="cyan"/>
        </w:rPr>
        <w:t>accept the market mindset</w:t>
      </w:r>
      <w:r w:rsidRPr="00E323C2">
        <w:rPr>
          <w:rStyle w:val="Emphasis"/>
        </w:rPr>
        <w:t>.</w:t>
      </w:r>
      <w:r w:rsidRPr="0055013B">
        <w:rPr>
          <w:sz w:val="16"/>
        </w:rPr>
        <w:t xml:space="preserve"> </w:t>
      </w:r>
      <w:r w:rsidRPr="00A0764A">
        <w:rPr>
          <w:rStyle w:val="StyleUnderline"/>
        </w:rPr>
        <w:t xml:space="preserve">We </w:t>
      </w:r>
      <w:r w:rsidRPr="00A0764A">
        <w:rPr>
          <w:rStyle w:val="Emphasis"/>
          <w:highlight w:val="cyan"/>
        </w:rPr>
        <w:t>normalize</w:t>
      </w:r>
      <w:r w:rsidRPr="00A0764A">
        <w:rPr>
          <w:rStyle w:val="StyleUnderline"/>
          <w:highlight w:val="cyan"/>
        </w:rPr>
        <w:t xml:space="preserve"> an</w:t>
      </w:r>
      <w:r w:rsidRPr="00A0764A">
        <w:rPr>
          <w:sz w:val="16"/>
          <w:highlight w:val="cyan"/>
        </w:rPr>
        <w:t xml:space="preserve"> </w:t>
      </w:r>
      <w:r w:rsidRPr="00A0764A">
        <w:rPr>
          <w:rStyle w:val="Emphasis"/>
          <w:highlight w:val="cyan"/>
        </w:rPr>
        <w:t>inequitable</w:t>
      </w:r>
      <w:r w:rsidRPr="00E323C2">
        <w:rPr>
          <w:rStyle w:val="Emphasis"/>
        </w:rPr>
        <w:t xml:space="preserve"> </w:t>
      </w:r>
      <w:r w:rsidRPr="00A0764A">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2DE06B86" w14:textId="77777777" w:rsidR="00160ADD" w:rsidRPr="00CB4EEA" w:rsidRDefault="00160ADD" w:rsidP="00160ADD">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A0764A">
        <w:rPr>
          <w:rStyle w:val="StyleUnderline"/>
          <w:highlight w:val="cyan"/>
        </w:rPr>
        <w:t xml:space="preserve">to </w:t>
      </w:r>
      <w:r w:rsidRPr="00A0764A">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A0764A">
        <w:rPr>
          <w:rStyle w:val="StyleUnderline"/>
          <w:highlight w:val="cyan"/>
        </w:rPr>
        <w:t>analysis of metaphorical capitals</w:t>
      </w:r>
      <w:r w:rsidRPr="00CB4EEA">
        <w:rPr>
          <w:rStyle w:val="StyleUnderline"/>
        </w:rPr>
        <w:t xml:space="preserve">, then, </w:t>
      </w:r>
      <w:r w:rsidRPr="00A0764A">
        <w:rPr>
          <w:rStyle w:val="StyleUnderline"/>
          <w:highlight w:val="cyan"/>
        </w:rPr>
        <w:t>notices</w:t>
      </w:r>
      <w:r w:rsidRPr="00CB4EEA">
        <w:rPr>
          <w:rStyle w:val="StyleUnderline"/>
        </w:rPr>
        <w:t xml:space="preserve"> the </w:t>
      </w:r>
      <w:r w:rsidRPr="00A0764A">
        <w:rPr>
          <w:rStyle w:val="Emphasis"/>
          <w:highlight w:val="cyan"/>
        </w:rPr>
        <w:t>neglect of power relations</w:t>
      </w:r>
      <w:r w:rsidRPr="00A0764A">
        <w:rPr>
          <w:rStyle w:val="StyleUnderline"/>
          <w:highlight w:val="cyan"/>
        </w:rPr>
        <w:t xml:space="preserve"> and</w:t>
      </w:r>
      <w:r w:rsidRPr="00CB4EEA">
        <w:rPr>
          <w:rStyle w:val="StyleUnderline"/>
        </w:rPr>
        <w:t xml:space="preserve"> the </w:t>
      </w:r>
      <w:r w:rsidRPr="00A0764A">
        <w:rPr>
          <w:rStyle w:val="Emphasis"/>
          <w:highlight w:val="cyan"/>
        </w:rPr>
        <w:t>depiction of human relationships as economic exchanges</w:t>
      </w:r>
      <w:r w:rsidRPr="00A0764A">
        <w:rPr>
          <w:rStyle w:val="StyleUnderline"/>
          <w:highlight w:val="cyan"/>
        </w:rPr>
        <w:t>.</w:t>
      </w:r>
    </w:p>
    <w:p w14:paraId="1589CFC5" w14:textId="77777777" w:rsidR="00160ADD" w:rsidRPr="0055013B" w:rsidRDefault="00160ADD" w:rsidP="00160ADD">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t>
      </w:r>
      <w:proofErr w:type="gramStart"/>
      <w:r w:rsidRPr="0055013B">
        <w:rPr>
          <w:sz w:val="16"/>
        </w:rPr>
        <w:t>working class</w:t>
      </w:r>
      <w:proofErr w:type="gramEnd"/>
      <w:r w:rsidRPr="0055013B">
        <w:rPr>
          <w:sz w:val="16"/>
        </w:rPr>
        <w:t xml:space="preserve">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w:t>
      </w:r>
      <w:proofErr w:type="gramStart"/>
      <w:r w:rsidRPr="0055013B">
        <w:rPr>
          <w:sz w:val="16"/>
        </w:rPr>
        <w:t>That is to say, there</w:t>
      </w:r>
      <w:proofErr w:type="gramEnd"/>
      <w:r w:rsidRPr="0055013B">
        <w:rPr>
          <w:sz w:val="16"/>
        </w:rPr>
        <w:t xml:space="preserve"> is no such thing as a non-economic policy goal. </w:t>
      </w:r>
      <w:r w:rsidRPr="002C48C1">
        <w:rPr>
          <w:rStyle w:val="StyleUnderline"/>
        </w:rPr>
        <w:t xml:space="preserve">Do we choose capital as a metaphor because it is the best metaphor, or because it is the </w:t>
      </w:r>
      <w:proofErr w:type="gramStart"/>
      <w:r w:rsidRPr="002C48C1">
        <w:rPr>
          <w:rStyle w:val="StyleUnderline"/>
        </w:rPr>
        <w:t>one</w:t>
      </w:r>
      <w:proofErr w:type="gramEnd"/>
      <w:r w:rsidRPr="002C48C1">
        <w:rPr>
          <w:rStyle w:val="StyleUnderline"/>
        </w:rPr>
        <w:t xml:space="preserve"> we are familiar with?</w:t>
      </w:r>
      <w:r w:rsidRPr="0055013B">
        <w:rPr>
          <w:sz w:val="16"/>
        </w:rPr>
        <w:t xml:space="preserve"> A Gramscian analysis by Torres (2013) examines the way</w:t>
      </w:r>
      <w:r w:rsidRPr="002C48C1">
        <w:rPr>
          <w:rStyle w:val="StyleUnderline"/>
        </w:rPr>
        <w:t xml:space="preserve"> a </w:t>
      </w:r>
      <w:r w:rsidRPr="00A0764A">
        <w:rPr>
          <w:rStyle w:val="StyleUnderline"/>
          <w:highlight w:val="cyan"/>
        </w:rPr>
        <w:t xml:space="preserve">neoliberal framework </w:t>
      </w:r>
      <w:r w:rsidRPr="00A0764A">
        <w:rPr>
          <w:rStyle w:val="Emphasis"/>
          <w:highlight w:val="cyan"/>
        </w:rPr>
        <w:t>asserts itself as common sense</w:t>
      </w:r>
      <w:r w:rsidRPr="002C48C1">
        <w:rPr>
          <w:rStyle w:val="StyleUnderline"/>
        </w:rPr>
        <w:t xml:space="preserve"> </w:t>
      </w:r>
      <w:r w:rsidRPr="00A0764A">
        <w:rPr>
          <w:rStyle w:val="StyleUnderline"/>
          <w:highlight w:val="cyan"/>
        </w:rPr>
        <w:t>within educational reforms</w:t>
      </w:r>
      <w:r w:rsidRPr="002C48C1">
        <w:rPr>
          <w:rStyle w:val="StyleUnderline"/>
        </w:rPr>
        <w:t xml:space="preserve">.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0764A">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A0764A">
        <w:rPr>
          <w:rStyle w:val="Emphasis"/>
          <w:highlight w:val="cyan"/>
        </w:rPr>
        <w:t>default</w:t>
      </w:r>
      <w:r w:rsidRPr="0055013B">
        <w:rPr>
          <w:sz w:val="16"/>
        </w:rPr>
        <w:t xml:space="preserve">, </w:t>
      </w:r>
      <w:r w:rsidRPr="00A0764A">
        <w:rPr>
          <w:rStyle w:val="StyleUnderline"/>
          <w:highlight w:val="cyan"/>
        </w:rPr>
        <w:t>so</w:t>
      </w:r>
      <w:r w:rsidRPr="002C48C1">
        <w:rPr>
          <w:rStyle w:val="StyleUnderline"/>
        </w:rPr>
        <w:t xml:space="preserve"> it is not a surprise that </w:t>
      </w:r>
      <w:r w:rsidRPr="00A0764A">
        <w:rPr>
          <w:rStyle w:val="StyleUnderline"/>
          <w:highlight w:val="cyan"/>
        </w:rPr>
        <w:t xml:space="preserve">we </w:t>
      </w:r>
      <w:r w:rsidRPr="00A0764A">
        <w:rPr>
          <w:rStyle w:val="Emphasis"/>
          <w:highlight w:val="cyan"/>
        </w:rPr>
        <w:t>append the word even when it is unnecessary</w:t>
      </w:r>
      <w:r w:rsidRPr="00A0764A">
        <w:rPr>
          <w:sz w:val="16"/>
          <w:highlight w:val="cyan"/>
        </w:rPr>
        <w:t xml:space="preserve">. </w:t>
      </w:r>
      <w:r w:rsidRPr="00A0764A">
        <w:rPr>
          <w:rStyle w:val="StyleUnderline"/>
          <w:highlight w:val="cyan"/>
        </w:rPr>
        <w:t>These are “</w:t>
      </w:r>
      <w:r w:rsidRPr="00A0764A">
        <w:rPr>
          <w:rStyle w:val="Emphasis"/>
          <w:highlight w:val="cyan"/>
        </w:rPr>
        <w:t>tacit</w:t>
      </w:r>
      <w:r w:rsidRPr="002C48C1">
        <w:rPr>
          <w:rStyle w:val="StyleUnderline"/>
        </w:rPr>
        <w:t xml:space="preserve">, </w:t>
      </w:r>
      <w:r w:rsidRPr="00A0764A">
        <w:rPr>
          <w:rStyle w:val="Emphasis"/>
          <w:highlight w:val="cyan"/>
        </w:rPr>
        <w:t>discursive endorsements</w:t>
      </w:r>
      <w:r w:rsidRPr="00A0764A">
        <w:rPr>
          <w:sz w:val="16"/>
          <w:highlight w:val="cyan"/>
        </w:rPr>
        <w:t xml:space="preserve"> </w:t>
      </w:r>
      <w:r w:rsidRPr="00A0764A">
        <w:rPr>
          <w:rStyle w:val="StyleUnderline"/>
          <w:highlight w:val="cyan"/>
        </w:rPr>
        <w:t>of</w:t>
      </w:r>
      <w:r w:rsidRPr="00A0764A">
        <w:rPr>
          <w:sz w:val="16"/>
          <w:highlight w:val="cyan"/>
        </w:rPr>
        <w:t xml:space="preserve"> </w:t>
      </w:r>
      <w:r w:rsidRPr="00A0764A">
        <w:rPr>
          <w:rStyle w:val="Emphasis"/>
          <w:highlight w:val="cyan"/>
        </w:rPr>
        <w:t>neoliberal</w:t>
      </w:r>
      <w:r w:rsidRPr="002C48C1">
        <w:rPr>
          <w:rStyle w:val="Emphasis"/>
        </w:rPr>
        <w:t xml:space="preserve"> </w:t>
      </w:r>
      <w:r w:rsidRPr="00A0764A">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0764A">
        <w:rPr>
          <w:rStyle w:val="StyleUnderline"/>
          <w:highlight w:val="cyan"/>
        </w:rPr>
        <w:t xml:space="preserve">metaphors </w:t>
      </w:r>
      <w:r w:rsidRPr="00A0764A">
        <w:rPr>
          <w:rStyle w:val="StyleUnderline"/>
        </w:rPr>
        <w:t xml:space="preserve">are </w:t>
      </w:r>
      <w:r w:rsidRPr="00A0764A">
        <w:rPr>
          <w:rStyle w:val="StyleUnderline"/>
          <w:highlight w:val="cyan"/>
        </w:rPr>
        <w:t xml:space="preserve">not </w:t>
      </w:r>
      <w:r w:rsidRPr="00A0764A">
        <w:rPr>
          <w:rStyle w:val="Emphasis"/>
          <w:highlight w:val="cyan"/>
        </w:rPr>
        <w:t>arbitrary tools</w:t>
      </w:r>
      <w:r w:rsidRPr="002C48C1">
        <w:rPr>
          <w:rStyle w:val="StyleUnderline"/>
        </w:rPr>
        <w:t xml:space="preserve"> to assign </w:t>
      </w:r>
      <w:r w:rsidRPr="00A0764A">
        <w:rPr>
          <w:rStyle w:val="StyleUnderline"/>
          <w:highlight w:val="cyan"/>
        </w:rPr>
        <w:t>without consequence</w:t>
      </w:r>
      <w:r w:rsidRPr="00A0764A">
        <w:rPr>
          <w:sz w:val="16"/>
          <w:highlight w:val="cyan"/>
        </w:rPr>
        <w:t xml:space="preserve">. </w:t>
      </w:r>
      <w:r w:rsidRPr="00A0764A">
        <w:rPr>
          <w:rStyle w:val="Emphasis"/>
          <w:highlight w:val="cyan"/>
        </w:rPr>
        <w:t>They make claims about truth,</w:t>
      </w:r>
      <w:r w:rsidRPr="00A0764A">
        <w:rPr>
          <w:sz w:val="16"/>
          <w:highlight w:val="cyan"/>
        </w:rPr>
        <w:t xml:space="preserve"> </w:t>
      </w:r>
      <w:r w:rsidRPr="00A0764A">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w:t>
      </w:r>
      <w:r w:rsidRPr="00A0764A">
        <w:rPr>
          <w:rStyle w:val="StyleUnderline"/>
          <w:highlight w:val="cyan"/>
        </w:rPr>
        <w:t>connect</w:t>
      </w:r>
      <w:r w:rsidRPr="002C48C1">
        <w:rPr>
          <w:rStyle w:val="StyleUnderline"/>
        </w:rPr>
        <w:t xml:space="preserve"> </w:t>
      </w:r>
      <w:r w:rsidRPr="002C48C1">
        <w:rPr>
          <w:rStyle w:val="Emphasis"/>
        </w:rPr>
        <w:t xml:space="preserve">seemingly innocuous </w:t>
      </w:r>
      <w:r w:rsidRPr="00A0764A">
        <w:rPr>
          <w:rStyle w:val="Emphasis"/>
          <w:highlight w:val="cyan"/>
        </w:rPr>
        <w:t>discursive practices</w:t>
      </w:r>
      <w:r w:rsidRPr="00A0764A">
        <w:rPr>
          <w:sz w:val="16"/>
          <w:highlight w:val="cyan"/>
        </w:rPr>
        <w:t xml:space="preserve"> </w:t>
      </w:r>
      <w:r w:rsidRPr="00A0764A">
        <w:rPr>
          <w:rStyle w:val="StyleUnderline"/>
          <w:highlight w:val="cyan"/>
        </w:rPr>
        <w:t xml:space="preserve">to </w:t>
      </w:r>
      <w:r w:rsidRPr="00A0764A">
        <w:rPr>
          <w:rStyle w:val="Emphasis"/>
          <w:highlight w:val="cyan"/>
        </w:rPr>
        <w:t>broader practices</w:t>
      </w:r>
      <w:r w:rsidRPr="002C48C1">
        <w:rPr>
          <w:rStyle w:val="StyleUnderline"/>
        </w:rPr>
        <w:t xml:space="preserve"> </w:t>
      </w:r>
      <w:r w:rsidRPr="00A0764A">
        <w:rPr>
          <w:rStyle w:val="StyleUnderline"/>
          <w:highlight w:val="cyan"/>
        </w:rPr>
        <w:t xml:space="preserve">of </w:t>
      </w:r>
      <w:r w:rsidRPr="00A0764A">
        <w:rPr>
          <w:rStyle w:val="Emphasis"/>
          <w:highlight w:val="cyan"/>
        </w:rPr>
        <w:t>political rhetoric,</w:t>
      </w:r>
      <w:r w:rsidRPr="00A0764A">
        <w:rPr>
          <w:sz w:val="16"/>
          <w:highlight w:val="cyan"/>
        </w:rPr>
        <w:t xml:space="preserve"> </w:t>
      </w:r>
      <w:r w:rsidRPr="00A0764A">
        <w:rPr>
          <w:rStyle w:val="Emphasis"/>
          <w:highlight w:val="cyan"/>
        </w:rPr>
        <w:t>discrimination</w:t>
      </w:r>
      <w:r w:rsidRPr="00A0764A">
        <w:rPr>
          <w:sz w:val="16"/>
          <w:highlight w:val="cyan"/>
        </w:rPr>
        <w:t xml:space="preserve">, </w:t>
      </w:r>
      <w:r w:rsidRPr="00A0764A">
        <w:rPr>
          <w:rStyle w:val="StyleUnderline"/>
          <w:highlight w:val="cyan"/>
        </w:rPr>
        <w:t>and</w:t>
      </w:r>
      <w:r w:rsidRPr="00A0764A">
        <w:rPr>
          <w:sz w:val="16"/>
          <w:highlight w:val="cyan"/>
        </w:rPr>
        <w:t xml:space="preserve"> </w:t>
      </w:r>
      <w:r w:rsidRPr="00A0764A">
        <w:rPr>
          <w:rStyle w:val="Emphasis"/>
          <w:highlight w:val="cyan"/>
        </w:rPr>
        <w:t>global</w:t>
      </w:r>
      <w:r w:rsidRPr="002C48C1">
        <w:rPr>
          <w:rStyle w:val="Emphasis"/>
        </w:rPr>
        <w:t xml:space="preserve"> </w:t>
      </w:r>
      <w:r w:rsidRPr="00A0764A">
        <w:rPr>
          <w:rStyle w:val="Emphasis"/>
          <w:highlight w:val="cyan"/>
        </w:rPr>
        <w:t>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A0764A">
        <w:rPr>
          <w:rStyle w:val="Emphasis"/>
          <w:szCs w:val="26"/>
          <w:highlight w:val="cyan"/>
        </w:rPr>
        <w:t>Even when a</w:t>
      </w:r>
      <w:r w:rsidRPr="0055013B">
        <w:rPr>
          <w:rStyle w:val="Emphasis"/>
          <w:szCs w:val="26"/>
        </w:rPr>
        <w:t xml:space="preserve"> particular </w:t>
      </w:r>
      <w:r w:rsidRPr="00A0764A">
        <w:rPr>
          <w:rStyle w:val="Emphasis"/>
          <w:szCs w:val="26"/>
          <w:highlight w:val="cyan"/>
        </w:rPr>
        <w:t>study’s content works against oppression, language choices may not</w:t>
      </w:r>
      <w:r w:rsidRPr="0055013B">
        <w:rPr>
          <w:rStyle w:val="Emphasis"/>
          <w:szCs w:val="26"/>
        </w:rPr>
        <w:t>.</w:t>
      </w:r>
    </w:p>
    <w:p w14:paraId="62F4751B" w14:textId="77777777" w:rsidR="00160ADD" w:rsidRPr="00A0764A" w:rsidRDefault="00160ADD" w:rsidP="00160ADD">
      <w:pPr>
        <w:rPr>
          <w:sz w:val="16"/>
          <w:szCs w:val="16"/>
        </w:rPr>
      </w:pPr>
      <w:r w:rsidRPr="00A0764A">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A0764A">
        <w:rPr>
          <w:rStyle w:val="StyleUnderline"/>
          <w:sz w:val="16"/>
          <w:szCs w:val="16"/>
        </w:rPr>
        <w:t>Cultural neglect of students of color cannot be logically separated from the economic exclusion they face, as irrelevant curriculum leads to higher pushout rates</w:t>
      </w:r>
      <w:r w:rsidRPr="00A0764A">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573D8405" w14:textId="77777777" w:rsidR="00160ADD" w:rsidRDefault="00160ADD" w:rsidP="00160ADD">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w:t>
      </w:r>
      <w:r w:rsidRPr="00A0764A">
        <w:rPr>
          <w:rStyle w:val="StyleUnderline"/>
          <w:highlight w:val="cyan"/>
        </w:rPr>
        <w:t>by basing our metaphors on</w:t>
      </w:r>
      <w:r w:rsidRPr="0055013B">
        <w:rPr>
          <w:rStyle w:val="StyleUnderline"/>
        </w:rPr>
        <w:t xml:space="preserve"> </w:t>
      </w:r>
      <w:r w:rsidRPr="00A0764A">
        <w:rPr>
          <w:rStyle w:val="StyleUnderline"/>
          <w:highlight w:val="cyan"/>
        </w:rPr>
        <w:t>capital</w:t>
      </w:r>
      <w:r w:rsidRPr="0055013B">
        <w:rPr>
          <w:rStyle w:val="StyleUnderline"/>
        </w:rPr>
        <w:t xml:space="preserve">, our </w:t>
      </w:r>
      <w:r w:rsidRPr="00A0764A">
        <w:rPr>
          <w:rStyle w:val="StyleUnderline"/>
          <w:highlight w:val="cyan"/>
        </w:rPr>
        <w:t xml:space="preserve">theoretical frameworks </w:t>
      </w:r>
      <w:r w:rsidRPr="00A0764A">
        <w:rPr>
          <w:rStyle w:val="Emphasis"/>
          <w:highlight w:val="cyan"/>
        </w:rPr>
        <w:t>promote a worldview</w:t>
      </w:r>
      <w:r w:rsidRPr="0055013B">
        <w:rPr>
          <w:sz w:val="16"/>
        </w:rPr>
        <w:t xml:space="preserve"> that is </w:t>
      </w:r>
      <w:r w:rsidRPr="00A0764A">
        <w:rPr>
          <w:rStyle w:val="Emphasis"/>
          <w:highlight w:val="cyan"/>
        </w:rPr>
        <w:t>inconsistent</w:t>
      </w:r>
      <w:r w:rsidRPr="0055013B">
        <w:rPr>
          <w:rStyle w:val="Emphasis"/>
        </w:rPr>
        <w:t xml:space="preserve"> </w:t>
      </w:r>
      <w:r w:rsidRPr="00A0764A">
        <w:rPr>
          <w:rStyle w:val="Emphasis"/>
          <w:highlight w:val="cyan"/>
        </w:rPr>
        <w:t>with</w:t>
      </w:r>
      <w:r w:rsidRPr="0055013B">
        <w:rPr>
          <w:rStyle w:val="Emphasis"/>
        </w:rPr>
        <w:t xml:space="preserve"> our own </w:t>
      </w:r>
      <w:r w:rsidRPr="00A0764A">
        <w:rPr>
          <w:rStyle w:val="Emphasis"/>
          <w:highlight w:val="cyan"/>
        </w:rPr>
        <w:t>goals</w:t>
      </w:r>
      <w:r w:rsidRPr="0055013B">
        <w:rPr>
          <w:sz w:val="16"/>
        </w:rPr>
        <w:t xml:space="preserve">. </w:t>
      </w:r>
      <w:r w:rsidRPr="00A0764A">
        <w:rPr>
          <w:rStyle w:val="Emphasis"/>
          <w:highlight w:val="cyan"/>
        </w:rPr>
        <w:t>Letting go of the metaphor of capital</w:t>
      </w:r>
      <w:r w:rsidRPr="00A0764A">
        <w:rPr>
          <w:sz w:val="16"/>
          <w:highlight w:val="cyan"/>
        </w:rPr>
        <w:t xml:space="preserve">, </w:t>
      </w:r>
      <w:r w:rsidRPr="00A0764A">
        <w:rPr>
          <w:rStyle w:val="StyleUnderline"/>
          <w:highlight w:val="cyan"/>
        </w:rPr>
        <w:t xml:space="preserve">we may find </w:t>
      </w:r>
      <w:r w:rsidRPr="00A0764A">
        <w:rPr>
          <w:rStyle w:val="Emphasis"/>
          <w:highlight w:val="cyan"/>
        </w:rPr>
        <w:t>more relevant</w:t>
      </w:r>
      <w:r w:rsidRPr="00A0764A">
        <w:rPr>
          <w:rStyle w:val="StyleUnderline"/>
          <w:highlight w:val="cyan"/>
        </w:rPr>
        <w:t xml:space="preserve"> and more </w:t>
      </w:r>
      <w:r w:rsidRPr="00A0764A">
        <w:rPr>
          <w:rStyle w:val="Emphasis"/>
          <w:highlight w:val="cyan"/>
        </w:rPr>
        <w:t>ethical ways to theorize</w:t>
      </w:r>
      <w:r w:rsidRPr="0055013B">
        <w:rPr>
          <w:rStyle w:val="Emphasis"/>
        </w:rPr>
        <w:t xml:space="preserve"> </w:t>
      </w:r>
      <w:r w:rsidRPr="0055013B">
        <w:rPr>
          <w:sz w:val="16"/>
        </w:rPr>
        <w:t>culture.</w:t>
      </w:r>
    </w:p>
    <w:p w14:paraId="6DFE8D47" w14:textId="77777777" w:rsidR="00160ADD" w:rsidRPr="00D87850" w:rsidRDefault="00160ADD" w:rsidP="00160ADD"/>
    <w:p w14:paraId="597ED859" w14:textId="77777777" w:rsidR="00160ADD" w:rsidRPr="00817ED7" w:rsidRDefault="00160ADD" w:rsidP="00160ADD">
      <w:pPr>
        <w:pStyle w:val="Heading3"/>
      </w:pPr>
      <w:r>
        <w:t>AT: Debate about Debate</w:t>
      </w:r>
    </w:p>
    <w:p w14:paraId="723EBC66" w14:textId="77777777" w:rsidR="00160ADD" w:rsidRPr="00922909" w:rsidRDefault="00160ADD" w:rsidP="00160ADD">
      <w:pPr>
        <w:pStyle w:val="Heading4"/>
      </w:pPr>
      <w:r w:rsidRPr="00922909">
        <w:t xml:space="preserve">The disappearance of antitrust law from public discourse has </w:t>
      </w:r>
      <w:r w:rsidRPr="00922909">
        <w:rPr>
          <w:u w:val="single"/>
        </w:rPr>
        <w:t>cemented corporate power</w:t>
      </w:r>
      <w:r w:rsidRPr="00922909">
        <w:t xml:space="preserve">. A </w:t>
      </w:r>
      <w:r w:rsidRPr="00922909">
        <w:rPr>
          <w:u w:val="single"/>
        </w:rPr>
        <w:t>paradigm shift</w:t>
      </w:r>
      <w:r w:rsidRPr="00922909">
        <w:t xml:space="preserve"> is possible, but requires </w:t>
      </w:r>
      <w:r w:rsidRPr="00922909">
        <w:rPr>
          <w:u w:val="single"/>
        </w:rPr>
        <w:t>making monopolies a political issue again</w:t>
      </w:r>
      <w:r w:rsidRPr="00922909">
        <w:t xml:space="preserve">, and advocating </w:t>
      </w:r>
      <w:r w:rsidRPr="00922909">
        <w:rPr>
          <w:u w:val="single"/>
        </w:rPr>
        <w:t>legal change</w:t>
      </w:r>
      <w:r w:rsidRPr="00922909">
        <w:t>.</w:t>
      </w:r>
    </w:p>
    <w:p w14:paraId="6BCE8EBC" w14:textId="77777777" w:rsidR="00160ADD" w:rsidRPr="00922909" w:rsidRDefault="00160ADD" w:rsidP="00160ADD">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6E46C1E6" w14:textId="77777777" w:rsidR="00160ADD" w:rsidRPr="00922909" w:rsidRDefault="00160ADD" w:rsidP="00160ADD">
      <w:pPr>
        <w:rPr>
          <w:rStyle w:val="StyleUnderline"/>
        </w:rPr>
      </w:pPr>
      <w:r w:rsidRPr="00922909">
        <w:rPr>
          <w:rStyle w:val="StyleUnderline"/>
        </w:rPr>
        <w:t xml:space="preserve">In 1964, historian Richard Hofstadter gave a speech at the University of California, Berkeley, titled </w:t>
      </w:r>
      <w:r w:rsidRPr="00922909">
        <w:rPr>
          <w:sz w:val="16"/>
        </w:rPr>
        <w:t>"</w:t>
      </w:r>
      <w:r w:rsidRPr="00A0764A">
        <w:rPr>
          <w:rStyle w:val="Emphasis"/>
          <w:highlight w:val="cyan"/>
        </w:rPr>
        <w:t xml:space="preserve">What Happened to </w:t>
      </w:r>
      <w:r w:rsidRPr="00614BE8">
        <w:rPr>
          <w:rStyle w:val="Emphasis"/>
        </w:rPr>
        <w:t xml:space="preserve">the </w:t>
      </w:r>
      <w:r w:rsidRPr="00A0764A">
        <w:rPr>
          <w:rStyle w:val="Emphasis"/>
          <w:highlight w:val="cyan"/>
        </w:rPr>
        <w:t>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2B897B48" w14:textId="77777777" w:rsidR="00160ADD" w:rsidRPr="00922909" w:rsidRDefault="00160ADD" w:rsidP="00160ADD">
      <w:pPr>
        <w:rPr>
          <w:rStyle w:val="StyleUnderline"/>
        </w:rPr>
      </w:pPr>
      <w:r w:rsidRPr="00922909">
        <w:rPr>
          <w:rStyle w:val="Emphasis"/>
        </w:rPr>
        <w:t>Now we have lost both the movement and the prosecutions</w:t>
      </w:r>
      <w:r w:rsidRPr="00922909">
        <w:rPr>
          <w:sz w:val="16"/>
        </w:rPr>
        <w:t xml:space="preserve">. </w:t>
      </w:r>
      <w:r w:rsidRPr="00A0764A">
        <w:rPr>
          <w:rStyle w:val="StyleUnderline"/>
          <w:highlight w:val="cyan"/>
        </w:rPr>
        <w:t xml:space="preserve">When we talk about </w:t>
      </w:r>
      <w:r w:rsidRPr="00A0764A">
        <w:rPr>
          <w:rStyle w:val="Emphasis"/>
          <w:highlight w:val="cyan"/>
        </w:rPr>
        <w:t>banks that</w:t>
      </w:r>
      <w:r w:rsidRPr="00922909">
        <w:rPr>
          <w:rStyle w:val="Emphasis"/>
        </w:rPr>
        <w:t xml:space="preserve"> </w:t>
      </w:r>
      <w:r w:rsidRPr="00A0764A">
        <w:rPr>
          <w:rStyle w:val="Emphasis"/>
          <w:highlight w:val="cyan"/>
        </w:rPr>
        <w:t>are too big to fail</w:t>
      </w:r>
      <w:r w:rsidRPr="00A0764A">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614BE8">
        <w:rPr>
          <w:rStyle w:val="StyleUnderline"/>
        </w:rPr>
        <w:t xml:space="preserve">the </w:t>
      </w:r>
      <w:r w:rsidRPr="00A0764A">
        <w:rPr>
          <w:rStyle w:val="Emphasis"/>
          <w:highlight w:val="cyan"/>
        </w:rPr>
        <w:t>high cost of health</w:t>
      </w:r>
      <w:r w:rsidRPr="00922909">
        <w:rPr>
          <w:rStyle w:val="Emphasis"/>
        </w:rPr>
        <w:t xml:space="preserve"> </w:t>
      </w:r>
      <w:r w:rsidRPr="00A0764A">
        <w:rPr>
          <w:rStyle w:val="Emphasis"/>
          <w:highlight w:val="cyan"/>
        </w:rPr>
        <w:t>care</w:t>
      </w:r>
      <w:r w:rsidRPr="00922909">
        <w:rPr>
          <w:rStyle w:val="Emphasis"/>
        </w:rPr>
        <w:t>,</w:t>
      </w:r>
      <w:r w:rsidRPr="00922909">
        <w:rPr>
          <w:sz w:val="16"/>
        </w:rPr>
        <w:t xml:space="preserve"> </w:t>
      </w:r>
      <w:r w:rsidRPr="00614BE8">
        <w:rPr>
          <w:rStyle w:val="StyleUnderline"/>
        </w:rPr>
        <w:t xml:space="preserve">we're </w:t>
      </w:r>
      <w:r w:rsidRPr="00A0764A">
        <w:rPr>
          <w:rStyle w:val="StyleUnderline"/>
          <w:highlight w:val="cyan"/>
        </w:rPr>
        <w:t xml:space="preserve">talking about </w:t>
      </w:r>
      <w:r w:rsidRPr="00A0764A">
        <w:rPr>
          <w:rStyle w:val="Emphasis"/>
          <w:highlight w:val="cyan"/>
        </w:rPr>
        <w:t>antitrust</w:t>
      </w:r>
      <w:r w:rsidRPr="00922909">
        <w:rPr>
          <w:sz w:val="16"/>
        </w:rPr>
        <w:t xml:space="preserve">. </w:t>
      </w:r>
      <w:r w:rsidRPr="00922909">
        <w:rPr>
          <w:rStyle w:val="StyleUnderline"/>
        </w:rPr>
        <w:t xml:space="preserve">So many of our </w:t>
      </w:r>
      <w:r w:rsidRPr="00A0764A">
        <w:rPr>
          <w:rStyle w:val="Emphasis"/>
          <w:highlight w:val="cyan"/>
        </w:rPr>
        <w:t>key domestic issues</w:t>
      </w:r>
      <w:r w:rsidRPr="00A0764A">
        <w:rPr>
          <w:rStyle w:val="StyleUnderline"/>
          <w:highlight w:val="cyan"/>
        </w:rPr>
        <w:t xml:space="preserve"> </w:t>
      </w:r>
      <w:r w:rsidRPr="00614BE8">
        <w:rPr>
          <w:rStyle w:val="StyleUnderline"/>
        </w:rPr>
        <w:t xml:space="preserve">are </w:t>
      </w:r>
      <w:r w:rsidRPr="00A0764A">
        <w:rPr>
          <w:rStyle w:val="Emphasis"/>
          <w:highlight w:val="cyan"/>
        </w:rPr>
        <w:t>fundamentally</w:t>
      </w:r>
      <w:r w:rsidRPr="00922909">
        <w:rPr>
          <w:rStyle w:val="Emphasis"/>
        </w:rPr>
        <w:t xml:space="preserve"> </w:t>
      </w:r>
      <w:r w:rsidRPr="00A0764A">
        <w:rPr>
          <w:rStyle w:val="Emphasis"/>
          <w:highlight w:val="cyan"/>
        </w:rPr>
        <w:t>questions about</w:t>
      </w:r>
      <w:r w:rsidRPr="00922909">
        <w:rPr>
          <w:rStyle w:val="Emphasis"/>
        </w:rPr>
        <w:t xml:space="preserve"> whether we should tolerate </w:t>
      </w:r>
      <w:proofErr w:type="gramStart"/>
      <w:r w:rsidRPr="00A0764A">
        <w:rPr>
          <w:rStyle w:val="Emphasis"/>
          <w:highlight w:val="cyan"/>
        </w:rPr>
        <w:t>monopolies</w:t>
      </w:r>
      <w:r w:rsidRPr="00922909">
        <w:rPr>
          <w:rStyle w:val="Emphasis"/>
        </w:rPr>
        <w:t>, or</w:t>
      </w:r>
      <w:proofErr w:type="gramEnd"/>
      <w:r w:rsidRPr="00922909">
        <w:rPr>
          <w:rStyle w:val="Emphasis"/>
        </w:rPr>
        <w:t xml:space="preserve"> dismantle them</w:t>
      </w:r>
      <w:r w:rsidRPr="00922909">
        <w:rPr>
          <w:sz w:val="16"/>
        </w:rPr>
        <w:t xml:space="preserve">. </w:t>
      </w:r>
      <w:r w:rsidRPr="00614BE8">
        <w:rPr>
          <w:rStyle w:val="StyleUnderline"/>
        </w:rPr>
        <w:t xml:space="preserve">But </w:t>
      </w:r>
      <w:r w:rsidRPr="00A0764A">
        <w:rPr>
          <w:rStyle w:val="StyleUnderline"/>
          <w:highlight w:val="cyan"/>
        </w:rPr>
        <w:t>this</w:t>
      </w:r>
      <w:r w:rsidRPr="00922909">
        <w:rPr>
          <w:rStyle w:val="StyleUnderline"/>
        </w:rPr>
        <w:t xml:space="preserve"> formulation-a centerpiece of public debate in the last robberbaron era between the 1880s and 1910s-</w:t>
      </w:r>
      <w:r w:rsidRPr="00A0764A">
        <w:rPr>
          <w:rStyle w:val="StyleUnderline"/>
          <w:highlight w:val="cyan"/>
        </w:rPr>
        <w:t>has</w:t>
      </w:r>
      <w:r w:rsidRPr="00922909">
        <w:rPr>
          <w:rStyle w:val="StyleUnderline"/>
        </w:rPr>
        <w:t xml:space="preserve"> all but </w:t>
      </w:r>
      <w:r w:rsidRPr="00A0764A">
        <w:rPr>
          <w:rStyle w:val="Emphasis"/>
          <w:sz w:val="24"/>
          <w:highlight w:val="cyan"/>
        </w:rPr>
        <w:t>disappeared from popular discourse</w:t>
      </w:r>
      <w:r w:rsidRPr="00922909">
        <w:rPr>
          <w:rStyle w:val="Emphasis"/>
          <w:sz w:val="24"/>
        </w:rPr>
        <w:t>.</w:t>
      </w:r>
    </w:p>
    <w:p w14:paraId="544B5431" w14:textId="77777777" w:rsidR="00160ADD" w:rsidRPr="00922909" w:rsidRDefault="00160ADD" w:rsidP="00160ADD">
      <w:pPr>
        <w:rPr>
          <w:sz w:val="16"/>
        </w:rPr>
      </w:pPr>
      <w:r w:rsidRPr="00A0764A">
        <w:rPr>
          <w:rStyle w:val="Emphasis"/>
          <w:highlight w:val="cyan"/>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68E9D03D" w14:textId="77777777" w:rsidR="00160ADD" w:rsidRPr="00922909" w:rsidRDefault="00160ADD" w:rsidP="00160ADD">
      <w:pPr>
        <w:rPr>
          <w:sz w:val="16"/>
        </w:rPr>
      </w:pPr>
      <w:r w:rsidRPr="00922909">
        <w:rPr>
          <w:rStyle w:val="StyleUnderline"/>
        </w:rPr>
        <w:t xml:space="preserve">"The minute you got past the sound-bite level, </w:t>
      </w:r>
      <w:r w:rsidRPr="00A0764A">
        <w:rPr>
          <w:rStyle w:val="Emphasis"/>
          <w:highlight w:val="cyan"/>
        </w:rPr>
        <w:t xml:space="preserve">people responded to </w:t>
      </w:r>
      <w:r w:rsidRPr="00614BE8">
        <w:rPr>
          <w:rStyle w:val="Emphasis"/>
        </w:rPr>
        <w:t xml:space="preserve">the </w:t>
      </w:r>
      <w:r w:rsidRPr="00A0764A">
        <w:rPr>
          <w:rStyle w:val="Emphasis"/>
          <w:highlight w:val="cyan"/>
        </w:rPr>
        <w:t>concentration of</w:t>
      </w:r>
      <w:r w:rsidRPr="00922909">
        <w:rPr>
          <w:rStyle w:val="Emphasis"/>
        </w:rPr>
        <w:t xml:space="preserve"> </w:t>
      </w:r>
      <w:r w:rsidRPr="00A0764A">
        <w:rPr>
          <w:rStyle w:val="Emphasis"/>
          <w:highlight w:val="cyan"/>
        </w:rPr>
        <w:t>power</w:t>
      </w:r>
      <w:r w:rsidRPr="00922909">
        <w:rPr>
          <w:rStyle w:val="StyleUnderline"/>
        </w:rPr>
        <w:t>,"</w:t>
      </w:r>
      <w:r w:rsidRPr="00922909">
        <w:rPr>
          <w:sz w:val="16"/>
        </w:rPr>
        <w:t xml:space="preserve"> </w:t>
      </w:r>
      <w:r w:rsidRPr="00A0764A">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A0764A">
        <w:rPr>
          <w:rStyle w:val="Emphasis"/>
          <w:highlight w:val="cyan"/>
        </w:rPr>
        <w:t>engaged farmers</w:t>
      </w:r>
      <w:r w:rsidRPr="00922909">
        <w:rPr>
          <w:sz w:val="16"/>
        </w:rPr>
        <w:t xml:space="preserve"> </w:t>
      </w:r>
      <w:r w:rsidRPr="00922909">
        <w:rPr>
          <w:rStyle w:val="StyleUnderline"/>
        </w:rPr>
        <w:t xml:space="preserve">in upstate New York </w:t>
      </w:r>
      <w:r w:rsidRPr="00A0764A">
        <w:rPr>
          <w:rStyle w:val="StyleUnderline"/>
          <w:highlight w:val="cyan"/>
        </w:rPr>
        <w:t xml:space="preserve">about </w:t>
      </w:r>
      <w:r w:rsidRPr="00A0764A">
        <w:rPr>
          <w:rStyle w:val="Emphasis"/>
          <w:highlight w:val="cyan"/>
        </w:rPr>
        <w:t>monopsony</w:t>
      </w:r>
      <w:r w:rsidRPr="00922909">
        <w:rPr>
          <w:rStyle w:val="Emphasis"/>
        </w:rPr>
        <w:t xml:space="preserve"> </w:t>
      </w:r>
      <w:proofErr w:type="gramStart"/>
      <w:r w:rsidRPr="00922909">
        <w:rPr>
          <w:rStyle w:val="Emphasis"/>
        </w:rPr>
        <w:t>power</w:t>
      </w:r>
      <w:r w:rsidRPr="00922909">
        <w:rPr>
          <w:rStyle w:val="StyleUnderline"/>
        </w:rPr>
        <w:t>,</w:t>
      </w:r>
      <w:r w:rsidRPr="00922909">
        <w:rPr>
          <w:sz w:val="16"/>
        </w:rPr>
        <w:t xml:space="preserve"> </w:t>
      </w:r>
      <w:r w:rsidRPr="00922909">
        <w:rPr>
          <w:rStyle w:val="StyleUnderline"/>
        </w:rPr>
        <w:t>and</w:t>
      </w:r>
      <w:proofErr w:type="gramEnd"/>
      <w:r w:rsidRPr="00922909">
        <w:rPr>
          <w:rStyle w:val="StyleUnderline"/>
        </w:rPr>
        <w:t xml:space="preserve"> </w:t>
      </w:r>
      <w:r w:rsidRPr="00A0764A">
        <w:rPr>
          <w:rStyle w:val="StyleUnderline"/>
          <w:highlight w:val="cyan"/>
        </w:rPr>
        <w:t xml:space="preserve">discussed </w:t>
      </w:r>
      <w:r w:rsidRPr="00A0764A">
        <w:rPr>
          <w:rStyle w:val="Emphasis"/>
          <w:highlight w:val="cyan"/>
        </w:rPr>
        <w:t>Amazon</w:t>
      </w:r>
      <w:r w:rsidRPr="00A0764A">
        <w:rPr>
          <w:sz w:val="16"/>
          <w:highlight w:val="cyan"/>
        </w:rPr>
        <w:t xml:space="preserve"> </w:t>
      </w:r>
      <w:r w:rsidRPr="00A0764A">
        <w:rPr>
          <w:rStyle w:val="StyleUnderline"/>
          <w:highlight w:val="cyan"/>
        </w:rPr>
        <w:t xml:space="preserve">and </w:t>
      </w:r>
      <w:r w:rsidRPr="00A0764A">
        <w:rPr>
          <w:rStyle w:val="Emphasis"/>
          <w:highlight w:val="cyan"/>
        </w:rPr>
        <w:t>big</w:t>
      </w:r>
      <w:r w:rsidRPr="00922909">
        <w:rPr>
          <w:rStyle w:val="Emphasis"/>
        </w:rPr>
        <w:t xml:space="preserve"> </w:t>
      </w:r>
      <w:r w:rsidRPr="00A0764A">
        <w:rPr>
          <w:rStyle w:val="Emphasis"/>
          <w:highlight w:val="cyan"/>
        </w:rPr>
        <w:t>banks</w:t>
      </w:r>
      <w:r w:rsidRPr="00922909">
        <w:rPr>
          <w:rStyle w:val="Emphasis"/>
        </w:rPr>
        <w:t xml:space="preserve"> on the stump</w:t>
      </w:r>
      <w:r w:rsidRPr="00922909">
        <w:rPr>
          <w:sz w:val="16"/>
        </w:rPr>
        <w:t xml:space="preserve">. </w:t>
      </w:r>
      <w:r w:rsidRPr="00A0764A">
        <w:rPr>
          <w:rStyle w:val="Emphasis"/>
          <w:highlight w:val="cyan"/>
        </w:rPr>
        <w:t>And 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xml:space="preserve">, with </w:t>
      </w:r>
      <w:proofErr w:type="gramStart"/>
      <w:r w:rsidRPr="00922909">
        <w:rPr>
          <w:sz w:val="16"/>
        </w:rPr>
        <w:t>particular strength</w:t>
      </w:r>
      <w:proofErr w:type="gramEnd"/>
      <w:r w:rsidRPr="00922909">
        <w:rPr>
          <w:sz w:val="16"/>
        </w:rPr>
        <w:t xml:space="preserve"> in upstate counties where farming issues were prominent.</w:t>
      </w:r>
    </w:p>
    <w:p w14:paraId="6CE69856" w14:textId="77777777" w:rsidR="00160ADD" w:rsidRPr="00922909" w:rsidRDefault="00160ADD" w:rsidP="00160ADD">
      <w:pPr>
        <w:rPr>
          <w:rStyle w:val="Emphasis"/>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Far too often, Democrats say, 'You're wrong, you're not out of power.' That's dissonant with our lived experience</w:t>
      </w:r>
      <w:r w:rsidRPr="00922909">
        <w:rPr>
          <w:sz w:val="16"/>
        </w:rPr>
        <w:t xml:space="preserve">. </w:t>
      </w:r>
      <w:r w:rsidRPr="00A0764A">
        <w:rPr>
          <w:rStyle w:val="Emphasis"/>
          <w:highlight w:val="cyan"/>
        </w:rPr>
        <w:t xml:space="preserve">You're out of power ... because your priorities don't </w:t>
      </w:r>
      <w:proofErr w:type="gramStart"/>
      <w:r w:rsidRPr="00A0764A">
        <w:rPr>
          <w:rStyle w:val="Emphasis"/>
          <w:highlight w:val="cyan"/>
        </w:rPr>
        <w:t>matter</w:t>
      </w:r>
      <w:proofErr w:type="gramEnd"/>
      <w:r w:rsidRPr="00A0764A">
        <w:rPr>
          <w:rStyle w:val="Emphasis"/>
          <w:highlight w:val="cyan"/>
        </w:rPr>
        <w:t xml:space="preserve"> and JPMorgan's do."</w:t>
      </w:r>
    </w:p>
    <w:p w14:paraId="656F15D3" w14:textId="77777777" w:rsidR="00160ADD" w:rsidRPr="00922909" w:rsidRDefault="00160ADD" w:rsidP="00160ADD">
      <w:pPr>
        <w:rPr>
          <w:sz w:val="16"/>
        </w:rPr>
      </w:pPr>
      <w:r w:rsidRPr="00922909">
        <w:rPr>
          <w:rStyle w:val="StyleUnderline"/>
        </w:rPr>
        <w:t xml:space="preserve">Beyond Teachout, </w:t>
      </w:r>
      <w:r w:rsidRPr="00614BE8">
        <w:rPr>
          <w:rStyle w:val="StyleUnderline"/>
        </w:rPr>
        <w:t xml:space="preserve">you </w:t>
      </w:r>
      <w:r w:rsidRPr="00A0764A">
        <w:rPr>
          <w:rStyle w:val="StyleUnderline"/>
          <w:highlight w:val="cyan"/>
        </w:rPr>
        <w:t xml:space="preserve">can see through </w:t>
      </w:r>
      <w:r w:rsidRPr="00614BE8">
        <w:rPr>
          <w:rStyle w:val="StyleUnderline"/>
        </w:rPr>
        <w:t xml:space="preserve">the </w:t>
      </w:r>
      <w:r w:rsidRPr="00A0764A">
        <w:rPr>
          <w:rStyle w:val="StyleUnderline"/>
          <w:highlight w:val="cyan"/>
        </w:rPr>
        <w:t xml:space="preserve">haze </w:t>
      </w:r>
      <w:r w:rsidRPr="00614BE8">
        <w:rPr>
          <w:rStyle w:val="StyleUnderline"/>
        </w:rPr>
        <w:t xml:space="preserve">the </w:t>
      </w:r>
      <w:r w:rsidRPr="00A0764A">
        <w:rPr>
          <w:rStyle w:val="Emphasis"/>
          <w:highlight w:val="cyan"/>
        </w:rPr>
        <w:t xml:space="preserve">stirrings of </w:t>
      </w:r>
      <w:r w:rsidRPr="00614BE8">
        <w:rPr>
          <w:rStyle w:val="Emphasis"/>
        </w:rPr>
        <w:t xml:space="preserve">a </w:t>
      </w:r>
      <w:r w:rsidRPr="00A0764A">
        <w:rPr>
          <w:rStyle w:val="Emphasis"/>
          <w:highlight w:val="cyan"/>
        </w:rPr>
        <w:t>grassroots antitrust agenda</w:t>
      </w:r>
      <w:r w:rsidRPr="00922909">
        <w:rPr>
          <w:rStyle w:val="StyleUnderline"/>
        </w:rPr>
        <w:t xml:space="preserve">. The greatest anti-monopoly victory of the modern age, the Federal Communications Commission's </w:t>
      </w:r>
      <w:r w:rsidRPr="00A0764A">
        <w:rPr>
          <w:rStyle w:val="StyleUnderline"/>
          <w:highlight w:val="cyan"/>
        </w:rPr>
        <w:t>net-neutrality rules</w:t>
      </w:r>
      <w:r w:rsidRPr="00922909">
        <w:rPr>
          <w:rStyle w:val="StyleUnderline"/>
        </w:rPr>
        <w:t>,</w:t>
      </w:r>
      <w:r w:rsidRPr="00922909">
        <w:rPr>
          <w:sz w:val="16"/>
        </w:rPr>
        <w:t xml:space="preserve"> </w:t>
      </w:r>
      <w:r w:rsidRPr="00A0764A">
        <w:rPr>
          <w:rStyle w:val="StyleUnderline"/>
          <w:highlight w:val="cyan"/>
        </w:rPr>
        <w:t>owed</w:t>
      </w:r>
      <w:r w:rsidRPr="00922909">
        <w:rPr>
          <w:rStyle w:val="StyleUnderline"/>
        </w:rPr>
        <w:t xml:space="preserve"> much </w:t>
      </w:r>
      <w:r w:rsidRPr="00A0764A">
        <w:rPr>
          <w:rStyle w:val="StyleUnderline"/>
          <w:highlight w:val="cyan"/>
        </w:rPr>
        <w:t>to a</w:t>
      </w:r>
      <w:r w:rsidRPr="00922909">
        <w:rPr>
          <w:rStyle w:val="StyleUnderline"/>
        </w:rPr>
        <w:t xml:space="preserve"> smart, </w:t>
      </w:r>
      <w:r w:rsidRPr="00922909">
        <w:rPr>
          <w:rStyle w:val="Emphasis"/>
        </w:rPr>
        <w:t xml:space="preserve">tech-savvy </w:t>
      </w:r>
      <w:r w:rsidRPr="00A0764A">
        <w:rPr>
          <w:rStyle w:val="Emphasis"/>
          <w:highlight w:val="cyan"/>
        </w:rPr>
        <w:t>movement</w:t>
      </w:r>
      <w:r w:rsidRPr="00A0764A">
        <w:rPr>
          <w:rStyle w:val="StyleUnderline"/>
          <w:highlight w:val="cyan"/>
        </w:rPr>
        <w:t xml:space="preserve"> that leveraged</w:t>
      </w:r>
      <w:r w:rsidRPr="00922909">
        <w:rPr>
          <w:rStyle w:val="StyleUnderline"/>
        </w:rPr>
        <w:t xml:space="preserve"> </w:t>
      </w:r>
      <w:r w:rsidRPr="00A0764A">
        <w:rPr>
          <w:rStyle w:val="Emphasis"/>
          <w:highlight w:val="cyan"/>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xml:space="preserve">. And they made the connection to things like the Comcast-Time Warner merger, which failed amid public </w:t>
      </w:r>
      <w:proofErr w:type="gramStart"/>
      <w:r w:rsidRPr="00922909">
        <w:rPr>
          <w:sz w:val="16"/>
        </w:rPr>
        <w:t>outcry</w:t>
      </w:r>
      <w:proofErr w:type="gramEnd"/>
      <w:r w:rsidRPr="00922909">
        <w:rPr>
          <w:sz w:val="16"/>
        </w:rPr>
        <w:t>.</w:t>
      </w:r>
    </w:p>
    <w:p w14:paraId="71A51FC8" w14:textId="77777777" w:rsidR="00160ADD" w:rsidRPr="00922909" w:rsidRDefault="00160ADD" w:rsidP="00160ADD">
      <w:pPr>
        <w:rPr>
          <w:sz w:val="16"/>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66C13D94" w14:textId="77777777" w:rsidR="00160ADD" w:rsidRPr="00922909" w:rsidRDefault="00160ADD" w:rsidP="00160ADD">
      <w:pPr>
        <w:rPr>
          <w:sz w:val="16"/>
        </w:rPr>
      </w:pPr>
      <w:r w:rsidRPr="00922909">
        <w:rPr>
          <w:sz w:val="16"/>
        </w:rPr>
        <w:t xml:space="preserve">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w:t>
      </w:r>
      <w:proofErr w:type="gramStart"/>
      <w:r w:rsidRPr="00922909">
        <w:rPr>
          <w:sz w:val="16"/>
        </w:rPr>
        <w:t>ride-sharing</w:t>
      </w:r>
      <w:proofErr w:type="gramEnd"/>
      <w:r w:rsidRPr="00922909">
        <w:rPr>
          <w:sz w:val="16"/>
        </w:rPr>
        <w:t>.</w:t>
      </w:r>
    </w:p>
    <w:p w14:paraId="1E6455C5" w14:textId="77777777" w:rsidR="00160ADD" w:rsidRPr="00922909" w:rsidRDefault="00160ADD" w:rsidP="00160ADD">
      <w:pPr>
        <w:rPr>
          <w:sz w:val="16"/>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0A3B3BD7" w14:textId="77777777" w:rsidR="00160ADD" w:rsidRPr="00922909" w:rsidRDefault="00160ADD" w:rsidP="00160ADD">
      <w:pPr>
        <w:rPr>
          <w:sz w:val="16"/>
        </w:rPr>
      </w:pPr>
      <w:r w:rsidRPr="00922909">
        <w:rPr>
          <w:sz w:val="16"/>
        </w:rPr>
        <w:t xml:space="preserve">The next administration must show "leadership that has a certain intellectual curiosity," says Maurice Stucke, pointing to the Google case as a missed opportunity. An alteration in posture would make enforcement far more </w:t>
      </w:r>
      <w:proofErr w:type="gramStart"/>
      <w:r w:rsidRPr="00922909">
        <w:rPr>
          <w:sz w:val="16"/>
        </w:rPr>
        <w:t>vigorous, and</w:t>
      </w:r>
      <w:proofErr w:type="gramEnd"/>
      <w:r w:rsidRPr="00922909">
        <w:rPr>
          <w:sz w:val="16"/>
        </w:rPr>
        <w:t xml:space="preserve"> bringing more cases will give litigators more experience and confidence to negotiate the judicial barriers. The American Antitrust Institute plans to create a transition document for the incoming administration, as they did for the Obama transition.</w:t>
      </w:r>
    </w:p>
    <w:p w14:paraId="1D734F58" w14:textId="77777777" w:rsidR="00160ADD" w:rsidRPr="00922909" w:rsidRDefault="00160ADD" w:rsidP="00160ADD">
      <w:pPr>
        <w:rPr>
          <w:rStyle w:val="StyleUnderline"/>
        </w:rPr>
      </w:pPr>
      <w:r w:rsidRPr="00922909">
        <w:rPr>
          <w:sz w:val="16"/>
        </w:rPr>
        <w:t xml:space="preserve">But </w:t>
      </w:r>
      <w:r w:rsidRPr="00A0764A">
        <w:rPr>
          <w:rStyle w:val="StyleUnderline"/>
          <w:highlight w:val="cyan"/>
        </w:rPr>
        <w:t xml:space="preserve">at a time of </w:t>
      </w:r>
      <w:r w:rsidRPr="00A0764A">
        <w:rPr>
          <w:rStyle w:val="Emphasis"/>
          <w:highlight w:val="cyan"/>
        </w:rPr>
        <w:t>political disempowerment</w:t>
      </w:r>
      <w:r w:rsidRPr="00A0764A">
        <w:rPr>
          <w:rStyle w:val="StyleUnderline"/>
          <w:highlight w:val="cyan"/>
        </w:rPr>
        <w:t xml:space="preserve">, </w:t>
      </w:r>
      <w:r w:rsidRPr="00A0764A">
        <w:rPr>
          <w:rStyle w:val="Emphasis"/>
          <w:highlight w:val="cyan"/>
        </w:rPr>
        <w:t>teaching</w:t>
      </w:r>
      <w:r w:rsidRPr="00A0764A">
        <w:rPr>
          <w:rStyle w:val="StyleUnderline"/>
          <w:highlight w:val="cyan"/>
        </w:rPr>
        <w:t xml:space="preserve"> about </w:t>
      </w:r>
      <w:r w:rsidRPr="00614BE8">
        <w:rPr>
          <w:rStyle w:val="StyleUnderline"/>
        </w:rPr>
        <w:t xml:space="preserve">the </w:t>
      </w:r>
      <w:r w:rsidRPr="00A0764A">
        <w:rPr>
          <w:rStyle w:val="Emphasis"/>
          <w:highlight w:val="cyan"/>
        </w:rPr>
        <w:t>dangers of monopolies</w:t>
      </w:r>
      <w:r w:rsidRPr="00A0764A">
        <w:rPr>
          <w:rStyle w:val="StyleUnderline"/>
          <w:highlight w:val="cyan"/>
        </w:rPr>
        <w:t xml:space="preserve"> </w:t>
      </w:r>
      <w:r w:rsidRPr="00922909">
        <w:rPr>
          <w:rStyle w:val="StyleUnderline"/>
        </w:rPr>
        <w:t>and</w:t>
      </w:r>
      <w:r w:rsidRPr="00922909">
        <w:rPr>
          <w:sz w:val="16"/>
        </w:rPr>
        <w:t xml:space="preserve"> </w:t>
      </w:r>
      <w:r w:rsidRPr="00A0764A">
        <w:rPr>
          <w:rStyle w:val="StyleUnderline"/>
          <w:highlight w:val="cyan"/>
        </w:rPr>
        <w:t>how</w:t>
      </w:r>
      <w:r w:rsidRPr="00922909">
        <w:rPr>
          <w:rStyle w:val="StyleUnderline"/>
        </w:rPr>
        <w:t xml:space="preserve"> </w:t>
      </w:r>
      <w:r w:rsidRPr="00A0764A">
        <w:rPr>
          <w:rStyle w:val="StyleUnderline"/>
          <w:highlight w:val="cyan"/>
        </w:rPr>
        <w:t>we have</w:t>
      </w:r>
      <w:r w:rsidRPr="00922909">
        <w:rPr>
          <w:rStyle w:val="StyleUnderline"/>
        </w:rPr>
        <w:t xml:space="preserve"> the </w:t>
      </w:r>
      <w:r w:rsidRPr="00A0764A">
        <w:rPr>
          <w:rStyle w:val="Emphasis"/>
          <w:highlight w:val="cyan"/>
        </w:rPr>
        <w:t>laws</w:t>
      </w:r>
      <w:r w:rsidRPr="00922909">
        <w:rPr>
          <w:rStyle w:val="StyleUnderline"/>
        </w:rPr>
        <w:t xml:space="preserve"> on the books </w:t>
      </w:r>
      <w:r w:rsidRPr="00A0764A">
        <w:rPr>
          <w:rStyle w:val="StyleUnderline"/>
          <w:highlight w:val="cyan"/>
        </w:rPr>
        <w:t xml:space="preserve">to </w:t>
      </w:r>
      <w:r w:rsidRPr="00A0764A">
        <w:rPr>
          <w:rStyle w:val="Emphasis"/>
          <w:highlight w:val="cyan"/>
        </w:rPr>
        <w:t>fight them</w:t>
      </w:r>
      <w:r w:rsidRPr="00A0764A">
        <w:rPr>
          <w:rStyle w:val="StyleUnderline"/>
          <w:highlight w:val="cyan"/>
        </w:rPr>
        <w:t xml:space="preserve">, and </w:t>
      </w:r>
      <w:r w:rsidRPr="00A0764A">
        <w:rPr>
          <w:rStyle w:val="Emphasis"/>
          <w:highlight w:val="cyan"/>
        </w:rPr>
        <w:t>creating upward pressure</w:t>
      </w:r>
      <w:r w:rsidRPr="00922909">
        <w:rPr>
          <w:rStyle w:val="StyleUnderline"/>
        </w:rPr>
        <w:t xml:space="preserve"> to do it, </w:t>
      </w:r>
      <w:r w:rsidRPr="00A0764A">
        <w:rPr>
          <w:rStyle w:val="StyleUnderline"/>
          <w:highlight w:val="cyan"/>
        </w:rPr>
        <w:t>offers</w:t>
      </w:r>
      <w:r w:rsidRPr="00922909">
        <w:rPr>
          <w:rStyle w:val="StyleUnderline"/>
        </w:rPr>
        <w:t xml:space="preserve"> </w:t>
      </w:r>
      <w:r w:rsidRPr="00A0764A">
        <w:rPr>
          <w:rStyle w:val="Emphasis"/>
          <w:highlight w:val="cyan"/>
        </w:rPr>
        <w:t>great potential</w:t>
      </w:r>
      <w:r w:rsidRPr="00A0764A">
        <w:rPr>
          <w:rStyle w:val="StyleUnderline"/>
          <w:highlight w:val="cyan"/>
        </w:rPr>
        <w:t xml:space="preserve"> for a </w:t>
      </w:r>
      <w:r w:rsidRPr="00A0764A">
        <w:rPr>
          <w:rStyle w:val="Emphasis"/>
          <w:sz w:val="24"/>
          <w:highlight w:val="cyan"/>
        </w:rPr>
        <w:t>paradigm shift</w:t>
      </w:r>
      <w:r w:rsidRPr="00922909">
        <w:rPr>
          <w:sz w:val="16"/>
        </w:rPr>
        <w:t xml:space="preserve">. Connecting Senator Elizabeth Warren's fight against a rigged financial system and Al Franken's fight against media concentration </w:t>
      </w:r>
      <w:r w:rsidRPr="00922909">
        <w:rPr>
          <w:rStyle w:val="StyleUnderline"/>
        </w:rPr>
        <w:t xml:space="preserve">can spark broader </w:t>
      </w:r>
      <w:r w:rsidRPr="00922909">
        <w:rPr>
          <w:rStyle w:val="Emphasis"/>
        </w:rPr>
        <w:t>political energy.</w:t>
      </w:r>
    </w:p>
    <w:p w14:paraId="6BB7AB33" w14:textId="77777777" w:rsidR="00160ADD" w:rsidRPr="00922909" w:rsidRDefault="00160ADD" w:rsidP="00160ADD">
      <w:pPr>
        <w:rPr>
          <w:rStyle w:val="Emphasis"/>
        </w:rPr>
      </w:pPr>
      <w:r w:rsidRPr="00922909">
        <w:rPr>
          <w:rStyle w:val="StyleUnderline"/>
        </w:rPr>
        <w:t xml:space="preserve">You could see this potential </w:t>
      </w:r>
      <w:r w:rsidRPr="00A0764A">
        <w:rPr>
          <w:rStyle w:val="StyleUnderline"/>
          <w:highlight w:val="cyan"/>
        </w:rPr>
        <w:t>in</w:t>
      </w:r>
      <w:r w:rsidRPr="00922909">
        <w:rPr>
          <w:rStyle w:val="StyleUnderline"/>
        </w:rPr>
        <w:t xml:space="preserve"> Washington, </w:t>
      </w:r>
      <w:r w:rsidRPr="00A0764A">
        <w:rPr>
          <w:rStyle w:val="StyleUnderline"/>
          <w:highlight w:val="cyan"/>
        </w:rPr>
        <w:t>D.C.,</w:t>
      </w:r>
      <w:r w:rsidRPr="00922909">
        <w:rPr>
          <w:rStyle w:val="StyleUnderline"/>
        </w:rPr>
        <w:t xml:space="preserve"> where in August, </w:t>
      </w:r>
      <w:r w:rsidRPr="00A0764A">
        <w:rPr>
          <w:rStyle w:val="StyleUnderline"/>
          <w:highlight w:val="cyan"/>
        </w:rPr>
        <w:t>the city's</w:t>
      </w:r>
      <w:r w:rsidRPr="00922909">
        <w:rPr>
          <w:rStyle w:val="StyleUnderline"/>
        </w:rPr>
        <w:t xml:space="preserve"> Public Service </w:t>
      </w:r>
      <w:r w:rsidRPr="00A0764A">
        <w:rPr>
          <w:rStyle w:val="StyleUnderline"/>
          <w:highlight w:val="cyan"/>
        </w:rPr>
        <w:t xml:space="preserve">Commission rejected </w:t>
      </w:r>
      <w:r w:rsidRPr="00614BE8">
        <w:rPr>
          <w:rStyle w:val="StyleUnderline"/>
        </w:rPr>
        <w:t xml:space="preserve">a </w:t>
      </w:r>
      <w:r w:rsidRPr="00A0764A">
        <w:rPr>
          <w:rStyle w:val="StyleUnderline"/>
          <w:highlight w:val="cyan"/>
        </w:rPr>
        <w:t>merger</w:t>
      </w:r>
      <w:r w:rsidRPr="00922909">
        <w:rPr>
          <w:rStyle w:val="StyleUnderline"/>
        </w:rPr>
        <w:t xml:space="preserve"> between energy firms Exelon and Pepco, </w:t>
      </w:r>
      <w:r w:rsidRPr="00A0764A">
        <w:rPr>
          <w:rStyle w:val="StyleUnderline"/>
          <w:highlight w:val="cyan"/>
        </w:rPr>
        <w:t>citing</w:t>
      </w:r>
      <w:r w:rsidRPr="00922909">
        <w:rPr>
          <w:rStyle w:val="StyleUnderline"/>
        </w:rPr>
        <w:t xml:space="preserve"> "</w:t>
      </w:r>
      <w:r w:rsidRPr="00922909">
        <w:rPr>
          <w:rStyle w:val="Emphasis"/>
        </w:rPr>
        <w:t xml:space="preserve">more </w:t>
      </w:r>
      <w:r w:rsidRPr="00A0764A">
        <w:rPr>
          <w:rStyle w:val="Emphasis"/>
          <w:highlight w:val="cyan"/>
        </w:rPr>
        <w:t>active</w:t>
      </w:r>
      <w:r w:rsidRPr="00922909">
        <w:rPr>
          <w:rStyle w:val="Emphasis"/>
        </w:rPr>
        <w:t xml:space="preserve"> </w:t>
      </w:r>
      <w:r w:rsidRPr="00A0764A">
        <w:rPr>
          <w:rStyle w:val="Emphasis"/>
          <w:highlight w:val="cyan"/>
        </w:rPr>
        <w:t>participation</w:t>
      </w:r>
      <w:r w:rsidRPr="00922909">
        <w:rPr>
          <w:rStyle w:val="Emphasis"/>
        </w:rPr>
        <w:t xml:space="preserve"> by parties and interested persons</w:t>
      </w:r>
      <w:r w:rsidRPr="00922909">
        <w:rPr>
          <w:sz w:val="16"/>
        </w:rPr>
        <w:t xml:space="preserve"> </w:t>
      </w:r>
      <w:r w:rsidRPr="00922909">
        <w:rPr>
          <w:rStyle w:val="StyleUnderline"/>
        </w:rPr>
        <w:t xml:space="preserve">than </w:t>
      </w:r>
      <w:r w:rsidRPr="00922909">
        <w:rPr>
          <w:rStyle w:val="Emphasis"/>
        </w:rPr>
        <w:t>any other proceeding</w:t>
      </w:r>
      <w:r w:rsidRPr="00922909">
        <w:rPr>
          <w:rStyle w:val="StyleUnderline"/>
        </w:rPr>
        <w:t xml:space="preserve"> in the Commission's</w:t>
      </w:r>
      <w:r w:rsidRPr="00922909">
        <w:rPr>
          <w:sz w:val="16"/>
        </w:rPr>
        <w:t xml:space="preserve"> </w:t>
      </w:r>
      <w:r w:rsidRPr="00922909">
        <w:rPr>
          <w:rStyle w:val="StyleUnderline"/>
        </w:rPr>
        <w:t>more than a century of operations</w:t>
      </w:r>
      <w:r w:rsidRPr="00922909">
        <w:rPr>
          <w:sz w:val="16"/>
        </w:rPr>
        <w:t xml:space="preserve">." </w:t>
      </w:r>
      <w:r w:rsidRPr="00922909">
        <w:rPr>
          <w:rStyle w:val="StyleUnderline"/>
        </w:rPr>
        <w:t xml:space="preserve">Activists argued a giant Exelon conglomerate would fail to devote resources to the city's clean-energy goals, </w:t>
      </w:r>
      <w:r w:rsidRPr="00922909">
        <w:rPr>
          <w:rStyle w:val="Emphasis"/>
        </w:rPr>
        <w:t>connecting anti-monopolization</w:t>
      </w:r>
      <w:r w:rsidRPr="00922909">
        <w:rPr>
          <w:sz w:val="16"/>
        </w:rPr>
        <w:t xml:space="preserve"> </w:t>
      </w:r>
      <w:r w:rsidRPr="00922909">
        <w:rPr>
          <w:rStyle w:val="StyleUnderline"/>
        </w:rPr>
        <w:t>with</w:t>
      </w:r>
      <w:r w:rsidRPr="00922909">
        <w:rPr>
          <w:sz w:val="16"/>
        </w:rPr>
        <w:t xml:space="preserve"> </w:t>
      </w:r>
      <w:r w:rsidRPr="00922909">
        <w:rPr>
          <w:rStyle w:val="Emphasis"/>
        </w:rPr>
        <w:t>fighting climate change.</w:t>
      </w:r>
    </w:p>
    <w:p w14:paraId="002FA144" w14:textId="77777777" w:rsidR="00160ADD" w:rsidRDefault="00160ADD" w:rsidP="00160ADD">
      <w:pPr>
        <w:rPr>
          <w:rStyle w:val="StyleUnderline"/>
        </w:rPr>
      </w:pPr>
      <w:r w:rsidRPr="00614BE8">
        <w:rPr>
          <w:rStyle w:val="StyleUnderline"/>
        </w:rPr>
        <w:t xml:space="preserve">There are a </w:t>
      </w:r>
      <w:r w:rsidRPr="00A0764A">
        <w:rPr>
          <w:rStyle w:val="StyleUnderline"/>
          <w:highlight w:val="cyan"/>
        </w:rPr>
        <w:t xml:space="preserve">lot of reasons for </w:t>
      </w:r>
      <w:r w:rsidRPr="00A0764A">
        <w:rPr>
          <w:rStyle w:val="Emphasis"/>
          <w:highlight w:val="cyan"/>
        </w:rPr>
        <w:t>runaway monopolies</w:t>
      </w:r>
      <w:r w:rsidRPr="00A0764A">
        <w:rPr>
          <w:sz w:val="16"/>
          <w:highlight w:val="cyan"/>
        </w:rPr>
        <w:t xml:space="preserve">: </w:t>
      </w:r>
      <w:r w:rsidRPr="00A0764A">
        <w:rPr>
          <w:rStyle w:val="StyleUnderline"/>
          <w:highlight w:val="cyan"/>
        </w:rPr>
        <w:t xml:space="preserve">an </w:t>
      </w:r>
      <w:r w:rsidRPr="00A0764A">
        <w:rPr>
          <w:rStyle w:val="Emphasis"/>
          <w:highlight w:val="cyan"/>
        </w:rPr>
        <w:t>intellectual hijacking</w:t>
      </w:r>
      <w:r w:rsidRPr="00A0764A">
        <w:rPr>
          <w:sz w:val="16"/>
          <w:highlight w:val="cyan"/>
        </w:rPr>
        <w:t xml:space="preserve"> </w:t>
      </w:r>
      <w:r w:rsidRPr="00A0764A">
        <w:rPr>
          <w:rStyle w:val="StyleUnderline"/>
          <w:highlight w:val="cyan"/>
        </w:rPr>
        <w:t>by Chicago-school conservative economists,</w:t>
      </w:r>
      <w:r w:rsidRPr="00922909">
        <w:rPr>
          <w:rStyle w:val="StyleUnderline"/>
        </w:rPr>
        <w:t xml:space="preserve"> the over-financialization of the economy, a </w:t>
      </w:r>
      <w:r w:rsidRPr="00922909">
        <w:rPr>
          <w:rStyle w:val="Emphasis"/>
        </w:rPr>
        <w:t>failure of federal antitrust enforcement</w:t>
      </w:r>
      <w:r w:rsidRPr="00922909">
        <w:rPr>
          <w:sz w:val="16"/>
        </w:rPr>
        <w:t xml:space="preserve">. </w:t>
      </w:r>
      <w:r w:rsidRPr="00922909">
        <w:rPr>
          <w:rStyle w:val="StyleUnderline"/>
        </w:rPr>
        <w:t>But</w:t>
      </w:r>
      <w:r w:rsidRPr="00922909">
        <w:rPr>
          <w:sz w:val="16"/>
        </w:rPr>
        <w:t xml:space="preserve"> perhaps </w:t>
      </w:r>
      <w:r w:rsidRPr="00614BE8">
        <w:rPr>
          <w:rStyle w:val="StyleUnderline"/>
        </w:rPr>
        <w:t xml:space="preserve">the </w:t>
      </w:r>
      <w:r w:rsidRPr="00A0764A">
        <w:rPr>
          <w:rStyle w:val="Emphasis"/>
          <w:highlight w:val="cyan"/>
        </w:rPr>
        <w:t>biggest reason</w:t>
      </w:r>
      <w:r w:rsidRPr="00A0764A">
        <w:rPr>
          <w:rStyle w:val="StyleUnderline"/>
          <w:highlight w:val="cyan"/>
        </w:rPr>
        <w:t xml:space="preserve"> is</w:t>
      </w:r>
      <w:r w:rsidRPr="00922909">
        <w:rPr>
          <w:rStyle w:val="StyleUnderline"/>
        </w:rPr>
        <w:t xml:space="preserve"> that </w:t>
      </w:r>
      <w:r w:rsidRPr="00A0764A">
        <w:rPr>
          <w:rStyle w:val="StyleUnderline"/>
          <w:highlight w:val="cyan"/>
        </w:rPr>
        <w:t xml:space="preserve">antitrust policy </w:t>
      </w:r>
      <w:r w:rsidRPr="00614BE8">
        <w:rPr>
          <w:rStyle w:val="StyleUnderline"/>
        </w:rPr>
        <w:t xml:space="preserve">has become </w:t>
      </w:r>
      <w:r w:rsidRPr="00A0764A">
        <w:rPr>
          <w:rStyle w:val="Emphasis"/>
          <w:sz w:val="24"/>
          <w:highlight w:val="cyan"/>
        </w:rPr>
        <w:t>divorced from</w:t>
      </w:r>
      <w:r w:rsidRPr="00922909">
        <w:rPr>
          <w:rStyle w:val="Emphasis"/>
          <w:sz w:val="24"/>
        </w:rPr>
        <w:t xml:space="preserve"> </w:t>
      </w:r>
      <w:r w:rsidRPr="00A0764A">
        <w:rPr>
          <w:rStyle w:val="Emphasis"/>
          <w:sz w:val="24"/>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A0764A">
        <w:rPr>
          <w:rStyle w:val="StyleUnderline"/>
          <w:highlight w:val="cyan"/>
        </w:rPr>
        <w:t xml:space="preserve">Without </w:t>
      </w:r>
      <w:r w:rsidRPr="00A0764A">
        <w:rPr>
          <w:rStyle w:val="Emphasis"/>
          <w:highlight w:val="cyan"/>
        </w:rPr>
        <w:t>grassroots momentum</w:t>
      </w:r>
      <w:r w:rsidRPr="00A0764A">
        <w:rPr>
          <w:sz w:val="16"/>
          <w:highlight w:val="cyan"/>
        </w:rPr>
        <w:t xml:space="preserve">, </w:t>
      </w:r>
      <w:r w:rsidRPr="00A0764A">
        <w:rPr>
          <w:rStyle w:val="StyleUnderline"/>
          <w:highlight w:val="cyan"/>
        </w:rPr>
        <w:t>politicians</w:t>
      </w:r>
      <w:r w:rsidRPr="00922909">
        <w:rPr>
          <w:rStyle w:val="StyleUnderline"/>
        </w:rPr>
        <w:t xml:space="preserve"> and enforcement agencies </w:t>
      </w:r>
      <w:r w:rsidRPr="00A0764A">
        <w:rPr>
          <w:rStyle w:val="StyleUnderline"/>
          <w:highlight w:val="cyan"/>
        </w:rPr>
        <w:t>can</w:t>
      </w:r>
      <w:r w:rsidRPr="00922909">
        <w:rPr>
          <w:rStyle w:val="StyleUnderline"/>
        </w:rPr>
        <w:t xml:space="preserve"> safely </w:t>
      </w:r>
      <w:r w:rsidRPr="00A0764A">
        <w:rPr>
          <w:rStyle w:val="Emphasis"/>
          <w:highlight w:val="cyan"/>
        </w:rPr>
        <w:t>ignore the issue</w:t>
      </w:r>
      <w:r w:rsidRPr="00A0764A">
        <w:rPr>
          <w:sz w:val="16"/>
          <w:highlight w:val="cyan"/>
        </w:rPr>
        <w:t xml:space="preserve">. </w:t>
      </w:r>
      <w:r w:rsidRPr="00A0764A">
        <w:rPr>
          <w:rStyle w:val="StyleUnderline"/>
          <w:highlight w:val="cyan"/>
        </w:rPr>
        <w:t xml:space="preserve">That's the </w:t>
      </w:r>
      <w:r w:rsidRPr="00A0764A">
        <w:rPr>
          <w:rStyle w:val="Emphasis"/>
          <w:highlight w:val="cyan"/>
        </w:rPr>
        <w:t>challenge</w:t>
      </w:r>
      <w:r w:rsidRPr="00A0764A">
        <w:rPr>
          <w:rStyle w:val="StyleUnderline"/>
          <w:highlight w:val="cyan"/>
        </w:rPr>
        <w:t xml:space="preserve"> for</w:t>
      </w:r>
      <w:r w:rsidRPr="00922909">
        <w:rPr>
          <w:rStyle w:val="StyleUnderline"/>
        </w:rPr>
        <w:t xml:space="preserve"> a </w:t>
      </w:r>
      <w:r w:rsidRPr="00922909">
        <w:rPr>
          <w:rStyle w:val="Emphasis"/>
        </w:rPr>
        <w:t xml:space="preserve">small band of </w:t>
      </w:r>
      <w:r w:rsidRPr="00A0764A">
        <w:rPr>
          <w:rStyle w:val="Emphasis"/>
          <w:highlight w:val="cyan"/>
        </w:rPr>
        <w:t>academics</w:t>
      </w:r>
      <w:r w:rsidRPr="00922909">
        <w:rPr>
          <w:sz w:val="16"/>
        </w:rPr>
        <w:t xml:space="preserve">, </w:t>
      </w:r>
      <w:r w:rsidRPr="00922909">
        <w:rPr>
          <w:rStyle w:val="Emphasis"/>
        </w:rPr>
        <w:t>think-tank fellows,</w:t>
      </w:r>
      <w:r w:rsidRPr="00922909">
        <w:rPr>
          <w:sz w:val="16"/>
        </w:rPr>
        <w:t xml:space="preserve"> </w:t>
      </w:r>
      <w:r w:rsidRPr="00A0764A">
        <w:rPr>
          <w:rStyle w:val="StyleUnderline"/>
          <w:highlight w:val="cyan"/>
        </w:rPr>
        <w:t>and</w:t>
      </w:r>
      <w:r w:rsidRPr="00A0764A">
        <w:rPr>
          <w:sz w:val="16"/>
          <w:highlight w:val="cyan"/>
        </w:rPr>
        <w:t xml:space="preserve"> </w:t>
      </w:r>
      <w:r w:rsidRPr="00A0764A">
        <w:rPr>
          <w:rStyle w:val="Emphasis"/>
          <w:highlight w:val="cyan"/>
        </w:rPr>
        <w:t>activists</w:t>
      </w:r>
      <w:r w:rsidRPr="00A0764A">
        <w:rPr>
          <w:sz w:val="16"/>
          <w:highlight w:val="cyan"/>
        </w:rPr>
        <w:t xml:space="preserve">: </w:t>
      </w:r>
      <w:r w:rsidRPr="00A0764A">
        <w:rPr>
          <w:rStyle w:val="StyleUnderline"/>
          <w:highlight w:val="cyan"/>
        </w:rPr>
        <w:t>to</w:t>
      </w:r>
      <w:r w:rsidRPr="00922909">
        <w:rPr>
          <w:rStyle w:val="StyleUnderline"/>
        </w:rPr>
        <w:t xml:space="preserve"> </w:t>
      </w:r>
      <w:r w:rsidRPr="00A0764A">
        <w:rPr>
          <w:rStyle w:val="Emphasis"/>
          <w:sz w:val="24"/>
          <w:highlight w:val="cyan"/>
        </w:rPr>
        <w:t>make monopolies a vital issue again</w:t>
      </w:r>
      <w:r w:rsidRPr="00A0764A">
        <w:rPr>
          <w:rStyle w:val="StyleUnderline"/>
          <w:highlight w:val="cyan"/>
        </w:rPr>
        <w:t>,</w:t>
      </w:r>
      <w:r w:rsidRPr="00922909">
        <w:rPr>
          <w:rStyle w:val="StyleUnderline"/>
        </w:rPr>
        <w:t xml:space="preserve"> connecting with the severe economic anxiety Americans feel.</w:t>
      </w:r>
    </w:p>
    <w:p w14:paraId="3E4A6A2C" w14:textId="77777777" w:rsidR="00160ADD" w:rsidRPr="00BA728F" w:rsidRDefault="00160ADD" w:rsidP="00160ADD">
      <w:pPr>
        <w:pStyle w:val="Heading4"/>
        <w:rPr>
          <w:rFonts w:cs="Arial"/>
        </w:rPr>
      </w:pPr>
      <w:r w:rsidRPr="00BA728F">
        <w:rPr>
          <w:rFonts w:cs="Arial"/>
        </w:rPr>
        <w:t xml:space="preserve">Debating about </w:t>
      </w:r>
      <w:r w:rsidRPr="00BA728F">
        <w:rPr>
          <w:rFonts w:cs="Arial"/>
          <w:u w:val="single"/>
        </w:rPr>
        <w:t>policy nuances</w:t>
      </w:r>
      <w:r w:rsidRPr="00BA728F">
        <w:rPr>
          <w:rFonts w:cs="Arial"/>
        </w:rPr>
        <w:t xml:space="preserve"> of addressing war, economic instability, and climate change is </w:t>
      </w:r>
      <w:r w:rsidRPr="00151E95">
        <w:rPr>
          <w:rFonts w:cs="Arial"/>
          <w:u w:val="single"/>
        </w:rPr>
        <w:t>important</w:t>
      </w:r>
      <w:r w:rsidRPr="00BA728F">
        <w:rPr>
          <w:rFonts w:cs="Arial"/>
        </w:rPr>
        <w:t xml:space="preserve">. </w:t>
      </w:r>
    </w:p>
    <w:p w14:paraId="47D7E3DD" w14:textId="77777777" w:rsidR="00160ADD" w:rsidRPr="00BA728F" w:rsidRDefault="00160ADD" w:rsidP="00160ADD">
      <w:r w:rsidRPr="00BA728F">
        <w:t xml:space="preserve">Nick </w:t>
      </w:r>
      <w:r w:rsidRPr="00BA728F">
        <w:rPr>
          <w:rStyle w:val="Style13ptBold"/>
        </w:rPr>
        <w:t>Srnicek &amp;</w:t>
      </w:r>
      <w:r w:rsidRPr="00BA728F">
        <w:t xml:space="preserve"> Alex </w:t>
      </w:r>
      <w:r w:rsidRPr="00BA728F">
        <w:rPr>
          <w:rStyle w:val="Style13ptBold"/>
        </w:rPr>
        <w:t>Williams 15</w:t>
      </w:r>
      <w:r w:rsidRPr="00BA728F">
        <w:t xml:space="preserve">. **Lecturer at City University London; PhD from the London School of Economics. **Lecturer at City University London. </w:t>
      </w:r>
      <w:r w:rsidRPr="00BA728F">
        <w:rPr>
          <w:i/>
        </w:rPr>
        <w:t>Inventing the Future: Postcapitalism and a World Without Work</w:t>
      </w:r>
      <w:r w:rsidRPr="00BA728F">
        <w:t xml:space="preserve">. Verso Books. 34-40. </w:t>
      </w:r>
    </w:p>
    <w:p w14:paraId="404D8142" w14:textId="77777777" w:rsidR="00160ADD" w:rsidRPr="00BA728F" w:rsidRDefault="00160ADD" w:rsidP="00160ADD">
      <w:r w:rsidRPr="00BA728F">
        <w:t>OVERWHELMED</w:t>
      </w:r>
    </w:p>
    <w:p w14:paraId="786490FF" w14:textId="77777777" w:rsidR="00160ADD" w:rsidRPr="00BA728F" w:rsidRDefault="00160ADD" w:rsidP="00160ADD">
      <w:r w:rsidRPr="00BA728F">
        <w:t xml:space="preserve">Why did folk politics arise in the first place? Why is it that </w:t>
      </w:r>
      <w:r w:rsidRPr="00BA728F">
        <w:rPr>
          <w:rStyle w:val="StyleUnderline"/>
          <w:highlight w:val="cyan"/>
        </w:rPr>
        <w:t>folk political tendencies</w:t>
      </w:r>
      <w:r w:rsidRPr="00BA728F">
        <w:t xml:space="preserve">, for all their manifest flaws, </w:t>
      </w:r>
      <w:r w:rsidRPr="00BA728F">
        <w:rPr>
          <w:rStyle w:val="StyleUnderline"/>
          <w:highlight w:val="cyan"/>
        </w:rPr>
        <w:t>are</w:t>
      </w:r>
      <w:r w:rsidRPr="00BA728F">
        <w:rPr>
          <w:rStyle w:val="StyleUnderline"/>
        </w:rPr>
        <w:t xml:space="preserve"> so </w:t>
      </w:r>
      <w:r w:rsidRPr="00BA728F">
        <w:rPr>
          <w:rStyle w:val="Emphasis"/>
          <w:highlight w:val="cyan"/>
        </w:rPr>
        <w:t>seductive</w:t>
      </w:r>
      <w:r w:rsidRPr="00BA728F">
        <w:rPr>
          <w:rStyle w:val="StyleUnderline"/>
        </w:rPr>
        <w:t xml:space="preserve"> and appealing to</w:t>
      </w:r>
      <w:r w:rsidRPr="00BA728F">
        <w:t xml:space="preserve"> the </w:t>
      </w:r>
      <w:r w:rsidRPr="00BA728F">
        <w:rPr>
          <w:rStyle w:val="StyleUnderline"/>
        </w:rPr>
        <w:t>movements</w:t>
      </w:r>
      <w:r w:rsidRPr="00BA728F">
        <w:t xml:space="preserve"> of today? At least three answers present themselves. The first explanation is to see folk </w:t>
      </w:r>
      <w:r w:rsidRPr="00BA728F">
        <w:rPr>
          <w:rStyle w:val="StyleUnderline"/>
        </w:rPr>
        <w:t>politics as a response to the problem of how to interpret and act within an ever more complex world</w:t>
      </w:r>
      <w:r w:rsidRPr="00BA728F">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451B868A" w14:textId="77777777" w:rsidR="00160ADD" w:rsidRPr="00BA728F" w:rsidRDefault="00160ADD" w:rsidP="00160ADD">
      <w:r w:rsidRPr="00BA728F">
        <w:rPr>
          <w:rStyle w:val="StyleUnderline"/>
        </w:rPr>
        <w:t xml:space="preserve">Increasingly, </w:t>
      </w:r>
      <w:r w:rsidRPr="00BA728F">
        <w:rPr>
          <w:rStyle w:val="Emphasis"/>
          <w:highlight w:val="cyan"/>
        </w:rPr>
        <w:t>multipolar global politics</w:t>
      </w:r>
      <w:r w:rsidRPr="00BA728F">
        <w:rPr>
          <w:rStyle w:val="StyleUnderline"/>
          <w:highlight w:val="cyan"/>
        </w:rPr>
        <w:t xml:space="preserve">, </w:t>
      </w:r>
      <w:r w:rsidRPr="00BA728F">
        <w:rPr>
          <w:rStyle w:val="Emphasis"/>
          <w:highlight w:val="cyan"/>
        </w:rPr>
        <w:t>economic instability</w:t>
      </w:r>
      <w:r w:rsidRPr="00BA728F">
        <w:rPr>
          <w:rStyle w:val="StyleUnderline"/>
          <w:highlight w:val="cyan"/>
        </w:rPr>
        <w:t>, and</w:t>
      </w:r>
      <w:r w:rsidRPr="00BA728F">
        <w:t xml:space="preserve"> anthropogenic </w:t>
      </w:r>
      <w:r w:rsidRPr="00BA728F">
        <w:rPr>
          <w:rStyle w:val="Emphasis"/>
          <w:highlight w:val="cyan"/>
        </w:rPr>
        <w:t>climate change</w:t>
      </w:r>
      <w:r w:rsidRPr="00BA728F">
        <w:rPr>
          <w:rStyle w:val="StyleUnderline"/>
          <w:highlight w:val="cyan"/>
        </w:rPr>
        <w:t xml:space="preserve"> outpace</w:t>
      </w:r>
      <w:r w:rsidRPr="00BA728F">
        <w:rPr>
          <w:rStyle w:val="StyleUnderline"/>
        </w:rPr>
        <w:t xml:space="preserve"> the </w:t>
      </w:r>
      <w:r w:rsidRPr="00BA728F">
        <w:rPr>
          <w:rStyle w:val="StyleUnderline"/>
          <w:highlight w:val="cyan"/>
        </w:rPr>
        <w:t>narratives</w:t>
      </w:r>
      <w:r w:rsidRPr="00BA728F">
        <w:rPr>
          <w:rStyle w:val="StyleUnderline"/>
        </w:rPr>
        <w:t xml:space="preserve"> we use </w:t>
      </w:r>
      <w:r w:rsidRPr="00BA728F">
        <w:rPr>
          <w:rStyle w:val="StyleUnderline"/>
          <w:highlight w:val="cyan"/>
        </w:rPr>
        <w:t>to</w:t>
      </w:r>
      <w:r w:rsidRPr="00BA728F">
        <w:rPr>
          <w:rStyle w:val="StyleUnderline"/>
        </w:rPr>
        <w:t xml:space="preserve"> structure and </w:t>
      </w:r>
      <w:r w:rsidRPr="00BA728F">
        <w:rPr>
          <w:rStyle w:val="StyleUnderline"/>
          <w:highlight w:val="cyan"/>
        </w:rPr>
        <w:t>make sense of our lives</w:t>
      </w:r>
      <w:r w:rsidRPr="00BA728F">
        <w:t xml:space="preserve">. </w:t>
      </w:r>
      <w:r w:rsidRPr="00BA728F">
        <w:rPr>
          <w:rStyle w:val="StyleUnderline"/>
          <w:highlight w:val="cyan"/>
        </w:rPr>
        <w:t>Each</w:t>
      </w:r>
      <w:r w:rsidRPr="00BA728F">
        <w:t xml:space="preserve"> of </w:t>
      </w:r>
      <w:r w:rsidRPr="00BA728F">
        <w:rPr>
          <w:rStyle w:val="StyleUnderline"/>
        </w:rPr>
        <w:t xml:space="preserve">these </w:t>
      </w:r>
      <w:r w:rsidRPr="00BA728F">
        <w:rPr>
          <w:rStyle w:val="StyleUnderline"/>
          <w:highlight w:val="cyan"/>
        </w:rPr>
        <w:t>is</w:t>
      </w:r>
      <w:r w:rsidRPr="00BA728F">
        <w:rPr>
          <w:rStyle w:val="StyleUnderline"/>
        </w:rPr>
        <w:t xml:space="preserve"> an example</w:t>
      </w:r>
      <w:r w:rsidRPr="00BA728F">
        <w:t xml:space="preserve"> of what is termed </w:t>
      </w:r>
      <w:r w:rsidRPr="00BA728F">
        <w:rPr>
          <w:rStyle w:val="StyleUnderline"/>
          <w:highlight w:val="cyan"/>
        </w:rPr>
        <w:t xml:space="preserve">a </w:t>
      </w:r>
      <w:r w:rsidRPr="00BA728F">
        <w:rPr>
          <w:rStyle w:val="Emphasis"/>
          <w:highlight w:val="cyan"/>
        </w:rPr>
        <w:t>complex system</w:t>
      </w:r>
      <w:r w:rsidRPr="00BA728F">
        <w:rPr>
          <w:rStyle w:val="StyleUnderline"/>
        </w:rPr>
        <w:t xml:space="preserve">, which features nonlinear dynamics, where marginally different inputs can cause dramatically divergent outputs, intricate sets of causes feedback on one another in unexpected ways, and </w:t>
      </w:r>
      <w:r w:rsidRPr="00BA728F">
        <w:rPr>
          <w:rStyle w:val="StyleUnderline"/>
          <w:highlight w:val="cyan"/>
        </w:rPr>
        <w:t>which</w:t>
      </w:r>
      <w:r w:rsidRPr="00BA728F">
        <w:t xml:space="preserve"> characteristically </w:t>
      </w:r>
      <w:r w:rsidRPr="00BA728F">
        <w:rPr>
          <w:rStyle w:val="StyleUnderline"/>
          <w:highlight w:val="cyan"/>
        </w:rPr>
        <w:t xml:space="preserve">operates on </w:t>
      </w:r>
      <w:r w:rsidRPr="00BA728F">
        <w:rPr>
          <w:rStyle w:val="Emphasis"/>
          <w:highlight w:val="cyan"/>
        </w:rPr>
        <w:t>scales</w:t>
      </w:r>
      <w:r w:rsidRPr="00BA728F">
        <w:rPr>
          <w:rStyle w:val="StyleUnderline"/>
        </w:rPr>
        <w:t xml:space="preserve"> of space and time </w:t>
      </w:r>
      <w:r w:rsidRPr="00BA728F">
        <w:rPr>
          <w:rStyle w:val="StyleUnderline"/>
          <w:highlight w:val="cyan"/>
        </w:rPr>
        <w:t>that go</w:t>
      </w:r>
      <w:r w:rsidRPr="00BA728F">
        <w:rPr>
          <w:rStyle w:val="StyleUnderline"/>
        </w:rPr>
        <w:t xml:space="preserve"> </w:t>
      </w:r>
      <w:r w:rsidRPr="00BA728F">
        <w:rPr>
          <w:rStyle w:val="Emphasis"/>
          <w:highlight w:val="cyan"/>
        </w:rPr>
        <w:t>far beyond any individual’s</w:t>
      </w:r>
      <w:r w:rsidRPr="00BA728F">
        <w:rPr>
          <w:rStyle w:val="Emphasis"/>
        </w:rPr>
        <w:t xml:space="preserve"> unaided </w:t>
      </w:r>
      <w:r w:rsidRPr="00BA728F">
        <w:rPr>
          <w:rStyle w:val="Emphasis"/>
          <w:highlight w:val="cyan"/>
        </w:rPr>
        <w:t>perception</w:t>
      </w:r>
      <w:r w:rsidRPr="00BA728F">
        <w:t xml:space="preserve">.23 </w:t>
      </w:r>
      <w:r w:rsidRPr="00BA728F">
        <w:rPr>
          <w:rStyle w:val="StyleUnderline"/>
        </w:rPr>
        <w:t>Globalisation, international politics, and climate change: each</w:t>
      </w:r>
      <w:r w:rsidRPr="00BA728F">
        <w:t xml:space="preserve"> of these systems </w:t>
      </w:r>
      <w:r w:rsidRPr="00BA728F">
        <w:rPr>
          <w:rStyle w:val="StyleUnderline"/>
        </w:rPr>
        <w:t>shapes our world, but their effects are so extensive and complicated that it is difficult to place our own experience within them</w:t>
      </w:r>
      <w:r w:rsidRPr="00BA728F">
        <w:t xml:space="preserve">. The global economy is a good example of this. In simple terms, </w:t>
      </w:r>
      <w:r w:rsidRPr="00BA728F">
        <w:rPr>
          <w:rStyle w:val="StyleUnderline"/>
        </w:rPr>
        <w:t>the economy is not an object amenable to direct perception; it is distributed across time and space (you will never meet ‘</w:t>
      </w:r>
      <w:r w:rsidRPr="00BA728F">
        <w:rPr>
          <w:rStyle w:val="StyleUnderline"/>
          <w:highlight w:val="cyan"/>
        </w:rPr>
        <w:t>the economy’</w:t>
      </w:r>
      <w:r w:rsidRPr="00BA728F">
        <w:rPr>
          <w:rStyle w:val="StyleUnderline"/>
        </w:rPr>
        <w:t xml:space="preserve"> in person); it </w:t>
      </w:r>
      <w:r w:rsidRPr="00BA728F">
        <w:rPr>
          <w:rStyle w:val="StyleUnderline"/>
          <w:highlight w:val="cyan"/>
        </w:rPr>
        <w:t>incorporates</w:t>
      </w:r>
      <w:r w:rsidRPr="00BA728F">
        <w:rPr>
          <w:rStyle w:val="StyleUnderline"/>
        </w:rPr>
        <w:t xml:space="preserve"> a </w:t>
      </w:r>
      <w:r w:rsidRPr="00BA728F">
        <w:rPr>
          <w:rStyle w:val="Emphasis"/>
        </w:rPr>
        <w:t>wide array of elements</w:t>
      </w:r>
      <w:r w:rsidRPr="00BA728F">
        <w:rPr>
          <w:rStyle w:val="StyleUnderline"/>
        </w:rPr>
        <w:t xml:space="preserve">, from </w:t>
      </w:r>
      <w:r w:rsidRPr="00BA728F">
        <w:rPr>
          <w:rStyle w:val="Emphasis"/>
          <w:highlight w:val="cyan"/>
        </w:rPr>
        <w:t>property laws</w:t>
      </w:r>
      <w:r w:rsidRPr="00BA728F">
        <w:rPr>
          <w:rStyle w:val="StyleUnderline"/>
        </w:rPr>
        <w:t xml:space="preserve"> to </w:t>
      </w:r>
      <w:r w:rsidRPr="00BA728F">
        <w:rPr>
          <w:rStyle w:val="Emphasis"/>
          <w:highlight w:val="cyan"/>
        </w:rPr>
        <w:t>biological needs</w:t>
      </w:r>
      <w:r w:rsidRPr="00BA728F">
        <w:rPr>
          <w:rStyle w:val="StyleUnderline"/>
          <w:highlight w:val="cyan"/>
        </w:rPr>
        <w:t xml:space="preserve">, </w:t>
      </w:r>
      <w:r w:rsidRPr="00BA728F">
        <w:rPr>
          <w:rStyle w:val="Emphasis"/>
          <w:highlight w:val="cyan"/>
        </w:rPr>
        <w:t>natural resources</w:t>
      </w:r>
      <w:r w:rsidRPr="00BA728F">
        <w:rPr>
          <w:rStyle w:val="StyleUnderline"/>
        </w:rPr>
        <w:t xml:space="preserve"> to </w:t>
      </w:r>
      <w:r w:rsidRPr="00BA728F">
        <w:rPr>
          <w:rStyle w:val="Emphasis"/>
          <w:highlight w:val="cyan"/>
        </w:rPr>
        <w:t>technological infrastructures</w:t>
      </w:r>
      <w:r w:rsidRPr="00BA728F">
        <w:rPr>
          <w:rStyle w:val="StyleUnderline"/>
          <w:highlight w:val="cyan"/>
        </w:rPr>
        <w:t xml:space="preserve">, </w:t>
      </w:r>
      <w:r w:rsidRPr="00BA728F">
        <w:rPr>
          <w:rStyle w:val="Emphasis"/>
          <w:highlight w:val="cyan"/>
        </w:rPr>
        <w:t>market stalls</w:t>
      </w:r>
      <w:r w:rsidRPr="00BA728F">
        <w:rPr>
          <w:rStyle w:val="StyleUnderline"/>
          <w:highlight w:val="cyan"/>
        </w:rPr>
        <w:t xml:space="preserve"> and </w:t>
      </w:r>
      <w:r w:rsidRPr="00BA728F">
        <w:rPr>
          <w:rStyle w:val="Emphasis"/>
          <w:highlight w:val="cyan"/>
        </w:rPr>
        <w:t>supercomputers</w:t>
      </w:r>
      <w:r w:rsidRPr="00BA728F">
        <w:rPr>
          <w:rStyle w:val="StyleUnderline"/>
          <w:highlight w:val="cyan"/>
        </w:rPr>
        <w:t>; and</w:t>
      </w:r>
      <w:r w:rsidRPr="00BA728F">
        <w:rPr>
          <w:rStyle w:val="StyleUnderline"/>
        </w:rPr>
        <w:t xml:space="preserve"> it involves an </w:t>
      </w:r>
      <w:r w:rsidRPr="00BA728F">
        <w:rPr>
          <w:rStyle w:val="StyleUnderline"/>
          <w:highlight w:val="cyan"/>
        </w:rPr>
        <w:t>enormous and</w:t>
      </w:r>
      <w:r w:rsidRPr="00BA728F">
        <w:rPr>
          <w:rStyle w:val="StyleUnderline"/>
        </w:rPr>
        <w:t xml:space="preserve"> intricately </w:t>
      </w:r>
      <w:r w:rsidRPr="00BA728F">
        <w:rPr>
          <w:rStyle w:val="StyleUnderline"/>
          <w:highlight w:val="cyan"/>
        </w:rPr>
        <w:t>interacting</w:t>
      </w:r>
      <w:r w:rsidRPr="00BA728F">
        <w:rPr>
          <w:rStyle w:val="StyleUnderline"/>
        </w:rPr>
        <w:t xml:space="preserve"> set of </w:t>
      </w:r>
      <w:r w:rsidRPr="00BA728F">
        <w:rPr>
          <w:rStyle w:val="Emphasis"/>
          <w:highlight w:val="cyan"/>
        </w:rPr>
        <w:t>feedback loops</w:t>
      </w:r>
      <w:r w:rsidRPr="00BA728F">
        <w:rPr>
          <w:rStyle w:val="StyleUnderline"/>
        </w:rPr>
        <w:t xml:space="preserve">, all of which produce emergent effects that are </w:t>
      </w:r>
      <w:r w:rsidRPr="00BA728F">
        <w:rPr>
          <w:rStyle w:val="Emphasis"/>
        </w:rPr>
        <w:t>irreducible</w:t>
      </w:r>
      <w:r w:rsidRPr="00BA728F">
        <w:rPr>
          <w:rStyle w:val="StyleUnderline"/>
        </w:rPr>
        <w:t xml:space="preserve"> to its individual components</w:t>
      </w:r>
      <w:r w:rsidRPr="00BA728F">
        <w:t xml:space="preserve">.24 In other words, </w:t>
      </w:r>
      <w:r w:rsidRPr="00BA728F">
        <w:rPr>
          <w:rStyle w:val="StyleUnderline"/>
        </w:rPr>
        <w:t>the interaction of an economy’s parts produces effects that cannot be understood just by knowing how those parts work in isolation – it is only in grasping the relations between them that the economy can be made sense of</w:t>
      </w:r>
      <w:r w:rsidRPr="00BA728F">
        <w:t xml:space="preserve">. While we might have an idea of what an economy consists of, </w:t>
      </w:r>
      <w:r w:rsidRPr="00BA728F">
        <w:rPr>
          <w:rStyle w:val="StyleUnderline"/>
        </w:rPr>
        <w:t xml:space="preserve">we will </w:t>
      </w:r>
      <w:r w:rsidRPr="00BA728F">
        <w:rPr>
          <w:rStyle w:val="Emphasis"/>
        </w:rPr>
        <w:t>never</w:t>
      </w:r>
      <w:r w:rsidRPr="00BA728F">
        <w:rPr>
          <w:rStyle w:val="StyleUnderline"/>
        </w:rPr>
        <w:t xml:space="preserve"> be able to </w:t>
      </w:r>
      <w:r w:rsidRPr="00BA728F">
        <w:rPr>
          <w:rStyle w:val="Emphasis"/>
        </w:rPr>
        <w:t>experience it directly</w:t>
      </w:r>
      <w:r w:rsidRPr="00BA728F">
        <w:t xml:space="preserve"> in the same way as other phenomena. It can only be observed symptomatically through key statistical indexes (charting changes in inflation or interest rates, stock indexes, GDP, and so on), but can never be seen, </w:t>
      </w:r>
      <w:proofErr w:type="gramStart"/>
      <w:r w:rsidRPr="00BA728F">
        <w:t>heard</w:t>
      </w:r>
      <w:proofErr w:type="gramEnd"/>
      <w:r w:rsidRPr="00BA728F">
        <w:t xml:space="preserve"> or touched in its totality.</w:t>
      </w:r>
    </w:p>
    <w:p w14:paraId="4C05385E" w14:textId="77777777" w:rsidR="00160ADD" w:rsidRPr="00BA728F" w:rsidRDefault="00160ADD" w:rsidP="00160ADD">
      <w:r w:rsidRPr="00BA728F">
        <w:t xml:space="preserve">As a result, despite everything that has been written about capitalism, we still struggle to understand its dynamics and its mechanisms. Most importantly, </w:t>
      </w:r>
      <w:r w:rsidRPr="00BA728F">
        <w:rPr>
          <w:rStyle w:val="StyleUnderline"/>
          <w:highlight w:val="cyan"/>
        </w:rPr>
        <w:t xml:space="preserve">we </w:t>
      </w:r>
      <w:r w:rsidRPr="00BA728F">
        <w:rPr>
          <w:rStyle w:val="Emphasis"/>
          <w:highlight w:val="cyan"/>
        </w:rPr>
        <w:t>lack a ‘cognitive map’</w:t>
      </w:r>
      <w:r w:rsidRPr="00BA728F">
        <w:rPr>
          <w:rStyle w:val="StyleUnderline"/>
        </w:rPr>
        <w:t xml:space="preserve"> of our socioeconomic system: a mental picture of how individual and collective human action can be situated within the unimaginable vastness of the global economy</w:t>
      </w:r>
      <w:r w:rsidRPr="00BA728F">
        <w:t xml:space="preserve">.25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w:t>
      </w:r>
      <w:proofErr w:type="gramStart"/>
      <w:r w:rsidRPr="00BA728F">
        <w:t>race</w:t>
      </w:r>
      <w:proofErr w:type="gramEnd"/>
      <w:r w:rsidRPr="00BA728F">
        <w:t xml:space="preserv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7F505EFD" w14:textId="77777777" w:rsidR="00160ADD" w:rsidRPr="00BA728F" w:rsidRDefault="00160ADD" w:rsidP="00160ADD">
      <w:r w:rsidRPr="00BA728F">
        <w:rPr>
          <w:rStyle w:val="StyleUnderline"/>
        </w:rPr>
        <w:t xml:space="preserve">This separation between everyday experience and the system we live within results in increased </w:t>
      </w:r>
      <w:r w:rsidRPr="00BA728F">
        <w:rPr>
          <w:rStyle w:val="Emphasis"/>
        </w:rPr>
        <w:t>alienation</w:t>
      </w:r>
      <w:r w:rsidRPr="00BA728F">
        <w:rPr>
          <w:rStyle w:val="StyleUnderline"/>
        </w:rPr>
        <w:t>: we feel adrift in a world we do not understand</w:t>
      </w:r>
      <w:r w:rsidRPr="00BA728F">
        <w:t xml:space="preserve">. The cultural theorist Fredric Jameson notes that the </w:t>
      </w:r>
      <w:r w:rsidRPr="00BA728F">
        <w:rPr>
          <w:rStyle w:val="StyleUnderline"/>
        </w:rPr>
        <w:t>proliferation of conspiracy theories is partly a response to this situation</w:t>
      </w:r>
      <w:r w:rsidRPr="00BA728F">
        <w:t xml:space="preserve">.26 </w:t>
      </w:r>
      <w:r w:rsidRPr="00BA728F">
        <w:rPr>
          <w:rStyle w:val="StyleUnderline"/>
        </w:rPr>
        <w:t>Conspiracy theories act by narrowing the agency behind our world to a single figure of power</w:t>
      </w:r>
      <w:r w:rsidRPr="00BA728F">
        <w:t xml:space="preserve"> (the Bilderberg Group, the </w:t>
      </w:r>
      <w:proofErr w:type="gramStart"/>
      <w:r w:rsidRPr="00BA728F">
        <w:t>Freemasons</w:t>
      </w:r>
      <w:proofErr w:type="gramEnd"/>
      <w:r w:rsidRPr="00BA728F">
        <w:t xml:space="preserve"> or some other convenient scapegoat). Despite the extraordinary complexity of some of these theories, </w:t>
      </w:r>
      <w:r w:rsidRPr="00BA728F">
        <w:rPr>
          <w:rStyle w:val="StyleUnderline"/>
        </w:rPr>
        <w:t>they</w:t>
      </w:r>
      <w:r w:rsidRPr="00BA728F">
        <w:t xml:space="preserve"> nevertheless </w:t>
      </w:r>
      <w:r w:rsidRPr="00BA728F">
        <w:rPr>
          <w:rStyle w:val="StyleUnderline"/>
        </w:rPr>
        <w:t>provide a reassuringly simple answer to ‘who is behind it all’</w:t>
      </w:r>
      <w:r w:rsidRPr="00BA728F">
        <w:t>, and what our own role is in the situation. In other words, they act precisely as a (faulty) cognitive map.</w:t>
      </w:r>
    </w:p>
    <w:p w14:paraId="4958FEE1" w14:textId="77777777" w:rsidR="00160ADD" w:rsidRPr="00BA728F" w:rsidRDefault="00160ADD" w:rsidP="00160ADD">
      <w:r w:rsidRPr="00BA728F">
        <w:rPr>
          <w:rStyle w:val="StyleUnderline"/>
        </w:rPr>
        <w:t>Folk politics presents itself as another</w:t>
      </w:r>
      <w:r w:rsidRPr="00BA728F">
        <w:t xml:space="preserve"> possible </w:t>
      </w:r>
      <w:r w:rsidRPr="00BA728F">
        <w:rPr>
          <w:rStyle w:val="StyleUnderline"/>
        </w:rPr>
        <w:t>response to the problems of overwhelming complexity</w:t>
      </w:r>
      <w:r w:rsidRPr="00BA728F">
        <w:t xml:space="preserve">. </w:t>
      </w:r>
      <w:r w:rsidRPr="00BA728F">
        <w:rPr>
          <w:rStyle w:val="StyleUnderline"/>
        </w:rPr>
        <w:t xml:space="preserve">If we do not understand how the world operates, </w:t>
      </w:r>
      <w:r w:rsidRPr="00BA728F">
        <w:rPr>
          <w:rStyle w:val="StyleUnderline"/>
          <w:highlight w:val="cyan"/>
        </w:rPr>
        <w:t>the folk-political injunction</w:t>
      </w:r>
      <w:r w:rsidRPr="00BA728F">
        <w:rPr>
          <w:rStyle w:val="StyleUnderline"/>
        </w:rPr>
        <w:t xml:space="preserve"> is to </w:t>
      </w:r>
      <w:r w:rsidRPr="00BA728F">
        <w:rPr>
          <w:rStyle w:val="Emphasis"/>
          <w:highlight w:val="cyan"/>
        </w:rPr>
        <w:t>reduce complexity down to a human scale</w:t>
      </w:r>
      <w:r w:rsidRPr="00BA728F">
        <w:t xml:space="preserve">. Indeed, </w:t>
      </w:r>
      <w:r w:rsidRPr="00BA728F">
        <w:rPr>
          <w:rStyle w:val="StyleUnderline"/>
        </w:rPr>
        <w:t xml:space="preserve">folk-political writing is </w:t>
      </w:r>
      <w:r w:rsidRPr="00BA728F">
        <w:rPr>
          <w:rStyle w:val="StyleUnderline"/>
          <w:highlight w:val="cyan"/>
        </w:rPr>
        <w:t>saturated with calls for</w:t>
      </w:r>
      <w:r w:rsidRPr="00BA728F">
        <w:rPr>
          <w:rStyle w:val="StyleUnderline"/>
        </w:rPr>
        <w:t xml:space="preserve"> a return to </w:t>
      </w:r>
      <w:r w:rsidRPr="00BA728F">
        <w:rPr>
          <w:rStyle w:val="Emphasis"/>
        </w:rPr>
        <w:t>authenticity</w:t>
      </w:r>
      <w:r w:rsidRPr="00BA728F">
        <w:t xml:space="preserve">, to </w:t>
      </w:r>
      <w:r w:rsidRPr="00BA728F">
        <w:rPr>
          <w:rStyle w:val="Emphasis"/>
          <w:highlight w:val="cyan"/>
        </w:rPr>
        <w:t>immediacy</w:t>
      </w:r>
      <w:r w:rsidRPr="00BA728F">
        <w:t xml:space="preserve">, to </w:t>
      </w:r>
      <w:r w:rsidRPr="00BA728F">
        <w:rPr>
          <w:rStyle w:val="StyleUnderline"/>
        </w:rPr>
        <w:t>a world that is</w:t>
      </w:r>
      <w:r w:rsidRPr="00BA728F">
        <w:t xml:space="preserve"> ‘transparent’, </w:t>
      </w:r>
      <w:r w:rsidRPr="00BA728F">
        <w:rPr>
          <w:rStyle w:val="Emphasis"/>
        </w:rPr>
        <w:t>‘human-scaled’</w:t>
      </w:r>
      <w:r w:rsidRPr="00BA728F">
        <w:rPr>
          <w:rStyle w:val="StyleUnderline"/>
        </w:rPr>
        <w:t>, ‘tangible’,</w:t>
      </w:r>
      <w:r w:rsidRPr="00BA728F">
        <w:t xml:space="preserve"> ‘slow’, ‘harmonious’, ‘simple’, </w:t>
      </w:r>
      <w:r w:rsidRPr="00BA728F">
        <w:rPr>
          <w:rStyle w:val="StyleUnderline"/>
        </w:rPr>
        <w:t>and ‘everyday’.</w:t>
      </w:r>
      <w:r w:rsidRPr="00BA728F">
        <w:t xml:space="preserve">27 </w:t>
      </w:r>
      <w:r w:rsidRPr="00BA728F">
        <w:rPr>
          <w:rStyle w:val="StyleUnderline"/>
          <w:highlight w:val="cyan"/>
        </w:rPr>
        <w:t xml:space="preserve">Such thinking </w:t>
      </w:r>
      <w:r w:rsidRPr="00BA728F">
        <w:rPr>
          <w:rStyle w:val="Emphasis"/>
          <w:highlight w:val="cyan"/>
        </w:rPr>
        <w:t>rejects</w:t>
      </w:r>
      <w:r w:rsidRPr="00BA728F">
        <w:rPr>
          <w:rStyle w:val="StyleUnderline"/>
        </w:rPr>
        <w:t xml:space="preserve"> the </w:t>
      </w:r>
      <w:r w:rsidRPr="00BA728F">
        <w:rPr>
          <w:rStyle w:val="Emphasis"/>
          <w:highlight w:val="cyan"/>
        </w:rPr>
        <w:t>complexity</w:t>
      </w:r>
      <w:r w:rsidRPr="00BA728F">
        <w:rPr>
          <w:rStyle w:val="StyleUnderline"/>
        </w:rPr>
        <w:t xml:space="preserve"> of the contemporary world</w:t>
      </w:r>
      <w:r w:rsidRPr="00BA728F">
        <w:t xml:space="preserve">, and thereby rejects the possibility of a truly postcapitalist world. </w:t>
      </w:r>
      <w:r w:rsidRPr="00BA728F">
        <w:rPr>
          <w:rStyle w:val="Emphasis"/>
          <w:highlight w:val="cyan"/>
        </w:rPr>
        <w:t>It attempts to give a human face to power; whereas what is</w:t>
      </w:r>
      <w:r w:rsidRPr="00BA728F">
        <w:rPr>
          <w:rStyle w:val="Emphasis"/>
        </w:rPr>
        <w:t xml:space="preserve"> truly </w:t>
      </w:r>
      <w:r w:rsidRPr="00BA728F">
        <w:rPr>
          <w:rStyle w:val="Emphasis"/>
          <w:highlight w:val="cyan"/>
        </w:rPr>
        <w:t>terrifying</w:t>
      </w:r>
      <w:r w:rsidRPr="00BA728F">
        <w:rPr>
          <w:rStyle w:val="StyleUnderline"/>
          <w:highlight w:val="cyan"/>
        </w:rPr>
        <w:t xml:space="preserve"> is the</w:t>
      </w:r>
      <w:r w:rsidRPr="00BA728F">
        <w:t xml:space="preserve"> generally </w:t>
      </w:r>
      <w:r w:rsidRPr="00BA728F">
        <w:rPr>
          <w:rStyle w:val="Emphasis"/>
          <w:highlight w:val="cyan"/>
        </w:rPr>
        <w:t>asubjective nature of the system</w:t>
      </w:r>
      <w:r w:rsidRPr="00BA728F">
        <w:t xml:space="preserve">. </w:t>
      </w:r>
      <w:r w:rsidRPr="00BA728F">
        <w:rPr>
          <w:rStyle w:val="StyleUnderline"/>
        </w:rPr>
        <w:t>The faces are interchangeable; the power remains the same</w:t>
      </w:r>
      <w:r w:rsidRPr="00BA728F">
        <w:t xml:space="preserve">. </w:t>
      </w:r>
      <w:r w:rsidRPr="00BA728F">
        <w:rPr>
          <w:rStyle w:val="StyleUnderline"/>
        </w:rPr>
        <w:t>The turn towards localism, temporary moments of resistance, and the intuitive practices of direct action all effectively attempt to condense the problems of global capitalism into concrete figures and moments</w:t>
      </w:r>
      <w:r w:rsidRPr="00BA728F">
        <w:t>.</w:t>
      </w:r>
    </w:p>
    <w:p w14:paraId="7636D806" w14:textId="77777777" w:rsidR="00160ADD" w:rsidRPr="00BA728F" w:rsidRDefault="00160ADD" w:rsidP="00160ADD">
      <w:r w:rsidRPr="00BA728F">
        <w:t xml:space="preserve">In this process, </w:t>
      </w:r>
      <w:r w:rsidRPr="00BA728F">
        <w:rPr>
          <w:rStyle w:val="StyleUnderline"/>
          <w:highlight w:val="cyan"/>
        </w:rPr>
        <w:t>folk politics</w:t>
      </w:r>
      <w:r w:rsidRPr="00BA728F">
        <w:t xml:space="preserve"> often </w:t>
      </w:r>
      <w:r w:rsidRPr="00BA728F">
        <w:rPr>
          <w:rStyle w:val="Emphasis"/>
        </w:rPr>
        <w:t>reduces politics</w:t>
      </w:r>
      <w:r w:rsidRPr="00BA728F">
        <w:rPr>
          <w:rStyle w:val="StyleUnderline"/>
        </w:rPr>
        <w:t xml:space="preserve"> to an </w:t>
      </w:r>
      <w:r w:rsidRPr="00BA728F">
        <w:rPr>
          <w:rStyle w:val="Emphasis"/>
        </w:rPr>
        <w:t>ethical and individual struggle</w:t>
      </w:r>
      <w:r w:rsidRPr="00BA728F">
        <w:t xml:space="preserve">. There is a tendency sometimes to imagine that we simply need ‘good’ capitalists, or a ‘responsible’ capitalism. At the same time, </w:t>
      </w:r>
      <w:r w:rsidRPr="00BA728F">
        <w:rPr>
          <w:rStyle w:val="StyleUnderline"/>
        </w:rPr>
        <w:t xml:space="preserve">the </w:t>
      </w:r>
      <w:r w:rsidRPr="00BA728F">
        <w:rPr>
          <w:rStyle w:val="Emphasis"/>
        </w:rPr>
        <w:t>imperative to ‘make it local’</w:t>
      </w:r>
      <w:r w:rsidRPr="00BA728F">
        <w:rPr>
          <w:rStyle w:val="StyleUnderline"/>
        </w:rPr>
        <w:t xml:space="preserve"> leads folk politics to </w:t>
      </w:r>
      <w:r w:rsidRPr="00BA728F">
        <w:rPr>
          <w:rStyle w:val="Emphasis"/>
          <w:highlight w:val="cyan"/>
        </w:rPr>
        <w:t>fetishise immediate results</w:t>
      </w:r>
      <w:r w:rsidRPr="00BA728F">
        <w:rPr>
          <w:rStyle w:val="StyleUnderline"/>
        </w:rPr>
        <w:t xml:space="preserve"> and the concrete appearance of action</w:t>
      </w:r>
      <w:r w:rsidRPr="00BA728F">
        <w:t xml:space="preserve">. </w:t>
      </w:r>
      <w:r w:rsidRPr="00BA728F">
        <w:rPr>
          <w:rStyle w:val="StyleUnderline"/>
        </w:rPr>
        <w:t>Delaying a corporate attack on the environment</w:t>
      </w:r>
      <w:r w:rsidRPr="00BA728F">
        <w:t xml:space="preserve">, for instance, </w:t>
      </w:r>
      <w:r w:rsidRPr="00BA728F">
        <w:rPr>
          <w:rStyle w:val="StyleUnderline"/>
        </w:rPr>
        <w:t>is lauded as a success – even if the company simply waits out public attention before returning once again</w:t>
      </w:r>
      <w:r w:rsidRPr="00BA728F">
        <w:t xml:space="preserve">. Moreover, as Rosa Luxemburg pointed out long ago, </w:t>
      </w:r>
      <w:r w:rsidRPr="00BA728F">
        <w:rPr>
          <w:rStyle w:val="StyleUnderline"/>
        </w:rPr>
        <w:t xml:space="preserve">the fetishisation of ‘immediate results’ leads to </w:t>
      </w:r>
      <w:r w:rsidRPr="00BA728F">
        <w:rPr>
          <w:rStyle w:val="StyleUnderline"/>
          <w:highlight w:val="cyan"/>
        </w:rPr>
        <w:t xml:space="preserve">an </w:t>
      </w:r>
      <w:r w:rsidRPr="00BA728F">
        <w:rPr>
          <w:rStyle w:val="Emphasis"/>
          <w:highlight w:val="cyan"/>
        </w:rPr>
        <w:t>empty pragmatism</w:t>
      </w:r>
      <w:r w:rsidRPr="00BA728F">
        <w:rPr>
          <w:rStyle w:val="StyleUnderline"/>
          <w:highlight w:val="cyan"/>
        </w:rPr>
        <w:t xml:space="preserve"> that struggles to maintain the present</w:t>
      </w:r>
      <w:r w:rsidRPr="00BA728F">
        <w:rPr>
          <w:rStyle w:val="StyleUnderline"/>
        </w:rPr>
        <w:t xml:space="preserve"> balance of power, </w:t>
      </w:r>
      <w:r w:rsidRPr="00BA728F">
        <w:rPr>
          <w:rStyle w:val="StyleUnderline"/>
          <w:highlight w:val="cyan"/>
        </w:rPr>
        <w:t>rather than</w:t>
      </w:r>
      <w:r w:rsidRPr="00BA728F">
        <w:rPr>
          <w:rStyle w:val="StyleUnderline"/>
        </w:rPr>
        <w:t xml:space="preserve"> seeking </w:t>
      </w:r>
      <w:r w:rsidRPr="00BA728F">
        <w:rPr>
          <w:rStyle w:val="StyleUnderline"/>
          <w:highlight w:val="cyan"/>
        </w:rPr>
        <w:t xml:space="preserve">to </w:t>
      </w:r>
      <w:r w:rsidRPr="00BA728F">
        <w:rPr>
          <w:rStyle w:val="Emphasis"/>
          <w:highlight w:val="cyan"/>
        </w:rPr>
        <w:t>change structural conditions</w:t>
      </w:r>
      <w:r w:rsidRPr="00BA728F">
        <w:t xml:space="preserve">.28 </w:t>
      </w:r>
      <w:r w:rsidRPr="00BA728F">
        <w:rPr>
          <w:rStyle w:val="StyleUnderline"/>
          <w:highlight w:val="cyan"/>
        </w:rPr>
        <w:t>Without</w:t>
      </w:r>
      <w:r w:rsidRPr="00BA728F">
        <w:rPr>
          <w:rStyle w:val="StyleUnderline"/>
        </w:rPr>
        <w:t xml:space="preserve"> the </w:t>
      </w:r>
      <w:r w:rsidRPr="00BA728F">
        <w:rPr>
          <w:rStyle w:val="Emphasis"/>
          <w:highlight w:val="cyan"/>
        </w:rPr>
        <w:t>necessary abstraction of strategic thought</w:t>
      </w:r>
      <w:r w:rsidRPr="00BA728F">
        <w:rPr>
          <w:rStyle w:val="StyleUnderline"/>
          <w:highlight w:val="cyan"/>
        </w:rPr>
        <w:t>, tactics are</w:t>
      </w:r>
      <w:r w:rsidRPr="00BA728F">
        <w:rPr>
          <w:rStyle w:val="StyleUnderline"/>
        </w:rPr>
        <w:t xml:space="preserve"> ultimately </w:t>
      </w:r>
      <w:r w:rsidRPr="00BA728F">
        <w:rPr>
          <w:rStyle w:val="Emphasis"/>
          <w:highlight w:val="cyan"/>
        </w:rPr>
        <w:t>fleeting gestures</w:t>
      </w:r>
      <w:r w:rsidRPr="00BA728F">
        <w:t xml:space="preserve">. Finally, </w:t>
      </w:r>
      <w:r w:rsidRPr="00BA728F">
        <w:rPr>
          <w:rStyle w:val="StyleUnderline"/>
        </w:rPr>
        <w:t xml:space="preserve">the </w:t>
      </w:r>
      <w:r w:rsidRPr="00BA728F">
        <w:rPr>
          <w:rStyle w:val="StyleUnderline"/>
          <w:highlight w:val="cyan"/>
        </w:rPr>
        <w:t>abjuring</w:t>
      </w:r>
      <w:r w:rsidRPr="00BA728F">
        <w:rPr>
          <w:rStyle w:val="StyleUnderline"/>
        </w:rPr>
        <w:t xml:space="preserve"> of </w:t>
      </w:r>
      <w:r w:rsidRPr="00BA728F">
        <w:rPr>
          <w:rStyle w:val="StyleUnderline"/>
          <w:highlight w:val="cyan"/>
        </w:rPr>
        <w:t xml:space="preserve">complexity </w:t>
      </w:r>
      <w:r w:rsidRPr="00BA728F">
        <w:rPr>
          <w:rStyle w:val="Emphasis"/>
          <w:highlight w:val="cyan"/>
        </w:rPr>
        <w:t>dovetails with</w:t>
      </w:r>
      <w:r w:rsidRPr="00BA728F">
        <w:rPr>
          <w:rStyle w:val="Emphasis"/>
        </w:rPr>
        <w:t xml:space="preserve"> the </w:t>
      </w:r>
      <w:r w:rsidRPr="00BA728F">
        <w:rPr>
          <w:rStyle w:val="Emphasis"/>
          <w:highlight w:val="cyan"/>
        </w:rPr>
        <w:t>neoliberal</w:t>
      </w:r>
      <w:r w:rsidRPr="00BA728F">
        <w:rPr>
          <w:rStyle w:val="Emphasis"/>
        </w:rPr>
        <w:t xml:space="preserve"> case for </w:t>
      </w:r>
      <w:r w:rsidRPr="00BA728F">
        <w:rPr>
          <w:rStyle w:val="Emphasis"/>
          <w:highlight w:val="cyan"/>
        </w:rPr>
        <w:t>markets</w:t>
      </w:r>
      <w:r w:rsidRPr="00BA728F">
        <w:t xml:space="preserve">. </w:t>
      </w:r>
      <w:r w:rsidRPr="00BA728F">
        <w:rPr>
          <w:rStyle w:val="StyleUnderline"/>
        </w:rPr>
        <w:t>One of the primary arguments made against planning has been that the economy is simply too complex to be guided</w:t>
      </w:r>
      <w:r w:rsidRPr="00BA728F">
        <w:t xml:space="preserve">.29 </w:t>
      </w:r>
      <w:r w:rsidRPr="00BA728F">
        <w:rPr>
          <w:rStyle w:val="StyleUnderline"/>
        </w:rPr>
        <w:t>The only alternative is therefore to leave the distribution of resources to the market and reject any attempt to guide it rationally</w:t>
      </w:r>
      <w:r w:rsidRPr="00BA728F">
        <w:t xml:space="preserve">.30 Considered in all these ways, </w:t>
      </w:r>
      <w:r w:rsidRPr="00BA728F">
        <w:rPr>
          <w:rStyle w:val="StyleUnderline"/>
        </w:rPr>
        <w:t>folk politics appears as an attempt to make global capitalism small enough to be thinkable</w:t>
      </w:r>
      <w:r w:rsidRPr="00BA728F">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BA728F">
        <w:rPr>
          <w:rStyle w:val="StyleUnderline"/>
        </w:rPr>
        <w:t xml:space="preserve">Any postcapitalist project will </w:t>
      </w:r>
      <w:r w:rsidRPr="00BA728F">
        <w:rPr>
          <w:rStyle w:val="Emphasis"/>
        </w:rPr>
        <w:t>necessarily require</w:t>
      </w:r>
      <w:r w:rsidRPr="00BA728F">
        <w:rPr>
          <w:rStyle w:val="StyleUnderline"/>
        </w:rPr>
        <w:t xml:space="preserve"> the creation of new cognitive maps, political narratives, technological interfaces, economic models, and mechanisms of collective control to be able to marshal complex phenomena for the betterment of humanity</w:t>
      </w:r>
      <w:r w:rsidRPr="00BA728F">
        <w:t>.</w:t>
      </w:r>
    </w:p>
    <w:p w14:paraId="310A59AA" w14:textId="77777777" w:rsidR="00160ADD" w:rsidRPr="001A2528" w:rsidRDefault="00160ADD" w:rsidP="00160ADD">
      <w:pPr>
        <w:pStyle w:val="Heading4"/>
        <w:rPr>
          <w:rFonts w:asciiTheme="majorHAnsi" w:hAnsiTheme="majorHAnsi" w:cstheme="majorHAnsi"/>
        </w:rPr>
      </w:pPr>
      <w:r w:rsidRPr="001A2528">
        <w:rPr>
          <w:rFonts w:asciiTheme="majorHAnsi" w:hAnsiTheme="majorHAnsi" w:cstheme="majorHAnsi"/>
        </w:rPr>
        <w:t xml:space="preserve">Debate’s focus shouldn’t solely be the production of ethical subjectivities.  Rather, taking </w:t>
      </w:r>
      <w:r w:rsidRPr="001A2528">
        <w:rPr>
          <w:rFonts w:asciiTheme="majorHAnsi" w:hAnsiTheme="majorHAnsi" w:cstheme="majorHAnsi"/>
          <w:u w:val="single"/>
        </w:rPr>
        <w:t>stances</w:t>
      </w:r>
      <w:r w:rsidRPr="001A2528">
        <w:rPr>
          <w:rFonts w:asciiTheme="majorHAnsi" w:hAnsiTheme="majorHAnsi" w:cstheme="majorHAnsi"/>
        </w:rPr>
        <w:t xml:space="preserve"> on </w:t>
      </w:r>
      <w:r w:rsidRPr="001A2528">
        <w:rPr>
          <w:rFonts w:asciiTheme="majorHAnsi" w:hAnsiTheme="majorHAnsi" w:cstheme="majorHAnsi"/>
          <w:u w:val="single"/>
        </w:rPr>
        <w:t>global issues</w:t>
      </w:r>
      <w:r w:rsidRPr="001A2528">
        <w:rPr>
          <w:rFonts w:asciiTheme="majorHAnsi" w:hAnsiTheme="majorHAnsi" w:cstheme="majorHAnsi"/>
        </w:rPr>
        <w:t xml:space="preserve"> is necessary to develop accountability to global violence.</w:t>
      </w:r>
    </w:p>
    <w:p w14:paraId="751E8F6B" w14:textId="77777777" w:rsidR="00160ADD" w:rsidRPr="001A2528" w:rsidRDefault="00160ADD" w:rsidP="00160ADD">
      <w:pPr>
        <w:rPr>
          <w:rFonts w:asciiTheme="majorHAnsi" w:hAnsiTheme="majorHAnsi" w:cstheme="majorHAnsi"/>
          <w:sz w:val="18"/>
        </w:rPr>
      </w:pPr>
      <w:r w:rsidRPr="001A2528">
        <w:rPr>
          <w:rFonts w:asciiTheme="majorHAnsi" w:hAnsiTheme="majorHAnsi" w:cstheme="majorHAnsi"/>
          <w:sz w:val="18"/>
        </w:rPr>
        <w:t xml:space="preserve">David </w:t>
      </w:r>
      <w:r w:rsidRPr="001A2528">
        <w:rPr>
          <w:rStyle w:val="Style13ptBold"/>
          <w:rFonts w:asciiTheme="majorHAnsi" w:hAnsiTheme="majorHAnsi" w:cstheme="majorHAnsi"/>
        </w:rPr>
        <w:t>Chandler</w:t>
      </w:r>
      <w:r w:rsidRPr="001A2528">
        <w:rPr>
          <w:rFonts w:asciiTheme="majorHAnsi" w:hAnsiTheme="majorHAnsi" w:cstheme="majorHAnsi"/>
          <w:sz w:val="18"/>
        </w:rPr>
        <w:t xml:space="preserve">, </w:t>
      </w:r>
      <w:r w:rsidRPr="001A2528">
        <w:rPr>
          <w:rStyle w:val="Style13ptBold"/>
          <w:rFonts w:asciiTheme="majorHAnsi" w:hAnsiTheme="majorHAnsi" w:cstheme="majorHAnsi"/>
        </w:rPr>
        <w:t>2009</w:t>
      </w:r>
      <w:r w:rsidRPr="001A2528">
        <w:rPr>
          <w:rFonts w:asciiTheme="majorHAnsi" w:hAnsiTheme="majorHAnsi" w:cstheme="majorHAnsi"/>
          <w:sz w:val="18"/>
        </w:rPr>
        <w:t xml:space="preserve">. Professor of international relations, University of Westminster. “Questioning Global Political Activism,” in </w:t>
      </w:r>
      <w:r w:rsidRPr="001A2528">
        <w:rPr>
          <w:rFonts w:asciiTheme="majorHAnsi" w:hAnsiTheme="majorHAnsi" w:cstheme="majorHAnsi"/>
          <w:i/>
          <w:sz w:val="18"/>
        </w:rPr>
        <w:t>What is Radical Politics Today?</w:t>
      </w:r>
      <w:r w:rsidRPr="001A2528">
        <w:rPr>
          <w:rFonts w:asciiTheme="majorHAnsi" w:hAnsiTheme="majorHAnsi" w:cstheme="majorHAnsi"/>
          <w:sz w:val="18"/>
        </w:rPr>
        <w:t xml:space="preserve"> ed. Jonathan Pugh. 81-4.</w:t>
      </w:r>
    </w:p>
    <w:p w14:paraId="3070F2B5" w14:textId="77777777" w:rsidR="00160ADD" w:rsidRPr="001A2528" w:rsidRDefault="00160ADD" w:rsidP="00160ADD">
      <w:pPr>
        <w:rPr>
          <w:rFonts w:asciiTheme="majorHAnsi" w:hAnsiTheme="majorHAnsi" w:cstheme="majorHAnsi"/>
        </w:rPr>
      </w:pPr>
    </w:p>
    <w:p w14:paraId="781BE6E3"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Today </w:t>
      </w:r>
      <w:r w:rsidRPr="001A2528">
        <w:rPr>
          <w:rStyle w:val="StyleUnderline"/>
          <w:rFonts w:asciiTheme="majorHAnsi" w:hAnsiTheme="majorHAnsi" w:cstheme="majorHAnsi"/>
        </w:rPr>
        <w:t xml:space="preserve">more and more people are </w:t>
      </w:r>
      <w:r w:rsidRPr="001A2528">
        <w:rPr>
          <w:rStyle w:val="Emphasis"/>
          <w:rFonts w:asciiTheme="majorHAnsi" w:hAnsiTheme="majorHAnsi" w:cstheme="majorHAnsi"/>
        </w:rPr>
        <w:t>‘doing politics’</w:t>
      </w:r>
      <w:r w:rsidRPr="001A2528">
        <w:rPr>
          <w:rStyle w:val="StyleUnderline"/>
          <w:rFonts w:asciiTheme="majorHAnsi" w:hAnsiTheme="majorHAnsi" w:cstheme="majorHAnsi"/>
        </w:rPr>
        <w:t xml:space="preserve"> in their academic work</w:t>
      </w:r>
      <w:r w:rsidRPr="001A2528">
        <w:rPr>
          <w:rFonts w:asciiTheme="majorHAnsi" w:hAnsiTheme="majorHAnsi" w:cstheme="majorHAnsi"/>
          <w:sz w:val="16"/>
        </w:rPr>
        <w:t xml:space="preserve">. This is the reason for the boom in International Relations (IR) study and the attraction of other social sciences to the global sphere. I would argue that </w:t>
      </w:r>
      <w:r w:rsidRPr="001A2528">
        <w:rPr>
          <w:rStyle w:val="StyleUnderline"/>
          <w:rFonts w:asciiTheme="majorHAnsi" w:hAnsiTheme="majorHAnsi" w:cstheme="majorHAnsi"/>
        </w:rPr>
        <w:t>the attraction of IR for many people has not been IR theory but the desire to practise global ethics</w:t>
      </w:r>
      <w:r w:rsidRPr="001A2528">
        <w:rPr>
          <w:rFonts w:asciiTheme="majorHAnsi" w:hAnsiTheme="majorHAnsi" w:cstheme="majorHAnsi"/>
          <w:sz w:val="16"/>
        </w:rPr>
        <w:t xml:space="preserve">. The boom in the IR discipline has coincided with a rejection of Realist theoretical frameworks of power and interests and the sovereignty/anarchy problematic. </w:t>
      </w:r>
      <w:r w:rsidRPr="001A2528">
        <w:rPr>
          <w:rStyle w:val="StyleUnderline"/>
          <w:rFonts w:asciiTheme="majorHAnsi" w:hAnsiTheme="majorHAnsi" w:cstheme="majorHAnsi"/>
        </w:rPr>
        <w:t>However</w:t>
      </w:r>
      <w:r w:rsidRPr="001A2528">
        <w:rPr>
          <w:rFonts w:asciiTheme="majorHAnsi" w:hAnsiTheme="majorHAnsi" w:cstheme="majorHAnsi"/>
          <w:sz w:val="16"/>
        </w:rPr>
        <w:t xml:space="preserve">, I would argue that </w:t>
      </w:r>
      <w:r w:rsidRPr="001A2528">
        <w:rPr>
          <w:rStyle w:val="StyleUnderline"/>
          <w:rFonts w:asciiTheme="majorHAnsi" w:hAnsiTheme="majorHAnsi" w:cstheme="majorHAnsi"/>
        </w:rPr>
        <w:t>this</w:t>
      </w:r>
      <w:r w:rsidRPr="001A2528">
        <w:rPr>
          <w:rFonts w:asciiTheme="majorHAnsi" w:hAnsiTheme="majorHAnsi" w:cstheme="majorHAnsi"/>
          <w:sz w:val="16"/>
        </w:rPr>
        <w:t xml:space="preserve"> rejection </w:t>
      </w:r>
      <w:r w:rsidRPr="001A2528">
        <w:rPr>
          <w:rStyle w:val="StyleUnderline"/>
          <w:rFonts w:asciiTheme="majorHAnsi" w:hAnsiTheme="majorHAnsi" w:cstheme="majorHAnsi"/>
        </w:rPr>
        <w:t>has</w:t>
      </w:r>
      <w:r w:rsidRPr="001A2528">
        <w:rPr>
          <w:rFonts w:asciiTheme="majorHAnsi" w:hAnsiTheme="majorHAnsi" w:cstheme="majorHAnsi"/>
          <w:sz w:val="16"/>
        </w:rPr>
        <w:t xml:space="preserve"> not </w:t>
      </w:r>
      <w:r w:rsidRPr="001A2528">
        <w:rPr>
          <w:rStyle w:val="StyleUnderline"/>
          <w:rFonts w:asciiTheme="majorHAnsi" w:hAnsiTheme="majorHAnsi" w:cstheme="majorHAnsi"/>
        </w:rPr>
        <w:t>been a product of</w:t>
      </w:r>
      <w:r w:rsidRPr="001A2528">
        <w:rPr>
          <w:rFonts w:asciiTheme="majorHAnsi" w:hAnsiTheme="majorHAnsi" w:cstheme="majorHAnsi"/>
          <w:sz w:val="16"/>
        </w:rPr>
        <w:t xml:space="preserve"> theoretical engagement with Realism but </w:t>
      </w:r>
      <w:r w:rsidRPr="001A2528">
        <w:rPr>
          <w:rStyle w:val="StyleUnderline"/>
          <w:rFonts w:asciiTheme="majorHAnsi" w:hAnsiTheme="majorHAnsi" w:cstheme="majorHAnsi"/>
        </w:rPr>
        <w:t>an ethical act of rejection of Realism's ontological focus</w:t>
      </w:r>
      <w:r w:rsidRPr="001A2528">
        <w:rPr>
          <w:rFonts w:asciiTheme="majorHAnsi" w:hAnsiTheme="majorHAnsi" w:cstheme="majorHAnsi"/>
          <w:sz w:val="16"/>
        </w:rPr>
        <w:t>.</w:t>
      </w:r>
    </w:p>
    <w:p w14:paraId="61758A33" w14:textId="77777777" w:rsidR="00160ADD" w:rsidRPr="001A2528" w:rsidRDefault="00160ADD" w:rsidP="00160ADD">
      <w:pPr>
        <w:rPr>
          <w:rFonts w:asciiTheme="majorHAnsi" w:hAnsiTheme="majorHAnsi" w:cstheme="majorHAnsi"/>
          <w:sz w:val="16"/>
        </w:rPr>
      </w:pPr>
      <w:r w:rsidRPr="001A2528">
        <w:rPr>
          <w:rStyle w:val="StyleUnderline"/>
          <w:rFonts w:asciiTheme="majorHAnsi" w:hAnsiTheme="majorHAnsi" w:cstheme="majorHAnsi"/>
        </w:rPr>
        <w:t xml:space="preserve">It seems that our ideas and our theories </w:t>
      </w:r>
      <w:r w:rsidRPr="001A2528">
        <w:rPr>
          <w:rStyle w:val="Emphasis"/>
          <w:rFonts w:asciiTheme="majorHAnsi" w:hAnsiTheme="majorHAnsi" w:cstheme="majorHAnsi"/>
        </w:rPr>
        <w:t>say much more about us</w:t>
      </w:r>
      <w:r w:rsidRPr="001A2528">
        <w:rPr>
          <w:rStyle w:val="StyleUnderline"/>
          <w:rFonts w:asciiTheme="majorHAnsi" w:hAnsiTheme="majorHAnsi" w:cstheme="majorHAnsi"/>
        </w:rPr>
        <w:t xml:space="preserve"> than the world we live in. Normative theorists and Constructivists tend to support the global ethical turn arguing that we should not be as concerned with 'what is' as with the </w:t>
      </w:r>
      <w:r w:rsidRPr="001A2528">
        <w:rPr>
          <w:rStyle w:val="Emphasis"/>
          <w:rFonts w:asciiTheme="majorHAnsi" w:hAnsiTheme="majorHAnsi" w:cstheme="majorHAnsi"/>
        </w:rPr>
        <w:t>potential</w:t>
      </w:r>
      <w:r w:rsidRPr="001A2528">
        <w:rPr>
          <w:rStyle w:val="StyleUnderline"/>
          <w:rFonts w:asciiTheme="majorHAnsi" w:hAnsiTheme="majorHAnsi" w:cstheme="majorHAnsi"/>
        </w:rPr>
        <w:t xml:space="preserve"> for the emergence of a global ethical community. Constructivists</w:t>
      </w:r>
      <w:proofErr w:type="gramStart"/>
      <w:r w:rsidRPr="001A2528">
        <w:rPr>
          <w:rFonts w:asciiTheme="majorHAnsi" w:hAnsiTheme="majorHAnsi" w:cstheme="majorHAnsi"/>
          <w:sz w:val="16"/>
        </w:rPr>
        <w:t xml:space="preserve">, in particular, </w:t>
      </w:r>
      <w:r w:rsidRPr="001A2528">
        <w:rPr>
          <w:rStyle w:val="StyleUnderline"/>
          <w:rFonts w:asciiTheme="majorHAnsi" w:hAnsiTheme="majorHAnsi" w:cstheme="majorHAnsi"/>
        </w:rPr>
        <w:t>focus</w:t>
      </w:r>
      <w:proofErr w:type="gramEnd"/>
      <w:r w:rsidRPr="001A2528">
        <w:rPr>
          <w:rStyle w:val="StyleUnderline"/>
          <w:rFonts w:asciiTheme="majorHAnsi" w:hAnsiTheme="majorHAnsi" w:cstheme="majorHAnsi"/>
        </w:rPr>
        <w:t xml:space="preserve"> upon the ethical language which</w:t>
      </w:r>
      <w:r w:rsidRPr="001A2528">
        <w:rPr>
          <w:rFonts w:asciiTheme="majorHAnsi" w:hAnsiTheme="majorHAnsi" w:cstheme="majorHAnsi"/>
          <w:sz w:val="16"/>
        </w:rPr>
        <w:t xml:space="preserve"> political </w:t>
      </w:r>
      <w:r w:rsidRPr="001A2528">
        <w:rPr>
          <w:rStyle w:val="StyleUnderline"/>
          <w:rFonts w:asciiTheme="majorHAnsi" w:hAnsiTheme="majorHAnsi" w:cstheme="majorHAnsi"/>
        </w:rPr>
        <w:t xml:space="preserve">elites espouse rather than the practices of power. But the most </w:t>
      </w:r>
      <w:r w:rsidRPr="001A2528">
        <w:rPr>
          <w:rStyle w:val="StyleUnderline"/>
          <w:rFonts w:asciiTheme="majorHAnsi" w:hAnsiTheme="majorHAnsi" w:cstheme="majorHAnsi"/>
          <w:highlight w:val="cyan"/>
        </w:rPr>
        <w:t>dangerous trends</w:t>
      </w:r>
      <w:r w:rsidRPr="001A2528">
        <w:rPr>
          <w:rStyle w:val="StyleUnderline"/>
          <w:rFonts w:asciiTheme="majorHAnsi" w:hAnsiTheme="majorHAnsi" w:cstheme="majorHAnsi"/>
        </w:rPr>
        <w:t xml:space="preserve"> in the discipline today are those frameworks </w:t>
      </w:r>
      <w:r w:rsidRPr="001A2528">
        <w:rPr>
          <w:rStyle w:val="StyleUnderline"/>
          <w:rFonts w:asciiTheme="majorHAnsi" w:hAnsiTheme="majorHAnsi" w:cstheme="majorHAnsi"/>
          <w:highlight w:val="cyan"/>
        </w:rPr>
        <w:t>which</w:t>
      </w:r>
      <w:r w:rsidRPr="001A2528">
        <w:rPr>
          <w:rStyle w:val="StyleUnderline"/>
          <w:rFonts w:asciiTheme="majorHAnsi" w:hAnsiTheme="majorHAnsi" w:cstheme="majorHAnsi"/>
        </w:rPr>
        <w:t xml:space="preserve"> have taken up Critical Theory and argue that focusing on the world as it exists is conservative problem-solving while the task for critical theorists is to </w:t>
      </w:r>
      <w:r w:rsidRPr="001A2528">
        <w:rPr>
          <w:rStyle w:val="StyleUnderline"/>
          <w:rFonts w:asciiTheme="majorHAnsi" w:hAnsiTheme="majorHAnsi" w:cstheme="majorHAnsi"/>
          <w:highlight w:val="cyan"/>
        </w:rPr>
        <w:t xml:space="preserve">focus on </w:t>
      </w:r>
      <w:r w:rsidRPr="001A2528">
        <w:rPr>
          <w:rStyle w:val="Emphasis"/>
          <w:rFonts w:asciiTheme="majorHAnsi" w:hAnsiTheme="majorHAnsi" w:cstheme="majorHAnsi"/>
          <w:highlight w:val="cyan"/>
        </w:rPr>
        <w:t>emancipatory</w:t>
      </w:r>
      <w:r w:rsidRPr="001A2528">
        <w:rPr>
          <w:rStyle w:val="Emphasis"/>
          <w:rFonts w:asciiTheme="majorHAnsi" w:hAnsiTheme="majorHAnsi" w:cstheme="majorHAnsi"/>
        </w:rPr>
        <w:t xml:space="preserve"> alternative </w:t>
      </w:r>
      <w:r w:rsidRPr="001A2528">
        <w:rPr>
          <w:rStyle w:val="Emphasis"/>
          <w:rFonts w:asciiTheme="majorHAnsi" w:hAnsiTheme="majorHAnsi" w:cstheme="majorHAnsi"/>
          <w:highlight w:val="cyan"/>
        </w:rPr>
        <w:t>forms of living</w:t>
      </w:r>
      <w:r w:rsidRPr="001A2528">
        <w:rPr>
          <w:rStyle w:val="Emphasis"/>
          <w:rFonts w:asciiTheme="majorHAnsi" w:hAnsiTheme="majorHAnsi" w:cstheme="majorHAnsi"/>
        </w:rPr>
        <w:t xml:space="preserve"> or of thinking about the world</w:t>
      </w:r>
      <w:r w:rsidRPr="001A2528">
        <w:rPr>
          <w:rStyle w:val="StyleUnderline"/>
          <w:rFonts w:asciiTheme="majorHAnsi" w:hAnsiTheme="majorHAnsi" w:cstheme="majorHAnsi"/>
        </w:rPr>
        <w:t xml:space="preserve">. Critical thought then </w:t>
      </w:r>
      <w:r w:rsidRPr="001A2528">
        <w:rPr>
          <w:rStyle w:val="StyleUnderline"/>
          <w:rFonts w:asciiTheme="majorHAnsi" w:hAnsiTheme="majorHAnsi" w:cstheme="majorHAnsi"/>
          <w:highlight w:val="cyan"/>
        </w:rPr>
        <w:t xml:space="preserve">becomes a process of </w:t>
      </w:r>
      <w:r w:rsidRPr="001A2528">
        <w:rPr>
          <w:rStyle w:val="Emphasis"/>
          <w:rFonts w:asciiTheme="majorHAnsi" w:hAnsiTheme="majorHAnsi" w:cstheme="majorHAnsi"/>
          <w:highlight w:val="cyan"/>
        </w:rPr>
        <w:t>wishful thinking</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one of </w:t>
      </w:r>
      <w:r w:rsidRPr="001A2528">
        <w:rPr>
          <w:rStyle w:val="StyleUnderline"/>
          <w:rFonts w:asciiTheme="majorHAnsi" w:hAnsiTheme="majorHAnsi" w:cstheme="majorHAnsi"/>
          <w:highlight w:val="cyan"/>
        </w:rPr>
        <w:t>engagement</w:t>
      </w:r>
      <w:r w:rsidRPr="001A2528">
        <w:rPr>
          <w:rStyle w:val="StyleUnderline"/>
          <w:rFonts w:asciiTheme="majorHAnsi" w:hAnsiTheme="majorHAnsi" w:cstheme="majorHAnsi"/>
        </w:rPr>
        <w:t>, with its advocates arguing that we need to focus on clarifying our own</w:t>
      </w:r>
      <w:r w:rsidRPr="001A2528">
        <w:rPr>
          <w:rFonts w:asciiTheme="majorHAnsi" w:hAnsiTheme="majorHAnsi" w:cstheme="majorHAnsi"/>
          <w:sz w:val="16"/>
        </w:rPr>
        <w:t xml:space="preserve"> [END PAGE 81] </w:t>
      </w:r>
      <w:r w:rsidRPr="001A2528">
        <w:rPr>
          <w:rStyle w:val="StyleUnderline"/>
          <w:rFonts w:asciiTheme="majorHAnsi" w:hAnsiTheme="majorHAnsi" w:cstheme="majorHAnsi"/>
          <w:highlight w:val="cyan"/>
        </w:rPr>
        <w:t>ethical frameworks</w:t>
      </w:r>
      <w:r w:rsidRPr="001A2528">
        <w:rPr>
          <w:rStyle w:val="StyleUnderline"/>
          <w:rFonts w:asciiTheme="majorHAnsi" w:hAnsiTheme="majorHAnsi" w:cstheme="majorHAnsi"/>
        </w:rPr>
        <w:t xml:space="preserve"> and</w:t>
      </w:r>
      <w:r w:rsidRPr="001A2528">
        <w:rPr>
          <w:rFonts w:asciiTheme="majorHAnsi" w:hAnsiTheme="majorHAnsi" w:cstheme="majorHAnsi"/>
          <w:sz w:val="16"/>
        </w:rPr>
        <w:t xml:space="preserve"> biases and </w:t>
      </w:r>
      <w:r w:rsidRPr="001A2528">
        <w:rPr>
          <w:rStyle w:val="StyleUnderline"/>
          <w:rFonts w:asciiTheme="majorHAnsi" w:hAnsiTheme="majorHAnsi" w:cstheme="majorHAnsi"/>
        </w:rPr>
        <w:t xml:space="preserve">positionality, </w:t>
      </w:r>
      <w:r w:rsidRPr="001A2528">
        <w:rPr>
          <w:rStyle w:val="Emphasis"/>
          <w:rFonts w:asciiTheme="majorHAnsi" w:hAnsiTheme="majorHAnsi" w:cstheme="majorHAnsi"/>
          <w:highlight w:val="cyan"/>
        </w:rPr>
        <w:t>before</w:t>
      </w:r>
      <w:r w:rsidRPr="001A2528">
        <w:rPr>
          <w:rStyle w:val="Emphasis"/>
          <w:rFonts w:asciiTheme="majorHAnsi" w:hAnsiTheme="majorHAnsi" w:cstheme="majorHAnsi"/>
        </w:rPr>
        <w:t xml:space="preserve"> thinking about or teaching on </w:t>
      </w:r>
      <w:r w:rsidRPr="001A2528">
        <w:rPr>
          <w:rStyle w:val="Emphasis"/>
          <w:rFonts w:asciiTheme="majorHAnsi" w:hAnsiTheme="majorHAnsi" w:cstheme="majorHAnsi"/>
          <w:highlight w:val="cyan"/>
        </w:rPr>
        <w:t>world affairs</w:t>
      </w:r>
      <w:r w:rsidRPr="001A2528">
        <w:rPr>
          <w:rStyle w:val="StyleUnderline"/>
          <w:rFonts w:asciiTheme="majorHAnsi" w:hAnsiTheme="majorHAnsi" w:cstheme="majorHAnsi"/>
        </w:rPr>
        <w:t xml:space="preserve">. This </w:t>
      </w:r>
      <w:r w:rsidRPr="001A2528">
        <w:rPr>
          <w:rStyle w:val="StyleUnderline"/>
          <w:rFonts w:asciiTheme="majorHAnsi" w:hAnsiTheme="majorHAnsi" w:cstheme="majorHAnsi"/>
          <w:highlight w:val="cyan"/>
        </w:rPr>
        <w:t xml:space="preserve">becomes </w:t>
      </w:r>
      <w:r w:rsidRPr="001A2528">
        <w:rPr>
          <w:rStyle w:val="Emphasis"/>
          <w:rFonts w:asciiTheme="majorHAnsi" w:hAnsiTheme="majorHAnsi" w:cstheme="majorHAnsi"/>
          <w:highlight w:val="cyan"/>
        </w:rPr>
        <w:t>'me-search' rather than research</w:t>
      </w:r>
      <w:r w:rsidRPr="001A2528">
        <w:rPr>
          <w:rFonts w:asciiTheme="majorHAnsi" w:hAnsiTheme="majorHAnsi" w:cstheme="majorHAnsi"/>
          <w:sz w:val="16"/>
        </w:rPr>
        <w:t>. We have moved a long way from Hedley Bull's (1995) perspective that, for academic research to be truly radical, we had to put our values to the side to follow where the question or inquiry might lead.</w:t>
      </w:r>
    </w:p>
    <w:p w14:paraId="7543AA8E"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The inward-looking and narcissistic trends in academia, where we are more concerned with our reflectivity- the awareness of our own ethics and values - than with engaging with the world, was brought home to me when I asked my IR students which theoretical </w:t>
      </w:r>
      <w:proofErr w:type="gramStart"/>
      <w:r w:rsidRPr="001A2528">
        <w:rPr>
          <w:rFonts w:asciiTheme="majorHAnsi" w:hAnsiTheme="majorHAnsi" w:cstheme="majorHAnsi"/>
          <w:sz w:val="16"/>
        </w:rPr>
        <w:t>frameworks</w:t>
      </w:r>
      <w:proofErr w:type="gramEnd"/>
      <w:r w:rsidRPr="001A2528">
        <w:rPr>
          <w:rFonts w:asciiTheme="majorHAnsi" w:hAnsiTheme="majorHAnsi" w:cstheme="majorHAnsi"/>
          <w:sz w:val="16"/>
        </w:rPr>
        <w:t xml:space="preserve"> they agreed with most. They mostly </w:t>
      </w:r>
      <w:proofErr w:type="gramStart"/>
      <w:r w:rsidRPr="001A2528">
        <w:rPr>
          <w:rFonts w:asciiTheme="majorHAnsi" w:hAnsiTheme="majorHAnsi" w:cstheme="majorHAnsi"/>
          <w:sz w:val="16"/>
        </w:rPr>
        <w:t>replied</w:t>
      </w:r>
      <w:proofErr w:type="gramEnd"/>
      <w:r w:rsidRPr="001A2528">
        <w:rPr>
          <w:rFonts w:asciiTheme="majorHAnsi" w:hAnsiTheme="majorHAnsi" w:cstheme="majorHAnsi"/>
          <w:sz w:val="16"/>
        </w:rPr>
        <w:t xml:space="preserve"> Critical Theory and Constructivism. This is </w:t>
      </w:r>
      <w:proofErr w:type="gramStart"/>
      <w:r w:rsidRPr="001A2528">
        <w:rPr>
          <w:rFonts w:asciiTheme="majorHAnsi" w:hAnsiTheme="majorHAnsi" w:cstheme="majorHAnsi"/>
          <w:sz w:val="16"/>
        </w:rPr>
        <w:t>despite the fact that</w:t>
      </w:r>
      <w:proofErr w:type="gramEnd"/>
      <w:r w:rsidRPr="001A2528">
        <w:rPr>
          <w:rFonts w:asciiTheme="majorHAnsi" w:hAnsiTheme="majorHAnsi" w:cstheme="majorHAnsi"/>
          <w:sz w:val="16"/>
        </w:rPr>
        <w:t xml:space="preserve"> the students thought that states operated on the basis of power and self-interest in a world of anarchy. Their </w:t>
      </w:r>
      <w:r w:rsidRPr="001A2528">
        <w:rPr>
          <w:rStyle w:val="StyleUnderline"/>
          <w:rFonts w:asciiTheme="majorHAnsi" w:hAnsiTheme="majorHAnsi" w:cstheme="majorHAnsi"/>
        </w:rPr>
        <w:t>theoretical preferences were based</w:t>
      </w:r>
      <w:r w:rsidRPr="001A2528">
        <w:rPr>
          <w:rFonts w:asciiTheme="majorHAnsi" w:hAnsiTheme="majorHAnsi" w:cstheme="majorHAnsi"/>
          <w:sz w:val="16"/>
        </w:rPr>
        <w:t xml:space="preserve"> more </w:t>
      </w:r>
      <w:r w:rsidRPr="001A2528">
        <w:rPr>
          <w:rStyle w:val="StyleUnderline"/>
          <w:rFonts w:asciiTheme="majorHAnsi" w:hAnsiTheme="majorHAnsi" w:cstheme="majorHAnsi"/>
        </w:rPr>
        <w:t>on what their choices said about them as ethical individuals, than about how theory might be used to understand and engage with the world</w:t>
      </w:r>
      <w:r w:rsidRPr="001A2528">
        <w:rPr>
          <w:rFonts w:asciiTheme="majorHAnsi" w:hAnsiTheme="majorHAnsi" w:cstheme="majorHAnsi"/>
          <w:sz w:val="16"/>
        </w:rPr>
        <w:t>.</w:t>
      </w:r>
    </w:p>
    <w:p w14:paraId="3FF2F63B" w14:textId="77777777" w:rsidR="00160ADD" w:rsidRPr="001A2528" w:rsidRDefault="00160ADD" w:rsidP="00160ADD">
      <w:pPr>
        <w:tabs>
          <w:tab w:val="left" w:pos="3780"/>
        </w:tabs>
        <w:rPr>
          <w:rFonts w:asciiTheme="majorHAnsi" w:hAnsiTheme="majorHAnsi" w:cstheme="majorHAnsi"/>
          <w:sz w:val="16"/>
          <w:szCs w:val="16"/>
        </w:rPr>
      </w:pPr>
      <w:r w:rsidRPr="001A2528">
        <w:rPr>
          <w:rFonts w:asciiTheme="majorHAnsi" w:hAnsiTheme="majorHAnsi" w:cstheme="majorHAnsi"/>
          <w:sz w:val="16"/>
          <w:szCs w:val="16"/>
        </w:rPr>
        <w:t>Conclusion</w:t>
      </w:r>
      <w:r w:rsidRPr="001A2528">
        <w:rPr>
          <w:rFonts w:asciiTheme="majorHAnsi" w:hAnsiTheme="majorHAnsi" w:cstheme="majorHAnsi"/>
          <w:sz w:val="16"/>
          <w:szCs w:val="16"/>
        </w:rPr>
        <w:tab/>
      </w:r>
    </w:p>
    <w:p w14:paraId="66DD1DF5"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I have attempted to argue that there is a lot at stake in the radical understanding of engagement in global politics. </w:t>
      </w:r>
      <w:r w:rsidRPr="001A2528">
        <w:rPr>
          <w:rStyle w:val="StyleUnderline"/>
          <w:rFonts w:asciiTheme="majorHAnsi" w:hAnsiTheme="majorHAnsi" w:cstheme="majorHAnsi"/>
        </w:rPr>
        <w:t>Politics has become a religious activity, an activity which is no longer socially mediated; it is less and less an activity based on social engagement and the testing of ideas</w:t>
      </w:r>
      <w:r w:rsidRPr="001A2528">
        <w:rPr>
          <w:rFonts w:asciiTheme="majorHAnsi" w:hAnsiTheme="majorHAnsi" w:cstheme="majorHAnsi"/>
          <w:sz w:val="16"/>
        </w:rPr>
        <w:t xml:space="preserve"> in public debate or in the academy. </w:t>
      </w:r>
      <w:r w:rsidRPr="001A2528">
        <w:rPr>
          <w:rStyle w:val="StyleUnderline"/>
          <w:rFonts w:asciiTheme="majorHAnsi" w:hAnsiTheme="majorHAnsi" w:cstheme="majorHAnsi"/>
        </w:rPr>
        <w:t xml:space="preserve">Doing politics today, whether in radical activism, government </w:t>
      </w:r>
      <w:proofErr w:type="gramStart"/>
      <w:r w:rsidRPr="001A2528">
        <w:rPr>
          <w:rStyle w:val="StyleUnderline"/>
          <w:rFonts w:asciiTheme="majorHAnsi" w:hAnsiTheme="majorHAnsi" w:cstheme="majorHAnsi"/>
        </w:rPr>
        <w:t>policy-making</w:t>
      </w:r>
      <w:proofErr w:type="gramEnd"/>
      <w:r w:rsidRPr="001A2528">
        <w:rPr>
          <w:rStyle w:val="StyleUnderline"/>
          <w:rFonts w:asciiTheme="majorHAnsi" w:hAnsiTheme="majorHAnsi" w:cstheme="majorHAnsi"/>
        </w:rPr>
        <w:t xml:space="preserve"> or in academia, seems to bring people into a one-to-one relationship with global issues in the same way religious people have a one-to-one relationship with their God</w:t>
      </w:r>
      <w:r w:rsidRPr="001A2528">
        <w:rPr>
          <w:rFonts w:asciiTheme="majorHAnsi" w:hAnsiTheme="majorHAnsi" w:cstheme="majorHAnsi"/>
          <w:sz w:val="16"/>
        </w:rPr>
        <w:t>.</w:t>
      </w:r>
    </w:p>
    <w:p w14:paraId="4BD328C1" w14:textId="77777777" w:rsidR="00160ADD" w:rsidRPr="001A2528" w:rsidRDefault="00160ADD" w:rsidP="00160ADD">
      <w:pPr>
        <w:rPr>
          <w:rFonts w:asciiTheme="majorHAnsi" w:hAnsiTheme="majorHAnsi" w:cstheme="majorHAnsi"/>
          <w:sz w:val="16"/>
        </w:rPr>
      </w:pPr>
      <w:r w:rsidRPr="001A2528">
        <w:rPr>
          <w:rStyle w:val="StyleUnderline"/>
          <w:rFonts w:asciiTheme="majorHAnsi" w:hAnsiTheme="majorHAnsi" w:cstheme="majorHAnsi"/>
          <w:highlight w:val="cyan"/>
        </w:rPr>
        <w:t>Politics is</w:t>
      </w:r>
      <w:r w:rsidRPr="001A2528">
        <w:rPr>
          <w:rStyle w:val="StyleUnderline"/>
          <w:rFonts w:asciiTheme="majorHAnsi" w:hAnsiTheme="majorHAnsi" w:cstheme="majorHAnsi"/>
        </w:rPr>
        <w:t xml:space="preserve"> increasingly </w:t>
      </w:r>
      <w:r w:rsidRPr="001A2528">
        <w:rPr>
          <w:rStyle w:val="StyleUnderline"/>
          <w:rFonts w:asciiTheme="majorHAnsi" w:hAnsiTheme="majorHAnsi" w:cstheme="majorHAnsi"/>
          <w:highlight w:val="cyan"/>
        </w:rPr>
        <w:t xml:space="preserve">like </w:t>
      </w:r>
      <w:r w:rsidRPr="001A2528">
        <w:rPr>
          <w:rStyle w:val="Emphasis"/>
          <w:rFonts w:asciiTheme="majorHAnsi" w:hAnsiTheme="majorHAnsi" w:cstheme="majorHAnsi"/>
          <w:highlight w:val="cyan"/>
        </w:rPr>
        <w:t>religion</w:t>
      </w:r>
      <w:r w:rsidRPr="001A2528">
        <w:rPr>
          <w:rStyle w:val="StyleUnderline"/>
          <w:rFonts w:asciiTheme="majorHAnsi" w:hAnsiTheme="majorHAnsi" w:cstheme="majorHAnsi"/>
        </w:rPr>
        <w:t xml:space="preserve"> because when </w:t>
      </w:r>
      <w:r w:rsidRPr="001A2528">
        <w:rPr>
          <w:rStyle w:val="StyleUnderline"/>
          <w:rFonts w:asciiTheme="majorHAnsi" w:hAnsiTheme="majorHAnsi" w:cstheme="majorHAnsi"/>
          <w:highlight w:val="cyan"/>
        </w:rPr>
        <w:t>we look for meaning</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we find it </w:t>
      </w:r>
      <w:r w:rsidRPr="001A2528">
        <w:rPr>
          <w:rStyle w:val="Emphasis"/>
          <w:rFonts w:asciiTheme="majorHAnsi" w:hAnsiTheme="majorHAnsi" w:cstheme="majorHAnsi"/>
          <w:highlight w:val="cyan"/>
        </w:rPr>
        <w:t>inside ourselves</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in the </w:t>
      </w:r>
      <w:r w:rsidRPr="001A2528">
        <w:rPr>
          <w:rStyle w:val="Emphasis"/>
          <w:rFonts w:asciiTheme="majorHAnsi" w:hAnsiTheme="majorHAnsi" w:cstheme="majorHAnsi"/>
          <w:highlight w:val="cyan"/>
        </w:rPr>
        <w:t>external consequences</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'political' acts</w:t>
      </w:r>
      <w:r w:rsidRPr="001A2528">
        <w:rPr>
          <w:rStyle w:val="StyleUnderline"/>
          <w:rFonts w:asciiTheme="majorHAnsi" w:hAnsiTheme="majorHAnsi" w:cstheme="majorHAnsi"/>
        </w:rPr>
        <w:t>. What matters is the conviction</w:t>
      </w:r>
      <w:r w:rsidRPr="001A2528">
        <w:rPr>
          <w:rFonts w:asciiTheme="majorHAnsi" w:hAnsiTheme="majorHAnsi" w:cstheme="majorHAnsi"/>
          <w:sz w:val="16"/>
        </w:rPr>
        <w:t xml:space="preserve">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w:t>
      </w:r>
      <w:r w:rsidRPr="001A2528">
        <w:rPr>
          <w:rStyle w:val="StyleUnderline"/>
          <w:rFonts w:asciiTheme="majorHAnsi" w:hAnsiTheme="majorHAnsi" w:cstheme="majorHAnsi"/>
        </w:rPr>
        <w:t>The more we engage in the new politics where there is an unmediated relationship between us as individuals and global issues, the less we engage instrumentally with the outside world, and the less we engage with our peers</w:t>
      </w:r>
      <w:r w:rsidRPr="001A2528">
        <w:rPr>
          <w:rFonts w:asciiTheme="majorHAnsi" w:hAnsiTheme="majorHAnsi" w:cstheme="majorHAnsi"/>
          <w:sz w:val="16"/>
        </w:rPr>
        <w:t xml:space="preserve"> and colleagues </w:t>
      </w:r>
      <w:r w:rsidRPr="001A2528">
        <w:rPr>
          <w:rStyle w:val="StyleUnderline"/>
          <w:rFonts w:asciiTheme="majorHAnsi" w:hAnsiTheme="majorHAnsi" w:cstheme="majorHAnsi"/>
        </w:rPr>
        <w:t>at the level of</w:t>
      </w:r>
      <w:r w:rsidRPr="001A2528">
        <w:rPr>
          <w:rFonts w:asciiTheme="majorHAnsi" w:hAnsiTheme="majorHAnsi" w:cstheme="majorHAnsi"/>
          <w:sz w:val="16"/>
        </w:rPr>
        <w:t xml:space="preserve"> political or intellectual </w:t>
      </w:r>
      <w:r w:rsidRPr="001A2528">
        <w:rPr>
          <w:rStyle w:val="StyleUnderline"/>
          <w:rFonts w:asciiTheme="majorHAnsi" w:hAnsiTheme="majorHAnsi" w:cstheme="majorHAnsi"/>
        </w:rPr>
        <w:t>debate</w:t>
      </w:r>
      <w:r w:rsidRPr="001A2528">
        <w:rPr>
          <w:rFonts w:asciiTheme="majorHAnsi" w:hAnsiTheme="majorHAnsi" w:cstheme="majorHAnsi"/>
          <w:sz w:val="16"/>
        </w:rPr>
        <w:t xml:space="preserve"> and organisation. [END PAGE 82]</w:t>
      </w:r>
    </w:p>
    <w:p w14:paraId="7ECF4B67"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You may be thinking that I have gone some way to describing or identifying what the problems might </w:t>
      </w:r>
      <w:proofErr w:type="gramStart"/>
      <w:r w:rsidRPr="001A2528">
        <w:rPr>
          <w:rFonts w:asciiTheme="majorHAnsi" w:hAnsiTheme="majorHAnsi" w:cstheme="majorHAnsi"/>
          <w:sz w:val="16"/>
        </w:rPr>
        <w:t>be</w:t>
      </w:r>
      <w:proofErr w:type="gramEnd"/>
      <w:r w:rsidRPr="001A2528">
        <w:rPr>
          <w:rFonts w:asciiTheme="majorHAnsi" w:hAnsiTheme="majorHAnsi" w:cstheme="majorHAnsi"/>
          <w:sz w:val="16"/>
        </w:rPr>
        <w:t xml:space="preserve"> but I have not mentioned anything about a solution. I won't dodge the issue. One thing that is clear is that </w:t>
      </w:r>
      <w:r w:rsidRPr="001A2528">
        <w:rPr>
          <w:rStyle w:val="StyleUnderline"/>
          <w:rFonts w:asciiTheme="majorHAnsi" w:hAnsiTheme="majorHAnsi" w:cstheme="majorHAnsi"/>
          <w:highlight w:val="cyan"/>
        </w:rPr>
        <w:t>the solution is not purely</w:t>
      </w:r>
      <w:r w:rsidRPr="001A2528">
        <w:rPr>
          <w:rStyle w:val="StyleUnderline"/>
          <w:rFonts w:asciiTheme="majorHAnsi" w:hAnsiTheme="majorHAnsi" w:cstheme="majorHAnsi"/>
        </w:rPr>
        <w:t xml:space="preserve"> an </w:t>
      </w:r>
      <w:r w:rsidRPr="001A2528">
        <w:rPr>
          <w:rStyle w:val="StyleUnderline"/>
          <w:rFonts w:asciiTheme="majorHAnsi" w:hAnsiTheme="majorHAnsi" w:cstheme="majorHAnsi"/>
          <w:highlight w:val="cyan"/>
        </w:rPr>
        <w:t>intellectual</w:t>
      </w:r>
      <w:r w:rsidRPr="001A2528">
        <w:rPr>
          <w:rFonts w:asciiTheme="majorHAnsi" w:hAnsiTheme="majorHAnsi" w:cstheme="majorHAnsi"/>
          <w:sz w:val="16"/>
        </w:rPr>
        <w:t xml:space="preserve"> or academic </w:t>
      </w:r>
      <w:r w:rsidRPr="001A2528">
        <w:rPr>
          <w:rStyle w:val="StyleUnderline"/>
          <w:rFonts w:asciiTheme="majorHAnsi" w:hAnsiTheme="majorHAnsi" w:cstheme="majorHAnsi"/>
        </w:rPr>
        <w:t>one; the demand for global ethics is generated by our social reality and social experiences</w:t>
      </w:r>
      <w:r w:rsidRPr="001A2528">
        <w:rPr>
          <w:rFonts w:asciiTheme="majorHAnsi" w:hAnsiTheme="majorHAnsi" w:cstheme="majorHAnsi"/>
          <w:sz w:val="16"/>
        </w:rPr>
        <w:t xml:space="preserve">.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w:t>
      </w:r>
      <w:r w:rsidRPr="001A2528">
        <w:rPr>
          <w:rStyle w:val="StyleUnderline"/>
          <w:rFonts w:asciiTheme="majorHAnsi" w:hAnsiTheme="majorHAnsi" w:cstheme="majorHAnsi"/>
        </w:rPr>
        <w:t>it is more difficult to see an emerging political subject which can fulfil the task of 'changing the world' rather than merely 'reinterpreting it' through philosophy</w:t>
      </w:r>
      <w:r w:rsidRPr="001A2528">
        <w:rPr>
          <w:rFonts w:asciiTheme="majorHAnsi" w:hAnsiTheme="majorHAnsi" w:cstheme="majorHAnsi"/>
          <w:sz w:val="16"/>
        </w:rPr>
        <w:t>.</w:t>
      </w:r>
    </w:p>
    <w:p w14:paraId="718C9FB5"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I have two suggestions. Firstly, that </w:t>
      </w:r>
      <w:r w:rsidRPr="001A2528">
        <w:rPr>
          <w:rStyle w:val="StyleUnderline"/>
          <w:rFonts w:asciiTheme="majorHAnsi" w:hAnsiTheme="majorHAnsi" w:cstheme="majorHAnsi"/>
        </w:rPr>
        <w:t>there is a pressing need for an intellectual struggle against the idealism of global ethics</w:t>
      </w:r>
      <w:r w:rsidRPr="001A2528">
        <w:rPr>
          <w:rFonts w:asciiTheme="majorHAnsi" w:hAnsiTheme="majorHAnsi" w:cstheme="majorHAnsi"/>
          <w:sz w:val="16"/>
        </w:rPr>
        <w:t xml:space="preserve">. The point needs to be emphasised that </w:t>
      </w:r>
      <w:r w:rsidRPr="001A2528">
        <w:rPr>
          <w:rStyle w:val="StyleUnderline"/>
          <w:rFonts w:asciiTheme="majorHAnsi" w:hAnsiTheme="majorHAnsi" w:cstheme="majorHAnsi"/>
        </w:rPr>
        <w:t xml:space="preserve">our freedom to engage in politics, </w:t>
      </w:r>
      <w:r w:rsidRPr="001A2528">
        <w:rPr>
          <w:rStyle w:val="StyleUnderline"/>
          <w:rFonts w:asciiTheme="majorHAnsi" w:hAnsiTheme="majorHAnsi" w:cstheme="majorHAnsi"/>
          <w:highlight w:val="cyan"/>
        </w:rPr>
        <w:t>to choose</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identities</w:t>
      </w:r>
      <w:r w:rsidRPr="001A2528">
        <w:rPr>
          <w:rStyle w:val="StyleUnderline"/>
          <w:rFonts w:asciiTheme="majorHAnsi" w:hAnsiTheme="majorHAnsi" w:cstheme="majorHAnsi"/>
        </w:rPr>
        <w:t xml:space="preserve"> and political campaigns, as well as governments' freedom to choose their ethical campaigns and wars of choice, </w:t>
      </w:r>
      <w:r w:rsidRPr="001A2528">
        <w:rPr>
          <w:rStyle w:val="Emphasis"/>
          <w:rFonts w:asciiTheme="majorHAnsi" w:hAnsiTheme="majorHAnsi" w:cstheme="majorHAnsi"/>
          <w:highlight w:val="cyan"/>
        </w:rPr>
        <w:t>reflects a lack of</w:t>
      </w:r>
      <w:r w:rsidRPr="001A2528">
        <w:rPr>
          <w:rFonts w:asciiTheme="majorHAnsi" w:hAnsiTheme="majorHAnsi" w:cstheme="majorHAnsi"/>
          <w:sz w:val="16"/>
        </w:rPr>
        <w:t xml:space="preserve"> socialties and </w:t>
      </w:r>
      <w:r w:rsidRPr="001A2528">
        <w:rPr>
          <w:rStyle w:val="Emphasis"/>
          <w:rFonts w:asciiTheme="majorHAnsi" w:hAnsiTheme="majorHAnsi" w:cstheme="majorHAnsi"/>
          <w:highlight w:val="cyan"/>
        </w:rPr>
        <w:t>social engagement</w:t>
      </w:r>
      <w:r w:rsidRPr="001A2528">
        <w:rPr>
          <w:rStyle w:val="StyleUnderline"/>
          <w:rFonts w:asciiTheme="majorHAnsi" w:hAnsiTheme="majorHAnsi" w:cstheme="majorHAnsi"/>
        </w:rPr>
        <w:t>. There is no global political struggle between 'Empire' and its 'Radical Discontents'; the</w:t>
      </w:r>
      <w:r w:rsidRPr="001A2528">
        <w:rPr>
          <w:rFonts w:asciiTheme="majorHAnsi" w:hAnsiTheme="majorHAnsi" w:cstheme="majorHAnsi"/>
          <w:sz w:val="16"/>
        </w:rPr>
        <w:t xml:space="preserve"> Foucauldian </w:t>
      </w:r>
      <w:r w:rsidRPr="001A2528">
        <w:rPr>
          <w:rStyle w:val="StyleUnderline"/>
          <w:rFonts w:asciiTheme="majorHAnsi" w:hAnsiTheme="majorHAnsi" w:cstheme="majorHAnsi"/>
        </w:rPr>
        <w:t xml:space="preserve">temptation </w:t>
      </w:r>
      <w:r w:rsidRPr="001A2528">
        <w:rPr>
          <w:rStyle w:val="StyleUnderline"/>
          <w:rFonts w:asciiTheme="majorHAnsi" w:hAnsiTheme="majorHAnsi" w:cstheme="majorHAnsi"/>
          <w:highlight w:val="cyan"/>
        </w:rPr>
        <w:t>to see</w:t>
      </w:r>
      <w:r w:rsidRPr="001A2528">
        <w:rPr>
          <w:rStyle w:val="StyleUnderline"/>
          <w:rFonts w:asciiTheme="majorHAnsi" w:hAnsiTheme="majorHAnsi" w:cstheme="majorHAnsi"/>
        </w:rPr>
        <w:t xml:space="preserve"> power and </w:t>
      </w:r>
      <w:r w:rsidRPr="001A2528">
        <w:rPr>
          <w:rStyle w:val="StyleUnderline"/>
          <w:rFonts w:asciiTheme="majorHAnsi" w:hAnsiTheme="majorHAnsi" w:cstheme="majorHAnsi"/>
          <w:highlight w:val="cyan"/>
        </w:rPr>
        <w:t>resistance everywhere is</w:t>
      </w:r>
      <w:r w:rsidRPr="001A2528">
        <w:rPr>
          <w:rStyle w:val="StyleUnderline"/>
          <w:rFonts w:asciiTheme="majorHAnsi" w:hAnsiTheme="majorHAnsi" w:cstheme="majorHAnsi"/>
        </w:rPr>
        <w:t xml:space="preserve"> a product of </w:t>
      </w:r>
      <w:r w:rsidRPr="001A2528">
        <w:rPr>
          <w:rStyle w:val="Emphasis"/>
          <w:rFonts w:asciiTheme="majorHAnsi" w:hAnsiTheme="majorHAnsi" w:cstheme="majorHAnsi"/>
        </w:rPr>
        <w:t xml:space="preserve">wishful or </w:t>
      </w:r>
      <w:r w:rsidRPr="001A2528">
        <w:rPr>
          <w:rStyle w:val="Emphasis"/>
          <w:rFonts w:asciiTheme="majorHAnsi" w:hAnsiTheme="majorHAnsi" w:cstheme="majorHAnsi"/>
          <w:highlight w:val="cyan"/>
        </w:rPr>
        <w:t>lazy thinking</w:t>
      </w:r>
      <w:r w:rsidRPr="001A2528">
        <w:rPr>
          <w:rFonts w:asciiTheme="majorHAnsi" w:hAnsiTheme="majorHAnsi" w:cstheme="majorHAnsi"/>
          <w:sz w:val="16"/>
        </w:rPr>
        <w:t xml:space="preserve"> dominated by the social categories of the past. </w:t>
      </w:r>
      <w:r w:rsidRPr="001A2528">
        <w:rPr>
          <w:rStyle w:val="StyleUnderline"/>
          <w:rFonts w:asciiTheme="majorHAnsi" w:hAnsiTheme="majorHAnsi" w:cstheme="majorHAnsi"/>
        </w:rPr>
        <w:t xml:space="preserve">The stakes are not in the global stratosphere but much closer to home. Politics appears to have gone global because there is a breakdown of genuine community and the construction of fantasy communities and fantasy connections in global space. Unless we bring politics </w:t>
      </w:r>
      <w:r w:rsidRPr="001A2528">
        <w:rPr>
          <w:rStyle w:val="Emphasis"/>
          <w:rFonts w:asciiTheme="majorHAnsi" w:hAnsiTheme="majorHAnsi" w:cstheme="majorHAnsi"/>
        </w:rPr>
        <w:t>back down to earth from heaven</w:t>
      </w:r>
      <w:r w:rsidRPr="001A2528">
        <w:rPr>
          <w:rStyle w:val="StyleUnderline"/>
          <w:rFonts w:asciiTheme="majorHAnsi" w:hAnsiTheme="majorHAnsi" w:cstheme="majorHAnsi"/>
        </w:rPr>
        <w:t xml:space="preserve">, our critical, </w:t>
      </w:r>
      <w:proofErr w:type="gramStart"/>
      <w:r w:rsidRPr="001A2528">
        <w:rPr>
          <w:rStyle w:val="StyleUnderline"/>
          <w:rFonts w:asciiTheme="majorHAnsi" w:hAnsiTheme="majorHAnsi" w:cstheme="majorHAnsi"/>
        </w:rPr>
        <w:t>social</w:t>
      </w:r>
      <w:proofErr w:type="gramEnd"/>
      <w:r w:rsidRPr="001A2528">
        <w:rPr>
          <w:rStyle w:val="StyleUnderline"/>
          <w:rFonts w:asciiTheme="majorHAnsi" w:hAnsiTheme="majorHAnsi" w:cstheme="majorHAnsi"/>
        </w:rPr>
        <w:t xml:space="preserve"> and intellectual lives will continue to be diminished ones</w:t>
      </w:r>
      <w:r w:rsidRPr="001A2528">
        <w:rPr>
          <w:rFonts w:asciiTheme="majorHAnsi" w:hAnsiTheme="majorHAnsi" w:cstheme="majorHAnsi"/>
          <w:sz w:val="16"/>
        </w:rPr>
        <w:t>.</w:t>
      </w:r>
    </w:p>
    <w:p w14:paraId="3AD7D52C"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Secondly, on the basis that the political freedom of our social atomisation leads us into increasingly idealised approaches to the world we live in, </w:t>
      </w:r>
      <w:r w:rsidRPr="001A2528">
        <w:rPr>
          <w:rStyle w:val="StyleUnderline"/>
          <w:rFonts w:asciiTheme="majorHAnsi" w:hAnsiTheme="majorHAnsi" w:cstheme="majorHAnsi"/>
        </w:rPr>
        <w:t>we should take more seriously</w:t>
      </w:r>
      <w:r w:rsidRPr="001A2528">
        <w:rPr>
          <w:rFonts w:asciiTheme="majorHAnsi" w:hAnsiTheme="majorHAnsi" w:cstheme="majorHAnsi"/>
          <w:sz w:val="16"/>
        </w:rPr>
        <w:t xml:space="preserve"> Hedley Bull's (1995) </w:t>
      </w:r>
      <w:r w:rsidRPr="001A2528">
        <w:rPr>
          <w:rStyle w:val="StyleUnderline"/>
          <w:rFonts w:asciiTheme="majorHAnsi" w:hAnsiTheme="majorHAnsi" w:cstheme="majorHAnsi"/>
        </w:rPr>
        <w:t>injunction to</w:t>
      </w:r>
      <w:r w:rsidRPr="001A2528">
        <w:rPr>
          <w:rFonts w:asciiTheme="majorHAnsi" w:hAnsiTheme="majorHAnsi" w:cstheme="majorHAnsi"/>
          <w:sz w:val="16"/>
        </w:rPr>
        <w:t xml:space="preserve"> pursue the question, or in Alain Badiou's (2004: 237-8) words </w:t>
      </w:r>
      <w:r w:rsidRPr="001A2528">
        <w:rPr>
          <w:rStyle w:val="StyleUnderline"/>
          <w:rFonts w:asciiTheme="majorHAnsi" w:hAnsiTheme="majorHAnsi" w:cstheme="majorHAnsi"/>
        </w:rPr>
        <w:t xml:space="preserve">subordinate ourselves to the 'discipline of the real'. Subordination to the world outside us is a powerful factor that can bind those interested in critical research, whereas the turn away from the world and the </w:t>
      </w:r>
      <w:r w:rsidRPr="001A2528">
        <w:rPr>
          <w:rStyle w:val="StyleUnderline"/>
          <w:rFonts w:asciiTheme="majorHAnsi" w:hAnsiTheme="majorHAnsi" w:cstheme="majorHAnsi"/>
          <w:highlight w:val="cyan"/>
        </w:rPr>
        <w:t>focus on</w:t>
      </w:r>
      <w:r w:rsidRPr="001A2528">
        <w:rPr>
          <w:rStyle w:val="StyleUnderline"/>
          <w:rFonts w:asciiTheme="majorHAnsi" w:hAnsiTheme="majorHAnsi" w:cstheme="majorHAnsi"/>
        </w:rPr>
        <w:t xml:space="preserve"> our personal </w:t>
      </w:r>
      <w:r w:rsidRPr="001A2528">
        <w:rPr>
          <w:rStyle w:val="StyleUnderline"/>
          <w:rFonts w:asciiTheme="majorHAnsi" w:hAnsiTheme="majorHAnsi" w:cstheme="majorHAnsi"/>
          <w:highlight w:val="cyan"/>
        </w:rPr>
        <w:t>values can</w:t>
      </w:r>
      <w:r w:rsidRPr="001A2528">
        <w:rPr>
          <w:rStyle w:val="StyleUnderline"/>
          <w:rFonts w:asciiTheme="majorHAnsi" w:hAnsiTheme="majorHAnsi" w:cstheme="majorHAnsi"/>
        </w:rPr>
        <w:t xml:space="preserve"> ultimately </w:t>
      </w:r>
      <w:r w:rsidRPr="001A2528">
        <w:rPr>
          <w:rStyle w:val="Emphasis"/>
          <w:rFonts w:asciiTheme="majorHAnsi" w:hAnsiTheme="majorHAnsi" w:cstheme="majorHAnsi"/>
          <w:highlight w:val="cyan"/>
        </w:rPr>
        <w:t>only be divisive</w:t>
      </w:r>
      <w:r w:rsidRPr="001A2528">
        <w:rPr>
          <w:rStyle w:val="StyleUnderline"/>
          <w:rFonts w:asciiTheme="majorHAnsi" w:hAnsiTheme="majorHAnsi" w:cstheme="majorHAnsi"/>
        </w:rPr>
        <w:t xml:space="preserve">. To facilitate </w:t>
      </w:r>
      <w:r w:rsidRPr="001A2528">
        <w:rPr>
          <w:rStyle w:val="StyleUnderline"/>
          <w:rFonts w:asciiTheme="majorHAnsi" w:hAnsiTheme="majorHAnsi" w:cstheme="majorHAnsi"/>
          <w:highlight w:val="cyan"/>
        </w:rPr>
        <w:t>external engagement</w:t>
      </w:r>
      <w:r w:rsidRPr="001A2528">
        <w:rPr>
          <w:rStyle w:val="StyleUnderline"/>
          <w:rFonts w:asciiTheme="majorHAnsi" w:hAnsiTheme="majorHAnsi" w:cstheme="majorHAnsi"/>
        </w:rPr>
        <w:t xml:space="preserve"> and external judgement</w:t>
      </w:r>
      <w:r w:rsidRPr="001A2528">
        <w:rPr>
          <w:rFonts w:asciiTheme="majorHAnsi" w:hAnsiTheme="majorHAnsi" w:cstheme="majorHAnsi"/>
          <w:sz w:val="16"/>
        </w:rPr>
        <w:t xml:space="preserve">, I suggest we </w:t>
      </w:r>
      <w:r w:rsidRPr="001A2528">
        <w:rPr>
          <w:rStyle w:val="StyleUnderline"/>
          <w:rFonts w:asciiTheme="majorHAnsi" w:hAnsiTheme="majorHAnsi" w:cstheme="majorHAnsi"/>
        </w:rPr>
        <w:t xml:space="preserve">experiment with ways to build up social bonds with our peers that </w:t>
      </w:r>
      <w:r w:rsidRPr="001A2528">
        <w:rPr>
          <w:rStyle w:val="StyleUnderline"/>
          <w:rFonts w:asciiTheme="majorHAnsi" w:hAnsiTheme="majorHAnsi" w:cstheme="majorHAnsi"/>
          <w:highlight w:val="cyan"/>
        </w:rPr>
        <w:t>can</w:t>
      </w:r>
      <w:r w:rsidRPr="001A2528">
        <w:rPr>
          <w:rStyle w:val="StyleUnderline"/>
          <w:rFonts w:asciiTheme="majorHAnsi" w:hAnsiTheme="majorHAnsi" w:cstheme="majorHAnsi"/>
        </w:rPr>
        <w:t xml:space="preserve"> limit our freedoms and </w:t>
      </w:r>
      <w:r w:rsidRPr="001A2528">
        <w:rPr>
          <w:rStyle w:val="Emphasis"/>
          <w:rFonts w:asciiTheme="majorHAnsi" w:hAnsiTheme="majorHAnsi" w:cstheme="majorHAnsi"/>
          <w:highlight w:val="cyan"/>
        </w:rPr>
        <w:t>develop</w:t>
      </w:r>
      <w:r w:rsidRPr="001A2528">
        <w:rPr>
          <w:rStyle w:val="Emphasis"/>
          <w:rFonts w:asciiTheme="majorHAnsi" w:hAnsiTheme="majorHAnsi" w:cstheme="majorHAnsi"/>
        </w:rPr>
        <w:t xml:space="preserve"> our sense of </w:t>
      </w:r>
      <w:r w:rsidRPr="001A2528">
        <w:rPr>
          <w:rStyle w:val="Emphasis"/>
          <w:rFonts w:asciiTheme="majorHAnsi" w:hAnsiTheme="majorHAnsi" w:cstheme="majorHAnsi"/>
          <w:highlight w:val="cyan"/>
        </w:rPr>
        <w:t>responsibility and accountability</w:t>
      </w:r>
      <w:r w:rsidRPr="001A2528">
        <w:rPr>
          <w:rStyle w:val="StyleUnderline"/>
          <w:rFonts w:asciiTheme="majorHAnsi" w:hAnsiTheme="majorHAnsi" w:cstheme="majorHAnsi"/>
        </w:rPr>
        <w:t xml:space="preserve"> to others. We may have to construct these social connections </w:t>
      </w:r>
      <w:r w:rsidRPr="001A2528">
        <w:rPr>
          <w:rStyle w:val="Emphasis"/>
          <w:rFonts w:asciiTheme="majorHAnsi" w:hAnsiTheme="majorHAnsi" w:cstheme="majorHAnsi"/>
        </w:rPr>
        <w:t>artificially</w:t>
      </w:r>
      <w:r w:rsidRPr="001A2528">
        <w:rPr>
          <w:rStyle w:val="StyleUnderline"/>
          <w:rFonts w:asciiTheme="majorHAnsi" w:hAnsiTheme="majorHAnsi" w:cstheme="majorHAnsi"/>
        </w:rPr>
        <w:t xml:space="preserve"> but their</w:t>
      </w:r>
      <w:r w:rsidRPr="001A2528">
        <w:rPr>
          <w:rFonts w:asciiTheme="majorHAnsi" w:hAnsiTheme="majorHAnsi" w:cstheme="majorHAnsi"/>
          <w:sz w:val="16"/>
        </w:rPr>
        <w:t xml:space="preserve"> [END PAGE 83] </w:t>
      </w:r>
      <w:r w:rsidRPr="001A2528">
        <w:rPr>
          <w:rStyle w:val="StyleUnderline"/>
          <w:rFonts w:asciiTheme="majorHAnsi" w:hAnsiTheme="majorHAnsi" w:cstheme="majorHAnsi"/>
        </w:rPr>
        <w:t xml:space="preserve">value and instrumentality will have to be proven through our ability to engage with, understand, </w:t>
      </w:r>
      <w:proofErr w:type="gramStart"/>
      <w:r w:rsidRPr="001A2528">
        <w:rPr>
          <w:rStyle w:val="StyleUnderline"/>
          <w:rFonts w:asciiTheme="majorHAnsi" w:hAnsiTheme="majorHAnsi" w:cstheme="majorHAnsi"/>
        </w:rPr>
        <w:t>critique</w:t>
      </w:r>
      <w:proofErr w:type="gramEnd"/>
      <w:r w:rsidRPr="001A2528">
        <w:rPr>
          <w:rStyle w:val="StyleUnderline"/>
          <w:rFonts w:asciiTheme="majorHAnsi" w:hAnsiTheme="majorHAnsi" w:cstheme="majorHAnsi"/>
        </w:rPr>
        <w:t xml:space="preserve"> and</w:t>
      </w:r>
      <w:r w:rsidRPr="001A2528">
        <w:rPr>
          <w:rFonts w:asciiTheme="majorHAnsi" w:hAnsiTheme="majorHAnsi" w:cstheme="majorHAnsi"/>
          <w:sz w:val="16"/>
        </w:rPr>
        <w:t xml:space="preserve"> ultimately </w:t>
      </w:r>
      <w:r w:rsidRPr="001A2528">
        <w:rPr>
          <w:rStyle w:val="StyleUnderline"/>
          <w:rFonts w:asciiTheme="majorHAnsi" w:hAnsiTheme="majorHAnsi" w:cstheme="majorHAnsi"/>
        </w:rPr>
        <w:t>overcome the practices</w:t>
      </w:r>
      <w:r w:rsidRPr="001A2528">
        <w:rPr>
          <w:rFonts w:asciiTheme="majorHAnsi" w:hAnsiTheme="majorHAnsi" w:cstheme="majorHAnsi"/>
          <w:sz w:val="16"/>
        </w:rPr>
        <w:t xml:space="preserve"> and subjectivities </w:t>
      </w:r>
      <w:r w:rsidRPr="001A2528">
        <w:rPr>
          <w:rStyle w:val="StyleUnderline"/>
          <w:rFonts w:asciiTheme="majorHAnsi" w:hAnsiTheme="majorHAnsi" w:cstheme="majorHAnsi"/>
        </w:rPr>
        <w:t>of our time</w:t>
      </w:r>
      <w:r w:rsidRPr="001A2528">
        <w:rPr>
          <w:rFonts w:asciiTheme="majorHAnsi" w:hAnsiTheme="majorHAnsi" w:cstheme="majorHAnsi"/>
          <w:sz w:val="16"/>
        </w:rPr>
        <w:t>.</w:t>
      </w:r>
    </w:p>
    <w:p w14:paraId="0519BA8D" w14:textId="77777777" w:rsidR="00160ADD" w:rsidRPr="001A2528" w:rsidRDefault="00160ADD" w:rsidP="00160ADD">
      <w:pPr>
        <w:pStyle w:val="Heading4"/>
        <w:rPr>
          <w:rFonts w:asciiTheme="majorHAnsi" w:hAnsiTheme="majorHAnsi" w:cstheme="majorHAnsi"/>
        </w:rPr>
      </w:pPr>
      <w:r w:rsidRPr="001A2528">
        <w:rPr>
          <w:rFonts w:asciiTheme="majorHAnsi" w:hAnsiTheme="majorHAnsi" w:cstheme="majorHAnsi"/>
        </w:rPr>
        <w:t xml:space="preserve">Scenario analysis unlocks an </w:t>
      </w:r>
      <w:r w:rsidRPr="001A2528">
        <w:rPr>
          <w:rFonts w:asciiTheme="majorHAnsi" w:hAnsiTheme="majorHAnsi" w:cstheme="majorHAnsi"/>
          <w:u w:val="single"/>
        </w:rPr>
        <w:t>intellectual openness</w:t>
      </w:r>
      <w:r w:rsidRPr="001A2528">
        <w:rPr>
          <w:rFonts w:asciiTheme="majorHAnsi" w:hAnsiTheme="majorHAnsi" w:cstheme="majorHAnsi"/>
        </w:rPr>
        <w:t xml:space="preserve"> to overcome </w:t>
      </w:r>
      <w:r w:rsidRPr="001A2528">
        <w:rPr>
          <w:rFonts w:asciiTheme="majorHAnsi" w:hAnsiTheme="majorHAnsi" w:cstheme="majorHAnsi"/>
          <w:u w:val="single"/>
        </w:rPr>
        <w:t>cognitive biases</w:t>
      </w:r>
      <w:r w:rsidRPr="001A2528">
        <w:rPr>
          <w:rFonts w:asciiTheme="majorHAnsi" w:hAnsiTheme="majorHAnsi" w:cstheme="majorHAnsi"/>
        </w:rPr>
        <w:t xml:space="preserve"> and incorporate </w:t>
      </w:r>
      <w:r w:rsidRPr="001A2528">
        <w:rPr>
          <w:rFonts w:asciiTheme="majorHAnsi" w:hAnsiTheme="majorHAnsi" w:cstheme="majorHAnsi"/>
          <w:u w:val="single"/>
        </w:rPr>
        <w:t>complementary theories</w:t>
      </w:r>
      <w:r w:rsidRPr="001A2528">
        <w:rPr>
          <w:rFonts w:asciiTheme="majorHAnsi" w:hAnsiTheme="majorHAnsi" w:cstheme="majorHAnsi"/>
        </w:rPr>
        <w:t xml:space="preserve"> while making research policy-relevant </w:t>
      </w:r>
    </w:p>
    <w:p w14:paraId="4716643A" w14:textId="77777777" w:rsidR="00160ADD" w:rsidRPr="001A2528" w:rsidRDefault="00160ADD" w:rsidP="00160ADD">
      <w:pPr>
        <w:rPr>
          <w:rFonts w:asciiTheme="majorHAnsi" w:hAnsiTheme="majorHAnsi" w:cstheme="majorHAnsi"/>
        </w:rPr>
      </w:pPr>
      <w:r w:rsidRPr="001A2528">
        <w:rPr>
          <w:rStyle w:val="Style13ptBold"/>
          <w:rFonts w:asciiTheme="majorHAnsi" w:hAnsiTheme="majorHAnsi" w:cstheme="majorHAnsi"/>
        </w:rPr>
        <w:t>Sus 20</w:t>
      </w:r>
      <w:r w:rsidRPr="001A2528">
        <w:rPr>
          <w:rFonts w:asciiTheme="majorHAnsi" w:hAnsiTheme="majorHAnsi" w:cstheme="majorHAnsi"/>
        </w:rPr>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 the usefulness of scenario analysis for international relations”, Contemporary Security Policy, Accessed through the Wake Forest Library] AMarb</w:t>
      </w:r>
    </w:p>
    <w:p w14:paraId="410FD6F8" w14:textId="77777777" w:rsidR="00160ADD" w:rsidRPr="001A2528" w:rsidRDefault="00160ADD" w:rsidP="00160ADD">
      <w:pPr>
        <w:rPr>
          <w:rFonts w:asciiTheme="majorHAnsi" w:hAnsiTheme="majorHAnsi" w:cstheme="majorHAnsi"/>
          <w:sz w:val="16"/>
        </w:rPr>
      </w:pPr>
      <w:proofErr w:type="gramStart"/>
      <w:r w:rsidRPr="001A2528">
        <w:rPr>
          <w:rFonts w:asciiTheme="majorHAnsi" w:hAnsiTheme="majorHAnsi" w:cstheme="majorHAnsi"/>
          <w:sz w:val="16"/>
        </w:rPr>
        <w:t>Added-</w:t>
      </w:r>
      <w:r w:rsidRPr="001A2528">
        <w:rPr>
          <w:rStyle w:val="Emphasis"/>
          <w:rFonts w:asciiTheme="majorHAnsi" w:hAnsiTheme="majorHAnsi" w:cstheme="majorHAnsi"/>
        </w:rPr>
        <w:t>value</w:t>
      </w:r>
      <w:proofErr w:type="gramEnd"/>
      <w:r w:rsidRPr="001A2528">
        <w:rPr>
          <w:rStyle w:val="Emphasis"/>
          <w:rFonts w:asciiTheme="majorHAnsi" w:hAnsiTheme="majorHAnsi" w:cstheme="majorHAnsi"/>
        </w:rPr>
        <w:t xml:space="preserve"> of </w:t>
      </w:r>
      <w:r w:rsidRPr="001A2528">
        <w:rPr>
          <w:rStyle w:val="Emphasis"/>
          <w:rFonts w:asciiTheme="majorHAnsi" w:hAnsiTheme="majorHAnsi" w:cstheme="majorHAnsi"/>
          <w:highlight w:val="cyan"/>
        </w:rPr>
        <w:t xml:space="preserve">scenario analysis for IR </w:t>
      </w:r>
      <w:r w:rsidRPr="001A2528">
        <w:rPr>
          <w:rStyle w:val="Emphasis"/>
          <w:rFonts w:asciiTheme="majorHAnsi" w:hAnsiTheme="majorHAnsi" w:cstheme="majorHAnsi"/>
        </w:rPr>
        <w:t>scholarship</w:t>
      </w:r>
    </w:p>
    <w:p w14:paraId="17B6B007"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As Tomé and Açıkalın (2019) point out, </w:t>
      </w:r>
      <w:proofErr w:type="gramStart"/>
      <w:r w:rsidRPr="001A2528">
        <w:rPr>
          <w:rFonts w:asciiTheme="majorHAnsi" w:hAnsiTheme="majorHAnsi" w:cstheme="majorHAnsi"/>
          <w:sz w:val="16"/>
        </w:rPr>
        <w:t xml:space="preserve">in order </w:t>
      </w:r>
      <w:r w:rsidRPr="001A2528">
        <w:rPr>
          <w:rStyle w:val="StyleUnderline"/>
          <w:rFonts w:asciiTheme="majorHAnsi" w:hAnsiTheme="majorHAnsi" w:cstheme="majorHAnsi"/>
        </w:rPr>
        <w:t>to</w:t>
      </w:r>
      <w:proofErr w:type="gramEnd"/>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fill the gap</w:t>
      </w:r>
      <w:r w:rsidRPr="001A2528">
        <w:rPr>
          <w:rStyle w:val="StyleUnderline"/>
          <w:rFonts w:asciiTheme="majorHAnsi" w:hAnsiTheme="majorHAnsi" w:cstheme="majorHAnsi"/>
          <w:highlight w:val="cyan"/>
        </w:rPr>
        <w:t xml:space="preserve"> between</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IR </w:t>
      </w:r>
      <w:r w:rsidRPr="001A2528">
        <w:rPr>
          <w:rStyle w:val="Emphasis"/>
          <w:rFonts w:asciiTheme="majorHAnsi" w:hAnsiTheme="majorHAnsi" w:cstheme="majorHAnsi"/>
          <w:highlight w:val="cyan"/>
        </w:rPr>
        <w:t>theory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real</w:t>
      </w:r>
      <w:r w:rsidRPr="001A2528">
        <w:rPr>
          <w:rStyle w:val="Emphasis"/>
          <w:rFonts w:asciiTheme="majorHAnsi" w:hAnsiTheme="majorHAnsi" w:cstheme="majorHAnsi"/>
        </w:rPr>
        <w:t xml:space="preserve">-world </w:t>
      </w:r>
      <w:r w:rsidRPr="001A2528">
        <w:rPr>
          <w:rStyle w:val="Emphasis"/>
          <w:rFonts w:asciiTheme="majorHAnsi" w:hAnsiTheme="majorHAnsi" w:cstheme="majorHAnsi"/>
          <w:highlight w:val="cyan"/>
        </w:rPr>
        <w:t>problems</w:t>
      </w:r>
      <w:r w:rsidRPr="001A2528">
        <w:rPr>
          <w:rFonts w:asciiTheme="majorHAnsi" w:hAnsiTheme="majorHAnsi" w:cstheme="majorHAnsi"/>
          <w:sz w:val="16"/>
        </w:rPr>
        <w:t xml:space="preserve">, “an increasing number of </w:t>
      </w:r>
      <w:r w:rsidRPr="001A2528">
        <w:rPr>
          <w:rStyle w:val="StyleUnderline"/>
          <w:rFonts w:asciiTheme="majorHAnsi" w:hAnsiTheme="majorHAnsi" w:cstheme="majorHAnsi"/>
          <w:highlight w:val="cyan"/>
        </w:rPr>
        <w:t>scholars</w:t>
      </w:r>
      <w:r w:rsidRPr="001A2528">
        <w:rPr>
          <w:rFonts w:asciiTheme="majorHAnsi" w:hAnsiTheme="majorHAnsi" w:cstheme="majorHAnsi"/>
          <w:sz w:val="16"/>
        </w:rPr>
        <w:t xml:space="preserve"> have come to </w:t>
      </w:r>
      <w:r w:rsidRPr="001A2528">
        <w:rPr>
          <w:rStyle w:val="StyleUnderline"/>
          <w:rFonts w:asciiTheme="majorHAnsi" w:hAnsiTheme="majorHAnsi" w:cstheme="majorHAnsi"/>
          <w:highlight w:val="cyan"/>
        </w:rPr>
        <w:t>embrace</w:t>
      </w:r>
      <w:r w:rsidRPr="001A2528">
        <w:rPr>
          <w:rStyle w:val="StyleUnderline"/>
          <w:rFonts w:asciiTheme="majorHAnsi" w:hAnsiTheme="majorHAnsi" w:cstheme="majorHAnsi"/>
        </w:rPr>
        <w:t xml:space="preserve"> a spirit of </w:t>
      </w:r>
      <w:r w:rsidRPr="001A2528">
        <w:rPr>
          <w:rStyle w:val="Emphasis"/>
          <w:rFonts w:asciiTheme="majorHAnsi" w:hAnsiTheme="majorHAnsi" w:cstheme="majorHAnsi"/>
          <w:highlight w:val="cyan"/>
        </w:rPr>
        <w:t>intellectual openness</w:t>
      </w:r>
      <w:r w:rsidRPr="001A2528">
        <w:rPr>
          <w:rStyle w:val="StyleUnderline"/>
          <w:rFonts w:asciiTheme="majorHAnsi" w:hAnsiTheme="majorHAnsi" w:cstheme="majorHAnsi"/>
          <w:highlight w:val="cyan"/>
        </w:rPr>
        <w:t>, recognizing</w:t>
      </w:r>
      <w:r w:rsidRPr="001A2528">
        <w:rPr>
          <w:rStyle w:val="StyleUnderline"/>
          <w:rFonts w:asciiTheme="majorHAnsi" w:hAnsiTheme="majorHAnsi" w:cstheme="majorHAnsi"/>
        </w:rPr>
        <w:t xml:space="preserve"> both the need for </w:t>
      </w:r>
      <w:r w:rsidRPr="001A2528">
        <w:rPr>
          <w:rStyle w:val="Emphasis"/>
          <w:rFonts w:asciiTheme="majorHAnsi" w:hAnsiTheme="majorHAnsi" w:cstheme="majorHAnsi"/>
          <w:highlight w:val="cyan"/>
        </w:rPr>
        <w:t>greater flexibility</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theoretical formulations</w:t>
      </w:r>
      <w:r w:rsidRPr="001A2528">
        <w:rPr>
          <w:rStyle w:val="StyleUnderline"/>
          <w:rFonts w:asciiTheme="majorHAnsi" w:hAnsiTheme="majorHAnsi" w:cstheme="majorHAnsi"/>
          <w:highlight w:val="cyan"/>
        </w:rPr>
        <w:t xml:space="preserve"> and</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possibility of complementarity</w:t>
      </w:r>
      <w:r w:rsidRPr="001A2528">
        <w:rPr>
          <w:rStyle w:val="StyleUnderline"/>
          <w:rFonts w:asciiTheme="majorHAnsi" w:hAnsiTheme="majorHAnsi" w:cstheme="majorHAnsi"/>
          <w:highlight w:val="cyan"/>
        </w:rPr>
        <w:t xml:space="preserve"> by </w:t>
      </w:r>
      <w:r w:rsidRPr="001A2528">
        <w:rPr>
          <w:rStyle w:val="Emphasis"/>
          <w:rFonts w:asciiTheme="majorHAnsi" w:hAnsiTheme="majorHAnsi" w:cstheme="majorHAnsi"/>
          <w:highlight w:val="cyan"/>
        </w:rPr>
        <w:t>other theories</w:t>
      </w:r>
      <w:r w:rsidRPr="001A2528">
        <w:rPr>
          <w:rStyle w:val="StyleUnderline"/>
          <w:rFonts w:asciiTheme="majorHAnsi" w:hAnsiTheme="majorHAnsi" w:cstheme="majorHAnsi"/>
        </w:rPr>
        <w:t xml:space="preserve"> and approaches”</w:t>
      </w:r>
      <w:r w:rsidRPr="001A2528">
        <w:rPr>
          <w:rFonts w:asciiTheme="majorHAnsi" w:hAnsiTheme="majorHAnsi" w:cstheme="majorHAnsi"/>
          <w:sz w:val="16"/>
        </w:rPr>
        <w:t xml:space="preserve"> (p. 12). </w:t>
      </w:r>
      <w:r w:rsidRPr="001A2528">
        <w:rPr>
          <w:rStyle w:val="StyleUnderline"/>
          <w:rFonts w:asciiTheme="majorHAnsi" w:hAnsiTheme="majorHAnsi" w:cstheme="majorHAnsi"/>
        </w:rPr>
        <w:t>This</w:t>
      </w:r>
      <w:r w:rsidRPr="001A2528">
        <w:rPr>
          <w:rFonts w:asciiTheme="majorHAnsi" w:hAnsiTheme="majorHAnsi" w:cstheme="majorHAnsi"/>
          <w:sz w:val="16"/>
        </w:rPr>
        <w:t xml:space="preserve"> section discusses the </w:t>
      </w:r>
      <w:r w:rsidRPr="001A2528">
        <w:rPr>
          <w:rStyle w:val="StyleUnderline"/>
          <w:rFonts w:asciiTheme="majorHAnsi" w:hAnsiTheme="majorHAnsi" w:cstheme="majorHAnsi"/>
        </w:rPr>
        <w:t xml:space="preserve">added value of scenario analysis as a </w:t>
      </w:r>
      <w:r w:rsidRPr="001A2528">
        <w:rPr>
          <w:rStyle w:val="Emphasis"/>
          <w:rFonts w:asciiTheme="majorHAnsi" w:hAnsiTheme="majorHAnsi" w:cstheme="majorHAnsi"/>
        </w:rPr>
        <w:t>complementary approach</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traditional IR methods</w:t>
      </w:r>
      <w:r w:rsidRPr="001A2528">
        <w:rPr>
          <w:rStyle w:val="StyleUnderline"/>
          <w:rFonts w:asciiTheme="majorHAnsi" w:hAnsiTheme="majorHAnsi" w:cstheme="majorHAnsi"/>
        </w:rPr>
        <w:t>.</w:t>
      </w:r>
      <w:r w:rsidRPr="001A2528">
        <w:rPr>
          <w:rFonts w:asciiTheme="majorHAnsi" w:hAnsiTheme="majorHAnsi" w:cstheme="majorHAnsi"/>
          <w:sz w:val="16"/>
        </w:rPr>
        <w:t xml:space="preserve"> The </w:t>
      </w:r>
      <w:r w:rsidRPr="001A2528">
        <w:rPr>
          <w:rStyle w:val="StyleUnderline"/>
          <w:rFonts w:asciiTheme="majorHAnsi" w:hAnsiTheme="majorHAnsi" w:cstheme="majorHAnsi"/>
        </w:rPr>
        <w:t xml:space="preserve">most obvious </w:t>
      </w:r>
      <w:r w:rsidRPr="001A2528">
        <w:rPr>
          <w:rStyle w:val="StyleUnderline"/>
          <w:rFonts w:asciiTheme="majorHAnsi" w:hAnsiTheme="majorHAnsi" w:cstheme="majorHAnsi"/>
          <w:highlight w:val="cyan"/>
        </w:rPr>
        <w:t xml:space="preserve">advantage of </w:t>
      </w:r>
      <w:r w:rsidRPr="001A2528">
        <w:rPr>
          <w:rStyle w:val="Emphasis"/>
          <w:rFonts w:asciiTheme="majorHAnsi" w:hAnsiTheme="majorHAnsi" w:cstheme="majorHAnsi"/>
          <w:highlight w:val="cyan"/>
        </w:rPr>
        <w:t>scenario analysis</w:t>
      </w:r>
      <w:r w:rsidRPr="001A2528">
        <w:rPr>
          <w:rStyle w:val="Emphasis"/>
          <w:rFonts w:asciiTheme="majorHAnsi" w:hAnsiTheme="majorHAnsi" w:cstheme="majorHAnsi"/>
        </w:rPr>
        <w:t xml:space="preserve"> as a methodology</w:t>
      </w:r>
      <w:r w:rsidRPr="001A2528">
        <w:rPr>
          <w:rFonts w:asciiTheme="majorHAnsi" w:hAnsiTheme="majorHAnsi" w:cstheme="majorHAnsi"/>
          <w:sz w:val="16"/>
        </w:rPr>
        <w:t xml:space="preserve">, grounded in the reservoir of foresight studies, </w:t>
      </w:r>
      <w:r w:rsidRPr="001A2528">
        <w:rPr>
          <w:rStyle w:val="StyleUnderline"/>
          <w:rFonts w:asciiTheme="majorHAnsi" w:hAnsiTheme="majorHAnsi" w:cstheme="majorHAnsi"/>
          <w:highlight w:val="cyan"/>
        </w:rPr>
        <w:t>lies</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 xml:space="preserve">by definition </w:t>
      </w:r>
      <w:r w:rsidRPr="001A2528">
        <w:rPr>
          <w:rStyle w:val="StyleUnderline"/>
          <w:rFonts w:asciiTheme="majorHAnsi" w:hAnsiTheme="majorHAnsi" w:cstheme="majorHAnsi"/>
          <w:highlight w:val="cyan"/>
        </w:rPr>
        <w:t>in</w:t>
      </w:r>
      <w:proofErr w:type="gramEnd"/>
      <w:r w:rsidRPr="001A2528">
        <w:rPr>
          <w:rStyle w:val="StyleUnderline"/>
          <w:rFonts w:asciiTheme="majorHAnsi" w:hAnsiTheme="majorHAnsi" w:cstheme="majorHAnsi"/>
          <w:highlight w:val="cyan"/>
        </w:rPr>
        <w:t xml:space="preserve"> its ability to </w:t>
      </w:r>
      <w:r w:rsidRPr="001A2528">
        <w:rPr>
          <w:rStyle w:val="Emphasis"/>
          <w:rFonts w:asciiTheme="majorHAnsi" w:hAnsiTheme="majorHAnsi" w:cstheme="majorHAnsi"/>
          <w:highlight w:val="cyan"/>
        </w:rPr>
        <w:t>tackle future events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As mentioned before, </w:t>
      </w:r>
      <w:r w:rsidRPr="001A2528">
        <w:rPr>
          <w:rStyle w:val="StyleUnderline"/>
          <w:rFonts w:asciiTheme="majorHAnsi" w:hAnsiTheme="majorHAnsi" w:cstheme="majorHAnsi"/>
        </w:rPr>
        <w:t>there are no specified instruments within traditional IR methods which would allow scholars to go beyond past and present.</w:t>
      </w:r>
      <w:r w:rsidRPr="001A2528">
        <w:rPr>
          <w:rFonts w:asciiTheme="majorHAnsi" w:hAnsiTheme="majorHAnsi" w:cstheme="majorHAnsi"/>
          <w:sz w:val="16"/>
        </w:rPr>
        <w:t xml:space="preserve"> The only exception is forecasting, one of the formal methods in IR, which is, however, distinctly different from foresight.</w:t>
      </w:r>
    </w:p>
    <w:p w14:paraId="568BBE67"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The underlying logic of forecasting is to provide predictions about the future by drawing on mathematical models and big </w:t>
      </w:r>
      <w:proofErr w:type="gramStart"/>
      <w:r w:rsidRPr="001A2528">
        <w:rPr>
          <w:rFonts w:asciiTheme="majorHAnsi" w:hAnsiTheme="majorHAnsi" w:cstheme="majorHAnsi"/>
          <w:sz w:val="16"/>
        </w:rPr>
        <w:t>data-sets</w:t>
      </w:r>
      <w:proofErr w:type="gramEnd"/>
      <w:r w:rsidRPr="001A2528">
        <w:rPr>
          <w:rFonts w:asciiTheme="majorHAnsi" w:hAnsiTheme="majorHAnsi" w:cstheme="majorHAnsi"/>
          <w:sz w:val="16"/>
        </w:rPr>
        <w:t xml:space="preserve">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w:t>
      </w:r>
      <w:proofErr w:type="gramStart"/>
      <w:r w:rsidRPr="001A2528">
        <w:rPr>
          <w:rFonts w:asciiTheme="majorHAnsi" w:hAnsiTheme="majorHAnsi" w:cstheme="majorHAnsi"/>
          <w:sz w:val="16"/>
        </w:rPr>
        <w:t>economics</w:t>
      </w:r>
      <w:proofErr w:type="gramEnd"/>
      <w:r w:rsidRPr="001A2528">
        <w:rPr>
          <w:rFonts w:asciiTheme="majorHAnsi" w:hAnsiTheme="majorHAnsi" w:cstheme="majorHAnsi"/>
          <w:sz w:val="16"/>
        </w:rPr>
        <w:t xml:space="preserve"> and politics (Brakman, Garretsen, &amp; Kohl, 2018; Martill &amp; Sus, 2018; Musolff, 2017; Verschueren, 2017; Ziv et al., 2018). Yet, </w:t>
      </w:r>
      <w:r w:rsidRPr="001A2528">
        <w:rPr>
          <w:rStyle w:val="StyleUnderline"/>
          <w:rFonts w:asciiTheme="majorHAnsi" w:hAnsiTheme="majorHAnsi" w:cstheme="majorHAnsi"/>
        </w:rPr>
        <w:t>scenario analysis offers more than the possibility to talk about the future.</w:t>
      </w:r>
      <w:r w:rsidRPr="001A2528">
        <w:rPr>
          <w:rFonts w:asciiTheme="majorHAnsi" w:hAnsiTheme="majorHAnsi" w:cstheme="majorHAnsi"/>
          <w:sz w:val="16"/>
        </w:rPr>
        <w:t xml:space="preserve"> We see a fourfold merit of adding scenario analysis to the range of methods applied by IR scholars.</w:t>
      </w:r>
    </w:p>
    <w:p w14:paraId="4A1468A8" w14:textId="77777777" w:rsidR="00160ADD" w:rsidRPr="001A2528" w:rsidRDefault="00160ADD" w:rsidP="00160ADD">
      <w:pPr>
        <w:rPr>
          <w:rFonts w:asciiTheme="majorHAnsi" w:hAnsiTheme="majorHAnsi" w:cstheme="majorHAnsi"/>
          <w:sz w:val="16"/>
          <w:szCs w:val="16"/>
        </w:rPr>
      </w:pPr>
      <w:r w:rsidRPr="001A2528">
        <w:rPr>
          <w:rFonts w:asciiTheme="majorHAnsi" w:hAnsiTheme="majorHAnsi" w:cstheme="majorHAnsi"/>
          <w:sz w:val="16"/>
          <w:szCs w:val="16"/>
        </w:rPr>
        <w:t>Confronting enduring assumptions</w:t>
      </w:r>
    </w:p>
    <w:p w14:paraId="0BFFDCCF" w14:textId="77777777" w:rsidR="00160ADD" w:rsidRPr="001A2528" w:rsidRDefault="00160ADD" w:rsidP="00160ADD">
      <w:pPr>
        <w:rPr>
          <w:rStyle w:val="StyleUnderline"/>
          <w:rFonts w:asciiTheme="majorHAnsi" w:hAnsiTheme="majorHAnsi" w:cstheme="majorHAnsi"/>
        </w:rPr>
      </w:pPr>
      <w:r w:rsidRPr="001A2528">
        <w:rPr>
          <w:rFonts w:asciiTheme="majorHAnsi" w:hAnsiTheme="majorHAnsi" w:cstheme="majorHAnsi"/>
          <w:sz w:val="16"/>
        </w:rPr>
        <w:t xml:space="preserve">As we presented in the previous section, the main feature of </w:t>
      </w:r>
      <w:r w:rsidRPr="001A2528">
        <w:rPr>
          <w:rStyle w:val="StyleUnderline"/>
          <w:rFonts w:asciiTheme="majorHAnsi" w:hAnsiTheme="majorHAnsi" w:cstheme="majorHAnsi"/>
        </w:rPr>
        <w:t>explorative scenarios</w:t>
      </w:r>
      <w:r w:rsidRPr="001A2528">
        <w:rPr>
          <w:rFonts w:asciiTheme="majorHAnsi" w:hAnsiTheme="majorHAnsi" w:cstheme="majorHAnsi"/>
          <w:sz w:val="16"/>
        </w:rPr>
        <w:t xml:space="preserve">, which are the subject of this paper, is to </w:t>
      </w:r>
      <w:r w:rsidRPr="001A2528">
        <w:rPr>
          <w:rStyle w:val="Emphasis"/>
          <w:rFonts w:asciiTheme="majorHAnsi" w:hAnsiTheme="majorHAnsi" w:cstheme="majorHAnsi"/>
        </w:rPr>
        <w:t>stimulate creative thinking</w:t>
      </w:r>
      <w:r w:rsidRPr="001A2528">
        <w:rPr>
          <w:rStyle w:val="StyleUnderline"/>
          <w:rFonts w:asciiTheme="majorHAnsi" w:hAnsiTheme="majorHAnsi" w:cstheme="majorHAnsi"/>
        </w:rPr>
        <w:t xml:space="preserve"> by </w:t>
      </w:r>
      <w:r w:rsidRPr="001A2528">
        <w:rPr>
          <w:rStyle w:val="Emphasis"/>
          <w:rFonts w:asciiTheme="majorHAnsi" w:hAnsiTheme="majorHAnsi" w:cstheme="majorHAnsi"/>
        </w:rPr>
        <w:t>challenging</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deeply held assumptions of their authors</w:t>
      </w:r>
      <w:r w:rsidRPr="001A2528">
        <w:rPr>
          <w:rStyle w:val="StyleUnderline"/>
          <w:rFonts w:asciiTheme="majorHAnsi" w:hAnsiTheme="majorHAnsi" w:cstheme="majorHAnsi"/>
        </w:rPr>
        <w:t>.</w:t>
      </w:r>
      <w:r w:rsidRPr="001A2528">
        <w:rPr>
          <w:rFonts w:asciiTheme="majorHAnsi" w:hAnsiTheme="majorHAnsi" w:cstheme="majorHAnsi"/>
          <w:sz w:val="16"/>
        </w:rPr>
        <w:t xml:space="preserve"> In other words, </w:t>
      </w:r>
      <w:r w:rsidRPr="001A2528">
        <w:rPr>
          <w:rStyle w:val="StyleUnderline"/>
          <w:rFonts w:asciiTheme="majorHAnsi" w:hAnsiTheme="majorHAnsi" w:cstheme="majorHAnsi"/>
          <w:highlight w:val="cyan"/>
        </w:rPr>
        <w:t>this method</w:t>
      </w:r>
      <w:r w:rsidRPr="001A2528">
        <w:rPr>
          <w:rStyle w:val="StyleUnderline"/>
          <w:rFonts w:asciiTheme="majorHAnsi" w:hAnsiTheme="majorHAnsi" w:cstheme="majorHAnsi"/>
        </w:rPr>
        <w:t xml:space="preserve"> is helpful for </w:t>
      </w:r>
      <w:r w:rsidRPr="001A2528">
        <w:rPr>
          <w:rStyle w:val="Emphasis"/>
          <w:rFonts w:asciiTheme="majorHAnsi" w:hAnsiTheme="majorHAnsi" w:cstheme="majorHAnsi"/>
          <w:highlight w:val="cyan"/>
        </w:rPr>
        <w:t>overcom</w:t>
      </w:r>
      <w:r w:rsidRPr="001A2528">
        <w:rPr>
          <w:rStyle w:val="Emphasis"/>
          <w:rFonts w:asciiTheme="majorHAnsi" w:hAnsiTheme="majorHAnsi" w:cstheme="majorHAnsi"/>
        </w:rPr>
        <w:t>ing</w:t>
      </w:r>
      <w:r w:rsidRPr="001A2528">
        <w:rPr>
          <w:rStyle w:val="StyleUnderline"/>
          <w:rFonts w:asciiTheme="majorHAnsi" w:hAnsiTheme="majorHAnsi" w:cstheme="majorHAnsi"/>
        </w:rPr>
        <w:t xml:space="preserve"> enduring </w:t>
      </w:r>
      <w:r w:rsidRPr="001A2528">
        <w:rPr>
          <w:rStyle w:val="Emphasis"/>
          <w:rFonts w:asciiTheme="majorHAnsi" w:hAnsiTheme="majorHAnsi" w:cstheme="majorHAnsi"/>
          <w:highlight w:val="cyan"/>
        </w:rPr>
        <w:t>cognitive biases</w:t>
      </w:r>
      <w:r w:rsidRPr="001A2528">
        <w:rPr>
          <w:rStyle w:val="StyleUnderline"/>
          <w:rFonts w:asciiTheme="majorHAnsi" w:hAnsiTheme="majorHAnsi" w:cstheme="majorHAnsi"/>
        </w:rPr>
        <w:t xml:space="preserve">—mental errors </w:t>
      </w:r>
      <w:r w:rsidRPr="001A2528">
        <w:rPr>
          <w:rStyle w:val="StyleUnderline"/>
          <w:rFonts w:asciiTheme="majorHAnsi" w:hAnsiTheme="majorHAnsi" w:cstheme="majorHAnsi"/>
          <w:highlight w:val="cyan"/>
        </w:rPr>
        <w:t xml:space="preserve">such as </w:t>
      </w:r>
      <w:r w:rsidRPr="001A2528">
        <w:rPr>
          <w:rStyle w:val="Emphasis"/>
          <w:rFonts w:asciiTheme="majorHAnsi" w:hAnsiTheme="majorHAnsi" w:cstheme="majorHAnsi"/>
          <w:highlight w:val="cyan"/>
        </w:rPr>
        <w:t>linearity</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presentism</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group think</w:t>
      </w:r>
      <w:r w:rsidRPr="001A2528">
        <w:rPr>
          <w:rStyle w:val="StyleUnderline"/>
          <w:rFonts w:asciiTheme="majorHAnsi" w:hAnsiTheme="majorHAnsi" w:cstheme="majorHAnsi"/>
          <w:highlight w:val="cyan"/>
        </w:rPr>
        <w:t xml:space="preserve"> caused by the </w:t>
      </w:r>
      <w:r w:rsidRPr="001A2528">
        <w:rPr>
          <w:rStyle w:val="Emphasis"/>
          <w:rFonts w:asciiTheme="majorHAnsi" w:hAnsiTheme="majorHAnsi" w:cstheme="majorHAnsi"/>
          <w:highlight w:val="cyan"/>
        </w:rPr>
        <w:t>subconscious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simplified information processing of humans</w:t>
      </w:r>
      <w:r w:rsidRPr="001A2528">
        <w:rPr>
          <w:rFonts w:asciiTheme="majorHAnsi" w:hAnsiTheme="majorHAnsi" w:cstheme="majorHAnsi"/>
          <w:sz w:val="16"/>
        </w:rPr>
        <w:t xml:space="preserve"> (Heuer, 1999, pp. 111– 112). </w:t>
      </w:r>
      <w:r w:rsidRPr="001A2528">
        <w:rPr>
          <w:rStyle w:val="StyleUnderline"/>
          <w:rFonts w:asciiTheme="majorHAnsi" w:hAnsiTheme="majorHAnsi" w:cstheme="majorHAnsi"/>
        </w:rPr>
        <w:t>Humans have the tendencies to focus on the present at the expense of the future and to think about the future in linear terms by extrapolating past trends into the future.</w:t>
      </w:r>
      <w:r w:rsidRPr="001A2528">
        <w:rPr>
          <w:rFonts w:asciiTheme="majorHAnsi" w:hAnsiTheme="majorHAnsi" w:cstheme="majorHAnsi"/>
          <w:sz w:val="16"/>
        </w:rPr>
        <w:t xml:space="preserve"> As Gaddis (1992) points out, “we tend to bias our historical and our theoretical analyses too much toward continuity (…) </w:t>
      </w:r>
      <w:r w:rsidRPr="001A2528">
        <w:rPr>
          <w:rStyle w:val="StyleUnderline"/>
          <w:rFonts w:asciiTheme="majorHAnsi" w:hAnsiTheme="majorHAnsi" w:cstheme="majorHAnsi"/>
        </w:rPr>
        <w:t>we rarely</w:t>
      </w:r>
      <w:r w:rsidRPr="001A2528">
        <w:rPr>
          <w:rFonts w:asciiTheme="majorHAnsi" w:hAnsiTheme="majorHAnsi" w:cstheme="majorHAnsi"/>
          <w:sz w:val="16"/>
        </w:rPr>
        <w:t xml:space="preserve"> find a way to </w:t>
      </w:r>
      <w:r w:rsidRPr="001A2528">
        <w:rPr>
          <w:rStyle w:val="StyleUnderline"/>
          <w:rFonts w:asciiTheme="majorHAnsi" w:hAnsiTheme="majorHAnsi" w:cstheme="majorHAnsi"/>
        </w:rPr>
        <w:t xml:space="preserve">introduce </w:t>
      </w:r>
      <w:r w:rsidRPr="001A2528">
        <w:rPr>
          <w:rStyle w:val="Emphasis"/>
          <w:rFonts w:asciiTheme="majorHAnsi" w:hAnsiTheme="majorHAnsi" w:cstheme="majorHAnsi"/>
        </w:rPr>
        <w:t>discontinuities into theory</w:t>
      </w:r>
      <w:r w:rsidRPr="001A2528">
        <w:rPr>
          <w:rFonts w:asciiTheme="majorHAnsi" w:hAnsiTheme="majorHAnsi" w:cstheme="majorHAnsi"/>
          <w:sz w:val="16"/>
        </w:rPr>
        <w:t xml:space="preserve">, </w:t>
      </w:r>
      <w:r w:rsidRPr="001A2528">
        <w:rPr>
          <w:rStyle w:val="StyleUnderline"/>
          <w:rFonts w:asciiTheme="majorHAnsi" w:hAnsiTheme="majorHAnsi" w:cstheme="majorHAnsi"/>
        </w:rPr>
        <w:t>or to attempt to determine what causes them to happen</w:t>
      </w:r>
      <w:r w:rsidRPr="001A2528">
        <w:rPr>
          <w:rFonts w:asciiTheme="majorHAnsi" w:hAnsiTheme="majorHAnsi" w:cstheme="majorHAnsi"/>
          <w:sz w:val="16"/>
        </w:rPr>
        <w:t xml:space="preserve">” (p. 52). Even if Gaddis does not explicitly mention scenarios, he refers to the concepts underlying scenario approaches (Han, 2011, p. 51). </w:t>
      </w:r>
      <w:r w:rsidRPr="001A2528">
        <w:rPr>
          <w:rStyle w:val="StyleUnderline"/>
          <w:rFonts w:asciiTheme="majorHAnsi" w:hAnsiTheme="majorHAnsi" w:cstheme="majorHAnsi"/>
        </w:rPr>
        <w:t>Scenario analysis attends to “</w:t>
      </w:r>
      <w:r w:rsidRPr="001A2528">
        <w:rPr>
          <w:rStyle w:val="Emphasis"/>
          <w:rFonts w:asciiTheme="majorHAnsi" w:hAnsiTheme="majorHAnsi" w:cstheme="majorHAnsi"/>
        </w:rPr>
        <w:t>deeper</w:t>
      </w:r>
      <w:r w:rsidRPr="001A2528">
        <w:rPr>
          <w:rStyle w:val="StyleUnderline"/>
          <w:rFonts w:asciiTheme="majorHAnsi" w:hAnsiTheme="majorHAnsi" w:cstheme="majorHAnsi"/>
        </w:rPr>
        <w:t xml:space="preserve">, otherwise left </w:t>
      </w:r>
      <w:r w:rsidRPr="001A2528">
        <w:rPr>
          <w:rStyle w:val="Emphasis"/>
          <w:rFonts w:asciiTheme="majorHAnsi" w:hAnsiTheme="majorHAnsi" w:cstheme="majorHAnsi"/>
        </w:rPr>
        <w:t>implicit</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assumptions</w:t>
      </w:r>
      <w:r w:rsidRPr="001A2528">
        <w:rPr>
          <w:rStyle w:val="StyleUnderline"/>
          <w:rFonts w:asciiTheme="majorHAnsi" w:hAnsiTheme="majorHAnsi" w:cstheme="majorHAnsi"/>
        </w:rPr>
        <w:t xml:space="preserve"> about </w:t>
      </w:r>
      <w:r w:rsidRPr="001A2528">
        <w:rPr>
          <w:rStyle w:val="Emphasis"/>
          <w:rFonts w:asciiTheme="majorHAnsi" w:hAnsiTheme="majorHAnsi" w:cstheme="majorHAnsi"/>
        </w:rPr>
        <w:t>continuous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linear patterns of development</w:t>
      </w:r>
      <w:r w:rsidRPr="001A2528">
        <w:rPr>
          <w:rStyle w:val="StyleUnderline"/>
          <w:rFonts w:asciiTheme="majorHAnsi" w:hAnsiTheme="majorHAnsi" w:cstheme="majorHAnsi"/>
        </w:rPr>
        <w:t>”</w:t>
      </w:r>
      <w:r w:rsidRPr="001A2528">
        <w:rPr>
          <w:rFonts w:asciiTheme="majorHAnsi" w:hAnsiTheme="majorHAnsi" w:cstheme="majorHAnsi"/>
          <w:sz w:val="16"/>
        </w:rPr>
        <w:t xml:space="preserve"> (Wilkinson et al., 2013, p. 707). The </w:t>
      </w:r>
      <w:r w:rsidRPr="001A2528">
        <w:rPr>
          <w:rStyle w:val="Emphasis"/>
          <w:rFonts w:asciiTheme="majorHAnsi" w:hAnsiTheme="majorHAnsi" w:cstheme="majorHAnsi"/>
          <w:highlight w:val="cyan"/>
        </w:rPr>
        <w:t>process</w:t>
      </w:r>
      <w:r w:rsidRPr="001A2528">
        <w:rPr>
          <w:rStyle w:val="Emphasis"/>
          <w:rFonts w:asciiTheme="majorHAnsi" w:hAnsiTheme="majorHAnsi" w:cstheme="majorHAnsi"/>
        </w:rPr>
        <w:t xml:space="preserve"> of scenario development</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invites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 xml:space="preserve">participants to </w:t>
      </w:r>
      <w:r w:rsidRPr="001A2528">
        <w:rPr>
          <w:rStyle w:val="Emphasis"/>
          <w:rFonts w:asciiTheme="majorHAnsi" w:hAnsiTheme="majorHAnsi" w:cstheme="majorHAnsi"/>
          <w:highlight w:val="cyan"/>
        </w:rPr>
        <w:t>reveal</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question convictions</w:t>
      </w:r>
      <w:r w:rsidRPr="001A2528">
        <w:rPr>
          <w:rStyle w:val="StyleUnderline"/>
          <w:rFonts w:asciiTheme="majorHAnsi" w:hAnsiTheme="majorHAnsi" w:cstheme="majorHAnsi"/>
          <w:highlight w:val="cyan"/>
        </w:rPr>
        <w:t xml:space="preserve"> which</w:t>
      </w:r>
      <w:r w:rsidRPr="001A2528">
        <w:rPr>
          <w:rStyle w:val="StyleUnderline"/>
          <w:rFonts w:asciiTheme="majorHAnsi" w:hAnsiTheme="majorHAnsi" w:cstheme="majorHAnsi"/>
        </w:rPr>
        <w:t xml:space="preserve"> have </w:t>
      </w:r>
      <w:r w:rsidRPr="001A2528">
        <w:rPr>
          <w:rStyle w:val="Emphasis"/>
          <w:rFonts w:asciiTheme="majorHAnsi" w:hAnsiTheme="majorHAnsi" w:cstheme="majorHAnsi"/>
        </w:rPr>
        <w:t xml:space="preserve">so far </w:t>
      </w:r>
      <w:r w:rsidRPr="001A2528">
        <w:rPr>
          <w:rStyle w:val="Emphasis"/>
          <w:rFonts w:asciiTheme="majorHAnsi" w:hAnsiTheme="majorHAnsi" w:cstheme="majorHAnsi"/>
          <w:highlight w:val="cyan"/>
        </w:rPr>
        <w:t>remained unchallenged</w:t>
      </w:r>
      <w:r w:rsidRPr="001A2528">
        <w:rPr>
          <w:rStyle w:val="StyleUnderline"/>
          <w:rFonts w:asciiTheme="majorHAnsi" w:hAnsiTheme="majorHAnsi" w:cstheme="majorHAnsi"/>
          <w:highlight w:val="cyan"/>
        </w:rPr>
        <w:t>, and</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question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linearity of</w:t>
      </w:r>
      <w:r w:rsidRPr="001A2528">
        <w:rPr>
          <w:rStyle w:val="Emphasis"/>
          <w:rFonts w:asciiTheme="majorHAnsi" w:hAnsiTheme="majorHAnsi" w:cstheme="majorHAnsi"/>
        </w:rPr>
        <w:t xml:space="preserve"> world </w:t>
      </w:r>
      <w:r w:rsidRPr="001A2528">
        <w:rPr>
          <w:rStyle w:val="Emphasis"/>
          <w:rFonts w:asciiTheme="majorHAnsi" w:hAnsiTheme="majorHAnsi" w:cstheme="majorHAnsi"/>
          <w:highlight w:val="cyan"/>
        </w:rPr>
        <w:t>developments</w:t>
      </w:r>
      <w:r w:rsidRPr="001A2528">
        <w:rPr>
          <w:rStyle w:val="StyleUnderline"/>
          <w:rFonts w:asciiTheme="majorHAnsi" w:hAnsiTheme="majorHAnsi" w:cstheme="majorHAnsi"/>
          <w:highlight w:val="cyan"/>
        </w:rPr>
        <w:t>.</w:t>
      </w:r>
    </w:p>
    <w:p w14:paraId="71C6BAA0"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The </w:t>
      </w:r>
      <w:r w:rsidRPr="001A2528">
        <w:rPr>
          <w:rStyle w:val="StyleUnderline"/>
          <w:rFonts w:asciiTheme="majorHAnsi" w:hAnsiTheme="majorHAnsi" w:cstheme="majorHAnsi"/>
        </w:rPr>
        <w:t xml:space="preserve">ability of </w:t>
      </w:r>
      <w:r w:rsidRPr="001A2528">
        <w:rPr>
          <w:rStyle w:val="Emphasis"/>
          <w:rFonts w:asciiTheme="majorHAnsi" w:hAnsiTheme="majorHAnsi" w:cstheme="majorHAnsi"/>
        </w:rPr>
        <w:t>reexamining one’s own assumptions</w:t>
      </w:r>
      <w:r w:rsidRPr="001A2528">
        <w:rPr>
          <w:rStyle w:val="StyleUnderline"/>
          <w:rFonts w:asciiTheme="majorHAnsi" w:hAnsiTheme="majorHAnsi" w:cstheme="majorHAnsi"/>
        </w:rPr>
        <w:t xml:space="preserve"> and going </w:t>
      </w:r>
      <w:r w:rsidRPr="001A2528">
        <w:rPr>
          <w:rStyle w:val="Emphasis"/>
          <w:rFonts w:asciiTheme="majorHAnsi" w:hAnsiTheme="majorHAnsi" w:cstheme="majorHAnsi"/>
        </w:rPr>
        <w:t>beyond linear patterns</w:t>
      </w:r>
      <w:r w:rsidRPr="001A2528">
        <w:rPr>
          <w:rStyle w:val="StyleUnderline"/>
          <w:rFonts w:asciiTheme="majorHAnsi" w:hAnsiTheme="majorHAnsi" w:cstheme="majorHAnsi"/>
        </w:rPr>
        <w:t xml:space="preserve"> of development is </w:t>
      </w:r>
      <w:r w:rsidRPr="001A2528">
        <w:rPr>
          <w:rStyle w:val="Emphasis"/>
          <w:rFonts w:asciiTheme="majorHAnsi" w:hAnsiTheme="majorHAnsi" w:cstheme="majorHAnsi"/>
        </w:rPr>
        <w:t>essential</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IR scholarship</w:t>
      </w:r>
      <w:r w:rsidRPr="001A2528">
        <w:rPr>
          <w:rStyle w:val="StyleUnderline"/>
          <w:rFonts w:asciiTheme="majorHAnsi" w:hAnsiTheme="majorHAnsi" w:cstheme="majorHAnsi"/>
        </w:rPr>
        <w:t>.</w:t>
      </w:r>
      <w:r w:rsidRPr="001A2528">
        <w:rPr>
          <w:rFonts w:asciiTheme="majorHAnsi" w:hAnsiTheme="majorHAnsi" w:cstheme="majorHAnsi"/>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6FF28CA0"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Against this backdrop, </w:t>
      </w:r>
      <w:r w:rsidRPr="001A2528">
        <w:rPr>
          <w:rStyle w:val="StyleUnderline"/>
          <w:rFonts w:asciiTheme="majorHAnsi" w:hAnsiTheme="majorHAnsi" w:cstheme="majorHAnsi"/>
          <w:highlight w:val="cyan"/>
        </w:rPr>
        <w:t>foresight helps</w:t>
      </w:r>
      <w:r w:rsidRPr="001A2528">
        <w:rPr>
          <w:rStyle w:val="StyleUnderline"/>
          <w:rFonts w:asciiTheme="majorHAnsi" w:hAnsiTheme="majorHAnsi" w:cstheme="majorHAnsi"/>
        </w:rPr>
        <w:t xml:space="preserve"> IR </w:t>
      </w:r>
      <w:r w:rsidRPr="001A2528">
        <w:rPr>
          <w:rStyle w:val="StyleUnderline"/>
          <w:rFonts w:asciiTheme="majorHAnsi" w:hAnsiTheme="majorHAnsi" w:cstheme="majorHAnsi"/>
          <w:highlight w:val="cyan"/>
        </w:rPr>
        <w:t>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exit</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tunnel vision</w:t>
      </w:r>
      <w:r w:rsidRPr="001A2528">
        <w:rPr>
          <w:rStyle w:val="StyleUnderline"/>
          <w:rFonts w:asciiTheme="majorHAnsi" w:hAnsiTheme="majorHAnsi" w:cstheme="majorHAnsi"/>
          <w:highlight w:val="cyan"/>
        </w:rPr>
        <w:t xml:space="preserve"> on</w:t>
      </w:r>
      <w:r w:rsidRPr="001A2528">
        <w:rPr>
          <w:rStyle w:val="StyleUnderline"/>
          <w:rFonts w:asciiTheme="majorHAnsi" w:hAnsiTheme="majorHAnsi" w:cstheme="majorHAnsi"/>
        </w:rPr>
        <w:t xml:space="preserve"> world </w:t>
      </w:r>
      <w:r w:rsidRPr="001A2528">
        <w:rPr>
          <w:rStyle w:val="StyleUnderline"/>
          <w:rFonts w:asciiTheme="majorHAnsi" w:hAnsiTheme="majorHAnsi" w:cstheme="majorHAnsi"/>
          <w:highlight w:val="cyan"/>
        </w:rPr>
        <w:t>affairs</w:t>
      </w:r>
      <w:r w:rsidRPr="001A2528">
        <w:rPr>
          <w:rStyle w:val="StyleUnderline"/>
          <w:rFonts w:asciiTheme="majorHAnsi" w:hAnsiTheme="majorHAnsi" w:cstheme="majorHAnsi"/>
        </w:rPr>
        <w:t xml:space="preserve"> and discover potentially valuable nonlinear lines of development. </w:t>
      </w:r>
      <w:r w:rsidRPr="001A2528">
        <w:rPr>
          <w:rStyle w:val="StyleUnderline"/>
          <w:rFonts w:asciiTheme="majorHAnsi" w:hAnsiTheme="majorHAnsi" w:cstheme="majorHAnsi"/>
          <w:highlight w:val="cyan"/>
        </w:rPr>
        <w:t>These can be</w:t>
      </w:r>
      <w:r w:rsidRPr="001A2528">
        <w:rPr>
          <w:rStyle w:val="StyleUnderline"/>
          <w:rFonts w:asciiTheme="majorHAnsi" w:hAnsiTheme="majorHAnsi" w:cstheme="majorHAnsi"/>
        </w:rPr>
        <w:t xml:space="preserve"> both </w:t>
      </w:r>
      <w:r w:rsidRPr="001A2528">
        <w:rPr>
          <w:rStyle w:val="Emphasis"/>
          <w:rFonts w:asciiTheme="majorHAnsi" w:hAnsiTheme="majorHAnsi" w:cstheme="majorHAnsi"/>
          <w:highlight w:val="cyan"/>
        </w:rPr>
        <w:t>innovative</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terms of </w:t>
      </w:r>
      <w:r w:rsidRPr="001A2528">
        <w:rPr>
          <w:rStyle w:val="Emphasis"/>
          <w:rFonts w:asciiTheme="majorHAnsi" w:hAnsiTheme="majorHAnsi" w:cstheme="majorHAnsi"/>
          <w:highlight w:val="cyan"/>
        </w:rPr>
        <w:t>scholarship</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policy-relevant</w:t>
      </w:r>
      <w:r w:rsidRPr="001A2528">
        <w:rPr>
          <w:rStyle w:val="StyleUnderline"/>
          <w:rFonts w:asciiTheme="majorHAnsi" w:hAnsiTheme="majorHAnsi" w:cstheme="majorHAnsi"/>
        </w:rPr>
        <w:t xml:space="preserve"> by </w:t>
      </w:r>
      <w:r w:rsidRPr="001A2528">
        <w:rPr>
          <w:rStyle w:val="StyleUnderline"/>
          <w:rFonts w:asciiTheme="majorHAnsi" w:hAnsiTheme="majorHAnsi" w:cstheme="majorHAnsi"/>
          <w:highlight w:val="cyan"/>
        </w:rPr>
        <w:t xml:space="preserve">offering a </w:t>
      </w:r>
      <w:r w:rsidRPr="001A2528">
        <w:rPr>
          <w:rStyle w:val="Emphasis"/>
          <w:rFonts w:asciiTheme="majorHAnsi" w:hAnsiTheme="majorHAnsi" w:cstheme="majorHAnsi"/>
          <w:highlight w:val="cyan"/>
        </w:rPr>
        <w:t>reflection</w:t>
      </w:r>
      <w:r w:rsidRPr="001A2528">
        <w:rPr>
          <w:rStyle w:val="StyleUnderline"/>
          <w:rFonts w:asciiTheme="majorHAnsi" w:hAnsiTheme="majorHAnsi" w:cstheme="majorHAnsi"/>
        </w:rPr>
        <w:t xml:space="preserve"> on </w:t>
      </w:r>
      <w:r w:rsidRPr="001A2528">
        <w:rPr>
          <w:rStyle w:val="Emphasis"/>
          <w:rFonts w:asciiTheme="majorHAnsi" w:hAnsiTheme="majorHAnsi" w:cstheme="majorHAnsi"/>
        </w:rPr>
        <w:t>unexpected discontinuities</w:t>
      </w:r>
      <w:r w:rsidRPr="001A2528">
        <w:rPr>
          <w:rStyle w:val="StyleUnderline"/>
          <w:rFonts w:asciiTheme="majorHAnsi" w:hAnsiTheme="majorHAnsi" w:cstheme="majorHAnsi"/>
        </w:rPr>
        <w:t>.</w:t>
      </w:r>
      <w:r w:rsidRPr="001A2528">
        <w:rPr>
          <w:rFonts w:asciiTheme="majorHAnsi" w:hAnsiTheme="majorHAnsi" w:cstheme="majorHAnsi"/>
          <w:sz w:val="16"/>
        </w:rPr>
        <w:t xml:space="preserve"> Thus, </w:t>
      </w:r>
      <w:r w:rsidRPr="001A2528">
        <w:rPr>
          <w:rStyle w:val="StyleUnderline"/>
          <w:rFonts w:asciiTheme="majorHAnsi" w:hAnsiTheme="majorHAnsi" w:cstheme="majorHAnsi"/>
        </w:rPr>
        <w:t xml:space="preserve">it can facilitate the </w:t>
      </w:r>
      <w:r w:rsidRPr="001A2528">
        <w:rPr>
          <w:rStyle w:val="Emphasis"/>
          <w:rFonts w:asciiTheme="majorHAnsi" w:hAnsiTheme="majorHAnsi" w:cstheme="majorHAnsi"/>
        </w:rPr>
        <w:t>intellectual capability</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think the unthinkable</w:t>
      </w:r>
      <w:r w:rsidRPr="001A2528">
        <w:rPr>
          <w:rFonts w:asciiTheme="majorHAnsi" w:hAnsiTheme="majorHAnsi" w:cstheme="majorHAnsi"/>
          <w:sz w:val="16"/>
        </w:rPr>
        <w:t xml:space="preserve"> (Porter, 2016, p. 259).</w:t>
      </w:r>
    </w:p>
    <w:p w14:paraId="4709C3BF" w14:textId="77777777" w:rsidR="00160ADD" w:rsidRPr="001A2528" w:rsidRDefault="00160ADD" w:rsidP="00160ADD">
      <w:pPr>
        <w:rPr>
          <w:rFonts w:asciiTheme="majorHAnsi" w:hAnsiTheme="majorHAnsi" w:cstheme="majorHAnsi"/>
          <w:sz w:val="16"/>
          <w:szCs w:val="16"/>
        </w:rPr>
      </w:pPr>
      <w:r w:rsidRPr="001A2528">
        <w:rPr>
          <w:rFonts w:asciiTheme="majorHAnsi" w:hAnsiTheme="majorHAnsi" w:cstheme="majorHAnsi"/>
          <w:sz w:val="16"/>
          <w:szCs w:val="16"/>
        </w:rPr>
        <w:t>Bringing forward new research questions</w:t>
      </w:r>
    </w:p>
    <w:p w14:paraId="5CA74655" w14:textId="77777777" w:rsidR="00160ADD" w:rsidRPr="001A2528" w:rsidRDefault="00160ADD" w:rsidP="00160ADD">
      <w:pPr>
        <w:rPr>
          <w:rStyle w:val="StyleUnderline"/>
          <w:rFonts w:asciiTheme="majorHAnsi" w:hAnsiTheme="majorHAnsi" w:cstheme="majorHAnsi"/>
        </w:rPr>
      </w:pPr>
      <w:r w:rsidRPr="001A2528">
        <w:rPr>
          <w:rStyle w:val="StyleUnderline"/>
          <w:rFonts w:asciiTheme="majorHAnsi" w:hAnsiTheme="majorHAnsi" w:cstheme="majorHAnsi"/>
        </w:rPr>
        <w:t xml:space="preserve">Scenario analysis starts with </w:t>
      </w:r>
      <w:r w:rsidRPr="001A2528">
        <w:rPr>
          <w:rStyle w:val="Emphasis"/>
          <w:rFonts w:asciiTheme="majorHAnsi" w:hAnsiTheme="majorHAnsi" w:cstheme="majorHAnsi"/>
        </w:rPr>
        <w:t>confronting one’s enduring assumptions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developing multiple causal possibilities</w:t>
      </w:r>
      <w:r w:rsidRPr="001A2528">
        <w:rPr>
          <w:rStyle w:val="StyleUnderline"/>
          <w:rFonts w:asciiTheme="majorHAnsi" w:hAnsiTheme="majorHAnsi" w:cstheme="majorHAnsi"/>
        </w:rPr>
        <w:t>, through which scholars can potentially discover topics that have not been examined before. One of the greatest challenges for any scholar is to identify innovative venues for research that might bring the discipline forward</w:t>
      </w:r>
      <w:r w:rsidRPr="001A2528">
        <w:rPr>
          <w:rFonts w:asciiTheme="majorHAnsi" w:hAnsiTheme="majorHAnsi" w:cstheme="majorHAnsi"/>
          <w:sz w:val="16"/>
        </w:rPr>
        <w:t xml:space="preserve"> and advance publicity for one’s work. In Lakatosian terms, such an ability is often considered an evidence of a progressive research program.10 </w:t>
      </w:r>
      <w:r w:rsidRPr="001A2528">
        <w:rPr>
          <w:rStyle w:val="StyleUnderline"/>
          <w:rFonts w:asciiTheme="majorHAnsi" w:hAnsiTheme="majorHAnsi" w:cstheme="majorHAnsi"/>
        </w:rPr>
        <w:t xml:space="preserve">Since the prime feature of scenario analysis is to </w:t>
      </w:r>
      <w:r w:rsidRPr="001A2528">
        <w:rPr>
          <w:rStyle w:val="Emphasis"/>
          <w:rFonts w:asciiTheme="majorHAnsi" w:hAnsiTheme="majorHAnsi" w:cstheme="majorHAnsi"/>
        </w:rPr>
        <w:t>detect rapid and significant shifts</w:t>
      </w:r>
      <w:r w:rsidRPr="001A2528">
        <w:rPr>
          <w:rStyle w:val="StyleUnderline"/>
          <w:rFonts w:asciiTheme="majorHAnsi" w:hAnsiTheme="majorHAnsi" w:cstheme="majorHAnsi"/>
        </w:rPr>
        <w:t xml:space="preserve"> in </w:t>
      </w:r>
      <w:r w:rsidRPr="001A2528">
        <w:rPr>
          <w:rStyle w:val="Emphasis"/>
          <w:rFonts w:asciiTheme="majorHAnsi" w:hAnsiTheme="majorHAnsi" w:cstheme="majorHAnsi"/>
        </w:rPr>
        <w:t>trajectories</w:t>
      </w:r>
      <w:r w:rsidRPr="001A2528">
        <w:rPr>
          <w:rStyle w:val="StyleUnderline"/>
          <w:rFonts w:asciiTheme="majorHAnsi" w:hAnsiTheme="majorHAnsi" w:cstheme="majorHAnsi"/>
        </w:rPr>
        <w:t xml:space="preserve">, or the </w:t>
      </w:r>
      <w:r w:rsidRPr="001A2528">
        <w:rPr>
          <w:rStyle w:val="Emphasis"/>
          <w:rFonts w:asciiTheme="majorHAnsi" w:hAnsiTheme="majorHAnsi" w:cstheme="majorHAnsi"/>
        </w:rPr>
        <w:t>forces behind them</w:t>
      </w:r>
      <w:r w:rsidRPr="001A2528">
        <w:rPr>
          <w:rStyle w:val="StyleUnderline"/>
          <w:rFonts w:asciiTheme="majorHAnsi" w:hAnsiTheme="majorHAnsi" w:cstheme="majorHAnsi"/>
        </w:rPr>
        <w:t>, this method succors</w:t>
      </w:r>
      <w:r w:rsidRPr="001A2528">
        <w:rPr>
          <w:rFonts w:asciiTheme="majorHAnsi" w:hAnsiTheme="majorHAnsi" w:cstheme="majorHAnsi"/>
          <w:sz w:val="16"/>
        </w:rPr>
        <w:t xml:space="preserve"> when defining new pressing topics for academia. </w:t>
      </w:r>
      <w:proofErr w:type="gramStart"/>
      <w:r w:rsidRPr="001A2528">
        <w:rPr>
          <w:rFonts w:asciiTheme="majorHAnsi" w:hAnsiTheme="majorHAnsi" w:cstheme="majorHAnsi"/>
          <w:sz w:val="16"/>
        </w:rPr>
        <w:t>In particular, as</w:t>
      </w:r>
      <w:proofErr w:type="gramEnd"/>
      <w:r w:rsidRPr="001A2528">
        <w:rPr>
          <w:rFonts w:asciiTheme="majorHAnsi" w:hAnsiTheme="majorHAnsi" w:cstheme="majorHAnsi"/>
          <w:sz w:val="16"/>
        </w:rPr>
        <w:t xml:space="preserve"> mentioned in the previous section, scenario analysis enables the detection of both weak signals and wild cards. By drawing attention to these hitherto overlooked but potentially pressing issues, </w:t>
      </w:r>
      <w:r w:rsidRPr="001A2528">
        <w:rPr>
          <w:rStyle w:val="StyleUnderline"/>
          <w:rFonts w:asciiTheme="majorHAnsi" w:hAnsiTheme="majorHAnsi" w:cstheme="majorHAnsi"/>
        </w:rPr>
        <w:t xml:space="preserve">scenario analysis can identify research agendas for </w:t>
      </w:r>
      <w:r w:rsidRPr="001A2528">
        <w:rPr>
          <w:rStyle w:val="Emphasis"/>
          <w:rFonts w:asciiTheme="majorHAnsi" w:hAnsiTheme="majorHAnsi" w:cstheme="majorHAnsi"/>
        </w:rPr>
        <w:t>further investigation</w:t>
      </w:r>
      <w:r w:rsidRPr="001A2528">
        <w:rPr>
          <w:rFonts w:asciiTheme="majorHAnsi" w:hAnsiTheme="majorHAnsi" w:cstheme="majorHAnsi"/>
          <w:sz w:val="16"/>
        </w:rPr>
        <w:t xml:space="preserve"> (Barma et al., 2016). Therefore, </w:t>
      </w:r>
      <w:r w:rsidRPr="001A2528">
        <w:rPr>
          <w:rStyle w:val="StyleUnderline"/>
          <w:rFonts w:asciiTheme="majorHAnsi" w:hAnsiTheme="majorHAnsi" w:cstheme="majorHAnsi"/>
        </w:rPr>
        <w:t xml:space="preserve">scenario analysis seems to be the right tool to </w:t>
      </w:r>
      <w:r w:rsidRPr="001A2528">
        <w:rPr>
          <w:rStyle w:val="Emphasis"/>
          <w:rFonts w:asciiTheme="majorHAnsi" w:hAnsiTheme="majorHAnsi" w:cstheme="majorHAnsi"/>
        </w:rPr>
        <w:t>advance innovative research</w:t>
      </w:r>
      <w:r w:rsidRPr="001A2528">
        <w:rPr>
          <w:rStyle w:val="StyleUnderline"/>
          <w:rFonts w:asciiTheme="majorHAnsi" w:hAnsiTheme="majorHAnsi" w:cstheme="majorHAnsi"/>
        </w:rPr>
        <w:t xml:space="preserve"> since it helps scholars </w:t>
      </w:r>
      <w:r w:rsidRPr="001A2528">
        <w:rPr>
          <w:rStyle w:val="Emphasis"/>
          <w:rFonts w:asciiTheme="majorHAnsi" w:hAnsiTheme="majorHAnsi" w:cstheme="majorHAnsi"/>
        </w:rPr>
        <w:t>drive their research into new areas</w:t>
      </w:r>
      <w:r w:rsidRPr="001A2528">
        <w:rPr>
          <w:rStyle w:val="StyleUnderline"/>
          <w:rFonts w:asciiTheme="majorHAnsi" w:hAnsiTheme="majorHAnsi" w:cstheme="majorHAnsi"/>
        </w:rPr>
        <w:t>, away from moribund topics that have been followed for many decades.</w:t>
      </w:r>
      <w:r w:rsidRPr="001A2528">
        <w:rPr>
          <w:rFonts w:asciiTheme="majorHAnsi" w:hAnsiTheme="majorHAnsi" w:cstheme="majorHAnsi"/>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1A2528">
        <w:rPr>
          <w:rStyle w:val="StyleUnderline"/>
          <w:rFonts w:asciiTheme="majorHAnsi" w:hAnsiTheme="majorHAnsi" w:cstheme="majorHAnsi"/>
          <w:highlight w:val="cyan"/>
        </w:rPr>
        <w:t>innovative research</w:t>
      </w:r>
      <w:r w:rsidRPr="001A2528">
        <w:rPr>
          <w:rStyle w:val="StyleUnderline"/>
          <w:rFonts w:asciiTheme="majorHAnsi" w:hAnsiTheme="majorHAnsi" w:cstheme="majorHAnsi"/>
        </w:rPr>
        <w:t xml:space="preserve"> topics </w:t>
      </w:r>
      <w:r w:rsidRPr="001A2528">
        <w:rPr>
          <w:rStyle w:val="Emphasis"/>
          <w:rFonts w:asciiTheme="majorHAnsi" w:hAnsiTheme="majorHAnsi" w:cstheme="majorHAnsi"/>
          <w:highlight w:val="cyan"/>
        </w:rPr>
        <w:t>confront</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uncertainties</w:t>
      </w:r>
      <w:r w:rsidRPr="001A2528">
        <w:rPr>
          <w:rStyle w:val="StyleUnderline"/>
          <w:rFonts w:asciiTheme="majorHAnsi" w:hAnsiTheme="majorHAnsi" w:cstheme="majorHAnsi"/>
          <w:highlight w:val="cyan"/>
        </w:rPr>
        <w:t xml:space="preserve"> that are </w:t>
      </w:r>
      <w:r w:rsidRPr="001A2528">
        <w:rPr>
          <w:rStyle w:val="Emphasis"/>
          <w:rFonts w:asciiTheme="majorHAnsi" w:hAnsiTheme="majorHAnsi" w:cstheme="majorHAnsi"/>
          <w:highlight w:val="cyan"/>
        </w:rPr>
        <w:t>crucial for policymakers</w:t>
      </w:r>
      <w:r w:rsidRPr="001A2528">
        <w:rPr>
          <w:rStyle w:val="StyleUnderline"/>
          <w:rFonts w:asciiTheme="majorHAnsi" w:hAnsiTheme="majorHAnsi" w:cstheme="majorHAnsi"/>
          <w:highlight w:val="cyan"/>
        </w:rPr>
        <w:t xml:space="preserve"> to</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monitor</w:t>
      </w:r>
      <w:r w:rsidRPr="001A2528">
        <w:rPr>
          <w:rStyle w:val="StyleUnderline"/>
          <w:rFonts w:asciiTheme="majorHAnsi" w:hAnsiTheme="majorHAnsi" w:cstheme="majorHAnsi"/>
        </w:rPr>
        <w:t>ed closely.</w:t>
      </w:r>
    </w:p>
    <w:p w14:paraId="184223D1" w14:textId="77777777" w:rsidR="00160ADD" w:rsidRPr="001A2528" w:rsidRDefault="00160ADD" w:rsidP="00160ADD">
      <w:pPr>
        <w:rPr>
          <w:rFonts w:asciiTheme="majorHAnsi" w:hAnsiTheme="majorHAnsi" w:cstheme="majorHAnsi"/>
          <w:sz w:val="16"/>
          <w:szCs w:val="16"/>
        </w:rPr>
      </w:pPr>
      <w:r w:rsidRPr="001A2528">
        <w:rPr>
          <w:rFonts w:asciiTheme="majorHAnsi" w:hAnsiTheme="majorHAnsi" w:cstheme="majorHAnsi"/>
          <w:sz w:val="16"/>
          <w:szCs w:val="16"/>
        </w:rPr>
        <w:t>Dealing with the complexity and interdisciplinarity of real-world issues</w:t>
      </w:r>
    </w:p>
    <w:p w14:paraId="3C64C2D9" w14:textId="77777777" w:rsidR="00160ADD" w:rsidRPr="001A2528" w:rsidRDefault="00160ADD" w:rsidP="00160ADD">
      <w:pPr>
        <w:rPr>
          <w:rFonts w:asciiTheme="majorHAnsi" w:hAnsiTheme="majorHAnsi" w:cstheme="majorHAnsi"/>
          <w:sz w:val="16"/>
        </w:rPr>
      </w:pPr>
      <w:r w:rsidRPr="001A2528">
        <w:rPr>
          <w:rStyle w:val="StyleUnderline"/>
          <w:rFonts w:asciiTheme="majorHAnsi" w:hAnsiTheme="majorHAnsi" w:cstheme="majorHAnsi"/>
        </w:rPr>
        <w:t xml:space="preserve">Another added value of the scenario analysis for IR scholarship lies in its ability to provide </w:t>
      </w:r>
      <w:r w:rsidRPr="001A2528">
        <w:rPr>
          <w:rStyle w:val="Emphasis"/>
          <w:rFonts w:asciiTheme="majorHAnsi" w:hAnsiTheme="majorHAnsi" w:cstheme="majorHAnsi"/>
        </w:rPr>
        <w:t>comprehensive causal reasoning</w:t>
      </w:r>
      <w:r w:rsidRPr="001A2528">
        <w:rPr>
          <w:rStyle w:val="StyleUnderline"/>
          <w:rFonts w:asciiTheme="majorHAnsi" w:hAnsiTheme="majorHAnsi" w:cstheme="majorHAnsi"/>
        </w:rPr>
        <w:t xml:space="preserve"> and thus to </w:t>
      </w:r>
      <w:r w:rsidRPr="001A2528">
        <w:rPr>
          <w:rStyle w:val="Emphasis"/>
          <w:rFonts w:asciiTheme="majorHAnsi" w:hAnsiTheme="majorHAnsi" w:cstheme="majorHAnsi"/>
        </w:rPr>
        <w:t>tackle complex issues</w:t>
      </w:r>
      <w:r w:rsidRPr="001A2528">
        <w:rPr>
          <w:rStyle w:val="StyleUnderline"/>
          <w:rFonts w:asciiTheme="majorHAnsi" w:hAnsiTheme="majorHAnsi" w:cstheme="majorHAnsi"/>
        </w:rPr>
        <w:t>.</w:t>
      </w:r>
      <w:r w:rsidRPr="001A2528">
        <w:rPr>
          <w:rFonts w:asciiTheme="majorHAnsi" w:hAnsiTheme="majorHAnsi" w:cstheme="majorHAnsi"/>
          <w:sz w:val="16"/>
        </w:rPr>
        <w:t xml:space="preserve"> As mentioned in the introduction,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rPr>
        <w:t>world’s complexity</w:t>
      </w:r>
      <w:r w:rsidRPr="001A2528">
        <w:rPr>
          <w:rStyle w:val="StyleUnderline"/>
          <w:rFonts w:asciiTheme="majorHAnsi" w:hAnsiTheme="majorHAnsi" w:cstheme="majorHAnsi"/>
        </w:rPr>
        <w:t xml:space="preserve"> combined with </w:t>
      </w:r>
      <w:r w:rsidRPr="001A2528">
        <w:rPr>
          <w:rStyle w:val="Emphasis"/>
          <w:rFonts w:asciiTheme="majorHAnsi" w:hAnsiTheme="majorHAnsi" w:cstheme="majorHAnsi"/>
        </w:rPr>
        <w:t>abrupt shifts</w:t>
      </w:r>
      <w:r w:rsidRPr="001A2528">
        <w:rPr>
          <w:rStyle w:val="StyleUnderline"/>
          <w:rFonts w:asciiTheme="majorHAnsi" w:hAnsiTheme="majorHAnsi" w:cstheme="majorHAnsi"/>
        </w:rPr>
        <w:t xml:space="preserve"> poses a challenge for IR scholarship.</w:t>
      </w:r>
      <w:r w:rsidRPr="001A2528">
        <w:rPr>
          <w:rFonts w:asciiTheme="majorHAnsi" w:hAnsiTheme="majorHAnsi" w:cstheme="majorHAnsi"/>
          <w:sz w:val="16"/>
        </w:rPr>
        <w:t xml:space="preserve"> The </w:t>
      </w:r>
      <w:r w:rsidRPr="001A2528">
        <w:rPr>
          <w:rStyle w:val="StyleUnderline"/>
          <w:rFonts w:asciiTheme="majorHAnsi" w:hAnsiTheme="majorHAnsi" w:cstheme="majorHAnsi"/>
          <w:highlight w:val="cyan"/>
        </w:rPr>
        <w:t xml:space="preserve">possibility to </w:t>
      </w:r>
      <w:r w:rsidRPr="001A2528">
        <w:rPr>
          <w:rStyle w:val="Emphasis"/>
          <w:rFonts w:asciiTheme="majorHAnsi" w:hAnsiTheme="majorHAnsi" w:cstheme="majorHAnsi"/>
          <w:highlight w:val="cyan"/>
        </w:rPr>
        <w:t>accommodate multiple driving forces</w:t>
      </w:r>
      <w:r w:rsidRPr="001A2528">
        <w:rPr>
          <w:rStyle w:val="StyleUnderline"/>
          <w:rFonts w:asciiTheme="majorHAnsi" w:hAnsiTheme="majorHAnsi" w:cstheme="majorHAnsi"/>
          <w:highlight w:val="cyan"/>
        </w:rPr>
        <w:t xml:space="preserve">, to </w:t>
      </w:r>
      <w:proofErr w:type="gramStart"/>
      <w:r w:rsidRPr="001A2528">
        <w:rPr>
          <w:rStyle w:val="Emphasis"/>
          <w:rFonts w:asciiTheme="majorHAnsi" w:hAnsiTheme="majorHAnsi" w:cstheme="majorHAnsi"/>
          <w:highlight w:val="cyan"/>
        </w:rPr>
        <w:t>take into account</w:t>
      </w:r>
      <w:proofErr w:type="gramEnd"/>
      <w:r w:rsidRPr="001A2528">
        <w:rPr>
          <w:rStyle w:val="Emphasis"/>
          <w:rFonts w:asciiTheme="majorHAnsi" w:hAnsiTheme="majorHAnsi" w:cstheme="majorHAnsi"/>
          <w:highlight w:val="cyan"/>
        </w:rPr>
        <w:t xml:space="preserve"> different values</w:t>
      </w:r>
      <w:r w:rsidRPr="001A2528">
        <w:rPr>
          <w:rStyle w:val="StyleUnderline"/>
          <w:rFonts w:asciiTheme="majorHAnsi" w:hAnsiTheme="majorHAnsi" w:cstheme="majorHAnsi"/>
        </w:rPr>
        <w:t xml:space="preserve"> they might take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finally to </w:t>
      </w:r>
      <w:r w:rsidRPr="001A2528">
        <w:rPr>
          <w:rStyle w:val="Emphasis"/>
          <w:rFonts w:asciiTheme="majorHAnsi" w:hAnsiTheme="majorHAnsi" w:cstheme="majorHAnsi"/>
          <w:highlight w:val="cyan"/>
        </w:rPr>
        <w:t>combine them</w:t>
      </w:r>
      <w:r w:rsidRPr="001A2528">
        <w:rPr>
          <w:rStyle w:val="Emphasis"/>
          <w:rFonts w:asciiTheme="majorHAnsi" w:hAnsiTheme="majorHAnsi" w:cstheme="majorHAnsi"/>
        </w:rPr>
        <w:t xml:space="preserve"> with each other</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see how they affect the</w:t>
      </w:r>
      <w:r w:rsidRPr="001A2528">
        <w:rPr>
          <w:rStyle w:val="Emphasis"/>
          <w:rFonts w:asciiTheme="majorHAnsi" w:hAnsiTheme="majorHAnsi" w:cstheme="majorHAnsi"/>
        </w:rPr>
        <w:t xml:space="preserve"> dependent </w:t>
      </w:r>
      <w:r w:rsidRPr="001A2528">
        <w:rPr>
          <w:rStyle w:val="Emphasis"/>
          <w:rFonts w:asciiTheme="majorHAnsi" w:hAnsiTheme="majorHAnsi" w:cstheme="majorHAnsi"/>
          <w:highlight w:val="cyan"/>
        </w:rPr>
        <w:t>variable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makes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scenario approach</w:t>
      </w:r>
      <w:r w:rsidRPr="001A2528">
        <w:rPr>
          <w:rStyle w:val="StyleUnderline"/>
          <w:rFonts w:asciiTheme="majorHAnsi" w:hAnsiTheme="majorHAnsi" w:cstheme="majorHAnsi"/>
        </w:rPr>
        <w:t xml:space="preserve"> quite </w:t>
      </w:r>
      <w:r w:rsidRPr="001A2528">
        <w:rPr>
          <w:rStyle w:val="StyleUnderline"/>
          <w:rFonts w:asciiTheme="majorHAnsi" w:hAnsiTheme="majorHAnsi" w:cstheme="majorHAnsi"/>
          <w:highlight w:val="cyan"/>
        </w:rPr>
        <w:t>unique</w:t>
      </w:r>
      <w:r w:rsidRPr="001A2528">
        <w:rPr>
          <w:rStyle w:val="StyleUnderline"/>
          <w:rFonts w:asciiTheme="majorHAnsi" w:hAnsiTheme="majorHAnsi" w:cstheme="majorHAnsi"/>
        </w:rPr>
        <w:t>. Traditional IR methods work with a limited number of independent variables</w:t>
      </w:r>
      <w:r w:rsidRPr="001A2528">
        <w:rPr>
          <w:rFonts w:asciiTheme="majorHAnsi" w:hAnsiTheme="majorHAnsi" w:cstheme="majorHAnsi"/>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1A2528">
        <w:rPr>
          <w:rStyle w:val="Emphasis"/>
          <w:rFonts w:asciiTheme="majorHAnsi" w:hAnsiTheme="majorHAnsi" w:cstheme="majorHAnsi"/>
        </w:rPr>
        <w:t>scenarios are highly apt</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dealing with complexity</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uncertainty</w:t>
      </w:r>
      <w:r w:rsidRPr="001A2528">
        <w:rPr>
          <w:rStyle w:val="StyleUnderline"/>
          <w:rFonts w:asciiTheme="majorHAnsi" w:hAnsiTheme="majorHAnsi" w:cstheme="majorHAnsi"/>
        </w:rPr>
        <w:t xml:space="preserve"> and </w:t>
      </w:r>
      <w:r w:rsidRPr="001A2528">
        <w:rPr>
          <w:rStyle w:val="StyleUnderline"/>
          <w:rFonts w:asciiTheme="majorHAnsi" w:hAnsiTheme="majorHAnsi" w:cstheme="majorHAnsi"/>
          <w:highlight w:val="cyan"/>
        </w:rPr>
        <w:t>providing</w:t>
      </w:r>
      <w:r w:rsidRPr="001A2528">
        <w:rPr>
          <w:rStyle w:val="StyleUnderline"/>
          <w:rFonts w:asciiTheme="majorHAnsi" w:hAnsiTheme="majorHAnsi" w:cstheme="majorHAnsi"/>
        </w:rPr>
        <w:t xml:space="preserve"> academia with </w:t>
      </w:r>
      <w:r w:rsidRPr="001A2528">
        <w:rPr>
          <w:rStyle w:val="StyleUnderline"/>
          <w:rFonts w:asciiTheme="majorHAnsi" w:hAnsiTheme="majorHAnsi" w:cstheme="majorHAnsi"/>
          <w:highlight w:val="cyan"/>
        </w:rPr>
        <w:t>a tool for “</w:t>
      </w:r>
      <w:r w:rsidRPr="001A2528">
        <w:rPr>
          <w:rStyle w:val="Emphasis"/>
          <w:rFonts w:asciiTheme="majorHAnsi" w:hAnsiTheme="majorHAnsi" w:cstheme="majorHAnsi"/>
          <w:highlight w:val="cyan"/>
        </w:rPr>
        <w:t>actionable clarity</w:t>
      </w:r>
      <w:r w:rsidRPr="001A2528">
        <w:rPr>
          <w:rStyle w:val="StyleUnderline"/>
          <w:rFonts w:asciiTheme="majorHAnsi" w:hAnsiTheme="majorHAnsi" w:cstheme="majorHAnsi"/>
          <w:highlight w:val="cyan"/>
        </w:rPr>
        <w:t xml:space="preserve"> in </w:t>
      </w:r>
      <w:r w:rsidRPr="001A2528">
        <w:rPr>
          <w:rStyle w:val="Emphasis"/>
          <w:rFonts w:asciiTheme="majorHAnsi" w:hAnsiTheme="majorHAnsi" w:cstheme="majorHAnsi"/>
          <w:highlight w:val="cyan"/>
        </w:rPr>
        <w:t>understanding</w:t>
      </w:r>
      <w:r w:rsidRPr="001A2528">
        <w:rPr>
          <w:rStyle w:val="Emphasis"/>
          <w:rFonts w:asciiTheme="majorHAnsi" w:hAnsiTheme="majorHAnsi" w:cstheme="majorHAnsi"/>
        </w:rPr>
        <w:t xml:space="preserve"> contemporary global </w:t>
      </w:r>
      <w:r w:rsidRPr="001A2528">
        <w:rPr>
          <w:rStyle w:val="Emphasis"/>
          <w:rFonts w:asciiTheme="majorHAnsi" w:hAnsiTheme="majorHAnsi" w:cstheme="majorHAnsi"/>
          <w:highlight w:val="cyan"/>
        </w:rPr>
        <w:t>issues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(p. 1).</w:t>
      </w:r>
    </w:p>
    <w:p w14:paraId="0093C1F9"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1A2528">
        <w:rPr>
          <w:rStyle w:val="StyleUnderline"/>
          <w:rFonts w:asciiTheme="majorHAnsi" w:hAnsiTheme="majorHAnsi" w:cstheme="majorHAnsi"/>
        </w:rPr>
        <w:t>interdisciplinary conversation takes place prior to and during the research phase, rather than after it.</w:t>
      </w:r>
      <w:r w:rsidRPr="001A2528">
        <w:rPr>
          <w:rFonts w:asciiTheme="majorHAnsi" w:hAnsiTheme="majorHAnsi" w:cstheme="majorHAnsi"/>
        </w:rPr>
        <w:t xml:space="preserve"> </w:t>
      </w:r>
      <w:r w:rsidRPr="001A2528">
        <w:rPr>
          <w:rFonts w:asciiTheme="majorHAnsi" w:hAnsiTheme="majorHAnsi" w:cstheme="majorHAnsi"/>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1A2528">
        <w:rPr>
          <w:rStyle w:val="StyleUnderline"/>
          <w:rFonts w:asciiTheme="majorHAnsi" w:hAnsiTheme="majorHAnsi" w:cstheme="majorHAnsi"/>
        </w:rPr>
        <w:t xml:space="preserve">scenario analysis can be useful for shedding light on developments that would have been overlooked by narrower research designs. In </w:t>
      </w:r>
      <w:r w:rsidRPr="001A2528">
        <w:rPr>
          <w:rStyle w:val="Emphasis"/>
          <w:rFonts w:asciiTheme="majorHAnsi" w:hAnsiTheme="majorHAnsi" w:cstheme="majorHAnsi"/>
        </w:rPr>
        <w:t>security studies</w:t>
      </w:r>
      <w:r w:rsidRPr="001A2528">
        <w:rPr>
          <w:rFonts w:asciiTheme="majorHAnsi" w:hAnsiTheme="majorHAnsi" w:cstheme="majorHAnsi"/>
          <w:sz w:val="16"/>
        </w:rPr>
        <w:t xml:space="preserve">, for example, </w:t>
      </w:r>
      <w:r w:rsidRPr="001A2528">
        <w:rPr>
          <w:rStyle w:val="StyleUnderline"/>
          <w:rFonts w:asciiTheme="majorHAnsi" w:hAnsiTheme="majorHAnsi" w:cstheme="majorHAnsi"/>
        </w:rPr>
        <w:t xml:space="preserve">scenario analysis can </w:t>
      </w:r>
      <w:r w:rsidRPr="001A2528">
        <w:rPr>
          <w:rStyle w:val="Emphasis"/>
          <w:rFonts w:asciiTheme="majorHAnsi" w:hAnsiTheme="majorHAnsi" w:cstheme="majorHAnsi"/>
        </w:rPr>
        <w:t>connect the dots</w:t>
      </w:r>
      <w:r w:rsidRPr="001A2528">
        <w:rPr>
          <w:rStyle w:val="StyleUnderline"/>
          <w:rFonts w:asciiTheme="majorHAnsi" w:hAnsiTheme="majorHAnsi" w:cstheme="majorHAnsi"/>
        </w:rPr>
        <w:t xml:space="preserve"> between hard, soft, </w:t>
      </w:r>
      <w:proofErr w:type="gramStart"/>
      <w:r w:rsidRPr="001A2528">
        <w:rPr>
          <w:rStyle w:val="StyleUnderline"/>
          <w:rFonts w:asciiTheme="majorHAnsi" w:hAnsiTheme="majorHAnsi" w:cstheme="majorHAnsi"/>
        </w:rPr>
        <w:t>traditional</w:t>
      </w:r>
      <w:proofErr w:type="gramEnd"/>
      <w:r w:rsidRPr="001A2528">
        <w:rPr>
          <w:rStyle w:val="StyleUnderline"/>
          <w:rFonts w:asciiTheme="majorHAnsi" w:hAnsiTheme="majorHAnsi" w:cstheme="majorHAnsi"/>
        </w:rPr>
        <w:t xml:space="preserve"> and non-traditional understandings of security and capture the </w:t>
      </w:r>
      <w:r w:rsidRPr="001A2528">
        <w:rPr>
          <w:rStyle w:val="Emphasis"/>
          <w:rFonts w:asciiTheme="majorHAnsi" w:hAnsiTheme="majorHAnsi" w:cstheme="majorHAnsi"/>
        </w:rPr>
        <w:t>interplay of economic-societalenvironmental</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technological changes</w:t>
      </w:r>
      <w:r w:rsidRPr="001A2528">
        <w:rPr>
          <w:rStyle w:val="StyleUnderline"/>
          <w:rFonts w:asciiTheme="majorHAnsi" w:hAnsiTheme="majorHAnsi" w:cstheme="majorHAnsi"/>
        </w:rPr>
        <w:t>. Imposing interdisciplinarity</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helps to </w:t>
      </w:r>
      <w:r w:rsidRPr="001A2528">
        <w:rPr>
          <w:rStyle w:val="Emphasis"/>
          <w:rFonts w:asciiTheme="majorHAnsi" w:hAnsiTheme="majorHAnsi" w:cstheme="majorHAnsi"/>
        </w:rPr>
        <w:t>counter</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hyper-fragmentation of knowledge</w:t>
      </w:r>
      <w:r w:rsidRPr="001A2528">
        <w:rPr>
          <w:rStyle w:val="StyleUnderline"/>
          <w:rFonts w:asciiTheme="majorHAnsi" w:hAnsiTheme="majorHAnsi" w:cstheme="majorHAnsi"/>
        </w:rPr>
        <w:t>” that “makes it difficult for even scholars in different disciplines to understand each other, much less policy-makers and general public”</w:t>
      </w:r>
      <w:r w:rsidRPr="001A2528">
        <w:rPr>
          <w:rFonts w:asciiTheme="majorHAnsi" w:hAnsiTheme="majorHAnsi" w:cstheme="majorHAnsi"/>
          <w:sz w:val="16"/>
        </w:rPr>
        <w:t xml:space="preserve"> (Desch, 2015, p. 381).</w:t>
      </w:r>
    </w:p>
    <w:p w14:paraId="3F851758" w14:textId="77777777" w:rsidR="00160ADD" w:rsidRPr="001A2528" w:rsidRDefault="00160ADD" w:rsidP="00160ADD">
      <w:pPr>
        <w:rPr>
          <w:rFonts w:asciiTheme="majorHAnsi" w:hAnsiTheme="majorHAnsi" w:cstheme="majorHAnsi"/>
          <w:sz w:val="16"/>
        </w:rPr>
      </w:pPr>
      <w:r w:rsidRPr="001A2528">
        <w:rPr>
          <w:rStyle w:val="StyleUnderline"/>
          <w:rFonts w:asciiTheme="majorHAnsi" w:hAnsiTheme="majorHAnsi" w:cstheme="majorHAnsi"/>
        </w:rPr>
        <w:t>Complex real-world issues</w:t>
      </w:r>
      <w:r w:rsidRPr="001A2528">
        <w:rPr>
          <w:rFonts w:asciiTheme="majorHAnsi" w:hAnsiTheme="majorHAnsi" w:cstheme="majorHAnsi"/>
          <w:sz w:val="16"/>
        </w:rPr>
        <w:t xml:space="preserve"> that were </w:t>
      </w:r>
      <w:r w:rsidRPr="001A2528">
        <w:rPr>
          <w:rStyle w:val="StyleUnderline"/>
          <w:rFonts w:asciiTheme="majorHAnsi" w:hAnsiTheme="majorHAnsi" w:cstheme="majorHAnsi"/>
        </w:rPr>
        <w:t>tackled using scenario analysis include the Israel-Palestine conflict</w:t>
      </w:r>
      <w:r w:rsidRPr="001A2528">
        <w:rPr>
          <w:rFonts w:asciiTheme="majorHAnsi" w:hAnsiTheme="majorHAnsi" w:cstheme="majorHAnsi"/>
          <w:sz w:val="16"/>
        </w:rPr>
        <w:t xml:space="preserve"> (Stein et al., 1998), </w:t>
      </w:r>
      <w:r w:rsidRPr="001A2528">
        <w:rPr>
          <w:rStyle w:val="StyleUnderline"/>
          <w:rFonts w:asciiTheme="majorHAnsi" w:hAnsiTheme="majorHAnsi" w:cstheme="majorHAnsi"/>
        </w:rPr>
        <w:t>Turkey’s geopolitical environment</w:t>
      </w:r>
      <w:r w:rsidRPr="001A2528">
        <w:rPr>
          <w:rFonts w:asciiTheme="majorHAnsi" w:hAnsiTheme="majorHAnsi" w:cstheme="majorHAnsi"/>
          <w:sz w:val="16"/>
        </w:rPr>
        <w:t xml:space="preserve"> (Çelik &amp; Blum, 2007), the </w:t>
      </w:r>
      <w:r w:rsidRPr="001A2528">
        <w:rPr>
          <w:rStyle w:val="StyleUnderline"/>
          <w:rFonts w:asciiTheme="majorHAnsi" w:hAnsiTheme="majorHAnsi" w:cstheme="majorHAnsi"/>
        </w:rPr>
        <w:t>prospects of the United States– China conflict</w:t>
      </w:r>
      <w:r w:rsidRPr="001A2528">
        <w:rPr>
          <w:rFonts w:asciiTheme="majorHAnsi" w:hAnsiTheme="majorHAnsi" w:cstheme="majorHAnsi"/>
          <w:sz w:val="16"/>
        </w:rPr>
        <w:t xml:space="preserve"> (Friedberg, 2005) </w:t>
      </w:r>
      <w:r w:rsidRPr="001A2528">
        <w:rPr>
          <w:rStyle w:val="StyleUnderline"/>
          <w:rFonts w:asciiTheme="majorHAnsi" w:hAnsiTheme="majorHAnsi" w:cstheme="majorHAnsi"/>
        </w:rPr>
        <w:t>and the consequences of Brexit for EU foreign and security policy</w:t>
      </w:r>
      <w:r w:rsidRPr="001A2528">
        <w:rPr>
          <w:rFonts w:asciiTheme="majorHAnsi" w:hAnsiTheme="majorHAnsi" w:cstheme="majorHAnsi"/>
          <w:sz w:val="16"/>
        </w:rPr>
        <w:t xml:space="preserve"> (Martill &amp; Sus, 2018). An examination of these topics without the application of interdisciplinary approaches would not be possible precisely due to their multifaceted character.</w:t>
      </w:r>
    </w:p>
    <w:p w14:paraId="6FDD530C" w14:textId="77777777" w:rsidR="00160ADD" w:rsidRPr="001A2528" w:rsidRDefault="00160ADD" w:rsidP="00160ADD">
      <w:pPr>
        <w:rPr>
          <w:rFonts w:asciiTheme="majorHAnsi" w:hAnsiTheme="majorHAnsi" w:cstheme="majorHAnsi"/>
          <w:sz w:val="16"/>
          <w:szCs w:val="16"/>
        </w:rPr>
      </w:pPr>
      <w:r w:rsidRPr="001A2528">
        <w:rPr>
          <w:rFonts w:asciiTheme="majorHAnsi" w:hAnsiTheme="majorHAnsi" w:cstheme="majorHAnsi"/>
          <w:sz w:val="16"/>
          <w:szCs w:val="16"/>
        </w:rPr>
        <w:t>Stepping out of the ivory tower</w:t>
      </w:r>
    </w:p>
    <w:p w14:paraId="18C7F4FD" w14:textId="77777777" w:rsidR="00160ADD" w:rsidRPr="001A2528" w:rsidRDefault="00160ADD" w:rsidP="00160ADD">
      <w:pPr>
        <w:rPr>
          <w:rStyle w:val="StyleUnderline"/>
          <w:rFonts w:asciiTheme="majorHAnsi" w:hAnsiTheme="majorHAnsi" w:cstheme="majorHAnsi"/>
        </w:rPr>
      </w:pPr>
      <w:r w:rsidRPr="001A2528">
        <w:rPr>
          <w:rFonts w:asciiTheme="majorHAnsi" w:hAnsiTheme="majorHAnsi" w:cstheme="majorHAnsi"/>
          <w:sz w:val="16"/>
        </w:rPr>
        <w:t xml:space="preserve">Finally, </w:t>
      </w:r>
      <w:r w:rsidRPr="001A2528">
        <w:rPr>
          <w:rStyle w:val="StyleUnderline"/>
          <w:rFonts w:asciiTheme="majorHAnsi" w:hAnsiTheme="majorHAnsi" w:cstheme="majorHAnsi"/>
        </w:rPr>
        <w:t>scenario analysis</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enables </w:t>
      </w:r>
      <w:r w:rsidRPr="001A2528">
        <w:rPr>
          <w:rStyle w:val="Emphasis"/>
          <w:rFonts w:asciiTheme="majorHAnsi" w:hAnsiTheme="majorHAnsi" w:cstheme="majorHAnsi"/>
        </w:rPr>
        <w:t>IR 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establish</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rPr>
        <w:t>channel of communication with policy-makers</w:t>
      </w:r>
      <w:r w:rsidRPr="001A2528">
        <w:rPr>
          <w:rFonts w:asciiTheme="majorHAnsi" w:hAnsiTheme="majorHAnsi" w:cstheme="majorHAnsi"/>
          <w:sz w:val="16"/>
        </w:rPr>
        <w:t xml:space="preserve"> other than conducting interviews for their own research or providing ad-hoc consultations. </w:t>
      </w:r>
      <w:r w:rsidRPr="001A2528">
        <w:rPr>
          <w:rStyle w:val="StyleUnderline"/>
          <w:rFonts w:asciiTheme="majorHAnsi" w:hAnsiTheme="majorHAnsi" w:cstheme="majorHAnsi"/>
        </w:rPr>
        <w:t>A participatory scenario process forges “</w:t>
      </w:r>
      <w:r w:rsidRPr="001A2528">
        <w:rPr>
          <w:rStyle w:val="Emphasis"/>
          <w:rFonts w:asciiTheme="majorHAnsi" w:hAnsiTheme="majorHAnsi" w:cstheme="majorHAnsi"/>
        </w:rPr>
        <w:t>deep and shared understanding</w:t>
      </w:r>
      <w:r w:rsidRPr="001A2528">
        <w:rPr>
          <w:rStyle w:val="StyleUnderline"/>
          <w:rFonts w:asciiTheme="majorHAnsi" w:hAnsiTheme="majorHAnsi" w:cstheme="majorHAnsi"/>
        </w:rPr>
        <w:t xml:space="preserve"> between its participants”</w:t>
      </w:r>
      <w:r w:rsidRPr="001A2528">
        <w:rPr>
          <w:rFonts w:asciiTheme="majorHAnsi" w:hAnsiTheme="majorHAnsi" w:cstheme="majorHAnsi"/>
          <w:sz w:val="16"/>
        </w:rPr>
        <w:t xml:space="preserve"> (Ramírez &amp; Wilkinson, 2016, p. 21). In scenario workshops, </w:t>
      </w:r>
      <w:r w:rsidRPr="001A2528">
        <w:rPr>
          <w:rStyle w:val="StyleUnderline"/>
          <w:rFonts w:asciiTheme="majorHAnsi" w:hAnsiTheme="majorHAnsi" w:cstheme="majorHAnsi"/>
        </w:rPr>
        <w:t xml:space="preserve">academics and </w:t>
      </w:r>
      <w:proofErr w:type="gramStart"/>
      <w:r w:rsidRPr="001A2528">
        <w:rPr>
          <w:rStyle w:val="StyleUnderline"/>
          <w:rFonts w:asciiTheme="majorHAnsi" w:hAnsiTheme="majorHAnsi" w:cstheme="majorHAnsi"/>
        </w:rPr>
        <w:t>policy-makers</w:t>
      </w:r>
      <w:proofErr w:type="gramEnd"/>
      <w:r w:rsidRPr="001A2528">
        <w:rPr>
          <w:rStyle w:val="StyleUnderline"/>
          <w:rFonts w:asciiTheme="majorHAnsi" w:hAnsiTheme="majorHAnsi" w:cstheme="majorHAnsi"/>
        </w:rPr>
        <w:t xml:space="preserve"> work together, confront their world visions and assumptions and arrive at an agreement upon which they develop narratives for alternative futures.</w:t>
      </w:r>
      <w:r w:rsidRPr="001A2528">
        <w:rPr>
          <w:rFonts w:asciiTheme="majorHAnsi" w:hAnsiTheme="majorHAnsi" w:cstheme="majorHAnsi"/>
          <w:sz w:val="16"/>
        </w:rPr>
        <w:t xml:space="preserve"> Hence, </w:t>
      </w:r>
      <w:r w:rsidRPr="001A2528">
        <w:rPr>
          <w:rStyle w:val="StyleUnderline"/>
          <w:rFonts w:asciiTheme="majorHAnsi" w:hAnsiTheme="majorHAnsi" w:cstheme="majorHAnsi"/>
          <w:highlight w:val="cyan"/>
        </w:rPr>
        <w:t>scenario analysis can be</w:t>
      </w:r>
      <w:r w:rsidRPr="001A2528">
        <w:rPr>
          <w:rStyle w:val="StyleUnderline"/>
          <w:rFonts w:asciiTheme="majorHAnsi" w:hAnsiTheme="majorHAnsi" w:cstheme="majorHAnsi"/>
        </w:rPr>
        <w:t xml:space="preserve"> perceived as </w:t>
      </w:r>
      <w:r w:rsidRPr="001A2528">
        <w:rPr>
          <w:rStyle w:val="StyleUnderline"/>
          <w:rFonts w:asciiTheme="majorHAnsi" w:hAnsiTheme="majorHAnsi" w:cstheme="majorHAnsi"/>
          <w:highlight w:val="cyan"/>
        </w:rPr>
        <w:t xml:space="preserve">a tool towards </w:t>
      </w:r>
      <w:r w:rsidRPr="001A2528">
        <w:rPr>
          <w:rStyle w:val="Emphasis"/>
          <w:rFonts w:asciiTheme="majorHAnsi" w:hAnsiTheme="majorHAnsi" w:cstheme="majorHAnsi"/>
          <w:highlight w:val="cyan"/>
        </w:rPr>
        <w:t>more exchange between academia and policy-making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 xml:space="preserve">contribute to a </w:t>
      </w:r>
      <w:r w:rsidRPr="001A2528">
        <w:rPr>
          <w:rStyle w:val="Emphasis"/>
          <w:rFonts w:asciiTheme="majorHAnsi" w:hAnsiTheme="majorHAnsi" w:cstheme="majorHAnsi"/>
          <w:highlight w:val="cyan"/>
        </w:rPr>
        <w:t>better understanding between the two</w:t>
      </w:r>
      <w:r w:rsidRPr="001A2528">
        <w:rPr>
          <w:rStyle w:val="StyleUnderline"/>
          <w:rFonts w:asciiTheme="majorHAnsi" w:hAnsiTheme="majorHAnsi" w:cstheme="majorHAnsi"/>
        </w:rPr>
        <w:t xml:space="preserve"> worlds. For policymakers, it provides the opportunity </w:t>
      </w:r>
      <w:r w:rsidRPr="001A2528">
        <w:rPr>
          <w:rStyle w:val="StyleUnderline"/>
          <w:rFonts w:asciiTheme="majorHAnsi" w:hAnsiTheme="majorHAnsi" w:cstheme="majorHAnsi"/>
          <w:highlight w:val="cyan"/>
        </w:rPr>
        <w:t xml:space="preserve">to consider </w:t>
      </w:r>
      <w:r w:rsidRPr="001A2528">
        <w:rPr>
          <w:rStyle w:val="Emphasis"/>
          <w:rFonts w:asciiTheme="majorHAnsi" w:hAnsiTheme="majorHAnsi" w:cstheme="majorHAnsi"/>
          <w:highlight w:val="cyan"/>
        </w:rPr>
        <w:t>long-term trends</w:t>
      </w:r>
      <w:r w:rsidRPr="001A2528">
        <w:rPr>
          <w:rFonts w:asciiTheme="majorHAnsi" w:hAnsiTheme="majorHAnsi" w:cstheme="majorHAnsi"/>
          <w:sz w:val="16"/>
        </w:rPr>
        <w:t xml:space="preserve"> (an occasion not often found in the day-to-day nature of politics). </w:t>
      </w:r>
      <w:r w:rsidRPr="001A2528">
        <w:rPr>
          <w:rStyle w:val="StyleUnderline"/>
          <w:rFonts w:asciiTheme="majorHAnsi" w:hAnsiTheme="majorHAnsi" w:cstheme="majorHAnsi"/>
        </w:rPr>
        <w:t xml:space="preserve">For academics, it provides insight into which trends are most concerning for </w:t>
      </w:r>
      <w:proofErr w:type="gramStart"/>
      <w:r w:rsidRPr="001A2528">
        <w:rPr>
          <w:rStyle w:val="StyleUnderline"/>
          <w:rFonts w:asciiTheme="majorHAnsi" w:hAnsiTheme="majorHAnsi" w:cstheme="majorHAnsi"/>
        </w:rPr>
        <w:t>policy-makers</w:t>
      </w:r>
      <w:proofErr w:type="gramEnd"/>
      <w:r w:rsidRPr="001A2528">
        <w:rPr>
          <w:rStyle w:val="StyleUnderline"/>
          <w:rFonts w:asciiTheme="majorHAnsi" w:hAnsiTheme="majorHAnsi" w:cstheme="majorHAnsi"/>
        </w:rPr>
        <w:t xml:space="preserve">, allowing them to check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ultimately </w:t>
      </w:r>
      <w:r w:rsidRPr="001A2528">
        <w:rPr>
          <w:rStyle w:val="StyleUnderline"/>
          <w:rFonts w:asciiTheme="majorHAnsi" w:hAnsiTheme="majorHAnsi" w:cstheme="majorHAnsi"/>
          <w:highlight w:val="cyan"/>
        </w:rPr>
        <w:t>enhance</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relevance of</w:t>
      </w:r>
      <w:r w:rsidRPr="001A2528">
        <w:rPr>
          <w:rStyle w:val="Emphasis"/>
          <w:rFonts w:asciiTheme="majorHAnsi" w:hAnsiTheme="majorHAnsi" w:cstheme="majorHAnsi"/>
        </w:rPr>
        <w:t xml:space="preserve"> their </w:t>
      </w:r>
      <w:r w:rsidRPr="001A2528">
        <w:rPr>
          <w:rStyle w:val="Emphasis"/>
          <w:rFonts w:asciiTheme="majorHAnsi" w:hAnsiTheme="majorHAnsi" w:cstheme="majorHAnsi"/>
          <w:highlight w:val="cyan"/>
        </w:rPr>
        <w:t>research agendas</w:t>
      </w:r>
      <w:r w:rsidRPr="001A2528">
        <w:rPr>
          <w:rStyle w:val="StyleUnderline"/>
          <w:rFonts w:asciiTheme="majorHAnsi" w:hAnsiTheme="majorHAnsi" w:cstheme="majorHAnsi"/>
          <w:highlight w:val="cyan"/>
        </w:rPr>
        <w:t>.</w:t>
      </w:r>
    </w:p>
    <w:p w14:paraId="4A0E4AAD" w14:textId="77777777" w:rsidR="00160ADD" w:rsidRPr="001A2528" w:rsidRDefault="00160ADD" w:rsidP="00160ADD">
      <w:pPr>
        <w:rPr>
          <w:rFonts w:asciiTheme="majorHAnsi" w:hAnsiTheme="majorHAnsi" w:cstheme="majorHAnsi"/>
          <w:sz w:val="16"/>
          <w:szCs w:val="16"/>
        </w:rPr>
      </w:pPr>
      <w:r w:rsidRPr="001A2528">
        <w:rPr>
          <w:rFonts w:asciiTheme="majorHAnsi" w:hAnsiTheme="majorHAnsi" w:cstheme="majorHAnsi"/>
          <w:sz w:val="16"/>
          <w:szCs w:val="16"/>
        </w:rPr>
        <w:t xml:space="preserve">We acknowledge the difficulty to engage </w:t>
      </w:r>
      <w:proofErr w:type="gramStart"/>
      <w:r w:rsidRPr="001A2528">
        <w:rPr>
          <w:rFonts w:asciiTheme="majorHAnsi" w:hAnsiTheme="majorHAnsi" w:cstheme="majorHAnsi"/>
          <w:sz w:val="16"/>
          <w:szCs w:val="16"/>
        </w:rPr>
        <w:t>policy-makers</w:t>
      </w:r>
      <w:proofErr w:type="gramEnd"/>
      <w:r w:rsidRPr="001A2528">
        <w:rPr>
          <w:rFonts w:asciiTheme="majorHAnsi" w:hAnsiTheme="majorHAnsi" w:cstheme="majorHAnsi"/>
          <w:sz w:val="16"/>
          <w:szCs w:val="16"/>
        </w:rPr>
        <w:t xml:space="preserve"> in foresight exercises caused by their time-constrains and possible lack of interest. Yet, in our experience, this problem mostly refers to high-level </w:t>
      </w:r>
      <w:proofErr w:type="gramStart"/>
      <w:r w:rsidRPr="001A2528">
        <w:rPr>
          <w:rFonts w:asciiTheme="majorHAnsi" w:hAnsiTheme="majorHAnsi" w:cstheme="majorHAnsi"/>
          <w:sz w:val="16"/>
          <w:szCs w:val="16"/>
        </w:rPr>
        <w:t>policy-makers</w:t>
      </w:r>
      <w:proofErr w:type="gramEnd"/>
      <w:r w:rsidRPr="001A2528">
        <w:rPr>
          <w:rFonts w:asciiTheme="majorHAnsi" w:hAnsiTheme="majorHAnsi" w:cstheme="majorHAnsi"/>
          <w:sz w:val="16"/>
          <w:szCs w:val="16"/>
        </w:rPr>
        <w:t xml:space="preserve">. Mid-level and former officials and </w:t>
      </w:r>
      <w:proofErr w:type="gramStart"/>
      <w:r w:rsidRPr="001A2528">
        <w:rPr>
          <w:rFonts w:asciiTheme="majorHAnsi" w:hAnsiTheme="majorHAnsi" w:cstheme="majorHAnsi"/>
          <w:sz w:val="16"/>
          <w:szCs w:val="16"/>
        </w:rPr>
        <w:t>policy-makers</w:t>
      </w:r>
      <w:proofErr w:type="gramEnd"/>
      <w:r w:rsidRPr="001A2528">
        <w:rPr>
          <w:rFonts w:asciiTheme="majorHAnsi" w:hAnsiTheme="majorHAnsi" w:cstheme="majorHAnsi"/>
          <w:sz w:val="16"/>
          <w:szCs w:val="16"/>
        </w:rPr>
        <w:t xml:space="preserve">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2153B49A" w14:textId="77777777" w:rsidR="00160ADD" w:rsidRPr="001A2528" w:rsidRDefault="00160ADD" w:rsidP="00160ADD">
      <w:pPr>
        <w:rPr>
          <w:rFonts w:asciiTheme="majorHAnsi" w:hAnsiTheme="majorHAnsi" w:cstheme="majorHAnsi"/>
          <w:sz w:val="16"/>
        </w:rPr>
      </w:pPr>
      <w:r w:rsidRPr="001A2528">
        <w:rPr>
          <w:rFonts w:asciiTheme="majorHAnsi" w:hAnsiTheme="majorHAnsi" w:cstheme="majorHAnsi"/>
          <w:sz w:val="16"/>
        </w:rPr>
        <w:t xml:space="preserve">Moreover, the </w:t>
      </w:r>
      <w:r w:rsidRPr="001A2528">
        <w:rPr>
          <w:rStyle w:val="Emphasis"/>
          <w:rFonts w:asciiTheme="majorHAnsi" w:hAnsiTheme="majorHAnsi" w:cstheme="majorHAnsi"/>
        </w:rPr>
        <w:t>policy dialogue</w:t>
      </w:r>
      <w:r w:rsidRPr="001A2528">
        <w:rPr>
          <w:rStyle w:val="StyleUnderline"/>
          <w:rFonts w:asciiTheme="majorHAnsi" w:hAnsiTheme="majorHAnsi" w:cstheme="majorHAnsi"/>
        </w:rPr>
        <w:t xml:space="preserve"> benefits from </w:t>
      </w:r>
      <w:r w:rsidRPr="001A2528">
        <w:rPr>
          <w:rStyle w:val="Emphasis"/>
          <w:rFonts w:asciiTheme="majorHAnsi" w:hAnsiTheme="majorHAnsi" w:cstheme="majorHAnsi"/>
        </w:rPr>
        <w:t>scenarios’ accessibility</w:t>
      </w:r>
      <w:r w:rsidRPr="001A2528">
        <w:rPr>
          <w:rStyle w:val="StyleUnderline"/>
          <w:rFonts w:asciiTheme="majorHAnsi" w:hAnsiTheme="majorHAnsi" w:cstheme="majorHAnsi"/>
        </w:rPr>
        <w:t xml:space="preserve"> to a </w:t>
      </w:r>
      <w:r w:rsidRPr="001A2528">
        <w:rPr>
          <w:rStyle w:val="Emphasis"/>
          <w:rFonts w:asciiTheme="majorHAnsi" w:hAnsiTheme="majorHAnsi" w:cstheme="majorHAnsi"/>
        </w:rPr>
        <w:t>broader audience</w:t>
      </w:r>
      <w:r w:rsidRPr="001A2528">
        <w:rPr>
          <w:rStyle w:val="StyleUnderline"/>
          <w:rFonts w:asciiTheme="majorHAnsi" w:hAnsiTheme="majorHAnsi" w:cstheme="majorHAnsi"/>
        </w:rPr>
        <w:t>. Scenario publications tend to be shorter and easier to read than the average academic publication</w:t>
      </w:r>
      <w:r w:rsidRPr="001A2528">
        <w:rPr>
          <w:rFonts w:asciiTheme="majorHAnsi" w:hAnsiTheme="majorHAnsi" w:cstheme="majorHAnsi"/>
          <w:sz w:val="16"/>
        </w:rPr>
        <w:t xml:space="preserve"> and as Nye (2008) rightly notes “a premium on time is a major difference between the two cultures” of academia and </w:t>
      </w:r>
      <w:proofErr w:type="gramStart"/>
      <w:r w:rsidRPr="001A2528">
        <w:rPr>
          <w:rFonts w:asciiTheme="majorHAnsi" w:hAnsiTheme="majorHAnsi" w:cstheme="majorHAnsi"/>
          <w:sz w:val="16"/>
        </w:rPr>
        <w:t>policy-making</w:t>
      </w:r>
      <w:proofErr w:type="gramEnd"/>
      <w:r w:rsidRPr="001A2528">
        <w:rPr>
          <w:rFonts w:asciiTheme="majorHAnsi" w:hAnsiTheme="majorHAnsi" w:cstheme="majorHAnsi"/>
          <w:sz w:val="16"/>
        </w:rPr>
        <w:t xml:space="preserve">. Since </w:t>
      </w:r>
      <w:r w:rsidRPr="001A2528">
        <w:rPr>
          <w:rStyle w:val="StyleUnderline"/>
          <w:rFonts w:asciiTheme="majorHAnsi" w:hAnsiTheme="majorHAnsi" w:cstheme="majorHAnsi"/>
        </w:rPr>
        <w:t xml:space="preserve">scenario publications are </w:t>
      </w:r>
      <w:r w:rsidRPr="001A2528">
        <w:rPr>
          <w:rStyle w:val="Emphasis"/>
          <w:rFonts w:asciiTheme="majorHAnsi" w:hAnsiTheme="majorHAnsi" w:cstheme="majorHAnsi"/>
        </w:rPr>
        <w:t>more suitable</w:t>
      </w:r>
      <w:r w:rsidRPr="001A2528">
        <w:rPr>
          <w:rStyle w:val="StyleUnderline"/>
          <w:rFonts w:asciiTheme="majorHAnsi" w:hAnsiTheme="majorHAnsi" w:cstheme="majorHAnsi"/>
        </w:rPr>
        <w:t xml:space="preserve"> to the </w:t>
      </w:r>
      <w:r w:rsidRPr="001A2528">
        <w:rPr>
          <w:rStyle w:val="Emphasis"/>
          <w:rFonts w:asciiTheme="majorHAnsi" w:hAnsiTheme="majorHAnsi" w:cstheme="majorHAnsi"/>
        </w:rPr>
        <w:t>time- and attention-constraints</w:t>
      </w:r>
      <w:r w:rsidRPr="001A2528">
        <w:rPr>
          <w:rStyle w:val="StyleUnderline"/>
          <w:rFonts w:asciiTheme="majorHAnsi" w:hAnsiTheme="majorHAnsi" w:cstheme="majorHAnsi"/>
        </w:rPr>
        <w:t xml:space="preserve"> of many </w:t>
      </w:r>
      <w:proofErr w:type="gramStart"/>
      <w:r w:rsidRPr="001A2528">
        <w:rPr>
          <w:rStyle w:val="StyleUnderline"/>
          <w:rFonts w:asciiTheme="majorHAnsi" w:hAnsiTheme="majorHAnsi" w:cstheme="majorHAnsi"/>
        </w:rPr>
        <w:t>policy-makers</w:t>
      </w:r>
      <w:proofErr w:type="gramEnd"/>
      <w:r w:rsidRPr="001A2528">
        <w:rPr>
          <w:rStyle w:val="StyleUnderline"/>
          <w:rFonts w:asciiTheme="majorHAnsi" w:hAnsiTheme="majorHAnsi" w:cstheme="majorHAnsi"/>
        </w:rPr>
        <w:t>, they improve the accessibility of research findings for the policy world</w:t>
      </w:r>
      <w:r w:rsidRPr="001A2528">
        <w:rPr>
          <w:rFonts w:asciiTheme="majorHAnsi" w:hAnsiTheme="majorHAnsi" w:cstheme="majorHAnsi"/>
          <w:sz w:val="16"/>
        </w:rPr>
        <w:t xml:space="preserve"> (Cairney &amp; Kwiatkowski, 2017). An illustrative example is offered by a foresight exercise conducted by the Aspen Institute Berlin in 2017. A group of academics, think tank experts and </w:t>
      </w:r>
      <w:proofErr w:type="gramStart"/>
      <w:r w:rsidRPr="001A2528">
        <w:rPr>
          <w:rFonts w:asciiTheme="majorHAnsi" w:hAnsiTheme="majorHAnsi" w:cstheme="majorHAnsi"/>
          <w:sz w:val="16"/>
        </w:rPr>
        <w:t>policy-makers</w:t>
      </w:r>
      <w:proofErr w:type="gramEnd"/>
      <w:r w:rsidRPr="001A2528">
        <w:rPr>
          <w:rFonts w:asciiTheme="majorHAnsi" w:hAnsiTheme="majorHAnsi" w:cstheme="majorHAnsi"/>
          <w:sz w:val="16"/>
        </w:rPr>
        <w:t xml:space="preserve"> developed scenarios on the future of the liberal world order that served as raw material for a newspaper from the future titled “The Aspen Insight” and dated October 21, 2025. Not only did the presentation of the newspaper catch the attention of many Berlin-based </w:t>
      </w:r>
      <w:proofErr w:type="gramStart"/>
      <w:r w:rsidRPr="001A2528">
        <w:rPr>
          <w:rFonts w:asciiTheme="majorHAnsi" w:hAnsiTheme="majorHAnsi" w:cstheme="majorHAnsi"/>
          <w:sz w:val="16"/>
        </w:rPr>
        <w:t>policy-makers</w:t>
      </w:r>
      <w:proofErr w:type="gramEnd"/>
      <w:r w:rsidRPr="001A2528">
        <w:rPr>
          <w:rFonts w:asciiTheme="majorHAnsi" w:hAnsiTheme="majorHAnsi" w:cstheme="majorHAnsi"/>
          <w:sz w:val="16"/>
        </w:rPr>
        <w:t xml:space="preserve"> but the “The Aspen Insight” was also attached as a supplement to the Berlin daily Tagesspiegel, and reached more than 300,000 readers.11</w:t>
      </w:r>
    </w:p>
    <w:p w14:paraId="2344450C" w14:textId="77777777" w:rsidR="00160ADD" w:rsidRPr="001A2528" w:rsidRDefault="00160ADD" w:rsidP="00160ADD">
      <w:pPr>
        <w:rPr>
          <w:rStyle w:val="StyleUnderline"/>
          <w:rFonts w:asciiTheme="majorHAnsi" w:hAnsiTheme="majorHAnsi" w:cstheme="majorHAnsi"/>
        </w:rPr>
      </w:pPr>
      <w:r w:rsidRPr="001A2528">
        <w:rPr>
          <w:rFonts w:asciiTheme="majorHAnsi" w:hAnsiTheme="majorHAnsi" w:cstheme="majorHAnsi"/>
          <w:sz w:val="16"/>
        </w:rPr>
        <w:t xml:space="preserve">We acknowledge that the four aspects of the added value of </w:t>
      </w:r>
      <w:r w:rsidRPr="001A2528">
        <w:rPr>
          <w:rStyle w:val="StyleUnderline"/>
          <w:rFonts w:asciiTheme="majorHAnsi" w:hAnsiTheme="majorHAnsi" w:cstheme="majorHAnsi"/>
        </w:rPr>
        <w:t>scenario analysis for IR scholarship</w:t>
      </w:r>
      <w:r w:rsidRPr="001A2528">
        <w:rPr>
          <w:rFonts w:asciiTheme="majorHAnsi" w:hAnsiTheme="majorHAnsi" w:cstheme="majorHAnsi"/>
          <w:sz w:val="16"/>
        </w:rPr>
        <w:t xml:space="preserve"> are interrelated and that their boundaries are not clear-cut. Yet, we believe, they </w:t>
      </w:r>
      <w:r w:rsidRPr="001A2528">
        <w:rPr>
          <w:rStyle w:val="StyleUnderline"/>
          <w:rFonts w:asciiTheme="majorHAnsi" w:hAnsiTheme="majorHAnsi" w:cstheme="majorHAnsi"/>
        </w:rPr>
        <w:t>highlight distinct benefits</w:t>
      </w:r>
      <w:r w:rsidRPr="001A2528">
        <w:rPr>
          <w:rFonts w:asciiTheme="majorHAnsi" w:hAnsiTheme="majorHAnsi" w:cstheme="majorHAnsi"/>
          <w:sz w:val="16"/>
        </w:rPr>
        <w:t xml:space="preserve"> of this approach </w:t>
      </w:r>
      <w:r w:rsidRPr="001A2528">
        <w:rPr>
          <w:rStyle w:val="StyleUnderline"/>
          <w:rFonts w:asciiTheme="majorHAnsi" w:hAnsiTheme="majorHAnsi" w:cstheme="majorHAnsi"/>
        </w:rPr>
        <w:t xml:space="preserve">for academics that want to </w:t>
      </w:r>
      <w:r w:rsidRPr="001A2528">
        <w:rPr>
          <w:rStyle w:val="Emphasis"/>
          <w:rFonts w:asciiTheme="majorHAnsi" w:hAnsiTheme="majorHAnsi" w:cstheme="majorHAnsi"/>
        </w:rPr>
        <w:t>tackle the challenges of today’s world via their research</w:t>
      </w:r>
      <w:r w:rsidRPr="001A2528">
        <w:rPr>
          <w:rStyle w:val="StyleUnderline"/>
          <w:rFonts w:asciiTheme="majorHAnsi" w:hAnsiTheme="majorHAnsi" w:cstheme="majorHAnsi"/>
        </w:rPr>
        <w:t>.</w:t>
      </w:r>
    </w:p>
    <w:p w14:paraId="0D19B3AE" w14:textId="77777777" w:rsidR="00160ADD" w:rsidRPr="002377AB" w:rsidRDefault="00160ADD" w:rsidP="00160ADD"/>
    <w:p w14:paraId="2E0ED747" w14:textId="77777777" w:rsidR="00160ADD" w:rsidRPr="001A2528" w:rsidRDefault="00160ADD" w:rsidP="00160ADD">
      <w:pPr>
        <w:rPr>
          <w:rFonts w:asciiTheme="majorHAnsi" w:hAnsiTheme="majorHAnsi" w:cstheme="majorHAnsi"/>
        </w:rPr>
      </w:pPr>
    </w:p>
    <w:p w14:paraId="0A659A0F" w14:textId="77777777" w:rsidR="00160ADD" w:rsidRPr="00FD6C49" w:rsidRDefault="00160ADD" w:rsidP="00160ADD">
      <w:pPr>
        <w:pStyle w:val="Heading4"/>
        <w:rPr>
          <w:rFonts w:asciiTheme="majorHAnsi" w:hAnsiTheme="majorHAnsi" w:cstheme="majorHAnsi"/>
        </w:rPr>
      </w:pPr>
      <w:r w:rsidRPr="00FD6C49">
        <w:rPr>
          <w:rFonts w:asciiTheme="majorHAnsi" w:hAnsiTheme="majorHAnsi" w:cstheme="majorHAnsi"/>
        </w:rPr>
        <w:t xml:space="preserve">Status quo movements must engage one another – viewing problems as separate denies the </w:t>
      </w:r>
      <w:r w:rsidRPr="00FD6C49">
        <w:rPr>
          <w:rFonts w:asciiTheme="majorHAnsi" w:hAnsiTheme="majorHAnsi" w:cstheme="majorHAnsi"/>
          <w:u w:val="single"/>
        </w:rPr>
        <w:t>necessity of solidarity</w:t>
      </w:r>
      <w:r w:rsidRPr="00FD6C49">
        <w:rPr>
          <w:rFonts w:asciiTheme="majorHAnsi" w:hAnsiTheme="majorHAnsi" w:cstheme="majorHAnsi"/>
        </w:rPr>
        <w:t xml:space="preserve">.  Claims that the aff’s struggle is most important </w:t>
      </w:r>
      <w:r w:rsidRPr="00FD6C49">
        <w:rPr>
          <w:rFonts w:asciiTheme="majorHAnsi" w:hAnsiTheme="majorHAnsi" w:cstheme="majorHAnsi"/>
          <w:u w:val="single"/>
        </w:rPr>
        <w:t>ignore political realities</w:t>
      </w:r>
      <w:r w:rsidRPr="00FD6C49">
        <w:rPr>
          <w:rFonts w:asciiTheme="majorHAnsi" w:hAnsiTheme="majorHAnsi" w:cstheme="majorHAnsi"/>
        </w:rPr>
        <w:t xml:space="preserve"> that require </w:t>
      </w:r>
      <w:r w:rsidRPr="00FD6C49">
        <w:rPr>
          <w:rFonts w:asciiTheme="majorHAnsi" w:hAnsiTheme="majorHAnsi" w:cstheme="majorHAnsi"/>
          <w:u w:val="single"/>
        </w:rPr>
        <w:t>coalitions</w:t>
      </w:r>
      <w:r w:rsidRPr="00FD6C49">
        <w:rPr>
          <w:rFonts w:asciiTheme="majorHAnsi" w:hAnsiTheme="majorHAnsi" w:cstheme="majorHAnsi"/>
        </w:rPr>
        <w:t>.</w:t>
      </w:r>
    </w:p>
    <w:p w14:paraId="76D3EE10"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Keeanga-Yamahtta </w:t>
      </w:r>
      <w:r w:rsidRPr="00FD6C49">
        <w:rPr>
          <w:rStyle w:val="Style13ptBold"/>
          <w:rFonts w:asciiTheme="majorHAnsi" w:hAnsiTheme="majorHAnsi" w:cstheme="majorHAnsi"/>
        </w:rPr>
        <w:t>TAYLOR 17</w:t>
      </w:r>
      <w:r w:rsidRPr="00FD6C49">
        <w:rPr>
          <w:rFonts w:asciiTheme="majorHAnsi" w:hAnsiTheme="majorHAnsi" w:cstheme="majorHAnsi"/>
        </w:rPr>
        <w:t xml:space="preserve">, assistant professor in Princeton University's Center for African American Studies [“No Time for Despair,” </w:t>
      </w:r>
      <w:r w:rsidRPr="00FD6C49">
        <w:rPr>
          <w:rFonts w:asciiTheme="majorHAnsi" w:hAnsiTheme="majorHAnsi" w:cstheme="majorHAnsi"/>
          <w:i/>
        </w:rPr>
        <w:t>Jacobin</w:t>
      </w:r>
      <w:r w:rsidRPr="00FD6C49">
        <w:rPr>
          <w:rFonts w:asciiTheme="majorHAnsi" w:hAnsiTheme="majorHAnsi" w:cstheme="majorHAnsi"/>
        </w:rPr>
        <w:t>, January 28 17, https://www.jacobinmag.com/2017/01/trump-black-lives-racism-sexism-anti-inauguration/]</w:t>
      </w:r>
    </w:p>
    <w:p w14:paraId="3B60D9FE" w14:textId="77777777" w:rsidR="00160ADD" w:rsidRPr="00FD6C49" w:rsidRDefault="00160ADD" w:rsidP="00160ADD">
      <w:pPr>
        <w:rPr>
          <w:rFonts w:asciiTheme="majorHAnsi" w:hAnsiTheme="majorHAnsi" w:cstheme="majorHAnsi"/>
        </w:rPr>
      </w:pPr>
    </w:p>
    <w:p w14:paraId="0D97BA9F"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highlight w:val="cyan"/>
        </w:rPr>
        <w:t>There is deep anger</w:t>
      </w:r>
      <w:r w:rsidRPr="00FD6C49">
        <w:rPr>
          <w:rStyle w:val="StyleUnderline"/>
          <w:rFonts w:asciiTheme="majorHAnsi" w:hAnsiTheme="majorHAnsi" w:cstheme="majorHAnsi"/>
        </w:rPr>
        <w:t xml:space="preserve"> and disgust with the political status quo</w:t>
      </w:r>
      <w:r w:rsidRPr="00FD6C49">
        <w:rPr>
          <w:rFonts w:asciiTheme="majorHAnsi" w:hAnsiTheme="majorHAnsi" w:cstheme="majorHAnsi"/>
        </w:rPr>
        <w:t xml:space="preserve"> in the United States. The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rPr>
        <w:t>M</w:t>
      </w:r>
      <w:r w:rsidRPr="00FD6C49">
        <w:rPr>
          <w:rFonts w:asciiTheme="majorHAnsi" w:hAnsiTheme="majorHAnsi" w:cstheme="majorHAnsi"/>
        </w:rPr>
        <w:t xml:space="preserve">atter, the heroic </w:t>
      </w:r>
      <w:r w:rsidRPr="00FD6C49">
        <w:rPr>
          <w:rStyle w:val="StyleUnderline"/>
          <w:rFonts w:asciiTheme="majorHAnsi" w:hAnsiTheme="majorHAnsi" w:cstheme="majorHAnsi"/>
          <w:highlight w:val="cyan"/>
        </w:rPr>
        <w:t>pipeline struggles</w:t>
      </w:r>
      <w:r w:rsidRPr="00FD6C49">
        <w:rPr>
          <w:rStyle w:val="StyleUnderline"/>
          <w:rFonts w:asciiTheme="majorHAnsi" w:hAnsiTheme="majorHAnsi" w:cstheme="majorHAnsi"/>
        </w:rPr>
        <w:t xml:space="preserve"> in North Dakota</w:t>
      </w:r>
      <w:r w:rsidRPr="00FD6C49">
        <w:rPr>
          <w:rFonts w:asciiTheme="majorHAnsi" w:hAnsiTheme="majorHAnsi" w:cstheme="majorHAnsi"/>
        </w:rPr>
        <w:t xml:space="preserve">, and the thirteen million people who voted for Bernie Sanders </w:t>
      </w:r>
      <w:r w:rsidRPr="00FD6C49">
        <w:rPr>
          <w:rStyle w:val="StyleUnderline"/>
          <w:rFonts w:asciiTheme="majorHAnsi" w:hAnsiTheme="majorHAnsi" w:cstheme="majorHAnsi"/>
        </w:rPr>
        <w:t xml:space="preserve">have </w:t>
      </w:r>
      <w:r w:rsidRPr="00FD6C49">
        <w:rPr>
          <w:rStyle w:val="StyleUnderline"/>
          <w:rFonts w:asciiTheme="majorHAnsi" w:hAnsiTheme="majorHAnsi" w:cstheme="majorHAnsi"/>
          <w:highlight w:val="cyan"/>
        </w:rPr>
        <w:t>unearthed that</w:t>
      </w:r>
      <w:r w:rsidRPr="00FD6C49">
        <w:rPr>
          <w:rFonts w:asciiTheme="majorHAnsi" w:hAnsiTheme="majorHAnsi" w:cstheme="majorHAnsi"/>
        </w:rPr>
        <w:t xml:space="preserve"> to the world.</w:t>
      </w:r>
    </w:p>
    <w:p w14:paraId="10DF14F8"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rPr>
        <w:t>When systemic problems become too large to ignore, when socialists start gaining millions of votes</w:t>
      </w:r>
      <w:r w:rsidRPr="00FD6C49">
        <w:rPr>
          <w:rFonts w:asciiTheme="majorHAnsi" w:hAnsiTheme="majorHAnsi" w:cstheme="majorHAnsi"/>
        </w:rPr>
        <w:t xml:space="preserve">, for example, </w:t>
      </w:r>
      <w:r w:rsidRPr="00FD6C49">
        <w:rPr>
          <w:rStyle w:val="StyleUnderline"/>
          <w:rFonts w:asciiTheme="majorHAnsi" w:hAnsiTheme="majorHAnsi" w:cstheme="majorHAnsi"/>
        </w:rPr>
        <w:t>or when black people riot</w:t>
      </w:r>
      <w:r w:rsidRPr="00FD6C49">
        <w:rPr>
          <w:rFonts w:asciiTheme="majorHAnsi" w:hAnsiTheme="majorHAnsi" w:cstheme="majorHAnsi"/>
        </w:rPr>
        <w:t xml:space="preserve"> and rebel </w:t>
      </w:r>
      <w:r w:rsidRPr="00FD6C49">
        <w:rPr>
          <w:rStyle w:val="StyleUnderline"/>
          <w:rFonts w:asciiTheme="majorHAnsi" w:hAnsiTheme="majorHAnsi" w:cstheme="majorHAnsi"/>
        </w:rPr>
        <w:t>in the streets, the news media is forced to provide some explanation</w:t>
      </w:r>
      <w:r w:rsidRPr="00FD6C49">
        <w:rPr>
          <w:rFonts w:asciiTheme="majorHAnsi" w:hAnsiTheme="majorHAnsi" w:cstheme="majorHAnsi"/>
        </w:rPr>
        <w:t xml:space="preserve">. And in doing so, they typically give us fractured glimpses of reality. But rarely do they piece together the entire picture. </w:t>
      </w:r>
      <w:r w:rsidRPr="00FD6C49">
        <w:rPr>
          <w:rStyle w:val="StyleUnderline"/>
          <w:rFonts w:asciiTheme="majorHAnsi" w:hAnsiTheme="majorHAnsi" w:cstheme="majorHAnsi"/>
          <w:highlight w:val="cyan"/>
        </w:rPr>
        <w:t>Consider four</w:t>
      </w:r>
      <w:r w:rsidRPr="00FD6C49">
        <w:rPr>
          <w:rStyle w:val="StyleUnderline"/>
          <w:rFonts w:asciiTheme="majorHAnsi" w:hAnsiTheme="majorHAnsi" w:cstheme="majorHAnsi"/>
        </w:rPr>
        <w:t xml:space="preserve"> separate news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from last year.</w:t>
      </w:r>
    </w:p>
    <w:p w14:paraId="59343234"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The first is </w:t>
      </w:r>
      <w:r w:rsidRPr="00FD6C49">
        <w:rPr>
          <w:rStyle w:val="StyleUnderline"/>
          <w:rFonts w:asciiTheme="majorHAnsi" w:hAnsiTheme="majorHAnsi" w:cstheme="majorHAnsi"/>
        </w:rPr>
        <w:t>the continuing</w:t>
      </w:r>
      <w:r w:rsidRPr="00FD6C49">
        <w:rPr>
          <w:rFonts w:asciiTheme="majorHAnsi" w:hAnsiTheme="majorHAnsi" w:cstheme="majorHAnsi"/>
        </w:rPr>
        <w:t xml:space="preserve"> crisis of the </w:t>
      </w:r>
      <w:r w:rsidRPr="00FD6C49">
        <w:rPr>
          <w:rStyle w:val="StyleUnderline"/>
          <w:rFonts w:asciiTheme="majorHAnsi" w:hAnsiTheme="majorHAnsi" w:cstheme="majorHAnsi"/>
        </w:rPr>
        <w:t>opioid addiction crisis</w:t>
      </w:r>
      <w:r w:rsidRPr="00FD6C49">
        <w:rPr>
          <w:rFonts w:asciiTheme="majorHAnsi" w:hAnsiTheme="majorHAnsi" w:cstheme="majorHAnsi"/>
        </w:rPr>
        <w:t xml:space="preserve"> in this country. </w:t>
      </w:r>
      <w:r w:rsidRPr="00FD6C49">
        <w:rPr>
          <w:rStyle w:val="StyleUnderline"/>
          <w:rFonts w:asciiTheme="majorHAnsi" w:hAnsiTheme="majorHAnsi" w:cstheme="majorHAnsi"/>
          <w:highlight w:val="cyan"/>
        </w:rPr>
        <w:t>There are two million people addicted to opioids</w:t>
      </w:r>
      <w:r w:rsidRPr="00FD6C49">
        <w:rPr>
          <w:rStyle w:val="StyleUnderline"/>
          <w:rFonts w:asciiTheme="majorHAnsi" w:hAnsiTheme="majorHAnsi" w:cstheme="majorHAnsi"/>
        </w:rPr>
        <w:t xml:space="preserve"> in the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 disproportionate number</w:t>
      </w:r>
      <w:r w:rsidRPr="00FD6C49">
        <w:rPr>
          <w:rStyle w:val="StyleUnderline"/>
          <w:rFonts w:asciiTheme="majorHAnsi" w:hAnsiTheme="majorHAnsi" w:cstheme="majorHAnsi"/>
        </w:rPr>
        <w:t xml:space="preserve"> of whom </w:t>
      </w:r>
      <w:r w:rsidRPr="00FD6C49">
        <w:rPr>
          <w:rStyle w:val="StyleUnderline"/>
          <w:rFonts w:asciiTheme="majorHAnsi" w:hAnsiTheme="majorHAnsi" w:cstheme="majorHAnsi"/>
          <w:highlight w:val="cyan"/>
        </w:rPr>
        <w:t>are white</w:t>
      </w:r>
      <w:r w:rsidRPr="00FD6C49">
        <w:rPr>
          <w:rStyle w:val="StyleUnderline"/>
          <w:rFonts w:asciiTheme="majorHAnsi" w:hAnsiTheme="majorHAnsi" w:cstheme="majorHAnsi"/>
        </w:rPr>
        <w:t>. From 2009 to 2014, almost half a million people have died from opioid overdoses</w:t>
      </w:r>
      <w:r w:rsidRPr="00FD6C49">
        <w:rPr>
          <w:rFonts w:asciiTheme="majorHAnsi" w:hAnsiTheme="majorHAnsi" w:cstheme="majorHAnsi"/>
        </w:rPr>
        <w:t>, a fourfold increase since 1999.</w:t>
      </w:r>
    </w:p>
    <w:p w14:paraId="4276D300" w14:textId="77777777" w:rsidR="00160ADD" w:rsidRPr="00FD6C49" w:rsidRDefault="00160ADD" w:rsidP="00160ADD">
      <w:pPr>
        <w:rPr>
          <w:rStyle w:val="StyleUnderline"/>
          <w:rFonts w:asciiTheme="majorHAnsi" w:hAnsiTheme="majorHAnsi" w:cstheme="majorHAnsi"/>
        </w:rPr>
      </w:pPr>
      <w:r w:rsidRPr="00FD6C49">
        <w:rPr>
          <w:rStyle w:val="StyleUnderline"/>
          <w:rFonts w:asciiTheme="majorHAnsi" w:hAnsiTheme="majorHAnsi" w:cstheme="majorHAnsi"/>
        </w:rPr>
        <w:t>A second story</w:t>
      </w:r>
      <w:r w:rsidRPr="00FD6C49">
        <w:rPr>
          <w:rFonts w:asciiTheme="majorHAnsi" w:hAnsiTheme="majorHAnsi" w:cstheme="majorHAnsi"/>
        </w:rPr>
        <w:t xml:space="preserve">, briefly in the news, reported </w:t>
      </w:r>
      <w:r w:rsidRPr="00FD6C49">
        <w:rPr>
          <w:rStyle w:val="StyleUnderline"/>
          <w:rFonts w:asciiTheme="majorHAnsi" w:hAnsiTheme="majorHAnsi" w:cstheme="majorHAnsi"/>
        </w:rPr>
        <w:t xml:space="preserve">on the </w:t>
      </w:r>
      <w:r w:rsidRPr="00FD6C49">
        <w:rPr>
          <w:rStyle w:val="StyleUnderline"/>
          <w:rFonts w:asciiTheme="majorHAnsi" w:hAnsiTheme="majorHAnsi" w:cstheme="majorHAnsi"/>
          <w:highlight w:val="cyan"/>
        </w:rPr>
        <w:t>decline in life expectancy for white women</w:t>
      </w:r>
      <w:r w:rsidRPr="00FD6C49">
        <w:rPr>
          <w:rFonts w:asciiTheme="majorHAnsi" w:hAnsiTheme="majorHAnsi" w:cstheme="majorHAnsi"/>
        </w:rPr>
        <w:t xml:space="preserve">. It is unprecedented for life expectancy to reverse in a so-called first-world country. In the United States peer countries, life expectancy is </w:t>
      </w:r>
      <w:proofErr w:type="gramStart"/>
      <w:r w:rsidRPr="00FD6C49">
        <w:rPr>
          <w:rFonts w:asciiTheme="majorHAnsi" w:hAnsiTheme="majorHAnsi" w:cstheme="majorHAnsi"/>
        </w:rPr>
        <w:t>actually growing</w:t>
      </w:r>
      <w:proofErr w:type="gramEnd"/>
      <w:r w:rsidRPr="00FD6C49">
        <w:rPr>
          <w:rFonts w:asciiTheme="majorHAnsi" w:hAnsiTheme="majorHAnsi" w:cstheme="majorHAnsi"/>
        </w:rPr>
        <w:t xml:space="preserve">. </w:t>
      </w:r>
      <w:r w:rsidRPr="00FD6C49">
        <w:rPr>
          <w:rStyle w:val="StyleUnderline"/>
          <w:rFonts w:asciiTheme="majorHAnsi" w:hAnsiTheme="majorHAnsi" w:cstheme="majorHAnsi"/>
          <w:highlight w:val="cyan"/>
        </w:rPr>
        <w:t>Why</w:t>
      </w:r>
      <w:r w:rsidRPr="00FD6C49">
        <w:rPr>
          <w:rStyle w:val="StyleUnderline"/>
          <w:rFonts w:asciiTheme="majorHAnsi" w:hAnsiTheme="majorHAnsi" w:cstheme="majorHAnsi"/>
        </w:rPr>
        <w:t xml:space="preserve"> is life expectancy for working-class white women in decline? </w:t>
      </w:r>
      <w:r w:rsidRPr="00FD6C49">
        <w:rPr>
          <w:rStyle w:val="StyleUnderline"/>
          <w:rFonts w:asciiTheme="majorHAnsi" w:hAnsiTheme="majorHAnsi" w:cstheme="majorHAnsi"/>
          <w:highlight w:val="cyan"/>
        </w:rPr>
        <w:t>Drug overdose, suicide, and alcohol abuse</w:t>
      </w:r>
      <w:r w:rsidRPr="00FD6C49">
        <w:rPr>
          <w:rStyle w:val="StyleUnderline"/>
          <w:rFonts w:asciiTheme="majorHAnsi" w:hAnsiTheme="majorHAnsi" w:cstheme="majorHAnsi"/>
        </w:rPr>
        <w:t>.</w:t>
      </w:r>
    </w:p>
    <w:p w14:paraId="6389863B"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rPr>
        <w:t>In Chicago, the story has been the rise in shootings and murders in the city’s working-class black neighborhoods</w:t>
      </w:r>
      <w:r w:rsidRPr="00FD6C49">
        <w:rPr>
          <w:rFonts w:asciiTheme="majorHAnsi" w:hAnsiTheme="majorHAnsi" w:cstheme="majorHAnsi"/>
        </w:rPr>
        <w:t xml:space="preserve">. In 2016, there were 4,379 people shot in Chicago, and 797 people killed. The overwhelmingly majority of both were </w:t>
      </w:r>
      <w:proofErr w:type="gramStart"/>
      <w:r w:rsidRPr="00FD6C49">
        <w:rPr>
          <w:rFonts w:asciiTheme="majorHAnsi" w:hAnsiTheme="majorHAnsi" w:cstheme="majorHAnsi"/>
        </w:rPr>
        <w:t>African-American</w:t>
      </w:r>
      <w:proofErr w:type="gramEnd"/>
      <w:r w:rsidRPr="00FD6C49">
        <w:rPr>
          <w:rFonts w:asciiTheme="majorHAnsi" w:hAnsiTheme="majorHAnsi" w:cstheme="majorHAnsi"/>
        </w:rPr>
        <w:t>.</w:t>
      </w:r>
    </w:p>
    <w:p w14:paraId="2DEF8078"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The news media’s nonsensical explanations for the violence include retaliation. But that is only matched by the nonsense offered by elected officials, which includes the absence of role models and poor parenting. </w:t>
      </w:r>
      <w:r w:rsidRPr="00FD6C49">
        <w:rPr>
          <w:rStyle w:val="StyleUnderline"/>
          <w:rFonts w:asciiTheme="majorHAnsi" w:hAnsiTheme="majorHAnsi" w:cstheme="majorHAnsi"/>
        </w:rPr>
        <w:t xml:space="preserve">What is almost never offered as at least part of the answer is how </w:t>
      </w:r>
      <w:r w:rsidRPr="00FD6C49">
        <w:rPr>
          <w:rStyle w:val="StyleUnderline"/>
          <w:rFonts w:asciiTheme="majorHAnsi" w:hAnsiTheme="majorHAnsi" w:cstheme="majorHAnsi"/>
          <w:highlight w:val="cyan"/>
        </w:rPr>
        <w:t>Chicago has the highest black unemployment rate</w:t>
      </w:r>
      <w:r w:rsidRPr="00FD6C49">
        <w:rPr>
          <w:rFonts w:asciiTheme="majorHAnsi" w:hAnsiTheme="majorHAnsi" w:cstheme="majorHAnsi"/>
        </w:rPr>
        <w:t xml:space="preserve"> of the nation’s five largest cities </w:t>
      </w:r>
      <w:r w:rsidRPr="00FD6C49">
        <w:rPr>
          <w:rStyle w:val="StyleUnderline"/>
          <w:rFonts w:asciiTheme="majorHAnsi" w:hAnsiTheme="majorHAnsi" w:cstheme="majorHAnsi"/>
        </w:rPr>
        <w:t xml:space="preserve">at 25 percent, that nearly half of black men aged 20 to 24 are neither in school nor employed, that Chicago has the third-highest poverty rate of large cities in the US, and that </w:t>
      </w:r>
      <w:r w:rsidRPr="00FD6C49">
        <w:rPr>
          <w:rStyle w:val="StyleUnderline"/>
          <w:rFonts w:asciiTheme="majorHAnsi" w:hAnsiTheme="majorHAnsi" w:cstheme="majorHAnsi"/>
          <w:highlight w:val="cyan"/>
        </w:rPr>
        <w:t>it is the most segregated city in the country</w:t>
      </w:r>
      <w:r w:rsidRPr="00FD6C49">
        <w:rPr>
          <w:rFonts w:asciiTheme="majorHAnsi" w:hAnsiTheme="majorHAnsi" w:cstheme="majorHAnsi"/>
        </w:rPr>
        <w:t>.</w:t>
      </w:r>
    </w:p>
    <w:p w14:paraId="582038CF"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rPr>
        <w:t>Finally, there is the story of the shrinking of the so-called middle class</w:t>
      </w:r>
      <w:r w:rsidRPr="00FD6C49">
        <w:rPr>
          <w:rFonts w:asciiTheme="majorHAnsi" w:hAnsiTheme="majorHAnsi" w:cstheme="majorHAnsi"/>
        </w:rPr>
        <w:t>. In the 1970s, 61 percent of Americans fell into that vague but stable category. Today, that number has fallen to 50 percent. It is driven by the growing wealth inequality that exists in this country.</w:t>
      </w:r>
    </w:p>
    <w:p w14:paraId="67304665"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In the last year alone, the one percent saw their income rise by seven percent, and the .1 percent saw their income rise by 9 percent. In general, </w:t>
      </w:r>
      <w:r w:rsidRPr="00FD6C49">
        <w:rPr>
          <w:rStyle w:val="StyleUnderline"/>
          <w:rFonts w:asciiTheme="majorHAnsi" w:hAnsiTheme="majorHAnsi" w:cstheme="majorHAnsi"/>
          <w:highlight w:val="cyan"/>
        </w:rPr>
        <w:t>the richest 20 percent</w:t>
      </w:r>
      <w:r w:rsidRPr="00FD6C49">
        <w:rPr>
          <w:rStyle w:val="StyleUnderline"/>
          <w:rFonts w:asciiTheme="majorHAnsi" w:hAnsiTheme="majorHAnsi" w:cstheme="majorHAnsi"/>
        </w:rPr>
        <w:t xml:space="preserve"> of US households </w:t>
      </w:r>
      <w:r w:rsidRPr="00FD6C49">
        <w:rPr>
          <w:rStyle w:val="StyleUnderline"/>
          <w:rFonts w:asciiTheme="majorHAnsi" w:hAnsiTheme="majorHAnsi" w:cstheme="majorHAnsi"/>
          <w:highlight w:val="cyan"/>
        </w:rPr>
        <w:t>own 84 percent of the wealth</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while the bottom 40 percent own less than one percent</w:t>
      </w:r>
      <w:r w:rsidRPr="00FD6C49">
        <w:rPr>
          <w:rFonts w:asciiTheme="majorHAnsi" w:hAnsiTheme="majorHAnsi" w:cstheme="majorHAnsi"/>
        </w:rPr>
        <w:t>.</w:t>
      </w:r>
    </w:p>
    <w:p w14:paraId="420991CB" w14:textId="77777777" w:rsidR="00160ADD" w:rsidRPr="00FD6C49" w:rsidRDefault="00160ADD" w:rsidP="00160ADD">
      <w:pPr>
        <w:rPr>
          <w:rFonts w:asciiTheme="majorHAnsi" w:hAnsiTheme="majorHAnsi" w:cstheme="majorHAnsi"/>
          <w:szCs w:val="16"/>
        </w:rPr>
      </w:pPr>
      <w:r w:rsidRPr="00FD6C49">
        <w:rPr>
          <w:rFonts w:asciiTheme="majorHAnsi" w:hAnsiTheme="majorHAnsi" w:cstheme="majorHAnsi"/>
          <w:szCs w:val="16"/>
        </w:rPr>
        <w:t>The media would have us believe that this is a story primarily about the Rust Belt and disgruntled white workers. In fact, it is also a story about 240,000 black homeowners, who lost their houses to foreclosures in the last eight years. It is also a story about urban school closures and the decimation of employment for black educators. Thousands of black teachers have been fired in the last decade.</w:t>
      </w:r>
    </w:p>
    <w:p w14:paraId="042AF151" w14:textId="77777777" w:rsidR="00160ADD" w:rsidRPr="00FD6C49" w:rsidRDefault="00160ADD" w:rsidP="00160ADD">
      <w:pPr>
        <w:rPr>
          <w:rStyle w:val="StyleUnderline"/>
          <w:rFonts w:asciiTheme="majorHAnsi" w:hAnsiTheme="majorHAnsi" w:cstheme="majorHAnsi"/>
        </w:rPr>
      </w:pPr>
      <w:r w:rsidRPr="00FD6C49">
        <w:rPr>
          <w:rStyle w:val="StyleUnderline"/>
          <w:rFonts w:asciiTheme="majorHAnsi" w:hAnsiTheme="majorHAnsi" w:cstheme="majorHAnsi"/>
          <w:highlight w:val="cyan"/>
        </w:rPr>
        <w:t>These</w:t>
      </w:r>
      <w:r w:rsidRPr="00FD6C49">
        <w:rPr>
          <w:rFonts w:asciiTheme="majorHAnsi" w:hAnsiTheme="majorHAnsi" w:cstheme="majorHAnsi"/>
        </w:rPr>
        <w:t xml:space="preserve"> four prominent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reported on over the last several years </w:t>
      </w:r>
      <w:r w:rsidRPr="00FD6C49">
        <w:rPr>
          <w:rStyle w:val="StyleUnderline"/>
          <w:rFonts w:asciiTheme="majorHAnsi" w:hAnsiTheme="majorHAnsi" w:cstheme="majorHAnsi"/>
          <w:highlight w:val="cyan"/>
        </w:rPr>
        <w:t>are often told separately, reinforcing the perception that different groups</w:t>
      </w:r>
      <w:r w:rsidRPr="00FD6C49">
        <w:rPr>
          <w:rStyle w:val="StyleUnderline"/>
          <w:rFonts w:asciiTheme="majorHAnsi" w:hAnsiTheme="majorHAnsi" w:cstheme="majorHAnsi"/>
        </w:rPr>
        <w:t xml:space="preserve"> of ordinary people in this country live in their own world and have experiences that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wholly separate from each other</w:t>
      </w:r>
      <w:r w:rsidRPr="00FD6C49">
        <w:rPr>
          <w:rStyle w:val="StyleUnderline"/>
          <w:rFonts w:asciiTheme="majorHAnsi" w:hAnsiTheme="majorHAnsi" w:cstheme="majorHAnsi"/>
        </w:rPr>
        <w:t>. But what would happen if we put these stories together, and told them as a single narrative about life in this country?</w:t>
      </w:r>
    </w:p>
    <w:p w14:paraId="7E78585C"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highlight w:val="cyan"/>
        </w:rPr>
        <w:t>If we told them together, it could allow us to see that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anxieties</w:t>
      </w:r>
      <w:r w:rsidRPr="00FD6C49">
        <w:rPr>
          <w:rStyle w:val="StyleUnderline"/>
          <w:rFonts w:asciiTheme="majorHAnsi" w:hAnsiTheme="majorHAnsi" w:cstheme="majorHAnsi"/>
        </w:rPr>
        <w:t>, stresses</w:t>
      </w:r>
      <w:r w:rsidRPr="00FD6C49">
        <w:rPr>
          <w:rFonts w:asciiTheme="majorHAnsi" w:hAnsiTheme="majorHAnsi" w:cstheme="majorHAnsi"/>
        </w:rPr>
        <w:t xml:space="preserve">, confusions, </w:t>
      </w:r>
      <w:r w:rsidRPr="00FD6C49">
        <w:rPr>
          <w:rStyle w:val="StyleUnderline"/>
          <w:rFonts w:asciiTheme="majorHAnsi" w:hAnsiTheme="majorHAnsi" w:cstheme="majorHAnsi"/>
        </w:rPr>
        <w:t>and frustrations about life</w:t>
      </w:r>
      <w:r w:rsidRPr="00FD6C49">
        <w:rPr>
          <w:rFonts w:asciiTheme="majorHAnsi" w:hAnsiTheme="majorHAnsi" w:cstheme="majorHAnsi"/>
        </w:rPr>
        <w:t xml:space="preserve"> world </w:t>
      </w:r>
      <w:r w:rsidRPr="00FD6C49">
        <w:rPr>
          <w:rStyle w:val="StyleUnderline"/>
          <w:rFonts w:asciiTheme="majorHAnsi" w:hAnsiTheme="majorHAnsi" w:cstheme="majorHAnsi"/>
        </w:rPr>
        <w:t xml:space="preserve">today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 xml:space="preserve">not owned by one </w:t>
      </w:r>
      <w:proofErr w:type="gramStart"/>
      <w:r w:rsidRPr="00FD6C49">
        <w:rPr>
          <w:rStyle w:val="Emphasis"/>
          <w:rFonts w:asciiTheme="majorHAnsi" w:hAnsiTheme="majorHAnsi" w:cstheme="majorHAnsi"/>
          <w:highlight w:val="cyan"/>
        </w:rPr>
        <w:t>group</w:t>
      </w:r>
      <w:r w:rsidRPr="00FD6C49">
        <w:rPr>
          <w:rStyle w:val="StyleUnderline"/>
          <w:rFonts w:asciiTheme="majorHAnsi" w:hAnsiTheme="majorHAnsi" w:cstheme="majorHAnsi"/>
        </w:rPr>
        <w:t>, but</w:t>
      </w:r>
      <w:proofErr w:type="gramEnd"/>
      <w:r w:rsidRPr="00FD6C49">
        <w:rPr>
          <w:rStyle w:val="StyleUnderline"/>
          <w:rFonts w:asciiTheme="majorHAnsi" w:hAnsiTheme="majorHAnsi" w:cstheme="majorHAnsi"/>
        </w:rPr>
        <w:t xml:space="preserve"> are shared by many. It would not tell us that everyone suffers the same oppression, but </w:t>
      </w:r>
      <w:r w:rsidRPr="00FD6C49">
        <w:rPr>
          <w:rStyle w:val="StyleUnderline"/>
          <w:rFonts w:asciiTheme="majorHAnsi" w:hAnsiTheme="majorHAnsi" w:cstheme="majorHAnsi"/>
          <w:highlight w:val="cyan"/>
        </w:rPr>
        <w:t xml:space="preserve">it would allow us to see that </w:t>
      </w:r>
      <w:r w:rsidRPr="00FD6C49">
        <w:rPr>
          <w:rStyle w:val="Emphasis"/>
          <w:rFonts w:asciiTheme="majorHAnsi" w:hAnsiTheme="majorHAnsi" w:cstheme="majorHAnsi"/>
          <w:highlight w:val="cyan"/>
        </w:rPr>
        <w:t>even if we don’t experience a particular kind of oppression</w:t>
      </w:r>
      <w:r w:rsidRPr="00FD6C49">
        <w:rPr>
          <w:rStyle w:val="StyleUnderline"/>
          <w:rFonts w:asciiTheme="majorHAnsi" w:hAnsiTheme="majorHAnsi" w:cstheme="majorHAnsi"/>
          <w:highlight w:val="cyan"/>
        </w:rPr>
        <w:t>, every working person</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is going through something</w:t>
      </w:r>
      <w:r w:rsidRPr="00FD6C49">
        <w:rPr>
          <w:rStyle w:val="StyleUnderline"/>
          <w:rFonts w:asciiTheme="majorHAnsi" w:hAnsiTheme="majorHAnsi" w:cstheme="majorHAnsi"/>
        </w:rPr>
        <w:t>. Everyone is trying to figure out how to survive, and many are failing</w:t>
      </w:r>
      <w:r w:rsidRPr="00FD6C49">
        <w:rPr>
          <w:rFonts w:asciiTheme="majorHAnsi" w:hAnsiTheme="majorHAnsi" w:cstheme="majorHAnsi"/>
        </w:rPr>
        <w:t>.</w:t>
      </w:r>
    </w:p>
    <w:p w14:paraId="69E2BA81"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rPr>
        <w:t>If we put these stories together, we would gain</w:t>
      </w:r>
      <w:r w:rsidRPr="00FD6C49">
        <w:rPr>
          <w:rFonts w:asciiTheme="majorHAnsi" w:hAnsiTheme="majorHAnsi" w:cstheme="majorHAnsi"/>
        </w:rPr>
        <w:t xml:space="preserve"> more </w:t>
      </w:r>
      <w:r w:rsidRPr="00FD6C49">
        <w:rPr>
          <w:rStyle w:val="StyleUnderline"/>
          <w:rFonts w:asciiTheme="majorHAnsi" w:hAnsiTheme="majorHAnsi" w:cstheme="majorHAnsi"/>
        </w:rPr>
        <w:t>insight into how</w:t>
      </w:r>
      <w:r w:rsidRPr="00FD6C49">
        <w:rPr>
          <w:rFonts w:asciiTheme="majorHAnsi" w:hAnsiTheme="majorHAnsi" w:cstheme="majorHAnsi"/>
        </w:rPr>
        <w:t xml:space="preserve"> ordinary </w:t>
      </w:r>
      <w:r w:rsidRPr="00FD6C49">
        <w:rPr>
          <w:rStyle w:val="StyleUnderline"/>
          <w:rFonts w:asciiTheme="majorHAnsi" w:hAnsiTheme="majorHAnsi" w:cstheme="majorHAnsi"/>
          <w:highlight w:val="cyan"/>
        </w:rPr>
        <w:t>white people have as much stake in the fight</w:t>
      </w:r>
      <w:r w:rsidRPr="00FD6C49">
        <w:rPr>
          <w:rStyle w:val="StyleUnderline"/>
          <w:rFonts w:asciiTheme="majorHAnsi" w:hAnsiTheme="majorHAnsi" w:cstheme="majorHAnsi"/>
        </w:rPr>
        <w:t xml:space="preserve"> for a different kind of society </w:t>
      </w:r>
      <w:r w:rsidRPr="00FD6C49">
        <w:rPr>
          <w:rStyle w:val="StyleUnderline"/>
          <w:rFonts w:asciiTheme="majorHAnsi" w:hAnsiTheme="majorHAnsi" w:cstheme="majorHAnsi"/>
          <w:highlight w:val="cyan"/>
        </w:rPr>
        <w:t>as anyone else</w:t>
      </w:r>
      <w:r w:rsidRPr="00FD6C49">
        <w:rPr>
          <w:rFonts w:asciiTheme="majorHAnsi" w:hAnsiTheme="majorHAnsi" w:cstheme="majorHAnsi"/>
        </w:rPr>
        <w:t>.</w:t>
      </w:r>
    </w:p>
    <w:p w14:paraId="3A19D515"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highlight w:val="cyan"/>
        </w:rPr>
        <w:t>We wouldn’t</w:t>
      </w:r>
      <w:r w:rsidRPr="00FD6C49">
        <w:rPr>
          <w:rFonts w:asciiTheme="majorHAnsi" w:hAnsiTheme="majorHAnsi" w:cstheme="majorHAnsi"/>
        </w:rPr>
        <w:t xml:space="preserve"> so </w:t>
      </w:r>
      <w:r w:rsidRPr="00FD6C49">
        <w:rPr>
          <w:rStyle w:val="StyleUnderline"/>
          <w:rFonts w:asciiTheme="majorHAnsi" w:hAnsiTheme="majorHAnsi" w:cstheme="majorHAnsi"/>
        </w:rPr>
        <w:t xml:space="preserve">casually </w:t>
      </w:r>
      <w:r w:rsidRPr="00FD6C49">
        <w:rPr>
          <w:rStyle w:val="StyleUnderline"/>
          <w:rFonts w:asciiTheme="majorHAnsi" w:hAnsiTheme="majorHAnsi" w:cstheme="majorHAnsi"/>
          <w:highlight w:val="cyan"/>
        </w:rPr>
        <w:t>dismiss their suffering as privilege, because they do not suffer as much as black and brown people</w:t>
      </w:r>
      <w:r w:rsidRPr="00FD6C49">
        <w:rPr>
          <w:rFonts w:asciiTheme="majorHAnsi" w:hAnsiTheme="majorHAnsi" w:cstheme="majorHAnsi"/>
        </w:rPr>
        <w:t xml:space="preserve"> in this country. In fact, we might find that the privileges of white skin run very thin in a country where nineteen million white people languish in poverty.</w:t>
      </w:r>
    </w:p>
    <w:p w14:paraId="0C1067E4"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Apparently, </w:t>
      </w:r>
      <w:r w:rsidRPr="00FD6C49">
        <w:rPr>
          <w:rStyle w:val="StyleUnderline"/>
          <w:rFonts w:asciiTheme="majorHAnsi" w:hAnsiTheme="majorHAnsi" w:cstheme="majorHAnsi"/>
        </w:rPr>
        <w:t>the wages of whiteness are not so great that they can stop millions of ordinary white people from</w:t>
      </w:r>
      <w:r w:rsidRPr="00FD6C49">
        <w:rPr>
          <w:rFonts w:asciiTheme="majorHAnsi" w:hAnsiTheme="majorHAnsi" w:cstheme="majorHAnsi"/>
        </w:rPr>
        <w:t xml:space="preserve"> literally </w:t>
      </w:r>
      <w:r w:rsidRPr="00FD6C49">
        <w:rPr>
          <w:rStyle w:val="StyleUnderline"/>
          <w:rFonts w:asciiTheme="majorHAnsi" w:hAnsiTheme="majorHAnsi" w:cstheme="majorHAnsi"/>
        </w:rPr>
        <w:t>drinking and drugging themselves to death</w:t>
      </w:r>
      <w:r w:rsidRPr="00FD6C49">
        <w:rPr>
          <w:rFonts w:asciiTheme="majorHAnsi" w:hAnsiTheme="majorHAnsi" w:cstheme="majorHAnsi"/>
        </w:rPr>
        <w:t>, to escape the despair of living in this “greatest country on earth.”</w:t>
      </w:r>
    </w:p>
    <w:p w14:paraId="6C6E4076"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rPr>
        <w:t>If we put these separate stories into a single story, we could make</w:t>
      </w:r>
      <w:r w:rsidRPr="00FD6C49">
        <w:rPr>
          <w:rFonts w:asciiTheme="majorHAnsi" w:hAnsiTheme="majorHAnsi" w:cstheme="majorHAnsi"/>
        </w:rPr>
        <w:t xml:space="preserve"> better </w:t>
      </w:r>
      <w:r w:rsidRPr="00FD6C49">
        <w:rPr>
          <w:rStyle w:val="StyleUnderline"/>
          <w:rFonts w:asciiTheme="majorHAnsi" w:hAnsiTheme="majorHAnsi" w:cstheme="majorHAnsi"/>
        </w:rPr>
        <w:t>sense of why socialism is rising in popularity</w:t>
      </w:r>
      <w:r w:rsidRPr="00FD6C49">
        <w:rPr>
          <w:rFonts w:asciiTheme="majorHAnsi" w:hAnsiTheme="majorHAnsi" w:cstheme="majorHAnsi"/>
        </w:rPr>
        <w:t xml:space="preserve">, why people have taken to the streets over the last six years to protest the growing and racial and economic inequality. There are 400 billionaires in this country. They are the reason why there are forty-seven million poor people. </w:t>
      </w:r>
      <w:r w:rsidRPr="00FD6C49">
        <w:rPr>
          <w:rStyle w:val="StyleUnderline"/>
          <w:rFonts w:asciiTheme="majorHAnsi" w:hAnsiTheme="majorHAnsi" w:cstheme="majorHAnsi"/>
        </w:rPr>
        <w:t>You cannot have untold, obscene wealth unless you have untold, obscene poverty. That is the law of the free market</w:t>
      </w:r>
      <w:r w:rsidRPr="00FD6C49">
        <w:rPr>
          <w:rFonts w:asciiTheme="majorHAnsi" w:hAnsiTheme="majorHAnsi" w:cstheme="majorHAnsi"/>
        </w:rPr>
        <w:t>.</w:t>
      </w:r>
    </w:p>
    <w:p w14:paraId="5CABD644"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And </w:t>
      </w:r>
      <w:r w:rsidRPr="00FD6C49">
        <w:rPr>
          <w:rStyle w:val="StyleUnderline"/>
          <w:rFonts w:asciiTheme="majorHAnsi" w:hAnsiTheme="majorHAnsi" w:cstheme="majorHAnsi"/>
          <w:highlight w:val="cyan"/>
        </w:rPr>
        <w:t>how does this</w:t>
      </w:r>
      <w:r w:rsidRPr="00FD6C49">
        <w:rPr>
          <w:rStyle w:val="StyleUnderline"/>
          <w:rFonts w:asciiTheme="majorHAnsi" w:hAnsiTheme="majorHAnsi" w:cstheme="majorHAnsi"/>
        </w:rPr>
        <w:t xml:space="preserve"> parasitic </w:t>
      </w:r>
      <w:r w:rsidRPr="00FD6C49">
        <w:rPr>
          <w:rStyle w:val="StyleUnderline"/>
          <w:rFonts w:asciiTheme="majorHAnsi" w:hAnsiTheme="majorHAnsi" w:cstheme="majorHAnsi"/>
          <w:highlight w:val="cyan"/>
        </w:rPr>
        <w:t>one percent</w:t>
      </w:r>
      <w:r w:rsidRPr="00FD6C49">
        <w:rPr>
          <w:rFonts w:asciiTheme="majorHAnsi" w:hAnsiTheme="majorHAnsi" w:cstheme="majorHAnsi"/>
        </w:rPr>
        <w:t xml:space="preserve"> of the population </w:t>
      </w:r>
      <w:r w:rsidRPr="00FD6C49">
        <w:rPr>
          <w:rStyle w:val="StyleUnderline"/>
          <w:rFonts w:asciiTheme="majorHAnsi" w:hAnsiTheme="majorHAnsi" w:cstheme="majorHAnsi"/>
          <w:highlight w:val="cyan"/>
        </w:rPr>
        <w:t>hold onto their wealth</w:t>
      </w:r>
      <w:r w:rsidRPr="00FD6C49">
        <w:rPr>
          <w:rStyle w:val="StyleUnderline"/>
          <w:rFonts w:asciiTheme="majorHAnsi" w:hAnsiTheme="majorHAnsi" w:cstheme="majorHAnsi"/>
        </w:rPr>
        <w:t xml:space="preserve"> when we are so many? </w:t>
      </w:r>
      <w:r w:rsidRPr="00FD6C49">
        <w:rPr>
          <w:rStyle w:val="Emphasis"/>
          <w:rFonts w:asciiTheme="majorHAnsi" w:hAnsiTheme="majorHAnsi" w:cstheme="majorHAnsi"/>
          <w:highlight w:val="cyan"/>
        </w:rPr>
        <w:t xml:space="preserve">Racism, immigrant bashing, homophobia, transphobia, sexism, </w:t>
      </w:r>
      <w:proofErr w:type="gramStart"/>
      <w:r w:rsidRPr="00FD6C49">
        <w:rPr>
          <w:rStyle w:val="Emphasis"/>
          <w:rFonts w:asciiTheme="majorHAnsi" w:hAnsiTheme="majorHAnsi" w:cstheme="majorHAnsi"/>
          <w:highlight w:val="cyan"/>
        </w:rPr>
        <w:t>nationalism</w:t>
      </w:r>
      <w:r w:rsidRPr="00FD6C49">
        <w:rPr>
          <w:rStyle w:val="StyleUnderline"/>
          <w:rFonts w:asciiTheme="majorHAnsi" w:hAnsiTheme="majorHAnsi" w:cstheme="majorHAnsi"/>
          <w:highlight w:val="cyan"/>
        </w:rPr>
        <w:t xml:space="preserve">  –</w:t>
      </w:r>
      <w:proofErr w:type="gramEnd"/>
      <w:r w:rsidRPr="00FD6C49">
        <w:rPr>
          <w:rStyle w:val="StyleUnderline"/>
          <w:rFonts w:asciiTheme="majorHAnsi" w:hAnsiTheme="majorHAnsi" w:cstheme="majorHAnsi"/>
          <w:highlight w:val="cyan"/>
        </w:rPr>
        <w:t xml:space="preserve">  they get us to fight each other</w:t>
      </w:r>
      <w:r w:rsidRPr="00FD6C49">
        <w:rPr>
          <w:rStyle w:val="StyleUnderline"/>
          <w:rFonts w:asciiTheme="majorHAnsi" w:hAnsiTheme="majorHAnsi" w:cstheme="majorHAnsi"/>
        </w:rPr>
        <w:t xml:space="preserve"> while they hoard their wealth, </w:t>
      </w:r>
      <w:r w:rsidRPr="00FD6C49">
        <w:rPr>
          <w:rStyle w:val="StyleUnderline"/>
          <w:rFonts w:asciiTheme="majorHAnsi" w:hAnsiTheme="majorHAnsi" w:cstheme="majorHAnsi"/>
          <w:highlight w:val="cyan"/>
        </w:rPr>
        <w:t xml:space="preserve">and they </w:t>
      </w:r>
      <w:r w:rsidRPr="00FD6C49">
        <w:rPr>
          <w:rStyle w:val="Emphasis"/>
          <w:rFonts w:asciiTheme="majorHAnsi" w:hAnsiTheme="majorHAnsi" w:cstheme="majorHAnsi"/>
          <w:highlight w:val="cyan"/>
        </w:rPr>
        <w:t>keep our stories separate</w:t>
      </w:r>
      <w:r w:rsidRPr="00FD6C49">
        <w:rPr>
          <w:rStyle w:val="StyleUnderline"/>
          <w:rFonts w:asciiTheme="majorHAnsi" w:hAnsiTheme="majorHAnsi" w:cstheme="majorHAnsi"/>
        </w:rPr>
        <w:t xml:space="preserve"> from each other, </w:t>
      </w:r>
      <w:r w:rsidRPr="00FD6C49">
        <w:rPr>
          <w:rStyle w:val="StyleUnderline"/>
          <w:rFonts w:asciiTheme="majorHAnsi" w:hAnsiTheme="majorHAnsi" w:cstheme="majorHAnsi"/>
          <w:highlight w:val="cyan"/>
        </w:rPr>
        <w:t>so</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we never understand the entire story, only our particular part</w:t>
      </w:r>
      <w:r w:rsidRPr="00FD6C49">
        <w:rPr>
          <w:rStyle w:val="StyleUnderline"/>
          <w:rFonts w:asciiTheme="majorHAnsi" w:hAnsiTheme="majorHAnsi" w:cstheme="majorHAnsi"/>
        </w:rPr>
        <w:t xml:space="preserve"> of it</w:t>
      </w:r>
      <w:r w:rsidRPr="00FD6C49">
        <w:rPr>
          <w:rFonts w:asciiTheme="majorHAnsi" w:hAnsiTheme="majorHAnsi" w:cstheme="majorHAnsi"/>
        </w:rPr>
        <w:t>.</w:t>
      </w:r>
    </w:p>
    <w:p w14:paraId="4747E205"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But </w:t>
      </w:r>
      <w:r w:rsidRPr="00FD6C49">
        <w:rPr>
          <w:rStyle w:val="Emphasis"/>
          <w:rFonts w:asciiTheme="majorHAnsi" w:hAnsiTheme="majorHAnsi" w:cstheme="majorHAnsi"/>
          <w:highlight w:val="cyan"/>
        </w:rPr>
        <w:t>knowledge alone</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the existence of </w:t>
      </w:r>
      <w:r w:rsidRPr="00FD6C49">
        <w:rPr>
          <w:rStyle w:val="StyleUnderline"/>
          <w:rFonts w:asciiTheme="majorHAnsi" w:hAnsiTheme="majorHAnsi" w:cstheme="majorHAnsi"/>
          <w:highlight w:val="cyan"/>
        </w:rPr>
        <w:t>racism</w:t>
      </w:r>
      <w:r w:rsidRPr="00FD6C49">
        <w:rPr>
          <w:rStyle w:val="StyleUnderline"/>
          <w:rFonts w:asciiTheme="majorHAnsi" w:hAnsiTheme="majorHAnsi" w:cstheme="majorHAnsi"/>
        </w:rPr>
        <w:t xml:space="preserve">, inequality, poverty, and injustice </w:t>
      </w:r>
      <w:r w:rsidRPr="00FD6C49">
        <w:rPr>
          <w:rStyle w:val="Emphasis"/>
          <w:rFonts w:asciiTheme="majorHAnsi" w:hAnsiTheme="majorHAnsi" w:cstheme="majorHAnsi"/>
          <w:highlight w:val="cyan"/>
        </w:rPr>
        <w:t>does not equip</w:t>
      </w:r>
      <w:r w:rsidRPr="00FD6C49">
        <w:rPr>
          <w:rFonts w:asciiTheme="majorHAnsi" w:hAnsiTheme="majorHAnsi" w:cstheme="majorHAnsi"/>
        </w:rPr>
        <w:t xml:space="preserve"> with </w:t>
      </w:r>
      <w:r w:rsidRPr="00FD6C49">
        <w:rPr>
          <w:rStyle w:val="StyleUnderline"/>
          <w:rFonts w:asciiTheme="majorHAnsi" w:hAnsiTheme="majorHAnsi" w:cstheme="majorHAnsi"/>
          <w:highlight w:val="cyan"/>
        </w:rPr>
        <w:t>our side with the</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tools needed to fight</w:t>
      </w:r>
      <w:r w:rsidRPr="00FD6C49">
        <w:rPr>
          <w:rStyle w:val="StyleUnderline"/>
          <w:rFonts w:asciiTheme="majorHAnsi" w:hAnsiTheme="majorHAnsi" w:cstheme="majorHAnsi"/>
        </w:rPr>
        <w:t xml:space="preserve"> the battles</w:t>
      </w:r>
      <w:r w:rsidRPr="00FD6C49">
        <w:rPr>
          <w:rFonts w:asciiTheme="majorHAnsi" w:hAnsiTheme="majorHAnsi" w:cstheme="majorHAnsi"/>
        </w:rPr>
        <w:t xml:space="preserve"> of today or fight </w:t>
      </w:r>
      <w:r w:rsidRPr="00FD6C49">
        <w:rPr>
          <w:rStyle w:val="StyleUnderline"/>
          <w:rFonts w:asciiTheme="majorHAnsi" w:hAnsiTheme="majorHAnsi" w:cstheme="majorHAnsi"/>
          <w:highlight w:val="cyan"/>
        </w:rPr>
        <w:t>for a socialist future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We need struggle, but </w:t>
      </w:r>
      <w:r w:rsidRPr="00FD6C49">
        <w:rPr>
          <w:rStyle w:val="Emphasis"/>
          <w:rFonts w:asciiTheme="majorHAnsi" w:hAnsiTheme="majorHAnsi" w:cstheme="majorHAnsi"/>
          <w:highlight w:val="cyan"/>
        </w:rPr>
        <w:t>we</w:t>
      </w:r>
      <w:r w:rsidRPr="00FD6C49">
        <w:rPr>
          <w:rStyle w:val="Emphasis"/>
          <w:rFonts w:asciiTheme="majorHAnsi" w:hAnsiTheme="majorHAnsi" w:cstheme="majorHAnsi"/>
        </w:rPr>
        <w:t xml:space="preserve"> also </w:t>
      </w:r>
      <w:r w:rsidRPr="00FD6C49">
        <w:rPr>
          <w:rStyle w:val="Emphasis"/>
          <w:rFonts w:asciiTheme="majorHAnsi" w:hAnsiTheme="majorHAnsi" w:cstheme="majorHAnsi"/>
          <w:highlight w:val="cyan"/>
        </w:rPr>
        <w:t>need politics</w:t>
      </w:r>
      <w:r w:rsidRPr="00FD6C49">
        <w:rPr>
          <w:rStyle w:val="StyleUnderline"/>
          <w:rFonts w:asciiTheme="majorHAnsi" w:hAnsiTheme="majorHAnsi" w:cstheme="majorHAnsi"/>
        </w:rPr>
        <w:t>, because we must contend with a political establishment</w:t>
      </w:r>
      <w:r w:rsidRPr="00FD6C49">
        <w:rPr>
          <w:rFonts w:asciiTheme="majorHAnsi" w:hAnsiTheme="majorHAnsi" w:cstheme="majorHAnsi"/>
        </w:rPr>
        <w:t xml:space="preserve"> that wants to lower our expectations, to believe that this existing society is the best that we can expect from humanity.</w:t>
      </w:r>
    </w:p>
    <w:p w14:paraId="2BB6A233" w14:textId="77777777" w:rsidR="00160ADD" w:rsidRPr="00FD6C49" w:rsidRDefault="00160ADD" w:rsidP="00160ADD">
      <w:pPr>
        <w:rPr>
          <w:rFonts w:asciiTheme="majorHAnsi" w:hAnsiTheme="majorHAnsi" w:cstheme="majorHAnsi"/>
          <w:szCs w:val="16"/>
        </w:rPr>
      </w:pPr>
      <w:r w:rsidRPr="00FD6C49">
        <w:rPr>
          <w:rFonts w:asciiTheme="majorHAnsi" w:hAnsiTheme="majorHAnsi" w:cstheme="majorHAnsi"/>
          <w:szCs w:val="16"/>
        </w:rPr>
        <w:t>Hillary Clinton ran a campaign of low expectations, a campaign that cynically pivoted around the notion that ordinary people shouldn’t ask for too much. For all the excitement that Bernie Sanders’ campaign generated for rightly demanding more, his commitment to remaining in the Democratic Party then threatens to neuter his political revolution. Expecting the Democratic Party to fight for the democratic redistribution of wealth and resources in this country is like expecting to squeeze orange juice out of an apple. It is impossible.</w:t>
      </w:r>
    </w:p>
    <w:p w14:paraId="187943D7" w14:textId="77777777" w:rsidR="00160ADD" w:rsidRPr="00FD6C49" w:rsidRDefault="00160ADD" w:rsidP="00160ADD">
      <w:pPr>
        <w:rPr>
          <w:rFonts w:asciiTheme="majorHAnsi" w:hAnsiTheme="majorHAnsi" w:cstheme="majorHAnsi"/>
        </w:rPr>
      </w:pPr>
      <w:r w:rsidRPr="00FD6C49">
        <w:rPr>
          <w:rFonts w:asciiTheme="majorHAnsi" w:hAnsiTheme="majorHAnsi" w:cstheme="majorHAnsi"/>
        </w:rPr>
        <w:t xml:space="preserve">We must build independent organizations and political parties that are not connected to the Democratic Party, or that rise and fall with each electoral cycle. </w:t>
      </w:r>
      <w:r w:rsidRPr="00FD6C49">
        <w:rPr>
          <w:rStyle w:val="StyleUnderline"/>
          <w:rFonts w:asciiTheme="majorHAnsi" w:hAnsiTheme="majorHAnsi" w:cstheme="majorHAnsi"/>
        </w:rPr>
        <w:t xml:space="preserve">We </w:t>
      </w:r>
      <w:proofErr w:type="gramStart"/>
      <w:r w:rsidRPr="00FD6C49">
        <w:rPr>
          <w:rStyle w:val="StyleUnderline"/>
          <w:rFonts w:asciiTheme="majorHAnsi" w:hAnsiTheme="majorHAnsi" w:cstheme="majorHAnsi"/>
        </w:rPr>
        <w:t>have to</w:t>
      </w:r>
      <w:proofErr w:type="gramEnd"/>
      <w:r w:rsidRPr="00FD6C49">
        <w:rPr>
          <w:rStyle w:val="StyleUnderline"/>
          <w:rFonts w:asciiTheme="majorHAnsi" w:hAnsiTheme="majorHAnsi" w:cstheme="majorHAnsi"/>
        </w:rPr>
        <w:t xml:space="preserve"> build organizations that are democratic, multiracial</w:t>
      </w:r>
      <w:r w:rsidRPr="00FD6C49">
        <w:rPr>
          <w:rFonts w:asciiTheme="majorHAnsi" w:hAnsiTheme="majorHAnsi" w:cstheme="majorHAnsi"/>
        </w:rPr>
        <w:t xml:space="preserve">, and militant, </w:t>
      </w:r>
      <w:r w:rsidRPr="00FD6C49">
        <w:rPr>
          <w:rStyle w:val="StyleUnderline"/>
          <w:rFonts w:asciiTheme="majorHAnsi" w:hAnsiTheme="majorHAnsi" w:cstheme="majorHAnsi"/>
        </w:rPr>
        <w:t>with a foundation in solidarity</w:t>
      </w:r>
      <w:r w:rsidRPr="00FD6C49">
        <w:rPr>
          <w:rFonts w:asciiTheme="majorHAnsi" w:hAnsiTheme="majorHAnsi" w:cstheme="majorHAnsi"/>
        </w:rPr>
        <w:t>.</w:t>
      </w:r>
    </w:p>
    <w:p w14:paraId="7F2C4341" w14:textId="77777777" w:rsidR="00160ADD" w:rsidRPr="00FD6C49" w:rsidRDefault="00160ADD" w:rsidP="00160ADD">
      <w:pPr>
        <w:rPr>
          <w:rFonts w:asciiTheme="majorHAnsi" w:hAnsiTheme="majorHAnsi" w:cstheme="majorHAnsi"/>
        </w:rPr>
      </w:pPr>
      <w:r w:rsidRPr="00FD6C49">
        <w:rPr>
          <w:rStyle w:val="StyleUnderline"/>
          <w:rFonts w:asciiTheme="majorHAnsi" w:hAnsiTheme="majorHAnsi" w:cstheme="majorHAnsi"/>
          <w:highlight w:val="cyan"/>
        </w:rPr>
        <w:t>“Solidarity” meaning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even if you don’t experience a particular oppression, it doesn’t matter, because</w:t>
      </w:r>
      <w:r w:rsidRPr="00FD6C49">
        <w:rPr>
          <w:rStyle w:val="StyleUnderline"/>
          <w:rFonts w:asciiTheme="majorHAnsi" w:hAnsiTheme="majorHAnsi" w:cstheme="majorHAnsi"/>
        </w:rPr>
        <w:t xml:space="preserve"> you understand that as ordinary people, </w:t>
      </w:r>
      <w:r w:rsidRPr="00FD6C49">
        <w:rPr>
          <w:rStyle w:val="Emphasis"/>
          <w:rFonts w:asciiTheme="majorHAnsi" w:hAnsiTheme="majorHAnsi" w:cstheme="majorHAnsi"/>
          <w:highlight w:val="cyan"/>
        </w:rPr>
        <w:t>our fates are tied together</w:t>
      </w:r>
      <w:r w:rsidRPr="00FD6C49">
        <w:rPr>
          <w:rStyle w:val="StyleUnderline"/>
          <w:rFonts w:asciiTheme="majorHAnsi" w:hAnsiTheme="majorHAnsi" w:cstheme="majorHAnsi"/>
        </w:rPr>
        <w:t xml:space="preserve">, and that </w:t>
      </w:r>
      <w:r w:rsidRPr="00FD6C49">
        <w:rPr>
          <w:rStyle w:val="StyleUnderline"/>
          <w:rFonts w:asciiTheme="majorHAnsi" w:hAnsiTheme="majorHAnsi" w:cstheme="majorHAnsi"/>
          <w:highlight w:val="cyan"/>
        </w:rPr>
        <w:t>one group’s liberation is dependent upon the liberation of all</w:t>
      </w:r>
      <w:r w:rsidRPr="00FD6C49">
        <w:rPr>
          <w:rStyle w:val="StyleUnderline"/>
          <w:rFonts w:asciiTheme="majorHAnsi" w:hAnsiTheme="majorHAnsi" w:cstheme="majorHAnsi"/>
        </w:rPr>
        <w:t xml:space="preserve"> the oppressed and exploited</w:t>
      </w:r>
      <w:r w:rsidRPr="00FD6C49">
        <w:rPr>
          <w:rFonts w:asciiTheme="majorHAnsi" w:hAnsiTheme="majorHAnsi" w:cstheme="majorHAnsi"/>
        </w:rPr>
        <w:t>.</w:t>
      </w:r>
    </w:p>
    <w:p w14:paraId="601CFEA3" w14:textId="77777777" w:rsidR="00160ADD" w:rsidRPr="001912F3" w:rsidRDefault="00160ADD" w:rsidP="00160ADD">
      <w:pPr>
        <w:rPr>
          <w:rFonts w:asciiTheme="majorHAnsi" w:hAnsiTheme="majorHAnsi" w:cstheme="majorHAnsi"/>
        </w:rPr>
      </w:pPr>
      <w:r w:rsidRPr="00FD6C49">
        <w:rPr>
          <w:rFonts w:asciiTheme="majorHAnsi" w:hAnsiTheme="majorHAnsi" w:cstheme="majorHAnsi"/>
        </w:rPr>
        <w:t xml:space="preserve">Another world is possible. </w:t>
      </w:r>
      <w:r w:rsidRPr="00FD6C49">
        <w:rPr>
          <w:rStyle w:val="StyleUnderline"/>
          <w:rFonts w:asciiTheme="majorHAnsi" w:hAnsiTheme="majorHAnsi" w:cstheme="majorHAnsi"/>
        </w:rPr>
        <w:t>Another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rPr>
        <w:t>is possible, but only if we organize and fight for it</w:t>
      </w:r>
      <w:r w:rsidRPr="00FD6C49">
        <w:rPr>
          <w:rFonts w:asciiTheme="majorHAnsi" w:hAnsiTheme="majorHAnsi" w:cstheme="majorHAnsi"/>
        </w:rPr>
        <w:t>. In closing, I want to quote from a note that was taped to the front door of my son Ellison’s daycare center on Inauguration Day. It said simply: “Do not despair. Eyes wide open. Strength in numbers. Keep the faith. And stay strong.”</w:t>
      </w:r>
    </w:p>
    <w:p w14:paraId="3B03318F" w14:textId="77777777" w:rsidR="00160ADD" w:rsidRPr="00892B05" w:rsidRDefault="00160ADD" w:rsidP="00160ADD"/>
    <w:p w14:paraId="7E0B1938" w14:textId="06609857" w:rsidR="00A95652" w:rsidRDefault="00892B05" w:rsidP="00892B05">
      <w:pPr>
        <w:pStyle w:val="Heading1"/>
      </w:pPr>
      <w:r>
        <w:t xml:space="preserve">2NC </w:t>
      </w:r>
    </w:p>
    <w:p w14:paraId="42C107F7" w14:textId="7B4B6871" w:rsidR="00160ADD" w:rsidRPr="00160ADD" w:rsidRDefault="00160ADD" w:rsidP="00160ADD">
      <w:pPr>
        <w:pStyle w:val="Heading2"/>
      </w:pPr>
      <w:r>
        <w:t>AfroPess</w:t>
      </w:r>
    </w:p>
    <w:p w14:paraId="0AD3797A" w14:textId="77777777" w:rsidR="00892B05" w:rsidRDefault="00892B05" w:rsidP="00657E55">
      <w:pPr>
        <w:pStyle w:val="Heading4"/>
        <w:tabs>
          <w:tab w:val="left" w:pos="14235"/>
        </w:tabs>
      </w:pPr>
      <w:bookmarkStart w:id="2" w:name="_Hlk68305924"/>
      <w:r>
        <w:t>Debate should be a place of analysis – looking for a solution is already embedded in a grammar of anti-blackness. We stay in the hold of the ship</w:t>
      </w:r>
    </w:p>
    <w:p w14:paraId="6DE7E1CF" w14:textId="77777777" w:rsidR="00892B05" w:rsidRDefault="00892B05" w:rsidP="00657E55">
      <w:r w:rsidRPr="009A30D5">
        <w:rPr>
          <w:b/>
          <w:bCs/>
        </w:rPr>
        <w:t>Wilderson 14</w:t>
      </w:r>
      <w:r w:rsidRPr="009A30D5">
        <w:rPr>
          <w:b/>
          <w:bCs/>
          <w:sz w:val="16"/>
          <w:szCs w:val="16"/>
        </w:rPr>
        <w:t>,</w:t>
      </w:r>
      <w:r w:rsidRPr="008864A4">
        <w:rPr>
          <w:sz w:val="20"/>
          <w:szCs w:val="20"/>
        </w:rPr>
        <w:t xml:space="preserve"> An Interview with Frank B. Wilderson, III. “We’re trying to destroy the world” Anti-Blackness &amp; Police Violence After Ferguson</w:t>
      </w:r>
      <w:r>
        <w:t xml:space="preserve"> </w:t>
      </w:r>
    </w:p>
    <w:p w14:paraId="73CEADA5" w14:textId="77777777" w:rsidR="00892B05" w:rsidRPr="00C73CF1" w:rsidRDefault="00892B05" w:rsidP="00657E55">
      <w:pPr>
        <w:rPr>
          <w:sz w:val="14"/>
        </w:rPr>
      </w:pPr>
      <w:r w:rsidRPr="00C73CF1">
        <w:rPr>
          <w:sz w:val="14"/>
        </w:rPr>
        <w:t xml:space="preserve">FW: Many years ago, right before George Jackson was murdered, Angela </w:t>
      </w:r>
      <w:r w:rsidRPr="00E424D1">
        <w:rPr>
          <w:highlight w:val="green"/>
          <w:u w:val="single"/>
        </w:rPr>
        <w:t xml:space="preserve">Davis was </w:t>
      </w:r>
      <w:r w:rsidRPr="009A30D5">
        <w:rPr>
          <w:u w:val="single"/>
        </w:rPr>
        <w:t xml:space="preserve">being interviewed by a journalist, who </w:t>
      </w:r>
      <w:r w:rsidRPr="00E424D1">
        <w:rPr>
          <w:highlight w:val="green"/>
          <w:u w:val="single"/>
        </w:rPr>
        <w:t xml:space="preserve">asked </w:t>
      </w:r>
      <w:r w:rsidRPr="009A30D5">
        <w:rPr>
          <w:u w:val="single"/>
        </w:rPr>
        <w:t xml:space="preserve">her: 'George Jackson has said that </w:t>
      </w:r>
      <w:r w:rsidRPr="00E424D1">
        <w:rPr>
          <w:highlight w:val="green"/>
          <w:u w:val="single"/>
        </w:rPr>
        <w:t>America is a fascist state. Do you agree</w:t>
      </w:r>
      <w:r w:rsidRPr="009A30D5">
        <w:rPr>
          <w:u w:val="single"/>
        </w:rPr>
        <w:t xml:space="preserve"> with that?'</w:t>
      </w:r>
      <w:r w:rsidRPr="00C73CF1">
        <w:rPr>
          <w:sz w:val="14"/>
        </w:rPr>
        <w:t xml:space="preserve"> And what's important here is the next thing that she said, because this is the moment where we see how the Black psyche is coerced by the hydraulics of terror. </w:t>
      </w:r>
      <w:r w:rsidRPr="00E424D1">
        <w:rPr>
          <w:highlight w:val="green"/>
          <w:u w:val="single"/>
        </w:rPr>
        <w:t>She said</w:t>
      </w:r>
      <w:r w:rsidRPr="009A30D5">
        <w:rPr>
          <w:u w:val="single"/>
        </w:rPr>
        <w:t xml:space="preserve"> that, 'if I were to say as Jackson did that America is a fascist State, </w:t>
      </w:r>
      <w:r w:rsidRPr="00E424D1">
        <w:rPr>
          <w:highlight w:val="green"/>
          <w:u w:val="single"/>
        </w:rPr>
        <w:t xml:space="preserve">the only way I can say that is if there were some outside force </w:t>
      </w:r>
      <w:r w:rsidRPr="009A30D5">
        <w:rPr>
          <w:u w:val="single"/>
        </w:rPr>
        <w:t xml:space="preserve">that was ready </w:t>
      </w:r>
      <w:r w:rsidRPr="00E424D1">
        <w:rPr>
          <w:highlight w:val="green"/>
          <w:u w:val="single"/>
        </w:rPr>
        <w:t xml:space="preserve">to </w:t>
      </w:r>
      <w:r w:rsidRPr="009A30D5">
        <w:rPr>
          <w:u w:val="single"/>
        </w:rPr>
        <w:t xml:space="preserve">come in and </w:t>
      </w:r>
      <w:r w:rsidRPr="00E424D1">
        <w:rPr>
          <w:highlight w:val="green"/>
          <w:u w:val="single"/>
        </w:rPr>
        <w:t>deal with it'</w:t>
      </w:r>
      <w:r w:rsidRPr="00C73CF1">
        <w:rPr>
          <w:sz w:val="14"/>
        </w:rPr>
        <w:t xml:space="preserve">, and she referenced the Americans and the allies going into Nazi Germany, bombing the hell out of it, and turning it into something other than a fascist state. </w:t>
      </w:r>
      <w:proofErr w:type="gramStart"/>
      <w:r w:rsidRPr="00C73CF1">
        <w:rPr>
          <w:sz w:val="14"/>
        </w:rPr>
        <w:t>So</w:t>
      </w:r>
      <w:proofErr w:type="gramEnd"/>
      <w:r w:rsidRPr="00C73CF1">
        <w:rPr>
          <w:sz w:val="14"/>
        </w:rPr>
        <w:t xml:space="preserve"> what I'm trying to say here, and this is something that happens to all Black people including myself, is that </w:t>
      </w:r>
      <w:r w:rsidRPr="00E424D1">
        <w:rPr>
          <w:highlight w:val="green"/>
          <w:u w:val="single"/>
        </w:rPr>
        <w:t xml:space="preserve">you're faced with this person who wants something coherent </w:t>
      </w:r>
      <w:r w:rsidRPr="009A30D5">
        <w:rPr>
          <w:u w:val="single"/>
        </w:rPr>
        <w:t xml:space="preserve">from you, so her mind moves from the question, which is a question of pure analysis, 'is this fascism?', </w:t>
      </w:r>
      <w:r w:rsidRPr="00E424D1">
        <w:rPr>
          <w:highlight w:val="green"/>
          <w:u w:val="single"/>
        </w:rPr>
        <w:t xml:space="preserve">and </w:t>
      </w:r>
      <w:r w:rsidRPr="00E424D1">
        <w:rPr>
          <w:b/>
          <w:bCs/>
          <w:highlight w:val="green"/>
          <w:u w:val="single"/>
        </w:rPr>
        <w:t xml:space="preserve">shifts </w:t>
      </w:r>
      <w:r w:rsidRPr="0039033E">
        <w:rPr>
          <w:b/>
          <w:bCs/>
          <w:u w:val="single"/>
        </w:rPr>
        <w:t>over</w:t>
      </w:r>
      <w:r w:rsidRPr="009A30D5">
        <w:rPr>
          <w:b/>
          <w:bCs/>
          <w:u w:val="single"/>
        </w:rPr>
        <w:t xml:space="preserve"> </w:t>
      </w:r>
      <w:r w:rsidRPr="00E424D1">
        <w:rPr>
          <w:b/>
          <w:bCs/>
          <w:highlight w:val="green"/>
          <w:u w:val="single"/>
        </w:rPr>
        <w:t xml:space="preserve">to the register of </w:t>
      </w:r>
      <w:r w:rsidRPr="009A30D5">
        <w:rPr>
          <w:b/>
          <w:bCs/>
          <w:u w:val="single"/>
        </w:rPr>
        <w:t xml:space="preserve">Lenin's question, </w:t>
      </w:r>
      <w:r w:rsidRPr="00E424D1">
        <w:rPr>
          <w:b/>
          <w:bCs/>
          <w:highlight w:val="green"/>
          <w:u w:val="single"/>
        </w:rPr>
        <w:t>'what is to be done?</w:t>
      </w:r>
      <w:r w:rsidRPr="009A30D5">
        <w:rPr>
          <w:b/>
          <w:bCs/>
          <w:u w:val="single"/>
        </w:rPr>
        <w:t>'</w:t>
      </w:r>
      <w:r w:rsidRPr="00C73CF1">
        <w:rPr>
          <w:sz w:val="14"/>
        </w:rPr>
        <w:t xml:space="preserve">  </w:t>
      </w:r>
    </w:p>
    <w:p w14:paraId="5AE87F10" w14:textId="77777777" w:rsidR="00892B05" w:rsidRDefault="00892B05" w:rsidP="00657E55">
      <w:pPr>
        <w:rPr>
          <w:sz w:val="14"/>
        </w:rPr>
      </w:pPr>
      <w:r w:rsidRPr="00E424D1">
        <w:rPr>
          <w:highlight w:val="green"/>
          <w:u w:val="single"/>
        </w:rPr>
        <w:t xml:space="preserve">What her unconscious </w:t>
      </w:r>
      <w:r w:rsidRPr="009A30D5">
        <w:rPr>
          <w:u w:val="single"/>
        </w:rPr>
        <w:t xml:space="preserve">here </w:t>
      </w:r>
      <w:r w:rsidRPr="00E424D1">
        <w:rPr>
          <w:highlight w:val="green"/>
          <w:u w:val="single"/>
        </w:rPr>
        <w:t>had done</w:t>
      </w:r>
      <w:r w:rsidRPr="00E424D1">
        <w:rPr>
          <w:sz w:val="14"/>
          <w:highlight w:val="green"/>
        </w:rPr>
        <w:t xml:space="preserve"> </w:t>
      </w:r>
      <w:r w:rsidRPr="00C73CF1">
        <w:rPr>
          <w:sz w:val="14"/>
        </w:rPr>
        <w:t xml:space="preserve">at that moment </w:t>
      </w:r>
      <w:r w:rsidRPr="00E424D1">
        <w:rPr>
          <w:highlight w:val="green"/>
          <w:u w:val="single"/>
        </w:rPr>
        <w:t xml:space="preserve">is to realize that the totality of the fascism we live in is beyond what I can </w:t>
      </w:r>
      <w:r w:rsidRPr="009A30D5">
        <w:rPr>
          <w:u w:val="single"/>
        </w:rPr>
        <w:t xml:space="preserve">think of as </w:t>
      </w:r>
      <w:r w:rsidRPr="00E424D1">
        <w:rPr>
          <w:highlight w:val="green"/>
          <w:u w:val="single"/>
        </w:rPr>
        <w:t xml:space="preserve">redress. </w:t>
      </w:r>
      <w:r w:rsidRPr="00E424D1">
        <w:rPr>
          <w:b/>
          <w:bCs/>
          <w:highlight w:val="green"/>
          <w:u w:val="single"/>
        </w:rPr>
        <w:t>So let me then corrupt my own analysis, and say that this is not fascism</w:t>
      </w:r>
      <w:r w:rsidRPr="00C73CF1">
        <w:rPr>
          <w:sz w:val="14"/>
        </w:rPr>
        <w:t xml:space="preserve">, so that I can have </w:t>
      </w:r>
      <w:proofErr w:type="gramStart"/>
      <w:r w:rsidRPr="00C73CF1">
        <w:rPr>
          <w:sz w:val="14"/>
        </w:rPr>
        <w:t>some kind of speech</w:t>
      </w:r>
      <w:proofErr w:type="gramEnd"/>
      <w:r w:rsidRPr="00C73CF1">
        <w:rPr>
          <w:sz w:val="14"/>
        </w:rPr>
        <w:t xml:space="preserve"> act about what is to be done. She avoided the question, or </w:t>
      </w:r>
      <w:r w:rsidRPr="00E424D1">
        <w:rPr>
          <w:b/>
          <w:bCs/>
          <w:highlight w:val="green"/>
          <w:u w:val="single"/>
        </w:rPr>
        <w:t>the unconscious made a switch</w:t>
      </w:r>
      <w:r w:rsidRPr="00E424D1">
        <w:rPr>
          <w:highlight w:val="green"/>
          <w:u w:val="single"/>
        </w:rPr>
        <w:t xml:space="preserve"> from </w:t>
      </w:r>
      <w:r w:rsidRPr="009A30D5">
        <w:rPr>
          <w:u w:val="single"/>
        </w:rPr>
        <w:t xml:space="preserve">pure </w:t>
      </w:r>
      <w:r w:rsidRPr="00E424D1">
        <w:rPr>
          <w:highlight w:val="green"/>
          <w:u w:val="single"/>
        </w:rPr>
        <w:t xml:space="preserve">analysis to 'ooh, let me come up with an answer'. This </w:t>
      </w:r>
      <w:r w:rsidRPr="009A30D5">
        <w:rPr>
          <w:u w:val="single"/>
        </w:rPr>
        <w:t xml:space="preserve">is what </w:t>
      </w:r>
      <w:r w:rsidRPr="00E424D1">
        <w:rPr>
          <w:highlight w:val="green"/>
          <w:u w:val="single"/>
        </w:rPr>
        <w:t xml:space="preserve">happens to us all the time. </w:t>
      </w:r>
      <w:r w:rsidRPr="00E424D1">
        <w:rPr>
          <w:b/>
          <w:bCs/>
          <w:highlight w:val="green"/>
          <w:u w:val="single"/>
        </w:rPr>
        <w:t>If we can help Black people to stay</w:t>
      </w:r>
      <w:r w:rsidRPr="00C73CF1">
        <w:rPr>
          <w:sz w:val="14"/>
        </w:rPr>
        <w:t xml:space="preserve">, as Saidaya Hartman says, </w:t>
      </w:r>
      <w:r w:rsidRPr="00E424D1">
        <w:rPr>
          <w:b/>
          <w:bCs/>
          <w:highlight w:val="green"/>
          <w:u w:val="single"/>
        </w:rPr>
        <w:t>'in the hold of the ship', that is, to stay in</w:t>
      </w:r>
      <w:r w:rsidRPr="009A30D5">
        <w:rPr>
          <w:b/>
          <w:bCs/>
          <w:u w:val="single"/>
        </w:rPr>
        <w:t xml:space="preserve"> a state of </w:t>
      </w:r>
      <w:r w:rsidRPr="00E424D1">
        <w:rPr>
          <w:b/>
          <w:bCs/>
          <w:highlight w:val="green"/>
          <w:u w:val="single"/>
        </w:rPr>
        <w:t xml:space="preserve">pure analysis, then we can learn more about the </w:t>
      </w:r>
      <w:r w:rsidRPr="009A30D5">
        <w:rPr>
          <w:b/>
          <w:bCs/>
          <w:u w:val="single"/>
        </w:rPr>
        <w:t xml:space="preserve">totality and the </w:t>
      </w:r>
      <w:r w:rsidRPr="00E424D1">
        <w:rPr>
          <w:b/>
          <w:bCs/>
          <w:highlight w:val="green"/>
          <w:u w:val="single"/>
        </w:rPr>
        <w:t>totalizing nature of Black oppression</w:t>
      </w:r>
      <w:r w:rsidRPr="00C73CF1">
        <w:rPr>
          <w:u w:val="single"/>
        </w:rPr>
        <w:t>. And then, move into a conversation about what is to be done, realizing that our language and our concepts</w:t>
      </w:r>
      <w:r w:rsidRPr="00C73CF1">
        <w:rPr>
          <w:sz w:val="14"/>
        </w:rPr>
        <w:t xml:space="preserve"> (post-colonial, marxist discourse) are so much a part of other peoples' problems, problems that can be solved, that we'll really </w:t>
      </w:r>
      <w:r w:rsidRPr="00C73CF1">
        <w:rPr>
          <w:u w:val="single"/>
        </w:rPr>
        <w:t>never get to the thing that solves our problem</w:t>
      </w:r>
      <w:r w:rsidRPr="00C73CF1">
        <w:rPr>
          <w:sz w:val="14"/>
        </w:rPr>
        <w:t xml:space="preserve"> - because it's already there in Fanon: the end of the world - because at least </w:t>
      </w:r>
      <w:r w:rsidRPr="00E424D1">
        <w:rPr>
          <w:highlight w:val="green"/>
          <w:u w:val="single"/>
        </w:rPr>
        <w:t xml:space="preserve">if we don't have a strategy and tactics for this end of the world, </w:t>
      </w:r>
      <w:r w:rsidRPr="00E424D1">
        <w:rPr>
          <w:b/>
          <w:bCs/>
          <w:highlight w:val="green"/>
          <w:u w:val="single"/>
        </w:rPr>
        <w:t xml:space="preserve">at least we will not have altered and corrupted our space of pure analysis to make it </w:t>
      </w:r>
      <w:r w:rsidRPr="00C73CF1">
        <w:rPr>
          <w:b/>
          <w:bCs/>
          <w:u w:val="single"/>
        </w:rPr>
        <w:t xml:space="preserve">articulate with </w:t>
      </w:r>
      <w:r w:rsidRPr="00E424D1">
        <w:rPr>
          <w:b/>
          <w:bCs/>
          <w:highlight w:val="green"/>
          <w:u w:val="single"/>
        </w:rPr>
        <w:t xml:space="preserve">some </w:t>
      </w:r>
      <w:r w:rsidRPr="00C73CF1">
        <w:rPr>
          <w:b/>
          <w:bCs/>
          <w:u w:val="single"/>
        </w:rPr>
        <w:t xml:space="preserve">kind of </w:t>
      </w:r>
      <w:r w:rsidRPr="00E424D1">
        <w:rPr>
          <w:b/>
          <w:bCs/>
          <w:highlight w:val="green"/>
          <w:u w:val="single"/>
        </w:rPr>
        <w:t>political project</w:t>
      </w:r>
      <w:r w:rsidRPr="00C73CF1">
        <w:rPr>
          <w:sz w:val="14"/>
        </w:rPr>
        <w:t xml:space="preserve">. </w:t>
      </w:r>
    </w:p>
    <w:bookmarkEnd w:id="2"/>
    <w:p w14:paraId="245F66D9" w14:textId="77777777" w:rsidR="00892B05" w:rsidRPr="00B74CC3" w:rsidRDefault="00892B05" w:rsidP="00657E55"/>
    <w:p w14:paraId="7AF96B18" w14:textId="77777777" w:rsidR="00892B05" w:rsidRDefault="00892B05" w:rsidP="00657E55">
      <w:pPr>
        <w:pStyle w:val="Heading4"/>
      </w:pPr>
      <w:r>
        <w:t xml:space="preserve">Our demand is larger in scope – while they wish for contingent riders to be changed, we change the grammar of </w:t>
      </w:r>
      <w:proofErr w:type="gramStart"/>
      <w:r>
        <w:t>the all</w:t>
      </w:r>
      <w:proofErr w:type="gramEnd"/>
      <w:r>
        <w:t xml:space="preserve"> humanism. That means we can solve the case, but they can never solve the critique </w:t>
      </w:r>
    </w:p>
    <w:p w14:paraId="4D8E76DF" w14:textId="77777777" w:rsidR="00892B05" w:rsidRPr="008864A4" w:rsidRDefault="00892B05" w:rsidP="00657E55">
      <w:pPr>
        <w:rPr>
          <w:sz w:val="20"/>
          <w:szCs w:val="20"/>
        </w:rPr>
      </w:pPr>
      <w:r w:rsidRPr="00DA3F3A">
        <w:rPr>
          <w:b/>
        </w:rPr>
        <w:t>Wilderson 10</w:t>
      </w:r>
      <w:r>
        <w:t xml:space="preserve"> </w:t>
      </w:r>
      <w:r w:rsidRPr="008864A4">
        <w:rPr>
          <w:sz w:val="20"/>
          <w:szCs w:val="20"/>
        </w:rPr>
        <w:t>Frank B. Wilderson, Red, White, &amp; Black: Cinema and the Structure of U.S. Antagonisms</w:t>
      </w:r>
    </w:p>
    <w:p w14:paraId="6D732C4A" w14:textId="77777777" w:rsidR="00892B05" w:rsidRPr="002C0969" w:rsidRDefault="00892B05" w:rsidP="00657E55">
      <w:pPr>
        <w:rPr>
          <w:sz w:val="14"/>
        </w:rPr>
      </w:pPr>
      <w:r w:rsidRPr="00E424D1">
        <w:rPr>
          <w:highlight w:val="green"/>
          <w:u w:val="single"/>
        </w:rPr>
        <w:t xml:space="preserve">Black slavery is </w:t>
      </w:r>
      <w:r w:rsidRPr="00E424D1">
        <w:rPr>
          <w:b/>
          <w:highlight w:val="green"/>
          <w:u w:val="single"/>
        </w:rPr>
        <w:t xml:space="preserve">foundational to </w:t>
      </w:r>
      <w:r w:rsidRPr="00744FD0">
        <w:rPr>
          <w:b/>
          <w:u w:val="single"/>
        </w:rPr>
        <w:t>modern</w:t>
      </w:r>
      <w:r w:rsidRPr="002C0969">
        <w:rPr>
          <w:sz w:val="14"/>
        </w:rPr>
        <w:t xml:space="preserve"> Humanism’s ontics because “</w:t>
      </w:r>
      <w:r w:rsidRPr="00E424D1">
        <w:rPr>
          <w:b/>
          <w:highlight w:val="green"/>
          <w:u w:val="single"/>
        </w:rPr>
        <w:t>freedom</w:t>
      </w:r>
      <w:r w:rsidRPr="002C0969">
        <w:rPr>
          <w:sz w:val="14"/>
        </w:rPr>
        <w:t xml:space="preserve">” is the hub of Humanism’s infinite conceptual trajectories. But </w:t>
      </w:r>
      <w:r w:rsidRPr="00E424D1">
        <w:rPr>
          <w:highlight w:val="green"/>
          <w:u w:val="single"/>
        </w:rPr>
        <w:t xml:space="preserve">these trajectories </w:t>
      </w:r>
      <w:r w:rsidRPr="000855BE">
        <w:rPr>
          <w:u w:val="single"/>
        </w:rPr>
        <w:t xml:space="preserve">only appear to be infinite. They </w:t>
      </w:r>
      <w:r w:rsidRPr="00E424D1">
        <w:rPr>
          <w:highlight w:val="green"/>
          <w:u w:val="single"/>
        </w:rPr>
        <w:t xml:space="preserve">are finite in the sense that they are predicated on the idea of freedom from… some contingency that can be </w:t>
      </w:r>
      <w:r w:rsidRPr="00272BDC">
        <w:rPr>
          <w:u w:val="single"/>
        </w:rPr>
        <w:t>named, or</w:t>
      </w:r>
      <w:r w:rsidRPr="002C0969">
        <w:rPr>
          <w:sz w:val="14"/>
        </w:rPr>
        <w:t xml:space="preserve"> at least </w:t>
      </w:r>
      <w:r w:rsidRPr="00E424D1">
        <w:rPr>
          <w:highlight w:val="green"/>
          <w:u w:val="single"/>
        </w:rPr>
        <w:t>conceptualized</w:t>
      </w:r>
      <w:r w:rsidRPr="000855BE">
        <w:rPr>
          <w:u w:val="single"/>
        </w:rPr>
        <w:t xml:space="preserve">. The contingent rider could be freedom from patriarchy, </w:t>
      </w:r>
      <w:r w:rsidRPr="00E424D1">
        <w:rPr>
          <w:highlight w:val="green"/>
          <w:u w:val="single"/>
        </w:rPr>
        <w:t>freedom from</w:t>
      </w:r>
      <w:r w:rsidRPr="00E424D1">
        <w:rPr>
          <w:sz w:val="14"/>
          <w:highlight w:val="green"/>
        </w:rPr>
        <w:t xml:space="preserve"> </w:t>
      </w:r>
      <w:r w:rsidRPr="002C0969">
        <w:rPr>
          <w:sz w:val="14"/>
        </w:rPr>
        <w:t xml:space="preserve">economic </w:t>
      </w:r>
      <w:r w:rsidRPr="00E424D1">
        <w:rPr>
          <w:highlight w:val="green"/>
          <w:u w:val="single"/>
        </w:rPr>
        <w:t xml:space="preserve">exploitation, freedom from </w:t>
      </w:r>
      <w:r w:rsidRPr="000855BE">
        <w:rPr>
          <w:u w:val="single"/>
        </w:rPr>
        <w:t xml:space="preserve">political </w:t>
      </w:r>
      <w:r w:rsidRPr="00E424D1">
        <w:rPr>
          <w:highlight w:val="green"/>
          <w:u w:val="single"/>
        </w:rPr>
        <w:t>tyranny</w:t>
      </w:r>
      <w:r w:rsidRPr="00E424D1">
        <w:rPr>
          <w:sz w:val="14"/>
          <w:highlight w:val="green"/>
        </w:rPr>
        <w:t xml:space="preserve"> </w:t>
      </w:r>
      <w:r w:rsidRPr="002C0969">
        <w:rPr>
          <w:sz w:val="14"/>
        </w:rPr>
        <w:t xml:space="preserve">(for example, taxation without representation), </w:t>
      </w:r>
      <w:r w:rsidRPr="000855BE">
        <w:rPr>
          <w:u w:val="single"/>
        </w:rPr>
        <w:t xml:space="preserve">freedom from heteronormativity, </w:t>
      </w:r>
      <w:r w:rsidRPr="00E424D1">
        <w:rPr>
          <w:highlight w:val="green"/>
          <w:u w:val="single"/>
        </w:rPr>
        <w:t>and so on</w:t>
      </w:r>
      <w:r w:rsidRPr="002C0969">
        <w:rPr>
          <w:sz w:val="14"/>
        </w:rPr>
        <w:t xml:space="preserve">. What I am suggesting is that first, political discourse recognizes freedom as a structuring ontologic and then it works to disavow this recognition by imagining freedom not through political ontology—where it rightfully began—but through political experience (and practice); whereupon it immediately loses its ontological foundations. Why would anyone do this? Why would anyone start off with, quite literally, an earth-shattering ontologic and, in the process of meditating on it and acting through it, reduce it to an earth reforming experience? Why do Humans take such pride in self-adjustment, in diminishing, rather than intensifying, the project of liberation (how did we get from ’68 to the present)? </w:t>
      </w:r>
      <w:proofErr w:type="gramStart"/>
      <w:r w:rsidRPr="002C0969">
        <w:rPr>
          <w:sz w:val="14"/>
        </w:rPr>
        <w:t>Because,</w:t>
      </w:r>
      <w:proofErr w:type="gramEnd"/>
      <w:r w:rsidRPr="002C0969">
        <w:rPr>
          <w:sz w:val="14"/>
        </w:rPr>
        <w:t xml:space="preserve"> I contend, in allowing the notion of freedom to attain the ethical purity of its ontological status, one would have to lose one’s Human coordinates and become Black. Which is to say one would have to die.</w:t>
      </w:r>
    </w:p>
    <w:p w14:paraId="76770692" w14:textId="77777777" w:rsidR="00892B05" w:rsidRPr="00C96FE8" w:rsidRDefault="00892B05" w:rsidP="00657E55">
      <w:pPr>
        <w:rPr>
          <w:sz w:val="14"/>
        </w:rPr>
      </w:pPr>
      <w:r w:rsidRPr="00C96FE8">
        <w:rPr>
          <w:sz w:val="14"/>
        </w:rPr>
        <w:t xml:space="preserve">For the Black, freedom is an ontological, rather than experiential, question. </w:t>
      </w:r>
      <w:r w:rsidRPr="00E424D1">
        <w:rPr>
          <w:b/>
          <w:highlight w:val="green"/>
          <w:u w:val="single"/>
        </w:rPr>
        <w:t>There is no</w:t>
      </w:r>
      <w:r w:rsidRPr="00E424D1">
        <w:rPr>
          <w:sz w:val="14"/>
          <w:highlight w:val="green"/>
        </w:rPr>
        <w:t xml:space="preserve"> </w:t>
      </w:r>
      <w:r w:rsidRPr="00C96FE8">
        <w:rPr>
          <w:sz w:val="14"/>
        </w:rPr>
        <w:t xml:space="preserve">philosophically credible </w:t>
      </w:r>
      <w:r w:rsidRPr="00E424D1">
        <w:rPr>
          <w:b/>
          <w:highlight w:val="green"/>
          <w:u w:val="single"/>
        </w:rPr>
        <w:t>way to attach</w:t>
      </w:r>
      <w:r w:rsidRPr="00E424D1">
        <w:rPr>
          <w:highlight w:val="green"/>
          <w:u w:val="single"/>
        </w:rPr>
        <w:t xml:space="preserve"> </w:t>
      </w:r>
      <w:r w:rsidRPr="00E424D1">
        <w:rPr>
          <w:b/>
          <w:highlight w:val="green"/>
          <w:u w:val="single"/>
        </w:rPr>
        <w:t>an</w:t>
      </w:r>
      <w:r w:rsidRPr="00E424D1">
        <w:rPr>
          <w:highlight w:val="green"/>
          <w:u w:val="single"/>
        </w:rPr>
        <w:t xml:space="preserve"> </w:t>
      </w:r>
      <w:r w:rsidRPr="00E424D1">
        <w:rPr>
          <w:b/>
          <w:highlight w:val="green"/>
          <w:u w:val="single"/>
        </w:rPr>
        <w:t>experiential</w:t>
      </w:r>
      <w:r w:rsidRPr="002773BE">
        <w:rPr>
          <w:b/>
          <w:u w:val="single"/>
        </w:rPr>
        <w:t xml:space="preserve">, a </w:t>
      </w:r>
      <w:r w:rsidRPr="00E424D1">
        <w:rPr>
          <w:b/>
          <w:highlight w:val="green"/>
          <w:u w:val="single"/>
        </w:rPr>
        <w:t>contingent, rider onto the notion of freedom when one considers the Black</w:t>
      </w:r>
      <w:r w:rsidRPr="002C0969">
        <w:rPr>
          <w:u w:val="single"/>
        </w:rPr>
        <w:t>—such as freedom from gender or economic oppression, the kind of contingent riders rightfully placed on the non-Black when thinking freedom</w:t>
      </w:r>
      <w:r w:rsidRPr="00C96FE8">
        <w:rPr>
          <w:sz w:val="14"/>
        </w:rPr>
        <w:t xml:space="preserve">. Rather, </w:t>
      </w:r>
      <w:r w:rsidRPr="00E424D1">
        <w:rPr>
          <w:highlight w:val="green"/>
          <w:u w:val="single"/>
        </w:rPr>
        <w:t>the riders that one could place on Black freedom would be</w:t>
      </w:r>
      <w:r w:rsidRPr="00E424D1">
        <w:rPr>
          <w:sz w:val="14"/>
          <w:highlight w:val="green"/>
        </w:rPr>
        <w:t xml:space="preserve"> </w:t>
      </w:r>
      <w:r w:rsidRPr="00C96FE8">
        <w:rPr>
          <w:sz w:val="14"/>
        </w:rPr>
        <w:t xml:space="preserve">hyperbolic—though no less true—and ultimately </w:t>
      </w:r>
      <w:r w:rsidRPr="00E424D1">
        <w:rPr>
          <w:highlight w:val="green"/>
          <w:u w:val="single"/>
        </w:rPr>
        <w:t>untenable</w:t>
      </w:r>
      <w:r w:rsidRPr="00C96FE8">
        <w:rPr>
          <w:sz w:val="14"/>
        </w:rPr>
        <w:t xml:space="preserve">: i.e., </w:t>
      </w:r>
      <w:r w:rsidRPr="00E424D1">
        <w:rPr>
          <w:b/>
          <w:highlight w:val="green"/>
          <w:u w:val="single"/>
        </w:rPr>
        <w:t>freedom from the world</w:t>
      </w:r>
      <w:r w:rsidRPr="002C0969">
        <w:rPr>
          <w:b/>
          <w:u w:val="single"/>
        </w:rPr>
        <w:t xml:space="preserve">, freedom from </w:t>
      </w:r>
      <w:r w:rsidRPr="00E424D1">
        <w:rPr>
          <w:b/>
          <w:highlight w:val="green"/>
          <w:u w:val="single"/>
        </w:rPr>
        <w:t>humanity</w:t>
      </w:r>
      <w:r w:rsidRPr="002C0969">
        <w:rPr>
          <w:b/>
          <w:u w:val="single"/>
        </w:rPr>
        <w:t xml:space="preserve">, freedom from </w:t>
      </w:r>
      <w:r w:rsidRPr="00E424D1">
        <w:rPr>
          <w:b/>
          <w:highlight w:val="green"/>
          <w:u w:val="single"/>
        </w:rPr>
        <w:t>everyone (including one’s Black self).</w:t>
      </w:r>
    </w:p>
    <w:p w14:paraId="4F43FA43" w14:textId="77777777" w:rsidR="00892B05" w:rsidRDefault="00892B05" w:rsidP="00657E55">
      <w:pPr>
        <w:rPr>
          <w:sz w:val="14"/>
        </w:rPr>
      </w:pPr>
      <w:r w:rsidRPr="00C96FE8">
        <w:rPr>
          <w:sz w:val="14"/>
        </w:rPr>
        <w:t xml:space="preserve">Given the reigning episteme, what are the chances of elaborating a comprehensive, much less </w:t>
      </w:r>
      <w:proofErr w:type="gramStart"/>
      <w:r w:rsidRPr="00C96FE8">
        <w:rPr>
          <w:sz w:val="14"/>
        </w:rPr>
        <w:t>translatable</w:t>
      </w:r>
      <w:proofErr w:type="gramEnd"/>
      <w:r w:rsidRPr="00C96FE8">
        <w:rPr>
          <w:sz w:val="14"/>
        </w:rPr>
        <w:t xml:space="preserve"> and communicable, political project out of the necessity of freedom as an absolute? Gratuitous freedom has never been a trajectory of Humanist thought, which is why </w:t>
      </w:r>
      <w:r w:rsidRPr="00E424D1">
        <w:rPr>
          <w:highlight w:val="green"/>
          <w:u w:val="single"/>
        </w:rPr>
        <w:t xml:space="preserve">the </w:t>
      </w:r>
      <w:r w:rsidRPr="00C96FE8">
        <w:rPr>
          <w:u w:val="single"/>
        </w:rPr>
        <w:t xml:space="preserve">infinite </w:t>
      </w:r>
      <w:r w:rsidRPr="00E424D1">
        <w:rPr>
          <w:highlight w:val="green"/>
          <w:u w:val="single"/>
        </w:rPr>
        <w:t>trajectories of freedom that emanate from Humanism</w:t>
      </w:r>
      <w:r w:rsidRPr="00C96FE8">
        <w:rPr>
          <w:u w:val="single"/>
        </w:rPr>
        <w:t xml:space="preserve">’s hub </w:t>
      </w:r>
      <w:r w:rsidRPr="00E424D1">
        <w:rPr>
          <w:highlight w:val="green"/>
          <w:u w:val="single"/>
        </w:rPr>
        <w:t>are anything but infinite</w:t>
      </w:r>
      <w:r w:rsidRPr="00C96FE8">
        <w:rPr>
          <w:u w:val="single"/>
        </w:rPr>
        <w:t>—</w:t>
      </w:r>
      <w:r w:rsidRPr="00F2112B">
        <w:rPr>
          <w:b/>
          <w:u w:val="single"/>
        </w:rPr>
        <w:t xml:space="preserve">for </w:t>
      </w:r>
      <w:r w:rsidRPr="00E424D1">
        <w:rPr>
          <w:b/>
          <w:highlight w:val="green"/>
          <w:u w:val="single"/>
        </w:rPr>
        <w:t>they have no line of flight leading to the Slave</w:t>
      </w:r>
      <w:r w:rsidRPr="00C96FE8">
        <w:rPr>
          <w:sz w:val="14"/>
        </w:rPr>
        <w:t>.</w:t>
      </w:r>
    </w:p>
    <w:p w14:paraId="7DE4B37A" w14:textId="77777777" w:rsidR="00892B05" w:rsidRPr="00B55AD5" w:rsidRDefault="00892B05" w:rsidP="00B55AD5"/>
    <w:p w14:paraId="5952A913" w14:textId="063CFED4" w:rsidR="00892B05" w:rsidRPr="00160ADD" w:rsidRDefault="00892B05" w:rsidP="00160ADD">
      <w:pPr>
        <w:pStyle w:val="Heading1"/>
      </w:pPr>
      <w:r>
        <w:t>1NR v Harvard Amherst</w:t>
      </w:r>
    </w:p>
    <w:p w14:paraId="5FC90040" w14:textId="7D4975E6" w:rsidR="00892B05" w:rsidRDefault="00160ADD" w:rsidP="00160ADD">
      <w:pPr>
        <w:pStyle w:val="Heading2"/>
      </w:pPr>
      <w:r>
        <w:t>T</w:t>
      </w:r>
    </w:p>
    <w:p w14:paraId="3D1B8E9C" w14:textId="77777777" w:rsidR="00892B05" w:rsidRDefault="00892B05" w:rsidP="007F1718">
      <w:pPr>
        <w:pStyle w:val="Heading4"/>
      </w:pPr>
      <w:r>
        <w:t xml:space="preserve">3. TVA solves – use personal experience as a justification for topical action – if their argument that form and content can never be separated is true, then all debates are embodied – governmentality is an essential feature of everyone’s lived existence although they experience it different ways. </w:t>
      </w:r>
    </w:p>
    <w:p w14:paraId="653ADE12" w14:textId="77777777" w:rsidR="00892B05" w:rsidRPr="00D84073" w:rsidRDefault="00892B05" w:rsidP="007F1718">
      <w:pPr>
        <w:rPr>
          <w:sz w:val="18"/>
        </w:rPr>
      </w:pPr>
      <w:r w:rsidRPr="00D84073">
        <w:rPr>
          <w:sz w:val="18"/>
        </w:rPr>
        <w:t xml:space="preserve">Kaspar </w:t>
      </w:r>
      <w:r w:rsidRPr="00D84073">
        <w:rPr>
          <w:rStyle w:val="Style13ptBold"/>
        </w:rPr>
        <w:t>Villadsen and</w:t>
      </w:r>
      <w:r w:rsidRPr="00D84073">
        <w:rPr>
          <w:sz w:val="18"/>
        </w:rPr>
        <w:t xml:space="preserve"> Mitchell </w:t>
      </w:r>
      <w:r w:rsidRPr="00D84073">
        <w:rPr>
          <w:rStyle w:val="Style13ptBold"/>
        </w:rPr>
        <w:t>Dean</w:t>
      </w:r>
      <w:r w:rsidRPr="00D84073">
        <w:rPr>
          <w:sz w:val="18"/>
        </w:rPr>
        <w:t xml:space="preserve">, </w:t>
      </w:r>
      <w:r w:rsidRPr="00D84073">
        <w:rPr>
          <w:rStyle w:val="Style13ptBold"/>
        </w:rPr>
        <w:t>2012</w:t>
      </w:r>
      <w:r w:rsidRPr="00D84073">
        <w:rPr>
          <w:sz w:val="18"/>
        </w:rPr>
        <w:t xml:space="preserve">. **Associate Professor, Department of Management, Politics &amp; Philosophy, CBS. **Sociology at Newcastle. “State-Phobia, Civil Society, and a Certain Vitalism.” </w:t>
      </w:r>
      <w:r w:rsidRPr="00D84073">
        <w:rPr>
          <w:i/>
          <w:sz w:val="18"/>
        </w:rPr>
        <w:t>Constellations</w:t>
      </w:r>
      <w:r w:rsidRPr="00D84073">
        <w:rPr>
          <w:sz w:val="18"/>
        </w:rPr>
        <w:t xml:space="preserve"> 19(3): 411-4. Emory Libraries.</w:t>
      </w:r>
    </w:p>
    <w:p w14:paraId="1E664BDB" w14:textId="77777777" w:rsidR="00892B05" w:rsidRPr="00457DA2" w:rsidRDefault="00892B05" w:rsidP="007F1718">
      <w:r w:rsidRPr="00457DA2">
        <w:t xml:space="preserve"> </w:t>
      </w:r>
    </w:p>
    <w:p w14:paraId="5578D8F0" w14:textId="77777777" w:rsidR="00892B05" w:rsidRPr="00457DA2" w:rsidRDefault="00892B05" w:rsidP="007F1718">
      <w:pPr>
        <w:rPr>
          <w:sz w:val="16"/>
        </w:rPr>
      </w:pPr>
      <w:bookmarkStart w:id="3" w:name="_Hlk513889633"/>
      <w:r w:rsidRPr="00457DA2">
        <w:rPr>
          <w:sz w:val="16"/>
        </w:rPr>
        <w:t xml:space="preserve">However, Rose also makes the claim about the mutation in the relations of power via a different path, where he drifts from </w:t>
      </w:r>
      <w:proofErr w:type="gramStart"/>
      <w:r w:rsidRPr="00457DA2">
        <w:rPr>
          <w:sz w:val="16"/>
        </w:rPr>
        <w:t>second-order</w:t>
      </w:r>
      <w:proofErr w:type="gramEnd"/>
      <w:r w:rsidRPr="00457DA2">
        <w:rPr>
          <w:sz w:val="16"/>
        </w:rPr>
        <w:t xml:space="preserve"> to first-order observations. To be sure, Rose generally operates on the second-order level when observing how objects of government are made thinkable and actionable by means of governmental rationalities and technologies.80 Yet, when suggesting a more positive characterization of “our plural present,” he replicates the stories of contemporary cultural theorists and sociologists about cultural differentiation, sub-politics, and aestheticized consumerism.81 While the forms of governing that replace “the social” might be problematic in a number of ways, </w:t>
      </w:r>
      <w:r w:rsidRPr="00457DA2">
        <w:rPr>
          <w:rStyle w:val="StyleUnderline"/>
        </w:rPr>
        <w:t>Rose wishes to emphasize the positive potentials of social experimentation and alternative forms of political agency they now make possible</w:t>
      </w:r>
      <w:r w:rsidRPr="00457DA2">
        <w:rPr>
          <w:sz w:val="16"/>
        </w:rPr>
        <w:t xml:space="preserve">: </w:t>
      </w:r>
      <w:r w:rsidRPr="00A87248">
        <w:rPr>
          <w:rStyle w:val="StyleUnderline"/>
          <w:highlight w:val="green"/>
        </w:rPr>
        <w:t>Within</w:t>
      </w:r>
      <w:r w:rsidRPr="00A87248">
        <w:rPr>
          <w:rStyle w:val="StyleUnderline"/>
        </w:rPr>
        <w:t xml:space="preserve"> these</w:t>
      </w:r>
      <w:r w:rsidRPr="00457DA2">
        <w:rPr>
          <w:rStyle w:val="StyleUnderline"/>
        </w:rPr>
        <w:t xml:space="preserve"> spaces [of </w:t>
      </w:r>
      <w:r w:rsidRPr="00A87248">
        <w:rPr>
          <w:rStyle w:val="StyleUnderline"/>
          <w:highlight w:val="green"/>
        </w:rPr>
        <w:t>communities</w:t>
      </w:r>
      <w:r w:rsidRPr="00457DA2">
        <w:rPr>
          <w:rStyle w:val="StyleUnderline"/>
        </w:rPr>
        <w:t xml:space="preserve">], it is possible for </w:t>
      </w:r>
      <w:r w:rsidRPr="00A87248">
        <w:rPr>
          <w:rStyle w:val="StyleUnderline"/>
          <w:highlight w:val="green"/>
        </w:rPr>
        <w:t>subjects</w:t>
      </w:r>
      <w:r w:rsidRPr="00457DA2">
        <w:rPr>
          <w:rStyle w:val="StyleUnderline"/>
        </w:rPr>
        <w:t xml:space="preserve"> to </w:t>
      </w:r>
      <w:r w:rsidRPr="00A87248">
        <w:rPr>
          <w:rStyle w:val="StyleUnderline"/>
          <w:highlight w:val="green"/>
        </w:rPr>
        <w:t>distance themselves from</w:t>
      </w:r>
      <w:r w:rsidRPr="00457DA2">
        <w:rPr>
          <w:rStyle w:val="StyleUnderline"/>
        </w:rPr>
        <w:t xml:space="preserve"> the cohesive discourse and </w:t>
      </w:r>
      <w:r w:rsidRPr="00A87248">
        <w:rPr>
          <w:rStyle w:val="StyleUnderline"/>
        </w:rPr>
        <w:t xml:space="preserve">strategies of </w:t>
      </w:r>
      <w:r w:rsidRPr="00A87248">
        <w:rPr>
          <w:rStyle w:val="StyleUnderline"/>
          <w:highlight w:val="green"/>
        </w:rPr>
        <w:t>the</w:t>
      </w:r>
      <w:r w:rsidRPr="00457DA2">
        <w:rPr>
          <w:rStyle w:val="StyleUnderline"/>
        </w:rPr>
        <w:t xml:space="preserve"> social </w:t>
      </w:r>
      <w:r w:rsidRPr="00A87248">
        <w:rPr>
          <w:rStyle w:val="StyleUnderline"/>
          <w:highlight w:val="green"/>
        </w:rPr>
        <w:t>state</w:t>
      </w:r>
      <w:r w:rsidRPr="00457DA2">
        <w:rPr>
          <w:sz w:val="16"/>
        </w:rPr>
        <w:t xml:space="preserve"> – </w:t>
      </w:r>
      <w:r w:rsidRPr="00457DA2">
        <w:rPr>
          <w:rStyle w:val="StyleUnderline"/>
        </w:rPr>
        <w:t>schooling, public service resources</w:t>
      </w:r>
      <w:r w:rsidRPr="00457DA2">
        <w:rPr>
          <w:sz w:val="16"/>
        </w:rPr>
        <w:t xml:space="preserve"> and techniques of subject formation </w:t>
      </w:r>
      <w:r w:rsidRPr="00A87248">
        <w:rPr>
          <w:rStyle w:val="StyleUnderline"/>
        </w:rPr>
        <w:t xml:space="preserve">in order </w:t>
      </w:r>
      <w:r w:rsidRPr="00A87248">
        <w:rPr>
          <w:rStyle w:val="StyleUnderline"/>
          <w:highlight w:val="green"/>
        </w:rPr>
        <w:t>to invent themselves</w:t>
      </w:r>
      <w:r w:rsidRPr="00457DA2">
        <w:rPr>
          <w:sz w:val="16"/>
        </w:rPr>
        <w:t xml:space="preserve">, </w:t>
      </w:r>
      <w:r w:rsidRPr="00A87248">
        <w:rPr>
          <w:rStyle w:val="StyleUnderline"/>
        </w:rPr>
        <w:t>individually</w:t>
      </w:r>
      <w:r w:rsidRPr="00457DA2">
        <w:rPr>
          <w:rStyle w:val="StyleUnderline"/>
        </w:rPr>
        <w:t xml:space="preserve"> and collectively, as new kinds of political actors.</w:t>
      </w:r>
      <w:r w:rsidRPr="00457DA2">
        <w:rPr>
          <w:sz w:val="16"/>
        </w:rPr>
        <w:t xml:space="preserve">82 At this point, Rose does not remain merely diagnostic; he explicitly affirms a particular kind of self-inventing subject. The shift from detached second-order observation to affirmative firstorder description is complemented by Rose’s invention of what he terms </w:t>
      </w:r>
      <w:r w:rsidRPr="00457DA2">
        <w:rPr>
          <w:rStyle w:val="StyleUnderline"/>
        </w:rPr>
        <w:t>“ethico-politics”</w:t>
      </w:r>
      <w:r w:rsidRPr="00457DA2">
        <w:rPr>
          <w:sz w:val="16"/>
        </w:rPr>
        <w:t xml:space="preserve"> (and later, as we shall see, “etho-politics”) to </w:t>
      </w:r>
      <w:r w:rsidRPr="00457DA2">
        <w:rPr>
          <w:rStyle w:val="StyleUnderline"/>
        </w:rPr>
        <w:t>affirm the emergent field of contestation and experimental self-creation opened up by the withering of the social state</w:t>
      </w:r>
      <w:r w:rsidRPr="00457DA2">
        <w:rPr>
          <w:sz w:val="16"/>
        </w:rPr>
        <w:t xml:space="preserve">.83 As a result of this domain of contestation over ethical self-government, </w:t>
      </w:r>
      <w:r w:rsidRPr="00457DA2">
        <w:rPr>
          <w:rStyle w:val="StyleUnderline"/>
        </w:rPr>
        <w:t>Rose asserts that “old forms of political mobilization – the party, the program, the electoral mandate</w:t>
      </w:r>
      <w:r w:rsidRPr="00457DA2">
        <w:rPr>
          <w:sz w:val="16"/>
        </w:rPr>
        <w:t xml:space="preserve"> </w:t>
      </w:r>
      <w:r w:rsidRPr="00457DA2">
        <w:rPr>
          <w:rStyle w:val="StyleUnderline"/>
        </w:rPr>
        <w:t>– are losing their attraction.”</w:t>
      </w:r>
      <w:r w:rsidRPr="00457DA2">
        <w:rPr>
          <w:sz w:val="16"/>
        </w:rPr>
        <w:t xml:space="preserve">84 </w:t>
      </w:r>
      <w:r w:rsidRPr="00A87248">
        <w:rPr>
          <w:rStyle w:val="StyleUnderline"/>
        </w:rPr>
        <w:t xml:space="preserve">What is </w:t>
      </w:r>
      <w:r w:rsidRPr="00A87248">
        <w:rPr>
          <w:rStyle w:val="StyleUnderline"/>
          <w:highlight w:val="green"/>
        </w:rPr>
        <w:t>missing</w:t>
      </w:r>
      <w:r w:rsidRPr="00457DA2">
        <w:rPr>
          <w:rStyle w:val="StyleUnderline"/>
        </w:rPr>
        <w:t xml:space="preserve"> here </w:t>
      </w:r>
      <w:r w:rsidRPr="00A87248">
        <w:rPr>
          <w:rStyle w:val="StyleUnderline"/>
          <w:highlight w:val="green"/>
        </w:rPr>
        <w:t>is attention to</w:t>
      </w:r>
      <w:r w:rsidRPr="00A87248">
        <w:rPr>
          <w:rStyle w:val="StyleUnderline"/>
        </w:rPr>
        <w:t xml:space="preserve"> the </w:t>
      </w:r>
      <w:r w:rsidRPr="00A87248">
        <w:rPr>
          <w:rStyle w:val="StyleUnderline"/>
          <w:highlight w:val="green"/>
        </w:rPr>
        <w:t>cost of such</w:t>
      </w:r>
      <w:r w:rsidRPr="00457DA2">
        <w:rPr>
          <w:rStyle w:val="StyleUnderline"/>
        </w:rPr>
        <w:t xml:space="preserve"> a set of </w:t>
      </w:r>
      <w:r w:rsidRPr="00A87248">
        <w:rPr>
          <w:rStyle w:val="StyleUnderline"/>
          <w:highlight w:val="green"/>
        </w:rPr>
        <w:t>claims</w:t>
      </w:r>
      <w:r w:rsidRPr="00457DA2">
        <w:rPr>
          <w:rStyle w:val="StyleUnderline"/>
        </w:rPr>
        <w:t>, that is, of Rose’s own production of knowledge</w:t>
      </w:r>
      <w:r w:rsidRPr="00457DA2">
        <w:rPr>
          <w:sz w:val="16"/>
        </w:rPr>
        <w:t xml:space="preserve">. He would probably agree that </w:t>
      </w:r>
      <w:r w:rsidRPr="00457DA2">
        <w:rPr>
          <w:rStyle w:val="StyleUnderline"/>
        </w:rPr>
        <w:t>concept creation is not about producing valid representations of reality</w:t>
      </w:r>
      <w:r w:rsidRPr="00457DA2">
        <w:rPr>
          <w:sz w:val="16"/>
        </w:rPr>
        <w:t xml:space="preserve">, that </w:t>
      </w:r>
      <w:r w:rsidRPr="00457DA2">
        <w:rPr>
          <w:rStyle w:val="StyleUnderline"/>
        </w:rPr>
        <w:t>it unavoidably constitutes an intervention</w:t>
      </w:r>
      <w:r w:rsidRPr="00457DA2">
        <w:rPr>
          <w:sz w:val="16"/>
        </w:rPr>
        <w:t xml:space="preserve"> within a particular discursive terrain. In this sense, </w:t>
      </w:r>
      <w:r w:rsidRPr="00A87248">
        <w:rPr>
          <w:rStyle w:val="StyleUnderline"/>
          <w:highlight w:val="green"/>
        </w:rPr>
        <w:t>conceptual work</w:t>
      </w:r>
      <w:r w:rsidRPr="00457DA2">
        <w:rPr>
          <w:sz w:val="16"/>
        </w:rPr>
        <w:t xml:space="preserve"> – </w:t>
      </w:r>
      <w:r w:rsidRPr="00457DA2">
        <w:rPr>
          <w:rStyle w:val="StyleUnderline"/>
        </w:rPr>
        <w:t>even when it rests upon</w:t>
      </w:r>
      <w:r w:rsidRPr="00457DA2">
        <w:rPr>
          <w:sz w:val="16"/>
        </w:rPr>
        <w:t xml:space="preserve"> “modest </w:t>
      </w:r>
      <w:r w:rsidRPr="00457DA2">
        <w:rPr>
          <w:rStyle w:val="StyleUnderline"/>
        </w:rPr>
        <w:t>diagnostics</w:t>
      </w:r>
      <w:r w:rsidRPr="00457DA2">
        <w:rPr>
          <w:sz w:val="16"/>
        </w:rPr>
        <w:t xml:space="preserve">” of empirically identifiable minor shifts – </w:t>
      </w:r>
      <w:r w:rsidRPr="00A87248">
        <w:rPr>
          <w:rStyle w:val="StyleUnderline"/>
          <w:highlight w:val="green"/>
        </w:rPr>
        <w:t>is performative</w:t>
      </w:r>
      <w:r w:rsidRPr="00A87248">
        <w:rPr>
          <w:rStyle w:val="StyleUnderline"/>
        </w:rPr>
        <w:t xml:space="preserve"> in the sense of being </w:t>
      </w:r>
      <w:r w:rsidRPr="00A87248">
        <w:rPr>
          <w:rStyle w:val="StyleUnderline"/>
          <w:highlight w:val="green"/>
        </w:rPr>
        <w:t>a form of action within a</w:t>
      </w:r>
      <w:r w:rsidRPr="00457DA2">
        <w:rPr>
          <w:rStyle w:val="StyleUnderline"/>
        </w:rPr>
        <w:t xml:space="preserve"> discursive and </w:t>
      </w:r>
      <w:r w:rsidRPr="00A87248">
        <w:rPr>
          <w:rStyle w:val="StyleUnderline"/>
          <w:highlight w:val="green"/>
        </w:rPr>
        <w:t>practical context</w:t>
      </w:r>
      <w:r w:rsidRPr="00457DA2">
        <w:rPr>
          <w:sz w:val="16"/>
        </w:rPr>
        <w:t>. As such</w:t>
      </w:r>
      <w:r w:rsidRPr="00A87248">
        <w:rPr>
          <w:sz w:val="16"/>
        </w:rPr>
        <w:t xml:space="preserve">, </w:t>
      </w:r>
      <w:r w:rsidRPr="00A87248">
        <w:rPr>
          <w:rStyle w:val="StyleUnderline"/>
        </w:rPr>
        <w:t>it is important to consider its possible effects as a form of action. What is at stake in the view that society as a</w:t>
      </w:r>
      <w:r w:rsidRPr="00A87248">
        <w:t xml:space="preserve"> </w:t>
      </w:r>
      <w:r w:rsidRPr="00A87248">
        <w:rPr>
          <w:sz w:val="16"/>
        </w:rPr>
        <w:t xml:space="preserve">knowable </w:t>
      </w:r>
      <w:r w:rsidRPr="00A87248">
        <w:rPr>
          <w:rStyle w:val="StyleUnderline"/>
        </w:rPr>
        <w:t>totality</w:t>
      </w:r>
      <w:r w:rsidRPr="00A87248">
        <w:rPr>
          <w:sz w:val="16"/>
        </w:rPr>
        <w:t xml:space="preserve"> </w:t>
      </w:r>
      <w:r w:rsidRPr="00A87248">
        <w:rPr>
          <w:rStyle w:val="StyleUnderline"/>
        </w:rPr>
        <w:t>gives way to</w:t>
      </w:r>
      <w:r w:rsidRPr="00A87248">
        <w:rPr>
          <w:sz w:val="16"/>
        </w:rPr>
        <w:t xml:space="preserve"> a “postmodern” acceptance of a sociality constituted </w:t>
      </w:r>
      <w:r w:rsidRPr="00A87248">
        <w:rPr>
          <w:rStyle w:val="StyleUnderline"/>
        </w:rPr>
        <w:t>purely</w:t>
      </w:r>
      <w:r w:rsidRPr="00A87248">
        <w:rPr>
          <w:sz w:val="16"/>
        </w:rPr>
        <w:t xml:space="preserve"> by </w:t>
      </w:r>
      <w:r w:rsidRPr="00A87248">
        <w:rPr>
          <w:rStyle w:val="StyleUnderline"/>
        </w:rPr>
        <w:t>multiple</w:t>
      </w:r>
      <w:r w:rsidRPr="00A87248">
        <w:rPr>
          <w:sz w:val="16"/>
        </w:rPr>
        <w:t xml:space="preserve"> forms of expertise, networks, or </w:t>
      </w:r>
      <w:r w:rsidRPr="00A87248">
        <w:rPr>
          <w:rStyle w:val="StyleUnderline"/>
        </w:rPr>
        <w:t>communities</w:t>
      </w:r>
      <w:r w:rsidRPr="00A87248">
        <w:rPr>
          <w:sz w:val="16"/>
        </w:rPr>
        <w:t xml:space="preserve">? </w:t>
      </w:r>
      <w:r w:rsidRPr="00A87248">
        <w:rPr>
          <w:rStyle w:val="StyleUnderline"/>
        </w:rPr>
        <w:t>What are the costs for political analysis of the privileging of politics as “active art of living” that opposes all obstacles</w:t>
      </w:r>
      <w:r w:rsidRPr="00457DA2">
        <w:rPr>
          <w:rStyle w:val="StyleUnderline"/>
        </w:rPr>
        <w:t xml:space="preserve"> to the vitalist self-assertion of the will to live through active self-creation</w:t>
      </w:r>
      <w:r w:rsidRPr="00457DA2">
        <w:rPr>
          <w:sz w:val="16"/>
        </w:rPr>
        <w:t xml:space="preserve">?85 First, there are of course political costs of what is conceived as no longer being possible. </w:t>
      </w:r>
      <w:r w:rsidRPr="00457DA2">
        <w:rPr>
          <w:rStyle w:val="StyleUnderline"/>
        </w:rPr>
        <w:t>They center on the difficulties</w:t>
      </w:r>
      <w:r w:rsidRPr="00457DA2">
        <w:rPr>
          <w:sz w:val="16"/>
        </w:rPr>
        <w:t xml:space="preserve">, to say the least, </w:t>
      </w:r>
      <w:r w:rsidRPr="00457DA2">
        <w:rPr>
          <w:rStyle w:val="StyleUnderline"/>
        </w:rPr>
        <w:t>of</w:t>
      </w:r>
      <w:r w:rsidRPr="00457DA2">
        <w:rPr>
          <w:sz w:val="16"/>
        </w:rPr>
        <w:t xml:space="preserve"> referring to </w:t>
      </w:r>
      <w:r w:rsidRPr="00457DA2">
        <w:rPr>
          <w:rStyle w:val="StyleUnderline"/>
        </w:rPr>
        <w:t>the kind of knowledge of</w:t>
      </w:r>
      <w:r w:rsidRPr="00457DA2">
        <w:rPr>
          <w:sz w:val="16"/>
        </w:rPr>
        <w:t xml:space="preserve"> society or </w:t>
      </w:r>
      <w:r w:rsidRPr="00457DA2">
        <w:rPr>
          <w:rStyle w:val="StyleUnderline"/>
        </w:rPr>
        <w:t>social structure that has been essential for public policy</w:t>
      </w:r>
      <w:r w:rsidRPr="00457DA2">
        <w:rPr>
          <w:sz w:val="16"/>
        </w:rPr>
        <w:t xml:space="preserve"> and provision </w:t>
      </w:r>
      <w:r w:rsidRPr="00457DA2">
        <w:rPr>
          <w:rStyle w:val="StyleUnderline"/>
        </w:rPr>
        <w:t xml:space="preserve">as remedies against social inequality and as a condition of exercising civil, political, and social </w:t>
      </w:r>
      <w:r w:rsidRPr="00517843">
        <w:rPr>
          <w:rStyle w:val="StyleUnderline"/>
        </w:rPr>
        <w:t xml:space="preserve">freedoms. </w:t>
      </w:r>
      <w:r w:rsidRPr="00A87248">
        <w:rPr>
          <w:rStyle w:val="StyleUnderline"/>
          <w:highlight w:val="green"/>
        </w:rPr>
        <w:t>To reject</w:t>
      </w:r>
      <w:r w:rsidRPr="00457DA2">
        <w:rPr>
          <w:rStyle w:val="StyleUnderline"/>
        </w:rPr>
        <w:t xml:space="preserve"> or </w:t>
      </w:r>
      <w:r w:rsidRPr="00A87248">
        <w:rPr>
          <w:rStyle w:val="StyleUnderline"/>
        </w:rPr>
        <w:t>displace</w:t>
      </w:r>
      <w:r w:rsidRPr="00457DA2">
        <w:rPr>
          <w:rStyle w:val="StyleUnderline"/>
        </w:rPr>
        <w:t xml:space="preserve"> the importance of </w:t>
      </w:r>
      <w:r w:rsidRPr="00A87248">
        <w:rPr>
          <w:rStyle w:val="StyleUnderline"/>
          <w:highlight w:val="green"/>
        </w:rPr>
        <w:t>such</w:t>
      </w:r>
      <w:r w:rsidRPr="00A87248">
        <w:rPr>
          <w:rStyle w:val="StyleUnderline"/>
        </w:rPr>
        <w:t xml:space="preserve"> a form of </w:t>
      </w:r>
      <w:r w:rsidRPr="00A87248">
        <w:rPr>
          <w:rStyle w:val="StyleUnderline"/>
          <w:highlight w:val="green"/>
        </w:rPr>
        <w:t>knowledge is to</w:t>
      </w:r>
      <w:r w:rsidRPr="00457DA2">
        <w:rPr>
          <w:rStyle w:val="StyleUnderline"/>
        </w:rPr>
        <w:t xml:space="preserve"> put aside or </w:t>
      </w:r>
      <w:r w:rsidRPr="00A87248">
        <w:rPr>
          <w:rStyle w:val="StyleUnderline"/>
          <w:highlight w:val="green"/>
        </w:rPr>
        <w:t>diminish</w:t>
      </w:r>
      <w:r w:rsidRPr="00457DA2">
        <w:rPr>
          <w:rStyle w:val="StyleUnderline"/>
        </w:rPr>
        <w:t xml:space="preserve"> questions concerning the </w:t>
      </w:r>
      <w:r w:rsidRPr="00A87248">
        <w:rPr>
          <w:rStyle w:val="StyleUnderline"/>
          <w:highlight w:val="green"/>
        </w:rPr>
        <w:t>organization of</w:t>
      </w:r>
      <w:r w:rsidRPr="00A87248">
        <w:rPr>
          <w:rStyle w:val="StyleUnderline"/>
        </w:rPr>
        <w:t xml:space="preserve"> state </w:t>
      </w:r>
      <w:r w:rsidRPr="00A87248">
        <w:rPr>
          <w:rStyle w:val="StyleUnderline"/>
          <w:highlight w:val="green"/>
        </w:rPr>
        <w:t>institutions</w:t>
      </w:r>
      <w:r w:rsidRPr="00457DA2">
        <w:rPr>
          <w:sz w:val="16"/>
        </w:rPr>
        <w:t xml:space="preserve">, </w:t>
      </w:r>
      <w:r w:rsidRPr="00457DA2">
        <w:rPr>
          <w:rStyle w:val="StyleUnderline"/>
        </w:rPr>
        <w:t xml:space="preserve">the prioritizing of resources, </w:t>
      </w:r>
      <w:r w:rsidRPr="00A87248">
        <w:rPr>
          <w:rStyle w:val="StyleUnderline"/>
        </w:rPr>
        <w:t>and</w:t>
      </w:r>
      <w:r w:rsidRPr="00457DA2">
        <w:rPr>
          <w:rStyle w:val="StyleUnderline"/>
        </w:rPr>
        <w:t xml:space="preserve"> the </w:t>
      </w:r>
      <w:r w:rsidRPr="00A87248">
        <w:rPr>
          <w:rStyle w:val="StyleUnderline"/>
          <w:highlight w:val="green"/>
        </w:rPr>
        <w:t>securing</w:t>
      </w:r>
      <w:r w:rsidRPr="00A87248">
        <w:rPr>
          <w:rStyle w:val="StyleUnderline"/>
        </w:rPr>
        <w:t xml:space="preserve"> of </w:t>
      </w:r>
      <w:r w:rsidRPr="00A87248">
        <w:rPr>
          <w:rStyle w:val="StyleUnderline"/>
          <w:highlight w:val="green"/>
        </w:rPr>
        <w:t>minimum and universal standards</w:t>
      </w:r>
      <w:r w:rsidRPr="00457DA2">
        <w:rPr>
          <w:sz w:val="16"/>
        </w:rPr>
        <w:t xml:space="preserve">. </w:t>
      </w:r>
      <w:r w:rsidRPr="00457DA2">
        <w:rPr>
          <w:rStyle w:val="StyleUnderline"/>
        </w:rPr>
        <w:t>Does not a focus on the identifications that form communities or on aestheticized forms of self-creation through “somatic individuality” and an “ethic of vitalism</w:t>
      </w:r>
      <w:r w:rsidRPr="00457DA2">
        <w:rPr>
          <w:sz w:val="16"/>
        </w:rPr>
        <w:t xml:space="preserve">”86 </w:t>
      </w:r>
      <w:r w:rsidRPr="00457DA2">
        <w:rPr>
          <w:rStyle w:val="StyleUnderline"/>
        </w:rPr>
        <w:t>rule out,</w:t>
      </w:r>
      <w:r w:rsidRPr="00457DA2">
        <w:rPr>
          <w:sz w:val="16"/>
        </w:rPr>
        <w:t xml:space="preserve"> or at least undermine, </w:t>
      </w:r>
      <w:r w:rsidRPr="00457DA2">
        <w:rPr>
          <w:rStyle w:val="StyleUnderline"/>
        </w:rPr>
        <w:t>this kind of knowledge and these key political questions</w:t>
      </w:r>
      <w:r w:rsidRPr="00457DA2">
        <w:rPr>
          <w:sz w:val="16"/>
        </w:rPr>
        <w:t xml:space="preserve">? As far as the domains of multiple communities are concerned, </w:t>
      </w:r>
      <w:r w:rsidRPr="00457DA2">
        <w:rPr>
          <w:rStyle w:val="StyleUnderline"/>
        </w:rPr>
        <w:t>we may then demand culturally sensitive services and diversified rights rather than uniform provision and universalism</w:t>
      </w:r>
      <w:r w:rsidRPr="00457DA2">
        <w:rPr>
          <w:sz w:val="16"/>
        </w:rPr>
        <w:t xml:space="preserve">. In this respect, </w:t>
      </w:r>
      <w:r w:rsidRPr="00A87248">
        <w:rPr>
          <w:rStyle w:val="StyleUnderline"/>
        </w:rPr>
        <w:t xml:space="preserve">the “birth of </w:t>
      </w:r>
      <w:r w:rsidRPr="00A87248">
        <w:rPr>
          <w:rStyle w:val="StyleUnderline"/>
          <w:highlight w:val="green"/>
        </w:rPr>
        <w:t>community</w:t>
      </w:r>
      <w:r w:rsidRPr="00A87248">
        <w:rPr>
          <w:rStyle w:val="StyleUnderline"/>
        </w:rPr>
        <w:t xml:space="preserve">” seems to </w:t>
      </w:r>
      <w:r w:rsidRPr="00A87248">
        <w:rPr>
          <w:rStyle w:val="StyleUnderline"/>
          <w:highlight w:val="green"/>
        </w:rPr>
        <w:t>suffer from the</w:t>
      </w:r>
      <w:r w:rsidRPr="00457DA2">
        <w:rPr>
          <w:rStyle w:val="StyleUnderline"/>
        </w:rPr>
        <w:t xml:space="preserve"> same </w:t>
      </w:r>
      <w:r w:rsidRPr="00A87248">
        <w:rPr>
          <w:rStyle w:val="StyleUnderline"/>
          <w:highlight w:val="green"/>
        </w:rPr>
        <w:t>troubling fit with neoliberal strategies</w:t>
      </w:r>
      <w:r w:rsidRPr="00A87248">
        <w:rPr>
          <w:rStyle w:val="StyleUnderline"/>
        </w:rPr>
        <w:t xml:space="preserve"> for </w:t>
      </w:r>
      <w:r w:rsidRPr="00A87248">
        <w:rPr>
          <w:rStyle w:val="StyleUnderline"/>
          <w:highlight w:val="green"/>
        </w:rPr>
        <w:t xml:space="preserve">dismantling welfare services </w:t>
      </w:r>
      <w:r w:rsidRPr="00A87248">
        <w:rPr>
          <w:rStyle w:val="StyleUnderline"/>
        </w:rPr>
        <w:t xml:space="preserve">and </w:t>
      </w:r>
      <w:r w:rsidRPr="00A87248">
        <w:rPr>
          <w:rStyle w:val="StyleUnderline"/>
          <w:highlight w:val="green"/>
        </w:rPr>
        <w:t>solidifying</w:t>
      </w:r>
      <w:r w:rsidRPr="00A87248">
        <w:rPr>
          <w:rStyle w:val="StyleUnderline"/>
        </w:rPr>
        <w:t xml:space="preserve"> social </w:t>
      </w:r>
      <w:r w:rsidRPr="00A87248">
        <w:rPr>
          <w:rStyle w:val="StyleUnderline"/>
          <w:highlight w:val="green"/>
        </w:rPr>
        <w:t>segregation</w:t>
      </w:r>
      <w:r w:rsidRPr="00457DA2">
        <w:rPr>
          <w:rStyle w:val="StyleUnderline"/>
        </w:rPr>
        <w:t xml:space="preserve"> as does the postmodern discourse on cultural diversity and societal differentiation</w:t>
      </w:r>
      <w:r w:rsidRPr="00457DA2">
        <w:rPr>
          <w:sz w:val="16"/>
        </w:rPr>
        <w:t xml:space="preserve">.87 </w:t>
      </w:r>
      <w:r w:rsidRPr="00A87248">
        <w:rPr>
          <w:rStyle w:val="StyleUnderline"/>
          <w:highlight w:val="green"/>
        </w:rPr>
        <w:t>There</w:t>
      </w:r>
      <w:r w:rsidRPr="00457DA2">
        <w:rPr>
          <w:rStyle w:val="StyleUnderline"/>
        </w:rPr>
        <w:t xml:space="preserve"> also </w:t>
      </w:r>
      <w:r w:rsidRPr="00A87248">
        <w:rPr>
          <w:rStyle w:val="StyleUnderline"/>
          <w:highlight w:val="green"/>
        </w:rPr>
        <w:t>are analytical costs</w:t>
      </w:r>
      <w:r w:rsidRPr="00457DA2">
        <w:rPr>
          <w:sz w:val="16"/>
        </w:rPr>
        <w:t xml:space="preserve">, as pointed out by sociologists and geographers.88 </w:t>
      </w:r>
      <w:r w:rsidRPr="00A87248">
        <w:rPr>
          <w:rStyle w:val="StyleUnderline"/>
          <w:highlight w:val="green"/>
        </w:rPr>
        <w:t>It is</w:t>
      </w:r>
      <w:r w:rsidRPr="00457DA2">
        <w:rPr>
          <w:rStyle w:val="StyleUnderline"/>
        </w:rPr>
        <w:t xml:space="preserve"> simply </w:t>
      </w:r>
      <w:r w:rsidRPr="00A87248">
        <w:rPr>
          <w:rStyle w:val="StyleUnderline"/>
          <w:highlight w:val="green"/>
        </w:rPr>
        <w:t>very difficult to move between</w:t>
      </w:r>
      <w:r w:rsidRPr="00A87248">
        <w:rPr>
          <w:rStyle w:val="StyleUnderline"/>
        </w:rPr>
        <w:t xml:space="preserve"> the </w:t>
      </w:r>
      <w:r w:rsidRPr="00A87248">
        <w:rPr>
          <w:rStyle w:val="StyleUnderline"/>
          <w:highlight w:val="green"/>
        </w:rPr>
        <w:t>local</w:t>
      </w:r>
      <w:r w:rsidRPr="00457DA2">
        <w:rPr>
          <w:rStyle w:val="StyleUnderline"/>
        </w:rPr>
        <w:t xml:space="preserve">, the unique, the contingent, </w:t>
      </w:r>
      <w:r w:rsidRPr="00A87248">
        <w:rPr>
          <w:rStyle w:val="StyleUnderline"/>
          <w:highlight w:val="green"/>
        </w:rPr>
        <w:t>and</w:t>
      </w:r>
      <w:r w:rsidRPr="00457DA2">
        <w:rPr>
          <w:rStyle w:val="StyleUnderline"/>
        </w:rPr>
        <w:t xml:space="preserve"> the relatively </w:t>
      </w:r>
      <w:r w:rsidRPr="00A87248">
        <w:rPr>
          <w:rStyle w:val="StyleUnderline"/>
          <w:highlight w:val="green"/>
        </w:rPr>
        <w:t>unstructured to analyze extra-local</w:t>
      </w:r>
      <w:r w:rsidRPr="00A87248">
        <w:rPr>
          <w:rStyle w:val="StyleUnderline"/>
        </w:rPr>
        <w:t xml:space="preserve"> contexts</w:t>
      </w:r>
      <w:r w:rsidRPr="00457DA2">
        <w:rPr>
          <w:rStyle w:val="StyleUnderline"/>
        </w:rPr>
        <w:t xml:space="preserve">, </w:t>
      </w:r>
      <w:r w:rsidRPr="00A87248">
        <w:rPr>
          <w:rStyle w:val="StyleUnderline"/>
          <w:highlight w:val="green"/>
        </w:rPr>
        <w:t>systems</w:t>
      </w:r>
      <w:r w:rsidRPr="00457DA2">
        <w:rPr>
          <w:rStyle w:val="StyleUnderline"/>
        </w:rPr>
        <w:t>, and institutional frameworks or to discern vectors, logics, and pathways that are embedded in larger-scale kinds of power and regulation</w:t>
      </w:r>
      <w:r w:rsidRPr="00457DA2">
        <w:rPr>
          <w:sz w:val="16"/>
        </w:rPr>
        <w:t xml:space="preserve">. </w:t>
      </w:r>
      <w:r w:rsidRPr="00457DA2">
        <w:rPr>
          <w:rStyle w:val="StyleUnderline"/>
        </w:rPr>
        <w:t xml:space="preserve">Rose and his colleagues are in danger of </w:t>
      </w:r>
      <w:r w:rsidRPr="00A87248">
        <w:rPr>
          <w:rStyle w:val="StyleUnderline"/>
          <w:highlight w:val="green"/>
        </w:rPr>
        <w:t>making a fetish of the localized</w:t>
      </w:r>
      <w:r w:rsidRPr="00457DA2">
        <w:rPr>
          <w:rStyle w:val="StyleUnderline"/>
        </w:rPr>
        <w:t xml:space="preserve"> and the empirical through a methodological commitment to contingency</w:t>
      </w:r>
      <w:r w:rsidRPr="00457DA2">
        <w:rPr>
          <w:sz w:val="16"/>
        </w:rPr>
        <w:t xml:space="preserve">. </w:t>
      </w:r>
      <w:r w:rsidRPr="00457DA2">
        <w:rPr>
          <w:rStyle w:val="StyleUnderline"/>
        </w:rPr>
        <w:t>A set of valid methodological concerns thus risks becoming an untenable ontological commitment to a particular vision of social and political life as unstructured flux and fluidity</w:t>
      </w:r>
      <w:r w:rsidRPr="00457DA2">
        <w:rPr>
          <w:sz w:val="16"/>
        </w:rPr>
        <w:t xml:space="preserve">.89 As it stands, Rose’s </w:t>
      </w:r>
      <w:r w:rsidRPr="00A87248">
        <w:rPr>
          <w:rStyle w:val="StyleUnderline"/>
        </w:rPr>
        <w:t>ethico-politics</w:t>
      </w:r>
      <w:r w:rsidRPr="00457DA2">
        <w:rPr>
          <w:rStyle w:val="StyleUnderline"/>
        </w:rPr>
        <w:t xml:space="preserve"> is a politics of self-creation that </w:t>
      </w:r>
      <w:r w:rsidRPr="00A87248">
        <w:rPr>
          <w:rStyle w:val="StyleUnderline"/>
          <w:highlight w:val="green"/>
        </w:rPr>
        <w:t>abjures social policy</w:t>
      </w:r>
      <w:r w:rsidRPr="00A87248">
        <w:rPr>
          <w:rStyle w:val="StyleUnderline"/>
        </w:rPr>
        <w:t xml:space="preserve"> and appears once </w:t>
      </w:r>
      <w:r w:rsidRPr="00994A52">
        <w:rPr>
          <w:rStyle w:val="StyleUnderline"/>
          <w:highlight w:val="green"/>
        </w:rPr>
        <w:t>the</w:t>
      </w:r>
      <w:r w:rsidRPr="00994A52">
        <w:rPr>
          <w:rStyle w:val="StyleUnderline"/>
        </w:rPr>
        <w:t xml:space="preserve"> </w:t>
      </w:r>
      <w:r w:rsidRPr="00A87248">
        <w:rPr>
          <w:rStyle w:val="StyleUnderline"/>
        </w:rPr>
        <w:t xml:space="preserve">social </w:t>
      </w:r>
      <w:r w:rsidRPr="00A87248">
        <w:rPr>
          <w:rStyle w:val="StyleUnderline"/>
          <w:highlight w:val="green"/>
        </w:rPr>
        <w:t>state</w:t>
      </w:r>
      <w:r w:rsidRPr="00A87248">
        <w:rPr>
          <w:rStyle w:val="StyleUnderline"/>
        </w:rPr>
        <w:t xml:space="preserve"> has been </w:t>
      </w:r>
      <w:r w:rsidRPr="00A87248">
        <w:rPr>
          <w:rStyle w:val="StyleUnderline"/>
          <w:highlight w:val="green"/>
        </w:rPr>
        <w:t>displaced</w:t>
      </w:r>
      <w:r w:rsidRPr="00457DA2">
        <w:rPr>
          <w:rStyle w:val="StyleUnderline"/>
        </w:rPr>
        <w:t>. It is</w:t>
      </w:r>
      <w:r w:rsidRPr="00457DA2">
        <w:rPr>
          <w:sz w:val="16"/>
        </w:rPr>
        <w:t xml:space="preserve"> striking, however, that Rose comes </w:t>
      </w:r>
      <w:r w:rsidRPr="00457DA2">
        <w:rPr>
          <w:rStyle w:val="StyleUnderline"/>
        </w:rPr>
        <w:t>very close</w:t>
      </w:r>
      <w:r w:rsidRPr="00457DA2">
        <w:rPr>
          <w:sz w:val="16"/>
        </w:rPr>
        <w:t xml:space="preserve">, as do post-Foucauldians such as William Connolly,90 </w:t>
      </w:r>
      <w:r w:rsidRPr="00457DA2">
        <w:rPr>
          <w:rStyle w:val="StyleUnderline"/>
        </w:rPr>
        <w:t>to a positive conception of civil society</w:t>
      </w:r>
      <w:r w:rsidRPr="00457DA2">
        <w:rPr>
          <w:sz w:val="16"/>
        </w:rPr>
        <w:t xml:space="preserve">. Thus, Rose’s concept of politics seems to share the same space as civil society, i.e., it is </w:t>
      </w:r>
      <w:r w:rsidRPr="00457DA2">
        <w:rPr>
          <w:rStyle w:val="StyleUnderline"/>
        </w:rPr>
        <w:t>an extra-state space of innovation, creativity, and critical contestation of state-centered politics and administration</w:t>
      </w:r>
      <w:r w:rsidRPr="00457DA2">
        <w:rPr>
          <w:sz w:val="16"/>
        </w:rPr>
        <w:t xml:space="preserve">. While Rose may share with critical theorists and others a celebration of this realm and </w:t>
      </w:r>
      <w:proofErr w:type="gramStart"/>
      <w:r w:rsidRPr="00457DA2">
        <w:rPr>
          <w:sz w:val="16"/>
        </w:rPr>
        <w:t>its</w:t>
      </w:r>
      <w:proofErr w:type="gramEnd"/>
      <w:r w:rsidRPr="00457DA2">
        <w:rPr>
          <w:sz w:val="16"/>
        </w:rPr>
        <w:t xml:space="preserve"> self-creating agents, </w:t>
      </w:r>
      <w:r w:rsidRPr="00457DA2">
        <w:rPr>
          <w:rStyle w:val="StyleUnderline"/>
        </w:rPr>
        <w:t>he brackets the long-lasting, central concern of this tradition to define the conditions of a thriving civil society, including what kind of an active sovereign state power needs to be in place for the potentially lethal conflicts of civil society to be kept in check. By adhering principally to a conception of power as productive and relational, Rose avoids these thorny issues and appears to leave us a fluid and experimental form of post-social politics</w:t>
      </w:r>
      <w:r w:rsidRPr="00457DA2">
        <w:rPr>
          <w:sz w:val="16"/>
        </w:rPr>
        <w:t xml:space="preserve">. In short, there are elements of </w:t>
      </w:r>
      <w:r w:rsidRPr="00457DA2">
        <w:rPr>
          <w:rStyle w:val="StyleUnderline"/>
        </w:rPr>
        <w:t>state-phobia</w:t>
      </w:r>
      <w:r w:rsidRPr="00457DA2">
        <w:rPr>
          <w:sz w:val="16"/>
        </w:rPr>
        <w:t xml:space="preserve"> in Rose </w:t>
      </w:r>
      <w:r w:rsidRPr="00457DA2">
        <w:rPr>
          <w:rStyle w:val="StyleUnderline"/>
        </w:rPr>
        <w:t>and a related vitalism</w:t>
      </w:r>
      <w:r w:rsidRPr="00457DA2">
        <w:rPr>
          <w:sz w:val="16"/>
        </w:rPr>
        <w:t xml:space="preserve"> in the conclusion of his work on governmentality. These aspects become even more pronounced in his recent work on the multifarious contemporary dimensions of biopolitics from genetics to selfhealth practices and aesthetic interventions on the body.91 Here, Rose argues that the days of state-administered biopolitics, exemplified by the eugenic drive for biological and moral perfection, are over, and that they have been succeeded by alliances between self-creating consumers and pharmaceutical companies and biomedicine offering products and services for voluntary bodily improvements and risk minimization. Rose is at pains to avoid a purely negative view of this novel somatic ethics and recognizes the expanded possibilities for autonomy and self-formation offered by biotechnology, which “enables us to intervene upon ourselves in new ways.”92 The passage from “the social state” to “advanced liberalism” thus holds the promise of more diversified experimentation and contestation of truth claims about biological normality: “Our somatic individuality has become opened up to choice, prudence, and responsibility, to experimentation, to contestation – and so to a ‘vital politics’.”93 The phrase “art of living” is thus given a more substantive anchorage in the very materiality of the body (“somatic individuality”), and the concept of ethico-politics has been transmuted into etho-politics: By ethopolitics I mean to characterize ways in which the ethos of human existence . . . have come to provide the “medium” within which the self-government of the autonomous individual can be connected up with the imperatives of good government. . . . </w:t>
      </w:r>
      <w:r w:rsidRPr="00457DA2">
        <w:rPr>
          <w:rStyle w:val="StyleUnderline"/>
        </w:rPr>
        <w:t>While ethopolitical concerns range from those of lifestyle to those of community, they coalesce around a kind of vitalism . . . in this highly contested domain, somatic individuals are the key actors</w:t>
      </w:r>
      <w:r w:rsidRPr="00457DA2">
        <w:rPr>
          <w:sz w:val="16"/>
        </w:rPr>
        <w:t xml:space="preserve">.94 None of this escapes Rose’s earlier dilemmas. If anything, the aporiae of state-phobia become more acute. </w:t>
      </w:r>
      <w:r w:rsidRPr="00A87248">
        <w:rPr>
          <w:rStyle w:val="StyleUnderline"/>
          <w:highlight w:val="green"/>
        </w:rPr>
        <w:t>If we</w:t>
      </w:r>
      <w:r w:rsidRPr="00457DA2">
        <w:rPr>
          <w:sz w:val="16"/>
        </w:rPr>
        <w:t xml:space="preserve"> follow Rose and </w:t>
      </w:r>
      <w:r w:rsidRPr="00A87248">
        <w:rPr>
          <w:rStyle w:val="StyleUnderline"/>
          <w:highlight w:val="green"/>
        </w:rPr>
        <w:t>raise “life itself” to</w:t>
      </w:r>
      <w:r w:rsidRPr="00A87248">
        <w:rPr>
          <w:rStyle w:val="StyleUnderline"/>
        </w:rPr>
        <w:t xml:space="preserve"> a quasi-universal contemporary </w:t>
      </w:r>
      <w:r w:rsidRPr="00A87248">
        <w:rPr>
          <w:rStyle w:val="StyleUnderline"/>
          <w:highlight w:val="green"/>
        </w:rPr>
        <w:t>political agency</w:t>
      </w:r>
      <w:r w:rsidRPr="00A87248">
        <w:rPr>
          <w:rStyle w:val="StyleUnderline"/>
        </w:rPr>
        <w:t xml:space="preserve">, then </w:t>
      </w:r>
      <w:r w:rsidRPr="00A87248">
        <w:rPr>
          <w:rStyle w:val="StyleUnderline"/>
          <w:highlight w:val="green"/>
        </w:rPr>
        <w:t>it is difficult to understand how</w:t>
      </w:r>
      <w:r w:rsidRPr="00A87248">
        <w:rPr>
          <w:rStyle w:val="StyleUnderline"/>
        </w:rPr>
        <w:t xml:space="preserve"> active choices of </w:t>
      </w:r>
      <w:r w:rsidRPr="00A87248">
        <w:rPr>
          <w:rStyle w:val="StyleUnderline"/>
          <w:highlight w:val="green"/>
        </w:rPr>
        <w:t>self-creation can be available to all without</w:t>
      </w:r>
      <w:r w:rsidRPr="00A87248">
        <w:rPr>
          <w:rStyle w:val="StyleUnderline"/>
        </w:rPr>
        <w:t xml:space="preserve"> raising </w:t>
      </w:r>
      <w:r w:rsidRPr="00A87248">
        <w:rPr>
          <w:rStyle w:val="StyleUnderline"/>
          <w:highlight w:val="green"/>
        </w:rPr>
        <w:t>the question of the role of the state</w:t>
      </w:r>
      <w:r w:rsidRPr="00A87248">
        <w:rPr>
          <w:rStyle w:val="StyleUnderline"/>
        </w:rPr>
        <w:t xml:space="preserve"> in ensuring universal access to basic health</w:t>
      </w:r>
      <w:r w:rsidRPr="00457DA2">
        <w:rPr>
          <w:sz w:val="16"/>
        </w:rPr>
        <w:t xml:space="preserve">, promoting innovations in </w:t>
      </w:r>
      <w:r w:rsidRPr="00457DA2">
        <w:rPr>
          <w:rStyle w:val="StyleUnderline"/>
        </w:rPr>
        <w:t>biomedicine</w:t>
      </w:r>
      <w:r w:rsidRPr="00457DA2">
        <w:rPr>
          <w:sz w:val="16"/>
        </w:rPr>
        <w:t xml:space="preserve">, surgery, and the pharmaceutical industries, </w:t>
      </w:r>
      <w:r w:rsidRPr="00457DA2">
        <w:rPr>
          <w:rStyle w:val="StyleUnderline"/>
        </w:rPr>
        <w:t xml:space="preserve">and </w:t>
      </w:r>
      <w:r w:rsidRPr="00A87248">
        <w:rPr>
          <w:rStyle w:val="StyleUnderline"/>
          <w:highlight w:val="green"/>
        </w:rPr>
        <w:t>securing</w:t>
      </w:r>
      <w:r w:rsidRPr="00A87248">
        <w:rPr>
          <w:rStyle w:val="StyleUnderline"/>
        </w:rPr>
        <w:t xml:space="preserve"> a set of </w:t>
      </w:r>
      <w:r w:rsidRPr="00A87248">
        <w:rPr>
          <w:rStyle w:val="StyleUnderline"/>
          <w:highlight w:val="green"/>
        </w:rPr>
        <w:t>standards so</w:t>
      </w:r>
      <w:r w:rsidRPr="00A87248">
        <w:rPr>
          <w:rStyle w:val="StyleUnderline"/>
        </w:rPr>
        <w:t xml:space="preserve"> that </w:t>
      </w:r>
      <w:r w:rsidRPr="00A87248">
        <w:rPr>
          <w:rStyle w:val="StyleUnderline"/>
          <w:highlight w:val="green"/>
        </w:rPr>
        <w:t>life can be lived</w:t>
      </w:r>
      <w:r w:rsidRPr="00A87248">
        <w:rPr>
          <w:rStyle w:val="StyleUnderline"/>
        </w:rPr>
        <w:t xml:space="preserve"> in this self-governing way</w:t>
      </w:r>
      <w:r w:rsidRPr="00457DA2">
        <w:rPr>
          <w:rStyle w:val="StyleUnderline"/>
        </w:rPr>
        <w:t xml:space="preserve">. </w:t>
      </w:r>
      <w:r w:rsidRPr="00A87248">
        <w:rPr>
          <w:rStyle w:val="StyleUnderline"/>
          <w:highlight w:val="green"/>
        </w:rPr>
        <w:t>Otherwise etho-politics becomes the preserve of a privileged caste</w:t>
      </w:r>
      <w:r w:rsidRPr="00457DA2">
        <w:rPr>
          <w:rStyle w:val="StyleUnderline"/>
        </w:rPr>
        <w:t xml:space="preserve"> or, at best, unevenly distributed, which then gets played out in the appropriation and allocation struggles that have been at the core of the territorial state’s quest for civil peace and the welfare state’s concern for universal social rights</w:t>
      </w:r>
      <w:r w:rsidRPr="00457DA2">
        <w:rPr>
          <w:sz w:val="16"/>
        </w:rPr>
        <w:t xml:space="preserve">. It is noteworthy, perhaps, that Rose’s ethico-politics breaks with Foucault with respect to the latter’s indebtedness to Kant. The dictum that “each person’s life should be its own telos” seems opposed to the Kantian idea of a responsible agent who needs to take aim at a particular present, a particular cultural situation and collectivity. In Rose’s politics, the ethical instance is not located within this kind of a mature attitude, but rather within a set of interrelations with human, non-human, and post-human forces. It seems to be at these intersections that Rose sees the emergence of a new type of ethical subjectivity as a kind of active self-creation in relation to the plasticity of life and corporeality. But how new is this proposal, given the long standing sociological assertions of “life as a planning project” and of vital self-creation of identity in late modernity?95 Along with the demise of the social state, </w:t>
      </w:r>
      <w:r w:rsidRPr="00A87248">
        <w:rPr>
          <w:rStyle w:val="StyleUnderline"/>
          <w:highlight w:val="green"/>
        </w:rPr>
        <w:t>this leaves</w:t>
      </w:r>
      <w:r w:rsidRPr="00A87248">
        <w:rPr>
          <w:rStyle w:val="StyleUnderline"/>
        </w:rPr>
        <w:t xml:space="preserve"> us</w:t>
      </w:r>
      <w:r w:rsidRPr="00A87248">
        <w:rPr>
          <w:sz w:val="16"/>
        </w:rPr>
        <w:t xml:space="preserve"> </w:t>
      </w:r>
      <w:r w:rsidRPr="00A87248">
        <w:rPr>
          <w:rStyle w:val="StyleUnderline"/>
        </w:rPr>
        <w:t>with</w:t>
      </w:r>
      <w:r w:rsidRPr="00457DA2">
        <w:rPr>
          <w:sz w:val="16"/>
        </w:rPr>
        <w:t xml:space="preserve"> a stance approaching </w:t>
      </w:r>
      <w:r w:rsidRPr="00A87248">
        <w:rPr>
          <w:rStyle w:val="StyleUnderline"/>
          <w:highlight w:val="green"/>
        </w:rPr>
        <w:t xml:space="preserve">“negative freedom” opposed to “all </w:t>
      </w:r>
      <w:r w:rsidRPr="00A87248">
        <w:rPr>
          <w:rStyle w:val="StyleUnderline"/>
        </w:rPr>
        <w:t xml:space="preserve">that which blocks or </w:t>
      </w:r>
      <w:r w:rsidRPr="00A87248">
        <w:rPr>
          <w:rStyle w:val="StyleUnderline"/>
          <w:highlight w:val="green"/>
        </w:rPr>
        <w:t>subverts</w:t>
      </w:r>
      <w:r w:rsidRPr="00A87248">
        <w:rPr>
          <w:rStyle w:val="StyleUnderline"/>
        </w:rPr>
        <w:t xml:space="preserve"> the </w:t>
      </w:r>
      <w:r w:rsidRPr="00A87248">
        <w:rPr>
          <w:rStyle w:val="StyleUnderline"/>
          <w:highlight w:val="green"/>
        </w:rPr>
        <w:t>capacity of others asserting</w:t>
      </w:r>
      <w:r w:rsidRPr="00A87248">
        <w:rPr>
          <w:rStyle w:val="StyleUnderline"/>
        </w:rPr>
        <w:t xml:space="preserve"> for themselves their own </w:t>
      </w:r>
      <w:r w:rsidRPr="00A87248">
        <w:rPr>
          <w:rStyle w:val="StyleUnderline"/>
          <w:highlight w:val="green"/>
        </w:rPr>
        <w:t>vitalism.”</w:t>
      </w:r>
      <w:r w:rsidRPr="00457DA2">
        <w:rPr>
          <w:sz w:val="16"/>
        </w:rPr>
        <w:t>96 To summarize, we can identify four key aspects of Rose’s ethical subjectivity. First, it is located outside or at the fringes of the “social state” and is shaped by personal identifications with diverse communities. Secondly, it breaks free from or contests the conventional “welfarist” institutions and their authorized forms of knowledge. Thirdly, it is “free from” political impetus, and finally, it is particularly intense and innovative in the experimental practices of self-creation where human and non-human forces intersect.</w:t>
      </w:r>
    </w:p>
    <w:bookmarkEnd w:id="3"/>
    <w:p w14:paraId="18275ADD" w14:textId="77777777" w:rsidR="00892B05" w:rsidRDefault="00892B05" w:rsidP="007F1718"/>
    <w:p w14:paraId="38D58470" w14:textId="77777777" w:rsidR="00892B05" w:rsidRDefault="00892B05" w:rsidP="007F1718"/>
    <w:p w14:paraId="72468058" w14:textId="77777777" w:rsidR="00892B05" w:rsidRDefault="00892B05" w:rsidP="007F1718"/>
    <w:p w14:paraId="09649F6C" w14:textId="77777777" w:rsidR="00892B05" w:rsidRPr="00F72F06" w:rsidRDefault="00892B05" w:rsidP="00160ADD">
      <w:pPr>
        <w:pStyle w:val="Heading3"/>
        <w:jc w:val="left"/>
      </w:pPr>
    </w:p>
    <w:sectPr w:rsidR="00892B05" w:rsidRPr="00F7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B3CA1"/>
    <w:multiLevelType w:val="hybridMultilevel"/>
    <w:tmpl w:val="E0D04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357DA"/>
    <w:multiLevelType w:val="hybridMultilevel"/>
    <w:tmpl w:val="DCC63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92B05"/>
    <w:rsid w:val="000139A3"/>
    <w:rsid w:val="00100833"/>
    <w:rsid w:val="00104529"/>
    <w:rsid w:val="00105942"/>
    <w:rsid w:val="00107396"/>
    <w:rsid w:val="00144A4C"/>
    <w:rsid w:val="00160ADD"/>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92B05"/>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9BAC"/>
  <w15:chartTrackingRefBased/>
  <w15:docId w15:val="{57A0650A-7532-46A4-AC9C-2B95E66C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92B05"/>
    <w:rPr>
      <w:rFonts w:ascii="Calibri" w:hAnsi="Calibri"/>
    </w:rPr>
  </w:style>
  <w:style w:type="paragraph" w:styleId="Heading1">
    <w:name w:val="heading 1"/>
    <w:aliases w:val="Pocket"/>
    <w:basedOn w:val="Normal"/>
    <w:next w:val="Normal"/>
    <w:link w:val="Heading1Char"/>
    <w:qFormat/>
    <w:rsid w:val="00892B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92B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n"/>
    <w:basedOn w:val="Normal"/>
    <w:next w:val="Normal"/>
    <w:link w:val="Heading3Char"/>
    <w:uiPriority w:val="2"/>
    <w:unhideWhenUsed/>
    <w:qFormat/>
    <w:rsid w:val="00892B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892B0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92B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2B05"/>
  </w:style>
  <w:style w:type="character" w:customStyle="1" w:styleId="Heading1Char">
    <w:name w:val="Heading 1 Char"/>
    <w:aliases w:val="Pocket Char"/>
    <w:basedOn w:val="DefaultParagraphFont"/>
    <w:link w:val="Heading1"/>
    <w:rsid w:val="00892B0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92B05"/>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2"/>
    <w:rsid w:val="00892B0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892B0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92B0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92B05"/>
    <w:rPr>
      <w:b/>
      <w:bCs/>
      <w:sz w:val="26"/>
      <w:u w:val="none"/>
    </w:rPr>
  </w:style>
  <w:style w:type="character" w:customStyle="1" w:styleId="StyleUnderline">
    <w:name w:val="Style Underline"/>
    <w:aliases w:val="Underline,Style Bold Underline,apple-style-span + 6 pt,Bold,Kern at 16 pt,Intense Emphasis1,Intense Emphasis2,Intense Emphasis11,Intense Emphasis111,HHeading 3 + 12 pt,Cards + Font: 12 pt Char,Citation Char Char Char,ci,Style,c,Title Cha,S"/>
    <w:basedOn w:val="DefaultParagraphFont"/>
    <w:uiPriority w:val="6"/>
    <w:qFormat/>
    <w:rsid w:val="00892B05"/>
    <w:rPr>
      <w:b w:val="0"/>
      <w:sz w:val="22"/>
      <w:u w:val="single"/>
    </w:rPr>
  </w:style>
  <w:style w:type="character" w:styleId="Hyperlink">
    <w:name w:val="Hyperlink"/>
    <w:basedOn w:val="DefaultParagraphFont"/>
    <w:uiPriority w:val="99"/>
    <w:semiHidden/>
    <w:unhideWhenUsed/>
    <w:rsid w:val="00892B05"/>
    <w:rPr>
      <w:color w:val="auto"/>
      <w:u w:val="none"/>
    </w:rPr>
  </w:style>
  <w:style w:type="character" w:styleId="FollowedHyperlink">
    <w:name w:val="FollowedHyperlink"/>
    <w:basedOn w:val="DefaultParagraphFont"/>
    <w:uiPriority w:val="99"/>
    <w:semiHidden/>
    <w:unhideWhenUsed/>
    <w:rsid w:val="00892B05"/>
    <w:rPr>
      <w:color w:val="auto"/>
      <w:u w:val="none"/>
    </w:rPr>
  </w:style>
  <w:style w:type="character" w:customStyle="1" w:styleId="apple-converted-space">
    <w:name w:val="apple-converted-space"/>
    <w:basedOn w:val="DefaultParagraphFont"/>
    <w:rsid w:val="00892B05"/>
  </w:style>
  <w:style w:type="paragraph" w:styleId="ListParagraph">
    <w:name w:val="List Paragraph"/>
    <w:basedOn w:val="Normal"/>
    <w:uiPriority w:val="99"/>
    <w:unhideWhenUsed/>
    <w:qFormat/>
    <w:rsid w:val="00892B05"/>
    <w:pPr>
      <w:ind w:left="720"/>
      <w:contextualSpacing/>
    </w:pPr>
    <w:rPr>
      <w:rFonts w:ascii="Georgia" w:hAnsi="Georgia" w:cs="Calibri"/>
    </w:rPr>
  </w:style>
  <w:style w:type="paragraph" w:styleId="DocumentMap">
    <w:name w:val="Document Map"/>
    <w:basedOn w:val="Normal"/>
    <w:link w:val="DocumentMapChar"/>
    <w:uiPriority w:val="99"/>
    <w:semiHidden/>
    <w:unhideWhenUsed/>
    <w:rsid w:val="00892B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92B05"/>
    <w:rPr>
      <w:rFonts w:ascii="Lucida Grande" w:hAnsi="Lucida Grande" w:cs="Lucida Grande"/>
      <w:sz w:val="24"/>
    </w:rPr>
  </w:style>
  <w:style w:type="paragraph" w:customStyle="1" w:styleId="textbold">
    <w:name w:val="text bold"/>
    <w:basedOn w:val="Normal"/>
    <w:link w:val="Emphasis"/>
    <w:autoRedefine/>
    <w:uiPriority w:val="7"/>
    <w:qFormat/>
    <w:rsid w:val="00892B0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Medium Grid 21"/>
    <w:basedOn w:val="Normal"/>
    <w:next w:val="Normal"/>
    <w:uiPriority w:val="6"/>
    <w:qFormat/>
    <w:rsid w:val="00892B05"/>
    <w:pPr>
      <w:ind w:left="288" w:right="288"/>
    </w:pPr>
    <w:rPr>
      <w:rFonts w:asciiTheme="minorHAnsi" w:hAnsiTheme="minorHAnsi" w:cs="Calibr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15679</Words>
  <Characters>89374</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2021-11-06T18:19:00Z</dcterms:created>
  <dcterms:modified xsi:type="dcterms:W3CDTF">2021-11-06T18:21:00Z</dcterms:modified>
</cp:coreProperties>
</file>