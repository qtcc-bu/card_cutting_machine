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50E3" w14:textId="77777777" w:rsidR="00A915C9" w:rsidRPr="009E3A5C" w:rsidRDefault="00A915C9" w:rsidP="00A915C9">
      <w:pPr>
        <w:pStyle w:val="Heading3"/>
        <w:rPr>
          <w:rFonts w:asciiTheme="minorHAnsi" w:hAnsiTheme="minorHAnsi" w:cstheme="minorHAnsi"/>
        </w:rPr>
      </w:pPr>
      <w:r w:rsidRPr="009E3A5C">
        <w:rPr>
          <w:rFonts w:asciiTheme="minorHAnsi" w:hAnsiTheme="minorHAnsi" w:cstheme="minorHAnsi"/>
        </w:rPr>
        <w:t xml:space="preserve">1NC---World Systems </w:t>
      </w:r>
    </w:p>
    <w:p w14:paraId="748CFBF0" w14:textId="77777777" w:rsidR="00A915C9" w:rsidRPr="009E3A5C" w:rsidRDefault="00A915C9" w:rsidP="00A915C9">
      <w:pPr>
        <w:pStyle w:val="Heading4"/>
        <w:rPr>
          <w:rFonts w:asciiTheme="minorHAnsi" w:hAnsiTheme="minorHAnsi" w:cstheme="minorHAnsi"/>
        </w:rPr>
      </w:pPr>
      <w:proofErr w:type="spellStart"/>
      <w:r w:rsidRPr="009E3A5C">
        <w:rPr>
          <w:rFonts w:asciiTheme="minorHAnsi" w:hAnsiTheme="minorHAnsi" w:cstheme="minorHAnsi"/>
        </w:rPr>
        <w:t>Neolib</w:t>
      </w:r>
      <w:proofErr w:type="spellEnd"/>
      <w:r w:rsidRPr="009E3A5C">
        <w:rPr>
          <w:rFonts w:asciiTheme="minorHAnsi" w:hAnsiTheme="minorHAnsi" w:cstheme="minorHAnsi"/>
        </w:rPr>
        <w:t xml:space="preserve"> isn’t a </w:t>
      </w:r>
      <w:r w:rsidRPr="009E3A5C">
        <w:rPr>
          <w:rFonts w:asciiTheme="minorHAnsi" w:hAnsiTheme="minorHAnsi" w:cstheme="minorHAnsi"/>
          <w:u w:val="single"/>
        </w:rPr>
        <w:t>monolithic</w:t>
      </w:r>
      <w:r w:rsidRPr="009E3A5C">
        <w:rPr>
          <w:rFonts w:asciiTheme="minorHAnsi" w:hAnsiTheme="minorHAnsi" w:cstheme="minorHAnsi"/>
        </w:rPr>
        <w:t xml:space="preserve"> root cause but </w:t>
      </w:r>
      <w:r w:rsidRPr="009E3A5C">
        <w:rPr>
          <w:rFonts w:asciiTheme="minorHAnsi" w:hAnsiTheme="minorHAnsi" w:cstheme="minorHAnsi"/>
          <w:u w:val="single"/>
        </w:rPr>
        <w:t>pervasive</w:t>
      </w:r>
      <w:r w:rsidRPr="009E3A5C">
        <w:rPr>
          <w:rFonts w:asciiTheme="minorHAnsi" w:hAnsiTheme="minorHAnsi" w:cstheme="minorHAnsi"/>
        </w:rPr>
        <w:t>---micropolitics disseminates post-Fordist productivity into remote terrains of lived experience to corrupt dissent.</w:t>
      </w:r>
    </w:p>
    <w:p w14:paraId="5FAA2078" w14:textId="77777777" w:rsidR="00A915C9" w:rsidRPr="009E3A5C" w:rsidRDefault="00A915C9" w:rsidP="00A915C9">
      <w:pPr>
        <w:rPr>
          <w:rFonts w:asciiTheme="minorHAnsi" w:hAnsiTheme="minorHAnsi" w:cstheme="minorHAnsi"/>
          <w:sz w:val="16"/>
          <w:szCs w:val="16"/>
        </w:rPr>
      </w:pPr>
      <w:r w:rsidRPr="009E3A5C">
        <w:rPr>
          <w:rStyle w:val="Style13ptBold"/>
          <w:rFonts w:asciiTheme="minorHAnsi" w:hAnsiTheme="minorHAnsi" w:cstheme="minorHAnsi"/>
        </w:rPr>
        <w:t>Papadopoulos 8</w:t>
      </w:r>
      <w:r w:rsidRPr="009E3A5C">
        <w:rPr>
          <w:rFonts w:asciiTheme="minorHAnsi" w:hAnsiTheme="minorHAnsi" w:cstheme="minorHAnsi"/>
        </w:rPr>
        <w:t xml:space="preserve"> </w:t>
      </w:r>
      <w:r w:rsidRPr="009E3A5C">
        <w:rPr>
          <w:rFonts w:asciiTheme="minorHAnsi" w:hAnsiTheme="minorHAnsi" w:cstheme="minorHAnsi"/>
          <w:sz w:val="16"/>
          <w:szCs w:val="16"/>
        </w:rPr>
        <w:t xml:space="preserve">(Dimitris, School of Social Science @Cardiff U, Leicester Reader in Sociology and </w:t>
      </w:r>
      <w:proofErr w:type="spellStart"/>
      <w:r w:rsidRPr="009E3A5C">
        <w:rPr>
          <w:rFonts w:asciiTheme="minorHAnsi" w:hAnsiTheme="minorHAnsi" w:cstheme="minorHAnsi"/>
          <w:sz w:val="16"/>
          <w:szCs w:val="16"/>
        </w:rPr>
        <w:t>Organisation</w:t>
      </w:r>
      <w:proofErr w:type="spellEnd"/>
      <w:r w:rsidRPr="009E3A5C">
        <w:rPr>
          <w:rFonts w:asciiTheme="minorHAnsi" w:hAnsiTheme="minorHAnsi" w:cstheme="minorHAnsi"/>
          <w:sz w:val="16"/>
          <w:szCs w:val="16"/>
        </w:rPr>
        <w:t xml:space="preserve">. “In the ruins of representation: Identity, individuality, subjectification”, British Journal of Social Psychology, 47.1, </w:t>
      </w:r>
      <w:proofErr w:type="spellStart"/>
      <w:r w:rsidRPr="009E3A5C">
        <w:rPr>
          <w:rFonts w:asciiTheme="minorHAnsi" w:hAnsiTheme="minorHAnsi" w:cstheme="minorHAnsi"/>
          <w:sz w:val="16"/>
          <w:szCs w:val="16"/>
        </w:rPr>
        <w:t>ebsco</w:t>
      </w:r>
      <w:proofErr w:type="spellEnd"/>
      <w:r w:rsidRPr="009E3A5C">
        <w:rPr>
          <w:rFonts w:asciiTheme="minorHAnsi" w:hAnsiTheme="minorHAnsi" w:cstheme="minorHAnsi"/>
          <w:sz w:val="16"/>
          <w:szCs w:val="16"/>
        </w:rPr>
        <w:t>//</w:t>
      </w:r>
      <w:proofErr w:type="spellStart"/>
      <w:r w:rsidRPr="009E3A5C">
        <w:rPr>
          <w:rFonts w:asciiTheme="minorHAnsi" w:hAnsiTheme="minorHAnsi" w:cstheme="minorHAnsi"/>
          <w:sz w:val="16"/>
          <w:szCs w:val="16"/>
        </w:rPr>
        <w:t>shree</w:t>
      </w:r>
      <w:proofErr w:type="spellEnd"/>
      <w:r w:rsidRPr="009E3A5C">
        <w:rPr>
          <w:rFonts w:asciiTheme="minorHAnsi" w:hAnsiTheme="minorHAnsi" w:cstheme="minorHAnsi"/>
          <w:sz w:val="16"/>
          <w:szCs w:val="16"/>
        </w:rPr>
        <w:t>)</w:t>
      </w:r>
    </w:p>
    <w:p w14:paraId="1CAC8638" w14:textId="77777777" w:rsidR="00A915C9" w:rsidRPr="009E3A5C" w:rsidRDefault="00A915C9" w:rsidP="00A915C9">
      <w:pPr>
        <w:rPr>
          <w:rFonts w:asciiTheme="minorHAnsi" w:hAnsiTheme="minorHAnsi" w:cstheme="minorHAnsi"/>
          <w:sz w:val="14"/>
        </w:rPr>
      </w:pPr>
      <w:r w:rsidRPr="009E3A5C">
        <w:rPr>
          <w:rFonts w:asciiTheme="minorHAnsi" w:hAnsiTheme="minorHAnsi" w:cstheme="minorHAnsi"/>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9E3A5C">
        <w:rPr>
          <w:rFonts w:asciiTheme="minorHAnsi" w:hAnsiTheme="minorHAnsi" w:cstheme="minorHAnsi"/>
          <w:sz w:val="14"/>
        </w:rPr>
        <w:t xml:space="preserve"> of state regulated existence? The power of micropolitics is thought to lie in the fact that they bypass the reproduction of the state as an intact and paramount entity of power. </w:t>
      </w:r>
      <w:r w:rsidRPr="009E3A5C">
        <w:rPr>
          <w:rStyle w:val="StyleUnderline"/>
          <w:rFonts w:asciiTheme="minorHAnsi" w:hAnsiTheme="minorHAnsi" w:cstheme="minorHAnsi"/>
          <w:highlight w:val="green"/>
        </w:rPr>
        <w:t xml:space="preserve">Micropolitics harness </w:t>
      </w:r>
      <w:r w:rsidRPr="009E3A5C">
        <w:rPr>
          <w:rStyle w:val="StyleUnderline"/>
          <w:rFonts w:asciiTheme="minorHAnsi" w:hAnsiTheme="minorHAnsi" w:cstheme="minorHAnsi"/>
        </w:rPr>
        <w:t xml:space="preserve">everyday </w:t>
      </w:r>
      <w:r w:rsidRPr="009E3A5C">
        <w:rPr>
          <w:rStyle w:val="StyleUnderline"/>
          <w:rFonts w:asciiTheme="minorHAnsi" w:hAnsiTheme="minorHAnsi" w:cstheme="minorHAnsi"/>
          <w:highlight w:val="green"/>
        </w:rPr>
        <w:t>lived</w:t>
      </w:r>
      <w:r w:rsidRPr="009E3A5C">
        <w:rPr>
          <w:rFonts w:asciiTheme="minorHAnsi" w:hAnsiTheme="minorHAnsi" w:cstheme="minorHAnsi"/>
          <w:sz w:val="14"/>
        </w:rPr>
        <w:t xml:space="preserve"> and </w:t>
      </w:r>
      <w:r w:rsidRPr="009E3A5C">
        <w:rPr>
          <w:rStyle w:val="StyleUnderline"/>
          <w:rFonts w:asciiTheme="minorHAnsi" w:hAnsiTheme="minorHAnsi" w:cstheme="minorHAnsi"/>
        </w:rPr>
        <w:t>embodied</w:t>
      </w:r>
      <w:r w:rsidRPr="009E3A5C">
        <w:rPr>
          <w:rStyle w:val="StyleUnderline"/>
          <w:rFonts w:asciiTheme="minorHAnsi" w:hAnsiTheme="minorHAnsi" w:cstheme="minorHAnsi"/>
          <w:highlight w:val="green"/>
        </w:rPr>
        <w:t xml:space="preserve"> experience as</w:t>
      </w:r>
      <w:r w:rsidRPr="009E3A5C">
        <w:rPr>
          <w:rStyle w:val="StyleUnderline"/>
          <w:rFonts w:asciiTheme="minorHAnsi" w:hAnsiTheme="minorHAnsi" w:cstheme="minorHAnsi"/>
        </w:rPr>
        <w:t xml:space="preserve"> a vital</w:t>
      </w:r>
      <w:r w:rsidRPr="009E3A5C">
        <w:rPr>
          <w:rFonts w:asciiTheme="minorHAnsi" w:hAnsiTheme="minorHAnsi" w:cstheme="minorHAnsi"/>
          <w:sz w:val="14"/>
        </w:rPr>
        <w:t xml:space="preserve"> matter </w:t>
      </w:r>
      <w:r w:rsidRPr="009E3A5C">
        <w:rPr>
          <w:rStyle w:val="StyleUnderline"/>
          <w:rFonts w:asciiTheme="minorHAnsi" w:hAnsiTheme="minorHAnsi" w:cstheme="minorHAnsi"/>
        </w:rPr>
        <w:t>of political struggles</w:t>
      </w:r>
      <w:r w:rsidRPr="009E3A5C">
        <w:rPr>
          <w:rFonts w:asciiTheme="minorHAnsi" w:hAnsiTheme="minorHAnsi" w:cstheme="minorHAnsi"/>
          <w:sz w:val="14"/>
        </w:rPr>
        <w:t xml:space="preserve"> which aim to reinvigorate civil society, that is, the struggles of associations of people which develop outside of state institutions (Warner, 2002). However, seen historically, since the 1980s </w:t>
      </w:r>
      <w:r w:rsidRPr="009E3A5C">
        <w:rPr>
          <w:rStyle w:val="StyleUnderline"/>
          <w:rFonts w:asciiTheme="minorHAnsi" w:hAnsiTheme="minorHAnsi" w:cstheme="minorHAnsi"/>
        </w:rPr>
        <w:t>micropolitics have</w:t>
      </w:r>
      <w:r w:rsidRPr="009E3A5C">
        <w:rPr>
          <w:rFonts w:asciiTheme="minorHAnsi" w:hAnsiTheme="minorHAnsi" w:cstheme="minorHAnsi"/>
          <w:sz w:val="14"/>
        </w:rPr>
        <w:t xml:space="preserve"> increasingly </w:t>
      </w:r>
      <w:r w:rsidRPr="009E3A5C">
        <w:rPr>
          <w:rStyle w:val="StyleUnderline"/>
          <w:rFonts w:asciiTheme="minorHAnsi" w:hAnsiTheme="minorHAnsi" w:cstheme="minorHAnsi"/>
        </w:rPr>
        <w:t xml:space="preserve">become </w:t>
      </w:r>
      <w:r w:rsidRPr="009E3A5C">
        <w:rPr>
          <w:rStyle w:val="StyleUnderline"/>
          <w:rFonts w:asciiTheme="minorHAnsi" w:hAnsiTheme="minorHAnsi" w:cstheme="minorHAnsi"/>
          <w:highlight w:val="green"/>
        </w:rPr>
        <w:t>integral to</w:t>
      </w:r>
      <w:r w:rsidRPr="009E3A5C">
        <w:rPr>
          <w:rFonts w:asciiTheme="minorHAnsi" w:hAnsiTheme="minorHAnsi" w:cstheme="minorHAnsi"/>
          <w:sz w:val="14"/>
        </w:rPr>
        <w:t xml:space="preserve"> the </w:t>
      </w:r>
      <w:r w:rsidRPr="009E3A5C">
        <w:rPr>
          <w:rStyle w:val="StyleUnderline"/>
          <w:rFonts w:asciiTheme="minorHAnsi" w:hAnsiTheme="minorHAnsi" w:cstheme="minorHAnsi"/>
          <w:highlight w:val="green"/>
        </w:rPr>
        <w:t>effective</w:t>
      </w:r>
      <w:r w:rsidRPr="009E3A5C">
        <w:rPr>
          <w:rFonts w:asciiTheme="minorHAnsi" w:hAnsiTheme="minorHAnsi" w:cstheme="minorHAnsi"/>
          <w:sz w:val="14"/>
        </w:rPr>
        <w:t xml:space="preserve"> realization of </w:t>
      </w:r>
      <w:r w:rsidRPr="009E3A5C">
        <w:rPr>
          <w:rStyle w:val="StyleUnderline"/>
          <w:rFonts w:asciiTheme="minorHAnsi" w:hAnsiTheme="minorHAnsi" w:cstheme="minorHAnsi"/>
          <w:highlight w:val="green"/>
        </w:rPr>
        <w:t>neoliberal governance</w:t>
      </w:r>
      <w:r w:rsidRPr="009E3A5C">
        <w:rPr>
          <w:rFonts w:asciiTheme="minorHAnsi" w:hAnsiTheme="minorHAnsi" w:cstheme="minorHAnsi"/>
          <w:sz w:val="14"/>
        </w:rPr>
        <w:t xml:space="preserve">. This is because this mode of engagement is aligned with transformations which have occurred at the level of the state. </w:t>
      </w:r>
      <w:r w:rsidRPr="009E3A5C">
        <w:rPr>
          <w:rStyle w:val="StyleUnderline"/>
          <w:rFonts w:asciiTheme="minorHAnsi" w:hAnsiTheme="minorHAnsi" w:cstheme="minorHAnsi"/>
        </w:rPr>
        <w:t xml:space="preserve">The neoliberal state is </w:t>
      </w:r>
      <w:r w:rsidRPr="009E3A5C">
        <w:rPr>
          <w:rStyle w:val="Emphasis"/>
          <w:rFonts w:asciiTheme="minorHAnsi" w:hAnsiTheme="minorHAnsi" w:cstheme="minorHAnsi"/>
        </w:rPr>
        <w:t>not a monolithic container</w:t>
      </w:r>
      <w:r w:rsidRPr="009E3A5C">
        <w:rPr>
          <w:rStyle w:val="StyleUnderline"/>
          <w:rFonts w:asciiTheme="minorHAnsi" w:hAnsiTheme="minorHAnsi" w:cstheme="minorHAnsi"/>
        </w:rPr>
        <w:t>,</w:t>
      </w:r>
      <w:r w:rsidRPr="009E3A5C">
        <w:rPr>
          <w:rFonts w:asciiTheme="minorHAnsi" w:hAnsiTheme="minorHAnsi" w:cstheme="minorHAnsi"/>
          <w:sz w:val="14"/>
        </w:rPr>
        <w:t xml:space="preserve"> rather </w:t>
      </w:r>
      <w:r w:rsidRPr="009E3A5C">
        <w:rPr>
          <w:rStyle w:val="Emphasis"/>
          <w:rFonts w:asciiTheme="minorHAnsi" w:hAnsiTheme="minorHAnsi" w:cstheme="minorHAnsi"/>
        </w:rPr>
        <w:t>it disseminates into the most remote terrains of everyday experience</w:t>
      </w:r>
      <w:r w:rsidRPr="009E3A5C">
        <w:rPr>
          <w:rFonts w:asciiTheme="minorHAnsi" w:hAnsiTheme="minorHAnsi" w:cstheme="minorHAnsi"/>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w:t>
      </w:r>
      <w:proofErr w:type="spellStart"/>
      <w:r w:rsidRPr="009E3A5C">
        <w:rPr>
          <w:rFonts w:asciiTheme="minorHAnsi" w:hAnsiTheme="minorHAnsi" w:cstheme="minorHAnsi"/>
          <w:sz w:val="14"/>
        </w:rPr>
        <w:t>Rainnie</w:t>
      </w:r>
      <w:proofErr w:type="spellEnd"/>
      <w:r w:rsidRPr="009E3A5C">
        <w:rPr>
          <w:rFonts w:asciiTheme="minorHAnsi" w:hAnsiTheme="minorHAnsi" w:cstheme="minorHAnsi"/>
          <w:sz w:val="14"/>
        </w:rPr>
        <w:t xml:space="preserve">, 2005; Jessop, 2002; </w:t>
      </w:r>
      <w:proofErr w:type="spellStart"/>
      <w:r w:rsidRPr="009E3A5C">
        <w:rPr>
          <w:rFonts w:asciiTheme="minorHAnsi" w:hAnsiTheme="minorHAnsi" w:cstheme="minorHAnsi"/>
          <w:sz w:val="14"/>
        </w:rPr>
        <w:t>Sassen</w:t>
      </w:r>
      <w:proofErr w:type="spellEnd"/>
      <w:r w:rsidRPr="009E3A5C">
        <w:rPr>
          <w:rFonts w:asciiTheme="minorHAnsi" w:hAnsiTheme="minorHAnsi" w:cstheme="minorHAnsi"/>
          <w:sz w:val="14"/>
        </w:rPr>
        <w:t xml:space="preserve">, 1999). </w:t>
      </w:r>
      <w:r w:rsidRPr="009E3A5C">
        <w:rPr>
          <w:rStyle w:val="StyleUnderline"/>
          <w:rFonts w:asciiTheme="minorHAnsi" w:hAnsiTheme="minorHAnsi" w:cstheme="minorHAnsi"/>
        </w:rPr>
        <w:t>Social control is</w:t>
      </w:r>
      <w:r w:rsidRPr="009E3A5C">
        <w:rPr>
          <w:rFonts w:asciiTheme="minorHAnsi" w:hAnsiTheme="minorHAnsi" w:cstheme="minorHAnsi"/>
          <w:sz w:val="14"/>
        </w:rPr>
        <w:t xml:space="preserve"> primarily </w:t>
      </w:r>
      <w:r w:rsidRPr="009E3A5C">
        <w:rPr>
          <w:rStyle w:val="StyleUnderline"/>
          <w:rFonts w:asciiTheme="minorHAnsi" w:hAnsiTheme="minorHAnsi" w:cstheme="minorHAnsi"/>
        </w:rPr>
        <w:t>performed through</w:t>
      </w:r>
      <w:r w:rsidRPr="009E3A5C">
        <w:rPr>
          <w:rFonts w:asciiTheme="minorHAnsi" w:hAnsiTheme="minorHAnsi" w:cstheme="minorHAnsi"/>
          <w:sz w:val="14"/>
        </w:rPr>
        <w:t xml:space="preserve"> the </w:t>
      </w:r>
      <w:r w:rsidRPr="009E3A5C">
        <w:rPr>
          <w:rStyle w:val="StyleUnderline"/>
          <w:rFonts w:asciiTheme="minorHAnsi" w:hAnsiTheme="minorHAnsi" w:cstheme="minorHAnsi"/>
        </w:rPr>
        <w:t>colonization of</w:t>
      </w:r>
      <w:r w:rsidRPr="009E3A5C">
        <w:rPr>
          <w:rFonts w:asciiTheme="minorHAnsi" w:hAnsiTheme="minorHAnsi" w:cstheme="minorHAnsi"/>
          <w:sz w:val="14"/>
        </w:rPr>
        <w:t xml:space="preserve"> previously regarded </w:t>
      </w:r>
      <w:r w:rsidRPr="009E3A5C">
        <w:rPr>
          <w:rStyle w:val="StyleUnderline"/>
          <w:rFonts w:asciiTheme="minorHAnsi" w:hAnsiTheme="minorHAnsi" w:cstheme="minorHAnsi"/>
        </w:rPr>
        <w:t>private</w:t>
      </w:r>
      <w:r w:rsidRPr="009E3A5C">
        <w:rPr>
          <w:rFonts w:asciiTheme="minorHAnsi" w:hAnsiTheme="minorHAnsi" w:cstheme="minorHAnsi"/>
          <w:sz w:val="14"/>
        </w:rPr>
        <w:t xml:space="preserve"> areas of </w:t>
      </w:r>
      <w:r w:rsidRPr="009E3A5C">
        <w:rPr>
          <w:rStyle w:val="StyleUnderline"/>
          <w:rFonts w:asciiTheme="minorHAnsi" w:hAnsiTheme="minorHAnsi" w:cstheme="minorHAnsi"/>
        </w:rPr>
        <w:t>individual existence: the body</w:t>
      </w:r>
      <w:r w:rsidRPr="009E3A5C">
        <w:rPr>
          <w:rFonts w:asciiTheme="minorHAnsi" w:hAnsiTheme="minorHAnsi" w:cstheme="minorHAnsi"/>
          <w:sz w:val="14"/>
        </w:rPr>
        <w:t xml:space="preserve">, health, fashion and well-being, sexuality, your living-room. In this process, </w:t>
      </w:r>
      <w:r w:rsidRPr="009E3A5C">
        <w:rPr>
          <w:rStyle w:val="StyleUnderline"/>
          <w:rFonts w:asciiTheme="minorHAnsi" w:hAnsiTheme="minorHAnsi" w:cstheme="minorHAnsi"/>
        </w:rPr>
        <w:t>embodied subjectification and micropolitics have become necessary</w:t>
      </w:r>
      <w:r w:rsidRPr="009E3A5C">
        <w:rPr>
          <w:rFonts w:asciiTheme="minorHAnsi" w:hAnsiTheme="minorHAnsi" w:cstheme="minorHAnsi"/>
          <w:sz w:val="14"/>
        </w:rPr>
        <w:t xml:space="preserve"> elements </w:t>
      </w:r>
      <w:r w:rsidRPr="009E3A5C">
        <w:rPr>
          <w:rStyle w:val="StyleUnderline"/>
          <w:rFonts w:asciiTheme="minorHAnsi" w:hAnsiTheme="minorHAnsi" w:cstheme="minorHAnsi"/>
        </w:rPr>
        <w:t>for the functioning of the neoliberal state</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The neoliberal state needs</w:t>
      </w:r>
      <w:r w:rsidRPr="009E3A5C">
        <w:rPr>
          <w:rFonts w:asciiTheme="minorHAnsi" w:hAnsiTheme="minorHAnsi" w:cstheme="minorHAnsi"/>
          <w:sz w:val="14"/>
        </w:rPr>
        <w:t xml:space="preserve">, more than self-regulating individuals, </w:t>
      </w:r>
      <w:r w:rsidRPr="009E3A5C">
        <w:rPr>
          <w:rStyle w:val="Emphasis"/>
          <w:rFonts w:asciiTheme="minorHAnsi" w:hAnsiTheme="minorHAnsi" w:cstheme="minorHAnsi"/>
          <w:highlight w:val="green"/>
        </w:rPr>
        <w:t>networked actors who</w:t>
      </w:r>
      <w:r w:rsidRPr="009E3A5C">
        <w:rPr>
          <w:rFonts w:asciiTheme="minorHAnsi" w:hAnsiTheme="minorHAnsi" w:cstheme="minorHAnsi"/>
          <w:sz w:val="14"/>
        </w:rPr>
        <w:t xml:space="preserve"> actively </w:t>
      </w:r>
      <w:r w:rsidRPr="009E3A5C">
        <w:rPr>
          <w:rStyle w:val="Emphasis"/>
          <w:rFonts w:asciiTheme="minorHAnsi" w:hAnsiTheme="minorHAnsi" w:cstheme="minorHAnsi"/>
          <w:highlight w:val="green"/>
        </w:rPr>
        <w:t xml:space="preserve">forge </w:t>
      </w:r>
      <w:r w:rsidRPr="009E3A5C">
        <w:rPr>
          <w:rStyle w:val="Emphasis"/>
          <w:rFonts w:asciiTheme="minorHAnsi" w:hAnsiTheme="minorHAnsi" w:cstheme="minorHAnsi"/>
        </w:rPr>
        <w:t xml:space="preserve">the </w:t>
      </w:r>
      <w:r w:rsidRPr="009E3A5C">
        <w:rPr>
          <w:rStyle w:val="Emphasis"/>
          <w:rFonts w:asciiTheme="minorHAnsi" w:hAnsiTheme="minorHAnsi" w:cstheme="minorHAnsi"/>
          <w:highlight w:val="green"/>
        </w:rPr>
        <w:t>structures necessary for</w:t>
      </w:r>
      <w:r w:rsidRPr="009E3A5C">
        <w:rPr>
          <w:rFonts w:asciiTheme="minorHAnsi" w:hAnsiTheme="minorHAnsi" w:cstheme="minorHAnsi"/>
          <w:sz w:val="14"/>
        </w:rPr>
        <w:t xml:space="preserve"> the </w:t>
      </w:r>
      <w:r w:rsidRPr="009E3A5C">
        <w:rPr>
          <w:rStyle w:val="Emphasis"/>
          <w:rFonts w:asciiTheme="minorHAnsi" w:hAnsiTheme="minorHAnsi" w:cstheme="minorHAnsi"/>
          <w:highlight w:val="green"/>
        </w:rPr>
        <w:t>transformation from centralized state power</w:t>
      </w:r>
      <w:r w:rsidRPr="009E3A5C">
        <w:rPr>
          <w:rStyle w:val="Emphasis"/>
          <w:rFonts w:asciiTheme="minorHAnsi" w:hAnsiTheme="minorHAnsi" w:cstheme="minorHAnsi"/>
        </w:rPr>
        <w:t xml:space="preserve">s </w:t>
      </w:r>
      <w:r w:rsidRPr="009E3A5C">
        <w:rPr>
          <w:rStyle w:val="Emphasis"/>
          <w:rFonts w:asciiTheme="minorHAnsi" w:hAnsiTheme="minorHAnsi" w:cstheme="minorHAnsi"/>
          <w:highlight w:val="green"/>
        </w:rPr>
        <w:t>to disseminated</w:t>
      </w:r>
      <w:r w:rsidRPr="009E3A5C">
        <w:rPr>
          <w:rFonts w:asciiTheme="minorHAnsi" w:hAnsiTheme="minorHAnsi" w:cstheme="minorHAnsi"/>
          <w:sz w:val="14"/>
        </w:rPr>
        <w:t xml:space="preserve"> modes of </w:t>
      </w:r>
      <w:r w:rsidRPr="009E3A5C">
        <w:rPr>
          <w:rStyle w:val="Emphasis"/>
          <w:rFonts w:asciiTheme="minorHAnsi" w:hAnsiTheme="minorHAnsi" w:cstheme="minorHAnsi"/>
          <w:highlight w:val="green"/>
        </w:rPr>
        <w:t>neoliberal</w:t>
      </w:r>
      <w:r w:rsidRPr="009E3A5C">
        <w:rPr>
          <w:rFonts w:asciiTheme="minorHAnsi" w:hAnsiTheme="minorHAnsi" w:cstheme="minorHAnsi"/>
          <w:sz w:val="14"/>
          <w:szCs w:val="16"/>
        </w:rPr>
        <w:t xml:space="preserve"> regulation</w:t>
      </w:r>
      <w:r w:rsidRPr="009E3A5C">
        <w:rPr>
          <w:rFonts w:asciiTheme="minorHAnsi" w:hAnsiTheme="minorHAnsi" w:cstheme="minorHAnsi"/>
          <w:sz w:val="14"/>
        </w:rPr>
        <w:t xml:space="preserve"> (</w:t>
      </w:r>
      <w:proofErr w:type="spellStart"/>
      <w:r w:rsidRPr="009E3A5C">
        <w:rPr>
          <w:rFonts w:asciiTheme="minorHAnsi" w:hAnsiTheme="minorHAnsi" w:cstheme="minorHAnsi"/>
          <w:sz w:val="14"/>
        </w:rPr>
        <w:t>Marazzi</w:t>
      </w:r>
      <w:proofErr w:type="spellEnd"/>
      <w:r w:rsidRPr="009E3A5C">
        <w:rPr>
          <w:rFonts w:asciiTheme="minorHAnsi" w:hAnsiTheme="minorHAnsi" w:cstheme="minorHAnsi"/>
          <w:sz w:val="14"/>
        </w:rPr>
        <w:t xml:space="preserve">,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9E3A5C">
        <w:rPr>
          <w:rStyle w:val="Emphasis"/>
          <w:rFonts w:asciiTheme="minorHAnsi" w:hAnsiTheme="minorHAnsi" w:cstheme="minorHAnsi"/>
          <w:highlight w:val="green"/>
        </w:rPr>
        <w:t>control</w:t>
      </w:r>
      <w:r w:rsidRPr="009E3A5C">
        <w:rPr>
          <w:rFonts w:asciiTheme="minorHAnsi" w:hAnsiTheme="minorHAnsi" w:cstheme="minorHAnsi"/>
        </w:rPr>
        <w:t xml:space="preserve"> </w:t>
      </w:r>
      <w:r w:rsidRPr="009E3A5C">
        <w:rPr>
          <w:rFonts w:asciiTheme="minorHAnsi" w:hAnsiTheme="minorHAnsi" w:cstheme="minorHAnsi"/>
          <w:sz w:val="14"/>
        </w:rPr>
        <w:t xml:space="preserve">which operates effectively </w:t>
      </w:r>
      <w:r w:rsidRPr="009E3A5C">
        <w:rPr>
          <w:rStyle w:val="Emphasis"/>
          <w:rFonts w:asciiTheme="minorHAnsi" w:hAnsiTheme="minorHAnsi" w:cstheme="minorHAnsi"/>
          <w:highlight w:val="green"/>
        </w:rPr>
        <w:t xml:space="preserve">in </w:t>
      </w:r>
      <w:r w:rsidRPr="009E3A5C">
        <w:rPr>
          <w:rStyle w:val="Emphasis"/>
          <w:rFonts w:asciiTheme="minorHAnsi" w:hAnsiTheme="minorHAnsi" w:cstheme="minorHAnsi"/>
        </w:rPr>
        <w:t xml:space="preserve">the terrain of </w:t>
      </w:r>
      <w:r w:rsidRPr="009E3A5C">
        <w:rPr>
          <w:rStyle w:val="Emphasis"/>
          <w:rFonts w:asciiTheme="minorHAnsi" w:hAnsiTheme="minorHAnsi" w:cstheme="minorHAnsi"/>
          <w:highlight w:val="green"/>
        </w:rPr>
        <w:t xml:space="preserve">social </w:t>
      </w:r>
      <w:r w:rsidRPr="009E3A5C">
        <w:rPr>
          <w:rStyle w:val="Emphasis"/>
          <w:rFonts w:asciiTheme="minorHAnsi" w:hAnsiTheme="minorHAnsi" w:cstheme="minorHAnsi"/>
        </w:rPr>
        <w:t xml:space="preserve">and cultural </w:t>
      </w:r>
      <w:r w:rsidRPr="009E3A5C">
        <w:rPr>
          <w:rStyle w:val="Emphasis"/>
          <w:rFonts w:asciiTheme="minorHAnsi" w:hAnsiTheme="minorHAnsi" w:cstheme="minorHAnsi"/>
          <w:highlight w:val="green"/>
        </w:rPr>
        <w:t>life</w:t>
      </w:r>
      <w:r w:rsidRPr="009E3A5C">
        <w:rPr>
          <w:rFonts w:asciiTheme="minorHAnsi" w:hAnsiTheme="minorHAnsi" w:cstheme="minorHAnsi"/>
          <w:sz w:val="14"/>
        </w:rPr>
        <w:t xml:space="preserve">. In this sense, both state- and micropolitics articulate their political agenda inside the terrain of the state and affirm its function and centrality in social life. This is the </w:t>
      </w:r>
      <w:r w:rsidRPr="009E3A5C">
        <w:rPr>
          <w:rFonts w:asciiTheme="minorHAnsi" w:hAnsiTheme="minorHAnsi" w:cstheme="minorHAnsi"/>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9E3A5C">
        <w:rPr>
          <w:rFonts w:asciiTheme="minorHAnsi" w:hAnsiTheme="minorHAnsi" w:cstheme="minorHAnsi"/>
          <w:sz w:val="14"/>
        </w:rPr>
        <w:t xml:space="preserve"> in the literal sense. The traditional apparatus for measuring and diagnosing individual differences was insufficient as a response to the social and </w:t>
      </w:r>
      <w:proofErr w:type="spellStart"/>
      <w:r w:rsidRPr="009E3A5C">
        <w:rPr>
          <w:rFonts w:asciiTheme="minorHAnsi" w:hAnsiTheme="minorHAnsi" w:cstheme="minorHAnsi"/>
          <w:sz w:val="14"/>
        </w:rPr>
        <w:t>economical</w:t>
      </w:r>
      <w:proofErr w:type="spellEnd"/>
      <w:r w:rsidRPr="009E3A5C">
        <w:rPr>
          <w:rFonts w:asciiTheme="minorHAnsi" w:hAnsiTheme="minorHAnsi" w:cstheme="minorHAnsi"/>
          <w:sz w:val="14"/>
        </w:rPr>
        <w:t xml:space="preserve"> transformations related to post-Fordist </w:t>
      </w:r>
      <w:proofErr w:type="spellStart"/>
      <w:r w:rsidRPr="009E3A5C">
        <w:rPr>
          <w:rFonts w:asciiTheme="minorHAnsi" w:hAnsiTheme="minorHAnsi" w:cstheme="minorHAnsi"/>
          <w:sz w:val="14"/>
        </w:rPr>
        <w:t>labour</w:t>
      </w:r>
      <w:proofErr w:type="spellEnd"/>
      <w:r w:rsidRPr="009E3A5C">
        <w:rPr>
          <w:rFonts w:asciiTheme="minorHAnsi" w:hAnsiTheme="minorHAnsi" w:cstheme="minorHAnsi"/>
          <w:sz w:val="14"/>
        </w:rPr>
        <w:t xml:space="preserve"> (Bowring, 2002; </w:t>
      </w:r>
      <w:proofErr w:type="spellStart"/>
      <w:r w:rsidRPr="009E3A5C">
        <w:rPr>
          <w:rFonts w:asciiTheme="minorHAnsi" w:hAnsiTheme="minorHAnsi" w:cstheme="minorHAnsi"/>
          <w:sz w:val="14"/>
        </w:rPr>
        <w:t>Gorz</w:t>
      </w:r>
      <w:proofErr w:type="spellEnd"/>
      <w:r w:rsidRPr="009E3A5C">
        <w:rPr>
          <w:rFonts w:asciiTheme="minorHAnsi" w:hAnsiTheme="minorHAnsi" w:cstheme="minorHAnsi"/>
          <w:sz w:val="14"/>
        </w:rPr>
        <w:t xml:space="preserve">, 2004; Lazzarato, 2002; </w:t>
      </w:r>
      <w:proofErr w:type="spellStart"/>
      <w:r w:rsidRPr="009E3A5C">
        <w:rPr>
          <w:rFonts w:asciiTheme="minorHAnsi" w:hAnsiTheme="minorHAnsi" w:cstheme="minorHAnsi"/>
          <w:sz w:val="14"/>
        </w:rPr>
        <w:t>Moulier</w:t>
      </w:r>
      <w:proofErr w:type="spellEnd"/>
      <w:r w:rsidRPr="009E3A5C">
        <w:rPr>
          <w:rFonts w:asciiTheme="minorHAnsi" w:hAnsiTheme="minorHAnsi" w:cstheme="minorHAnsi"/>
          <w:sz w:val="14"/>
        </w:rPr>
        <w:t xml:space="preserve"> </w:t>
      </w:r>
      <w:proofErr w:type="spellStart"/>
      <w:r w:rsidRPr="009E3A5C">
        <w:rPr>
          <w:rFonts w:asciiTheme="minorHAnsi" w:hAnsiTheme="minorHAnsi" w:cstheme="minorHAnsi"/>
          <w:sz w:val="14"/>
        </w:rPr>
        <w:t>Boutang</w:t>
      </w:r>
      <w:proofErr w:type="spellEnd"/>
      <w:r w:rsidRPr="009E3A5C">
        <w:rPr>
          <w:rFonts w:asciiTheme="minorHAnsi" w:hAnsiTheme="minorHAnsi" w:cstheme="minorHAnsi"/>
          <w:sz w:val="14"/>
        </w:rPr>
        <w:t xml:space="preserve">, 2003; Williams, 1994). This is because </w:t>
      </w:r>
      <w:r w:rsidRPr="009E3A5C">
        <w:rPr>
          <w:rStyle w:val="StyleUnderline"/>
          <w:rFonts w:asciiTheme="minorHAnsi" w:hAnsiTheme="minorHAnsi" w:cstheme="minorHAnsi"/>
          <w:highlight w:val="green"/>
        </w:rPr>
        <w:t xml:space="preserve">post-Fordism appropriates </w:t>
      </w:r>
      <w:r w:rsidRPr="009E3A5C">
        <w:rPr>
          <w:rStyle w:val="StyleUnderline"/>
          <w:rFonts w:asciiTheme="minorHAnsi" w:hAnsiTheme="minorHAnsi" w:cstheme="minorHAnsi"/>
        </w:rPr>
        <w:t xml:space="preserve">as </w:t>
      </w:r>
      <w:r w:rsidRPr="009E3A5C">
        <w:rPr>
          <w:rStyle w:val="Emphasis"/>
          <w:rFonts w:asciiTheme="minorHAnsi" w:hAnsiTheme="minorHAnsi" w:cstheme="minorHAnsi"/>
        </w:rPr>
        <w:t>productive</w:t>
      </w:r>
      <w:r w:rsidRPr="009E3A5C">
        <w:rPr>
          <w:rStyle w:val="StyleUnderline"/>
          <w:rFonts w:asciiTheme="minorHAnsi" w:hAnsiTheme="minorHAnsi" w:cstheme="minorHAnsi"/>
        </w:rPr>
        <w:t xml:space="preserve"> resources precisely these forms of </w:t>
      </w:r>
      <w:r w:rsidRPr="009E3A5C">
        <w:rPr>
          <w:rStyle w:val="StyleUnderline"/>
          <w:rFonts w:asciiTheme="minorHAnsi" w:hAnsiTheme="minorHAnsi" w:cstheme="minorHAnsi"/>
          <w:highlight w:val="green"/>
        </w:rPr>
        <w:t>individual action</w:t>
      </w:r>
      <w:r w:rsidRPr="009E3A5C">
        <w:rPr>
          <w:rFonts w:asciiTheme="minorHAnsi" w:hAnsiTheme="minorHAnsi" w:cstheme="minorHAnsi"/>
          <w:sz w:val="14"/>
        </w:rPr>
        <w:t xml:space="preserve"> and experience, which refer to the totality of individual subjectivity: </w:t>
      </w:r>
      <w:r w:rsidRPr="009E3A5C">
        <w:rPr>
          <w:rStyle w:val="Emphasis"/>
          <w:rFonts w:asciiTheme="minorHAnsi" w:hAnsiTheme="minorHAnsi" w:cstheme="minorHAnsi"/>
        </w:rPr>
        <w:t>relationality</w:t>
      </w:r>
      <w:r w:rsidRPr="009E3A5C">
        <w:rPr>
          <w:rFonts w:asciiTheme="minorHAnsi" w:hAnsiTheme="minorHAnsi" w:cstheme="minorHAnsi"/>
          <w:sz w:val="14"/>
          <w:szCs w:val="16"/>
        </w:rPr>
        <w:t>, emotions,</w:t>
      </w:r>
      <w:r w:rsidRPr="009E3A5C">
        <w:rPr>
          <w:rStyle w:val="StyleUnderline"/>
          <w:rFonts w:asciiTheme="minorHAnsi" w:hAnsiTheme="minorHAnsi" w:cstheme="minorHAnsi"/>
        </w:rPr>
        <w:t xml:space="preserve"> </w:t>
      </w:r>
      <w:r w:rsidRPr="009E3A5C">
        <w:rPr>
          <w:rStyle w:val="Emphasis"/>
          <w:rFonts w:asciiTheme="minorHAnsi" w:hAnsiTheme="minorHAnsi" w:cstheme="minorHAnsi"/>
          <w:highlight w:val="green"/>
        </w:rPr>
        <w:t>memory</w:t>
      </w:r>
      <w:r w:rsidRPr="009E3A5C">
        <w:rPr>
          <w:rStyle w:val="StyleUnderline"/>
          <w:rFonts w:asciiTheme="minorHAnsi" w:hAnsiTheme="minorHAnsi" w:cstheme="minorHAnsi"/>
          <w:highlight w:val="green"/>
        </w:rPr>
        <w:t xml:space="preserve">, </w:t>
      </w:r>
      <w:r w:rsidRPr="009E3A5C">
        <w:rPr>
          <w:rStyle w:val="Emphasis"/>
          <w:rFonts w:asciiTheme="minorHAnsi" w:hAnsiTheme="minorHAnsi" w:cstheme="minorHAnsi"/>
          <w:highlight w:val="green"/>
        </w:rPr>
        <w:t>communication</w:t>
      </w:r>
      <w:r w:rsidRPr="009E3A5C">
        <w:rPr>
          <w:rStyle w:val="StyleUnderline"/>
          <w:rFonts w:asciiTheme="minorHAnsi" w:hAnsiTheme="minorHAnsi" w:cstheme="minorHAnsi"/>
          <w:highlight w:val="green"/>
        </w:rPr>
        <w:t xml:space="preserve">, </w:t>
      </w:r>
      <w:r w:rsidRPr="009E3A5C">
        <w:rPr>
          <w:rStyle w:val="Emphasis"/>
          <w:rFonts w:asciiTheme="minorHAnsi" w:hAnsiTheme="minorHAnsi" w:cstheme="minorHAnsi"/>
          <w:highlight w:val="green"/>
        </w:rPr>
        <w:t>creativity</w:t>
      </w:r>
      <w:r w:rsidRPr="009E3A5C">
        <w:rPr>
          <w:rStyle w:val="StyleUnderline"/>
          <w:rFonts w:asciiTheme="minorHAnsi" w:hAnsiTheme="minorHAnsi" w:cstheme="minorHAnsi"/>
          <w:highlight w:val="green"/>
        </w:rPr>
        <w:t xml:space="preserve"> and</w:t>
      </w:r>
      <w:r w:rsidRPr="009E3A5C">
        <w:rPr>
          <w:rFonts w:asciiTheme="minorHAnsi" w:hAnsiTheme="minorHAnsi" w:cstheme="minorHAnsi"/>
          <w:sz w:val="14"/>
        </w:rPr>
        <w:t xml:space="preserve"> primarily, </w:t>
      </w:r>
      <w:r w:rsidRPr="009E3A5C">
        <w:rPr>
          <w:rFonts w:asciiTheme="minorHAnsi" w:hAnsiTheme="minorHAnsi" w:cstheme="minorHAnsi"/>
          <w:sz w:val="14"/>
          <w:szCs w:val="16"/>
        </w:rPr>
        <w:t>the totality</w:t>
      </w:r>
      <w:r w:rsidRPr="009E3A5C">
        <w:rPr>
          <w:rFonts w:asciiTheme="minorHAnsi" w:hAnsiTheme="minorHAnsi" w:cstheme="minorHAnsi"/>
          <w:sz w:val="14"/>
        </w:rPr>
        <w:t xml:space="preserve"> of </w:t>
      </w:r>
      <w:r w:rsidRPr="009E3A5C">
        <w:rPr>
          <w:rStyle w:val="StyleUnderline"/>
          <w:rFonts w:asciiTheme="minorHAnsi" w:hAnsiTheme="minorHAnsi" w:cstheme="minorHAnsi"/>
          <w:highlight w:val="green"/>
        </w:rPr>
        <w:t xml:space="preserve">the </w:t>
      </w:r>
      <w:r w:rsidRPr="009E3A5C">
        <w:rPr>
          <w:rStyle w:val="Emphasis"/>
          <w:rFonts w:asciiTheme="minorHAnsi" w:hAnsiTheme="minorHAnsi" w:cstheme="minorHAnsi"/>
          <w:highlight w:val="green"/>
        </w:rPr>
        <w:t>body</w:t>
      </w:r>
      <w:r w:rsidRPr="009E3A5C">
        <w:rPr>
          <w:rFonts w:asciiTheme="minorHAnsi" w:hAnsiTheme="minorHAnsi" w:cstheme="minorHAnsi"/>
          <w:sz w:val="14"/>
        </w:rPr>
        <w:t xml:space="preserve">. Critical psychology’s conceptualization captures the core tenet of the post-Fordist transformation in a magnificent way: </w:t>
      </w:r>
      <w:r w:rsidRPr="009E3A5C">
        <w:rPr>
          <w:rStyle w:val="StyleUnderline"/>
          <w:rFonts w:asciiTheme="minorHAnsi" w:hAnsiTheme="minorHAnsi" w:cstheme="minorHAnsi"/>
          <w:highlight w:val="green"/>
        </w:rPr>
        <w:t>embodied subjectification becomes the algorithm for</w:t>
      </w:r>
      <w:r w:rsidRPr="009E3A5C">
        <w:rPr>
          <w:rFonts w:asciiTheme="minorHAnsi" w:hAnsiTheme="minorHAnsi" w:cstheme="minorHAnsi"/>
          <w:sz w:val="14"/>
        </w:rPr>
        <w:t xml:space="preserve"> the realization of the process of the </w:t>
      </w:r>
      <w:r w:rsidRPr="009E3A5C">
        <w:rPr>
          <w:rStyle w:val="StyleUnderline"/>
          <w:rFonts w:asciiTheme="minorHAnsi" w:hAnsiTheme="minorHAnsi" w:cstheme="minorHAnsi"/>
          <w:highlight w:val="green"/>
        </w:rPr>
        <w:t>‘</w:t>
      </w:r>
      <w:proofErr w:type="spellStart"/>
      <w:r w:rsidRPr="009E3A5C">
        <w:rPr>
          <w:rStyle w:val="StyleUnderline"/>
          <w:rFonts w:asciiTheme="minorHAnsi" w:hAnsiTheme="minorHAnsi" w:cstheme="minorHAnsi"/>
          <w:highlight w:val="green"/>
        </w:rPr>
        <w:t>subjectivization</w:t>
      </w:r>
      <w:proofErr w:type="spellEnd"/>
      <w:r w:rsidRPr="009E3A5C">
        <w:rPr>
          <w:rStyle w:val="StyleUnderline"/>
          <w:rFonts w:asciiTheme="minorHAnsi" w:hAnsiTheme="minorHAnsi" w:cstheme="minorHAnsi"/>
          <w:highlight w:val="green"/>
        </w:rPr>
        <w:t xml:space="preserve"> of work’,</w:t>
      </w:r>
      <w:r w:rsidRPr="009E3A5C">
        <w:rPr>
          <w:rFonts w:asciiTheme="minorHAnsi" w:hAnsiTheme="minorHAnsi" w:cstheme="minorHAnsi"/>
          <w:sz w:val="14"/>
          <w:highlight w:val="green"/>
        </w:rPr>
        <w:t xml:space="preserve"> </w:t>
      </w:r>
      <w:r w:rsidRPr="009E3A5C">
        <w:rPr>
          <w:rFonts w:asciiTheme="minorHAnsi" w:hAnsiTheme="minorHAnsi" w:cstheme="minorHAnsi"/>
          <w:sz w:val="14"/>
        </w:rPr>
        <w:t xml:space="preserve">a process </w:t>
      </w:r>
      <w:r w:rsidRPr="009E3A5C">
        <w:rPr>
          <w:rStyle w:val="Emphasis"/>
          <w:rFonts w:asciiTheme="minorHAnsi" w:hAnsiTheme="minorHAnsi" w:cstheme="minorHAnsi"/>
          <w:highlight w:val="green"/>
        </w:rPr>
        <w:t>which lies in the heart of post-Fordist productivity</w:t>
      </w:r>
      <w:r w:rsidRPr="009E3A5C">
        <w:rPr>
          <w:rFonts w:asciiTheme="minorHAnsi" w:hAnsiTheme="minorHAnsi" w:cstheme="minorHAnsi"/>
          <w:sz w:val="14"/>
        </w:rPr>
        <w:t xml:space="preserve"> (</w:t>
      </w:r>
      <w:proofErr w:type="spellStart"/>
      <w:r w:rsidRPr="009E3A5C">
        <w:rPr>
          <w:rFonts w:asciiTheme="minorHAnsi" w:hAnsiTheme="minorHAnsi" w:cstheme="minorHAnsi"/>
          <w:sz w:val="14"/>
        </w:rPr>
        <w:t>Lohr</w:t>
      </w:r>
      <w:proofErr w:type="spellEnd"/>
      <w:r w:rsidRPr="009E3A5C">
        <w:rPr>
          <w:rFonts w:asciiTheme="minorHAnsi" w:hAnsiTheme="minorHAnsi" w:cstheme="minorHAnsi"/>
          <w:sz w:val="14"/>
        </w:rPr>
        <w:t xml:space="preserve"> &amp; Nickel, 2005; </w:t>
      </w:r>
      <w:proofErr w:type="spellStart"/>
      <w:r w:rsidRPr="009E3A5C">
        <w:rPr>
          <w:rFonts w:asciiTheme="minorHAnsi" w:hAnsiTheme="minorHAnsi" w:cstheme="minorHAnsi"/>
          <w:sz w:val="14"/>
        </w:rPr>
        <w:t>Moldaschl</w:t>
      </w:r>
      <w:proofErr w:type="spellEnd"/>
      <w:r w:rsidRPr="009E3A5C">
        <w:rPr>
          <w:rFonts w:asciiTheme="minorHAnsi" w:hAnsiTheme="minorHAnsi" w:cstheme="minorHAnsi"/>
          <w:sz w:val="14"/>
        </w:rPr>
        <w:t xml:space="preserve"> &amp; Voss, 2003; </w:t>
      </w:r>
      <w:proofErr w:type="spellStart"/>
      <w:r w:rsidRPr="009E3A5C">
        <w:rPr>
          <w:rFonts w:asciiTheme="minorHAnsi" w:hAnsiTheme="minorHAnsi" w:cstheme="minorHAnsi"/>
          <w:sz w:val="14"/>
        </w:rPr>
        <w:t>Scho¨nberger</w:t>
      </w:r>
      <w:proofErr w:type="spellEnd"/>
      <w:r w:rsidRPr="009E3A5C">
        <w:rPr>
          <w:rFonts w:asciiTheme="minorHAnsi" w:hAnsiTheme="minorHAnsi" w:cstheme="minorHAnsi"/>
          <w:sz w:val="14"/>
        </w:rPr>
        <w:t xml:space="preserve"> &amp; Springer, 2003). Yet critical psychology neither traces possible ruptures in the post-Fordist arrangement nor explores everyday forms of exodus and disobedience (</w:t>
      </w:r>
      <w:proofErr w:type="spellStart"/>
      <w:r w:rsidRPr="009E3A5C">
        <w:rPr>
          <w:rFonts w:asciiTheme="minorHAnsi" w:hAnsiTheme="minorHAnsi" w:cstheme="minorHAnsi"/>
          <w:sz w:val="14"/>
        </w:rPr>
        <w:t>Moulier</w:t>
      </w:r>
      <w:proofErr w:type="spellEnd"/>
      <w:r w:rsidRPr="009E3A5C">
        <w:rPr>
          <w:rFonts w:asciiTheme="minorHAnsi" w:hAnsiTheme="minorHAnsi" w:cstheme="minorHAnsi"/>
          <w:sz w:val="14"/>
        </w:rPr>
        <w:t xml:space="preserve"> </w:t>
      </w:r>
      <w:proofErr w:type="spellStart"/>
      <w:r w:rsidRPr="009E3A5C">
        <w:rPr>
          <w:rFonts w:asciiTheme="minorHAnsi" w:hAnsiTheme="minorHAnsi" w:cstheme="minorHAnsi"/>
          <w:sz w:val="14"/>
        </w:rPr>
        <w:t>Boutang</w:t>
      </w:r>
      <w:proofErr w:type="spellEnd"/>
      <w:r w:rsidRPr="009E3A5C">
        <w:rPr>
          <w:rFonts w:asciiTheme="minorHAnsi" w:hAnsiTheme="minorHAnsi" w:cstheme="minorHAnsi"/>
          <w:sz w:val="14"/>
        </w:rPr>
        <w:t xml:space="preserve">, 1998; </w:t>
      </w:r>
      <w:proofErr w:type="spellStart"/>
      <w:r w:rsidRPr="009E3A5C">
        <w:rPr>
          <w:rFonts w:asciiTheme="minorHAnsi" w:hAnsiTheme="minorHAnsi" w:cstheme="minorHAnsi"/>
          <w:sz w:val="14"/>
        </w:rPr>
        <w:t>Virno</w:t>
      </w:r>
      <w:proofErr w:type="spellEnd"/>
      <w:r w:rsidRPr="009E3A5C">
        <w:rPr>
          <w:rFonts w:asciiTheme="minorHAnsi" w:hAnsiTheme="minorHAnsi" w:cstheme="minorHAnsi"/>
          <w:sz w:val="14"/>
        </w:rPr>
        <w:t xml:space="preserve">, 2004). In other words, the critical psychological view of subjectification can elucidate, or diagnose, the productive role of the psychology in the social earthquake which accompanied the post-Fordist reorganization of </w:t>
      </w:r>
      <w:proofErr w:type="spellStart"/>
      <w:r w:rsidRPr="009E3A5C">
        <w:rPr>
          <w:rFonts w:asciiTheme="minorHAnsi" w:hAnsiTheme="minorHAnsi" w:cstheme="minorHAnsi"/>
          <w:sz w:val="14"/>
        </w:rPr>
        <w:t>labour</w:t>
      </w:r>
      <w:proofErr w:type="spellEnd"/>
      <w:r w:rsidRPr="009E3A5C">
        <w:rPr>
          <w:rFonts w:asciiTheme="minorHAnsi" w:hAnsiTheme="minorHAnsi" w:cstheme="minorHAnsi"/>
          <w:sz w:val="14"/>
        </w:rPr>
        <w:t xml:space="preserve"> and everyday sociality in North-Atlantic societies (Gordo-</w:t>
      </w:r>
      <w:proofErr w:type="spellStart"/>
      <w:r w:rsidRPr="009E3A5C">
        <w:rPr>
          <w:rFonts w:asciiTheme="minorHAnsi" w:hAnsiTheme="minorHAnsi" w:cstheme="minorHAnsi"/>
          <w:sz w:val="14"/>
        </w:rPr>
        <w:t>Lo´pez</w:t>
      </w:r>
      <w:proofErr w:type="spellEnd"/>
      <w:r w:rsidRPr="009E3A5C">
        <w:rPr>
          <w:rFonts w:asciiTheme="minorHAnsi" w:hAnsiTheme="minorHAnsi" w:cstheme="minorHAnsi"/>
          <w:sz w:val="14"/>
        </w:rPr>
        <w:t xml:space="preserve"> &amp; Pujol </w:t>
      </w:r>
      <w:proofErr w:type="spellStart"/>
      <w:r w:rsidRPr="009E3A5C">
        <w:rPr>
          <w:rFonts w:asciiTheme="minorHAnsi" w:hAnsiTheme="minorHAnsi" w:cstheme="minorHAnsi"/>
          <w:sz w:val="14"/>
        </w:rPr>
        <w:t>Tarre´s</w:t>
      </w:r>
      <w:proofErr w:type="spellEnd"/>
      <w:r w:rsidRPr="009E3A5C">
        <w:rPr>
          <w:rFonts w:asciiTheme="minorHAnsi" w:hAnsiTheme="minorHAnsi" w:cstheme="minorHAnsi"/>
          <w:sz w:val="14"/>
        </w:rPr>
        <w:t>, 2004; Papadopoulos, 2004). However, critical psychology is unable to engage with the suppressed potentialities of post-Fordist social relations which could lead to forms of political engagement that question post-Fordism itself (</w:t>
      </w:r>
      <w:proofErr w:type="spellStart"/>
      <w:r w:rsidRPr="009E3A5C">
        <w:rPr>
          <w:rFonts w:asciiTheme="minorHAnsi" w:hAnsiTheme="minorHAnsi" w:cstheme="minorHAnsi"/>
          <w:sz w:val="14"/>
        </w:rPr>
        <w:t>Karakayali</w:t>
      </w:r>
      <w:proofErr w:type="spellEnd"/>
      <w:r w:rsidRPr="009E3A5C">
        <w:rPr>
          <w:rFonts w:asciiTheme="minorHAnsi" w:hAnsiTheme="minorHAnsi" w:cstheme="minorHAnsi"/>
          <w:sz w:val="14"/>
        </w:rPr>
        <w:t xml:space="preserve"> &amp; </w:t>
      </w:r>
      <w:proofErr w:type="spellStart"/>
      <w:r w:rsidRPr="009E3A5C">
        <w:rPr>
          <w:rFonts w:asciiTheme="minorHAnsi" w:hAnsiTheme="minorHAnsi" w:cstheme="minorHAnsi"/>
          <w:sz w:val="14"/>
        </w:rPr>
        <w:t>Tsianos</w:t>
      </w:r>
      <w:proofErr w:type="spellEnd"/>
      <w:r w:rsidRPr="009E3A5C">
        <w:rPr>
          <w:rFonts w:asciiTheme="minorHAnsi" w:hAnsiTheme="minorHAnsi" w:cstheme="minorHAnsi"/>
          <w:sz w:val="14"/>
        </w:rPr>
        <w:t xml:space="preserve">, 2005; Negri, 1999; Santos, 2001; Stephenson, 2004). The reason for this is, as I argued above, that </w:t>
      </w:r>
      <w:r w:rsidRPr="009E3A5C">
        <w:rPr>
          <w:rStyle w:val="StyleUnderline"/>
          <w:rFonts w:asciiTheme="minorHAnsi" w:hAnsiTheme="minorHAnsi" w:cstheme="minorHAnsi"/>
        </w:rPr>
        <w:t>embodied subjectification is the core productive form of today’s sociality</w:t>
      </w:r>
      <w:r w:rsidRPr="009E3A5C">
        <w:rPr>
          <w:rFonts w:asciiTheme="minorHAnsi" w:hAnsiTheme="minorHAnsi" w:cstheme="minorHAnsi"/>
          <w:sz w:val="14"/>
        </w:rPr>
        <w:t xml:space="preserve">. Embodied subjectification is not only a heuristic tool which enables social researchers to understand power relations in post-Fordist North-Atlantic societies, but also </w:t>
      </w:r>
      <w:r w:rsidRPr="009E3A5C">
        <w:rPr>
          <w:rStyle w:val="StyleUnderline"/>
          <w:rFonts w:asciiTheme="minorHAnsi" w:hAnsiTheme="minorHAnsi" w:cstheme="minorHAnsi"/>
          <w:highlight w:val="green"/>
        </w:rPr>
        <w:t>the</w:t>
      </w:r>
      <w:r w:rsidRPr="009E3A5C">
        <w:rPr>
          <w:rFonts w:asciiTheme="minorHAnsi" w:hAnsiTheme="minorHAnsi" w:cstheme="minorHAnsi"/>
          <w:sz w:val="14"/>
        </w:rPr>
        <w:t xml:space="preserve"> very </w:t>
      </w:r>
      <w:r w:rsidRPr="009E3A5C">
        <w:rPr>
          <w:rStyle w:val="StyleUnderline"/>
          <w:rFonts w:asciiTheme="minorHAnsi" w:hAnsiTheme="minorHAnsi" w:cstheme="minorHAnsi"/>
          <w:highlight w:val="green"/>
        </w:rPr>
        <w:t>guarantor of</w:t>
      </w:r>
      <w:r w:rsidRPr="009E3A5C">
        <w:rPr>
          <w:rFonts w:asciiTheme="minorHAnsi" w:hAnsiTheme="minorHAnsi" w:cstheme="minorHAnsi"/>
          <w:sz w:val="14"/>
        </w:rPr>
        <w:t xml:space="preserve"> what Weber (1978) calls </w:t>
      </w:r>
      <w:r w:rsidRPr="009E3A5C">
        <w:rPr>
          <w:rStyle w:val="Emphasis"/>
          <w:rFonts w:asciiTheme="minorHAnsi" w:hAnsiTheme="minorHAnsi" w:cstheme="minorHAnsi"/>
          <w:highlight w:val="green"/>
        </w:rPr>
        <w:t>‘legitimate domination’.</w:t>
      </w:r>
      <w:r w:rsidRPr="009E3A5C">
        <w:rPr>
          <w:rFonts w:asciiTheme="minorHAnsi" w:hAnsiTheme="minorHAnsi" w:cstheme="minorHAnsi"/>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w:t>
      </w:r>
      <w:proofErr w:type="spellStart"/>
      <w:r w:rsidRPr="009E3A5C">
        <w:rPr>
          <w:rFonts w:asciiTheme="minorHAnsi" w:hAnsiTheme="minorHAnsi" w:cstheme="minorHAnsi"/>
          <w:sz w:val="14"/>
        </w:rPr>
        <w:t>theoreticization</w:t>
      </w:r>
      <w:proofErr w:type="spellEnd"/>
      <w:r w:rsidRPr="009E3A5C">
        <w:rPr>
          <w:rFonts w:asciiTheme="minorHAnsi" w:hAnsiTheme="minorHAnsi" w:cstheme="minorHAnsi"/>
          <w:sz w:val="14"/>
        </w:rPr>
        <w:t xml:space="preserve"> by governmentality studies) is a form of obedience to today’s configuration of power in North-Atlantic societies. In this sense, micropolitics and embodied subjectification constitute a form of affirmative subjectivity in neoliberal and post-Fordist conditions. In the last part of the paper, I will briefly discuss Jacques </w:t>
      </w:r>
      <w:proofErr w:type="spellStart"/>
      <w:r w:rsidRPr="009E3A5C">
        <w:rPr>
          <w:rFonts w:asciiTheme="minorHAnsi" w:hAnsiTheme="minorHAnsi" w:cstheme="minorHAnsi"/>
          <w:sz w:val="14"/>
        </w:rPr>
        <w:t>Rancie`re’s</w:t>
      </w:r>
      <w:proofErr w:type="spellEnd"/>
      <w:r w:rsidRPr="009E3A5C">
        <w:rPr>
          <w:rFonts w:asciiTheme="minorHAnsi" w:hAnsiTheme="minorHAnsi" w:cstheme="minorHAnsi"/>
          <w:sz w:val="14"/>
        </w:rPr>
        <w:t xml:space="preserve"> concept of politics as a means for interfering in the production of affirmative subjectivity (for a more broad discussion of this issue s. Stephenson &amp; Papadopoulos, 2006). </w:t>
      </w:r>
    </w:p>
    <w:p w14:paraId="21A5D807" w14:textId="77777777" w:rsidR="00A915C9" w:rsidRPr="00A755EA" w:rsidRDefault="00A915C9" w:rsidP="00A915C9">
      <w:pPr>
        <w:keepNext/>
        <w:keepLines/>
        <w:spacing w:before="200"/>
        <w:outlineLvl w:val="3"/>
        <w:rPr>
          <w:rFonts w:eastAsiaTheme="majorEastAsia" w:cstheme="majorBidi"/>
          <w:b/>
          <w:iCs/>
          <w:sz w:val="26"/>
        </w:rPr>
      </w:pPr>
      <w:r w:rsidRPr="00A755EA">
        <w:rPr>
          <w:rFonts w:eastAsiaTheme="majorEastAsia" w:cstheme="majorBidi"/>
          <w:b/>
          <w:iCs/>
          <w:sz w:val="26"/>
        </w:rPr>
        <w:t xml:space="preserve">Transhistorical theories of anti-blackness naturalize violence and provide no basis for political organizing – only economic solidarity can check far-right fascism. </w:t>
      </w:r>
    </w:p>
    <w:p w14:paraId="725D5B88" w14:textId="77777777" w:rsidR="00A915C9" w:rsidRPr="00A755EA" w:rsidRDefault="00A915C9" w:rsidP="00A915C9">
      <w:pPr>
        <w:rPr>
          <w:sz w:val="18"/>
        </w:rPr>
      </w:pPr>
      <w:r w:rsidRPr="00A755EA">
        <w:rPr>
          <w:sz w:val="18"/>
        </w:rPr>
        <w:t xml:space="preserve">Adolph </w:t>
      </w:r>
      <w:r w:rsidRPr="00A755EA">
        <w:rPr>
          <w:b/>
          <w:bCs/>
          <w:sz w:val="26"/>
        </w:rPr>
        <w:t>Reed</w:t>
      </w:r>
      <w:r w:rsidRPr="00A755EA">
        <w:rPr>
          <w:sz w:val="18"/>
        </w:rPr>
        <w:t>, Jr., 2/11/</w:t>
      </w:r>
      <w:r w:rsidRPr="00A755EA">
        <w:rPr>
          <w:b/>
          <w:bCs/>
          <w:sz w:val="26"/>
        </w:rPr>
        <w:t>2018</w:t>
      </w:r>
      <w:r w:rsidRPr="00A755EA">
        <w:rPr>
          <w:sz w:val="18"/>
        </w:rPr>
        <w:t xml:space="preserve">. Professor of political science at the University of Pennsylvania, specializing in race and American politics. “Black Politics After 2016.” Non-Site.org. Article #3. https://nonsite.org/article/black-politics-after-2016. </w:t>
      </w:r>
    </w:p>
    <w:p w14:paraId="028D6C31" w14:textId="77777777" w:rsidR="00A915C9" w:rsidRPr="00A755EA" w:rsidRDefault="00A915C9" w:rsidP="00A915C9"/>
    <w:p w14:paraId="067C49FA" w14:textId="77777777" w:rsidR="00A915C9" w:rsidRPr="00A755EA" w:rsidRDefault="00A915C9" w:rsidP="00A915C9">
      <w:pPr>
        <w:rPr>
          <w:sz w:val="16"/>
        </w:rPr>
      </w:pPr>
      <w:r w:rsidRPr="00A755EA">
        <w:rPr>
          <w:u w:val="single"/>
        </w:rPr>
        <w:t>Antiracist reactions to</w:t>
      </w:r>
      <w:r w:rsidRPr="00A755EA">
        <w:rPr>
          <w:sz w:val="16"/>
        </w:rPr>
        <w:t xml:space="preserve"> Bernie Sanders’s challenge and its invigoration of </w:t>
      </w:r>
      <w:r w:rsidRPr="00A755EA">
        <w:rPr>
          <w:u w:val="single"/>
        </w:rPr>
        <w:t xml:space="preserve">a redistributionist left illustrate the extent to which this </w:t>
      </w:r>
      <w:r w:rsidRPr="00F26124">
        <w:rPr>
          <w:highlight w:val="green"/>
          <w:u w:val="single"/>
        </w:rPr>
        <w:t>race politics is</w:t>
      </w:r>
      <w:r w:rsidRPr="00A755EA">
        <w:rPr>
          <w:u w:val="single"/>
        </w:rPr>
        <w:t xml:space="preserve"> at bottom a </w:t>
      </w:r>
      <w:r w:rsidRPr="00F26124">
        <w:rPr>
          <w:highlight w:val="green"/>
          <w:u w:val="single"/>
        </w:rPr>
        <w:t>class politics</w:t>
      </w:r>
      <w:r w:rsidRPr="00A755EA">
        <w:rPr>
          <w:sz w:val="16"/>
        </w:rPr>
        <w:t xml:space="preserve">. Dismissal of Sanders’s agenda and </w:t>
      </w:r>
      <w:r w:rsidRPr="00F26124">
        <w:rPr>
          <w:highlight w:val="green"/>
          <w:u w:val="single"/>
        </w:rPr>
        <w:t>assertions that Social Security, Medicare, Medicaid, living wage, and</w:t>
      </w:r>
      <w:r w:rsidRPr="00A755EA">
        <w:rPr>
          <w:u w:val="single"/>
        </w:rPr>
        <w:t xml:space="preserve"> national </w:t>
      </w:r>
      <w:r w:rsidRPr="00F26124">
        <w:rPr>
          <w:highlight w:val="green"/>
          <w:u w:val="single"/>
        </w:rPr>
        <w:t>health care</w:t>
      </w:r>
      <w:r w:rsidRPr="00A755EA">
        <w:rPr>
          <w:sz w:val="16"/>
        </w:rPr>
        <w:t xml:space="preserve">, for example, </w:t>
      </w:r>
      <w:r w:rsidRPr="00A755EA">
        <w:rPr>
          <w:u w:val="single"/>
        </w:rPr>
        <w:t xml:space="preserve">somehow </w:t>
      </w:r>
      <w:r w:rsidRPr="00F26124">
        <w:rPr>
          <w:highlight w:val="green"/>
          <w:u w:val="single"/>
        </w:rPr>
        <w:t>were not black issues underscores</w:t>
      </w:r>
      <w:r w:rsidRPr="00A755EA">
        <w:rPr>
          <w:u w:val="single"/>
        </w:rPr>
        <w:t xml:space="preserve"> that </w:t>
      </w:r>
      <w:r w:rsidRPr="00F26124">
        <w:rPr>
          <w:highlight w:val="green"/>
          <w:u w:val="single"/>
        </w:rPr>
        <w:t>this turn in black politics</w:t>
      </w:r>
      <w:r w:rsidRPr="00A755EA">
        <w:rPr>
          <w:u w:val="single"/>
        </w:rPr>
        <w:t xml:space="preserve"> is </w:t>
      </w:r>
      <w:r w:rsidRPr="00F26124">
        <w:rPr>
          <w:b/>
          <w:iCs/>
          <w:highlight w:val="green"/>
          <w:u w:val="single"/>
          <w:bdr w:val="single" w:sz="12" w:space="0" w:color="auto"/>
        </w:rPr>
        <w:t>committed</w:t>
      </w:r>
      <w:r w:rsidRPr="00F26124">
        <w:rPr>
          <w:highlight w:val="green"/>
          <w:u w:val="single"/>
        </w:rPr>
        <w:t xml:space="preserve"> to</w:t>
      </w:r>
      <w:r w:rsidRPr="00A755EA">
        <w:rPr>
          <w:u w:val="single"/>
        </w:rPr>
        <w:t xml:space="preserve"> an agenda restricted to combating racial disparities </w:t>
      </w:r>
      <w:r w:rsidRPr="00A755EA">
        <w:rPr>
          <w:b/>
          <w:iCs/>
          <w:u w:val="single"/>
          <w:bdr w:val="single" w:sz="12" w:space="0" w:color="auto"/>
        </w:rPr>
        <w:t xml:space="preserve">within </w:t>
      </w:r>
      <w:r w:rsidRPr="00F26124">
        <w:rPr>
          <w:b/>
          <w:iCs/>
          <w:highlight w:val="green"/>
          <w:u w:val="single"/>
          <w:bdr w:val="single" w:sz="12" w:space="0" w:color="auto"/>
        </w:rPr>
        <w:t>prevailing structures of inequality</w:t>
      </w:r>
      <w:r w:rsidRPr="00A755EA">
        <w:rPr>
          <w:sz w:val="16"/>
        </w:rPr>
        <w:t xml:space="preserve">. Thus, </w:t>
      </w:r>
      <w:r w:rsidRPr="00A755EA">
        <w:rPr>
          <w:u w:val="single"/>
        </w:rPr>
        <w:t xml:space="preserve">in its purview economic redistribution seems racially inauthentic, but the annual controversies over group parity in awards of Oscars, </w:t>
      </w:r>
      <w:proofErr w:type="spellStart"/>
      <w:r w:rsidRPr="00A755EA">
        <w:rPr>
          <w:u w:val="single"/>
        </w:rPr>
        <w:t>Grammies</w:t>
      </w:r>
      <w:proofErr w:type="spellEnd"/>
      <w:r w:rsidRPr="00A755EA">
        <w:rPr>
          <w:u w:val="single"/>
        </w:rPr>
        <w:t>, and other accolades appear as burning social justice issues</w:t>
      </w:r>
      <w:r w:rsidRPr="00A755EA">
        <w:rPr>
          <w:sz w:val="16"/>
        </w:rPr>
        <w:t xml:space="preserve">. </w:t>
      </w:r>
      <w:r w:rsidRPr="00A755EA">
        <w:rPr>
          <w:u w:val="single"/>
        </w:rPr>
        <w:t>Only ideological blinders can block out the implication that a fair share of acclaim for Ava DuVernay, Nate Parker or Rihanna is, or should be, more important to black Americans than general access to decent, secure employment and retirement, health care and a vibrant public sector</w:t>
      </w:r>
      <w:r w:rsidRPr="00A755EA">
        <w:rPr>
          <w:sz w:val="16"/>
        </w:rPr>
        <w:t>.</w:t>
      </w:r>
    </w:p>
    <w:p w14:paraId="692EBBCF" w14:textId="77777777" w:rsidR="00A915C9" w:rsidRPr="00A755EA" w:rsidRDefault="00A915C9" w:rsidP="00A915C9">
      <w:pPr>
        <w:rPr>
          <w:sz w:val="16"/>
        </w:rPr>
      </w:pPr>
      <w:r w:rsidRPr="00A755EA">
        <w:rPr>
          <w:u w:val="single"/>
        </w:rPr>
        <w:t xml:space="preserve">Contemporary </w:t>
      </w:r>
      <w:r w:rsidRPr="00F26124">
        <w:rPr>
          <w:highlight w:val="green"/>
          <w:u w:val="single"/>
        </w:rPr>
        <w:t xml:space="preserve">antiracist politics hinges on the </w:t>
      </w:r>
      <w:r w:rsidRPr="00F26124">
        <w:rPr>
          <w:b/>
          <w:iCs/>
          <w:highlight w:val="green"/>
          <w:u w:val="single"/>
          <w:bdr w:val="single" w:sz="12" w:space="0" w:color="auto"/>
        </w:rPr>
        <w:t>premise</w:t>
      </w:r>
      <w:r w:rsidRPr="00F26124">
        <w:rPr>
          <w:highlight w:val="green"/>
          <w:u w:val="single"/>
        </w:rPr>
        <w:t xml:space="preserve"> that race</w:t>
      </w:r>
      <w:r w:rsidRPr="00A755EA">
        <w:rPr>
          <w:u w:val="single"/>
        </w:rPr>
        <w:t xml:space="preserve">, or racism, continues to </w:t>
      </w:r>
      <w:r w:rsidRPr="00F26124">
        <w:rPr>
          <w:highlight w:val="green"/>
          <w:u w:val="single"/>
        </w:rPr>
        <w:t>determine</w:t>
      </w:r>
      <w:r w:rsidRPr="00A755EA">
        <w:rPr>
          <w:u w:val="single"/>
        </w:rPr>
        <w:t xml:space="preserve"> the </w:t>
      </w:r>
      <w:r w:rsidRPr="00F26124">
        <w:rPr>
          <w:highlight w:val="green"/>
          <w:u w:val="single"/>
        </w:rPr>
        <w:t>political</w:t>
      </w:r>
      <w:r w:rsidRPr="00A755EA">
        <w:rPr>
          <w:u w:val="single"/>
        </w:rPr>
        <w:t xml:space="preserve">, social, and economic </w:t>
      </w:r>
      <w:r w:rsidRPr="00F26124">
        <w:rPr>
          <w:highlight w:val="green"/>
          <w:u w:val="single"/>
        </w:rPr>
        <w:t>circumstances</w:t>
      </w:r>
      <w:r w:rsidRPr="00A755EA">
        <w:rPr>
          <w:u w:val="single"/>
        </w:rPr>
        <w:t xml:space="preserve"> of black people much </w:t>
      </w:r>
      <w:r w:rsidRPr="00F26124">
        <w:rPr>
          <w:highlight w:val="green"/>
          <w:u w:val="single"/>
        </w:rPr>
        <w:t>as it did</w:t>
      </w:r>
      <w:r w:rsidRPr="00A755EA">
        <w:rPr>
          <w:u w:val="single"/>
        </w:rPr>
        <w:t xml:space="preserve"> at the turn of the twentieth century or even earlier, </w:t>
      </w:r>
      <w:r w:rsidRPr="00F26124">
        <w:rPr>
          <w:b/>
          <w:iCs/>
          <w:highlight w:val="green"/>
          <w:u w:val="single"/>
          <w:bdr w:val="single" w:sz="12" w:space="0" w:color="auto"/>
        </w:rPr>
        <w:t>under slavery</w:t>
      </w:r>
      <w:r w:rsidRPr="00A755EA">
        <w:rPr>
          <w:sz w:val="16"/>
        </w:rPr>
        <w:t xml:space="preserve">. </w:t>
      </w:r>
      <w:r w:rsidRPr="00A755EA">
        <w:rPr>
          <w:u w:val="single"/>
        </w:rPr>
        <w:t xml:space="preserve">That premise underlies and drives assertions </w:t>
      </w:r>
      <w:r w:rsidRPr="00F26124">
        <w:rPr>
          <w:highlight w:val="green"/>
          <w:u w:val="single"/>
        </w:rPr>
        <w:t>that</w:t>
      </w:r>
      <w:r w:rsidRPr="00A755EA">
        <w:rPr>
          <w:sz w:val="16"/>
        </w:rPr>
        <w:t xml:space="preserve">, for example, </w:t>
      </w:r>
      <w:r w:rsidRPr="00F26124">
        <w:rPr>
          <w:highlight w:val="green"/>
          <w:u w:val="single"/>
        </w:rPr>
        <w:t>mass incarceration is “the new Jim Crow”</w:t>
      </w:r>
      <w:r w:rsidRPr="00A755EA">
        <w:rPr>
          <w:u w:val="single"/>
        </w:rPr>
        <w:t xml:space="preserve"> or a latter-day slavery</w:t>
      </w:r>
      <w:r w:rsidRPr="00A755EA">
        <w:rPr>
          <w:sz w:val="16"/>
        </w:rPr>
        <w:t xml:space="preserve">. DuVernay’s documentary, 13th, all but argues explicitly that the Thirteenth Amendment’s clause exempting “punishment for crime whereof the party shall have been duly convicted” from its blanket prohibition of involuntary servitude was intended to leave space for reintroducing slavery, now through mass incarceration. (To those who may object that DuVernay’s documentary does not openly make such a claim, I submit reports from several colleagues at universities in different parts of the country, including my own experience at Penn, of undergraduate students who have advanced it explicitly.) Ta-Nehisi </w:t>
      </w:r>
      <w:r w:rsidRPr="00A755EA">
        <w:rPr>
          <w:u w:val="single"/>
        </w:rPr>
        <w:t xml:space="preserve">Coates hammers incessantly on the note that racism or white supremacy is </w:t>
      </w:r>
      <w:r w:rsidRPr="00F26124">
        <w:rPr>
          <w:highlight w:val="green"/>
          <w:u w:val="single"/>
        </w:rPr>
        <w:t xml:space="preserve">a </w:t>
      </w:r>
      <w:r w:rsidRPr="00F26124">
        <w:rPr>
          <w:b/>
          <w:iCs/>
          <w:highlight w:val="green"/>
          <w:u w:val="single"/>
          <w:bdr w:val="single" w:sz="12" w:space="0" w:color="auto"/>
        </w:rPr>
        <w:t>transhistorical</w:t>
      </w:r>
      <w:r w:rsidRPr="00A755EA">
        <w:rPr>
          <w:u w:val="single"/>
        </w:rPr>
        <w:t xml:space="preserve">, unchanging, </w:t>
      </w:r>
      <w:r w:rsidRPr="00F26124">
        <w:rPr>
          <w:highlight w:val="green"/>
          <w:u w:val="single"/>
        </w:rPr>
        <w:t xml:space="preserve">and </w:t>
      </w:r>
      <w:r w:rsidRPr="00F26124">
        <w:rPr>
          <w:b/>
          <w:iCs/>
          <w:highlight w:val="green"/>
          <w:u w:val="single"/>
          <w:bdr w:val="single" w:sz="12" w:space="0" w:color="auto"/>
        </w:rPr>
        <w:t>ontological force</w:t>
      </w:r>
      <w:r w:rsidRPr="00A755EA">
        <w:rPr>
          <w:u w:val="single"/>
        </w:rPr>
        <w:t xml:space="preserve"> which white people generically are either committed to, driven by, or both and that that force – an urge to engage in “the plunder of black bodies” – is the singular explanation of disadvantage, inequality, or injustice experienced by black Americans</w:t>
      </w:r>
      <w:r w:rsidRPr="00A755EA">
        <w:rPr>
          <w:sz w:val="16"/>
        </w:rPr>
        <w:t>.</w:t>
      </w:r>
    </w:p>
    <w:p w14:paraId="40E7E9AD" w14:textId="77777777" w:rsidR="00A915C9" w:rsidRPr="00A755EA" w:rsidRDefault="00A915C9" w:rsidP="00A915C9">
      <w:pPr>
        <w:rPr>
          <w:sz w:val="16"/>
        </w:rPr>
      </w:pPr>
      <w:r w:rsidRPr="00A755EA">
        <w:rPr>
          <w:u w:val="single"/>
        </w:rPr>
        <w:t xml:space="preserve">It is instructive that Coates and others who argue that racism remains </w:t>
      </w:r>
      <w:r w:rsidRPr="00F26124">
        <w:rPr>
          <w:highlight w:val="green"/>
          <w:u w:val="single"/>
        </w:rPr>
        <w:t>the</w:t>
      </w:r>
      <w:r w:rsidRPr="00A755EA">
        <w:rPr>
          <w:u w:val="single"/>
        </w:rPr>
        <w:t xml:space="preserve"> most potent force generating racially invidious inequalities commonly invoke </w:t>
      </w:r>
      <w:r w:rsidRPr="00F26124">
        <w:rPr>
          <w:b/>
          <w:iCs/>
          <w:highlight w:val="green"/>
          <w:u w:val="single"/>
          <w:bdr w:val="single" w:sz="12" w:space="0" w:color="auto"/>
        </w:rPr>
        <w:t>superficial analogies</w:t>
      </w:r>
      <w:r w:rsidRPr="00A755EA">
        <w:rPr>
          <w:u w:val="single"/>
        </w:rPr>
        <w:t xml:space="preserve"> with </w:t>
      </w:r>
      <w:r w:rsidRPr="00A755EA">
        <w:rPr>
          <w:b/>
          <w:iCs/>
          <w:u w:val="single"/>
          <w:bdr w:val="single" w:sz="12" w:space="0" w:color="auto"/>
        </w:rPr>
        <w:t>earlier historical moments</w:t>
      </w:r>
      <w:r w:rsidRPr="00A755EA">
        <w:rPr>
          <w:u w:val="single"/>
        </w:rPr>
        <w:t xml:space="preserve"> when racial classification much more directly limited black people’s life chances</w:t>
      </w:r>
      <w:r w:rsidRPr="00A755EA">
        <w:rPr>
          <w:sz w:val="16"/>
        </w:rPr>
        <w:t xml:space="preserve">. </w:t>
      </w:r>
      <w:r w:rsidRPr="00A755EA">
        <w:rPr>
          <w:u w:val="single"/>
        </w:rPr>
        <w:t xml:space="preserve">They </w:t>
      </w:r>
      <w:r w:rsidRPr="00F26124">
        <w:rPr>
          <w:highlight w:val="green"/>
          <w:u w:val="single"/>
        </w:rPr>
        <w:t>do not</w:t>
      </w:r>
      <w:r w:rsidRPr="00A755EA">
        <w:rPr>
          <w:u w:val="single"/>
        </w:rPr>
        <w:t xml:space="preserve"> attempt to </w:t>
      </w:r>
      <w:r w:rsidRPr="00F26124">
        <w:rPr>
          <w:highlight w:val="green"/>
          <w:u w:val="single"/>
        </w:rPr>
        <w:t>explain how racism produces</w:t>
      </w:r>
      <w:r w:rsidRPr="00A755EA">
        <w:rPr>
          <w:u w:val="single"/>
        </w:rPr>
        <w:t xml:space="preserve"> those </w:t>
      </w:r>
      <w:r w:rsidRPr="00F26124">
        <w:rPr>
          <w:highlight w:val="green"/>
          <w:u w:val="single"/>
        </w:rPr>
        <w:t>outcomes in the present</w:t>
      </w:r>
      <w:r w:rsidRPr="00A755EA">
        <w:rPr>
          <w:u w:val="single"/>
        </w:rPr>
        <w:t xml:space="preserve">; the </w:t>
      </w:r>
      <w:r w:rsidRPr="00F26124">
        <w:rPr>
          <w:b/>
          <w:iCs/>
          <w:highlight w:val="green"/>
          <w:u w:val="single"/>
          <w:bdr w:val="single" w:sz="12" w:space="0" w:color="auto"/>
        </w:rPr>
        <w:t>analogy</w:t>
      </w:r>
      <w:r w:rsidRPr="00A755EA">
        <w:rPr>
          <w:b/>
          <w:iCs/>
          <w:u w:val="single"/>
          <w:bdr w:val="single" w:sz="12" w:space="0" w:color="auto"/>
        </w:rPr>
        <w:t xml:space="preserve"> stands </w:t>
      </w:r>
      <w:r w:rsidRPr="00F26124">
        <w:rPr>
          <w:b/>
          <w:iCs/>
          <w:highlight w:val="green"/>
          <w:u w:val="single"/>
          <w:bdr w:val="single" w:sz="12" w:space="0" w:color="auto"/>
        </w:rPr>
        <w:t>in lieu of explanation</w:t>
      </w:r>
      <w:r w:rsidRPr="00A755EA">
        <w:rPr>
          <w:sz w:val="16"/>
        </w:rPr>
        <w:t xml:space="preserve">. Michelle </w:t>
      </w:r>
      <w:r w:rsidRPr="00F26124">
        <w:rPr>
          <w:b/>
          <w:iCs/>
          <w:highlight w:val="green"/>
          <w:u w:val="single"/>
          <w:bdr w:val="single" w:sz="12" w:space="0" w:color="auto"/>
        </w:rPr>
        <w:t>Alexander</w:t>
      </w:r>
      <w:r w:rsidRPr="00A755EA">
        <w:rPr>
          <w:u w:val="single"/>
        </w:rPr>
        <w:t xml:space="preserve"> even </w:t>
      </w:r>
      <w:r w:rsidRPr="00F26124">
        <w:rPr>
          <w:highlight w:val="green"/>
          <w:u w:val="single"/>
        </w:rPr>
        <w:t>acknowledges</w:t>
      </w:r>
      <w:r w:rsidRPr="00A755EA">
        <w:rPr>
          <w:u w:val="single"/>
        </w:rPr>
        <w:t xml:space="preserve"> in the book that popularized the “new Jim Crow” analogy in relation to mass incarceration that, when all is said and done, </w:t>
      </w:r>
      <w:r w:rsidRPr="00F26124">
        <w:rPr>
          <w:highlight w:val="green"/>
          <w:u w:val="single"/>
        </w:rPr>
        <w:t xml:space="preserve">it is </w:t>
      </w:r>
      <w:r w:rsidRPr="00F26124">
        <w:rPr>
          <w:b/>
          <w:iCs/>
          <w:highlight w:val="green"/>
          <w:u w:val="single"/>
          <w:bdr w:val="single" w:sz="12" w:space="0" w:color="auto"/>
        </w:rPr>
        <w:t>not</w:t>
      </w:r>
      <w:r w:rsidRPr="00A755EA">
        <w:rPr>
          <w:b/>
          <w:iCs/>
          <w:u w:val="single"/>
          <w:bdr w:val="single" w:sz="12" w:space="0" w:color="auto"/>
        </w:rPr>
        <w:t xml:space="preserve"> an </w:t>
      </w:r>
      <w:r w:rsidRPr="00F26124">
        <w:rPr>
          <w:b/>
          <w:iCs/>
          <w:highlight w:val="green"/>
          <w:u w:val="single"/>
          <w:bdr w:val="single" w:sz="12" w:space="0" w:color="auto"/>
        </w:rPr>
        <w:t>accurate</w:t>
      </w:r>
      <w:r w:rsidRPr="00A755EA">
        <w:rPr>
          <w:b/>
          <w:iCs/>
          <w:u w:val="single"/>
          <w:bdr w:val="single" w:sz="12" w:space="0" w:color="auto"/>
        </w:rPr>
        <w:t xml:space="preserve"> description</w:t>
      </w:r>
      <w:r w:rsidRPr="00A755EA">
        <w:rPr>
          <w:u w:val="single"/>
        </w:rPr>
        <w:t xml:space="preserve"> of current conditions</w:t>
      </w:r>
      <w:r w:rsidRPr="00A755EA">
        <w:rPr>
          <w:sz w:val="16"/>
        </w:rPr>
        <w:t xml:space="preserve">. </w:t>
      </w:r>
      <w:r w:rsidRPr="00F26124">
        <w:rPr>
          <w:highlight w:val="green"/>
          <w:u w:val="single"/>
        </w:rPr>
        <w:t>The objective</w:t>
      </w:r>
      <w:r w:rsidRPr="00A755EA">
        <w:rPr>
          <w:u w:val="single"/>
        </w:rPr>
        <w:t xml:space="preserve"> of antiracist politics </w:t>
      </w:r>
      <w:r w:rsidRPr="00F26124">
        <w:rPr>
          <w:highlight w:val="green"/>
          <w:u w:val="single"/>
        </w:rPr>
        <w:t xml:space="preserve">is </w:t>
      </w:r>
      <w:r w:rsidRPr="00F26124">
        <w:rPr>
          <w:b/>
          <w:iCs/>
          <w:highlight w:val="green"/>
          <w:u w:val="single"/>
          <w:bdr w:val="single" w:sz="12" w:space="0" w:color="auto"/>
        </w:rPr>
        <w:t>less to explain</w:t>
      </w:r>
      <w:r w:rsidRPr="00F26124">
        <w:rPr>
          <w:highlight w:val="green"/>
          <w:u w:val="single"/>
        </w:rPr>
        <w:t>, and</w:t>
      </w:r>
      <w:r w:rsidRPr="00A755EA">
        <w:rPr>
          <w:u w:val="single"/>
        </w:rPr>
        <w:t xml:space="preserve"> thereby </w:t>
      </w:r>
      <w:r w:rsidRPr="00F26124">
        <w:rPr>
          <w:b/>
          <w:iCs/>
          <w:highlight w:val="green"/>
          <w:u w:val="single"/>
          <w:bdr w:val="single" w:sz="12" w:space="0" w:color="auto"/>
        </w:rPr>
        <w:t xml:space="preserve">inform strategies </w:t>
      </w:r>
      <w:r w:rsidRPr="00A755EA">
        <w:rPr>
          <w:b/>
          <w:iCs/>
          <w:u w:val="single"/>
          <w:bdr w:val="single" w:sz="12" w:space="0" w:color="auto"/>
        </w:rPr>
        <w:t>for addressing</w:t>
      </w:r>
      <w:r w:rsidRPr="00A755EA">
        <w:rPr>
          <w:u w:val="single"/>
        </w:rPr>
        <w:t xml:space="preserve">, the dynamics that generate and reproduce inequalities </w:t>
      </w:r>
      <w:r w:rsidRPr="00F26124">
        <w:rPr>
          <w:highlight w:val="green"/>
          <w:u w:val="single"/>
        </w:rPr>
        <w:t xml:space="preserve">than to </w:t>
      </w:r>
      <w:r w:rsidRPr="00F26124">
        <w:rPr>
          <w:b/>
          <w:iCs/>
          <w:highlight w:val="green"/>
          <w:u w:val="single"/>
          <w:bdr w:val="single" w:sz="12" w:space="0" w:color="auto"/>
        </w:rPr>
        <w:t>assert</w:t>
      </w:r>
      <w:r w:rsidRPr="00A755EA">
        <w:rPr>
          <w:u w:val="single"/>
        </w:rPr>
        <w:t xml:space="preserve"> a claim </w:t>
      </w:r>
      <w:r w:rsidRPr="00F26124">
        <w:rPr>
          <w:highlight w:val="green"/>
          <w:u w:val="single"/>
        </w:rPr>
        <w:t>that “racism” is</w:t>
      </w:r>
      <w:r w:rsidRPr="00A755EA">
        <w:rPr>
          <w:u w:val="single"/>
        </w:rPr>
        <w:t xml:space="preserve"> the label that should attach to any and </w:t>
      </w:r>
      <w:r w:rsidRPr="00F26124">
        <w:rPr>
          <w:highlight w:val="green"/>
          <w:u w:val="single"/>
        </w:rPr>
        <w:t>all injustices affecting black people</w:t>
      </w:r>
      <w:r w:rsidRPr="00A755EA">
        <w:rPr>
          <w:sz w:val="16"/>
        </w:rPr>
        <w:t xml:space="preserve">. </w:t>
      </w:r>
      <w:r w:rsidRPr="00A755EA">
        <w:rPr>
          <w:u w:val="single"/>
        </w:rPr>
        <w:t xml:space="preserve">So, notwithstanding their dismissals of calls for grounding leftist strategy on challenging broad economic inequality as “class reductionist,” advocates of contemporary antiracism in fact embrace </w:t>
      </w:r>
      <w:r w:rsidRPr="00F26124">
        <w:rPr>
          <w:highlight w:val="green"/>
          <w:u w:val="single"/>
        </w:rPr>
        <w:t xml:space="preserve">a </w:t>
      </w:r>
      <w:r w:rsidRPr="00F26124">
        <w:rPr>
          <w:b/>
          <w:iCs/>
          <w:highlight w:val="green"/>
          <w:u w:val="single"/>
          <w:bdr w:val="single" w:sz="12" w:space="0" w:color="auto"/>
        </w:rPr>
        <w:t>race reductionism</w:t>
      </w:r>
      <w:r w:rsidRPr="00A755EA">
        <w:rPr>
          <w:sz w:val="16"/>
        </w:rPr>
        <w:t>.</w:t>
      </w:r>
    </w:p>
    <w:p w14:paraId="1BFC7B93" w14:textId="77777777" w:rsidR="00A915C9" w:rsidRPr="00A755EA" w:rsidRDefault="00A915C9" w:rsidP="00A915C9">
      <w:pPr>
        <w:rPr>
          <w:sz w:val="16"/>
        </w:rPr>
      </w:pPr>
      <w:r w:rsidRPr="00F26124">
        <w:rPr>
          <w:highlight w:val="green"/>
          <w:u w:val="single"/>
        </w:rPr>
        <w:t xml:space="preserve">There is a </w:t>
      </w:r>
      <w:r w:rsidRPr="00F26124">
        <w:rPr>
          <w:b/>
          <w:iCs/>
          <w:highlight w:val="green"/>
          <w:u w:val="single"/>
          <w:bdr w:val="single" w:sz="12" w:space="0" w:color="auto"/>
        </w:rPr>
        <w:t>logical contradiction</w:t>
      </w:r>
      <w:r w:rsidRPr="00F26124">
        <w:rPr>
          <w:highlight w:val="green"/>
          <w:u w:val="single"/>
        </w:rPr>
        <w:t xml:space="preserve"> at the core</w:t>
      </w:r>
      <w:r w:rsidRPr="00A755EA">
        <w:rPr>
          <w:u w:val="single"/>
        </w:rPr>
        <w:t xml:space="preserve"> of this form of antiracist argument</w:t>
      </w:r>
      <w:r w:rsidRPr="00A755EA">
        <w:rPr>
          <w:sz w:val="16"/>
        </w:rPr>
        <w:t xml:space="preserve">. </w:t>
      </w:r>
      <w:r w:rsidRPr="00A755EA">
        <w:rPr>
          <w:u w:val="single"/>
        </w:rPr>
        <w:t xml:space="preserve">Analogies to earlier historical moments when racial classification directly constrained black people’s life chances are </w:t>
      </w:r>
      <w:r w:rsidRPr="00A755EA">
        <w:rPr>
          <w:b/>
          <w:iCs/>
          <w:u w:val="single"/>
          <w:bdr w:val="single" w:sz="12" w:space="0" w:color="auto"/>
        </w:rPr>
        <w:t>so central</w:t>
      </w:r>
      <w:r w:rsidRPr="00A755EA">
        <w:rPr>
          <w:u w:val="single"/>
        </w:rPr>
        <w:t xml:space="preserve"> to the </w:t>
      </w:r>
      <w:r w:rsidRPr="00A755EA">
        <w:rPr>
          <w:b/>
          <w:iCs/>
          <w:u w:val="single"/>
          <w:bdr w:val="single" w:sz="12" w:space="0" w:color="auto"/>
        </w:rPr>
        <w:t>reductionist arguments</w:t>
      </w:r>
      <w:r w:rsidRPr="00A755EA">
        <w:rPr>
          <w:u w:val="single"/>
        </w:rPr>
        <w:t xml:space="preserve"> that ground antiracist politics because racism is now negatively sanctioned in contemporary American culture</w:t>
      </w:r>
      <w:r w:rsidRPr="00A755EA">
        <w:rPr>
          <w:sz w:val="16"/>
        </w:rPr>
        <w:t xml:space="preserve">. </w:t>
      </w:r>
      <w:r w:rsidRPr="00A755EA">
        <w:rPr>
          <w:u w:val="single"/>
        </w:rPr>
        <w:t xml:space="preserve">It is conventional wisdom today that </w:t>
      </w:r>
      <w:r w:rsidRPr="00F26124">
        <w:rPr>
          <w:highlight w:val="green"/>
          <w:u w:val="single"/>
        </w:rPr>
        <w:t>racism was the</w:t>
      </w:r>
      <w:r w:rsidRPr="00A755EA">
        <w:rPr>
          <w:u w:val="single"/>
        </w:rPr>
        <w:t xml:space="preserve"> principal </w:t>
      </w:r>
      <w:r w:rsidRPr="00F26124">
        <w:rPr>
          <w:highlight w:val="green"/>
          <w:u w:val="single"/>
        </w:rPr>
        <w:t>cause</w:t>
      </w:r>
      <w:r w:rsidRPr="00A755EA">
        <w:rPr>
          <w:sz w:val="16"/>
        </w:rPr>
        <w:t xml:space="preserve">, or at least principal justification, </w:t>
      </w:r>
      <w:r w:rsidRPr="00F26124">
        <w:rPr>
          <w:highlight w:val="green"/>
          <w:u w:val="single"/>
        </w:rPr>
        <w:t>of</w:t>
      </w:r>
      <w:r w:rsidRPr="00A755EA">
        <w:rPr>
          <w:u w:val="single"/>
        </w:rPr>
        <w:t xml:space="preserve"> black inequality during </w:t>
      </w:r>
      <w:r w:rsidRPr="00F26124">
        <w:rPr>
          <w:highlight w:val="green"/>
          <w:u w:val="single"/>
        </w:rPr>
        <w:t>slavery</w:t>
      </w:r>
      <w:r w:rsidRPr="00A755EA">
        <w:rPr>
          <w:u w:val="single"/>
        </w:rPr>
        <w:t xml:space="preserve"> and southern Jim Crow segregation</w:t>
      </w:r>
      <w:r w:rsidRPr="00A755EA">
        <w:rPr>
          <w:sz w:val="16"/>
        </w:rPr>
        <w:t xml:space="preserve">; slavery and imposed racial hierarchy are repugnant to contemporary sensibilities. </w:t>
      </w:r>
      <w:r w:rsidRPr="00A755EA">
        <w:rPr>
          <w:u w:val="single"/>
        </w:rPr>
        <w:t xml:space="preserve">That means, however, that </w:t>
      </w:r>
      <w:r w:rsidRPr="00F26124">
        <w:rPr>
          <w:highlight w:val="green"/>
          <w:u w:val="single"/>
        </w:rPr>
        <w:t xml:space="preserve">denunciation </w:t>
      </w:r>
      <w:r w:rsidRPr="00A755EA">
        <w:rPr>
          <w:u w:val="single"/>
        </w:rPr>
        <w:t xml:space="preserve">of current practices or relations </w:t>
      </w:r>
      <w:r w:rsidRPr="00F26124">
        <w:rPr>
          <w:highlight w:val="green"/>
          <w:u w:val="single"/>
        </w:rPr>
        <w:t xml:space="preserve">through </w:t>
      </w:r>
      <w:r w:rsidRPr="00F26124">
        <w:rPr>
          <w:b/>
          <w:iCs/>
          <w:highlight w:val="green"/>
          <w:u w:val="single"/>
          <w:bdr w:val="single" w:sz="12" w:space="0" w:color="auto"/>
        </w:rPr>
        <w:t>analogies</w:t>
      </w:r>
      <w:r w:rsidRPr="00A755EA">
        <w:rPr>
          <w:u w:val="single"/>
        </w:rPr>
        <w:t xml:space="preserve"> to those earlier regimes of injustice </w:t>
      </w:r>
      <w:r w:rsidRPr="00F26124">
        <w:rPr>
          <w:highlight w:val="green"/>
          <w:u w:val="single"/>
        </w:rPr>
        <w:t xml:space="preserve">seems </w:t>
      </w:r>
      <w:r w:rsidRPr="00F26124">
        <w:rPr>
          <w:b/>
          <w:iCs/>
          <w:highlight w:val="green"/>
          <w:u w:val="single"/>
          <w:bdr w:val="single" w:sz="12" w:space="0" w:color="auto"/>
        </w:rPr>
        <w:t>powerful rhetorically</w:t>
      </w:r>
      <w:r w:rsidRPr="00A755EA">
        <w:rPr>
          <w:u w:val="single"/>
        </w:rPr>
        <w:t xml:space="preserve"> precisely </w:t>
      </w:r>
      <w:r w:rsidRPr="00F26124">
        <w:rPr>
          <w:highlight w:val="green"/>
          <w:u w:val="single"/>
        </w:rPr>
        <w:t xml:space="preserve">because of a </w:t>
      </w:r>
      <w:r w:rsidRPr="00F26124">
        <w:rPr>
          <w:b/>
          <w:iCs/>
          <w:highlight w:val="green"/>
          <w:u w:val="single"/>
          <w:bdr w:val="single" w:sz="12" w:space="0" w:color="auto"/>
        </w:rPr>
        <w:t>presumption that the claim is not true</w:t>
      </w:r>
      <w:r w:rsidRPr="00A755EA">
        <w:rPr>
          <w:sz w:val="16"/>
        </w:rPr>
        <w:t xml:space="preserve">. </w:t>
      </w:r>
      <w:r w:rsidRPr="00F26124">
        <w:rPr>
          <w:highlight w:val="green"/>
          <w:u w:val="single"/>
        </w:rPr>
        <w:t>For the claim to have</w:t>
      </w:r>
      <w:r w:rsidRPr="00A755EA">
        <w:rPr>
          <w:u w:val="single"/>
        </w:rPr>
        <w:t xml:space="preserve"> the desired </w:t>
      </w:r>
      <w:r w:rsidRPr="00F26124">
        <w:rPr>
          <w:highlight w:val="green"/>
          <w:u w:val="single"/>
        </w:rPr>
        <w:t>force, those making it must assume</w:t>
      </w:r>
      <w:r w:rsidRPr="00A755EA">
        <w:rPr>
          <w:u w:val="single"/>
        </w:rPr>
        <w:t xml:space="preserve"> that </w:t>
      </w:r>
      <w:r w:rsidRPr="00F26124">
        <w:rPr>
          <w:highlight w:val="green"/>
          <w:u w:val="single"/>
        </w:rPr>
        <w:t>things</w:t>
      </w:r>
      <w:r w:rsidRPr="00A755EA">
        <w:rPr>
          <w:u w:val="single"/>
        </w:rPr>
        <w:t xml:space="preserve"> have </w:t>
      </w:r>
      <w:r w:rsidRPr="00F26124">
        <w:rPr>
          <w:highlight w:val="green"/>
          <w:u w:val="single"/>
        </w:rPr>
        <w:t>changed because the charge is</w:t>
      </w:r>
      <w:r w:rsidRPr="00A755EA">
        <w:rPr>
          <w:u w:val="single"/>
        </w:rPr>
        <w:t xml:space="preserve"> fundamentally a </w:t>
      </w:r>
      <w:r w:rsidRPr="00F26124">
        <w:rPr>
          <w:highlight w:val="green"/>
          <w:u w:val="single"/>
        </w:rPr>
        <w:t xml:space="preserve">denunciation of objectionable </w:t>
      </w:r>
      <w:r w:rsidRPr="00A755EA">
        <w:rPr>
          <w:u w:val="single"/>
        </w:rPr>
        <w:t xml:space="preserve">conditions or incidents </w:t>
      </w:r>
      <w:r w:rsidRPr="00F26124">
        <w:rPr>
          <w:highlight w:val="green"/>
          <w:u w:val="single"/>
        </w:rPr>
        <w:t>as atavistic and a call for others to regard them as such</w:t>
      </w:r>
      <w:r w:rsidRPr="00A755EA">
        <w:rPr>
          <w:sz w:val="16"/>
        </w:rPr>
        <w:t>.</w:t>
      </w:r>
    </w:p>
    <w:p w14:paraId="401D7531" w14:textId="77777777" w:rsidR="00A915C9" w:rsidRPr="00A755EA" w:rsidRDefault="00A915C9" w:rsidP="00A915C9">
      <w:pPr>
        <w:rPr>
          <w:sz w:val="16"/>
        </w:rPr>
      </w:pPr>
      <w:r w:rsidRPr="00A755EA">
        <w:rPr>
          <w:sz w:val="16"/>
        </w:rPr>
        <w:t xml:space="preserve">As Yale Law Professor James Forman, Jr. has argued, regarding </w:t>
      </w:r>
      <w:r w:rsidRPr="00F26124">
        <w:rPr>
          <w:highlight w:val="green"/>
          <w:u w:val="single"/>
        </w:rPr>
        <w:t xml:space="preserve">the </w:t>
      </w:r>
      <w:r w:rsidRPr="00F26124">
        <w:rPr>
          <w:b/>
          <w:iCs/>
          <w:highlight w:val="green"/>
          <w:u w:val="single"/>
          <w:bdr w:val="single" w:sz="12" w:space="0" w:color="auto"/>
        </w:rPr>
        <w:t>trope</w:t>
      </w:r>
      <w:r w:rsidRPr="00F26124">
        <w:rPr>
          <w:highlight w:val="green"/>
          <w:u w:val="single"/>
        </w:rPr>
        <w:t xml:space="preserve"> that</w:t>
      </w:r>
      <w:r w:rsidRPr="00A755EA">
        <w:rPr>
          <w:u w:val="single"/>
        </w:rPr>
        <w:t xml:space="preserve"> mass </w:t>
      </w:r>
      <w:r w:rsidRPr="00F26124">
        <w:rPr>
          <w:highlight w:val="green"/>
          <w:u w:val="single"/>
        </w:rPr>
        <w:t>incarceration is</w:t>
      </w:r>
      <w:r w:rsidRPr="00A755EA">
        <w:rPr>
          <w:u w:val="single"/>
        </w:rPr>
        <w:t xml:space="preserve"> a new </w:t>
      </w:r>
      <w:r w:rsidRPr="00F26124">
        <w:rPr>
          <w:highlight w:val="green"/>
          <w:u w:val="single"/>
        </w:rPr>
        <w:t>Jim Crow</w:t>
      </w:r>
      <w:r w:rsidRPr="00A755EA">
        <w:rPr>
          <w:u w:val="single"/>
        </w:rPr>
        <w:t xml:space="preserve">, such analogies both </w:t>
      </w:r>
      <w:r w:rsidRPr="00F26124">
        <w:rPr>
          <w:b/>
          <w:iCs/>
          <w:highlight w:val="green"/>
          <w:u w:val="single"/>
          <w:bdr w:val="single" w:sz="12" w:space="0" w:color="auto"/>
        </w:rPr>
        <w:t>diminish</w:t>
      </w:r>
      <w:r w:rsidRPr="00A755EA">
        <w:rPr>
          <w:u w:val="single"/>
        </w:rPr>
        <w:t xml:space="preserve"> the </w:t>
      </w:r>
      <w:r w:rsidRPr="00F26124">
        <w:rPr>
          <w:highlight w:val="green"/>
          <w:u w:val="single"/>
        </w:rPr>
        <w:t>importance of</w:t>
      </w:r>
      <w:r w:rsidRPr="00A755EA">
        <w:rPr>
          <w:u w:val="single"/>
        </w:rPr>
        <w:t xml:space="preserve"> the </w:t>
      </w:r>
      <w:r w:rsidRPr="00F26124">
        <w:rPr>
          <w:b/>
          <w:iCs/>
          <w:highlight w:val="green"/>
          <w:u w:val="single"/>
          <w:bdr w:val="single" w:sz="12" w:space="0" w:color="auto"/>
        </w:rPr>
        <w:t>victories</w:t>
      </w:r>
      <w:r w:rsidRPr="00F26124">
        <w:rPr>
          <w:highlight w:val="green"/>
          <w:u w:val="single"/>
        </w:rPr>
        <w:t xml:space="preserve"> of the last half-century and </w:t>
      </w:r>
      <w:r w:rsidRPr="00F26124">
        <w:rPr>
          <w:b/>
          <w:iCs/>
          <w:highlight w:val="green"/>
          <w:u w:val="single"/>
          <w:bdr w:val="single" w:sz="12" w:space="0" w:color="auto"/>
        </w:rPr>
        <w:t>trivialize</w:t>
      </w:r>
      <w:r w:rsidRPr="00F26124">
        <w:rPr>
          <w:highlight w:val="green"/>
          <w:u w:val="single"/>
        </w:rPr>
        <w:t xml:space="preserve"> the dangers</w:t>
      </w:r>
      <w:r w:rsidRPr="00A755EA">
        <w:rPr>
          <w:u w:val="single"/>
        </w:rPr>
        <w:t xml:space="preserve"> and constraints – the concrete manifestations of explicitly racial oppression – </w:t>
      </w:r>
      <w:r w:rsidRPr="00F26124">
        <w:rPr>
          <w:highlight w:val="green"/>
          <w:u w:val="single"/>
        </w:rPr>
        <w:t>that defined</w:t>
      </w:r>
      <w:r w:rsidRPr="00A755EA">
        <w:rPr>
          <w:u w:val="single"/>
        </w:rPr>
        <w:t xml:space="preserve"> the </w:t>
      </w:r>
      <w:r w:rsidRPr="00F26124">
        <w:rPr>
          <w:highlight w:val="green"/>
          <w:u w:val="single"/>
        </w:rPr>
        <w:t>earlier periods</w:t>
      </w:r>
      <w:r w:rsidRPr="00A755EA">
        <w:rPr>
          <w:sz w:val="16"/>
        </w:rPr>
        <w:t xml:space="preserve">. </w:t>
      </w:r>
      <w:r w:rsidRPr="00A755EA">
        <w:rPr>
          <w:u w:val="single"/>
        </w:rPr>
        <w:t xml:space="preserve">The most </w:t>
      </w:r>
      <w:r w:rsidRPr="00F26124">
        <w:rPr>
          <w:b/>
          <w:iCs/>
          <w:highlight w:val="green"/>
          <w:u w:val="single"/>
          <w:bdr w:val="single" w:sz="12" w:space="0" w:color="auto"/>
        </w:rPr>
        <w:t>superficial knowledge</w:t>
      </w:r>
      <w:r w:rsidRPr="00F26124">
        <w:rPr>
          <w:highlight w:val="green"/>
          <w:u w:val="single"/>
        </w:rPr>
        <w:t xml:space="preserve"> of the past and observation of</w:t>
      </w:r>
      <w:r w:rsidRPr="00A755EA">
        <w:rPr>
          <w:u w:val="single"/>
        </w:rPr>
        <w:t xml:space="preserve"> the </w:t>
      </w:r>
      <w:r w:rsidRPr="00F26124">
        <w:rPr>
          <w:highlight w:val="green"/>
          <w:u w:val="single"/>
        </w:rPr>
        <w:t>present</w:t>
      </w:r>
      <w:r w:rsidRPr="00A755EA">
        <w:rPr>
          <w:u w:val="single"/>
        </w:rPr>
        <w:t xml:space="preserve"> should </w:t>
      </w:r>
      <w:r w:rsidRPr="00F26124">
        <w:rPr>
          <w:highlight w:val="green"/>
          <w:u w:val="single"/>
        </w:rPr>
        <w:t>establish that black</w:t>
      </w:r>
      <w:r w:rsidRPr="00A755EA">
        <w:rPr>
          <w:u w:val="single"/>
        </w:rPr>
        <w:t xml:space="preserve"> American</w:t>
      </w:r>
      <w:r w:rsidRPr="00F26124">
        <w:rPr>
          <w:highlight w:val="green"/>
          <w:u w:val="single"/>
        </w:rPr>
        <w:t>s</w:t>
      </w:r>
      <w:r w:rsidRPr="00A755EA">
        <w:rPr>
          <w:u w:val="single"/>
        </w:rPr>
        <w:t xml:space="preserve"> </w:t>
      </w:r>
      <w:r w:rsidRPr="00F26124">
        <w:rPr>
          <w:b/>
          <w:iCs/>
          <w:highlight w:val="green"/>
          <w:u w:val="single"/>
          <w:bdr w:val="single" w:sz="12" w:space="0" w:color="auto"/>
        </w:rPr>
        <w:t>do not</w:t>
      </w:r>
      <w:r w:rsidRPr="00F26124">
        <w:rPr>
          <w:highlight w:val="green"/>
          <w:u w:val="single"/>
        </w:rPr>
        <w:t xml:space="preserve"> live under the same</w:t>
      </w:r>
      <w:r w:rsidRPr="00A755EA">
        <w:rPr>
          <w:u w:val="single"/>
        </w:rPr>
        <w:t xml:space="preserve"> restricted and perilous </w:t>
      </w:r>
      <w:r w:rsidRPr="00F26124">
        <w:rPr>
          <w:highlight w:val="green"/>
          <w:u w:val="single"/>
        </w:rPr>
        <w:t>conditions now</w:t>
      </w:r>
      <w:r w:rsidRPr="00A755EA">
        <w:rPr>
          <w:u w:val="single"/>
        </w:rPr>
        <w:t xml:space="preserve"> as in 1865, or for that matter 1965</w:t>
      </w:r>
      <w:r w:rsidRPr="00A755EA">
        <w:rPr>
          <w:sz w:val="16"/>
        </w:rPr>
        <w:t xml:space="preserve">. </w:t>
      </w:r>
      <w:r w:rsidRPr="00A755EA">
        <w:rPr>
          <w:u w:val="single"/>
        </w:rPr>
        <w:t xml:space="preserve">The contention </w:t>
      </w:r>
      <w:r w:rsidRPr="00F26124">
        <w:rPr>
          <w:highlight w:val="green"/>
          <w:u w:val="single"/>
        </w:rPr>
        <w:t>that racism singularly defines black reality is</w:t>
      </w:r>
      <w:r w:rsidRPr="00A755EA">
        <w:rPr>
          <w:sz w:val="16"/>
        </w:rPr>
        <w:t xml:space="preserve"> therefore </w:t>
      </w:r>
      <w:r w:rsidRPr="00F26124">
        <w:rPr>
          <w:b/>
          <w:iCs/>
          <w:highlight w:val="green"/>
          <w:u w:val="single"/>
          <w:bdr w:val="single" w:sz="12" w:space="0" w:color="auto"/>
        </w:rPr>
        <w:t>not</w:t>
      </w:r>
      <w:r w:rsidRPr="00A755EA">
        <w:rPr>
          <w:b/>
          <w:iCs/>
          <w:u w:val="single"/>
          <w:bdr w:val="single" w:sz="12" w:space="0" w:color="auto"/>
        </w:rPr>
        <w:t xml:space="preserve"> an </w:t>
      </w:r>
      <w:r w:rsidRPr="00F26124">
        <w:rPr>
          <w:b/>
          <w:iCs/>
          <w:highlight w:val="green"/>
          <w:u w:val="single"/>
          <w:bdr w:val="single" w:sz="12" w:space="0" w:color="auto"/>
        </w:rPr>
        <w:t>empirical</w:t>
      </w:r>
      <w:r w:rsidRPr="00A755EA">
        <w:rPr>
          <w:b/>
          <w:iCs/>
          <w:u w:val="single"/>
          <w:bdr w:val="single" w:sz="12" w:space="0" w:color="auto"/>
        </w:rPr>
        <w:t xml:space="preserve"> claim</w:t>
      </w:r>
      <w:r w:rsidRPr="00A755EA">
        <w:rPr>
          <w:u w:val="single"/>
        </w:rPr>
        <w:t>, even though many advancing it seem earnestly convinced that it is</w:t>
      </w:r>
      <w:r w:rsidRPr="00A755EA">
        <w:rPr>
          <w:sz w:val="16"/>
        </w:rPr>
        <w:t xml:space="preserve">. </w:t>
      </w:r>
      <w:r w:rsidRPr="00A755EA">
        <w:rPr>
          <w:u w:val="single"/>
        </w:rPr>
        <w:t>It is a lament that racism persists as a force impeding black Americans’ aspirations, that no matter how successful or financially secure individual black people may be, they remain similarly subject to victimization by it</w:t>
      </w:r>
      <w:r w:rsidRPr="00A755EA">
        <w:rPr>
          <w:sz w:val="16"/>
        </w:rPr>
        <w:t xml:space="preserve">. </w:t>
      </w:r>
      <w:r w:rsidRPr="00A755EA">
        <w:rPr>
          <w:u w:val="single"/>
        </w:rPr>
        <w:t>The claim carries a tacit preface: “(this incident/phenomenon/pattern makes it seem as though) nothing has changed.”</w:t>
      </w:r>
      <w:r w:rsidRPr="00A755EA">
        <w:rPr>
          <w:sz w:val="16"/>
        </w:rPr>
        <w:t xml:space="preserve"> </w:t>
      </w:r>
      <w:r w:rsidRPr="00A755EA">
        <w:rPr>
          <w:u w:val="single"/>
        </w:rPr>
        <w:t>In practical terms, it is an assertion that race/racism should remain the default frame of reference for discussing any and all inequalities bearing on black Americans</w:t>
      </w:r>
      <w:r w:rsidRPr="00A755EA">
        <w:rPr>
          <w:sz w:val="16"/>
        </w:rPr>
        <w:t>.</w:t>
      </w:r>
    </w:p>
    <w:p w14:paraId="4525BAE2" w14:textId="77777777" w:rsidR="00A915C9" w:rsidRPr="00A755EA" w:rsidRDefault="00A915C9" w:rsidP="00A915C9">
      <w:pPr>
        <w:rPr>
          <w:sz w:val="16"/>
        </w:rPr>
      </w:pPr>
      <w:r w:rsidRPr="00F26124">
        <w:rPr>
          <w:highlight w:val="green"/>
          <w:u w:val="single"/>
        </w:rPr>
        <w:t>Persistence of racialized</w:t>
      </w:r>
      <w:r w:rsidRPr="00A755EA">
        <w:rPr>
          <w:u w:val="single"/>
        </w:rPr>
        <w:t xml:space="preserve"> patterns of </w:t>
      </w:r>
      <w:r w:rsidRPr="00F26124">
        <w:rPr>
          <w:highlight w:val="green"/>
          <w:u w:val="single"/>
        </w:rPr>
        <w:t>inequality</w:t>
      </w:r>
      <w:r w:rsidRPr="00A755EA">
        <w:rPr>
          <w:u w:val="single"/>
        </w:rPr>
        <w:t xml:space="preserve"> and expressions of open bigotry </w:t>
      </w:r>
      <w:r w:rsidRPr="00F26124">
        <w:rPr>
          <w:highlight w:val="green"/>
          <w:u w:val="single"/>
        </w:rPr>
        <w:t>give this</w:t>
      </w:r>
      <w:r w:rsidRPr="00A755EA">
        <w:rPr>
          <w:u w:val="single"/>
        </w:rPr>
        <w:t xml:space="preserve"> reductionist </w:t>
      </w:r>
      <w:r w:rsidRPr="00F26124">
        <w:rPr>
          <w:highlight w:val="green"/>
          <w:u w:val="single"/>
        </w:rPr>
        <w:t xml:space="preserve">perspective a </w:t>
      </w:r>
      <w:r w:rsidRPr="00F26124">
        <w:rPr>
          <w:b/>
          <w:iCs/>
          <w:highlight w:val="green"/>
          <w:u w:val="single"/>
          <w:bdr w:val="single" w:sz="12" w:space="0" w:color="auto"/>
        </w:rPr>
        <w:t>ring of truth</w:t>
      </w:r>
      <w:r w:rsidRPr="00A755EA">
        <w:rPr>
          <w:sz w:val="16"/>
        </w:rPr>
        <w:t>, and struggle against specifically racial injustice has always been a central component of black Americans’ political activity. In addition, for at least a quarter-century political elites, the commentariat, and academics have propagated a notion that black politics consists in drawing attention to specifically racial injustices, chiefly identifying disparities.</w:t>
      </w:r>
      <w:r w:rsidRPr="00A755EA">
        <w:rPr>
          <w:u w:val="single"/>
        </w:rPr>
        <w:t xml:space="preserve"> Even black concerns with issues that affect the population across the board, e.g. </w:t>
      </w:r>
      <w:r w:rsidRPr="00A755EA">
        <w:rPr>
          <w:b/>
          <w:iCs/>
          <w:u w:val="single"/>
          <w:bdr w:val="single" w:sz="12" w:space="0" w:color="auto"/>
        </w:rPr>
        <w:t>climate change</w:t>
      </w:r>
      <w:r w:rsidRPr="00A755EA">
        <w:rPr>
          <w:u w:val="single"/>
        </w:rPr>
        <w:t>, nonetheless seem to require assertion of a particularly racial impact</w:t>
      </w:r>
      <w:r w:rsidRPr="00A755EA">
        <w:rPr>
          <w:sz w:val="16"/>
        </w:rPr>
        <w:t xml:space="preserve">. </w:t>
      </w:r>
      <w:r w:rsidRPr="00A755EA">
        <w:rPr>
          <w:u w:val="single"/>
        </w:rPr>
        <w:t xml:space="preserve">The “blacks have it worse” </w:t>
      </w:r>
      <w:r w:rsidRPr="00A755EA">
        <w:rPr>
          <w:b/>
          <w:iCs/>
          <w:u w:val="single"/>
          <w:bdr w:val="single" w:sz="12" w:space="0" w:color="auto"/>
        </w:rPr>
        <w:t>trope</w:t>
      </w:r>
      <w:r w:rsidRPr="00A755EA">
        <w:rPr>
          <w:u w:val="single"/>
        </w:rPr>
        <w:t xml:space="preserve"> is at this point, like an ejaculation in the Catholic liturgy, a </w:t>
      </w:r>
      <w:r w:rsidRPr="00A755EA">
        <w:rPr>
          <w:b/>
          <w:iCs/>
          <w:u w:val="single"/>
          <w:bdr w:val="single" w:sz="12" w:space="0" w:color="auto"/>
        </w:rPr>
        <w:t>predictable reflex</w:t>
      </w:r>
      <w:r w:rsidRPr="00A755EA">
        <w:rPr>
          <w:u w:val="single"/>
        </w:rPr>
        <w:t xml:space="preserve"> in political argument centered on disparity as the lone truly actionable injustice</w:t>
      </w:r>
      <w:r w:rsidRPr="00A755EA">
        <w:rPr>
          <w:sz w:val="16"/>
        </w:rPr>
        <w:t xml:space="preserve">. </w:t>
      </w:r>
      <w:r w:rsidRPr="00A755EA">
        <w:rPr>
          <w:b/>
          <w:iCs/>
          <w:u w:val="single"/>
          <w:bdr w:val="single" w:sz="12" w:space="0" w:color="auto"/>
        </w:rPr>
        <w:t>Rhetorically</w:t>
      </w:r>
      <w:r w:rsidRPr="00A755EA">
        <w:rPr>
          <w:u w:val="single"/>
        </w:rPr>
        <w:t>, that claim is not a call to popular political action but a demand for recognition based on moral priority</w:t>
      </w:r>
      <w:r w:rsidRPr="00A755EA">
        <w:rPr>
          <w:sz w:val="16"/>
        </w:rPr>
        <w:t>.</w:t>
      </w:r>
    </w:p>
    <w:p w14:paraId="537F4106" w14:textId="77777777" w:rsidR="00A915C9" w:rsidRPr="00A755EA" w:rsidRDefault="00A915C9" w:rsidP="00A915C9">
      <w:pPr>
        <w:rPr>
          <w:sz w:val="16"/>
        </w:rPr>
      </w:pPr>
      <w:r w:rsidRPr="00A755EA">
        <w:rPr>
          <w:sz w:val="16"/>
        </w:rPr>
        <w:t xml:space="preserve">Like any ideology that gains traction, </w:t>
      </w:r>
      <w:r w:rsidRPr="00F26124">
        <w:rPr>
          <w:highlight w:val="green"/>
          <w:u w:val="single"/>
        </w:rPr>
        <w:t>race reductionism</w:t>
      </w:r>
      <w:r w:rsidRPr="00A755EA">
        <w:rPr>
          <w:u w:val="single"/>
        </w:rPr>
        <w:t xml:space="preserve"> also </w:t>
      </w:r>
      <w:r w:rsidRPr="00F26124">
        <w:rPr>
          <w:highlight w:val="green"/>
          <w:u w:val="single"/>
        </w:rPr>
        <w:t xml:space="preserve">has a </w:t>
      </w:r>
      <w:r w:rsidRPr="00F26124">
        <w:rPr>
          <w:b/>
          <w:iCs/>
          <w:highlight w:val="green"/>
          <w:u w:val="single"/>
          <w:bdr w:val="single" w:sz="12" w:space="0" w:color="auto"/>
        </w:rPr>
        <w:t>material foundation</w:t>
      </w:r>
      <w:r w:rsidRPr="00A755EA">
        <w:rPr>
          <w:sz w:val="16"/>
        </w:rPr>
        <w:t xml:space="preserve">. </w:t>
      </w:r>
      <w:r w:rsidRPr="00A755EA">
        <w:rPr>
          <w:u w:val="single"/>
        </w:rPr>
        <w:t>Black ethnic politics consolidated around exponential growth of a stratum of office holders and public functionaries, and it has encouraged and reinforced development of what might be called a political economy of race-relations or diversity management</w:t>
      </w:r>
      <w:r w:rsidRPr="00A755EA">
        <w:rPr>
          <w:sz w:val="16"/>
        </w:rPr>
        <w:t xml:space="preserve">. </w:t>
      </w:r>
      <w:r w:rsidRPr="00A755EA">
        <w:rPr>
          <w:u w:val="single"/>
        </w:rPr>
        <w:t>That includes a burgeoning, multibillion dollar diversity industry that extends to corporations and universities, where pursuit and monitoring of diversity is woven into human resource functions and overseen by in-house diversity professionals and administrators and freelance consultants</w:t>
      </w:r>
      <w:r w:rsidRPr="00A755EA">
        <w:rPr>
          <w:sz w:val="16"/>
        </w:rPr>
        <w:t xml:space="preserve">. Insofar </w:t>
      </w:r>
      <w:r w:rsidRPr="00A755EA">
        <w:rPr>
          <w:u w:val="single"/>
        </w:rPr>
        <w:t>as diversity is valued in personnel policies, the significance of this political economy, and the ideology that emanates from and underwrites it, ranges far beyond those who work in the diversity/race relations economy directly</w:t>
      </w:r>
      <w:r w:rsidRPr="00A755EA">
        <w:rPr>
          <w:sz w:val="16"/>
        </w:rPr>
        <w:t xml:space="preserve">. </w:t>
      </w:r>
      <w:r w:rsidRPr="00A755EA">
        <w:rPr>
          <w:u w:val="single"/>
        </w:rPr>
        <w:t xml:space="preserve">Diversity as a norm of fairness pervades the professional-managerial strata and ratifies an ideal of social justice </w:t>
      </w:r>
      <w:r w:rsidRPr="00F26124">
        <w:rPr>
          <w:highlight w:val="green"/>
          <w:u w:val="single"/>
        </w:rPr>
        <w:t xml:space="preserve">that </w:t>
      </w:r>
      <w:r w:rsidRPr="00F26124">
        <w:rPr>
          <w:b/>
          <w:iCs/>
          <w:highlight w:val="green"/>
          <w:u w:val="single"/>
          <w:bdr w:val="single" w:sz="12" w:space="0" w:color="auto"/>
        </w:rPr>
        <w:t>harmonizes seamlessly with market-driven neolib</w:t>
      </w:r>
      <w:r w:rsidRPr="00A755EA">
        <w:rPr>
          <w:b/>
          <w:iCs/>
          <w:u w:val="single"/>
          <w:bdr w:val="single" w:sz="12" w:space="0" w:color="auto"/>
        </w:rPr>
        <w:t>eralism</w:t>
      </w:r>
      <w:r w:rsidRPr="00A755EA">
        <w:rPr>
          <w:u w:val="single"/>
        </w:rPr>
        <w:t xml:space="preserve"> because </w:t>
      </w:r>
      <w:r w:rsidRPr="00F26124">
        <w:rPr>
          <w:highlight w:val="green"/>
          <w:u w:val="single"/>
        </w:rPr>
        <w:t>it combines celebration of difference</w:t>
      </w:r>
      <w:r w:rsidRPr="00A755EA">
        <w:rPr>
          <w:u w:val="single"/>
        </w:rPr>
        <w:t xml:space="preserve"> and aggressive pursuit of equality of opportunity, </w:t>
      </w:r>
      <w:r w:rsidRPr="00F26124">
        <w:rPr>
          <w:highlight w:val="green"/>
          <w:u w:val="single"/>
        </w:rPr>
        <w:t>to</w:t>
      </w:r>
      <w:r w:rsidRPr="00A755EA">
        <w:rPr>
          <w:u w:val="single"/>
        </w:rPr>
        <w:t xml:space="preserve"> the </w:t>
      </w:r>
      <w:r w:rsidRPr="00F26124">
        <w:rPr>
          <w:b/>
          <w:iCs/>
          <w:highlight w:val="green"/>
          <w:u w:val="single"/>
          <w:bdr w:val="single" w:sz="12" w:space="0" w:color="auto"/>
        </w:rPr>
        <w:t>exclusion of</w:t>
      </w:r>
      <w:r w:rsidRPr="00A755EA">
        <w:rPr>
          <w:b/>
          <w:iCs/>
          <w:u w:val="single"/>
          <w:bdr w:val="single" w:sz="12" w:space="0" w:color="auto"/>
        </w:rPr>
        <w:t xml:space="preserve"> economic </w:t>
      </w:r>
      <w:r w:rsidRPr="00F26124">
        <w:rPr>
          <w:b/>
          <w:iCs/>
          <w:highlight w:val="green"/>
          <w:u w:val="single"/>
          <w:bdr w:val="single" w:sz="12" w:space="0" w:color="auto"/>
        </w:rPr>
        <w:t>redistribution</w:t>
      </w:r>
      <w:r w:rsidRPr="00A755EA">
        <w:rPr>
          <w:sz w:val="16"/>
        </w:rPr>
        <w:t>. This is the essential truth reflected in the subtitle of Walter Benn Michaels’s book, The Trouble with Diversity, namely that we – at least in the professional-managerial strata – have come to “love identity and ignore inequality.”</w:t>
      </w:r>
    </w:p>
    <w:p w14:paraId="53EE639D" w14:textId="77777777" w:rsidR="00A915C9" w:rsidRPr="00A755EA" w:rsidRDefault="00A915C9" w:rsidP="00A915C9">
      <w:pPr>
        <w:rPr>
          <w:sz w:val="16"/>
        </w:rPr>
      </w:pPr>
      <w:r w:rsidRPr="00A755EA">
        <w:rPr>
          <w:u w:val="single"/>
        </w:rPr>
        <w:t>The political economy of race relations management has grown symbiotically with neoliberalism</w:t>
      </w:r>
      <w:r w:rsidRPr="00A755EA">
        <w:rPr>
          <w:sz w:val="16"/>
        </w:rPr>
        <w:t xml:space="preserve">. </w:t>
      </w:r>
      <w:r w:rsidRPr="00A755EA">
        <w:rPr>
          <w:u w:val="single"/>
        </w:rPr>
        <w:t>The symbiosis may be clearest in the privatization, outsourcing, and overall retraction of social services, as claims to authentic representation of “community” voices and perspectives factor into criteria for awarding contracts and standing in policy processes that are increasingly insulated from democratic oversight and accountability</w:t>
      </w:r>
      <w:r w:rsidRPr="00A755EA">
        <w:rPr>
          <w:sz w:val="16"/>
        </w:rPr>
        <w:t xml:space="preserve">. </w:t>
      </w:r>
      <w:r w:rsidRPr="00A755EA">
        <w:rPr>
          <w:u w:val="single"/>
        </w:rPr>
        <w:t>The norm of representation as embodiment of appropriate categories of identity gives private and nonprofit contractors an easy standard of legitimacy that collapses possible differences on policy issues and directions into vacant liberal proceduralism</w:t>
      </w:r>
      <w:r w:rsidRPr="00A755EA">
        <w:rPr>
          <w:sz w:val="16"/>
        </w:rPr>
        <w:t xml:space="preserve"> (having a “seat at the table”) and Victorian racialist mysticism (“reflecting the perspective of the X”). The symbiotic relationship shows up also in the ways that a </w:t>
      </w:r>
      <w:r w:rsidRPr="00A755EA">
        <w:rPr>
          <w:u w:val="single"/>
        </w:rPr>
        <w:t xml:space="preserve">politics grounded on </w:t>
      </w:r>
      <w:r w:rsidRPr="00F26124">
        <w:rPr>
          <w:highlight w:val="green"/>
          <w:u w:val="single"/>
        </w:rPr>
        <w:t>identity</w:t>
      </w:r>
      <w:r w:rsidRPr="00A755EA">
        <w:rPr>
          <w:sz w:val="16"/>
        </w:rPr>
        <w:t xml:space="preserve"> can </w:t>
      </w:r>
      <w:r w:rsidRPr="00F26124">
        <w:rPr>
          <w:b/>
          <w:iCs/>
          <w:highlight w:val="green"/>
          <w:u w:val="single"/>
          <w:bdr w:val="single" w:sz="12" w:space="0" w:color="auto"/>
        </w:rPr>
        <w:t>obfuscate</w:t>
      </w:r>
      <w:r w:rsidRPr="00F26124">
        <w:rPr>
          <w:highlight w:val="green"/>
          <w:u w:val="single"/>
        </w:rPr>
        <w:t xml:space="preserve"> dynamics of</w:t>
      </w:r>
      <w:r w:rsidRPr="00A755EA">
        <w:rPr>
          <w:u w:val="single"/>
        </w:rPr>
        <w:t xml:space="preserve"> economic </w:t>
      </w:r>
      <w:r w:rsidRPr="00F26124">
        <w:rPr>
          <w:highlight w:val="green"/>
          <w:u w:val="single"/>
        </w:rPr>
        <w:t>inequality and dispossession</w:t>
      </w:r>
      <w:r w:rsidRPr="00A755EA">
        <w:rPr>
          <w:u w:val="single"/>
        </w:rPr>
        <w:t xml:space="preserve"> by </w:t>
      </w:r>
      <w:r w:rsidRPr="00F26124">
        <w:rPr>
          <w:highlight w:val="green"/>
          <w:u w:val="single"/>
        </w:rPr>
        <w:t>rendering them in cultural terms</w:t>
      </w:r>
      <w:r w:rsidRPr="00A755EA">
        <w:rPr>
          <w:sz w:val="16"/>
        </w:rPr>
        <w:t>.</w:t>
      </w:r>
    </w:p>
    <w:p w14:paraId="7B704F1B" w14:textId="77777777" w:rsidR="00A915C9" w:rsidRPr="00A755EA" w:rsidRDefault="00A915C9" w:rsidP="00A915C9">
      <w:pPr>
        <w:rPr>
          <w:sz w:val="16"/>
        </w:rPr>
      </w:pPr>
      <w:r w:rsidRPr="00A755EA">
        <w:rPr>
          <w:sz w:val="16"/>
        </w:rPr>
        <w:t xml:space="preserve">Debate over displacement for upscaling redevelopment is a case in point. In opting for a language of “gentrification,” opponents of displacement, often without intending to do so, cloud a simple, straightforward dynamic – public support of private developers’ pursuit of rent-intensifying redevelopment – with cultural implications that shift critique away from the issue of using public authority to engineer upward redistribution and impose hardship on relatively vulnerable residents. Instead, discussion of gentrification slides into objections about display of privilege, and lack of recognition or respect that, notwithstanding the moral outrage that accompanies them, accept the logic of rent-intensifying redevelopment as given and demand that newcomers acknowledge and honor aboriginal habitus and practices and that the “community” be involved in the processes of upgrading. A similar racial or cultural discourse has unhelpfully shaped opposition to </w:t>
      </w:r>
      <w:proofErr w:type="spellStart"/>
      <w:r w:rsidRPr="00A755EA">
        <w:rPr>
          <w:sz w:val="16"/>
        </w:rPr>
        <w:t>charterization</w:t>
      </w:r>
      <w:proofErr w:type="spellEnd"/>
      <w:r w:rsidRPr="00A755EA">
        <w:rPr>
          <w:sz w:val="16"/>
        </w:rPr>
        <w:t xml:space="preserve"> of public education by focusing on the racial dimension of the process. The fundamental problem with Teach For America and such privatizers, after all, is not that the missionaries are mainly white and unfamiliar with native culture or even that many of them are tourists building extracurriculars for their graduate and professional school dossiers. Those are only idiosyncratically distasteful features of a particular line of attack on one front in a broader war on public goods and the idea of social solidarity in line with marketization of all human needs.</w:t>
      </w:r>
    </w:p>
    <w:p w14:paraId="1E97AD2E" w14:textId="77777777" w:rsidR="00A915C9" w:rsidRPr="00A755EA" w:rsidRDefault="00A915C9" w:rsidP="00A915C9">
      <w:pPr>
        <w:rPr>
          <w:sz w:val="16"/>
        </w:rPr>
      </w:pPr>
      <w:r w:rsidRPr="00A755EA">
        <w:rPr>
          <w:sz w:val="16"/>
        </w:rPr>
        <w:t xml:space="preserve">And that sort of </w:t>
      </w:r>
      <w:r w:rsidRPr="00A755EA">
        <w:rPr>
          <w:u w:val="single"/>
        </w:rPr>
        <w:t>culturalist discourse</w:t>
      </w:r>
      <w:r w:rsidRPr="00A755EA">
        <w:rPr>
          <w:sz w:val="16"/>
        </w:rPr>
        <w:t xml:space="preserve"> also </w:t>
      </w:r>
      <w:r w:rsidRPr="00A755EA">
        <w:rPr>
          <w:u w:val="single"/>
        </w:rPr>
        <w:t xml:space="preserve">opens opportunities for </w:t>
      </w:r>
      <w:r w:rsidRPr="00F26124">
        <w:rPr>
          <w:b/>
          <w:iCs/>
          <w:highlight w:val="green"/>
          <w:u w:val="single"/>
          <w:bdr w:val="single" w:sz="12" w:space="0" w:color="auto"/>
        </w:rPr>
        <w:t>petty</w:t>
      </w:r>
      <w:r w:rsidRPr="00A755EA">
        <w:rPr>
          <w:sz w:val="16"/>
        </w:rPr>
        <w:t xml:space="preserve">, and not so petty, </w:t>
      </w:r>
      <w:r w:rsidRPr="00A755EA">
        <w:rPr>
          <w:u w:val="single"/>
        </w:rPr>
        <w:t xml:space="preserve">entrepreneurship </w:t>
      </w:r>
      <w:r w:rsidRPr="00F26124">
        <w:rPr>
          <w:highlight w:val="green"/>
          <w:u w:val="single"/>
        </w:rPr>
        <w:t>in the name of respect</w:t>
      </w:r>
      <w:r w:rsidRPr="00A755EA">
        <w:rPr>
          <w:u w:val="single"/>
        </w:rPr>
        <w:t xml:space="preserve"> or recognition </w:t>
      </w:r>
      <w:r w:rsidRPr="00F26124">
        <w:rPr>
          <w:highlight w:val="green"/>
          <w:u w:val="single"/>
        </w:rPr>
        <w:t>of</w:t>
      </w:r>
      <w:r w:rsidRPr="00A755EA">
        <w:rPr>
          <w:u w:val="single"/>
        </w:rPr>
        <w:t xml:space="preserve"> the </w:t>
      </w:r>
      <w:r w:rsidRPr="00F26124">
        <w:rPr>
          <w:highlight w:val="green"/>
          <w:u w:val="single"/>
        </w:rPr>
        <w:t xml:space="preserve">community, </w:t>
      </w:r>
      <w:r w:rsidRPr="00F26124">
        <w:rPr>
          <w:b/>
          <w:iCs/>
          <w:highlight w:val="green"/>
          <w:u w:val="single"/>
          <w:bdr w:val="single" w:sz="12" w:space="0" w:color="auto"/>
        </w:rPr>
        <w:t>within</w:t>
      </w:r>
      <w:r w:rsidRPr="00A755EA">
        <w:rPr>
          <w:b/>
          <w:iCs/>
          <w:u w:val="single"/>
          <w:bdr w:val="single" w:sz="12" w:space="0" w:color="auto"/>
        </w:rPr>
        <w:t xml:space="preserve"> the logic of </w:t>
      </w:r>
      <w:proofErr w:type="spellStart"/>
      <w:r w:rsidRPr="00F26124">
        <w:rPr>
          <w:b/>
          <w:iCs/>
          <w:highlight w:val="green"/>
          <w:u w:val="single"/>
          <w:bdr w:val="single" w:sz="12" w:space="0" w:color="auto"/>
        </w:rPr>
        <w:t>neoliberalization</w:t>
      </w:r>
      <w:proofErr w:type="spellEnd"/>
      <w:r w:rsidRPr="00A755EA">
        <w:rPr>
          <w:sz w:val="16"/>
        </w:rPr>
        <w:t xml:space="preserve">. </w:t>
      </w:r>
      <w:r w:rsidRPr="00A755EA">
        <w:rPr>
          <w:u w:val="single"/>
        </w:rPr>
        <w:t xml:space="preserve">Race reductionism </w:t>
      </w:r>
      <w:r w:rsidRPr="00F26124">
        <w:rPr>
          <w:highlight w:val="green"/>
          <w:u w:val="single"/>
        </w:rPr>
        <w:t>enables</w:t>
      </w:r>
      <w:r w:rsidRPr="00A755EA">
        <w:rPr>
          <w:u w:val="single"/>
        </w:rPr>
        <w:t xml:space="preserve"> a </w:t>
      </w:r>
      <w:r w:rsidRPr="00F26124">
        <w:rPr>
          <w:b/>
          <w:iCs/>
          <w:highlight w:val="green"/>
          <w:u w:val="single"/>
          <w:bdr w:val="single" w:sz="12" w:space="0" w:color="auto"/>
        </w:rPr>
        <w:t>sleight-of-hand</w:t>
      </w:r>
      <w:r w:rsidRPr="00F26124">
        <w:rPr>
          <w:highlight w:val="green"/>
          <w:u w:val="single"/>
        </w:rPr>
        <w:t xml:space="preserve"> in which benefits to individuals</w:t>
      </w:r>
      <w:r w:rsidRPr="00A755EA">
        <w:rPr>
          <w:u w:val="single"/>
        </w:rPr>
        <w:t xml:space="preserve"> can </w:t>
      </w:r>
      <w:r w:rsidRPr="00F26124">
        <w:rPr>
          <w:highlight w:val="green"/>
          <w:u w:val="single"/>
        </w:rPr>
        <w:t>appear</w:t>
      </w:r>
      <w:r w:rsidRPr="00A755EA">
        <w:rPr>
          <w:u w:val="single"/>
        </w:rPr>
        <w:t xml:space="preserve"> to be </w:t>
      </w:r>
      <w:r w:rsidRPr="00F26124">
        <w:rPr>
          <w:highlight w:val="green"/>
          <w:u w:val="single"/>
        </w:rPr>
        <w:t xml:space="preserve">victories </w:t>
      </w:r>
      <w:r w:rsidRPr="00A755EA">
        <w:rPr>
          <w:u w:val="single"/>
        </w:rPr>
        <w:t>for the generic racial population or community</w:t>
      </w:r>
      <w:r w:rsidRPr="00A755EA">
        <w:rPr>
          <w:sz w:val="16"/>
        </w:rPr>
        <w:t xml:space="preserve">. The more deeply embedded a </w:t>
      </w:r>
      <w:proofErr w:type="spellStart"/>
      <w:r w:rsidRPr="00A755EA">
        <w:rPr>
          <w:sz w:val="16"/>
        </w:rPr>
        <w:t>groupist</w:t>
      </w:r>
      <w:proofErr w:type="spellEnd"/>
      <w:r w:rsidRPr="00A755EA">
        <w:rPr>
          <w:sz w:val="16"/>
        </w:rPr>
        <w:t xml:space="preserve"> notion of fairness or justice becomes as common sense, the more easily that sleight-of-hand works under labels like “community empowerment,” “voice,” “opportunity,” or “representation” to propel and legitimize accumulation by dispossession.</w:t>
      </w:r>
    </w:p>
    <w:p w14:paraId="3BDB869E" w14:textId="77777777" w:rsidR="00A915C9" w:rsidRPr="00A755EA" w:rsidRDefault="00A915C9" w:rsidP="00A915C9">
      <w:pPr>
        <w:rPr>
          <w:sz w:val="16"/>
        </w:rPr>
      </w:pPr>
      <w:r w:rsidRPr="00A755EA">
        <w:rPr>
          <w:sz w:val="16"/>
        </w:rPr>
        <w:t xml:space="preserve">The symbiotic relation between antiracist politics and Democratic neoliberalism helps to make sense of the vitriol with which so many antiracist activists have reacted to Sanders and the renewed interest in challenging economic inequality. Notwithstanding copious evocations of the heroic period of black insurgent activism, </w:t>
      </w:r>
      <w:r w:rsidRPr="00F26124">
        <w:rPr>
          <w:highlight w:val="green"/>
          <w:u w:val="single"/>
        </w:rPr>
        <w:t>this politics is not directed toward generating</w:t>
      </w:r>
      <w:r w:rsidRPr="00A755EA">
        <w:rPr>
          <w:u w:val="single"/>
        </w:rPr>
        <w:t xml:space="preserve"> the deep and broad </w:t>
      </w:r>
      <w:r w:rsidRPr="00F26124">
        <w:rPr>
          <w:highlight w:val="green"/>
          <w:u w:val="single"/>
        </w:rPr>
        <w:t>solidarities necessary</w:t>
      </w:r>
      <w:r w:rsidRPr="00A755EA">
        <w:rPr>
          <w:u w:val="single"/>
        </w:rPr>
        <w:t xml:space="preserve"> for building an insurgent political movement</w:t>
      </w:r>
      <w:r w:rsidRPr="00A755EA">
        <w:rPr>
          <w:sz w:val="16"/>
        </w:rPr>
        <w:t xml:space="preserve">. It is an insider, elite-driven interest group politics that is concerned less with reducing inequality than with establishing and maintaining what Kenneth Warren describes as “managerial authority over the nation’s Negro problem.” As West observed regarding the race relations framework’s emergence at the dawn of the twentieth century, claims to speak for black concerns in this politics do not depend on demonstration of accountability to any specific constituencies of black people. From </w:t>
      </w:r>
      <w:r w:rsidRPr="00A755EA">
        <w:rPr>
          <w:u w:val="single"/>
        </w:rPr>
        <w:t xml:space="preserve">Coates and other pundits to the many random Black Lives Matter activists those who expatiate about black Americans’ lack of interest in social-democratic politics claim interpretive authority based on the </w:t>
      </w:r>
      <w:r w:rsidRPr="00A755EA">
        <w:rPr>
          <w:b/>
          <w:iCs/>
          <w:u w:val="single"/>
          <w:bdr w:val="single" w:sz="12" w:space="0" w:color="auto"/>
        </w:rPr>
        <w:t>mysticism</w:t>
      </w:r>
      <w:r w:rsidRPr="00A755EA">
        <w:rPr>
          <w:u w:val="single"/>
        </w:rPr>
        <w:t xml:space="preserve"> of organic racial representation and, most immediately, recognition by corporate media and elites as authentic voices</w:t>
      </w:r>
      <w:r w:rsidRPr="00A755EA">
        <w:rPr>
          <w:sz w:val="16"/>
        </w:rPr>
        <w:t>.</w:t>
      </w:r>
    </w:p>
    <w:p w14:paraId="6FC82B1F" w14:textId="77777777" w:rsidR="00A915C9" w:rsidRDefault="00A915C9" w:rsidP="00A915C9">
      <w:pPr>
        <w:rPr>
          <w:sz w:val="16"/>
        </w:rPr>
      </w:pPr>
      <w:r w:rsidRPr="00A755EA">
        <w:rPr>
          <w:sz w:val="16"/>
        </w:rPr>
        <w:t xml:space="preserve">That is a crucial context within which we should understand </w:t>
      </w:r>
      <w:r w:rsidRPr="00F26124">
        <w:rPr>
          <w:highlight w:val="green"/>
          <w:u w:val="single"/>
        </w:rPr>
        <w:t>antiracists’ tendency</w:t>
      </w:r>
      <w:r w:rsidRPr="00A755EA">
        <w:rPr>
          <w:u w:val="single"/>
        </w:rPr>
        <w:t xml:space="preserve"> to </w:t>
      </w:r>
      <w:r w:rsidRPr="00F26124">
        <w:rPr>
          <w:highlight w:val="green"/>
          <w:u w:val="single"/>
        </w:rPr>
        <w:t>align with Wall Street</w:t>
      </w:r>
      <w:r w:rsidRPr="00A755EA">
        <w:rPr>
          <w:u w:val="single"/>
        </w:rPr>
        <w:t xml:space="preserve"> Democrats in </w:t>
      </w:r>
      <w:r w:rsidRPr="00F26124">
        <w:rPr>
          <w:highlight w:val="green"/>
          <w:u w:val="single"/>
        </w:rPr>
        <w:t>denouncing</w:t>
      </w:r>
      <w:r w:rsidRPr="00A755EA">
        <w:rPr>
          <w:u w:val="single"/>
        </w:rPr>
        <w:t xml:space="preserve"> calls for general </w:t>
      </w:r>
      <w:r w:rsidRPr="00F26124">
        <w:rPr>
          <w:highlight w:val="green"/>
          <w:u w:val="single"/>
        </w:rPr>
        <w:t>redistribution</w:t>
      </w:r>
      <w:r w:rsidRPr="00A755EA">
        <w:rPr>
          <w:u w:val="single"/>
        </w:rPr>
        <w:t xml:space="preserve"> and their insistence that Trump’s victory most meaningfully expresses the depth of commitments to white supremacy, sexism, and homophobia particularly among “white working class” voters</w:t>
      </w:r>
      <w:r w:rsidRPr="00A755EA">
        <w:rPr>
          <w:sz w:val="16"/>
        </w:rPr>
        <w:t xml:space="preserve">. The contention that working-class disaffection from Clintonite neoliberalism most of all expresses backlash against blacks and others is an argument, as Clinton’s snide dismissal of Sanders indicates, </w:t>
      </w:r>
      <w:r w:rsidRPr="00A755EA">
        <w:rPr>
          <w:u w:val="single"/>
        </w:rPr>
        <w:t>that economic inequality is not a central concern for blacks, women, immigrants, LGBT or transgender people</w:t>
      </w:r>
      <w:r w:rsidRPr="00A755EA">
        <w:rPr>
          <w:sz w:val="16"/>
        </w:rPr>
        <w:t xml:space="preserve">. </w:t>
      </w:r>
      <w:r w:rsidRPr="00A755EA">
        <w:rPr>
          <w:u w:val="single"/>
        </w:rPr>
        <w:t xml:space="preserve">A year into the Trump presidency and unimpeded Republican control of Congress and of most state governments has confirmed what many on the left have known all along, that </w:t>
      </w:r>
      <w:r w:rsidRPr="00F26124">
        <w:rPr>
          <w:highlight w:val="green"/>
          <w:u w:val="single"/>
        </w:rPr>
        <w:t xml:space="preserve">the right’s agenda is an </w:t>
      </w:r>
      <w:r w:rsidRPr="00F26124">
        <w:rPr>
          <w:b/>
          <w:iCs/>
          <w:highlight w:val="green"/>
          <w:u w:val="single"/>
          <w:bdr w:val="single" w:sz="12" w:space="0" w:color="auto"/>
        </w:rPr>
        <w:t>all-out attack</w:t>
      </w:r>
      <w:r w:rsidRPr="00F26124">
        <w:rPr>
          <w:highlight w:val="green"/>
          <w:u w:val="single"/>
        </w:rPr>
        <w:t xml:space="preserve"> on working people, </w:t>
      </w:r>
      <w:r w:rsidRPr="00F26124">
        <w:rPr>
          <w:b/>
          <w:iCs/>
          <w:highlight w:val="green"/>
          <w:u w:val="single"/>
          <w:bdr w:val="single" w:sz="12" w:space="0" w:color="auto"/>
        </w:rPr>
        <w:t>no matter</w:t>
      </w:r>
      <w:r w:rsidRPr="00A755EA">
        <w:rPr>
          <w:u w:val="single"/>
        </w:rPr>
        <w:t xml:space="preserve"> what </w:t>
      </w:r>
      <w:r w:rsidRPr="00F26124">
        <w:rPr>
          <w:highlight w:val="green"/>
          <w:u w:val="single"/>
        </w:rPr>
        <w:t xml:space="preserve">their racial and gender classifications </w:t>
      </w:r>
      <w:r w:rsidRPr="00A755EA">
        <w:rPr>
          <w:u w:val="single"/>
        </w:rPr>
        <w:t>and identities or sexual orientations</w:t>
      </w:r>
      <w:r w:rsidRPr="00A755EA">
        <w:rPr>
          <w:sz w:val="16"/>
        </w:rPr>
        <w:t xml:space="preserve">. </w:t>
      </w:r>
      <w:r w:rsidRPr="00A755EA">
        <w:rPr>
          <w:u w:val="single"/>
        </w:rPr>
        <w:t>The alliance of Democratic neoliberalism and an identity-based notion of social justice has contributed to this nightmarish outcome precisely by diminishing the significance of a policy orientation that abets upward redistribution and intensifying economic inequality and racializing the working class as white losers</w:t>
      </w:r>
      <w:r w:rsidRPr="00A755EA">
        <w:rPr>
          <w:sz w:val="16"/>
        </w:rPr>
        <w:t xml:space="preserve">. </w:t>
      </w:r>
      <w:r w:rsidRPr="00F26124">
        <w:rPr>
          <w:highlight w:val="green"/>
          <w:u w:val="single"/>
        </w:rPr>
        <w:t>Doubling down on</w:t>
      </w:r>
      <w:r w:rsidRPr="00A755EA">
        <w:rPr>
          <w:sz w:val="16"/>
        </w:rPr>
        <w:t xml:space="preserve"> that approach, as Clintonites and </w:t>
      </w:r>
      <w:r w:rsidRPr="00F26124">
        <w:rPr>
          <w:highlight w:val="green"/>
          <w:u w:val="single"/>
        </w:rPr>
        <w:t>race</w:t>
      </w:r>
      <w:r w:rsidRPr="00A755EA">
        <w:rPr>
          <w:sz w:val="16"/>
        </w:rPr>
        <w:t>- and gender-</w:t>
      </w:r>
      <w:r w:rsidRPr="00A755EA">
        <w:rPr>
          <w:u w:val="single"/>
        </w:rPr>
        <w:t xml:space="preserve">reductionists exhort, </w:t>
      </w:r>
      <w:r w:rsidRPr="00F26124">
        <w:rPr>
          <w:b/>
          <w:iCs/>
          <w:highlight w:val="green"/>
          <w:u w:val="single"/>
          <w:bdr w:val="single" w:sz="12" w:space="0" w:color="auto"/>
        </w:rPr>
        <w:t xml:space="preserve">will not </w:t>
      </w:r>
      <w:r w:rsidRPr="00A755EA">
        <w:rPr>
          <w:b/>
          <w:iCs/>
          <w:u w:val="single"/>
          <w:bdr w:val="single" w:sz="12" w:space="0" w:color="auto"/>
        </w:rPr>
        <w:t xml:space="preserve">effectively </w:t>
      </w:r>
      <w:r w:rsidRPr="00F26124">
        <w:rPr>
          <w:b/>
          <w:iCs/>
          <w:highlight w:val="green"/>
          <w:u w:val="single"/>
          <w:bdr w:val="single" w:sz="12" w:space="0" w:color="auto"/>
        </w:rPr>
        <w:t>counter the right</w:t>
      </w:r>
      <w:r w:rsidRPr="00A755EA">
        <w:rPr>
          <w:b/>
          <w:iCs/>
          <w:u w:val="single"/>
          <w:bdr w:val="single" w:sz="12" w:space="0" w:color="auto"/>
        </w:rPr>
        <w:t>’s strategy</w:t>
      </w:r>
      <w:r w:rsidRPr="00A755EA">
        <w:rPr>
          <w:sz w:val="16"/>
        </w:rPr>
        <w:t xml:space="preserve">. The real lesson of 2016 is that </w:t>
      </w:r>
      <w:r w:rsidRPr="00F26124">
        <w:rPr>
          <w:highlight w:val="green"/>
          <w:u w:val="single"/>
        </w:rPr>
        <w:t>we need</w:t>
      </w:r>
      <w:r w:rsidRPr="00A755EA">
        <w:rPr>
          <w:u w:val="single"/>
        </w:rPr>
        <w:t xml:space="preserve"> both to </w:t>
      </w:r>
      <w:r w:rsidRPr="00F26124">
        <w:rPr>
          <w:b/>
          <w:iCs/>
          <w:highlight w:val="green"/>
          <w:u w:val="single"/>
          <w:bdr w:val="single" w:sz="12" w:space="0" w:color="auto"/>
        </w:rPr>
        <w:t>mobilize</w:t>
      </w:r>
      <w:r w:rsidRPr="00A755EA">
        <w:rPr>
          <w:u w:val="single"/>
        </w:rPr>
        <w:t xml:space="preserve"> for 2018 and 2020 </w:t>
      </w:r>
      <w:r w:rsidRPr="00F26124">
        <w:rPr>
          <w:highlight w:val="green"/>
          <w:u w:val="single"/>
        </w:rPr>
        <w:t>on</w:t>
      </w:r>
      <w:r w:rsidRPr="00A755EA">
        <w:rPr>
          <w:u w:val="single"/>
        </w:rPr>
        <w:t xml:space="preserve"> a basis that focuses on the </w:t>
      </w:r>
      <w:r w:rsidRPr="00F26124">
        <w:rPr>
          <w:highlight w:val="green"/>
          <w:u w:val="single"/>
        </w:rPr>
        <w:t>concerns</w:t>
      </w:r>
      <w:r w:rsidRPr="00A755EA">
        <w:rPr>
          <w:u w:val="single"/>
        </w:rPr>
        <w:t xml:space="preserve"> and anxieties that </w:t>
      </w:r>
      <w:r w:rsidRPr="00F26124">
        <w:rPr>
          <w:highlight w:val="green"/>
          <w:u w:val="single"/>
        </w:rPr>
        <w:t xml:space="preserve">working people </w:t>
      </w:r>
      <w:r w:rsidRPr="00F26124">
        <w:rPr>
          <w:b/>
          <w:iCs/>
          <w:highlight w:val="green"/>
          <w:u w:val="single"/>
          <w:bdr w:val="single" w:sz="12" w:space="0" w:color="auto"/>
        </w:rPr>
        <w:t>share</w:t>
      </w:r>
      <w:r w:rsidRPr="00F26124">
        <w:rPr>
          <w:highlight w:val="green"/>
          <w:u w:val="single"/>
        </w:rPr>
        <w:t xml:space="preserve"> across</w:t>
      </w:r>
      <w:r w:rsidRPr="00A755EA">
        <w:rPr>
          <w:u w:val="single"/>
        </w:rPr>
        <w:t xml:space="preserve"> those categories of </w:t>
      </w:r>
      <w:r w:rsidRPr="00F26124">
        <w:rPr>
          <w:highlight w:val="green"/>
          <w:u w:val="single"/>
        </w:rPr>
        <w:t>identity</w:t>
      </w:r>
      <w:r w:rsidRPr="00A755EA">
        <w:rPr>
          <w:u w:val="single"/>
        </w:rPr>
        <w:t xml:space="preserve"> and </w:t>
      </w:r>
      <w:r w:rsidRPr="00F26124">
        <w:rPr>
          <w:highlight w:val="green"/>
          <w:u w:val="single"/>
        </w:rPr>
        <w:t xml:space="preserve">to </w:t>
      </w:r>
      <w:r w:rsidRPr="00F26124">
        <w:rPr>
          <w:b/>
          <w:iCs/>
          <w:highlight w:val="green"/>
          <w:u w:val="single"/>
          <w:bdr w:val="single" w:sz="12" w:space="0" w:color="auto"/>
        </w:rPr>
        <w:t>organize</w:t>
      </w:r>
      <w:r w:rsidRPr="00F26124">
        <w:rPr>
          <w:highlight w:val="green"/>
          <w:u w:val="single"/>
        </w:rPr>
        <w:t xml:space="preserve"> for the </w:t>
      </w:r>
      <w:r w:rsidRPr="00F26124">
        <w:rPr>
          <w:b/>
          <w:iCs/>
          <w:highlight w:val="green"/>
          <w:u w:val="single"/>
          <w:bdr w:val="single" w:sz="12" w:space="0" w:color="auto"/>
        </w:rPr>
        <w:t>longer term</w:t>
      </w:r>
      <w:r w:rsidRPr="00F26124">
        <w:rPr>
          <w:highlight w:val="green"/>
          <w:u w:val="single"/>
        </w:rPr>
        <w:t xml:space="preserve"> to cultivate</w:t>
      </w:r>
      <w:r w:rsidRPr="00A755EA">
        <w:rPr>
          <w:u w:val="single"/>
        </w:rPr>
        <w:t xml:space="preserve"> those </w:t>
      </w:r>
      <w:r w:rsidRPr="00F26124">
        <w:rPr>
          <w:b/>
          <w:iCs/>
          <w:highlight w:val="green"/>
          <w:u w:val="single"/>
          <w:bdr w:val="single" w:sz="12" w:space="0" w:color="auto"/>
        </w:rPr>
        <w:t>solidarities</w:t>
      </w:r>
      <w:r w:rsidRPr="00F26124">
        <w:rPr>
          <w:highlight w:val="green"/>
          <w:u w:val="single"/>
        </w:rPr>
        <w:t xml:space="preserve"> as part of</w:t>
      </w:r>
      <w:r w:rsidRPr="00A755EA">
        <w:rPr>
          <w:u w:val="single"/>
        </w:rPr>
        <w:t xml:space="preserve"> building </w:t>
      </w:r>
      <w:r w:rsidRPr="00F26124">
        <w:rPr>
          <w:highlight w:val="green"/>
          <w:u w:val="single"/>
        </w:rPr>
        <w:t xml:space="preserve">a movement that can </w:t>
      </w:r>
      <w:r w:rsidRPr="00F26124">
        <w:rPr>
          <w:b/>
          <w:iCs/>
          <w:highlight w:val="green"/>
          <w:u w:val="single"/>
          <w:bdr w:val="single" w:sz="12" w:space="0" w:color="auto"/>
        </w:rPr>
        <w:t>change the terms of debate</w:t>
      </w:r>
      <w:r w:rsidRPr="00F26124">
        <w:rPr>
          <w:highlight w:val="green"/>
          <w:u w:val="single"/>
        </w:rPr>
        <w:t xml:space="preserve"> to</w:t>
      </w:r>
      <w:r w:rsidRPr="00A755EA">
        <w:rPr>
          <w:u w:val="single"/>
        </w:rPr>
        <w:t xml:space="preserve"> pivot on </w:t>
      </w:r>
      <w:r w:rsidRPr="00F26124">
        <w:rPr>
          <w:b/>
          <w:iCs/>
          <w:highlight w:val="green"/>
          <w:u w:val="single"/>
          <w:bdr w:val="single" w:sz="12" w:space="0" w:color="auto"/>
        </w:rPr>
        <w:t>how government can</w:t>
      </w:r>
      <w:r w:rsidRPr="00A755EA">
        <w:rPr>
          <w:b/>
          <w:iCs/>
          <w:u w:val="single"/>
          <w:bdr w:val="single" w:sz="12" w:space="0" w:color="auto"/>
        </w:rPr>
        <w:t xml:space="preserve"> best </w:t>
      </w:r>
      <w:r w:rsidRPr="00F26124">
        <w:rPr>
          <w:b/>
          <w:iCs/>
          <w:highlight w:val="green"/>
          <w:u w:val="single"/>
          <w:bdr w:val="single" w:sz="12" w:space="0" w:color="auto"/>
        </w:rPr>
        <w:t>provide</w:t>
      </w:r>
      <w:r w:rsidRPr="00F26124">
        <w:rPr>
          <w:highlight w:val="green"/>
          <w:u w:val="single"/>
        </w:rPr>
        <w:t xml:space="preserve"> for</w:t>
      </w:r>
      <w:r w:rsidRPr="00A755EA">
        <w:rPr>
          <w:u w:val="single"/>
        </w:rPr>
        <w:t xml:space="preserve"> the security and </w:t>
      </w:r>
      <w:r w:rsidRPr="00F26124">
        <w:rPr>
          <w:b/>
          <w:iCs/>
          <w:highlight w:val="green"/>
          <w:u w:val="single"/>
          <w:bdr w:val="single" w:sz="12" w:space="0" w:color="auto"/>
        </w:rPr>
        <w:t>welfare</w:t>
      </w:r>
      <w:r w:rsidRPr="00A755EA">
        <w:rPr>
          <w:u w:val="single"/>
        </w:rPr>
        <w:t xml:space="preserve"> of the vast majority of the population who must work for a living</w:t>
      </w:r>
      <w:r w:rsidRPr="00A755EA">
        <w:rPr>
          <w:sz w:val="16"/>
        </w:rPr>
        <w:t xml:space="preserve">. This means, among other things, that </w:t>
      </w:r>
      <w:r w:rsidRPr="00F26124">
        <w:rPr>
          <w:highlight w:val="green"/>
          <w:u w:val="single"/>
        </w:rPr>
        <w:t>we must</w:t>
      </w:r>
      <w:r w:rsidRPr="00A755EA">
        <w:rPr>
          <w:u w:val="single"/>
        </w:rPr>
        <w:t xml:space="preserve"> be confident in </w:t>
      </w:r>
      <w:r w:rsidRPr="00F26124">
        <w:rPr>
          <w:b/>
          <w:iCs/>
          <w:highlight w:val="green"/>
          <w:u w:val="single"/>
          <w:bdr w:val="single" w:sz="12" w:space="0" w:color="auto"/>
        </w:rPr>
        <w:t>rejecting claims</w:t>
      </w:r>
      <w:r w:rsidRPr="00A755EA">
        <w:rPr>
          <w:u w:val="single"/>
        </w:rPr>
        <w:t xml:space="preserve"> – no matter how </w:t>
      </w:r>
      <w:r w:rsidRPr="00A755EA">
        <w:rPr>
          <w:b/>
          <w:iCs/>
          <w:u w:val="single"/>
          <w:bdr w:val="single" w:sz="12" w:space="0" w:color="auto"/>
        </w:rPr>
        <w:t xml:space="preserve">flamboyantly </w:t>
      </w:r>
      <w:r w:rsidRPr="00F26124">
        <w:rPr>
          <w:b/>
          <w:iCs/>
          <w:highlight w:val="green"/>
          <w:u w:val="single"/>
          <w:bdr w:val="single" w:sz="12" w:space="0" w:color="auto"/>
        </w:rPr>
        <w:t>adorned</w:t>
      </w:r>
      <w:r w:rsidRPr="00A755EA">
        <w:rPr>
          <w:u w:val="single"/>
        </w:rPr>
        <w:t xml:space="preserve"> they are </w:t>
      </w:r>
      <w:r w:rsidRPr="00F26124">
        <w:rPr>
          <w:highlight w:val="green"/>
          <w:u w:val="single"/>
        </w:rPr>
        <w:t xml:space="preserve">with </w:t>
      </w:r>
      <w:r w:rsidRPr="00F26124">
        <w:rPr>
          <w:b/>
          <w:iCs/>
          <w:highlight w:val="green"/>
          <w:u w:val="single"/>
          <w:bdr w:val="single" w:sz="12" w:space="0" w:color="auto"/>
        </w:rPr>
        <w:t>moral posturing</w:t>
      </w:r>
      <w:r w:rsidRPr="00A755EA">
        <w:rPr>
          <w:u w:val="single"/>
        </w:rPr>
        <w:t xml:space="preserve"> and </w:t>
      </w:r>
      <w:r w:rsidRPr="00A755EA">
        <w:rPr>
          <w:b/>
          <w:iCs/>
          <w:u w:val="single"/>
          <w:bdr w:val="single" w:sz="12" w:space="0" w:color="auto"/>
        </w:rPr>
        <w:t>evocations of past insurgencies</w:t>
      </w:r>
      <w:r w:rsidRPr="00A755EA">
        <w:rPr>
          <w:u w:val="single"/>
        </w:rPr>
        <w:t xml:space="preserve"> – that black Americans or other nonwhites, immigrants, women, LGBTQ and transgender people somehow will spurn access to quality affordable housing, health care, education, secure employment with decent wages, benefits and rights and protections on the job , and high-quality public goods and services as not pertinent to them</w:t>
      </w:r>
      <w:r w:rsidRPr="00A755EA">
        <w:rPr>
          <w:sz w:val="16"/>
        </w:rPr>
        <w:t>.</w:t>
      </w:r>
    </w:p>
    <w:p w14:paraId="6D2B284A" w14:textId="77777777" w:rsidR="00A915C9" w:rsidRPr="009E3A5C" w:rsidRDefault="00A915C9" w:rsidP="00A915C9">
      <w:pPr>
        <w:pStyle w:val="Heading4"/>
        <w:rPr>
          <w:rFonts w:asciiTheme="minorHAnsi" w:hAnsiTheme="minorHAnsi" w:cstheme="minorHAnsi"/>
        </w:rPr>
      </w:pPr>
      <w:proofErr w:type="spellStart"/>
      <w:r w:rsidRPr="009E3A5C">
        <w:rPr>
          <w:rFonts w:asciiTheme="minorHAnsi" w:hAnsiTheme="minorHAnsi" w:cstheme="minorHAnsi"/>
        </w:rPr>
        <w:t>Neolib</w:t>
      </w:r>
      <w:proofErr w:type="spellEnd"/>
      <w:r w:rsidRPr="009E3A5C">
        <w:rPr>
          <w:rFonts w:asciiTheme="minorHAnsi" w:hAnsiTheme="minorHAnsi" w:cstheme="minorHAnsi"/>
        </w:rPr>
        <w:t xml:space="preserve"> </w:t>
      </w:r>
      <w:r w:rsidRPr="009E3A5C">
        <w:rPr>
          <w:rFonts w:asciiTheme="minorHAnsi" w:hAnsiTheme="minorHAnsi" w:cstheme="minorHAnsi"/>
          <w:u w:val="single"/>
        </w:rPr>
        <w:t>commoditizes</w:t>
      </w:r>
      <w:r w:rsidRPr="009E3A5C">
        <w:rPr>
          <w:rFonts w:asciiTheme="minorHAnsi" w:hAnsiTheme="minorHAnsi" w:cstheme="minorHAnsi"/>
        </w:rPr>
        <w:t xml:space="preserve"> life, ensures </w:t>
      </w:r>
      <w:r w:rsidRPr="009E3A5C">
        <w:rPr>
          <w:rFonts w:asciiTheme="minorHAnsi" w:hAnsiTheme="minorHAnsi" w:cstheme="minorHAnsi"/>
          <w:u w:val="single"/>
        </w:rPr>
        <w:t>inequality</w:t>
      </w:r>
      <w:r w:rsidRPr="009E3A5C">
        <w:rPr>
          <w:rFonts w:asciiTheme="minorHAnsi" w:hAnsiTheme="minorHAnsi" w:cstheme="minorHAnsi"/>
        </w:rPr>
        <w:t xml:space="preserve"> and </w:t>
      </w:r>
      <w:r w:rsidRPr="009E3A5C">
        <w:rPr>
          <w:rFonts w:asciiTheme="minorHAnsi" w:hAnsiTheme="minorHAnsi" w:cstheme="minorHAnsi"/>
          <w:u w:val="single"/>
        </w:rPr>
        <w:t>eco</w:t>
      </w:r>
      <w:r w:rsidRPr="009E3A5C">
        <w:rPr>
          <w:rFonts w:asciiTheme="minorHAnsi" w:hAnsiTheme="minorHAnsi" w:cstheme="minorHAnsi"/>
        </w:rPr>
        <w:t>-crisis</w:t>
      </w:r>
    </w:p>
    <w:p w14:paraId="2BB58B9B" w14:textId="77777777" w:rsidR="00A915C9" w:rsidRPr="009E3A5C" w:rsidRDefault="00A915C9" w:rsidP="00A915C9">
      <w:pPr>
        <w:rPr>
          <w:rFonts w:asciiTheme="minorHAnsi" w:hAnsiTheme="minorHAnsi" w:cstheme="minorHAnsi"/>
        </w:rPr>
      </w:pPr>
      <w:r w:rsidRPr="009E3A5C">
        <w:rPr>
          <w:rStyle w:val="Style13ptBold"/>
          <w:rFonts w:asciiTheme="minorHAnsi" w:hAnsiTheme="minorHAnsi" w:cstheme="minorHAnsi"/>
        </w:rPr>
        <w:t>Harvey 5</w:t>
      </w:r>
      <w:r w:rsidRPr="009E3A5C">
        <w:rPr>
          <w:rFonts w:asciiTheme="minorHAnsi" w:hAnsiTheme="minorHAnsi" w:cstheme="minorHAnsi"/>
          <w:sz w:val="16"/>
          <w:szCs w:val="16"/>
        </w:rPr>
        <w:t xml:space="preserve"> (David, FBA is the Distinguished Professor of Anthropology and Geography @ the Graduate Center of the City Univ. of New York, A Brief History of Neoliberalism, </w:t>
      </w:r>
      <w:proofErr w:type="spellStart"/>
      <w:r w:rsidRPr="009E3A5C">
        <w:rPr>
          <w:rFonts w:asciiTheme="minorHAnsi" w:hAnsiTheme="minorHAnsi" w:cstheme="minorHAnsi"/>
          <w:sz w:val="16"/>
          <w:szCs w:val="16"/>
        </w:rPr>
        <w:t>pgs</w:t>
      </w:r>
      <w:proofErr w:type="spellEnd"/>
      <w:r w:rsidRPr="009E3A5C">
        <w:rPr>
          <w:rFonts w:asciiTheme="minorHAnsi" w:hAnsiTheme="minorHAnsi" w:cstheme="minorHAnsi"/>
          <w:sz w:val="16"/>
          <w:szCs w:val="16"/>
        </w:rPr>
        <w:t xml:space="preserve"> 165-171//</w:t>
      </w:r>
      <w:proofErr w:type="spellStart"/>
      <w:r w:rsidRPr="009E3A5C">
        <w:rPr>
          <w:rFonts w:asciiTheme="minorHAnsi" w:hAnsiTheme="minorHAnsi" w:cstheme="minorHAnsi"/>
          <w:sz w:val="16"/>
          <w:szCs w:val="16"/>
        </w:rPr>
        <w:t>shree</w:t>
      </w:r>
      <w:proofErr w:type="spellEnd"/>
      <w:r w:rsidRPr="009E3A5C">
        <w:rPr>
          <w:rFonts w:asciiTheme="minorHAnsi" w:hAnsiTheme="minorHAnsi" w:cstheme="minorHAnsi"/>
          <w:sz w:val="16"/>
          <w:szCs w:val="16"/>
        </w:rPr>
        <w:t>)</w:t>
      </w:r>
    </w:p>
    <w:p w14:paraId="6EB9825C" w14:textId="77777777" w:rsidR="00A915C9" w:rsidRPr="009E3A5C" w:rsidRDefault="00A915C9" w:rsidP="00A915C9">
      <w:pPr>
        <w:rPr>
          <w:rFonts w:asciiTheme="minorHAnsi" w:hAnsiTheme="minorHAnsi" w:cstheme="minorHAnsi"/>
          <w:sz w:val="14"/>
        </w:rPr>
      </w:pPr>
      <w:r w:rsidRPr="009E3A5C">
        <w:rPr>
          <w:rStyle w:val="StyleUnderline"/>
          <w:rFonts w:asciiTheme="minorHAnsi" w:hAnsiTheme="minorHAnsi" w:cstheme="minorHAnsi"/>
        </w:rPr>
        <w:t>To presume</w:t>
      </w:r>
      <w:r w:rsidRPr="009E3A5C">
        <w:rPr>
          <w:rFonts w:asciiTheme="minorHAnsi" w:hAnsiTheme="minorHAnsi" w:cstheme="minorHAnsi"/>
          <w:sz w:val="14"/>
        </w:rPr>
        <w:t xml:space="preserve"> that </w:t>
      </w:r>
      <w:r w:rsidRPr="009E3A5C">
        <w:rPr>
          <w:rStyle w:val="StyleUnderline"/>
          <w:rFonts w:asciiTheme="minorHAnsi" w:hAnsiTheme="minorHAnsi" w:cstheme="minorHAnsi"/>
        </w:rPr>
        <w:t>markets</w:t>
      </w:r>
      <w:r w:rsidRPr="009E3A5C">
        <w:rPr>
          <w:rFonts w:asciiTheme="minorHAnsi" w:hAnsiTheme="minorHAnsi" w:cstheme="minorHAnsi"/>
          <w:sz w:val="14"/>
        </w:rPr>
        <w:t xml:space="preserve"> and market signals </w:t>
      </w:r>
      <w:r w:rsidRPr="009E3A5C">
        <w:rPr>
          <w:rStyle w:val="StyleUnderline"/>
          <w:rFonts w:asciiTheme="minorHAnsi" w:hAnsiTheme="minorHAnsi" w:cstheme="minorHAnsi"/>
        </w:rPr>
        <w:t xml:space="preserve">can best determine </w:t>
      </w:r>
      <w:r w:rsidRPr="009E3A5C">
        <w:rPr>
          <w:rFonts w:asciiTheme="minorHAnsi" w:hAnsiTheme="minorHAnsi" w:cstheme="minorHAnsi"/>
          <w:sz w:val="14"/>
        </w:rPr>
        <w:t xml:space="preserve">all </w:t>
      </w:r>
      <w:r w:rsidRPr="009E3A5C">
        <w:rPr>
          <w:rStyle w:val="StyleUnderline"/>
          <w:rFonts w:asciiTheme="minorHAnsi" w:hAnsiTheme="minorHAnsi" w:cstheme="minorHAnsi"/>
        </w:rPr>
        <w:t>allocative decisions is to presume</w:t>
      </w:r>
      <w:r w:rsidRPr="009E3A5C">
        <w:rPr>
          <w:rFonts w:asciiTheme="minorHAnsi" w:hAnsiTheme="minorHAnsi" w:cstheme="minorHAnsi"/>
          <w:sz w:val="14"/>
        </w:rPr>
        <w:t xml:space="preserve"> that </w:t>
      </w:r>
      <w:r w:rsidRPr="009E3A5C">
        <w:rPr>
          <w:rStyle w:val="StyleUnderline"/>
          <w:rFonts w:asciiTheme="minorHAnsi" w:hAnsiTheme="minorHAnsi" w:cstheme="minorHAnsi"/>
        </w:rPr>
        <w:t>everything can</w:t>
      </w:r>
      <w:r w:rsidRPr="009E3A5C">
        <w:rPr>
          <w:rFonts w:asciiTheme="minorHAnsi" w:hAnsiTheme="minorHAnsi" w:cstheme="minorHAnsi"/>
          <w:sz w:val="14"/>
        </w:rPr>
        <w:t xml:space="preserve"> in principle </w:t>
      </w:r>
      <w:r w:rsidRPr="009E3A5C">
        <w:rPr>
          <w:rStyle w:val="StyleUnderline"/>
          <w:rFonts w:asciiTheme="minorHAnsi" w:hAnsiTheme="minorHAnsi" w:cstheme="minorHAnsi"/>
        </w:rPr>
        <w:t>be treated as a commodity</w:t>
      </w:r>
      <w:r w:rsidRPr="009E3A5C">
        <w:rPr>
          <w:rFonts w:asciiTheme="minorHAnsi" w:hAnsiTheme="minorHAnsi" w:cstheme="minorHAnsi"/>
          <w:sz w:val="14"/>
        </w:rPr>
        <w:t xml:space="preserve">. </w:t>
      </w:r>
      <w:r w:rsidRPr="009E3A5C">
        <w:rPr>
          <w:rStyle w:val="StyleUnderline"/>
          <w:rFonts w:asciiTheme="minorHAnsi" w:hAnsiTheme="minorHAnsi" w:cstheme="minorHAnsi"/>
        </w:rPr>
        <w:t xml:space="preserve">Commodification presumes the existence of </w:t>
      </w:r>
      <w:r w:rsidRPr="009E3A5C">
        <w:rPr>
          <w:rStyle w:val="Emphasis"/>
          <w:rFonts w:asciiTheme="minorHAnsi" w:hAnsiTheme="minorHAnsi" w:cstheme="minorHAnsi"/>
        </w:rPr>
        <w:t>property rights over</w:t>
      </w:r>
      <w:r w:rsidRPr="009E3A5C">
        <w:rPr>
          <w:rFonts w:asciiTheme="minorHAnsi" w:hAnsiTheme="minorHAnsi" w:cstheme="minorHAnsi"/>
          <w:sz w:val="14"/>
        </w:rPr>
        <w:t xml:space="preserve"> processes, things, and </w:t>
      </w:r>
      <w:r w:rsidRPr="009E3A5C">
        <w:rPr>
          <w:rStyle w:val="Emphasis"/>
          <w:rFonts w:asciiTheme="minorHAnsi" w:hAnsiTheme="minorHAnsi" w:cstheme="minorHAnsi"/>
        </w:rPr>
        <w:t>social relations</w:t>
      </w:r>
      <w:r w:rsidRPr="009E3A5C">
        <w:rPr>
          <w:rStyle w:val="StyleUnderline"/>
          <w:rFonts w:asciiTheme="minorHAnsi" w:hAnsiTheme="minorHAnsi" w:cstheme="minorHAnsi"/>
        </w:rPr>
        <w:t>, that a price can be put on them</w:t>
      </w:r>
      <w:r w:rsidRPr="009E3A5C">
        <w:rPr>
          <w:rFonts w:asciiTheme="minorHAnsi" w:hAnsiTheme="minorHAnsi" w:cstheme="minorHAnsi"/>
          <w:sz w:val="14"/>
        </w:rPr>
        <w:t xml:space="preserve">, </w:t>
      </w:r>
      <w:r w:rsidRPr="009E3A5C">
        <w:rPr>
          <w:rStyle w:val="StyleUnderline"/>
          <w:rFonts w:asciiTheme="minorHAnsi" w:hAnsiTheme="minorHAnsi" w:cstheme="minorHAnsi"/>
        </w:rPr>
        <w:t>and that they can be traded</w:t>
      </w:r>
      <w:r w:rsidRPr="009E3A5C">
        <w:rPr>
          <w:rFonts w:asciiTheme="minorHAnsi" w:hAnsiTheme="minorHAnsi" w:cstheme="minorHAnsi"/>
          <w:sz w:val="14"/>
          <w:szCs w:val="16"/>
        </w:rPr>
        <w:t xml:space="preserve"> subject to legal contract. </w:t>
      </w:r>
      <w:r w:rsidRPr="009E3A5C">
        <w:rPr>
          <w:rStyle w:val="StyleUnderline"/>
          <w:rFonts w:asciiTheme="minorHAnsi" w:hAnsiTheme="minorHAnsi" w:cstheme="minorHAnsi"/>
        </w:rPr>
        <w:t>The market is presumed to work as an appropriate guide</w:t>
      </w:r>
      <w:r w:rsidRPr="009E3A5C">
        <w:rPr>
          <w:rFonts w:asciiTheme="minorHAnsi" w:hAnsiTheme="minorHAnsi" w:cstheme="minorHAnsi"/>
          <w:sz w:val="14"/>
          <w:szCs w:val="16"/>
        </w:rPr>
        <w:t>––</w:t>
      </w:r>
      <w:r w:rsidRPr="009E3A5C">
        <w:rPr>
          <w:rStyle w:val="StyleUnderline"/>
          <w:rFonts w:asciiTheme="minorHAnsi" w:hAnsiTheme="minorHAnsi" w:cstheme="minorHAnsi"/>
        </w:rPr>
        <w:t>an ethic––for all human action</w:t>
      </w:r>
      <w:r w:rsidRPr="009E3A5C">
        <w:rPr>
          <w:rFonts w:asciiTheme="minorHAnsi" w:hAnsiTheme="minorHAnsi" w:cstheme="minorHAnsi"/>
          <w:sz w:val="14"/>
          <w:szCs w:val="16"/>
        </w:rPr>
        <w:t xml:space="preserve">. In practice, of course, every society sets some bounds on where commodification begins and ends. Where the boundaries lie is a matter of contention. Certain drugs are deemed illegal. The buying and selling of sexual </w:t>
      </w:r>
      <w:proofErr w:type="spellStart"/>
      <w:r w:rsidRPr="009E3A5C">
        <w:rPr>
          <w:rFonts w:asciiTheme="minorHAnsi" w:hAnsiTheme="minorHAnsi" w:cstheme="minorHAnsi"/>
          <w:sz w:val="14"/>
          <w:szCs w:val="16"/>
        </w:rPr>
        <w:t>favours</w:t>
      </w:r>
      <w:proofErr w:type="spellEnd"/>
      <w:r w:rsidRPr="009E3A5C">
        <w:rPr>
          <w:rFonts w:asciiTheme="minorHAnsi" w:hAnsiTheme="minorHAnsi" w:cstheme="minorHAnsi"/>
          <w:sz w:val="14"/>
          <w:szCs w:val="16"/>
        </w:rPr>
        <w:t xml:space="preserve">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w:t>
      </w:r>
      <w:proofErr w:type="spellStart"/>
      <w:r w:rsidRPr="009E3A5C">
        <w:rPr>
          <w:rFonts w:asciiTheme="minorHAnsi" w:hAnsiTheme="minorHAnsi" w:cstheme="minorHAnsi"/>
          <w:sz w:val="14"/>
          <w:szCs w:val="16"/>
        </w:rPr>
        <w:t>honour</w:t>
      </w:r>
      <w:proofErr w:type="spellEnd"/>
      <w:r w:rsidRPr="009E3A5C">
        <w:rPr>
          <w:rFonts w:asciiTheme="minorHAnsi" w:hAnsiTheme="minorHAnsi" w:cstheme="minorHAnsi"/>
          <w:sz w:val="14"/>
          <w:szCs w:val="16"/>
        </w:rPr>
        <w:t xml:space="preserve"> are supposedly not for sale, and there exists a curious penchant to pursue ‘corruption’ as if it is easily distinguishable from the normal practices of influence-peddling and making money in the marketplace.</w:t>
      </w:r>
      <w:r w:rsidRPr="009E3A5C">
        <w:rPr>
          <w:rFonts w:asciiTheme="minorHAnsi" w:hAnsiTheme="minorHAnsi" w:cstheme="minorHAnsi"/>
          <w:sz w:val="14"/>
        </w:rPr>
        <w:t xml:space="preserve"> </w:t>
      </w:r>
      <w:r w:rsidRPr="009E3A5C">
        <w:rPr>
          <w:rStyle w:val="StyleUnderline"/>
          <w:rFonts w:asciiTheme="minorHAnsi" w:hAnsiTheme="minorHAnsi" w:cstheme="minorHAnsi"/>
        </w:rPr>
        <w:t xml:space="preserve">The </w:t>
      </w:r>
      <w:r w:rsidRPr="009E3A5C">
        <w:rPr>
          <w:rStyle w:val="Emphasis"/>
          <w:rFonts w:asciiTheme="minorHAnsi" w:hAnsiTheme="minorHAnsi" w:cstheme="minorHAnsi"/>
        </w:rPr>
        <w:t>commodification of sexuality, culture, history</w:t>
      </w:r>
      <w:r w:rsidRPr="009E3A5C">
        <w:rPr>
          <w:rStyle w:val="StyleUnderline"/>
          <w:rFonts w:asciiTheme="minorHAnsi" w:hAnsiTheme="minorHAnsi" w:cstheme="minorHAnsi"/>
        </w:rPr>
        <w:t xml:space="preserve">, heritage; </w:t>
      </w:r>
      <w:r w:rsidRPr="009E3A5C">
        <w:rPr>
          <w:rFonts w:asciiTheme="minorHAnsi" w:hAnsiTheme="minorHAnsi" w:cstheme="minorHAnsi"/>
          <w:sz w:val="14"/>
          <w:szCs w:val="16"/>
        </w:rPr>
        <w:t xml:space="preserve">of </w:t>
      </w:r>
      <w:r w:rsidRPr="009E3A5C">
        <w:rPr>
          <w:rStyle w:val="Emphasis"/>
          <w:rFonts w:asciiTheme="minorHAnsi" w:hAnsiTheme="minorHAnsi" w:cstheme="minorHAnsi"/>
        </w:rPr>
        <w:t>nature as spectacle</w:t>
      </w:r>
      <w:r w:rsidRPr="009E3A5C">
        <w:rPr>
          <w:rStyle w:val="StyleUnderline"/>
          <w:rFonts w:asciiTheme="minorHAnsi" w:hAnsiTheme="minorHAnsi" w:cstheme="minorHAnsi"/>
        </w:rPr>
        <w:t xml:space="preserve"> or as rest cure;</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the extraction of monopoly rents from</w:t>
      </w:r>
      <w:r w:rsidRPr="009E3A5C">
        <w:rPr>
          <w:rStyle w:val="StyleUnderline"/>
          <w:rFonts w:asciiTheme="minorHAnsi" w:hAnsiTheme="minorHAnsi" w:cstheme="minorHAnsi"/>
        </w:rPr>
        <w:t xml:space="preserve"> </w:t>
      </w:r>
      <w:r w:rsidRPr="009E3A5C">
        <w:rPr>
          <w:rStyle w:val="Emphasis"/>
          <w:rFonts w:asciiTheme="minorHAnsi" w:hAnsiTheme="minorHAnsi" w:cstheme="minorHAnsi"/>
        </w:rPr>
        <w:t>originality</w:t>
      </w:r>
      <w:r w:rsidRPr="009E3A5C">
        <w:rPr>
          <w:rStyle w:val="StyleUnderline"/>
          <w:rFonts w:asciiTheme="minorHAnsi" w:hAnsiTheme="minorHAnsi" w:cstheme="minorHAnsi"/>
        </w:rPr>
        <w:t xml:space="preserve">, </w:t>
      </w:r>
      <w:r w:rsidRPr="009E3A5C">
        <w:rPr>
          <w:rStyle w:val="Emphasis"/>
          <w:rFonts w:asciiTheme="minorHAnsi" w:hAnsiTheme="minorHAnsi" w:cstheme="minorHAnsi"/>
        </w:rPr>
        <w:t>authenticity</w:t>
      </w:r>
      <w:r w:rsidRPr="009E3A5C">
        <w:rPr>
          <w:rStyle w:val="StyleUnderline"/>
          <w:rFonts w:asciiTheme="minorHAnsi" w:hAnsiTheme="minorHAnsi" w:cstheme="minorHAnsi"/>
        </w:rPr>
        <w:t xml:space="preserve">, </w:t>
      </w:r>
      <w:r w:rsidRPr="009E3A5C">
        <w:rPr>
          <w:rStyle w:val="Emphasis"/>
          <w:rFonts w:asciiTheme="minorHAnsi" w:hAnsiTheme="minorHAnsi" w:cstheme="minorHAnsi"/>
        </w:rPr>
        <w:t xml:space="preserve">and </w:t>
      </w:r>
      <w:r w:rsidRPr="009E3A5C">
        <w:rPr>
          <w:rStyle w:val="Emphasis"/>
          <w:rFonts w:asciiTheme="minorHAnsi" w:hAnsiTheme="minorHAnsi" w:cstheme="minorHAnsi"/>
          <w:highlight w:val="green"/>
        </w:rPr>
        <w:t>uniqueness</w:t>
      </w:r>
      <w:r w:rsidRPr="009E3A5C">
        <w:rPr>
          <w:rFonts w:asciiTheme="minorHAnsi" w:hAnsiTheme="minorHAnsi" w:cstheme="minorHAnsi"/>
          <w:sz w:val="14"/>
        </w:rPr>
        <w:t xml:space="preserve"> (of works </w:t>
      </w:r>
      <w:proofErr w:type="spellStart"/>
      <w:r w:rsidRPr="009E3A5C">
        <w:rPr>
          <w:rFonts w:asciiTheme="minorHAnsi" w:hAnsiTheme="minorHAnsi" w:cstheme="minorHAnsi"/>
          <w:sz w:val="14"/>
        </w:rPr>
        <w:t>or</w:t>
      </w:r>
      <w:proofErr w:type="spellEnd"/>
      <w:r w:rsidRPr="009E3A5C">
        <w:rPr>
          <w:rFonts w:asciiTheme="minorHAnsi" w:hAnsiTheme="minorHAnsi" w:cstheme="minorHAnsi"/>
          <w:sz w:val="14"/>
        </w:rPr>
        <w:t xml:space="preserve"> art, for example)––</w:t>
      </w:r>
      <w:r w:rsidRPr="009E3A5C">
        <w:rPr>
          <w:rStyle w:val="StyleUnderline"/>
          <w:rFonts w:asciiTheme="minorHAnsi" w:hAnsiTheme="minorHAnsi" w:cstheme="minorHAnsi"/>
        </w:rPr>
        <w:t xml:space="preserve">these all </w:t>
      </w:r>
      <w:r w:rsidRPr="009E3A5C">
        <w:rPr>
          <w:rStyle w:val="StyleUnderline"/>
          <w:rFonts w:asciiTheme="minorHAnsi" w:hAnsiTheme="minorHAnsi" w:cstheme="minorHAnsi"/>
          <w:highlight w:val="green"/>
        </w:rPr>
        <w:t>amount to</w:t>
      </w:r>
      <w:r w:rsidRPr="009E3A5C">
        <w:rPr>
          <w:rStyle w:val="StyleUnderline"/>
          <w:rFonts w:asciiTheme="minorHAnsi" w:hAnsiTheme="minorHAnsi" w:cstheme="minorHAnsi"/>
        </w:rPr>
        <w:t xml:space="preserve"> </w:t>
      </w:r>
      <w:r w:rsidRPr="009E3A5C">
        <w:rPr>
          <w:rStyle w:val="Emphasis"/>
          <w:rFonts w:asciiTheme="minorHAnsi" w:hAnsiTheme="minorHAnsi" w:cstheme="minorHAnsi"/>
        </w:rPr>
        <w:t>putting a price on things that were never</w:t>
      </w:r>
      <w:r w:rsidRPr="009E3A5C">
        <w:rPr>
          <w:rFonts w:asciiTheme="minorHAnsi" w:hAnsiTheme="minorHAnsi" w:cstheme="minorHAnsi"/>
          <w:sz w:val="14"/>
        </w:rPr>
        <w:t xml:space="preserve"> actually produced as </w:t>
      </w:r>
      <w:r w:rsidRPr="009E3A5C">
        <w:rPr>
          <w:rStyle w:val="Emphasis"/>
          <w:rFonts w:asciiTheme="minorHAnsi" w:hAnsiTheme="minorHAnsi" w:cstheme="minorHAnsi"/>
        </w:rPr>
        <w:t>commodities</w:t>
      </w:r>
      <w:r w:rsidRPr="009E3A5C">
        <w:rPr>
          <w:rFonts w:asciiTheme="minorHAnsi" w:hAnsiTheme="minorHAnsi" w:cstheme="minorHAnsi"/>
          <w:sz w:val="14"/>
        </w:rPr>
        <w:t xml:space="preserve">.17 </w:t>
      </w:r>
      <w:r w:rsidRPr="009E3A5C">
        <w:rPr>
          <w:rStyle w:val="StyleUnderline"/>
          <w:rFonts w:asciiTheme="minorHAnsi" w:hAnsiTheme="minorHAnsi" w:cstheme="minorHAnsi"/>
        </w:rPr>
        <w:t>There is</w:t>
      </w:r>
      <w:r w:rsidRPr="009E3A5C">
        <w:rPr>
          <w:rFonts w:asciiTheme="minorHAnsi" w:hAnsiTheme="minorHAnsi" w:cstheme="minorHAnsi"/>
          <w:sz w:val="14"/>
        </w:rPr>
        <w:t xml:space="preserve"> often </w:t>
      </w:r>
      <w:r w:rsidRPr="009E3A5C">
        <w:rPr>
          <w:rStyle w:val="StyleUnderline"/>
          <w:rFonts w:asciiTheme="minorHAnsi" w:hAnsiTheme="minorHAnsi" w:cstheme="minorHAnsi"/>
        </w:rPr>
        <w:t xml:space="preserve">disagreement as to the appropriate- ness of </w:t>
      </w:r>
      <w:r w:rsidRPr="009E3A5C">
        <w:rPr>
          <w:rStyle w:val="Emphasis"/>
          <w:rFonts w:asciiTheme="minorHAnsi" w:hAnsiTheme="minorHAnsi" w:cstheme="minorHAnsi"/>
          <w:highlight w:val="green"/>
        </w:rPr>
        <w:t>commodification</w:t>
      </w:r>
      <w:r w:rsidRPr="009E3A5C">
        <w:rPr>
          <w:rFonts w:asciiTheme="minorHAnsi" w:hAnsiTheme="minorHAnsi" w:cstheme="minorHAnsi"/>
          <w:sz w:val="14"/>
        </w:rPr>
        <w:t xml:space="preserve"> (of religious events and symbols, for example) or of who should exercise the property rights and derive the rents (over access to Aztec ruins or marketing of Aboriginal art, for example).</w:t>
      </w:r>
      <w:r w:rsidRPr="009E3A5C">
        <w:rPr>
          <w:rFonts w:asciiTheme="minorHAnsi" w:hAnsiTheme="minorHAnsi" w:cstheme="minorHAnsi"/>
          <w:sz w:val="12"/>
        </w:rPr>
        <w:t>¶</w:t>
      </w:r>
      <w:r w:rsidRPr="009E3A5C">
        <w:rPr>
          <w:rFonts w:asciiTheme="minorHAnsi" w:hAnsiTheme="minorHAnsi" w:cstheme="minorHAnsi"/>
          <w:sz w:val="14"/>
        </w:rPr>
        <w:t xml:space="preserve"> </w:t>
      </w:r>
      <w:proofErr w:type="spellStart"/>
      <w:r w:rsidRPr="009E3A5C">
        <w:rPr>
          <w:rStyle w:val="Emphasis"/>
          <w:rFonts w:asciiTheme="minorHAnsi" w:hAnsiTheme="minorHAnsi" w:cstheme="minorHAnsi"/>
          <w:highlight w:val="green"/>
        </w:rPr>
        <w:t>Neoliberalization</w:t>
      </w:r>
      <w:proofErr w:type="spellEnd"/>
      <w:r w:rsidRPr="009E3A5C">
        <w:rPr>
          <w:rStyle w:val="StyleUnderline"/>
          <w:rFonts w:asciiTheme="minorHAnsi" w:hAnsiTheme="minorHAnsi" w:cstheme="minorHAnsi"/>
          <w:highlight w:val="green"/>
        </w:rPr>
        <w:t xml:space="preserve"> </w:t>
      </w:r>
      <w:r w:rsidRPr="009E3A5C">
        <w:rPr>
          <w:rStyle w:val="StyleUnderline"/>
          <w:rFonts w:asciiTheme="minorHAnsi" w:hAnsiTheme="minorHAnsi" w:cstheme="minorHAnsi"/>
        </w:rPr>
        <w:t>has</w:t>
      </w:r>
      <w:r w:rsidRPr="009E3A5C">
        <w:rPr>
          <w:rFonts w:asciiTheme="minorHAnsi" w:hAnsiTheme="minorHAnsi" w:cstheme="minorHAnsi"/>
          <w:sz w:val="14"/>
        </w:rPr>
        <w:t xml:space="preserve"> unquestionably </w:t>
      </w:r>
      <w:r w:rsidRPr="009E3A5C">
        <w:rPr>
          <w:rStyle w:val="StyleUnderline"/>
          <w:rFonts w:asciiTheme="minorHAnsi" w:hAnsiTheme="minorHAnsi" w:cstheme="minorHAnsi"/>
        </w:rPr>
        <w:t>rolled back the bounds of commodification and</w:t>
      </w:r>
      <w:r w:rsidRPr="009E3A5C">
        <w:rPr>
          <w:rFonts w:asciiTheme="minorHAnsi" w:hAnsiTheme="minorHAnsi" w:cstheme="minorHAnsi"/>
          <w:sz w:val="14"/>
        </w:rPr>
        <w:t xml:space="preserve"> greatly </w:t>
      </w:r>
      <w:r w:rsidRPr="009E3A5C">
        <w:rPr>
          <w:rStyle w:val="StyleUnderline"/>
          <w:rFonts w:asciiTheme="minorHAnsi" w:hAnsiTheme="minorHAnsi" w:cstheme="minorHAnsi"/>
          <w:highlight w:val="green"/>
        </w:rPr>
        <w:t>extended the reach of</w:t>
      </w:r>
      <w:r w:rsidRPr="009E3A5C">
        <w:rPr>
          <w:rStyle w:val="StyleUnderline"/>
          <w:rFonts w:asciiTheme="minorHAnsi" w:hAnsiTheme="minorHAnsi" w:cstheme="minorHAnsi"/>
        </w:rPr>
        <w:t xml:space="preserve"> legal contracts</w:t>
      </w:r>
      <w:r w:rsidRPr="009E3A5C">
        <w:rPr>
          <w:rFonts w:asciiTheme="minorHAnsi" w:hAnsiTheme="minorHAnsi" w:cstheme="minorHAnsi"/>
          <w:sz w:val="14"/>
        </w:rPr>
        <w:t xml:space="preserve">. </w:t>
      </w:r>
      <w:r w:rsidRPr="009E3A5C">
        <w:rPr>
          <w:rStyle w:val="StyleUnderline"/>
          <w:rFonts w:asciiTheme="minorHAnsi" w:hAnsiTheme="minorHAnsi" w:cstheme="minorHAnsi"/>
        </w:rPr>
        <w:t>It</w:t>
      </w:r>
      <w:r w:rsidRPr="009E3A5C">
        <w:rPr>
          <w:rFonts w:asciiTheme="minorHAnsi" w:hAnsiTheme="minorHAnsi" w:cstheme="minorHAnsi"/>
          <w:sz w:val="14"/>
        </w:rPr>
        <w:t xml:space="preserve"> typically </w:t>
      </w:r>
      <w:r w:rsidRPr="009E3A5C">
        <w:rPr>
          <w:rStyle w:val="StyleUnderline"/>
          <w:rFonts w:asciiTheme="minorHAnsi" w:hAnsiTheme="minorHAnsi" w:cstheme="minorHAnsi"/>
        </w:rPr>
        <w:t>celebrates</w:t>
      </w:r>
      <w:r w:rsidRPr="009E3A5C">
        <w:rPr>
          <w:rFonts w:asciiTheme="minorHAnsi" w:hAnsiTheme="minorHAnsi" w:cstheme="minorHAnsi"/>
          <w:sz w:val="14"/>
        </w:rPr>
        <w:t xml:space="preserve"> (as does much of postmodern theory) </w:t>
      </w:r>
      <w:r w:rsidRPr="009E3A5C">
        <w:rPr>
          <w:rStyle w:val="StyleUnderline"/>
          <w:rFonts w:asciiTheme="minorHAnsi" w:hAnsiTheme="minorHAnsi" w:cstheme="minorHAnsi"/>
          <w:highlight w:val="green"/>
        </w:rPr>
        <w:t>ephemerality</w:t>
      </w:r>
      <w:r w:rsidRPr="009E3A5C">
        <w:rPr>
          <w:rStyle w:val="StyleUnderline"/>
          <w:rFonts w:asciiTheme="minorHAnsi" w:hAnsiTheme="minorHAnsi" w:cstheme="minorHAnsi"/>
        </w:rPr>
        <w:t xml:space="preserve"> and the </w:t>
      </w:r>
      <w:r w:rsidRPr="009E3A5C">
        <w:rPr>
          <w:rStyle w:val="StyleUnderline"/>
          <w:rFonts w:asciiTheme="minorHAnsi" w:hAnsiTheme="minorHAnsi" w:cstheme="minorHAnsi"/>
          <w:highlight w:val="green"/>
        </w:rPr>
        <w:t>short-term contract</w:t>
      </w:r>
      <w:r w:rsidRPr="009E3A5C">
        <w:rPr>
          <w:rFonts w:asciiTheme="minorHAnsi" w:hAnsiTheme="minorHAnsi" w:cstheme="minorHAnsi"/>
          <w:sz w:val="14"/>
        </w:rPr>
        <w:t>––</w:t>
      </w:r>
      <w:r w:rsidRPr="009E3A5C">
        <w:rPr>
          <w:rFonts w:asciiTheme="minorHAnsi" w:hAnsiTheme="minorHAnsi" w:cstheme="minorHAnsi"/>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9E3A5C">
        <w:rPr>
          <w:rFonts w:asciiTheme="minorHAnsi" w:hAnsiTheme="minorHAnsi" w:cstheme="minorHAnsi"/>
          <w:sz w:val="12"/>
          <w:szCs w:val="16"/>
        </w:rPr>
        <w:t>¶</w:t>
      </w:r>
      <w:r w:rsidRPr="009E3A5C">
        <w:rPr>
          <w:rFonts w:asciiTheme="minorHAnsi" w:hAnsiTheme="minorHAnsi" w:cstheme="minorHAnsi"/>
          <w:sz w:val="14"/>
          <w:szCs w:val="16"/>
        </w:rPr>
        <w:t xml:space="preserve"> But</w:t>
      </w:r>
      <w:r w:rsidRPr="009E3A5C">
        <w:rPr>
          <w:rFonts w:asciiTheme="minorHAnsi" w:hAnsiTheme="minorHAnsi" w:cstheme="minorHAnsi"/>
          <w:sz w:val="14"/>
        </w:rPr>
        <w:t xml:space="preserve"> </w:t>
      </w:r>
      <w:r w:rsidRPr="009E3A5C">
        <w:rPr>
          <w:rStyle w:val="StyleUnderline"/>
          <w:rFonts w:asciiTheme="minorHAnsi" w:hAnsiTheme="minorHAnsi" w:cstheme="minorHAnsi"/>
        </w:rPr>
        <w:t>there are far more serious issues here than merely trying to protect some treasured object, some particular ritual or</w:t>
      </w:r>
      <w:r w:rsidRPr="009E3A5C">
        <w:rPr>
          <w:rFonts w:asciiTheme="minorHAnsi" w:hAnsiTheme="minorHAnsi" w:cstheme="minorHAnsi"/>
          <w:sz w:val="14"/>
        </w:rPr>
        <w:t xml:space="preserve"> a </w:t>
      </w:r>
      <w:r w:rsidRPr="009E3A5C">
        <w:rPr>
          <w:rStyle w:val="StyleUnderline"/>
          <w:rFonts w:asciiTheme="minorHAnsi" w:hAnsiTheme="minorHAnsi" w:cstheme="minorHAnsi"/>
        </w:rPr>
        <w:t>preferred corner of social life from</w:t>
      </w:r>
      <w:r w:rsidRPr="009E3A5C">
        <w:rPr>
          <w:rFonts w:asciiTheme="minorHAnsi" w:hAnsiTheme="minorHAnsi" w:cstheme="minorHAnsi"/>
          <w:sz w:val="14"/>
        </w:rPr>
        <w:t xml:space="preserve"> the </w:t>
      </w:r>
      <w:r w:rsidRPr="009E3A5C">
        <w:rPr>
          <w:rStyle w:val="StyleUnderline"/>
          <w:rFonts w:asciiTheme="minorHAnsi" w:hAnsiTheme="minorHAnsi" w:cstheme="minorHAnsi"/>
        </w:rPr>
        <w:t>monetary calculus</w:t>
      </w:r>
      <w:r w:rsidRPr="009E3A5C">
        <w:rPr>
          <w:rFonts w:asciiTheme="minorHAnsi" w:hAnsiTheme="minorHAnsi" w:cstheme="minorHAnsi"/>
          <w:sz w:val="14"/>
        </w:rPr>
        <w:t xml:space="preserve"> and the short-term contract. For </w:t>
      </w:r>
      <w:r w:rsidRPr="009E3A5C">
        <w:rPr>
          <w:rStyle w:val="StyleUnderline"/>
          <w:rFonts w:asciiTheme="minorHAnsi" w:hAnsiTheme="minorHAnsi" w:cstheme="minorHAnsi"/>
        </w:rPr>
        <w:t>at the heart of</w:t>
      </w:r>
      <w:r w:rsidRPr="009E3A5C">
        <w:rPr>
          <w:rFonts w:asciiTheme="minorHAnsi" w:hAnsiTheme="minorHAnsi" w:cstheme="minorHAnsi"/>
          <w:sz w:val="14"/>
        </w:rPr>
        <w:t xml:space="preserve"> liberal and </w:t>
      </w:r>
      <w:r w:rsidRPr="009E3A5C">
        <w:rPr>
          <w:rStyle w:val="StyleUnderline"/>
          <w:rFonts w:asciiTheme="minorHAnsi" w:hAnsiTheme="minorHAnsi" w:cstheme="minorHAnsi"/>
        </w:rPr>
        <w:t xml:space="preserve">neoliberal theory lies the necessity of constructing coherent markets for land, </w:t>
      </w:r>
      <w:proofErr w:type="spellStart"/>
      <w:r w:rsidRPr="009E3A5C">
        <w:rPr>
          <w:rStyle w:val="StyleUnderline"/>
          <w:rFonts w:asciiTheme="minorHAnsi" w:hAnsiTheme="minorHAnsi" w:cstheme="minorHAnsi"/>
        </w:rPr>
        <w:t>labour</w:t>
      </w:r>
      <w:proofErr w:type="spellEnd"/>
      <w:r w:rsidRPr="009E3A5C">
        <w:rPr>
          <w:rStyle w:val="StyleUnderline"/>
          <w:rFonts w:asciiTheme="minorHAnsi" w:hAnsiTheme="minorHAnsi" w:cstheme="minorHAnsi"/>
        </w:rPr>
        <w:t xml:space="preserve">, and money, and </w:t>
      </w:r>
      <w:r w:rsidRPr="009E3A5C">
        <w:rPr>
          <w:rStyle w:val="Emphasis"/>
          <w:rFonts w:asciiTheme="minorHAnsi" w:hAnsiTheme="minorHAnsi" w:cstheme="minorHAnsi"/>
        </w:rPr>
        <w:t>these</w:t>
      </w:r>
      <w:r w:rsidRPr="009E3A5C">
        <w:rPr>
          <w:rFonts w:asciiTheme="minorHAnsi" w:hAnsiTheme="minorHAnsi" w:cstheme="minorHAnsi"/>
          <w:sz w:val="14"/>
        </w:rPr>
        <w:t xml:space="preserve">, as Karl Polanyi pointed out, </w:t>
      </w:r>
      <w:r w:rsidRPr="009E3A5C">
        <w:rPr>
          <w:rStyle w:val="Emphasis"/>
          <w:rFonts w:asciiTheme="minorHAnsi" w:hAnsiTheme="minorHAnsi" w:cstheme="minorHAnsi"/>
        </w:rPr>
        <w:t>‘are obviously not commodities</w:t>
      </w:r>
      <w:r w:rsidRPr="009E3A5C">
        <w:rPr>
          <w:rFonts w:asciiTheme="minorHAnsi" w:hAnsiTheme="minorHAnsi" w:cstheme="minorHAnsi"/>
          <w:sz w:val="14"/>
        </w:rPr>
        <w:t xml:space="preserve"> . . . the commodity description of </w:t>
      </w:r>
      <w:proofErr w:type="spellStart"/>
      <w:r w:rsidRPr="009E3A5C">
        <w:rPr>
          <w:rFonts w:asciiTheme="minorHAnsi" w:hAnsiTheme="minorHAnsi" w:cstheme="minorHAnsi"/>
          <w:sz w:val="14"/>
        </w:rPr>
        <w:t>labour</w:t>
      </w:r>
      <w:proofErr w:type="spellEnd"/>
      <w:r w:rsidRPr="009E3A5C">
        <w:rPr>
          <w:rFonts w:asciiTheme="minorHAnsi" w:hAnsiTheme="minorHAnsi" w:cstheme="minorHAnsi"/>
          <w:sz w:val="14"/>
        </w:rPr>
        <w:t xml:space="preserve">, land, and money is entirely fictitious’. </w:t>
      </w:r>
      <w:r w:rsidRPr="009E3A5C">
        <w:rPr>
          <w:rStyle w:val="StyleUnderline"/>
          <w:rFonts w:asciiTheme="minorHAnsi" w:hAnsiTheme="minorHAnsi" w:cstheme="minorHAnsi"/>
        </w:rPr>
        <w:t>While capitalism cannot function without such fictions</w:t>
      </w:r>
      <w:r w:rsidRPr="009E3A5C">
        <w:rPr>
          <w:rFonts w:asciiTheme="minorHAnsi" w:hAnsiTheme="minorHAnsi" w:cstheme="minorHAnsi"/>
          <w:sz w:val="14"/>
        </w:rPr>
        <w:t xml:space="preserve">, </w:t>
      </w:r>
      <w:r w:rsidRPr="009E3A5C">
        <w:rPr>
          <w:rStyle w:val="Emphasis"/>
          <w:rFonts w:asciiTheme="minorHAnsi" w:hAnsiTheme="minorHAnsi" w:cstheme="minorHAnsi"/>
        </w:rPr>
        <w:t>it does untold damage if it fails to acknowledge the complex realities behind them</w:t>
      </w:r>
      <w:r w:rsidRPr="009E3A5C">
        <w:rPr>
          <w:rFonts w:asciiTheme="minorHAnsi" w:hAnsiTheme="minorHAnsi" w:cstheme="minorHAnsi"/>
          <w:sz w:val="14"/>
        </w:rPr>
        <w:t>. Polanyi, in one of his more famous passages, puts it this way:</w:t>
      </w:r>
      <w:r w:rsidRPr="009E3A5C">
        <w:rPr>
          <w:rFonts w:asciiTheme="minorHAnsi" w:hAnsiTheme="minorHAnsi" w:cstheme="minorHAnsi"/>
          <w:sz w:val="12"/>
        </w:rPr>
        <w:t>¶</w:t>
      </w:r>
      <w:r w:rsidRPr="009E3A5C">
        <w:rPr>
          <w:rFonts w:asciiTheme="minorHAnsi" w:hAnsiTheme="minorHAnsi" w:cstheme="minorHAnsi"/>
          <w:sz w:val="14"/>
        </w:rPr>
        <w:t xml:space="preserve"> </w:t>
      </w:r>
      <w:r w:rsidRPr="009E3A5C">
        <w:rPr>
          <w:rStyle w:val="StyleUnderline"/>
          <w:rFonts w:asciiTheme="minorHAnsi" w:hAnsiTheme="minorHAnsi" w:cstheme="minorHAnsi"/>
          <w:highlight w:val="green"/>
        </w:rPr>
        <w:t>To allow the market</w:t>
      </w:r>
      <w:r w:rsidRPr="009E3A5C">
        <w:rPr>
          <w:rStyle w:val="StyleUnderline"/>
          <w:rFonts w:asciiTheme="minorHAnsi" w:hAnsiTheme="minorHAnsi" w:cstheme="minorHAnsi"/>
        </w:rPr>
        <w:t xml:space="preserve"> mechanism </w:t>
      </w:r>
      <w:r w:rsidRPr="009E3A5C">
        <w:rPr>
          <w:rStyle w:val="StyleUnderline"/>
          <w:rFonts w:asciiTheme="minorHAnsi" w:hAnsiTheme="minorHAnsi" w:cstheme="minorHAnsi"/>
          <w:highlight w:val="green"/>
        </w:rPr>
        <w:t xml:space="preserve">to </w:t>
      </w:r>
      <w:r w:rsidRPr="009E3A5C">
        <w:rPr>
          <w:rFonts w:asciiTheme="minorHAnsi" w:hAnsiTheme="minorHAnsi" w:cstheme="minorHAnsi"/>
          <w:sz w:val="14"/>
          <w:szCs w:val="16"/>
        </w:rPr>
        <w:t xml:space="preserve">be sole </w:t>
      </w:r>
      <w:r w:rsidRPr="009E3A5C">
        <w:rPr>
          <w:rStyle w:val="StyleUnderline"/>
          <w:rFonts w:asciiTheme="minorHAnsi" w:hAnsiTheme="minorHAnsi" w:cstheme="minorHAnsi"/>
          <w:highlight w:val="green"/>
        </w:rPr>
        <w:t>direct</w:t>
      </w:r>
      <w:r w:rsidRPr="009E3A5C">
        <w:rPr>
          <w:rStyle w:val="StyleUnderline"/>
          <w:rFonts w:asciiTheme="minorHAnsi" w:hAnsiTheme="minorHAnsi" w:cstheme="minorHAnsi"/>
        </w:rPr>
        <w:t xml:space="preserve">or of </w:t>
      </w:r>
      <w:r w:rsidRPr="009E3A5C">
        <w:rPr>
          <w:rStyle w:val="StyleUnderline"/>
          <w:rFonts w:asciiTheme="minorHAnsi" w:hAnsiTheme="minorHAnsi" w:cstheme="minorHAnsi"/>
          <w:highlight w:val="green"/>
        </w:rPr>
        <w:t xml:space="preserve">the </w:t>
      </w:r>
      <w:r w:rsidRPr="009E3A5C">
        <w:rPr>
          <w:rStyle w:val="Emphasis"/>
          <w:rFonts w:asciiTheme="minorHAnsi" w:hAnsiTheme="minorHAnsi" w:cstheme="minorHAnsi"/>
          <w:highlight w:val="green"/>
        </w:rPr>
        <w:t>fate</w:t>
      </w:r>
      <w:r w:rsidRPr="009E3A5C">
        <w:rPr>
          <w:rStyle w:val="StyleUnderline"/>
          <w:rFonts w:asciiTheme="minorHAnsi" w:hAnsiTheme="minorHAnsi" w:cstheme="minorHAnsi"/>
          <w:highlight w:val="green"/>
        </w:rPr>
        <w:t xml:space="preserve"> of</w:t>
      </w:r>
      <w:r w:rsidRPr="009E3A5C">
        <w:rPr>
          <w:rStyle w:val="StyleUnderline"/>
          <w:rFonts w:asciiTheme="minorHAnsi" w:hAnsiTheme="minorHAnsi" w:cstheme="minorHAnsi"/>
        </w:rPr>
        <w:t xml:space="preserve"> human </w:t>
      </w:r>
      <w:r w:rsidRPr="009E3A5C">
        <w:rPr>
          <w:rStyle w:val="StyleUnderline"/>
          <w:rFonts w:asciiTheme="minorHAnsi" w:hAnsiTheme="minorHAnsi" w:cstheme="minorHAnsi"/>
          <w:highlight w:val="green"/>
        </w:rPr>
        <w:t>beings and their</w:t>
      </w:r>
      <w:r w:rsidRPr="009E3A5C">
        <w:rPr>
          <w:rStyle w:val="StyleUnderline"/>
          <w:rFonts w:asciiTheme="minorHAnsi" w:hAnsiTheme="minorHAnsi" w:cstheme="minorHAnsi"/>
        </w:rPr>
        <w:t xml:space="preserve"> natural </w:t>
      </w:r>
      <w:r w:rsidRPr="009E3A5C">
        <w:rPr>
          <w:rStyle w:val="StyleUnderline"/>
          <w:rFonts w:asciiTheme="minorHAnsi" w:hAnsiTheme="minorHAnsi" w:cstheme="minorHAnsi"/>
          <w:highlight w:val="green"/>
        </w:rPr>
        <w:t>environment</w:t>
      </w:r>
      <w:r w:rsidRPr="009E3A5C">
        <w:rPr>
          <w:rFonts w:asciiTheme="minorHAnsi" w:hAnsiTheme="minorHAnsi" w:cstheme="minorHAnsi"/>
          <w:sz w:val="14"/>
        </w:rPr>
        <w:t xml:space="preserve">, indeed, even of the amount and use of purchasing power, </w:t>
      </w:r>
      <w:r w:rsidRPr="009E3A5C">
        <w:rPr>
          <w:rStyle w:val="StyleUnderline"/>
          <w:rFonts w:asciiTheme="minorHAnsi" w:hAnsiTheme="minorHAnsi" w:cstheme="minorHAnsi"/>
        </w:rPr>
        <w:t xml:space="preserve">would </w:t>
      </w:r>
      <w:r w:rsidRPr="009E3A5C">
        <w:rPr>
          <w:rStyle w:val="StyleUnderline"/>
          <w:rFonts w:asciiTheme="minorHAnsi" w:hAnsiTheme="minorHAnsi" w:cstheme="minorHAnsi"/>
          <w:highlight w:val="green"/>
        </w:rPr>
        <w:t>result in</w:t>
      </w:r>
      <w:r w:rsidRPr="009E3A5C">
        <w:rPr>
          <w:rStyle w:val="StyleUnderline"/>
          <w:rFonts w:asciiTheme="minorHAnsi" w:hAnsiTheme="minorHAnsi" w:cstheme="minorHAnsi"/>
        </w:rPr>
        <w:t xml:space="preserve"> </w:t>
      </w:r>
      <w:r w:rsidRPr="009E3A5C">
        <w:rPr>
          <w:rStyle w:val="Emphasis"/>
          <w:rFonts w:asciiTheme="minorHAnsi" w:hAnsiTheme="minorHAnsi" w:cstheme="minorHAnsi"/>
        </w:rPr>
        <w:t xml:space="preserve">the </w:t>
      </w:r>
      <w:r w:rsidRPr="009E3A5C">
        <w:rPr>
          <w:rStyle w:val="Emphasis"/>
          <w:rFonts w:asciiTheme="minorHAnsi" w:hAnsiTheme="minorHAnsi" w:cstheme="minorHAnsi"/>
          <w:highlight w:val="green"/>
        </w:rPr>
        <w:t>demolition</w:t>
      </w:r>
      <w:r w:rsidRPr="009E3A5C">
        <w:rPr>
          <w:rStyle w:val="Emphasis"/>
          <w:rFonts w:asciiTheme="minorHAnsi" w:hAnsiTheme="minorHAnsi" w:cstheme="minorHAnsi"/>
        </w:rPr>
        <w:t xml:space="preserve"> of society</w:t>
      </w:r>
      <w:r w:rsidRPr="009E3A5C">
        <w:rPr>
          <w:rFonts w:asciiTheme="minorHAnsi" w:hAnsiTheme="minorHAnsi" w:cstheme="minorHAnsi"/>
          <w:sz w:val="14"/>
        </w:rPr>
        <w:t xml:space="preserve">. For </w:t>
      </w:r>
      <w:r w:rsidRPr="009E3A5C">
        <w:rPr>
          <w:rFonts w:asciiTheme="minorHAnsi" w:hAnsiTheme="minorHAnsi" w:cstheme="minorHAnsi"/>
          <w:sz w:val="14"/>
          <w:szCs w:val="16"/>
        </w:rPr>
        <w:t>the alleged commodity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power’ cannot be shoved about, used indiscriminately, or even left unused, without affecting also the human individual who</w:t>
      </w:r>
      <w:r w:rsidRPr="009E3A5C">
        <w:rPr>
          <w:rFonts w:asciiTheme="minorHAnsi" w:hAnsiTheme="minorHAnsi" w:cstheme="minorHAnsi"/>
          <w:sz w:val="14"/>
        </w:rPr>
        <w:t xml:space="preserve"> happens to be the bearer of this peculiar commodity. In disposing of man’s </w:t>
      </w:r>
      <w:proofErr w:type="spellStart"/>
      <w:r w:rsidRPr="009E3A5C">
        <w:rPr>
          <w:rFonts w:asciiTheme="minorHAnsi" w:hAnsiTheme="minorHAnsi" w:cstheme="minorHAnsi"/>
          <w:sz w:val="14"/>
        </w:rPr>
        <w:t>labour</w:t>
      </w:r>
      <w:proofErr w:type="spellEnd"/>
      <w:r w:rsidRPr="009E3A5C">
        <w:rPr>
          <w:rFonts w:asciiTheme="minorHAnsi" w:hAnsiTheme="minorHAnsi" w:cstheme="minorHAnsi"/>
          <w:sz w:val="14"/>
        </w:rPr>
        <w:t xml:space="preserve"> power the system would, incidentally, dispose of the physical, psychological, and moral entity ‘man’ attached to that tag. </w:t>
      </w:r>
      <w:r w:rsidRPr="009E3A5C">
        <w:rPr>
          <w:rFonts w:asciiTheme="minorHAnsi" w:hAnsiTheme="minorHAnsi" w:cstheme="minorHAnsi"/>
          <w:sz w:val="14"/>
          <w:szCs w:val="16"/>
        </w:rPr>
        <w:t>Robbed of the protective covering of cultural institutions,</w:t>
      </w:r>
      <w:r w:rsidRPr="009E3A5C">
        <w:rPr>
          <w:rStyle w:val="StyleUnderline"/>
          <w:rFonts w:asciiTheme="minorHAnsi" w:hAnsiTheme="minorHAnsi" w:cstheme="minorHAnsi"/>
        </w:rPr>
        <w:t xml:space="preserve"> </w:t>
      </w:r>
      <w:r w:rsidRPr="009E3A5C">
        <w:rPr>
          <w:rStyle w:val="Emphasis"/>
          <w:rFonts w:asciiTheme="minorHAnsi" w:hAnsiTheme="minorHAnsi" w:cstheme="minorHAnsi"/>
        </w:rPr>
        <w:t xml:space="preserve">human </w:t>
      </w:r>
      <w:r w:rsidRPr="009E3A5C">
        <w:rPr>
          <w:rStyle w:val="Emphasis"/>
          <w:rFonts w:asciiTheme="minorHAnsi" w:hAnsiTheme="minorHAnsi" w:cstheme="minorHAnsi"/>
          <w:highlight w:val="green"/>
        </w:rPr>
        <w:t xml:space="preserve">beings </w:t>
      </w:r>
      <w:r w:rsidRPr="009E3A5C">
        <w:rPr>
          <w:rStyle w:val="Emphasis"/>
          <w:rFonts w:asciiTheme="minorHAnsi" w:hAnsiTheme="minorHAnsi" w:cstheme="minorHAnsi"/>
        </w:rPr>
        <w:t xml:space="preserve">would </w:t>
      </w:r>
      <w:r w:rsidRPr="009E3A5C">
        <w:rPr>
          <w:rStyle w:val="Emphasis"/>
          <w:rFonts w:asciiTheme="minorHAnsi" w:hAnsiTheme="minorHAnsi" w:cstheme="minorHAnsi"/>
          <w:highlight w:val="green"/>
        </w:rPr>
        <w:t>perish from</w:t>
      </w:r>
      <w:r w:rsidRPr="009E3A5C">
        <w:rPr>
          <w:rStyle w:val="Emphasis"/>
          <w:rFonts w:asciiTheme="minorHAnsi" w:hAnsiTheme="minorHAnsi" w:cstheme="minorHAnsi"/>
        </w:rPr>
        <w:t xml:space="preserve"> the effects of social exposure</w:t>
      </w:r>
      <w:r w:rsidRPr="009E3A5C">
        <w:rPr>
          <w:rFonts w:asciiTheme="minorHAnsi" w:hAnsiTheme="minorHAnsi" w:cstheme="minorHAnsi"/>
          <w:sz w:val="14"/>
        </w:rPr>
        <w:t xml:space="preserve">; </w:t>
      </w:r>
      <w:r w:rsidRPr="009E3A5C">
        <w:rPr>
          <w:rStyle w:val="StyleUnderline"/>
          <w:rFonts w:asciiTheme="minorHAnsi" w:hAnsiTheme="minorHAnsi" w:cstheme="minorHAnsi"/>
        </w:rPr>
        <w:t xml:space="preserve">they would die as victims of </w:t>
      </w:r>
      <w:r w:rsidRPr="009E3A5C">
        <w:rPr>
          <w:rStyle w:val="Emphasis"/>
          <w:rFonts w:asciiTheme="minorHAnsi" w:hAnsiTheme="minorHAnsi" w:cstheme="minorHAnsi"/>
        </w:rPr>
        <w:t xml:space="preserve">acute </w:t>
      </w:r>
      <w:r w:rsidRPr="009E3A5C">
        <w:rPr>
          <w:rStyle w:val="Emphasis"/>
          <w:rFonts w:asciiTheme="minorHAnsi" w:hAnsiTheme="minorHAnsi" w:cstheme="minorHAnsi"/>
          <w:highlight w:val="green"/>
        </w:rPr>
        <w:t>social dislocation</w:t>
      </w:r>
      <w:r w:rsidRPr="009E3A5C">
        <w:rPr>
          <w:rFonts w:asciiTheme="minorHAnsi" w:hAnsiTheme="minorHAnsi" w:cstheme="minorHAnsi"/>
          <w:sz w:val="14"/>
        </w:rPr>
        <w:t xml:space="preserve"> </w:t>
      </w:r>
      <w:r w:rsidRPr="009E3A5C">
        <w:rPr>
          <w:rStyle w:val="StyleUnderline"/>
          <w:rFonts w:asciiTheme="minorHAnsi" w:hAnsiTheme="minorHAnsi" w:cstheme="minorHAnsi"/>
          <w:highlight w:val="green"/>
        </w:rPr>
        <w:t>through</w:t>
      </w:r>
      <w:r w:rsidRPr="009E3A5C">
        <w:rPr>
          <w:rFonts w:asciiTheme="minorHAnsi" w:hAnsiTheme="minorHAnsi" w:cstheme="minorHAnsi"/>
          <w:sz w:val="14"/>
        </w:rPr>
        <w:t xml:space="preserve"> vice, perversion, </w:t>
      </w:r>
      <w:r w:rsidRPr="009E3A5C">
        <w:rPr>
          <w:rStyle w:val="StyleUnderline"/>
          <w:rFonts w:asciiTheme="minorHAnsi" w:hAnsiTheme="minorHAnsi" w:cstheme="minorHAnsi"/>
        </w:rPr>
        <w:t xml:space="preserve">crime and </w:t>
      </w:r>
      <w:r w:rsidRPr="009E3A5C">
        <w:rPr>
          <w:rStyle w:val="StyleUnderline"/>
          <w:rFonts w:asciiTheme="minorHAnsi" w:hAnsiTheme="minorHAnsi" w:cstheme="minorHAnsi"/>
          <w:highlight w:val="green"/>
        </w:rPr>
        <w:t>starvation</w:t>
      </w:r>
      <w:r w:rsidRPr="009E3A5C">
        <w:rPr>
          <w:rFonts w:asciiTheme="minorHAnsi" w:hAnsiTheme="minorHAnsi" w:cstheme="minorHAnsi"/>
          <w:sz w:val="14"/>
        </w:rPr>
        <w:t xml:space="preserve">. </w:t>
      </w:r>
      <w:r w:rsidRPr="009E3A5C">
        <w:rPr>
          <w:rStyle w:val="StyleUnderline"/>
          <w:rFonts w:asciiTheme="minorHAnsi" w:hAnsiTheme="minorHAnsi" w:cstheme="minorHAnsi"/>
          <w:highlight w:val="green"/>
        </w:rPr>
        <w:t xml:space="preserve">Nature </w:t>
      </w:r>
      <w:r w:rsidRPr="009E3A5C">
        <w:rPr>
          <w:rStyle w:val="StyleUnderline"/>
          <w:rFonts w:asciiTheme="minorHAnsi" w:hAnsiTheme="minorHAnsi" w:cstheme="minorHAnsi"/>
        </w:rPr>
        <w:t>would be reduced to its elements</w:t>
      </w:r>
      <w:r w:rsidRPr="009E3A5C">
        <w:rPr>
          <w:rFonts w:asciiTheme="minorHAnsi" w:hAnsiTheme="minorHAnsi" w:cstheme="minorHAnsi"/>
          <w:sz w:val="14"/>
        </w:rPr>
        <w:t xml:space="preserve">, neighborhoods and </w:t>
      </w:r>
      <w:r w:rsidRPr="009E3A5C">
        <w:rPr>
          <w:rStyle w:val="StyleUnderline"/>
          <w:rFonts w:asciiTheme="minorHAnsi" w:hAnsiTheme="minorHAnsi" w:cstheme="minorHAnsi"/>
        </w:rPr>
        <w:t xml:space="preserve">landscapes </w:t>
      </w:r>
      <w:r w:rsidRPr="009E3A5C">
        <w:rPr>
          <w:rStyle w:val="StyleUnderline"/>
          <w:rFonts w:asciiTheme="minorHAnsi" w:hAnsiTheme="minorHAnsi" w:cstheme="minorHAnsi"/>
          <w:highlight w:val="green"/>
        </w:rPr>
        <w:t>defiled</w:t>
      </w:r>
      <w:r w:rsidRPr="009E3A5C">
        <w:rPr>
          <w:rStyle w:val="StyleUnderline"/>
          <w:rFonts w:asciiTheme="minorHAnsi" w:hAnsiTheme="minorHAnsi" w:cstheme="minorHAnsi"/>
        </w:rPr>
        <w:t>, rivers polluted</w:t>
      </w:r>
      <w:r w:rsidRPr="009E3A5C">
        <w:rPr>
          <w:rFonts w:asciiTheme="minorHAnsi" w:hAnsiTheme="minorHAnsi" w:cstheme="minorHAnsi"/>
          <w:sz w:val="14"/>
        </w:rPr>
        <w:t xml:space="preserve">, military safety jeopardized, </w:t>
      </w:r>
      <w:r w:rsidRPr="009E3A5C">
        <w:rPr>
          <w:rStyle w:val="Emphasis"/>
          <w:rFonts w:asciiTheme="minorHAnsi" w:hAnsiTheme="minorHAnsi" w:cstheme="minorHAnsi"/>
          <w:highlight w:val="green"/>
        </w:rPr>
        <w:t xml:space="preserve">the power to produce food </w:t>
      </w:r>
      <w:r w:rsidRPr="009E3A5C">
        <w:rPr>
          <w:rStyle w:val="Emphasis"/>
          <w:rFonts w:asciiTheme="minorHAnsi" w:hAnsiTheme="minorHAnsi" w:cstheme="minorHAnsi"/>
        </w:rPr>
        <w:t xml:space="preserve">and raw materials </w:t>
      </w:r>
      <w:r w:rsidRPr="009E3A5C">
        <w:rPr>
          <w:rStyle w:val="Emphasis"/>
          <w:rFonts w:asciiTheme="minorHAnsi" w:hAnsiTheme="minorHAnsi" w:cstheme="minorHAnsi"/>
          <w:highlight w:val="green"/>
        </w:rPr>
        <w:t>destroyed</w:t>
      </w:r>
      <w:r w:rsidRPr="009E3A5C">
        <w:rPr>
          <w:rFonts w:asciiTheme="minorHAnsi" w:hAnsiTheme="minorHAnsi" w:cstheme="minorHAnsi"/>
          <w:sz w:val="14"/>
        </w:rPr>
        <w:t>. Finally, the market administration of purchasing power would periodically liquidate business enterprise, for shortages and surfeits of money would prove as disastrous to business as floods and droughts in primitive society.18</w:t>
      </w:r>
      <w:r w:rsidRPr="009E3A5C">
        <w:rPr>
          <w:rFonts w:asciiTheme="minorHAnsi" w:hAnsiTheme="minorHAnsi" w:cstheme="minorHAnsi"/>
          <w:sz w:val="12"/>
        </w:rPr>
        <w:t>¶</w:t>
      </w:r>
      <w:r w:rsidRPr="009E3A5C">
        <w:rPr>
          <w:rFonts w:asciiTheme="minorHAnsi" w:hAnsiTheme="minorHAnsi" w:cstheme="minorHAnsi"/>
          <w:sz w:val="14"/>
        </w:rPr>
        <w:t xml:space="preserve"> </w:t>
      </w:r>
      <w:r w:rsidRPr="009E3A5C">
        <w:rPr>
          <w:rStyle w:val="StyleUnderline"/>
          <w:rFonts w:asciiTheme="minorHAnsi" w:hAnsiTheme="minorHAnsi" w:cstheme="minorHAnsi"/>
        </w:rPr>
        <w:t>The damage wrought through the ‘floods and droughts’ of fictitious capitals</w:t>
      </w:r>
      <w:r w:rsidRPr="009E3A5C">
        <w:rPr>
          <w:rFonts w:asciiTheme="minorHAnsi" w:hAnsiTheme="minorHAnsi" w:cstheme="minorHAnsi"/>
          <w:sz w:val="14"/>
        </w:rPr>
        <w:t xml:space="preserve"> </w:t>
      </w:r>
      <w:r w:rsidRPr="009E3A5C">
        <w:rPr>
          <w:rStyle w:val="StyleUnderline"/>
          <w:rFonts w:asciiTheme="minorHAnsi" w:hAnsiTheme="minorHAnsi" w:cstheme="minorHAnsi"/>
        </w:rPr>
        <w:t>within</w:t>
      </w:r>
      <w:r w:rsidRPr="009E3A5C">
        <w:rPr>
          <w:rFonts w:asciiTheme="minorHAnsi" w:hAnsiTheme="minorHAnsi" w:cstheme="minorHAnsi"/>
          <w:sz w:val="14"/>
        </w:rPr>
        <w:t xml:space="preserve"> the global credit system, be it in </w:t>
      </w:r>
      <w:r w:rsidRPr="009E3A5C">
        <w:rPr>
          <w:rStyle w:val="StyleUnderline"/>
          <w:rFonts w:asciiTheme="minorHAnsi" w:hAnsiTheme="minorHAnsi" w:cstheme="minorHAnsi"/>
        </w:rPr>
        <w:t>Indonesia, Argentina, Mexico, or</w:t>
      </w:r>
      <w:r w:rsidRPr="009E3A5C">
        <w:rPr>
          <w:rFonts w:asciiTheme="minorHAnsi" w:hAnsiTheme="minorHAnsi" w:cstheme="minorHAnsi"/>
          <w:sz w:val="14"/>
        </w:rPr>
        <w:t xml:space="preserve"> even within </w:t>
      </w:r>
      <w:r w:rsidRPr="009E3A5C">
        <w:rPr>
          <w:rStyle w:val="StyleUnderline"/>
          <w:rFonts w:asciiTheme="minorHAnsi" w:hAnsiTheme="minorHAnsi" w:cstheme="minorHAnsi"/>
        </w:rPr>
        <w:t>the US, testifies all too well</w:t>
      </w:r>
      <w:r w:rsidRPr="009E3A5C">
        <w:rPr>
          <w:rFonts w:asciiTheme="minorHAnsi" w:hAnsiTheme="minorHAnsi" w:cstheme="minorHAnsi"/>
          <w:sz w:val="14"/>
        </w:rPr>
        <w:t xml:space="preserve"> to Polanyi’s final point. But his theses on </w:t>
      </w:r>
      <w:proofErr w:type="spellStart"/>
      <w:r w:rsidRPr="009E3A5C">
        <w:rPr>
          <w:rFonts w:asciiTheme="minorHAnsi" w:hAnsiTheme="minorHAnsi" w:cstheme="minorHAnsi"/>
          <w:sz w:val="14"/>
        </w:rPr>
        <w:t>labour</w:t>
      </w:r>
      <w:proofErr w:type="spellEnd"/>
      <w:r w:rsidRPr="009E3A5C">
        <w:rPr>
          <w:rFonts w:asciiTheme="minorHAnsi" w:hAnsiTheme="minorHAnsi" w:cstheme="minorHAnsi"/>
          <w:sz w:val="14"/>
        </w:rPr>
        <w:t xml:space="preserve"> and land deserve further elaboration.</w:t>
      </w:r>
      <w:r w:rsidRPr="009E3A5C">
        <w:rPr>
          <w:rFonts w:asciiTheme="minorHAnsi" w:hAnsiTheme="minorHAnsi" w:cstheme="minorHAnsi"/>
          <w:sz w:val="12"/>
        </w:rPr>
        <w:t>¶</w:t>
      </w:r>
      <w:r w:rsidRPr="009E3A5C">
        <w:rPr>
          <w:rFonts w:asciiTheme="minorHAnsi" w:hAnsiTheme="minorHAnsi" w:cstheme="minorHAnsi"/>
          <w:sz w:val="14"/>
        </w:rPr>
        <w:t xml:space="preserve"> </w:t>
      </w:r>
      <w:r w:rsidRPr="009E3A5C">
        <w:rPr>
          <w:rStyle w:val="StyleUnderline"/>
          <w:rFonts w:asciiTheme="minorHAnsi" w:hAnsiTheme="minorHAnsi" w:cstheme="minorHAnsi"/>
          <w:highlight w:val="green"/>
        </w:rPr>
        <w:t xml:space="preserve">Individuals enter </w:t>
      </w:r>
      <w:r w:rsidRPr="009E3A5C">
        <w:rPr>
          <w:rStyle w:val="StyleUnderline"/>
          <w:rFonts w:asciiTheme="minorHAnsi" w:hAnsiTheme="minorHAnsi" w:cstheme="minorHAnsi"/>
        </w:rPr>
        <w:t xml:space="preserve">the </w:t>
      </w:r>
      <w:proofErr w:type="spellStart"/>
      <w:r w:rsidRPr="009E3A5C">
        <w:rPr>
          <w:rStyle w:val="StyleUnderline"/>
          <w:rFonts w:asciiTheme="minorHAnsi" w:hAnsiTheme="minorHAnsi" w:cstheme="minorHAnsi"/>
          <w:highlight w:val="green"/>
        </w:rPr>
        <w:t>labour</w:t>
      </w:r>
      <w:proofErr w:type="spellEnd"/>
      <w:r w:rsidRPr="009E3A5C">
        <w:rPr>
          <w:rStyle w:val="StyleUnderline"/>
          <w:rFonts w:asciiTheme="minorHAnsi" w:hAnsiTheme="minorHAnsi" w:cstheme="minorHAnsi"/>
          <w:highlight w:val="green"/>
        </w:rPr>
        <w:t xml:space="preserve"> market </w:t>
      </w:r>
      <w:r w:rsidRPr="009E3A5C">
        <w:rPr>
          <w:rStyle w:val="StyleUnderline"/>
          <w:rFonts w:asciiTheme="minorHAnsi" w:hAnsiTheme="minorHAnsi" w:cstheme="minorHAnsi"/>
        </w:rPr>
        <w:t>as persons of character</w:t>
      </w:r>
      <w:r w:rsidRPr="009E3A5C">
        <w:rPr>
          <w:rFonts w:asciiTheme="minorHAnsi" w:hAnsiTheme="minorHAnsi" w:cstheme="minorHAnsi"/>
          <w:sz w:val="14"/>
        </w:rPr>
        <w:t xml:space="preserve">, as individuals </w:t>
      </w:r>
      <w:r w:rsidRPr="009E3A5C">
        <w:rPr>
          <w:rStyle w:val="StyleUnderline"/>
          <w:rFonts w:asciiTheme="minorHAnsi" w:hAnsiTheme="minorHAnsi" w:cstheme="minorHAnsi"/>
          <w:highlight w:val="green"/>
        </w:rPr>
        <w:t>embedded in</w:t>
      </w:r>
      <w:r w:rsidRPr="009E3A5C">
        <w:rPr>
          <w:rStyle w:val="StyleUnderline"/>
          <w:rFonts w:asciiTheme="minorHAnsi" w:hAnsiTheme="minorHAnsi" w:cstheme="minorHAnsi"/>
        </w:rPr>
        <w:t xml:space="preserve"> </w:t>
      </w:r>
      <w:r w:rsidRPr="009E3A5C">
        <w:rPr>
          <w:rFonts w:asciiTheme="minorHAnsi" w:hAnsiTheme="minorHAnsi" w:cstheme="minorHAnsi"/>
          <w:sz w:val="14"/>
        </w:rPr>
        <w:t xml:space="preserve">networks of </w:t>
      </w:r>
      <w:r w:rsidRPr="009E3A5C">
        <w:rPr>
          <w:rStyle w:val="StyleUnderline"/>
          <w:rFonts w:asciiTheme="minorHAnsi" w:hAnsiTheme="minorHAnsi" w:cstheme="minorHAnsi"/>
          <w:highlight w:val="green"/>
        </w:rPr>
        <w:t>social relations</w:t>
      </w:r>
      <w:r w:rsidRPr="009E3A5C">
        <w:rPr>
          <w:rFonts w:asciiTheme="minorHAnsi" w:hAnsiTheme="minorHAnsi" w:cstheme="minorHAnsi"/>
          <w:sz w:val="14"/>
        </w:rPr>
        <w:t xml:space="preserve"> and socialized in various ways, as physical beings </w:t>
      </w:r>
      <w:r w:rsidRPr="009E3A5C">
        <w:rPr>
          <w:rStyle w:val="StyleUnderline"/>
          <w:rFonts w:asciiTheme="minorHAnsi" w:hAnsiTheme="minorHAnsi" w:cstheme="minorHAnsi"/>
          <w:highlight w:val="green"/>
        </w:rPr>
        <w:t>identifiable by</w:t>
      </w:r>
      <w:r w:rsidRPr="009E3A5C">
        <w:rPr>
          <w:rFonts w:asciiTheme="minorHAnsi" w:hAnsiTheme="minorHAnsi" w:cstheme="minorHAnsi"/>
          <w:sz w:val="14"/>
        </w:rPr>
        <w:t xml:space="preserve"> certain </w:t>
      </w:r>
      <w:r w:rsidRPr="009E3A5C">
        <w:rPr>
          <w:rStyle w:val="StyleUnderline"/>
          <w:rFonts w:asciiTheme="minorHAnsi" w:hAnsiTheme="minorHAnsi" w:cstheme="minorHAnsi"/>
          <w:highlight w:val="green"/>
        </w:rPr>
        <w:t>characteristics</w:t>
      </w:r>
      <w:r w:rsidRPr="009E3A5C">
        <w:rPr>
          <w:rFonts w:asciiTheme="minorHAnsi" w:hAnsiTheme="minorHAnsi" w:cstheme="minorHAnsi"/>
          <w:sz w:val="14"/>
        </w:rPr>
        <w:t xml:space="preserve"> (</w:t>
      </w:r>
      <w:r w:rsidRPr="009E3A5C">
        <w:rPr>
          <w:rStyle w:val="StyleUnderline"/>
          <w:rFonts w:asciiTheme="minorHAnsi" w:hAnsiTheme="minorHAnsi" w:cstheme="minorHAnsi"/>
        </w:rPr>
        <w:t>such as phenotype and gender</w:t>
      </w:r>
      <w:r w:rsidRPr="009E3A5C">
        <w:rPr>
          <w:rFonts w:asciiTheme="minorHAnsi" w:hAnsiTheme="minorHAnsi" w:cstheme="minorHAnsi"/>
          <w:sz w:val="14"/>
        </w:rPr>
        <w:t xml:space="preserve">), as individuals who have accumulated various skills (sometimes referred to as ‘human cap- </w:t>
      </w:r>
      <w:proofErr w:type="spellStart"/>
      <w:r w:rsidRPr="009E3A5C">
        <w:rPr>
          <w:rFonts w:asciiTheme="minorHAnsi" w:hAnsiTheme="minorHAnsi" w:cstheme="minorHAnsi"/>
          <w:sz w:val="14"/>
        </w:rPr>
        <w:t>ital</w:t>
      </w:r>
      <w:proofErr w:type="spellEnd"/>
      <w:r w:rsidRPr="009E3A5C">
        <w:rPr>
          <w:rFonts w:asciiTheme="minorHAnsi" w:hAnsiTheme="minorHAnsi" w:cstheme="minorHAnsi"/>
          <w:sz w:val="14"/>
        </w:rPr>
        <w:t xml:space="preserve">’) </w:t>
      </w:r>
      <w:r w:rsidRPr="009E3A5C">
        <w:rPr>
          <w:rStyle w:val="StyleUnderline"/>
          <w:rFonts w:asciiTheme="minorHAnsi" w:hAnsiTheme="minorHAnsi" w:cstheme="minorHAnsi"/>
        </w:rPr>
        <w:t>and</w:t>
      </w:r>
      <w:r w:rsidRPr="009E3A5C">
        <w:rPr>
          <w:rFonts w:asciiTheme="minorHAnsi" w:hAnsiTheme="minorHAnsi" w:cstheme="minorHAnsi"/>
          <w:sz w:val="14"/>
        </w:rPr>
        <w:t xml:space="preserve"> tastes (sometime referred to as </w:t>
      </w:r>
      <w:r w:rsidRPr="009E3A5C">
        <w:rPr>
          <w:rStyle w:val="StyleUnderline"/>
          <w:rFonts w:asciiTheme="minorHAnsi" w:hAnsiTheme="minorHAnsi" w:cstheme="minorHAnsi"/>
        </w:rPr>
        <w:t>‘cultural capital’</w:t>
      </w:r>
      <w:r w:rsidRPr="009E3A5C">
        <w:rPr>
          <w:rFonts w:asciiTheme="minorHAnsi" w:hAnsiTheme="minorHAnsi" w:cstheme="minorHAnsi"/>
          <w:sz w:val="14"/>
        </w:rPr>
        <w:t xml:space="preserve">), and as </w:t>
      </w:r>
      <w:r w:rsidRPr="009E3A5C">
        <w:rPr>
          <w:rStyle w:val="StyleUnderline"/>
          <w:rFonts w:asciiTheme="minorHAnsi" w:hAnsiTheme="minorHAnsi" w:cstheme="minorHAnsi"/>
        </w:rPr>
        <w:t>living beings endowed with dreams, desires, ambitions, hopes, doubts, and fears</w:t>
      </w:r>
      <w:r w:rsidRPr="009E3A5C">
        <w:rPr>
          <w:rFonts w:asciiTheme="minorHAnsi" w:hAnsiTheme="minorHAnsi" w:cstheme="minorHAnsi"/>
          <w:sz w:val="14"/>
        </w:rPr>
        <w:t xml:space="preserve">. </w:t>
      </w:r>
      <w:r w:rsidRPr="009E3A5C">
        <w:rPr>
          <w:rStyle w:val="StyleUnderline"/>
          <w:rFonts w:asciiTheme="minorHAnsi" w:hAnsiTheme="minorHAnsi" w:cstheme="minorHAnsi"/>
        </w:rPr>
        <w:t>For capitalists</w:t>
      </w:r>
      <w:r w:rsidRPr="009E3A5C">
        <w:rPr>
          <w:rFonts w:asciiTheme="minorHAnsi" w:hAnsiTheme="minorHAnsi" w:cstheme="minorHAnsi"/>
          <w:sz w:val="14"/>
        </w:rPr>
        <w:t xml:space="preserve">, however, </w:t>
      </w:r>
      <w:r w:rsidRPr="009E3A5C">
        <w:rPr>
          <w:rStyle w:val="StyleUnderline"/>
          <w:rFonts w:asciiTheme="minorHAnsi" w:hAnsiTheme="minorHAnsi" w:cstheme="minorHAnsi"/>
        </w:rPr>
        <w:t xml:space="preserve">such </w:t>
      </w:r>
      <w:r w:rsidRPr="009E3A5C">
        <w:rPr>
          <w:rStyle w:val="Emphasis"/>
          <w:rFonts w:asciiTheme="minorHAnsi" w:hAnsiTheme="minorHAnsi" w:cstheme="minorHAnsi"/>
        </w:rPr>
        <w:t xml:space="preserve">individuals are </w:t>
      </w:r>
      <w:r w:rsidRPr="009E3A5C">
        <w:rPr>
          <w:rStyle w:val="Emphasis"/>
          <w:rFonts w:asciiTheme="minorHAnsi" w:hAnsiTheme="minorHAnsi" w:cstheme="minorHAnsi"/>
          <w:highlight w:val="green"/>
        </w:rPr>
        <w:t>a mere factor of production</w:t>
      </w:r>
      <w:r w:rsidRPr="009E3A5C">
        <w:rPr>
          <w:rFonts w:asciiTheme="minorHAnsi" w:hAnsiTheme="minorHAnsi" w:cstheme="minorHAnsi"/>
          <w:sz w:val="14"/>
        </w:rPr>
        <w:t xml:space="preserve">, </w:t>
      </w:r>
      <w:r w:rsidRPr="009E3A5C">
        <w:rPr>
          <w:rFonts w:asciiTheme="minorHAnsi" w:hAnsiTheme="minorHAnsi" w:cstheme="minorHAnsi"/>
          <w:sz w:val="14"/>
          <w:szCs w:val="16"/>
        </w:rPr>
        <w:t xml:space="preserve">though not an undifferentiated factor since employers require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of certain qualities, such as physical strength, skills, flexibility, docility, and the like, appropriate to </w:t>
      </w:r>
      <w:proofErr w:type="spellStart"/>
      <w:r w:rsidRPr="009E3A5C">
        <w:rPr>
          <w:rFonts w:asciiTheme="minorHAnsi" w:hAnsiTheme="minorHAnsi" w:cstheme="minorHAnsi"/>
          <w:sz w:val="14"/>
          <w:szCs w:val="16"/>
        </w:rPr>
        <w:t>cer</w:t>
      </w:r>
      <w:proofErr w:type="spellEnd"/>
      <w:r w:rsidRPr="009E3A5C">
        <w:rPr>
          <w:rFonts w:asciiTheme="minorHAnsi" w:hAnsiTheme="minorHAnsi" w:cstheme="minorHAnsi"/>
          <w:sz w:val="14"/>
          <w:szCs w:val="16"/>
        </w:rPr>
        <w:t xml:space="preserve">- </w:t>
      </w:r>
      <w:proofErr w:type="spellStart"/>
      <w:r w:rsidRPr="009E3A5C">
        <w:rPr>
          <w:rFonts w:asciiTheme="minorHAnsi" w:hAnsiTheme="minorHAnsi" w:cstheme="minorHAnsi"/>
          <w:sz w:val="14"/>
          <w:szCs w:val="16"/>
        </w:rPr>
        <w:t>tain</w:t>
      </w:r>
      <w:proofErr w:type="spellEnd"/>
      <w:r w:rsidRPr="009E3A5C">
        <w:rPr>
          <w:rFonts w:asciiTheme="minorHAnsi" w:hAnsiTheme="minorHAnsi" w:cstheme="minorHAnsi"/>
          <w:sz w:val="14"/>
          <w:szCs w:val="16"/>
        </w:rPr>
        <w:t xml:space="preserve"> tasks. Workers are hired on contract, and in the neoliberal scheme of things short-term contracts are preferred in order to maximize flexibility. Employers have historically used differentiations within the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pool to divide and rule. Segmented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market to protect their interests. In this they are merely construct- </w:t>
      </w:r>
      <w:proofErr w:type="spellStart"/>
      <w:r w:rsidRPr="009E3A5C">
        <w:rPr>
          <w:rFonts w:asciiTheme="minorHAnsi" w:hAnsiTheme="minorHAnsi" w:cstheme="minorHAnsi"/>
          <w:sz w:val="14"/>
          <w:szCs w:val="16"/>
        </w:rPr>
        <w:t>ing</w:t>
      </w:r>
      <w:proofErr w:type="spellEnd"/>
      <w:r w:rsidRPr="009E3A5C">
        <w:rPr>
          <w:rFonts w:asciiTheme="minorHAnsi" w:hAnsiTheme="minorHAnsi" w:cstheme="minorHAnsi"/>
          <w:sz w:val="14"/>
          <w:szCs w:val="16"/>
        </w:rPr>
        <w:t xml:space="preserve"> that ‘protective covering of cultural institutions’ of which Polanyi speaks.</w:t>
      </w:r>
      <w:r w:rsidRPr="009E3A5C">
        <w:rPr>
          <w:rFonts w:asciiTheme="minorHAnsi" w:hAnsiTheme="minorHAnsi" w:cstheme="minorHAnsi"/>
          <w:sz w:val="12"/>
          <w:szCs w:val="16"/>
        </w:rPr>
        <w:t>¶</w:t>
      </w:r>
      <w:r w:rsidRPr="009E3A5C">
        <w:rPr>
          <w:rFonts w:asciiTheme="minorHAnsi" w:hAnsiTheme="minorHAnsi" w:cstheme="minorHAnsi"/>
          <w:sz w:val="14"/>
          <w:szCs w:val="16"/>
        </w:rPr>
        <w:t xml:space="preserve"> </w:t>
      </w:r>
      <w:proofErr w:type="spellStart"/>
      <w:r w:rsidRPr="009E3A5C">
        <w:rPr>
          <w:rStyle w:val="Emphasis"/>
          <w:rFonts w:asciiTheme="minorHAnsi" w:hAnsiTheme="minorHAnsi" w:cstheme="minorHAnsi"/>
        </w:rPr>
        <w:t>Neoliberalization</w:t>
      </w:r>
      <w:proofErr w:type="spellEnd"/>
      <w:r w:rsidRPr="009E3A5C">
        <w:rPr>
          <w:rStyle w:val="Emphasis"/>
          <w:rFonts w:asciiTheme="minorHAnsi" w:hAnsiTheme="minorHAnsi" w:cstheme="minorHAnsi"/>
        </w:rPr>
        <w:t xml:space="preserve"> seeks to strip away</w:t>
      </w:r>
      <w:r w:rsidRPr="009E3A5C">
        <w:rPr>
          <w:rFonts w:asciiTheme="minorHAnsi" w:hAnsiTheme="minorHAnsi" w:cstheme="minorHAnsi"/>
          <w:sz w:val="14"/>
        </w:rPr>
        <w:t xml:space="preserve"> the </w:t>
      </w:r>
      <w:r w:rsidRPr="009E3A5C">
        <w:rPr>
          <w:rStyle w:val="Emphasis"/>
          <w:rFonts w:asciiTheme="minorHAnsi" w:hAnsiTheme="minorHAnsi" w:cstheme="minorHAnsi"/>
        </w:rPr>
        <w:t>protective coverings</w:t>
      </w:r>
      <w:r w:rsidRPr="009E3A5C">
        <w:rPr>
          <w:rStyle w:val="StyleUnderline"/>
          <w:rFonts w:asciiTheme="minorHAnsi" w:hAnsiTheme="minorHAnsi" w:cstheme="minorHAnsi"/>
        </w:rPr>
        <w:t xml:space="preserve"> that embedded liberalism allowed and occasionally nurtured</w:t>
      </w:r>
      <w:r w:rsidRPr="009E3A5C">
        <w:rPr>
          <w:rFonts w:asciiTheme="minorHAnsi" w:hAnsiTheme="minorHAnsi" w:cstheme="minorHAnsi"/>
          <w:sz w:val="14"/>
        </w:rPr>
        <w:t xml:space="preserve">. </w:t>
      </w:r>
      <w:r w:rsidRPr="009E3A5C">
        <w:rPr>
          <w:rFonts w:asciiTheme="minorHAnsi" w:hAnsiTheme="minorHAnsi" w:cstheme="minorHAnsi"/>
          <w:sz w:val="14"/>
          <w:szCs w:val="16"/>
        </w:rPr>
        <w:t xml:space="preserve">The general attack against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has been two-pronged. The powers of trade unions and other working-class institutions are curbed or dismantled within a particular state (by violence if necessary). Flexible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markets are established. State withdrawal from social welfare provision and technologically induced shifts in job structures that render large segments of the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force </w:t>
      </w:r>
      <w:proofErr w:type="spellStart"/>
      <w:r w:rsidRPr="009E3A5C">
        <w:rPr>
          <w:rFonts w:asciiTheme="minorHAnsi" w:hAnsiTheme="minorHAnsi" w:cstheme="minorHAnsi"/>
          <w:sz w:val="14"/>
          <w:szCs w:val="16"/>
        </w:rPr>
        <w:t>redun</w:t>
      </w:r>
      <w:proofErr w:type="spellEnd"/>
      <w:r w:rsidRPr="009E3A5C">
        <w:rPr>
          <w:rFonts w:asciiTheme="minorHAnsi" w:hAnsiTheme="minorHAnsi" w:cstheme="minorHAnsi"/>
          <w:sz w:val="14"/>
          <w:szCs w:val="16"/>
        </w:rPr>
        <w:t xml:space="preserve">- </w:t>
      </w:r>
      <w:proofErr w:type="spellStart"/>
      <w:r w:rsidRPr="009E3A5C">
        <w:rPr>
          <w:rFonts w:asciiTheme="minorHAnsi" w:hAnsiTheme="minorHAnsi" w:cstheme="minorHAnsi"/>
          <w:sz w:val="14"/>
          <w:szCs w:val="16"/>
        </w:rPr>
        <w:t>dant</w:t>
      </w:r>
      <w:proofErr w:type="spellEnd"/>
      <w:r w:rsidRPr="009E3A5C">
        <w:rPr>
          <w:rFonts w:asciiTheme="minorHAnsi" w:hAnsiTheme="minorHAnsi" w:cstheme="minorHAnsi"/>
          <w:sz w:val="14"/>
          <w:szCs w:val="16"/>
        </w:rPr>
        <w:t xml:space="preserve"> complete the domination of capital over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in the market- place.</w:t>
      </w:r>
      <w:r w:rsidRPr="009E3A5C">
        <w:rPr>
          <w:rFonts w:asciiTheme="minorHAnsi" w:hAnsiTheme="minorHAnsi" w:cstheme="minorHAnsi"/>
          <w:sz w:val="14"/>
        </w:rPr>
        <w:t xml:space="preserve"> </w:t>
      </w:r>
      <w:r w:rsidRPr="009E3A5C">
        <w:rPr>
          <w:rStyle w:val="StyleUnderline"/>
          <w:rFonts w:asciiTheme="minorHAnsi" w:hAnsiTheme="minorHAnsi" w:cstheme="minorHAnsi"/>
          <w:highlight w:val="green"/>
        </w:rPr>
        <w:t>The individualized</w:t>
      </w:r>
      <w:r w:rsidRPr="009E3A5C">
        <w:rPr>
          <w:rStyle w:val="StyleUnderline"/>
          <w:rFonts w:asciiTheme="minorHAnsi" w:hAnsiTheme="minorHAnsi" w:cstheme="minorHAnsi"/>
        </w:rPr>
        <w:t xml:space="preserve"> and relatively </w:t>
      </w:r>
      <w:r w:rsidRPr="009E3A5C">
        <w:rPr>
          <w:rStyle w:val="StyleUnderline"/>
          <w:rFonts w:asciiTheme="minorHAnsi" w:hAnsiTheme="minorHAnsi" w:cstheme="minorHAnsi"/>
          <w:highlight w:val="green"/>
        </w:rPr>
        <w:t>powerless worker</w:t>
      </w:r>
      <w:r w:rsidRPr="009E3A5C">
        <w:rPr>
          <w:rStyle w:val="StyleUnderline"/>
          <w:rFonts w:asciiTheme="minorHAnsi" w:hAnsiTheme="minorHAnsi" w:cstheme="minorHAnsi"/>
        </w:rPr>
        <w:t xml:space="preserve"> then </w:t>
      </w:r>
      <w:r w:rsidRPr="009E3A5C">
        <w:rPr>
          <w:rStyle w:val="StyleUnderline"/>
          <w:rFonts w:asciiTheme="minorHAnsi" w:hAnsiTheme="minorHAnsi" w:cstheme="minorHAnsi"/>
          <w:highlight w:val="green"/>
        </w:rPr>
        <w:t xml:space="preserve">confronts a </w:t>
      </w:r>
      <w:proofErr w:type="spellStart"/>
      <w:r w:rsidRPr="009E3A5C">
        <w:rPr>
          <w:rStyle w:val="StyleUnderline"/>
          <w:rFonts w:asciiTheme="minorHAnsi" w:hAnsiTheme="minorHAnsi" w:cstheme="minorHAnsi"/>
          <w:highlight w:val="green"/>
        </w:rPr>
        <w:t>labour</w:t>
      </w:r>
      <w:proofErr w:type="spellEnd"/>
      <w:r w:rsidRPr="009E3A5C">
        <w:rPr>
          <w:rStyle w:val="StyleUnderline"/>
          <w:rFonts w:asciiTheme="minorHAnsi" w:hAnsiTheme="minorHAnsi" w:cstheme="minorHAnsi"/>
          <w:highlight w:val="green"/>
        </w:rPr>
        <w:t xml:space="preserve"> market in which only short-term contracts are offered </w:t>
      </w:r>
      <w:r w:rsidRPr="009E3A5C">
        <w:rPr>
          <w:rStyle w:val="StyleUnderline"/>
          <w:rFonts w:asciiTheme="minorHAnsi" w:hAnsiTheme="minorHAnsi" w:cstheme="minorHAnsi"/>
        </w:rPr>
        <w:t xml:space="preserve">on a </w:t>
      </w:r>
      <w:r w:rsidRPr="009E3A5C">
        <w:rPr>
          <w:rStyle w:val="Emphasis"/>
          <w:rFonts w:asciiTheme="minorHAnsi" w:hAnsiTheme="minorHAnsi" w:cstheme="minorHAnsi"/>
        </w:rPr>
        <w:t>customized basis</w:t>
      </w:r>
      <w:r w:rsidRPr="009E3A5C">
        <w:rPr>
          <w:rFonts w:asciiTheme="minorHAnsi" w:hAnsiTheme="minorHAnsi" w:cstheme="minorHAnsi"/>
          <w:sz w:val="14"/>
        </w:rPr>
        <w:t xml:space="preserve">. Security of tenure becomes a thing of the past (Thatcher abolished it in universities, for example). A ‘personal responsibility system’ (how apt Deng’s language was!) is substituted for social protections (pensions, health care, </w:t>
      </w:r>
      <w:proofErr w:type="spellStart"/>
      <w:r w:rsidRPr="009E3A5C">
        <w:rPr>
          <w:rFonts w:asciiTheme="minorHAnsi" w:hAnsiTheme="minorHAnsi" w:cstheme="minorHAnsi"/>
          <w:sz w:val="14"/>
        </w:rPr>
        <w:t>protec</w:t>
      </w:r>
      <w:proofErr w:type="spellEnd"/>
      <w:r w:rsidRPr="009E3A5C">
        <w:rPr>
          <w:rFonts w:asciiTheme="minorHAnsi" w:hAnsiTheme="minorHAnsi" w:cstheme="minorHAnsi"/>
          <w:sz w:val="14"/>
        </w:rPr>
        <w:t xml:space="preserve">- </w:t>
      </w:r>
      <w:proofErr w:type="spellStart"/>
      <w:r w:rsidRPr="009E3A5C">
        <w:rPr>
          <w:rFonts w:asciiTheme="minorHAnsi" w:hAnsiTheme="minorHAnsi" w:cstheme="minorHAnsi"/>
          <w:sz w:val="14"/>
        </w:rPr>
        <w:t>tions</w:t>
      </w:r>
      <w:proofErr w:type="spellEnd"/>
      <w:r w:rsidRPr="009E3A5C">
        <w:rPr>
          <w:rFonts w:asciiTheme="minorHAnsi" w:hAnsiTheme="minorHAnsi" w:cstheme="minorHAnsi"/>
          <w:sz w:val="14"/>
        </w:rPr>
        <w:t xml:space="preserve"> against injury) that were formerly an obligation of employers and the state. </w:t>
      </w:r>
      <w:r w:rsidRPr="009E3A5C">
        <w:rPr>
          <w:rStyle w:val="StyleUnderline"/>
          <w:rFonts w:asciiTheme="minorHAnsi" w:hAnsiTheme="minorHAnsi" w:cstheme="minorHAnsi"/>
        </w:rPr>
        <w:t>Individuals buy</w:t>
      </w:r>
      <w:r w:rsidRPr="009E3A5C">
        <w:rPr>
          <w:rFonts w:asciiTheme="minorHAnsi" w:hAnsiTheme="minorHAnsi" w:cstheme="minorHAnsi"/>
          <w:sz w:val="14"/>
        </w:rPr>
        <w:t xml:space="preserve"> products in the markets that sell </w:t>
      </w:r>
      <w:r w:rsidRPr="009E3A5C">
        <w:rPr>
          <w:rStyle w:val="StyleUnderline"/>
          <w:rFonts w:asciiTheme="minorHAnsi" w:hAnsiTheme="minorHAnsi" w:cstheme="minorHAnsi"/>
        </w:rPr>
        <w:t>social protections</w:t>
      </w:r>
      <w:r w:rsidRPr="009E3A5C">
        <w:rPr>
          <w:rFonts w:asciiTheme="minorHAnsi" w:hAnsiTheme="minorHAnsi" w:cstheme="minorHAnsi"/>
          <w:sz w:val="14"/>
        </w:rPr>
        <w:t xml:space="preserve"> instead. </w:t>
      </w:r>
      <w:r w:rsidRPr="009E3A5C">
        <w:rPr>
          <w:rStyle w:val="StyleUnderline"/>
          <w:rFonts w:asciiTheme="minorHAnsi" w:hAnsiTheme="minorHAnsi" w:cstheme="minorHAnsi"/>
        </w:rPr>
        <w:t>Individual security is</w:t>
      </w:r>
      <w:r w:rsidRPr="009E3A5C">
        <w:rPr>
          <w:rFonts w:asciiTheme="minorHAnsi" w:hAnsiTheme="minorHAnsi" w:cstheme="minorHAnsi"/>
          <w:sz w:val="14"/>
        </w:rPr>
        <w:t xml:space="preserve"> therefore </w:t>
      </w:r>
      <w:r w:rsidRPr="009E3A5C">
        <w:rPr>
          <w:rStyle w:val="StyleUnderline"/>
          <w:rFonts w:asciiTheme="minorHAnsi" w:hAnsiTheme="minorHAnsi" w:cstheme="minorHAnsi"/>
        </w:rPr>
        <w:t>a matter of individual choice tied to the affordability of financial products embedded in risky financial markets</w:t>
      </w:r>
      <w:r w:rsidRPr="009E3A5C">
        <w:rPr>
          <w:rFonts w:asciiTheme="minorHAnsi" w:hAnsiTheme="minorHAnsi" w:cstheme="minorHAnsi"/>
          <w:sz w:val="14"/>
        </w:rPr>
        <w:t>.</w:t>
      </w:r>
      <w:r w:rsidRPr="009E3A5C">
        <w:rPr>
          <w:rFonts w:asciiTheme="minorHAnsi" w:hAnsiTheme="minorHAnsi" w:cstheme="minorHAnsi"/>
          <w:sz w:val="12"/>
        </w:rPr>
        <w:t>¶</w:t>
      </w:r>
      <w:r w:rsidRPr="009E3A5C">
        <w:rPr>
          <w:rFonts w:asciiTheme="minorHAnsi" w:hAnsiTheme="minorHAnsi" w:cstheme="minorHAnsi"/>
          <w:sz w:val="14"/>
        </w:rPr>
        <w:t xml:space="preserve"> The second prong of attack entails transformations in the spa- </w:t>
      </w:r>
      <w:proofErr w:type="spellStart"/>
      <w:r w:rsidRPr="009E3A5C">
        <w:rPr>
          <w:rFonts w:asciiTheme="minorHAnsi" w:hAnsiTheme="minorHAnsi" w:cstheme="minorHAnsi"/>
          <w:sz w:val="14"/>
        </w:rPr>
        <w:t>tial</w:t>
      </w:r>
      <w:proofErr w:type="spellEnd"/>
      <w:r w:rsidRPr="009E3A5C">
        <w:rPr>
          <w:rFonts w:asciiTheme="minorHAnsi" w:hAnsiTheme="minorHAnsi" w:cstheme="minorHAnsi"/>
          <w:sz w:val="14"/>
        </w:rPr>
        <w:t xml:space="preserve"> and temporal co-ordinates of the </w:t>
      </w:r>
      <w:proofErr w:type="spellStart"/>
      <w:r w:rsidRPr="009E3A5C">
        <w:rPr>
          <w:rFonts w:asciiTheme="minorHAnsi" w:hAnsiTheme="minorHAnsi" w:cstheme="minorHAnsi"/>
          <w:sz w:val="14"/>
        </w:rPr>
        <w:t>labour</w:t>
      </w:r>
      <w:proofErr w:type="spellEnd"/>
      <w:r w:rsidRPr="009E3A5C">
        <w:rPr>
          <w:rFonts w:asciiTheme="minorHAnsi" w:hAnsiTheme="minorHAnsi" w:cstheme="minorHAnsi"/>
          <w:sz w:val="14"/>
        </w:rPr>
        <w:t xml:space="preserve"> market. While too much can be made of the ‘race to the bottom’ to find the cheapest and most docile </w:t>
      </w:r>
      <w:proofErr w:type="spellStart"/>
      <w:r w:rsidRPr="009E3A5C">
        <w:rPr>
          <w:rFonts w:asciiTheme="minorHAnsi" w:hAnsiTheme="minorHAnsi" w:cstheme="minorHAnsi"/>
          <w:sz w:val="14"/>
        </w:rPr>
        <w:t>labour</w:t>
      </w:r>
      <w:proofErr w:type="spellEnd"/>
      <w:r w:rsidRPr="009E3A5C">
        <w:rPr>
          <w:rFonts w:asciiTheme="minorHAnsi" w:hAnsiTheme="minorHAnsi" w:cstheme="minorHAnsi"/>
          <w:sz w:val="14"/>
        </w:rPr>
        <w:t xml:space="preserve"> supplies, </w:t>
      </w:r>
      <w:r w:rsidRPr="009E3A5C">
        <w:rPr>
          <w:rStyle w:val="StyleUnderline"/>
          <w:rFonts w:asciiTheme="minorHAnsi" w:hAnsiTheme="minorHAnsi" w:cstheme="minorHAnsi"/>
        </w:rPr>
        <w:t xml:space="preserve">the geographical mobility of capital permits it to dominate a global </w:t>
      </w:r>
      <w:proofErr w:type="spellStart"/>
      <w:r w:rsidRPr="009E3A5C">
        <w:rPr>
          <w:rStyle w:val="StyleUnderline"/>
          <w:rFonts w:asciiTheme="minorHAnsi" w:hAnsiTheme="minorHAnsi" w:cstheme="minorHAnsi"/>
        </w:rPr>
        <w:t>labour</w:t>
      </w:r>
      <w:proofErr w:type="spellEnd"/>
      <w:r w:rsidRPr="009E3A5C">
        <w:rPr>
          <w:rStyle w:val="StyleUnderline"/>
          <w:rFonts w:asciiTheme="minorHAnsi" w:hAnsiTheme="minorHAnsi" w:cstheme="minorHAnsi"/>
        </w:rPr>
        <w:t xml:space="preserve"> force whose own geographical mobility is constrained</w:t>
      </w:r>
      <w:r w:rsidRPr="009E3A5C">
        <w:rPr>
          <w:rFonts w:asciiTheme="minorHAnsi" w:hAnsiTheme="minorHAnsi" w:cstheme="minorHAnsi"/>
          <w:sz w:val="14"/>
        </w:rPr>
        <w:t xml:space="preserve">. </w:t>
      </w:r>
      <w:r w:rsidRPr="009E3A5C">
        <w:rPr>
          <w:rStyle w:val="StyleUnderline"/>
          <w:rFonts w:asciiTheme="minorHAnsi" w:hAnsiTheme="minorHAnsi" w:cstheme="minorHAnsi"/>
        </w:rPr>
        <w:t xml:space="preserve">Captive </w:t>
      </w:r>
      <w:proofErr w:type="spellStart"/>
      <w:r w:rsidRPr="009E3A5C">
        <w:rPr>
          <w:rStyle w:val="StyleUnderline"/>
          <w:rFonts w:asciiTheme="minorHAnsi" w:hAnsiTheme="minorHAnsi" w:cstheme="minorHAnsi"/>
        </w:rPr>
        <w:t>labour</w:t>
      </w:r>
      <w:proofErr w:type="spellEnd"/>
      <w:r w:rsidRPr="009E3A5C">
        <w:rPr>
          <w:rStyle w:val="StyleUnderline"/>
          <w:rFonts w:asciiTheme="minorHAnsi" w:hAnsiTheme="minorHAnsi" w:cstheme="minorHAnsi"/>
        </w:rPr>
        <w:t xml:space="preserve"> forces abound because immigration is restricted</w:t>
      </w:r>
      <w:r w:rsidRPr="009E3A5C">
        <w:rPr>
          <w:rFonts w:asciiTheme="minorHAnsi" w:hAnsiTheme="minorHAnsi" w:cstheme="minorHAnsi"/>
          <w:sz w:val="14"/>
          <w:szCs w:val="16"/>
        </w:rPr>
        <w:t xml:space="preserve">. These barriers can be evaded only by illegal immigration (which creates an easily exploitable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force) or through short-term contracts that permit, for example, Mexican </w:t>
      </w:r>
      <w:proofErr w:type="spellStart"/>
      <w:r w:rsidRPr="009E3A5C">
        <w:rPr>
          <w:rFonts w:asciiTheme="minorHAnsi" w:hAnsiTheme="minorHAnsi" w:cstheme="minorHAnsi"/>
          <w:sz w:val="14"/>
          <w:szCs w:val="16"/>
        </w:rPr>
        <w:t>labourers</w:t>
      </w:r>
      <w:proofErr w:type="spellEnd"/>
      <w:r w:rsidRPr="009E3A5C">
        <w:rPr>
          <w:rFonts w:asciiTheme="minorHAnsi" w:hAnsiTheme="minorHAnsi" w:cstheme="minorHAnsi"/>
          <w:sz w:val="14"/>
          <w:szCs w:val="16"/>
        </w:rPr>
        <w:t xml:space="preserve"> to work in Californian agribusiness only to be shamelessly shipped back to Mexico when they get sick and even die from the pesticides to which they are exposed.</w:t>
      </w:r>
      <w:r w:rsidRPr="009E3A5C">
        <w:rPr>
          <w:rFonts w:asciiTheme="minorHAnsi" w:hAnsiTheme="minorHAnsi" w:cstheme="minorHAnsi"/>
          <w:sz w:val="12"/>
          <w:szCs w:val="16"/>
        </w:rPr>
        <w:t>¶</w:t>
      </w:r>
      <w:r w:rsidRPr="009E3A5C">
        <w:rPr>
          <w:rFonts w:asciiTheme="minorHAnsi" w:hAnsiTheme="minorHAnsi" w:cstheme="minorHAnsi"/>
          <w:sz w:val="14"/>
          <w:szCs w:val="16"/>
        </w:rPr>
        <w:t xml:space="preserve"> Under </w:t>
      </w:r>
      <w:proofErr w:type="spellStart"/>
      <w:r w:rsidRPr="009E3A5C">
        <w:rPr>
          <w:rFonts w:asciiTheme="minorHAnsi" w:hAnsiTheme="minorHAnsi" w:cstheme="minorHAnsi"/>
          <w:sz w:val="14"/>
          <w:szCs w:val="16"/>
        </w:rPr>
        <w:t>neoliberalization</w:t>
      </w:r>
      <w:proofErr w:type="spellEnd"/>
      <w:r w:rsidRPr="009E3A5C">
        <w:rPr>
          <w:rFonts w:asciiTheme="minorHAnsi" w:hAnsiTheme="minorHAnsi" w:cstheme="minorHAnsi"/>
          <w:sz w:val="14"/>
          <w:szCs w:val="16"/>
        </w:rPr>
        <w:t xml:space="preserve">, the figure of ‘the disposable worker’ emerges as prototypical upon the world stage.19 Accounts of the appalling conditions of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and the despotic conditions under which </w:t>
      </w:r>
      <w:proofErr w:type="spellStart"/>
      <w:r w:rsidRPr="009E3A5C">
        <w:rPr>
          <w:rFonts w:asciiTheme="minorHAnsi" w:hAnsiTheme="minorHAnsi" w:cstheme="minorHAnsi"/>
          <w:sz w:val="14"/>
          <w:szCs w:val="16"/>
        </w:rPr>
        <w:t>labourers</w:t>
      </w:r>
      <w:proofErr w:type="spellEnd"/>
      <w:r w:rsidRPr="009E3A5C">
        <w:rPr>
          <w:rFonts w:asciiTheme="minorHAnsi" w:hAnsiTheme="minorHAnsi" w:cstheme="minorHAnsi"/>
          <w:sz w:val="14"/>
          <w:szCs w:val="16"/>
        </w:rPr>
        <w:t xml:space="preserve">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9E3A5C">
        <w:rPr>
          <w:rFonts w:asciiTheme="minorHAnsi" w:hAnsiTheme="minorHAnsi" w:cstheme="minorHAnsi"/>
          <w:sz w:val="14"/>
        </w:rPr>
        <w:t xml:space="preserve"> </w:t>
      </w:r>
      <w:r w:rsidRPr="009E3A5C">
        <w:rPr>
          <w:rStyle w:val="StyleUnderline"/>
          <w:rFonts w:asciiTheme="minorHAnsi" w:hAnsiTheme="minorHAnsi" w:cstheme="minorHAnsi"/>
        </w:rPr>
        <w:t>two young women recounted their experiences</w:t>
      </w:r>
      <w:r w:rsidRPr="009E3A5C">
        <w:rPr>
          <w:rFonts w:asciiTheme="minorHAnsi" w:hAnsiTheme="minorHAnsi" w:cstheme="minorHAnsi"/>
          <w:sz w:val="14"/>
        </w:rPr>
        <w:t xml:space="preserve"> working for a Singapore-based Levi-Strauss subcontractor as follows:</w:t>
      </w:r>
      <w:r w:rsidRPr="009E3A5C">
        <w:rPr>
          <w:rFonts w:asciiTheme="minorHAnsi" w:hAnsiTheme="minorHAnsi" w:cstheme="minorHAnsi"/>
          <w:sz w:val="12"/>
        </w:rPr>
        <w:t>¶</w:t>
      </w:r>
      <w:r w:rsidRPr="009E3A5C">
        <w:rPr>
          <w:rFonts w:asciiTheme="minorHAnsi" w:hAnsiTheme="minorHAnsi" w:cstheme="minorHAnsi"/>
          <w:sz w:val="14"/>
        </w:rPr>
        <w:t xml:space="preserve"> </w:t>
      </w:r>
      <w:r w:rsidRPr="009E3A5C">
        <w:rPr>
          <w:rStyle w:val="StyleUnderline"/>
          <w:rFonts w:asciiTheme="minorHAnsi" w:hAnsiTheme="minorHAnsi" w:cstheme="minorHAnsi"/>
        </w:rPr>
        <w:t>We are regularly insulted</w:t>
      </w:r>
      <w:r w:rsidRPr="009E3A5C">
        <w:rPr>
          <w:rFonts w:asciiTheme="minorHAnsi" w:hAnsiTheme="minorHAnsi" w:cstheme="minorHAnsi"/>
          <w:sz w:val="14"/>
        </w:rPr>
        <w:t xml:space="preserve">, as a matter of course. When the boss gets angry he calls the women dogs, pigs, sluts, all of which we have to endure patiently without reacting. </w:t>
      </w:r>
      <w:r w:rsidRPr="009E3A5C">
        <w:rPr>
          <w:rStyle w:val="StyleUnderline"/>
          <w:rFonts w:asciiTheme="minorHAnsi" w:hAnsiTheme="minorHAnsi" w:cstheme="minorHAnsi"/>
        </w:rPr>
        <w:t>We work officially from seven</w:t>
      </w:r>
      <w:r w:rsidRPr="009E3A5C">
        <w:rPr>
          <w:rFonts w:asciiTheme="minorHAnsi" w:hAnsiTheme="minorHAnsi" w:cstheme="minorHAnsi"/>
          <w:sz w:val="14"/>
        </w:rPr>
        <w:t xml:space="preserve"> in the morning </w:t>
      </w:r>
      <w:r w:rsidRPr="009E3A5C">
        <w:rPr>
          <w:rStyle w:val="StyleUnderline"/>
          <w:rFonts w:asciiTheme="minorHAnsi" w:hAnsiTheme="minorHAnsi" w:cstheme="minorHAnsi"/>
        </w:rPr>
        <w:t>until three</w:t>
      </w:r>
      <w:r w:rsidRPr="009E3A5C">
        <w:rPr>
          <w:rFonts w:asciiTheme="minorHAnsi" w:hAnsiTheme="minorHAnsi" w:cstheme="minorHAnsi"/>
          <w:sz w:val="14"/>
        </w:rPr>
        <w:t xml:space="preserve"> </w:t>
      </w:r>
      <w:r w:rsidRPr="009E3A5C">
        <w:rPr>
          <w:rFonts w:asciiTheme="minorHAnsi" w:hAnsiTheme="minorHAnsi" w:cstheme="minorHAnsi"/>
          <w:sz w:val="14"/>
          <w:szCs w:val="16"/>
        </w:rPr>
        <w:t>(salary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w:t>
      </w:r>
      <w:r w:rsidRPr="009E3A5C">
        <w:rPr>
          <w:rFonts w:asciiTheme="minorHAnsi" w:hAnsiTheme="minorHAnsi" w:cstheme="minorHAnsi"/>
          <w:sz w:val="14"/>
        </w:rPr>
        <w:t xml:space="preserve"> </w:t>
      </w:r>
      <w:r w:rsidRPr="009E3A5C">
        <w:rPr>
          <w:rStyle w:val="StyleUnderline"/>
          <w:rFonts w:asciiTheme="minorHAnsi" w:hAnsiTheme="minorHAnsi" w:cstheme="minorHAnsi"/>
        </w:rPr>
        <w:t>It is very cramped</w:t>
      </w:r>
      <w:r w:rsidRPr="009E3A5C">
        <w:rPr>
          <w:rFonts w:asciiTheme="minorHAnsi" w:hAnsiTheme="minorHAnsi" w:cstheme="minorHAnsi"/>
          <w:sz w:val="14"/>
        </w:rPr>
        <w:t xml:space="preserve">. There are over 200 people working there, mostly women, but there is only one toilet for the whole factory . . . </w:t>
      </w:r>
      <w:r w:rsidRPr="009E3A5C">
        <w:rPr>
          <w:rStyle w:val="StyleUnderline"/>
          <w:rFonts w:asciiTheme="minorHAnsi" w:hAnsiTheme="minorHAnsi" w:cstheme="minorHAnsi"/>
        </w:rPr>
        <w:t>when we come home from work, we have no energy left to do anything but eat and sleep</w:t>
      </w:r>
      <w:r w:rsidRPr="009E3A5C">
        <w:rPr>
          <w:rFonts w:asciiTheme="minorHAnsi" w:hAnsiTheme="minorHAnsi" w:cstheme="minorHAnsi"/>
          <w:sz w:val="14"/>
        </w:rPr>
        <w:t xml:space="preserve"> . . .21</w:t>
      </w:r>
      <w:r w:rsidRPr="009E3A5C">
        <w:rPr>
          <w:rFonts w:asciiTheme="minorHAnsi" w:hAnsiTheme="minorHAnsi" w:cstheme="minorHAnsi"/>
          <w:sz w:val="12"/>
        </w:rPr>
        <w:t>¶</w:t>
      </w:r>
      <w:r w:rsidRPr="009E3A5C">
        <w:rPr>
          <w:rFonts w:asciiTheme="minorHAnsi" w:hAnsiTheme="minorHAnsi" w:cstheme="minorHAnsi"/>
          <w:sz w:val="14"/>
        </w:rPr>
        <w:t xml:space="preserve"> </w:t>
      </w:r>
      <w:r w:rsidRPr="009E3A5C">
        <w:rPr>
          <w:rFonts w:asciiTheme="minorHAnsi" w:hAnsiTheme="minorHAnsi" w:cstheme="minorHAnsi"/>
          <w:sz w:val="14"/>
          <w:szCs w:val="16"/>
        </w:rPr>
        <w:t xml:space="preserve">Similar tales come from the Mexican maquila factories, the Taiwanese- and Korean-operated manufacturing plants in Honduras, South Africa, Malaysia, and Thailand. The health </w:t>
      </w:r>
      <w:proofErr w:type="spellStart"/>
      <w:r w:rsidRPr="009E3A5C">
        <w:rPr>
          <w:rFonts w:asciiTheme="minorHAnsi" w:hAnsiTheme="minorHAnsi" w:cstheme="minorHAnsi"/>
          <w:sz w:val="14"/>
          <w:szCs w:val="16"/>
        </w:rPr>
        <w:t>haz</w:t>
      </w:r>
      <w:proofErr w:type="spellEnd"/>
      <w:r w:rsidRPr="009E3A5C">
        <w:rPr>
          <w:rFonts w:asciiTheme="minorHAnsi" w:hAnsiTheme="minorHAnsi" w:cstheme="minorHAnsi"/>
          <w:sz w:val="14"/>
          <w:szCs w:val="16"/>
        </w:rPr>
        <w:t xml:space="preserve">- </w:t>
      </w:r>
      <w:proofErr w:type="spellStart"/>
      <w:r w:rsidRPr="009E3A5C">
        <w:rPr>
          <w:rFonts w:asciiTheme="minorHAnsi" w:hAnsiTheme="minorHAnsi" w:cstheme="minorHAnsi"/>
          <w:sz w:val="14"/>
          <w:szCs w:val="16"/>
        </w:rPr>
        <w:t>ards</w:t>
      </w:r>
      <w:proofErr w:type="spellEnd"/>
      <w:r w:rsidRPr="009E3A5C">
        <w:rPr>
          <w:rFonts w:asciiTheme="minorHAnsi" w:hAnsiTheme="minorHAnsi" w:cstheme="minorHAnsi"/>
          <w:sz w:val="14"/>
          <w:szCs w:val="16"/>
        </w:rPr>
        <w:t>,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9E3A5C">
        <w:rPr>
          <w:rFonts w:asciiTheme="minorHAnsi" w:hAnsiTheme="minorHAnsi" w:cstheme="minorHAnsi"/>
          <w:sz w:val="12"/>
          <w:szCs w:val="16"/>
        </w:rPr>
        <w:t>¶</w:t>
      </w:r>
      <w:r w:rsidRPr="009E3A5C">
        <w:rPr>
          <w:rFonts w:asciiTheme="minorHAnsi" w:hAnsiTheme="minorHAnsi" w:cstheme="minorHAnsi"/>
          <w:sz w:val="14"/>
          <w:szCs w:val="16"/>
        </w:rPr>
        <w:t xml:space="preserve"> Women, for the most part, and sometimes children, bear the brunt of this sort of degrading, debilitating, and dangerous toil.23</w:t>
      </w:r>
      <w:r w:rsidRPr="009E3A5C">
        <w:rPr>
          <w:rFonts w:asciiTheme="minorHAnsi" w:hAnsiTheme="minorHAnsi" w:cstheme="minorHAnsi"/>
          <w:sz w:val="14"/>
        </w:rPr>
        <w:t xml:space="preserve"> </w:t>
      </w:r>
      <w:r w:rsidRPr="009E3A5C">
        <w:rPr>
          <w:rStyle w:val="StyleUnderline"/>
          <w:rFonts w:asciiTheme="minorHAnsi" w:hAnsiTheme="minorHAnsi" w:cstheme="minorHAnsi"/>
        </w:rPr>
        <w:t xml:space="preserve">The social consequences of </w:t>
      </w:r>
      <w:proofErr w:type="spellStart"/>
      <w:r w:rsidRPr="009E3A5C">
        <w:rPr>
          <w:rStyle w:val="StyleUnderline"/>
          <w:rFonts w:asciiTheme="minorHAnsi" w:hAnsiTheme="minorHAnsi" w:cstheme="minorHAnsi"/>
        </w:rPr>
        <w:t>neoliberalization</w:t>
      </w:r>
      <w:proofErr w:type="spellEnd"/>
      <w:r w:rsidRPr="009E3A5C">
        <w:rPr>
          <w:rStyle w:val="StyleUnderline"/>
          <w:rFonts w:asciiTheme="minorHAnsi" w:hAnsiTheme="minorHAnsi" w:cstheme="minorHAnsi"/>
        </w:rPr>
        <w:t xml:space="preserve"> are in fact extreme</w:t>
      </w:r>
      <w:r w:rsidRPr="009E3A5C">
        <w:rPr>
          <w:rFonts w:asciiTheme="minorHAnsi" w:hAnsiTheme="minorHAnsi" w:cstheme="minorHAnsi"/>
          <w:sz w:val="14"/>
        </w:rPr>
        <w:t xml:space="preserve">. </w:t>
      </w:r>
      <w:r w:rsidRPr="009E3A5C">
        <w:rPr>
          <w:rStyle w:val="StyleUnderline"/>
          <w:rFonts w:asciiTheme="minorHAnsi" w:hAnsiTheme="minorHAnsi" w:cstheme="minorHAnsi"/>
        </w:rPr>
        <w:t>Accumulation by dispossession typically undermines whatever powers women may have had within household production</w:t>
      </w:r>
      <w:r w:rsidRPr="009E3A5C">
        <w:rPr>
          <w:rFonts w:asciiTheme="minorHAnsi" w:hAnsiTheme="minorHAnsi" w:cstheme="minorHAnsi"/>
          <w:sz w:val="14"/>
        </w:rPr>
        <w:t xml:space="preserve">/ </w:t>
      </w:r>
      <w:r w:rsidRPr="009E3A5C">
        <w:rPr>
          <w:rFonts w:asciiTheme="minorHAnsi" w:hAnsiTheme="minorHAnsi" w:cstheme="minorHAnsi"/>
          <w:sz w:val="14"/>
          <w:szCs w:val="16"/>
        </w:rPr>
        <w:t xml:space="preserve">marketing systems and within traditional social structures and relocates everything in male-dominated commodity and credit markets. The paths of women’s liberation from traditional </w:t>
      </w:r>
      <w:proofErr w:type="spellStart"/>
      <w:r w:rsidRPr="009E3A5C">
        <w:rPr>
          <w:rFonts w:asciiTheme="minorHAnsi" w:hAnsiTheme="minorHAnsi" w:cstheme="minorHAnsi"/>
          <w:sz w:val="14"/>
          <w:szCs w:val="16"/>
        </w:rPr>
        <w:t>patri</w:t>
      </w:r>
      <w:proofErr w:type="spellEnd"/>
      <w:r w:rsidRPr="009E3A5C">
        <w:rPr>
          <w:rFonts w:asciiTheme="minorHAnsi" w:hAnsiTheme="minorHAnsi" w:cstheme="minorHAnsi"/>
          <w:sz w:val="14"/>
          <w:szCs w:val="16"/>
        </w:rPr>
        <w:t xml:space="preserve">- </w:t>
      </w:r>
      <w:proofErr w:type="spellStart"/>
      <w:r w:rsidRPr="009E3A5C">
        <w:rPr>
          <w:rFonts w:asciiTheme="minorHAnsi" w:hAnsiTheme="minorHAnsi" w:cstheme="minorHAnsi"/>
          <w:sz w:val="14"/>
          <w:szCs w:val="16"/>
        </w:rPr>
        <w:t>archal</w:t>
      </w:r>
      <w:proofErr w:type="spellEnd"/>
      <w:r w:rsidRPr="009E3A5C">
        <w:rPr>
          <w:rFonts w:asciiTheme="minorHAnsi" w:hAnsiTheme="minorHAnsi" w:cstheme="minorHAnsi"/>
          <w:sz w:val="14"/>
          <w:szCs w:val="16"/>
        </w:rPr>
        <w:t xml:space="preserve"> controls in developing countries lie either through </w:t>
      </w:r>
      <w:proofErr w:type="spellStart"/>
      <w:r w:rsidRPr="009E3A5C">
        <w:rPr>
          <w:rFonts w:asciiTheme="minorHAnsi" w:hAnsiTheme="minorHAnsi" w:cstheme="minorHAnsi"/>
          <w:sz w:val="14"/>
          <w:szCs w:val="16"/>
        </w:rPr>
        <w:t>degrad</w:t>
      </w:r>
      <w:proofErr w:type="spellEnd"/>
      <w:r w:rsidRPr="009E3A5C">
        <w:rPr>
          <w:rFonts w:asciiTheme="minorHAnsi" w:hAnsiTheme="minorHAnsi" w:cstheme="minorHAnsi"/>
          <w:sz w:val="14"/>
          <w:szCs w:val="16"/>
        </w:rPr>
        <w:t xml:space="preserve">- </w:t>
      </w:r>
      <w:proofErr w:type="spellStart"/>
      <w:r w:rsidRPr="009E3A5C">
        <w:rPr>
          <w:rFonts w:asciiTheme="minorHAnsi" w:hAnsiTheme="minorHAnsi" w:cstheme="minorHAnsi"/>
          <w:sz w:val="14"/>
          <w:szCs w:val="16"/>
        </w:rPr>
        <w:t>ing</w:t>
      </w:r>
      <w:proofErr w:type="spellEnd"/>
      <w:r w:rsidRPr="009E3A5C">
        <w:rPr>
          <w:rFonts w:asciiTheme="minorHAnsi" w:hAnsiTheme="minorHAnsi" w:cstheme="minorHAnsi"/>
          <w:sz w:val="14"/>
          <w:szCs w:val="16"/>
        </w:rPr>
        <w:t xml:space="preserve"> factory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or through trading on sexuality, which varies from respectable work as hostesses and waitresses to the sex trade (one of the most lucrative of all contemporary industries in which a good deal of slavery is involved). The loss of social </w:t>
      </w:r>
      <w:proofErr w:type="spellStart"/>
      <w:r w:rsidRPr="009E3A5C">
        <w:rPr>
          <w:rFonts w:asciiTheme="minorHAnsi" w:hAnsiTheme="minorHAnsi" w:cstheme="minorHAnsi"/>
          <w:sz w:val="14"/>
          <w:szCs w:val="16"/>
        </w:rPr>
        <w:t>protec</w:t>
      </w:r>
      <w:proofErr w:type="spellEnd"/>
      <w:r w:rsidRPr="009E3A5C">
        <w:rPr>
          <w:rFonts w:asciiTheme="minorHAnsi" w:hAnsiTheme="minorHAnsi" w:cstheme="minorHAnsi"/>
          <w:sz w:val="14"/>
          <w:szCs w:val="16"/>
        </w:rPr>
        <w:t xml:space="preserve">- </w:t>
      </w:r>
      <w:proofErr w:type="spellStart"/>
      <w:r w:rsidRPr="009E3A5C">
        <w:rPr>
          <w:rFonts w:asciiTheme="minorHAnsi" w:hAnsiTheme="minorHAnsi" w:cstheme="minorHAnsi"/>
          <w:sz w:val="14"/>
          <w:szCs w:val="16"/>
        </w:rPr>
        <w:t>tions</w:t>
      </w:r>
      <w:proofErr w:type="spellEnd"/>
      <w:r w:rsidRPr="009E3A5C">
        <w:rPr>
          <w:rFonts w:asciiTheme="minorHAnsi" w:hAnsiTheme="minorHAnsi" w:cstheme="minorHAnsi"/>
          <w:sz w:val="14"/>
          <w:szCs w:val="16"/>
        </w:rPr>
        <w:t xml:space="preserve"> in advanced capitalist countries has had particularly negative effects on lower-class women, </w:t>
      </w:r>
      <w:r w:rsidRPr="009E3A5C">
        <w:rPr>
          <w:rStyle w:val="StyleUnderline"/>
          <w:rFonts w:asciiTheme="minorHAnsi" w:hAnsiTheme="minorHAnsi" w:cstheme="minorHAnsi"/>
        </w:rPr>
        <w:t>and in many of the</w:t>
      </w:r>
      <w:r w:rsidRPr="009E3A5C">
        <w:rPr>
          <w:rFonts w:asciiTheme="minorHAnsi" w:hAnsiTheme="minorHAnsi" w:cstheme="minorHAnsi"/>
          <w:sz w:val="14"/>
          <w:szCs w:val="16"/>
        </w:rPr>
        <w:t xml:space="preserve"> </w:t>
      </w:r>
      <w:r w:rsidRPr="009E3A5C">
        <w:rPr>
          <w:rStyle w:val="StyleUnderline"/>
          <w:rFonts w:asciiTheme="minorHAnsi" w:hAnsiTheme="minorHAnsi" w:cstheme="minorHAnsi"/>
        </w:rPr>
        <w:t>ex-communist countries</w:t>
      </w:r>
      <w:r w:rsidRPr="009E3A5C">
        <w:rPr>
          <w:rFonts w:asciiTheme="minorHAnsi" w:hAnsiTheme="minorHAnsi" w:cstheme="minorHAnsi"/>
          <w:sz w:val="14"/>
          <w:szCs w:val="16"/>
        </w:rPr>
        <w:t xml:space="preserve"> of the Soviet bloc </w:t>
      </w:r>
      <w:r w:rsidRPr="009E3A5C">
        <w:rPr>
          <w:rStyle w:val="StyleUnderline"/>
          <w:rFonts w:asciiTheme="minorHAnsi" w:hAnsiTheme="minorHAnsi" w:cstheme="minorHAnsi"/>
        </w:rPr>
        <w:t xml:space="preserve">the loss of women’s rights through </w:t>
      </w:r>
      <w:proofErr w:type="spellStart"/>
      <w:r w:rsidRPr="009E3A5C">
        <w:rPr>
          <w:rStyle w:val="StyleUnderline"/>
          <w:rFonts w:asciiTheme="minorHAnsi" w:hAnsiTheme="minorHAnsi" w:cstheme="minorHAnsi"/>
        </w:rPr>
        <w:t>neoliberalization</w:t>
      </w:r>
      <w:proofErr w:type="spellEnd"/>
      <w:r w:rsidRPr="009E3A5C">
        <w:rPr>
          <w:rStyle w:val="StyleUnderline"/>
          <w:rFonts w:asciiTheme="minorHAnsi" w:hAnsiTheme="minorHAnsi" w:cstheme="minorHAnsi"/>
        </w:rPr>
        <w:t xml:space="preserve"> has been nothing short of catastrophic</w:t>
      </w:r>
      <w:r w:rsidRPr="009E3A5C">
        <w:rPr>
          <w:rFonts w:asciiTheme="minorHAnsi" w:hAnsiTheme="minorHAnsi" w:cstheme="minorHAnsi"/>
          <w:sz w:val="14"/>
          <w:szCs w:val="16"/>
        </w:rPr>
        <w:t>.</w:t>
      </w:r>
      <w:r w:rsidRPr="009E3A5C">
        <w:rPr>
          <w:rFonts w:asciiTheme="minorHAnsi" w:hAnsiTheme="minorHAnsi" w:cstheme="minorHAnsi"/>
          <w:sz w:val="12"/>
          <w:szCs w:val="16"/>
        </w:rPr>
        <w:t>¶</w:t>
      </w:r>
      <w:r w:rsidRPr="009E3A5C">
        <w:rPr>
          <w:rFonts w:asciiTheme="minorHAnsi" w:hAnsiTheme="minorHAnsi" w:cstheme="minorHAnsi"/>
          <w:sz w:val="14"/>
          <w:szCs w:val="16"/>
        </w:rPr>
        <w:t xml:space="preserve"> So how, then, do disposable workers––women in particular–– survive both socially and affectively in a world of flexible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xml:space="preserve"> markets and short-term contracts, chronic job insecurities, lost social protections, and often debilitating </w:t>
      </w:r>
      <w:proofErr w:type="spellStart"/>
      <w:r w:rsidRPr="009E3A5C">
        <w:rPr>
          <w:rFonts w:asciiTheme="minorHAnsi" w:hAnsiTheme="minorHAnsi" w:cstheme="minorHAnsi"/>
          <w:sz w:val="14"/>
          <w:szCs w:val="16"/>
        </w:rPr>
        <w:t>labour</w:t>
      </w:r>
      <w:proofErr w:type="spellEnd"/>
      <w:r w:rsidRPr="009E3A5C">
        <w:rPr>
          <w:rFonts w:asciiTheme="minorHAnsi" w:hAnsiTheme="minorHAnsi" w:cstheme="minorHAnsi"/>
          <w:sz w:val="14"/>
          <w:szCs w:val="16"/>
        </w:rPr>
        <w:t>, amongst the wreckage of collective institutions that once gave them a modicum of dignity and support?</w:t>
      </w:r>
      <w:r w:rsidRPr="009E3A5C">
        <w:rPr>
          <w:rFonts w:asciiTheme="minorHAnsi" w:hAnsiTheme="minorHAnsi" w:cstheme="minorHAnsi"/>
          <w:sz w:val="14"/>
        </w:rPr>
        <w:t xml:space="preserve"> </w:t>
      </w:r>
      <w:r w:rsidRPr="009E3A5C">
        <w:rPr>
          <w:rStyle w:val="StyleUnderline"/>
          <w:rFonts w:asciiTheme="minorHAnsi" w:hAnsiTheme="minorHAnsi" w:cstheme="minorHAnsi"/>
        </w:rPr>
        <w:t xml:space="preserve">For some the increased flexibility in </w:t>
      </w:r>
      <w:proofErr w:type="spellStart"/>
      <w:r w:rsidRPr="009E3A5C">
        <w:rPr>
          <w:rStyle w:val="StyleUnderline"/>
          <w:rFonts w:asciiTheme="minorHAnsi" w:hAnsiTheme="minorHAnsi" w:cstheme="minorHAnsi"/>
        </w:rPr>
        <w:t>labour</w:t>
      </w:r>
      <w:proofErr w:type="spellEnd"/>
      <w:r w:rsidRPr="009E3A5C">
        <w:rPr>
          <w:rStyle w:val="StyleUnderline"/>
          <w:rFonts w:asciiTheme="minorHAnsi" w:hAnsiTheme="minorHAnsi" w:cstheme="minorHAnsi"/>
        </w:rPr>
        <w:t xml:space="preserve"> markets is a boon</w:t>
      </w:r>
      <w:r w:rsidRPr="009E3A5C">
        <w:rPr>
          <w:rFonts w:asciiTheme="minorHAnsi" w:hAnsiTheme="minorHAnsi" w:cstheme="minorHAnsi"/>
          <w:sz w:val="14"/>
        </w:rPr>
        <w:t xml:space="preserve">, and even when it does not lead to material gains the simple right to change jobs relatively easily and free of the traditional social constraints of patriarchy and family has intangible benefits. </w:t>
      </w:r>
      <w:r w:rsidRPr="009E3A5C">
        <w:rPr>
          <w:rStyle w:val="StyleUnderline"/>
          <w:rFonts w:asciiTheme="minorHAnsi" w:hAnsiTheme="minorHAnsi" w:cstheme="minorHAnsi"/>
        </w:rPr>
        <w:t xml:space="preserve">For </w:t>
      </w:r>
      <w:r w:rsidRPr="009E3A5C">
        <w:rPr>
          <w:rStyle w:val="StyleUnderline"/>
          <w:rFonts w:asciiTheme="minorHAnsi" w:hAnsiTheme="minorHAnsi" w:cstheme="minorHAnsi"/>
          <w:highlight w:val="green"/>
        </w:rPr>
        <w:t xml:space="preserve">those who successfully negotiate </w:t>
      </w:r>
      <w:r w:rsidRPr="009E3A5C">
        <w:rPr>
          <w:rStyle w:val="StyleUnderline"/>
          <w:rFonts w:asciiTheme="minorHAnsi" w:hAnsiTheme="minorHAnsi" w:cstheme="minorHAnsi"/>
        </w:rPr>
        <w:t xml:space="preserve">the </w:t>
      </w:r>
      <w:proofErr w:type="spellStart"/>
      <w:r w:rsidRPr="009E3A5C">
        <w:rPr>
          <w:rStyle w:val="StyleUnderline"/>
          <w:rFonts w:asciiTheme="minorHAnsi" w:hAnsiTheme="minorHAnsi" w:cstheme="minorHAnsi"/>
        </w:rPr>
        <w:t>labour</w:t>
      </w:r>
      <w:proofErr w:type="spellEnd"/>
      <w:r w:rsidRPr="009E3A5C">
        <w:rPr>
          <w:rStyle w:val="StyleUnderline"/>
          <w:rFonts w:asciiTheme="minorHAnsi" w:hAnsiTheme="minorHAnsi" w:cstheme="minorHAnsi"/>
        </w:rPr>
        <w:t xml:space="preserve"> market there are seemingly abundant rewards in the world of a capitalist consumer culture</w:t>
      </w:r>
      <w:r w:rsidRPr="009E3A5C">
        <w:rPr>
          <w:rFonts w:asciiTheme="minorHAnsi" w:hAnsiTheme="minorHAnsi" w:cstheme="minorHAnsi"/>
          <w:sz w:val="14"/>
        </w:rPr>
        <w:t xml:space="preserve">. </w:t>
      </w:r>
      <w:r w:rsidRPr="009E3A5C">
        <w:rPr>
          <w:rStyle w:val="StyleUnderline"/>
          <w:rFonts w:asciiTheme="minorHAnsi" w:hAnsiTheme="minorHAnsi" w:cstheme="minorHAnsi"/>
        </w:rPr>
        <w:t>Unfortunately, that culture, however spectacular</w:t>
      </w:r>
      <w:r w:rsidRPr="009E3A5C">
        <w:rPr>
          <w:rFonts w:asciiTheme="minorHAnsi" w:hAnsiTheme="minorHAnsi" w:cstheme="minorHAnsi"/>
          <w:sz w:val="14"/>
        </w:rPr>
        <w:t xml:space="preserve">, glamorous, and beguiling, </w:t>
      </w:r>
      <w:r w:rsidRPr="009E3A5C">
        <w:rPr>
          <w:rStyle w:val="StyleUnderline"/>
          <w:rFonts w:asciiTheme="minorHAnsi" w:hAnsiTheme="minorHAnsi" w:cstheme="minorHAnsi"/>
          <w:highlight w:val="green"/>
        </w:rPr>
        <w:t>perpetually play</w:t>
      </w:r>
      <w:r w:rsidRPr="009E3A5C">
        <w:rPr>
          <w:rFonts w:asciiTheme="minorHAnsi" w:hAnsiTheme="minorHAnsi" w:cstheme="minorHAnsi"/>
          <w:sz w:val="14"/>
          <w:szCs w:val="16"/>
        </w:rPr>
        <w:t xml:space="preserve">s </w:t>
      </w:r>
      <w:r w:rsidRPr="009E3A5C">
        <w:rPr>
          <w:rStyle w:val="StyleUnderline"/>
          <w:rFonts w:asciiTheme="minorHAnsi" w:hAnsiTheme="minorHAnsi" w:cstheme="minorHAnsi"/>
          <w:highlight w:val="green"/>
        </w:rPr>
        <w:t xml:space="preserve">with desires without ever conferring satisfactions </w:t>
      </w:r>
      <w:r w:rsidRPr="009E3A5C">
        <w:rPr>
          <w:rStyle w:val="StyleUnderline"/>
          <w:rFonts w:asciiTheme="minorHAnsi" w:hAnsiTheme="minorHAnsi" w:cstheme="minorHAnsi"/>
        </w:rPr>
        <w:t>beyond the limited identity of the shopping mall and the anxieties of status</w:t>
      </w:r>
      <w:r w:rsidRPr="009E3A5C">
        <w:rPr>
          <w:rFonts w:asciiTheme="minorHAnsi" w:hAnsiTheme="minorHAnsi" w:cstheme="minorHAnsi"/>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9E3A5C">
        <w:rPr>
          <w:rStyle w:val="StyleUnderline"/>
          <w:rFonts w:asciiTheme="minorHAnsi" w:hAnsiTheme="minorHAnsi" w:cstheme="minorHAnsi"/>
        </w:rPr>
        <w:t xml:space="preserve">But for those who have lost their jobs or who have never managed to move out of </w:t>
      </w:r>
      <w:r w:rsidRPr="009E3A5C">
        <w:rPr>
          <w:rFonts w:asciiTheme="minorHAnsi" w:hAnsiTheme="minorHAnsi" w:cstheme="minorHAnsi"/>
          <w:sz w:val="14"/>
        </w:rPr>
        <w:t xml:space="preserve">the extensive </w:t>
      </w:r>
      <w:r w:rsidRPr="009E3A5C">
        <w:rPr>
          <w:rStyle w:val="StyleUnderline"/>
          <w:rFonts w:asciiTheme="minorHAnsi" w:hAnsiTheme="minorHAnsi" w:cstheme="minorHAnsi"/>
        </w:rPr>
        <w:t>informal economies</w:t>
      </w:r>
      <w:r w:rsidRPr="009E3A5C">
        <w:rPr>
          <w:rFonts w:asciiTheme="minorHAnsi" w:hAnsiTheme="minorHAnsi" w:cstheme="minorHAnsi"/>
          <w:sz w:val="14"/>
        </w:rPr>
        <w:t xml:space="preserve"> that now provide a parlous refuge for most of the world’s disposable work- </w:t>
      </w:r>
      <w:proofErr w:type="spellStart"/>
      <w:r w:rsidRPr="009E3A5C">
        <w:rPr>
          <w:rFonts w:asciiTheme="minorHAnsi" w:hAnsiTheme="minorHAnsi" w:cstheme="minorHAnsi"/>
          <w:sz w:val="14"/>
        </w:rPr>
        <w:t>ers</w:t>
      </w:r>
      <w:proofErr w:type="spellEnd"/>
      <w:r w:rsidRPr="009E3A5C">
        <w:rPr>
          <w:rFonts w:asciiTheme="minorHAnsi" w:hAnsiTheme="minorHAnsi" w:cstheme="minorHAnsi"/>
          <w:sz w:val="14"/>
        </w:rPr>
        <w:t xml:space="preserve">, </w:t>
      </w:r>
      <w:r w:rsidRPr="009E3A5C">
        <w:rPr>
          <w:rStyle w:val="StyleUnderline"/>
          <w:rFonts w:asciiTheme="minorHAnsi" w:hAnsiTheme="minorHAnsi" w:cstheme="minorHAnsi"/>
          <w:highlight w:val="green"/>
        </w:rPr>
        <w:t>the story is</w:t>
      </w:r>
      <w:r w:rsidRPr="009E3A5C">
        <w:rPr>
          <w:rStyle w:val="StyleUnderline"/>
          <w:rFonts w:asciiTheme="minorHAnsi" w:hAnsiTheme="minorHAnsi" w:cstheme="minorHAnsi"/>
        </w:rPr>
        <w:t xml:space="preserve"> entirely different</w:t>
      </w:r>
      <w:r w:rsidRPr="009E3A5C">
        <w:rPr>
          <w:rFonts w:asciiTheme="minorHAnsi" w:hAnsiTheme="minorHAnsi" w:cstheme="minorHAnsi"/>
          <w:sz w:val="14"/>
        </w:rPr>
        <w:t xml:space="preserve">. </w:t>
      </w:r>
      <w:r w:rsidRPr="009E3A5C">
        <w:rPr>
          <w:rStyle w:val="Emphasis"/>
          <w:rFonts w:asciiTheme="minorHAnsi" w:hAnsiTheme="minorHAnsi" w:cstheme="minorHAnsi"/>
        </w:rPr>
        <w:t>With</w:t>
      </w:r>
      <w:r w:rsidRPr="009E3A5C">
        <w:rPr>
          <w:rFonts w:asciiTheme="minorHAnsi" w:hAnsiTheme="minorHAnsi" w:cstheme="minorHAnsi"/>
          <w:sz w:val="14"/>
        </w:rPr>
        <w:t xml:space="preserve"> some </w:t>
      </w:r>
      <w:r w:rsidRPr="009E3A5C">
        <w:rPr>
          <w:rStyle w:val="Emphasis"/>
          <w:rFonts w:asciiTheme="minorHAnsi" w:hAnsiTheme="minorHAnsi" w:cstheme="minorHAnsi"/>
          <w:highlight w:val="green"/>
        </w:rPr>
        <w:t>2 billion</w:t>
      </w:r>
      <w:r w:rsidRPr="009E3A5C">
        <w:rPr>
          <w:rStyle w:val="Emphasis"/>
          <w:rFonts w:asciiTheme="minorHAnsi" w:hAnsiTheme="minorHAnsi" w:cstheme="minorHAnsi"/>
        </w:rPr>
        <w:t xml:space="preserve"> people </w:t>
      </w:r>
      <w:r w:rsidRPr="009E3A5C">
        <w:rPr>
          <w:rStyle w:val="Emphasis"/>
          <w:rFonts w:asciiTheme="minorHAnsi" w:hAnsiTheme="minorHAnsi" w:cstheme="minorHAnsi"/>
          <w:highlight w:val="green"/>
        </w:rPr>
        <w:t>condemned to live on less than $2 a day</w:t>
      </w:r>
      <w:r w:rsidRPr="009E3A5C">
        <w:rPr>
          <w:rStyle w:val="StyleUnderline"/>
          <w:rFonts w:asciiTheme="minorHAnsi" w:hAnsiTheme="minorHAnsi" w:cstheme="minorHAnsi"/>
        </w:rPr>
        <w:t>, the taunting world of capitalist consumer culture</w:t>
      </w:r>
      <w:r w:rsidRPr="009E3A5C">
        <w:rPr>
          <w:rFonts w:asciiTheme="minorHAnsi" w:hAnsiTheme="minorHAnsi" w:cstheme="minorHAnsi"/>
          <w:sz w:val="14"/>
        </w:rPr>
        <w:t xml:space="preserve">, the huge bonuses earned in financial services, and the self-congratulatory polemics as to the </w:t>
      </w:r>
      <w:proofErr w:type="spellStart"/>
      <w:r w:rsidRPr="009E3A5C">
        <w:rPr>
          <w:rFonts w:asciiTheme="minorHAnsi" w:hAnsiTheme="minorHAnsi" w:cstheme="minorHAnsi"/>
          <w:sz w:val="14"/>
        </w:rPr>
        <w:t>emancipa</w:t>
      </w:r>
      <w:proofErr w:type="spellEnd"/>
      <w:r w:rsidRPr="009E3A5C">
        <w:rPr>
          <w:rFonts w:asciiTheme="minorHAnsi" w:hAnsiTheme="minorHAnsi" w:cstheme="minorHAnsi"/>
          <w:sz w:val="14"/>
        </w:rPr>
        <w:t xml:space="preserve">- tory potential of </w:t>
      </w:r>
      <w:proofErr w:type="spellStart"/>
      <w:r w:rsidRPr="009E3A5C">
        <w:rPr>
          <w:rFonts w:asciiTheme="minorHAnsi" w:hAnsiTheme="minorHAnsi" w:cstheme="minorHAnsi"/>
          <w:sz w:val="14"/>
        </w:rPr>
        <w:t>neoliberalization</w:t>
      </w:r>
      <w:proofErr w:type="spellEnd"/>
      <w:r w:rsidRPr="009E3A5C">
        <w:rPr>
          <w:rFonts w:asciiTheme="minorHAnsi" w:hAnsiTheme="minorHAnsi" w:cstheme="minorHAnsi"/>
          <w:sz w:val="14"/>
        </w:rPr>
        <w:t xml:space="preserve">, privatization, and personal responsibility must </w:t>
      </w:r>
      <w:r w:rsidRPr="009E3A5C">
        <w:rPr>
          <w:rStyle w:val="StyleUnderline"/>
          <w:rFonts w:asciiTheme="minorHAnsi" w:hAnsiTheme="minorHAnsi" w:cstheme="minorHAnsi"/>
        </w:rPr>
        <w:t>seem like a cruel joke</w:t>
      </w:r>
      <w:r w:rsidRPr="009E3A5C">
        <w:rPr>
          <w:rFonts w:asciiTheme="minorHAnsi" w:hAnsiTheme="minorHAnsi" w:cstheme="minorHAnsi"/>
          <w:sz w:val="14"/>
        </w:rPr>
        <w:t>. From impoverished rural China to the affluent US, the loss of health-care protections and the increasing imposition of all manner of user fees adds considerably to the financial burdens of the poor.24</w:t>
      </w:r>
    </w:p>
    <w:p w14:paraId="5DCB0772"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 xml:space="preserve">Vote neg for a historical materialist </w:t>
      </w:r>
      <w:r w:rsidRPr="009E3A5C">
        <w:rPr>
          <w:rFonts w:asciiTheme="minorHAnsi" w:hAnsiTheme="minorHAnsi" w:cstheme="minorHAnsi"/>
          <w:u w:val="single"/>
        </w:rPr>
        <w:t>world</w:t>
      </w:r>
      <w:r w:rsidRPr="009E3A5C">
        <w:rPr>
          <w:rFonts w:asciiTheme="minorHAnsi" w:hAnsiTheme="minorHAnsi" w:cstheme="minorHAnsi"/>
        </w:rPr>
        <w:t>-systems approach.</w:t>
      </w:r>
    </w:p>
    <w:p w14:paraId="50E97C5A" w14:textId="77777777" w:rsidR="00A915C9" w:rsidRPr="009E3A5C" w:rsidRDefault="00A915C9" w:rsidP="00A915C9">
      <w:pPr>
        <w:rPr>
          <w:rFonts w:asciiTheme="minorHAnsi" w:hAnsiTheme="minorHAnsi" w:cstheme="minorHAnsi"/>
          <w:sz w:val="16"/>
          <w:szCs w:val="16"/>
        </w:rPr>
      </w:pPr>
      <w:r w:rsidRPr="009E3A5C">
        <w:rPr>
          <w:rStyle w:val="Style13ptBold"/>
          <w:rFonts w:asciiTheme="minorHAnsi" w:hAnsiTheme="minorHAnsi" w:cstheme="minorHAnsi"/>
        </w:rPr>
        <w:t>Chase-Dunn 99</w:t>
      </w:r>
      <w:r w:rsidRPr="009E3A5C">
        <w:rPr>
          <w:rFonts w:asciiTheme="minorHAnsi" w:hAnsiTheme="minorHAnsi" w:cstheme="minorHAnsi"/>
        </w:rPr>
        <w:t xml:space="preserve"> </w:t>
      </w:r>
      <w:r w:rsidRPr="009E3A5C">
        <w:rPr>
          <w:rFonts w:asciiTheme="minorHAnsi" w:hAnsiTheme="minorHAnsi" w:cstheme="minorHAnsi"/>
          <w:sz w:val="16"/>
          <w:szCs w:val="16"/>
        </w:rPr>
        <w:t xml:space="preserve">(Chris, Christopher Chase-Dunn is Distinguished Professor of Sociology and Director of the Institute for Research on World-Systems at the University of California-Riverside. He received his </w:t>
      </w:r>
      <w:proofErr w:type="spellStart"/>
      <w:r w:rsidRPr="009E3A5C">
        <w:rPr>
          <w:rFonts w:asciiTheme="minorHAnsi" w:hAnsiTheme="minorHAnsi" w:cstheme="minorHAnsi"/>
          <w:sz w:val="16"/>
          <w:szCs w:val="16"/>
        </w:rPr>
        <w:t>Ph.D</w:t>
      </w:r>
      <w:proofErr w:type="spellEnd"/>
      <w:r w:rsidRPr="009E3A5C">
        <w:rPr>
          <w:rFonts w:asciiTheme="minorHAnsi" w:hAnsiTheme="minorHAnsi" w:cstheme="minorHAnsi"/>
          <w:sz w:val="16"/>
          <w:szCs w:val="16"/>
        </w:rPr>
        <w:t xml:space="preserve"> in Sociology from Stanford University in 1975. Chase-Dunn has done </w:t>
      </w:r>
      <w:proofErr w:type="spellStart"/>
      <w:r w:rsidRPr="009E3A5C">
        <w:rPr>
          <w:rFonts w:asciiTheme="minorHAnsi" w:hAnsiTheme="minorHAnsi" w:cstheme="minorHAnsi"/>
          <w:sz w:val="16"/>
          <w:szCs w:val="16"/>
        </w:rPr>
        <w:t>crossnational</w:t>
      </w:r>
      <w:proofErr w:type="spellEnd"/>
      <w:r w:rsidRPr="009E3A5C">
        <w:rPr>
          <w:rFonts w:asciiTheme="minorHAnsi" w:hAnsiTheme="minorHAnsi" w:cstheme="minorHAnsi"/>
          <w:sz w:val="16"/>
          <w:szCs w:val="16"/>
        </w:rPr>
        <w:t xml:space="preserve"> quantitative studies of the effects of dependence on foreign investment and he studies cities and settlement systems in order to explain human sociocultural evolution. His research focuses on </w:t>
      </w:r>
      <w:proofErr w:type="spellStart"/>
      <w:r w:rsidRPr="009E3A5C">
        <w:rPr>
          <w:rFonts w:asciiTheme="minorHAnsi" w:hAnsiTheme="minorHAnsi" w:cstheme="minorHAnsi"/>
          <w:sz w:val="16"/>
          <w:szCs w:val="16"/>
        </w:rPr>
        <w:t>interpolity</w:t>
      </w:r>
      <w:proofErr w:type="spellEnd"/>
      <w:r w:rsidRPr="009E3A5C">
        <w:rPr>
          <w:rFonts w:asciiTheme="minorHAnsi" w:hAnsiTheme="minorHAnsi" w:cstheme="minorHAnsi"/>
          <w:sz w:val="16"/>
          <w:szCs w:val="16"/>
        </w:rPr>
        <w:t xml:space="preserve">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Research, v2, summer, p 188-206//</w:t>
      </w:r>
      <w:proofErr w:type="spellStart"/>
      <w:r w:rsidRPr="009E3A5C">
        <w:rPr>
          <w:rFonts w:asciiTheme="minorHAnsi" w:hAnsiTheme="minorHAnsi" w:cstheme="minorHAnsi"/>
          <w:sz w:val="16"/>
          <w:szCs w:val="16"/>
        </w:rPr>
        <w:t>shree</w:t>
      </w:r>
      <w:proofErr w:type="spellEnd"/>
      <w:r w:rsidRPr="009E3A5C">
        <w:rPr>
          <w:rFonts w:asciiTheme="minorHAnsi" w:hAnsiTheme="minorHAnsi" w:cstheme="minorHAnsi"/>
          <w:sz w:val="16"/>
          <w:szCs w:val="16"/>
        </w:rPr>
        <w:t>)</w:t>
      </w:r>
    </w:p>
    <w:p w14:paraId="28545DAA" w14:textId="77777777" w:rsidR="00A915C9" w:rsidRPr="009E3A5C" w:rsidRDefault="00A915C9" w:rsidP="00A915C9">
      <w:pPr>
        <w:rPr>
          <w:rFonts w:asciiTheme="minorHAnsi" w:hAnsiTheme="minorHAnsi" w:cstheme="minorHAnsi"/>
          <w:sz w:val="14"/>
        </w:rPr>
      </w:pPr>
      <w:r w:rsidRPr="009E3A5C">
        <w:rPr>
          <w:rFonts w:asciiTheme="minorHAnsi" w:hAnsiTheme="minorHAnsi" w:cstheme="minorHAnsi"/>
          <w:sz w:val="14"/>
        </w:rPr>
        <w:t xml:space="preserve">Today </w:t>
      </w:r>
      <w:r w:rsidRPr="009E3A5C">
        <w:rPr>
          <w:rStyle w:val="StyleUnderline"/>
          <w:rFonts w:asciiTheme="minorHAnsi" w:hAnsiTheme="minorHAnsi" w:cstheme="minorHAnsi"/>
        </w:rPr>
        <w:t>the terms “world economy”, “world market”, and “globalization” are commonplace</w:t>
      </w:r>
      <w:r w:rsidRPr="009E3A5C">
        <w:rPr>
          <w:rFonts w:asciiTheme="minorHAnsi" w:hAnsiTheme="minorHAnsi" w:cstheme="minorHAnsi"/>
          <w:sz w:val="14"/>
        </w:rPr>
        <w:t xml:space="preserve">, appearing in the sound-bites of politicians, media commentators, and unemployed workers alike. But few know that </w:t>
      </w:r>
      <w:r w:rsidRPr="009E3A5C">
        <w:rPr>
          <w:rStyle w:val="StyleUnderline"/>
          <w:rFonts w:asciiTheme="minorHAnsi" w:hAnsiTheme="minorHAnsi" w:cstheme="minorHAnsi"/>
        </w:rPr>
        <w:t>the most important source for these phrases lies with work started by sociologists in the</w:t>
      </w:r>
      <w:r w:rsidRPr="009E3A5C">
        <w:rPr>
          <w:rFonts w:asciiTheme="minorHAnsi" w:hAnsiTheme="minorHAnsi" w:cstheme="minorHAnsi"/>
          <w:sz w:val="14"/>
        </w:rPr>
        <w:t xml:space="preserve"> early </w:t>
      </w:r>
      <w:r w:rsidRPr="009E3A5C">
        <w:rPr>
          <w:rStyle w:val="StyleUnderline"/>
          <w:rFonts w:asciiTheme="minorHAnsi" w:hAnsiTheme="minorHAnsi" w:cstheme="minorHAnsi"/>
        </w:rPr>
        <w:t>Seventies</w:t>
      </w:r>
      <w:r w:rsidRPr="009E3A5C">
        <w:rPr>
          <w:rFonts w:asciiTheme="minorHAnsi" w:hAnsiTheme="minorHAnsi" w:cstheme="minorHAnsi"/>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9E3A5C">
        <w:rPr>
          <w:rStyle w:val="StyleUnderline"/>
          <w:rFonts w:asciiTheme="minorHAnsi" w:hAnsiTheme="minorHAnsi" w:cstheme="minorHAnsi"/>
        </w:rPr>
        <w:t>Not only did these scientists perceive the global nature of economic networks 20 years before they entered popular discourse, but they also saw that many of these networks extend back at least 600 years</w:t>
      </w:r>
      <w:r w:rsidRPr="009E3A5C">
        <w:rPr>
          <w:rFonts w:asciiTheme="minorHAnsi" w:hAnsiTheme="minorHAnsi" w:cstheme="minorHAnsi"/>
          <w:sz w:val="14"/>
        </w:rPr>
        <w:t xml:space="preserve">. Over this time, </w:t>
      </w:r>
      <w:r w:rsidRPr="009E3A5C">
        <w:rPr>
          <w:rStyle w:val="StyleUnderline"/>
          <w:rFonts w:asciiTheme="minorHAnsi" w:hAnsiTheme="minorHAnsi" w:cstheme="minorHAnsi"/>
        </w:rPr>
        <w:t xml:space="preserve">the </w:t>
      </w:r>
      <w:r w:rsidRPr="009E3A5C">
        <w:rPr>
          <w:rStyle w:val="StyleUnderline"/>
          <w:rFonts w:asciiTheme="minorHAnsi" w:hAnsiTheme="minorHAnsi" w:cstheme="minorHAnsi"/>
          <w:highlight w:val="green"/>
        </w:rPr>
        <w:t>people</w:t>
      </w:r>
      <w:r w:rsidRPr="009E3A5C">
        <w:rPr>
          <w:rStyle w:val="StyleUnderline"/>
          <w:rFonts w:asciiTheme="minorHAnsi" w:hAnsiTheme="minorHAnsi" w:cstheme="minorHAnsi"/>
        </w:rPr>
        <w:t xml:space="preserve">s of the globe </w:t>
      </w:r>
      <w:r w:rsidRPr="009E3A5C">
        <w:rPr>
          <w:rStyle w:val="StyleUnderline"/>
          <w:rFonts w:asciiTheme="minorHAnsi" w:hAnsiTheme="minorHAnsi" w:cstheme="minorHAnsi"/>
          <w:highlight w:val="green"/>
        </w:rPr>
        <w:t xml:space="preserve">became </w:t>
      </w:r>
      <w:r w:rsidRPr="009E3A5C">
        <w:rPr>
          <w:rStyle w:val="StyleUnderline"/>
          <w:rFonts w:asciiTheme="minorHAnsi" w:hAnsiTheme="minorHAnsi" w:cstheme="minorHAnsi"/>
        </w:rPr>
        <w:t xml:space="preserve">linked into </w:t>
      </w:r>
      <w:r w:rsidRPr="009E3A5C">
        <w:rPr>
          <w:rStyle w:val="Emphasis"/>
          <w:rFonts w:asciiTheme="minorHAnsi" w:hAnsiTheme="minorHAnsi" w:cstheme="minorHAnsi"/>
          <w:highlight w:val="green"/>
        </w:rPr>
        <w:t>one integrated</w:t>
      </w:r>
      <w:r w:rsidRPr="009E3A5C">
        <w:rPr>
          <w:rStyle w:val="StyleUnderline"/>
          <w:rFonts w:asciiTheme="minorHAnsi" w:hAnsiTheme="minorHAnsi" w:cstheme="minorHAnsi"/>
        </w:rPr>
        <w:t xml:space="preserve"> unit: the modern </w:t>
      </w:r>
      <w:r w:rsidRPr="009E3A5C">
        <w:rPr>
          <w:rStyle w:val="StyleUnderline"/>
          <w:rFonts w:asciiTheme="minorHAnsi" w:hAnsiTheme="minorHAnsi" w:cstheme="minorHAnsi"/>
          <w:highlight w:val="green"/>
        </w:rPr>
        <w:t>world-system</w:t>
      </w:r>
      <w:r w:rsidRPr="009E3A5C">
        <w:rPr>
          <w:rFonts w:asciiTheme="minorHAnsi" w:hAnsiTheme="minorHAnsi" w:cstheme="minorHAnsi"/>
          <w:sz w:val="14"/>
        </w:rPr>
        <w:t xml:space="preserve">. </w:t>
      </w:r>
      <w:r w:rsidRPr="009E3A5C">
        <w:rPr>
          <w:rStyle w:val="StyleUnderline"/>
          <w:rFonts w:asciiTheme="minorHAnsi" w:hAnsiTheme="minorHAnsi" w:cstheme="minorHAnsi"/>
        </w:rPr>
        <w:t>Now</w:t>
      </w:r>
      <w:r w:rsidRPr="009E3A5C">
        <w:rPr>
          <w:rFonts w:asciiTheme="minorHAnsi" w:hAnsiTheme="minorHAnsi" w:cstheme="minorHAnsi"/>
          <w:sz w:val="14"/>
        </w:rPr>
        <w:t xml:space="preserve">, 20 years on, </w:t>
      </w:r>
      <w:r w:rsidRPr="009E3A5C">
        <w:rPr>
          <w:rStyle w:val="StyleUnderline"/>
          <w:rFonts w:asciiTheme="minorHAnsi" w:hAnsiTheme="minorHAnsi" w:cstheme="minorHAnsi"/>
        </w:rPr>
        <w:t>social scientists</w:t>
      </w:r>
      <w:r w:rsidRPr="009E3A5C">
        <w:rPr>
          <w:rFonts w:asciiTheme="minorHAnsi" w:hAnsiTheme="minorHAnsi" w:cstheme="minorHAnsi"/>
          <w:sz w:val="14"/>
        </w:rPr>
        <w:t xml:space="preserve"> working in the area </w:t>
      </w:r>
      <w:r w:rsidRPr="009E3A5C">
        <w:rPr>
          <w:rStyle w:val="StyleUnderline"/>
          <w:rFonts w:asciiTheme="minorHAnsi" w:hAnsiTheme="minorHAnsi" w:cstheme="minorHAnsi"/>
        </w:rPr>
        <w:t xml:space="preserve">are trying </w:t>
      </w:r>
      <w:r w:rsidRPr="009E3A5C">
        <w:rPr>
          <w:rStyle w:val="StyleUnderline"/>
          <w:rFonts w:asciiTheme="minorHAnsi" w:hAnsiTheme="minorHAnsi" w:cstheme="minorHAnsi"/>
          <w:highlight w:val="green"/>
        </w:rPr>
        <w:t xml:space="preserve">to understand </w:t>
      </w:r>
      <w:r w:rsidRPr="009E3A5C">
        <w:rPr>
          <w:rStyle w:val="StyleUnderline"/>
          <w:rFonts w:asciiTheme="minorHAnsi" w:hAnsiTheme="minorHAnsi" w:cstheme="minorHAnsi"/>
        </w:rPr>
        <w:t xml:space="preserve">the </w:t>
      </w:r>
      <w:r w:rsidRPr="009E3A5C">
        <w:rPr>
          <w:rStyle w:val="StyleUnderline"/>
          <w:rFonts w:asciiTheme="minorHAnsi" w:hAnsiTheme="minorHAnsi" w:cstheme="minorHAnsi"/>
          <w:highlight w:val="green"/>
        </w:rPr>
        <w:t>history</w:t>
      </w:r>
      <w:r w:rsidRPr="009E3A5C">
        <w:rPr>
          <w:rStyle w:val="StyleUnderline"/>
          <w:rFonts w:asciiTheme="minorHAnsi" w:hAnsiTheme="minorHAnsi" w:cstheme="minorHAnsi"/>
        </w:rPr>
        <w:t xml:space="preserve"> and evolution </w:t>
      </w:r>
      <w:r w:rsidRPr="009E3A5C">
        <w:rPr>
          <w:rStyle w:val="StyleUnderline"/>
          <w:rFonts w:asciiTheme="minorHAnsi" w:hAnsiTheme="minorHAnsi" w:cstheme="minorHAnsi"/>
          <w:highlight w:val="green"/>
        </w:rPr>
        <w:t>of the whole</w:t>
      </w:r>
      <w:r w:rsidRPr="009E3A5C">
        <w:rPr>
          <w:rStyle w:val="StyleUnderline"/>
          <w:rFonts w:asciiTheme="minorHAnsi" w:hAnsiTheme="minorHAnsi" w:cstheme="minorHAnsi"/>
        </w:rPr>
        <w:t xml:space="preserve"> system, </w:t>
      </w:r>
      <w:r w:rsidRPr="009E3A5C">
        <w:rPr>
          <w:rStyle w:val="StyleUnderline"/>
          <w:rFonts w:asciiTheme="minorHAnsi" w:hAnsiTheme="minorHAnsi" w:cstheme="minorHAnsi"/>
          <w:highlight w:val="green"/>
        </w:rPr>
        <w:t>as well as how local</w:t>
      </w:r>
      <w:r w:rsidRPr="009E3A5C">
        <w:rPr>
          <w:rStyle w:val="StyleUnderline"/>
          <w:rFonts w:asciiTheme="minorHAnsi" w:hAnsiTheme="minorHAnsi" w:cstheme="minorHAnsi"/>
        </w:rPr>
        <w:t xml:space="preserve">, national and regional </w:t>
      </w:r>
      <w:r w:rsidRPr="009E3A5C">
        <w:rPr>
          <w:rStyle w:val="StyleUnderline"/>
          <w:rFonts w:asciiTheme="minorHAnsi" w:hAnsiTheme="minorHAnsi" w:cstheme="minorHAnsi"/>
          <w:highlight w:val="green"/>
        </w:rPr>
        <w:t xml:space="preserve">entities have been </w:t>
      </w:r>
      <w:r w:rsidRPr="009E3A5C">
        <w:rPr>
          <w:rStyle w:val="Emphasis"/>
          <w:rFonts w:asciiTheme="minorHAnsi" w:hAnsiTheme="minorHAnsi" w:cstheme="minorHAnsi"/>
          <w:highlight w:val="green"/>
        </w:rPr>
        <w:t>integrated</w:t>
      </w:r>
      <w:r w:rsidRPr="009E3A5C">
        <w:rPr>
          <w:rStyle w:val="StyleUnderline"/>
          <w:rFonts w:asciiTheme="minorHAnsi" w:hAnsiTheme="minorHAnsi" w:cstheme="minorHAnsi"/>
          <w:highlight w:val="green"/>
        </w:rPr>
        <w:t xml:space="preserve"> </w:t>
      </w:r>
      <w:r w:rsidRPr="009E3A5C">
        <w:rPr>
          <w:rStyle w:val="StyleUnderline"/>
          <w:rFonts w:asciiTheme="minorHAnsi" w:hAnsiTheme="minorHAnsi" w:cstheme="minorHAnsi"/>
        </w:rPr>
        <w:t xml:space="preserve">into it. This current research has </w:t>
      </w:r>
      <w:r w:rsidRPr="009E3A5C">
        <w:rPr>
          <w:rStyle w:val="StyleUnderline"/>
          <w:rFonts w:asciiTheme="minorHAnsi" w:hAnsiTheme="minorHAnsi" w:cstheme="minorHAnsi"/>
          <w:highlight w:val="green"/>
        </w:rPr>
        <w:t>require</w:t>
      </w:r>
      <w:r w:rsidRPr="009E3A5C">
        <w:rPr>
          <w:rStyle w:val="StyleUnderline"/>
          <w:rFonts w:asciiTheme="minorHAnsi" w:hAnsiTheme="minorHAnsi" w:cstheme="minorHAnsi"/>
        </w:rPr>
        <w:t>d broadening our perspective to</w:t>
      </w:r>
      <w:r w:rsidRPr="009E3A5C">
        <w:rPr>
          <w:rFonts w:asciiTheme="minorHAnsi" w:hAnsiTheme="minorHAnsi" w:cstheme="minorHAnsi"/>
          <w:sz w:val="14"/>
        </w:rPr>
        <w:t xml:space="preserve"> include deeper temporal and </w:t>
      </w:r>
      <w:r w:rsidRPr="009E3A5C">
        <w:rPr>
          <w:rStyle w:val="Emphasis"/>
          <w:rFonts w:asciiTheme="minorHAnsi" w:hAnsiTheme="minorHAnsi" w:cstheme="minorHAnsi"/>
          <w:highlight w:val="green"/>
        </w:rPr>
        <w:t>larger</w:t>
      </w:r>
      <w:r w:rsidRPr="009E3A5C">
        <w:rPr>
          <w:rStyle w:val="StyleUnderline"/>
          <w:rFonts w:asciiTheme="minorHAnsi" w:hAnsiTheme="minorHAnsi" w:cstheme="minorHAnsi"/>
          <w:highlight w:val="green"/>
        </w:rPr>
        <w:t xml:space="preserve"> </w:t>
      </w:r>
      <w:r w:rsidRPr="009E3A5C">
        <w:rPr>
          <w:rStyle w:val="Emphasis"/>
          <w:rFonts w:asciiTheme="minorHAnsi" w:hAnsiTheme="minorHAnsi" w:cstheme="minorHAnsi"/>
          <w:highlight w:val="green"/>
        </w:rPr>
        <w:t>spatial</w:t>
      </w:r>
      <w:r w:rsidRPr="009E3A5C">
        <w:rPr>
          <w:rStyle w:val="StyleUnderline"/>
          <w:rFonts w:asciiTheme="minorHAnsi" w:hAnsiTheme="minorHAnsi" w:cstheme="minorHAnsi"/>
          <w:highlight w:val="green"/>
        </w:rPr>
        <w:t xml:space="preserve"> frameworks</w:t>
      </w:r>
      <w:r w:rsidRPr="009E3A5C">
        <w:rPr>
          <w:rFonts w:asciiTheme="minorHAnsi" w:hAnsiTheme="minorHAnsi" w:cstheme="minorHAnsi"/>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9E3A5C">
        <w:rPr>
          <w:rStyle w:val="Emphasis"/>
          <w:rFonts w:asciiTheme="minorHAnsi" w:hAnsiTheme="minorHAnsi" w:cstheme="minorHAnsi"/>
        </w:rPr>
        <w:t>economic</w:t>
      </w:r>
      <w:r w:rsidRPr="009E3A5C">
        <w:rPr>
          <w:rFonts w:asciiTheme="minorHAnsi" w:hAnsiTheme="minorHAnsi" w:cstheme="minorHAnsi"/>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9E3A5C">
        <w:rPr>
          <w:rStyle w:val="StyleUnderline"/>
          <w:rFonts w:asciiTheme="minorHAnsi" w:hAnsiTheme="minorHAnsi" w:cstheme="minorHAnsi"/>
        </w:rPr>
        <w:t>The first task is to put</w:t>
      </w:r>
      <w:r w:rsidRPr="009E3A5C">
        <w:rPr>
          <w:rFonts w:asciiTheme="minorHAnsi" w:hAnsiTheme="minorHAnsi" w:cstheme="minorHAnsi"/>
          <w:sz w:val="14"/>
        </w:rPr>
        <w:t xml:space="preserve"> this </w:t>
      </w:r>
      <w:r w:rsidRPr="009E3A5C">
        <w:rPr>
          <w:rStyle w:val="StyleUnderline"/>
          <w:rFonts w:asciiTheme="minorHAnsi" w:hAnsiTheme="minorHAnsi" w:cstheme="minorHAnsi"/>
        </w:rPr>
        <w:t xml:space="preserve">development into </w:t>
      </w:r>
      <w:r w:rsidRPr="009E3A5C">
        <w:rPr>
          <w:rStyle w:val="Emphasis"/>
          <w:rFonts w:asciiTheme="minorHAnsi" w:hAnsiTheme="minorHAnsi" w:cstheme="minorHAnsi"/>
        </w:rPr>
        <w:t>historical context</w:t>
      </w:r>
      <w:r w:rsidRPr="009E3A5C">
        <w:rPr>
          <w:rFonts w:asciiTheme="minorHAnsi" w:hAnsiTheme="minorHAnsi" w:cstheme="minorHAnsi"/>
          <w:sz w:val="14"/>
        </w:rPr>
        <w:t>.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w:t>
      </w:r>
      <w:proofErr w:type="spellStart"/>
      <w:r w:rsidRPr="009E3A5C">
        <w:rPr>
          <w:rFonts w:asciiTheme="minorHAnsi" w:hAnsiTheme="minorHAnsi" w:cstheme="minorHAnsi"/>
          <w:sz w:val="14"/>
        </w:rPr>
        <w:t>tions</w:t>
      </w:r>
      <w:proofErr w:type="spellEnd"/>
      <w:r w:rsidRPr="009E3A5C">
        <w:rPr>
          <w:rFonts w:asciiTheme="minorHAnsi" w:hAnsiTheme="minorHAnsi" w:cstheme="minorHAnsi"/>
          <w:sz w:val="14"/>
        </w:rPr>
        <w:t xml:space="preserve">”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w:t>
      </w:r>
      <w:proofErr w:type="spellStart"/>
      <w:r w:rsidRPr="009E3A5C">
        <w:rPr>
          <w:rFonts w:asciiTheme="minorHAnsi" w:hAnsiTheme="minorHAnsi" w:cstheme="minorHAnsi"/>
          <w:sz w:val="14"/>
        </w:rPr>
        <w:t>Arrighi</w:t>
      </w:r>
      <w:proofErr w:type="spellEnd"/>
      <w:r w:rsidRPr="009E3A5C">
        <w:rPr>
          <w:rFonts w:asciiTheme="minorHAnsi" w:hAnsiTheme="minorHAnsi" w:cstheme="minorHAnsi"/>
          <w:sz w:val="14"/>
        </w:rPr>
        <w:t xml:space="preserve"> 1994; </w:t>
      </w:r>
      <w:proofErr w:type="spellStart"/>
      <w:r w:rsidRPr="009E3A5C">
        <w:rPr>
          <w:rFonts w:asciiTheme="minorHAnsi" w:hAnsiTheme="minorHAnsi" w:cstheme="minorHAnsi"/>
          <w:sz w:val="14"/>
        </w:rPr>
        <w:t>Modelski</w:t>
      </w:r>
      <w:proofErr w:type="spellEnd"/>
      <w:r w:rsidRPr="009E3A5C">
        <w:rPr>
          <w:rFonts w:asciiTheme="minorHAnsi" w:hAnsiTheme="minorHAnsi" w:cstheme="minorHAnsi"/>
          <w:sz w:val="14"/>
        </w:rPr>
        <w:t xml:space="preserve"> and Thompson 1996; Taylor 1996). </w:t>
      </w:r>
      <w:r w:rsidRPr="009E3A5C">
        <w:rPr>
          <w:rFonts w:asciiTheme="minorHAnsi" w:hAnsiTheme="minorHAnsi" w:cstheme="minorHAnsi"/>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9E3A5C">
        <w:rPr>
          <w:rFonts w:asciiTheme="minorHAnsi" w:hAnsiTheme="minorHAnsi" w:cstheme="minorHAnsi"/>
          <w:sz w:val="14"/>
          <w:szCs w:val="12"/>
        </w:rPr>
        <w:t>(</w:t>
      </w:r>
      <w:proofErr w:type="spellStart"/>
      <w:r w:rsidRPr="009E3A5C">
        <w:rPr>
          <w:rFonts w:asciiTheme="minorHAnsi" w:hAnsiTheme="minorHAnsi" w:cstheme="minorHAnsi"/>
          <w:sz w:val="14"/>
          <w:szCs w:val="12"/>
        </w:rPr>
        <w:t>Bergesen</w:t>
      </w:r>
      <w:proofErr w:type="spellEnd"/>
      <w:r w:rsidRPr="009E3A5C">
        <w:rPr>
          <w:rFonts w:asciiTheme="minorHAnsi" w:hAnsiTheme="minorHAnsi" w:cstheme="minorHAnsi"/>
          <w:sz w:val="14"/>
          <w:szCs w:val="12"/>
        </w:rPr>
        <w:t xml:space="preserve">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9E3A5C">
        <w:rPr>
          <w:rFonts w:asciiTheme="minorHAnsi" w:hAnsiTheme="minorHAnsi" w:cstheme="minorHAnsi"/>
          <w:sz w:val="14"/>
        </w:rPr>
        <w:t xml:space="preserve"> </w:t>
      </w:r>
      <w:r w:rsidRPr="009E3A5C">
        <w:rPr>
          <w:rStyle w:val="StyleUnderline"/>
          <w:rFonts w:asciiTheme="minorHAnsi" w:hAnsiTheme="minorHAnsi" w:cstheme="minorHAnsi"/>
          <w:highlight w:val="green"/>
        </w:rPr>
        <w:t>globalization involves</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global threats</w:t>
      </w:r>
      <w:r w:rsidRPr="009E3A5C">
        <w:rPr>
          <w:rFonts w:asciiTheme="minorHAnsi" w:hAnsiTheme="minorHAnsi" w:cstheme="minorHAnsi"/>
          <w:sz w:val="14"/>
        </w:rPr>
        <w:t xml:space="preserve"> </w:t>
      </w:r>
      <w:r w:rsidRPr="009E3A5C">
        <w:rPr>
          <w:rStyle w:val="StyleUnderline"/>
          <w:rFonts w:asciiTheme="minorHAnsi" w:hAnsiTheme="minorHAnsi" w:cstheme="minorHAnsi"/>
        </w:rPr>
        <w:t>due to our fragile ecosystem</w:t>
      </w:r>
      <w:r w:rsidRPr="009E3A5C">
        <w:rPr>
          <w:rFonts w:asciiTheme="minorHAnsi" w:hAnsiTheme="minorHAnsi" w:cstheme="minorHAnsi"/>
          <w:sz w:val="14"/>
        </w:rPr>
        <w:t xml:space="preserve"> and the globalization of ecological risks. </w:t>
      </w:r>
      <w:r w:rsidRPr="009E3A5C">
        <w:rPr>
          <w:rStyle w:val="StyleUnderline"/>
          <w:rFonts w:asciiTheme="minorHAnsi" w:hAnsiTheme="minorHAnsi" w:cstheme="minorHAnsi"/>
          <w:highlight w:val="green"/>
        </w:rPr>
        <w:t xml:space="preserve">Anthropogenic </w:t>
      </w:r>
      <w:r w:rsidRPr="009E3A5C">
        <w:rPr>
          <w:rStyle w:val="StyleUnderline"/>
          <w:rFonts w:asciiTheme="minorHAnsi" w:hAnsiTheme="minorHAnsi" w:cstheme="minorHAnsi"/>
        </w:rPr>
        <w:t xml:space="preserve">causes of </w:t>
      </w:r>
      <w:r w:rsidRPr="009E3A5C">
        <w:rPr>
          <w:rStyle w:val="StyleUnderline"/>
          <w:rFonts w:asciiTheme="minorHAnsi" w:hAnsiTheme="minorHAnsi" w:cstheme="minorHAnsi"/>
          <w:highlight w:val="green"/>
        </w:rPr>
        <w:t>eco</w:t>
      </w:r>
      <w:r w:rsidRPr="009E3A5C">
        <w:rPr>
          <w:rFonts w:asciiTheme="minorHAnsi" w:hAnsiTheme="minorHAnsi" w:cstheme="minorHAnsi"/>
          <w:sz w:val="14"/>
        </w:rPr>
        <w:t xml:space="preserve">logical </w:t>
      </w:r>
      <w:r w:rsidRPr="009E3A5C">
        <w:rPr>
          <w:rStyle w:val="StyleUnderline"/>
          <w:rFonts w:asciiTheme="minorHAnsi" w:hAnsiTheme="minorHAnsi" w:cstheme="minorHAnsi"/>
          <w:highlight w:val="green"/>
        </w:rPr>
        <w:t>degradation</w:t>
      </w:r>
      <w:r w:rsidRPr="009E3A5C">
        <w:rPr>
          <w:rFonts w:asciiTheme="minorHAnsi" w:hAnsiTheme="minorHAnsi" w:cstheme="minorHAnsi"/>
          <w:sz w:val="14"/>
        </w:rPr>
        <w:t xml:space="preserve"> have long operated, and these in turn have affected human social evolution (Chase-Dunn and Hall 1997). But ecological degradation has only recently begun to </w:t>
      </w:r>
      <w:r w:rsidRPr="009E3A5C">
        <w:rPr>
          <w:rStyle w:val="StyleUnderline"/>
          <w:rFonts w:asciiTheme="minorHAnsi" w:hAnsiTheme="minorHAnsi" w:cstheme="minorHAnsi"/>
        </w:rPr>
        <w:t xml:space="preserve">operate on a </w:t>
      </w:r>
      <w:r w:rsidRPr="009E3A5C">
        <w:rPr>
          <w:rStyle w:val="Emphasis"/>
          <w:rFonts w:asciiTheme="minorHAnsi" w:hAnsiTheme="minorHAnsi" w:cstheme="minorHAnsi"/>
        </w:rPr>
        <w:t>global scale</w:t>
      </w:r>
      <w:r w:rsidRPr="009E3A5C">
        <w:rPr>
          <w:rFonts w:asciiTheme="minorHAnsi" w:hAnsiTheme="minorHAnsi" w:cstheme="minorHAnsi"/>
          <w:sz w:val="14"/>
        </w:rPr>
        <w:t xml:space="preserve">. </w:t>
      </w:r>
      <w:r w:rsidRPr="009E3A5C">
        <w:rPr>
          <w:rStyle w:val="StyleUnderline"/>
          <w:rFonts w:asciiTheme="minorHAnsi" w:hAnsiTheme="minorHAnsi" w:cstheme="minorHAnsi"/>
        </w:rPr>
        <w:t xml:space="preserve">This </w:t>
      </w:r>
      <w:r w:rsidRPr="009E3A5C">
        <w:rPr>
          <w:rFonts w:asciiTheme="minorHAnsi" w:hAnsiTheme="minorHAnsi" w:cstheme="minorHAnsi"/>
          <w:sz w:val="14"/>
        </w:rPr>
        <w:t xml:space="preserve">fact </w:t>
      </w:r>
      <w:r w:rsidRPr="009E3A5C">
        <w:rPr>
          <w:rStyle w:val="StyleUnderline"/>
          <w:rFonts w:asciiTheme="minorHAnsi" w:hAnsiTheme="minorHAnsi" w:cstheme="minorHAnsi"/>
          <w:highlight w:val="green"/>
        </w:rPr>
        <w:t>creates</w:t>
      </w:r>
      <w:r w:rsidRPr="009E3A5C">
        <w:rPr>
          <w:rFonts w:asciiTheme="minorHAnsi" w:hAnsiTheme="minorHAnsi" w:cstheme="minorHAnsi"/>
          <w:sz w:val="14"/>
        </w:rPr>
        <w:t xml:space="preserve"> a set of </w:t>
      </w:r>
      <w:r w:rsidRPr="009E3A5C">
        <w:rPr>
          <w:rStyle w:val="Emphasis"/>
          <w:rFonts w:asciiTheme="minorHAnsi" w:hAnsiTheme="minorHAnsi" w:cstheme="minorHAnsi"/>
        </w:rPr>
        <w:t xml:space="preserve">systemic </w:t>
      </w:r>
      <w:r w:rsidRPr="009E3A5C">
        <w:rPr>
          <w:rStyle w:val="Emphasis"/>
          <w:rFonts w:asciiTheme="minorHAnsi" w:hAnsiTheme="minorHAnsi" w:cstheme="minorHAnsi"/>
          <w:highlight w:val="green"/>
        </w:rPr>
        <w:t>constraints</w:t>
      </w:r>
      <w:r w:rsidRPr="009E3A5C">
        <w:rPr>
          <w:rFonts w:asciiTheme="minorHAnsi" w:hAnsiTheme="minorHAnsi" w:cstheme="minorHAnsi"/>
          <w:sz w:val="14"/>
        </w:rPr>
        <w:t xml:space="preserve"> </w:t>
      </w:r>
      <w:r w:rsidRPr="009E3A5C">
        <w:rPr>
          <w:rStyle w:val="StyleUnderline"/>
          <w:rFonts w:asciiTheme="minorHAnsi" w:hAnsiTheme="minorHAnsi" w:cstheme="minorHAnsi"/>
          <w:highlight w:val="green"/>
        </w:rPr>
        <w:t>that require</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global collective action</w:t>
      </w:r>
      <w:r w:rsidRPr="009E3A5C">
        <w:rPr>
          <w:rFonts w:asciiTheme="minorHAnsi" w:hAnsiTheme="minorHAnsi" w:cstheme="minorHAnsi"/>
          <w:sz w:val="14"/>
        </w:rPr>
        <w:t xml:space="preserve">. (2) </w:t>
      </w:r>
      <w:r w:rsidRPr="009E3A5C">
        <w:rPr>
          <w:rStyle w:val="Emphasis"/>
          <w:rFonts w:asciiTheme="minorHAnsi" w:hAnsiTheme="minorHAnsi" w:cstheme="minorHAnsi"/>
        </w:rPr>
        <w:t>Cultural</w:t>
      </w:r>
      <w:r w:rsidRPr="009E3A5C">
        <w:rPr>
          <w:rFonts w:asciiTheme="minorHAnsi" w:hAnsiTheme="minorHAnsi" w:cstheme="minorHAnsi"/>
          <w:sz w:val="14"/>
        </w:rPr>
        <w:t xml:space="preserve"> globalization This aspect of </w:t>
      </w:r>
      <w:r w:rsidRPr="009E3A5C">
        <w:rPr>
          <w:rStyle w:val="StyleUnderline"/>
          <w:rFonts w:asciiTheme="minorHAnsi" w:hAnsiTheme="minorHAnsi" w:cstheme="minorHAnsi"/>
        </w:rPr>
        <w:t>globalization relates to</w:t>
      </w:r>
      <w:r w:rsidRPr="009E3A5C">
        <w:rPr>
          <w:rFonts w:asciiTheme="minorHAnsi" w:hAnsiTheme="minorHAnsi" w:cstheme="minorHAnsi"/>
          <w:sz w:val="14"/>
        </w:rPr>
        <w:t xml:space="preserve"> the diffusion of two sets of cultural phenomena: • the </w:t>
      </w:r>
      <w:r w:rsidRPr="009E3A5C">
        <w:rPr>
          <w:rStyle w:val="Emphasis"/>
          <w:rFonts w:asciiTheme="minorHAnsi" w:hAnsiTheme="minorHAnsi" w:cstheme="minorHAnsi"/>
        </w:rPr>
        <w:t>proliferation of individualized values</w:t>
      </w:r>
      <w:r w:rsidRPr="009E3A5C">
        <w:rPr>
          <w:rFonts w:asciiTheme="minorHAnsi" w:hAnsiTheme="minorHAnsi" w:cstheme="minorHAnsi"/>
          <w:sz w:val="14"/>
        </w:rPr>
        <w:t xml:space="preserve">, </w:t>
      </w:r>
      <w:r w:rsidRPr="009E3A5C">
        <w:rPr>
          <w:rStyle w:val="StyleUnderline"/>
          <w:rFonts w:asciiTheme="minorHAnsi" w:hAnsiTheme="minorHAnsi" w:cstheme="minorHAnsi"/>
        </w:rPr>
        <w:t>originally of Western origin</w:t>
      </w:r>
      <w:r w:rsidRPr="009E3A5C">
        <w:rPr>
          <w:rFonts w:asciiTheme="minorHAnsi" w:hAnsiTheme="minorHAnsi" w:cstheme="minorHAnsi"/>
          <w:sz w:val="14"/>
        </w:rPr>
        <w:t xml:space="preserve">, </w:t>
      </w:r>
      <w:r w:rsidRPr="009E3A5C">
        <w:rPr>
          <w:rStyle w:val="StyleUnderline"/>
          <w:rFonts w:asciiTheme="minorHAnsi" w:hAnsiTheme="minorHAnsi" w:cstheme="minorHAnsi"/>
        </w:rPr>
        <w:t>to ever larger parts of the world population</w:t>
      </w:r>
      <w:r w:rsidRPr="009E3A5C">
        <w:rPr>
          <w:rFonts w:asciiTheme="minorHAnsi" w:hAnsiTheme="minorHAnsi" w:cstheme="minorHAnsi"/>
          <w:sz w:val="14"/>
        </w:rPr>
        <w:t xml:space="preserve">. These values are </w:t>
      </w:r>
      <w:r w:rsidRPr="009E3A5C">
        <w:rPr>
          <w:rStyle w:val="StyleUnderline"/>
          <w:rFonts w:asciiTheme="minorHAnsi" w:hAnsiTheme="minorHAnsi" w:cstheme="minorHAnsi"/>
        </w:rPr>
        <w:t xml:space="preserve">expressed in </w:t>
      </w:r>
      <w:r w:rsidRPr="009E3A5C">
        <w:rPr>
          <w:rStyle w:val="Emphasis"/>
          <w:rFonts w:asciiTheme="minorHAnsi" w:hAnsiTheme="minorHAnsi" w:cstheme="minorHAnsi"/>
        </w:rPr>
        <w:t>social constitutions</w:t>
      </w:r>
      <w:r w:rsidRPr="009E3A5C">
        <w:rPr>
          <w:rFonts w:asciiTheme="minorHAnsi" w:hAnsiTheme="minorHAnsi" w:cstheme="minorHAnsi"/>
          <w:sz w:val="14"/>
        </w:rPr>
        <w:t xml:space="preserve"> </w:t>
      </w:r>
      <w:r w:rsidRPr="009E3A5C">
        <w:rPr>
          <w:rStyle w:val="StyleUnderline"/>
          <w:rFonts w:asciiTheme="minorHAnsi" w:hAnsiTheme="minorHAnsi" w:cstheme="minorHAnsi"/>
        </w:rPr>
        <w:t xml:space="preserve">that recognize </w:t>
      </w:r>
      <w:r w:rsidRPr="009E3A5C">
        <w:rPr>
          <w:rStyle w:val="Emphasis"/>
          <w:rFonts w:asciiTheme="minorHAnsi" w:hAnsiTheme="minorHAnsi" w:cstheme="minorHAnsi"/>
        </w:rPr>
        <w:t>individual</w:t>
      </w:r>
      <w:r w:rsidRPr="009E3A5C">
        <w:rPr>
          <w:rFonts w:asciiTheme="minorHAnsi" w:hAnsiTheme="minorHAnsi" w:cstheme="minorHAnsi"/>
          <w:sz w:val="14"/>
        </w:rPr>
        <w:t xml:space="preserve"> rights and </w:t>
      </w:r>
      <w:r w:rsidRPr="009E3A5C">
        <w:rPr>
          <w:rStyle w:val="Emphasis"/>
          <w:rFonts w:asciiTheme="minorHAnsi" w:hAnsiTheme="minorHAnsi" w:cstheme="minorHAnsi"/>
        </w:rPr>
        <w:t>identities</w:t>
      </w:r>
      <w:r w:rsidRPr="009E3A5C">
        <w:rPr>
          <w:rFonts w:asciiTheme="minorHAnsi" w:hAnsiTheme="minorHAnsi" w:cstheme="minorHAnsi"/>
          <w:sz w:val="14"/>
        </w:rPr>
        <w:t xml:space="preserve"> </w:t>
      </w:r>
      <w:r w:rsidRPr="009E3A5C">
        <w:rPr>
          <w:rFonts w:asciiTheme="minorHAnsi" w:hAnsiTheme="minorHAnsi" w:cstheme="minorHAnsi"/>
          <w:sz w:val="14"/>
          <w:szCs w:val="12"/>
        </w:rPr>
        <w:t xml:space="preserve">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w:t>
      </w:r>
      <w:proofErr w:type="spellStart"/>
      <w:r w:rsidRPr="009E3A5C">
        <w:rPr>
          <w:rFonts w:asciiTheme="minorHAnsi" w:hAnsiTheme="minorHAnsi" w:cstheme="minorHAnsi"/>
          <w:sz w:val="14"/>
          <w:szCs w:val="12"/>
        </w:rPr>
        <w:t>millenia</w:t>
      </w:r>
      <w:proofErr w:type="spellEnd"/>
      <w:r w:rsidRPr="009E3A5C">
        <w:rPr>
          <w:rFonts w:asciiTheme="minorHAnsi" w:hAnsiTheme="minorHAnsi" w:cstheme="minorHAnsi"/>
          <w:sz w:val="14"/>
          <w:szCs w:val="12"/>
        </w:rPr>
        <w:t xml:space="preserve">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w:t>
      </w:r>
      <w:proofErr w:type="spellStart"/>
      <w:r w:rsidRPr="009E3A5C">
        <w:rPr>
          <w:rFonts w:asciiTheme="minorHAnsi" w:hAnsiTheme="minorHAnsi" w:cstheme="minorHAnsi"/>
          <w:sz w:val="14"/>
          <w:szCs w:val="12"/>
        </w:rPr>
        <w:t>the</w:t>
      </w:r>
      <w:proofErr w:type="spellEnd"/>
      <w:r w:rsidRPr="009E3A5C">
        <w:rPr>
          <w:rFonts w:asciiTheme="minorHAnsi" w:hAnsiTheme="minorHAnsi" w:cstheme="minorHAnsi"/>
          <w:sz w:val="14"/>
          <w:szCs w:val="12"/>
        </w:rPr>
        <w:t xml:space="preserv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9E3A5C">
        <w:rPr>
          <w:rFonts w:asciiTheme="minorHAnsi" w:hAnsiTheme="minorHAnsi" w:cstheme="minorHAnsi"/>
          <w:sz w:val="14"/>
        </w:rPr>
        <w:t xml:space="preserve"> </w:t>
      </w:r>
      <w:r w:rsidRPr="009E3A5C">
        <w:rPr>
          <w:rFonts w:asciiTheme="minorHAnsi" w:hAnsiTheme="minorHAnsi" w:cstheme="minorHAnsi"/>
          <w:sz w:val="14"/>
          <w:szCs w:val="16"/>
        </w:rPr>
        <w:t>The Europe-centered world-system has been primarily constituted as an interstate system—a system of conflicting and allying states and empires</w:t>
      </w:r>
      <w:r w:rsidRPr="009E3A5C">
        <w:rPr>
          <w:rFonts w:asciiTheme="minorHAnsi" w:hAnsiTheme="minorHAnsi" w:cstheme="minorHAnsi"/>
          <w:sz w:val="14"/>
        </w:rPr>
        <w:t xml:space="preserve">. </w:t>
      </w:r>
      <w:r w:rsidRPr="009E3A5C">
        <w:rPr>
          <w:rStyle w:val="StyleUnderline"/>
          <w:rFonts w:asciiTheme="minorHAnsi" w:hAnsiTheme="minorHAnsi" w:cstheme="minorHAnsi"/>
        </w:rPr>
        <w:t>Earlier world-systems</w:t>
      </w:r>
      <w:r w:rsidRPr="009E3A5C">
        <w:rPr>
          <w:rFonts w:asciiTheme="minorHAnsi" w:hAnsiTheme="minorHAnsi" w:cstheme="minorHAnsi"/>
          <w:sz w:val="14"/>
        </w:rPr>
        <w:t xml:space="preserve">, in which accumulation was mainly accomplished by means of institutionalized coercive power, </w:t>
      </w:r>
      <w:r w:rsidRPr="009E3A5C">
        <w:rPr>
          <w:rStyle w:val="StyleUnderline"/>
          <w:rFonts w:asciiTheme="minorHAnsi" w:hAnsiTheme="minorHAnsi" w:cstheme="minorHAnsi"/>
        </w:rPr>
        <w:t>experienced an oscillation between multicentric interstate systems and core-wide world empires in which a single “universal” state conquered</w:t>
      </w:r>
      <w:r w:rsidRPr="009E3A5C">
        <w:rPr>
          <w:rFonts w:asciiTheme="minorHAnsi" w:hAnsiTheme="minorHAnsi" w:cstheme="minorHAnsi"/>
          <w:sz w:val="14"/>
        </w:rPr>
        <w:t xml:space="preserve"> all or </w:t>
      </w:r>
      <w:r w:rsidRPr="009E3A5C">
        <w:rPr>
          <w:rStyle w:val="StyleUnderline"/>
          <w:rFonts w:asciiTheme="minorHAnsi" w:hAnsiTheme="minorHAnsi" w:cstheme="minorHAnsi"/>
        </w:rPr>
        <w:t>most</w:t>
      </w:r>
      <w:r w:rsidRPr="009E3A5C">
        <w:rPr>
          <w:rFonts w:asciiTheme="minorHAnsi" w:hAnsiTheme="minorHAnsi" w:cstheme="minorHAnsi"/>
          <w:sz w:val="14"/>
        </w:rPr>
        <w:t xml:space="preserve"> of the core </w:t>
      </w:r>
      <w:r w:rsidRPr="009E3A5C">
        <w:rPr>
          <w:rStyle w:val="StyleUnderline"/>
          <w:rFonts w:asciiTheme="minorHAnsi" w:hAnsiTheme="minorHAnsi" w:cstheme="minorHAnsi"/>
        </w:rPr>
        <w:t>states in a region</w:t>
      </w:r>
      <w:r w:rsidRPr="009E3A5C">
        <w:rPr>
          <w:rFonts w:asciiTheme="minorHAnsi" w:hAnsiTheme="minorHAnsi" w:cstheme="minorHAnsi"/>
          <w:sz w:val="14"/>
        </w:rPr>
        <w:t xml:space="preserve">. </w:t>
      </w:r>
      <w:r w:rsidRPr="009E3A5C">
        <w:rPr>
          <w:rStyle w:val="StyleUnderline"/>
          <w:rFonts w:asciiTheme="minorHAnsi" w:hAnsiTheme="minorHAnsi" w:cstheme="minorHAnsi"/>
        </w:rPr>
        <w:t>The Europe-centered system has also experienced a cyclical alternation between political centralization and decentralization</w:t>
      </w:r>
      <w:r w:rsidRPr="009E3A5C">
        <w:rPr>
          <w:rFonts w:asciiTheme="minorHAnsi" w:hAnsiTheme="minorHAnsi" w:cstheme="minorHAnsi"/>
          <w:sz w:val="14"/>
        </w:rPr>
        <w:t xml:space="preserve">, </w:t>
      </w:r>
      <w:r w:rsidRPr="009E3A5C">
        <w:rPr>
          <w:rFonts w:asciiTheme="minorHAnsi" w:hAnsiTheme="minorHAnsi" w:cstheme="minorHAnsi"/>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9E3A5C">
        <w:rPr>
          <w:rFonts w:asciiTheme="minorHAnsi" w:hAnsiTheme="minorHAnsi" w:cstheme="minorHAnsi"/>
          <w:sz w:val="14"/>
        </w:rPr>
        <w:t xml:space="preserve"> </w:t>
      </w:r>
      <w:r w:rsidRPr="009E3A5C">
        <w:rPr>
          <w:rStyle w:val="StyleUnderline"/>
          <w:rFonts w:asciiTheme="minorHAnsi" w:hAnsiTheme="minorHAnsi" w:cstheme="minorHAnsi"/>
        </w:rPr>
        <w:t>But since the</w:t>
      </w:r>
      <w:r w:rsidRPr="009E3A5C">
        <w:rPr>
          <w:rFonts w:asciiTheme="minorHAnsi" w:hAnsiTheme="minorHAnsi" w:cstheme="minorHAnsi"/>
          <w:sz w:val="14"/>
        </w:rPr>
        <w:t xml:space="preserve"> early </w:t>
      </w:r>
      <w:r w:rsidRPr="009E3A5C">
        <w:rPr>
          <w:rStyle w:val="StyleUnderline"/>
          <w:rFonts w:asciiTheme="minorHAnsi" w:hAnsiTheme="minorHAnsi" w:cstheme="minorHAnsi"/>
        </w:rPr>
        <w:t>nineteenth century the European interstate system has been developing</w:t>
      </w:r>
      <w:r w:rsidRPr="009E3A5C">
        <w:rPr>
          <w:rFonts w:asciiTheme="minorHAnsi" w:hAnsiTheme="minorHAnsi" w:cstheme="minorHAnsi"/>
          <w:sz w:val="14"/>
        </w:rPr>
        <w:t xml:space="preserve"> both </w:t>
      </w:r>
      <w:r w:rsidRPr="009E3A5C">
        <w:rPr>
          <w:rStyle w:val="StyleUnderline"/>
          <w:rFonts w:asciiTheme="minorHAnsi" w:hAnsiTheme="minorHAnsi" w:cstheme="minorHAnsi"/>
        </w:rPr>
        <w:t>an increasingly consensual international normative order</w:t>
      </w:r>
      <w:r w:rsidRPr="009E3A5C">
        <w:rPr>
          <w:rFonts w:asciiTheme="minorHAnsi" w:hAnsiTheme="minorHAnsi" w:cstheme="minorHAnsi"/>
          <w:sz w:val="14"/>
        </w:rPr>
        <w:t xml:space="preserve"> and a set of international political structures </w:t>
      </w:r>
      <w:r w:rsidRPr="009E3A5C">
        <w:rPr>
          <w:rStyle w:val="StyleUnderline"/>
          <w:rFonts w:asciiTheme="minorHAnsi" w:hAnsiTheme="minorHAnsi" w:cstheme="minorHAnsi"/>
        </w:rPr>
        <w:t>that regulate all sorts of interaction</w:t>
      </w:r>
      <w:r w:rsidRPr="009E3A5C">
        <w:rPr>
          <w:rFonts w:asciiTheme="minorHAnsi" w:hAnsiTheme="minorHAnsi" w:cstheme="minorHAnsi"/>
          <w:sz w:val="14"/>
        </w:rPr>
        <w:t xml:space="preserve">. </w:t>
      </w:r>
      <w:r w:rsidRPr="009E3A5C">
        <w:rPr>
          <w:rStyle w:val="StyleUnderline"/>
          <w:rFonts w:asciiTheme="minorHAnsi" w:hAnsiTheme="minorHAnsi" w:cstheme="minorHAnsi"/>
        </w:rPr>
        <w:t>This phenomenon has been termed “global governance”</w:t>
      </w:r>
      <w:r w:rsidRPr="009E3A5C">
        <w:rPr>
          <w:rFonts w:asciiTheme="minorHAnsi" w:hAnsiTheme="minorHAnsi" w:cstheme="minorHAnsi"/>
          <w:sz w:val="14"/>
        </w:rPr>
        <w:t xml:space="preserve"> </w:t>
      </w:r>
      <w:r w:rsidRPr="009E3A5C">
        <w:rPr>
          <w:rFonts w:asciiTheme="minorHAnsi" w:hAnsiTheme="minorHAnsi" w:cstheme="minorHAnsi"/>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w:t>
      </w:r>
      <w:proofErr w:type="spellStart"/>
      <w:r w:rsidRPr="009E3A5C">
        <w:rPr>
          <w:rFonts w:asciiTheme="minorHAnsi" w:hAnsiTheme="minorHAnsi" w:cstheme="minorHAnsi"/>
          <w:sz w:val="14"/>
          <w:szCs w:val="12"/>
        </w:rPr>
        <w:t>posit</w:t>
      </w:r>
      <w:proofErr w:type="spellEnd"/>
      <w:r w:rsidRPr="009E3A5C">
        <w:rPr>
          <w:rFonts w:asciiTheme="minorHAnsi" w:hAnsiTheme="minorHAnsi" w:cstheme="minorHAnsi"/>
          <w:sz w:val="14"/>
          <w:szCs w:val="12"/>
        </w:rPr>
        <w:t xml:space="preserve"> a linear upward trend of economic globalization. An extreme alternative hypothesis about economic globalization would </w:t>
      </w:r>
      <w:proofErr w:type="spellStart"/>
      <w:r w:rsidRPr="009E3A5C">
        <w:rPr>
          <w:rFonts w:asciiTheme="minorHAnsi" w:hAnsiTheme="minorHAnsi" w:cstheme="minorHAnsi"/>
          <w:sz w:val="14"/>
          <w:szCs w:val="12"/>
        </w:rPr>
        <w:t>posit</w:t>
      </w:r>
      <w:proofErr w:type="spellEnd"/>
      <w:r w:rsidRPr="009E3A5C">
        <w:rPr>
          <w:rFonts w:asciiTheme="minorHAnsi" w:hAnsiTheme="minorHAnsi" w:cstheme="minorHAnsi"/>
          <w:sz w:val="14"/>
          <w:szCs w:val="12"/>
        </w:rPr>
        <w:t xml:space="preserve">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w:t>
      </w:r>
      <w:proofErr w:type="spellStart"/>
      <w:r w:rsidRPr="009E3A5C">
        <w:rPr>
          <w:rFonts w:asciiTheme="minorHAnsi" w:hAnsiTheme="minorHAnsi" w:cstheme="minorHAnsi"/>
          <w:sz w:val="14"/>
          <w:szCs w:val="12"/>
        </w:rPr>
        <w:t>gures</w:t>
      </w:r>
      <w:proofErr w:type="spellEnd"/>
      <w:r w:rsidRPr="009E3A5C">
        <w:rPr>
          <w:rFonts w:asciiTheme="minorHAnsi" w:hAnsiTheme="minorHAnsi" w:cstheme="minorHAnsi"/>
          <w:sz w:val="14"/>
          <w:szCs w:val="12"/>
        </w:rPr>
        <w:t xml:space="preserve">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w:t>
      </w:r>
      <w:proofErr w:type="spellStart"/>
      <w:r w:rsidRPr="009E3A5C">
        <w:rPr>
          <w:rFonts w:asciiTheme="minorHAnsi" w:hAnsiTheme="minorHAnsi" w:cstheme="minorHAnsi"/>
          <w:sz w:val="14"/>
          <w:szCs w:val="12"/>
        </w:rPr>
        <w:t>Arrighi</w:t>
      </w:r>
      <w:proofErr w:type="spellEnd"/>
      <w:r w:rsidRPr="009E3A5C">
        <w:rPr>
          <w:rFonts w:asciiTheme="minorHAnsi" w:hAnsiTheme="minorHAnsi" w:cstheme="minorHAnsi"/>
          <w:sz w:val="14"/>
          <w:szCs w:val="12"/>
        </w:rPr>
        <w:t xml:space="preserve">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w:t>
      </w:r>
      <w:proofErr w:type="spellStart"/>
      <w:r w:rsidRPr="009E3A5C">
        <w:rPr>
          <w:rFonts w:asciiTheme="minorHAnsi" w:hAnsiTheme="minorHAnsi" w:cstheme="minorHAnsi"/>
          <w:sz w:val="14"/>
          <w:szCs w:val="12"/>
        </w:rPr>
        <w:t>Arrighi’s</w:t>
      </w:r>
      <w:proofErr w:type="spellEnd"/>
      <w:r w:rsidRPr="009E3A5C">
        <w:rPr>
          <w:rFonts w:asciiTheme="minorHAnsi" w:hAnsiTheme="minorHAnsi" w:cstheme="minorHAnsi"/>
          <w:sz w:val="14"/>
          <w:szCs w:val="12"/>
        </w:rPr>
        <w:t xml:space="preserve">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w:t>
      </w:r>
      <w:proofErr w:type="spellStart"/>
      <w:r w:rsidRPr="009E3A5C">
        <w:rPr>
          <w:rFonts w:asciiTheme="minorHAnsi" w:hAnsiTheme="minorHAnsi" w:cstheme="minorHAnsi"/>
          <w:sz w:val="14"/>
          <w:szCs w:val="12"/>
        </w:rPr>
        <w:t>Arrighi</w:t>
      </w:r>
      <w:proofErr w:type="spellEnd"/>
      <w:r w:rsidRPr="009E3A5C">
        <w:rPr>
          <w:rFonts w:asciiTheme="minorHAnsi" w:hAnsiTheme="minorHAnsi" w:cstheme="minorHAnsi"/>
          <w:sz w:val="14"/>
          <w:szCs w:val="12"/>
        </w:rPr>
        <w:t xml:space="preserve">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w:t>
      </w:r>
      <w:proofErr w:type="spellStart"/>
      <w:r w:rsidRPr="009E3A5C">
        <w:rPr>
          <w:rFonts w:asciiTheme="minorHAnsi" w:hAnsiTheme="minorHAnsi" w:cstheme="minorHAnsi"/>
          <w:sz w:val="14"/>
          <w:szCs w:val="12"/>
        </w:rPr>
        <w:t>Arrighi</w:t>
      </w:r>
      <w:proofErr w:type="spellEnd"/>
      <w:r w:rsidRPr="009E3A5C">
        <w:rPr>
          <w:rFonts w:asciiTheme="minorHAnsi" w:hAnsiTheme="minorHAnsi" w:cstheme="minorHAnsi"/>
          <w:sz w:val="14"/>
          <w:szCs w:val="12"/>
        </w:rPr>
        <w:t xml:space="preserve">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9E3A5C">
        <w:rPr>
          <w:rFonts w:asciiTheme="minorHAnsi" w:hAnsiTheme="minorHAnsi" w:cstheme="minorHAnsi"/>
          <w:sz w:val="14"/>
        </w:rPr>
        <w:t xml:space="preserve"> </w:t>
      </w:r>
      <w:r w:rsidRPr="009E3A5C">
        <w:rPr>
          <w:rStyle w:val="StyleUnderline"/>
          <w:rFonts w:asciiTheme="minorHAnsi" w:hAnsiTheme="minorHAnsi" w:cstheme="minorHAnsi"/>
        </w:rPr>
        <w:t>enlightened global Keynesianism was continued</w:t>
      </w:r>
      <w:r w:rsidRPr="009E3A5C">
        <w:rPr>
          <w:rFonts w:asciiTheme="minorHAnsi" w:hAnsiTheme="minorHAnsi" w:cstheme="minorHAnsi"/>
          <w:sz w:val="14"/>
        </w:rPr>
        <w:t xml:space="preserve"> in a somewhat constrained form under later presidents, albeit </w:t>
      </w:r>
      <w:r w:rsidRPr="009E3A5C">
        <w:rPr>
          <w:rStyle w:val="StyleUnderline"/>
          <w:rFonts w:asciiTheme="minorHAnsi" w:hAnsiTheme="minorHAnsi" w:cstheme="minorHAnsi"/>
        </w:rPr>
        <w:t>in the guise of domestic “military Keynesianism”</w:t>
      </w:r>
      <w:r w:rsidRPr="009E3A5C">
        <w:rPr>
          <w:rFonts w:asciiTheme="minorHAnsi" w:hAnsiTheme="minorHAnsi" w:cstheme="minorHAnsi"/>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E3A5C">
        <w:rPr>
          <w:rStyle w:val="StyleUnderline"/>
          <w:rFonts w:asciiTheme="minorHAnsi" w:hAnsiTheme="minorHAnsi" w:cstheme="minorHAnsi"/>
        </w:rPr>
        <w:t>followed by</w:t>
      </w:r>
      <w:r w:rsidRPr="009E3A5C">
        <w:rPr>
          <w:rFonts w:asciiTheme="minorHAnsi" w:hAnsiTheme="minorHAnsi" w:cstheme="minorHAnsi"/>
          <w:sz w:val="14"/>
        </w:rPr>
        <w:t xml:space="preserve"> </w:t>
      </w:r>
      <w:proofErr w:type="spellStart"/>
      <w:r w:rsidRPr="009E3A5C">
        <w:rPr>
          <w:rFonts w:asciiTheme="minorHAnsi" w:hAnsiTheme="minorHAnsi" w:cstheme="minorHAnsi"/>
          <w:sz w:val="14"/>
        </w:rPr>
        <w:t>ReaganismThatcherism</w:t>
      </w:r>
      <w:proofErr w:type="spellEnd"/>
      <w:r w:rsidRPr="009E3A5C">
        <w:rPr>
          <w:rFonts w:asciiTheme="minorHAnsi" w:hAnsiTheme="minorHAnsi" w:cstheme="minorHAnsi"/>
          <w:sz w:val="14"/>
        </w:rPr>
        <w:t xml:space="preserve">, IMF structural adjustment, streamlining, </w:t>
      </w:r>
      <w:r w:rsidRPr="009E3A5C">
        <w:rPr>
          <w:rStyle w:val="StyleUnderline"/>
          <w:rFonts w:asciiTheme="minorHAnsi" w:hAnsiTheme="minorHAnsi" w:cstheme="minorHAnsi"/>
        </w:rPr>
        <w:t xml:space="preserve">deregulation and the </w:t>
      </w:r>
      <w:proofErr w:type="spellStart"/>
      <w:r w:rsidRPr="009E3A5C">
        <w:rPr>
          <w:rStyle w:val="StyleUnderline"/>
          <w:rFonts w:asciiTheme="minorHAnsi" w:hAnsiTheme="minorHAnsi" w:cstheme="minorHAnsi"/>
        </w:rPr>
        <w:t>delegitimation</w:t>
      </w:r>
      <w:proofErr w:type="spellEnd"/>
      <w:r w:rsidRPr="009E3A5C">
        <w:rPr>
          <w:rStyle w:val="StyleUnderline"/>
          <w:rFonts w:asciiTheme="minorHAnsi" w:hAnsiTheme="minorHAnsi" w:cstheme="minorHAnsi"/>
        </w:rPr>
        <w:t xml:space="preserve"> of anything that constrained the desires of global capital investment</w:t>
      </w:r>
      <w:r w:rsidRPr="009E3A5C">
        <w:rPr>
          <w:rFonts w:asciiTheme="minorHAnsi" w:hAnsiTheme="minorHAnsi" w:cstheme="minorHAnsi"/>
          <w:sz w:val="14"/>
        </w:rPr>
        <w:t xml:space="preserve">. </w:t>
      </w:r>
      <w:r w:rsidRPr="009E3A5C">
        <w:rPr>
          <w:rFonts w:asciiTheme="minorHAnsi" w:hAnsiTheme="minorHAnsi" w:cstheme="minorHAnsi"/>
          <w:sz w:val="14"/>
          <w:szCs w:val="12"/>
        </w:rPr>
        <w:t xml:space="preserve">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w:t>
      </w:r>
      <w:proofErr w:type="spellStart"/>
      <w:r w:rsidRPr="009E3A5C">
        <w:rPr>
          <w:rFonts w:asciiTheme="minorHAnsi" w:hAnsiTheme="minorHAnsi" w:cstheme="minorHAnsi"/>
          <w:sz w:val="14"/>
          <w:szCs w:val="12"/>
        </w:rPr>
        <w:t>uniquenesses</w:t>
      </w:r>
      <w:proofErr w:type="spellEnd"/>
      <w:r w:rsidRPr="009E3A5C">
        <w:rPr>
          <w:rFonts w:asciiTheme="minorHAnsi" w:hAnsiTheme="minorHAnsi" w:cstheme="minorHAnsi"/>
          <w:sz w:val="14"/>
          <w:szCs w:val="12"/>
        </w:rPr>
        <w:t>, and it makes possible for the future a level of normative order that has not existed since human societies were very small and egalitarian (Chase-Dunn and Hall 1997a).</w:t>
      </w:r>
      <w:r w:rsidRPr="009E3A5C">
        <w:rPr>
          <w:rFonts w:asciiTheme="minorHAnsi" w:hAnsiTheme="minorHAnsi" w:cstheme="minorHAnsi"/>
          <w:sz w:val="14"/>
        </w:rPr>
        <w:t xml:space="preserve"> </w:t>
      </w:r>
      <w:r w:rsidRPr="009E3A5C">
        <w:rPr>
          <w:rStyle w:val="StyleUnderline"/>
          <w:rFonts w:asciiTheme="minorHAnsi" w:hAnsiTheme="minorHAnsi" w:cstheme="minorHAnsi"/>
        </w:rPr>
        <w:t>The ideology of globalization has undercut the support and the rationale behind</w:t>
      </w:r>
      <w:r w:rsidRPr="009E3A5C">
        <w:rPr>
          <w:rFonts w:asciiTheme="minorHAnsi" w:hAnsiTheme="minorHAnsi" w:cstheme="minorHAnsi"/>
          <w:sz w:val="14"/>
        </w:rPr>
        <w:t xml:space="preserve"> all sorts of so-called </w:t>
      </w:r>
      <w:r w:rsidRPr="009E3A5C">
        <w:rPr>
          <w:rStyle w:val="StyleUnderline"/>
          <w:rFonts w:asciiTheme="minorHAnsi" w:hAnsiTheme="minorHAnsi" w:cstheme="minorHAnsi"/>
        </w:rPr>
        <w:t>Second Wave institutions</w:t>
      </w:r>
      <w:r w:rsidRPr="009E3A5C">
        <w:rPr>
          <w:rFonts w:asciiTheme="minorHAnsi" w:hAnsiTheme="minorHAnsi" w:cstheme="minorHAnsi"/>
          <w:sz w:val="14"/>
        </w:rPr>
        <w:t>—</w:t>
      </w:r>
      <w:r w:rsidRPr="009E3A5C">
        <w:rPr>
          <w:rStyle w:val="StyleUnderline"/>
          <w:rFonts w:asciiTheme="minorHAnsi" w:hAnsiTheme="minorHAnsi" w:cstheme="minorHAnsi"/>
        </w:rPr>
        <w:t>labor unions, socialist parties, welfare programs</w:t>
      </w:r>
      <w:r w:rsidRPr="009E3A5C">
        <w:rPr>
          <w:rFonts w:asciiTheme="minorHAnsi" w:hAnsiTheme="minorHAnsi" w:cstheme="minorHAnsi"/>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 xml:space="preserve">The important question is </w:t>
      </w:r>
      <w:r w:rsidRPr="009E3A5C">
        <w:rPr>
          <w:rStyle w:val="Emphasis"/>
          <w:rFonts w:asciiTheme="minorHAnsi" w:hAnsiTheme="minorHAnsi" w:cstheme="minorHAnsi"/>
        </w:rPr>
        <w:t xml:space="preserve">what are </w:t>
      </w:r>
      <w:r w:rsidRPr="009E3A5C">
        <w:rPr>
          <w:rStyle w:val="Emphasis"/>
          <w:rFonts w:asciiTheme="minorHAnsi" w:hAnsiTheme="minorHAnsi" w:cstheme="minorHAnsi"/>
          <w:highlight w:val="green"/>
        </w:rPr>
        <w:t>the most useful organization</w:t>
      </w:r>
      <w:r w:rsidRPr="009E3A5C">
        <w:rPr>
          <w:rStyle w:val="Emphasis"/>
          <w:rFonts w:asciiTheme="minorHAnsi" w:hAnsiTheme="minorHAnsi" w:cstheme="minorHAnsi"/>
        </w:rPr>
        <w:t xml:space="preserve">al forms </w:t>
      </w:r>
      <w:r w:rsidRPr="009E3A5C">
        <w:rPr>
          <w:rStyle w:val="Emphasis"/>
          <w:rFonts w:asciiTheme="minorHAnsi" w:hAnsiTheme="minorHAnsi" w:cstheme="minorHAnsi"/>
          <w:highlight w:val="green"/>
        </w:rPr>
        <w:t>for resistance</w:t>
      </w:r>
      <w:r w:rsidRPr="009E3A5C">
        <w:rPr>
          <w:rStyle w:val="Emphasis"/>
          <w:rFonts w:asciiTheme="minorHAnsi" w:hAnsiTheme="minorHAnsi" w:cstheme="minorHAnsi"/>
        </w:rPr>
        <w:t>?</w:t>
      </w:r>
      <w:r w:rsidRPr="009E3A5C">
        <w:rPr>
          <w:rFonts w:asciiTheme="minorHAnsi" w:hAnsiTheme="minorHAnsi" w:cstheme="minorHAnsi"/>
          <w:sz w:val="14"/>
        </w:rPr>
        <w:t xml:space="preserve"> What </w:t>
      </w:r>
      <w:r w:rsidRPr="009E3A5C">
        <w:rPr>
          <w:rStyle w:val="StyleUnderline"/>
          <w:rFonts w:asciiTheme="minorHAnsi" w:hAnsiTheme="minorHAnsi" w:cstheme="minorHAnsi"/>
        </w:rPr>
        <w:t>we already see</w:t>
      </w:r>
      <w:r w:rsidRPr="009E3A5C">
        <w:rPr>
          <w:rFonts w:asciiTheme="minorHAnsi" w:hAnsiTheme="minorHAnsi" w:cstheme="minorHAnsi"/>
          <w:sz w:val="14"/>
        </w:rPr>
        <w:t xml:space="preserve"> are all sorts of </w:t>
      </w:r>
      <w:r w:rsidRPr="009E3A5C">
        <w:rPr>
          <w:rFonts w:asciiTheme="minorHAnsi" w:hAnsiTheme="minorHAnsi" w:cstheme="minorHAnsi"/>
          <w:sz w:val="14"/>
          <w:szCs w:val="16"/>
        </w:rPr>
        <w:t>nutty</w:t>
      </w:r>
      <w:r w:rsidRPr="009E3A5C">
        <w:rPr>
          <w:rFonts w:asciiTheme="minorHAnsi" w:hAnsiTheme="minorHAnsi" w:cstheme="minorHAnsi"/>
          <w:sz w:val="14"/>
        </w:rPr>
        <w:t xml:space="preserve"> </w:t>
      </w:r>
      <w:r w:rsidRPr="009E3A5C">
        <w:rPr>
          <w:rStyle w:val="StyleUnderline"/>
          <w:rFonts w:asciiTheme="minorHAnsi" w:hAnsiTheme="minorHAnsi" w:cstheme="minorHAnsi"/>
        </w:rPr>
        <w:t>localisms</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nationalisms</w:t>
      </w:r>
      <w:r w:rsidRPr="009E3A5C">
        <w:rPr>
          <w:rStyle w:val="StyleUnderline"/>
          <w:rFonts w:asciiTheme="minorHAnsi" w:hAnsiTheme="minorHAnsi" w:cstheme="minorHAnsi"/>
        </w:rPr>
        <w:t xml:space="preserve"> and</w:t>
      </w:r>
      <w:r w:rsidRPr="009E3A5C">
        <w:rPr>
          <w:rFonts w:asciiTheme="minorHAnsi" w:hAnsiTheme="minorHAnsi" w:cstheme="minorHAnsi"/>
          <w:sz w:val="14"/>
        </w:rPr>
        <w:t xml:space="preserve"> a </w:t>
      </w:r>
      <w:r w:rsidRPr="009E3A5C">
        <w:rPr>
          <w:rStyle w:val="StyleUnderline"/>
          <w:rFonts w:asciiTheme="minorHAnsi" w:hAnsiTheme="minorHAnsi" w:cstheme="minorHAnsi"/>
        </w:rPr>
        <w:t>proliferation of identity politics</w:t>
      </w:r>
      <w:r w:rsidRPr="009E3A5C">
        <w:rPr>
          <w:rFonts w:asciiTheme="minorHAnsi" w:hAnsiTheme="minorHAnsi" w:cstheme="minorHAnsi"/>
          <w:sz w:val="14"/>
        </w:rPr>
        <w:t xml:space="preserve">. The militias of the U.S. West are ordering large amounts of fertilizer with which to resist the coming of the “Blue Helmets”—a fantasized world state that is going to take away their handguns and </w:t>
      </w:r>
      <w:proofErr w:type="spellStart"/>
      <w:r w:rsidRPr="009E3A5C">
        <w:rPr>
          <w:rFonts w:asciiTheme="minorHAnsi" w:hAnsiTheme="minorHAnsi" w:cstheme="minorHAnsi"/>
          <w:sz w:val="14"/>
        </w:rPr>
        <w:t>assualt</w:t>
      </w:r>
      <w:proofErr w:type="spellEnd"/>
      <w:r w:rsidRPr="009E3A5C">
        <w:rPr>
          <w:rFonts w:asciiTheme="minorHAnsi" w:hAnsiTheme="minorHAnsi" w:cstheme="minorHAnsi"/>
          <w:sz w:val="14"/>
        </w:rPr>
        <w:t xml:space="preserve"> rifles.10 </w:t>
      </w:r>
      <w:r w:rsidRPr="009E3A5C">
        <w:rPr>
          <w:rStyle w:val="Emphasis"/>
          <w:rFonts w:asciiTheme="minorHAnsi" w:hAnsiTheme="minorHAnsi" w:cstheme="minorHAnsi"/>
          <w:highlight w:val="green"/>
        </w:rPr>
        <w:t>Localisms and specialized identities</w:t>
      </w:r>
      <w:r w:rsidRPr="009E3A5C">
        <w:rPr>
          <w:rFonts w:asciiTheme="minorHAnsi" w:hAnsiTheme="minorHAnsi" w:cstheme="minorHAnsi"/>
          <w:sz w:val="14"/>
        </w:rPr>
        <w:t xml:space="preserve"> </w:t>
      </w:r>
      <w:r w:rsidRPr="009E3A5C">
        <w:rPr>
          <w:rStyle w:val="StyleUnderline"/>
          <w:rFonts w:asciiTheme="minorHAnsi" w:hAnsiTheme="minorHAnsi" w:cstheme="minorHAnsi"/>
          <w:highlight w:val="green"/>
        </w:rPr>
        <w:t>are</w:t>
      </w:r>
      <w:r w:rsidRPr="009E3A5C">
        <w:rPr>
          <w:rFonts w:asciiTheme="minorHAnsi" w:hAnsiTheme="minorHAnsi" w:cstheme="minorHAnsi"/>
          <w:sz w:val="14"/>
        </w:rPr>
        <w:t xml:space="preserve"> the postmodern political forms that are supposedly </w:t>
      </w:r>
      <w:r w:rsidRPr="009E3A5C">
        <w:rPr>
          <w:rStyle w:val="StyleUnderline"/>
          <w:rFonts w:asciiTheme="minorHAnsi" w:hAnsiTheme="minorHAnsi" w:cstheme="minorHAnsi"/>
          <w:highlight w:val="green"/>
        </w:rPr>
        <w:t>produced by</w:t>
      </w:r>
      <w:r w:rsidRPr="009E3A5C">
        <w:rPr>
          <w:rFonts w:asciiTheme="minorHAnsi" w:hAnsiTheme="minorHAnsi" w:cstheme="minorHAnsi"/>
          <w:sz w:val="14"/>
        </w:rPr>
        <w:t xml:space="preserve"> information technology, </w:t>
      </w:r>
      <w:r w:rsidRPr="009E3A5C">
        <w:rPr>
          <w:rStyle w:val="Emphasis"/>
          <w:rFonts w:asciiTheme="minorHAnsi" w:hAnsiTheme="minorHAnsi" w:cstheme="minorHAnsi"/>
          <w:highlight w:val="green"/>
        </w:rPr>
        <w:t>flexible specialization</w:t>
      </w:r>
      <w:r w:rsidRPr="009E3A5C">
        <w:rPr>
          <w:rFonts w:asciiTheme="minorHAnsi" w:hAnsiTheme="minorHAnsi" w:cstheme="minorHAnsi"/>
          <w:sz w:val="14"/>
        </w:rPr>
        <w:t xml:space="preserve">, </w:t>
      </w:r>
      <w:r w:rsidRPr="009E3A5C">
        <w:rPr>
          <w:rFonts w:asciiTheme="minorHAnsi" w:hAnsiTheme="minorHAnsi" w:cstheme="minorHAnsi"/>
          <w:sz w:val="14"/>
          <w:szCs w:val="12"/>
        </w:rPr>
        <w:t>and global capitalism</w:t>
      </w:r>
      <w:r w:rsidRPr="009E3A5C">
        <w:rPr>
          <w:rFonts w:asciiTheme="minorHAnsi" w:hAnsiTheme="minorHAnsi" w:cstheme="minorHAnsi"/>
          <w:sz w:val="14"/>
        </w:rPr>
        <w:t xml:space="preserve"> (Harvey 1989). I think that at least some of </w:t>
      </w:r>
      <w:r w:rsidRPr="009E3A5C">
        <w:rPr>
          <w:rStyle w:val="StyleUnderline"/>
          <w:rFonts w:asciiTheme="minorHAnsi" w:hAnsiTheme="minorHAnsi" w:cstheme="minorHAnsi"/>
          <w:highlight w:val="green"/>
        </w:rPr>
        <w:t xml:space="preserve">this </w:t>
      </w:r>
      <w:r w:rsidRPr="009E3A5C">
        <w:rPr>
          <w:rStyle w:val="StyleUnderline"/>
          <w:rFonts w:asciiTheme="minorHAnsi" w:hAnsiTheme="minorHAnsi" w:cstheme="minorHAnsi"/>
        </w:rPr>
        <w:t xml:space="preserve">trend </w:t>
      </w:r>
      <w:r w:rsidRPr="009E3A5C">
        <w:rPr>
          <w:rStyle w:val="StyleUnderline"/>
          <w:rFonts w:asciiTheme="minorHAnsi" w:hAnsiTheme="minorHAnsi" w:cstheme="minorHAnsi"/>
          <w:highlight w:val="green"/>
        </w:rPr>
        <w:t xml:space="preserve">is a result of </w:t>
      </w:r>
      <w:r w:rsidRPr="009E3A5C">
        <w:rPr>
          <w:rStyle w:val="Emphasis"/>
          <w:rFonts w:asciiTheme="minorHAnsi" w:hAnsiTheme="minorHAnsi" w:cstheme="minorHAnsi"/>
        </w:rPr>
        <w:t>desperation</w:t>
      </w:r>
      <w:r w:rsidRPr="009E3A5C">
        <w:rPr>
          <w:rStyle w:val="StyleUnderline"/>
          <w:rFonts w:asciiTheme="minorHAnsi" w:hAnsiTheme="minorHAnsi" w:cstheme="minorHAnsi"/>
        </w:rPr>
        <w:t xml:space="preserve"> and</w:t>
      </w:r>
      <w:r w:rsidRPr="009E3A5C">
        <w:rPr>
          <w:rFonts w:asciiTheme="minorHAnsi" w:hAnsiTheme="minorHAnsi" w:cstheme="minorHAnsi"/>
          <w:sz w:val="14"/>
        </w:rPr>
        <w:t xml:space="preserve"> the </w:t>
      </w:r>
      <w:r w:rsidRPr="009E3A5C">
        <w:rPr>
          <w:rStyle w:val="Emphasis"/>
          <w:rFonts w:asciiTheme="minorHAnsi" w:hAnsiTheme="minorHAnsi" w:cstheme="minorHAnsi"/>
          <w:highlight w:val="green"/>
        </w:rPr>
        <w:t>demise</w:t>
      </w:r>
      <w:r w:rsidRPr="009E3A5C">
        <w:rPr>
          <w:rStyle w:val="StyleUnderline"/>
          <w:rFonts w:asciiTheme="minorHAnsi" w:hAnsiTheme="minorHAnsi" w:cstheme="minorHAnsi"/>
          <w:highlight w:val="green"/>
        </w:rPr>
        <w:t xml:space="preserve"> of </w:t>
      </w:r>
      <w:r w:rsidRPr="009E3A5C">
        <w:rPr>
          <w:rStyle w:val="StyleUnderline"/>
          <w:rFonts w:asciiTheme="minorHAnsi" w:hAnsiTheme="minorHAnsi" w:cstheme="minorHAnsi"/>
        </w:rPr>
        <w:t xml:space="preserve">plausible </w:t>
      </w:r>
      <w:r w:rsidRPr="009E3A5C">
        <w:rPr>
          <w:rStyle w:val="StyleUnderline"/>
          <w:rFonts w:asciiTheme="minorHAnsi" w:hAnsiTheme="minorHAnsi" w:cstheme="minorHAnsi"/>
          <w:highlight w:val="green"/>
        </w:rPr>
        <w:t xml:space="preserve">alternatives in the face </w:t>
      </w:r>
      <w:r w:rsidRPr="009E3A5C">
        <w:rPr>
          <w:rStyle w:val="StyleUnderline"/>
          <w:rFonts w:asciiTheme="minorHAnsi" w:hAnsiTheme="minorHAnsi" w:cstheme="minorHAnsi"/>
        </w:rPr>
        <w:t>of the</w:t>
      </w:r>
      <w:r w:rsidRPr="009E3A5C">
        <w:rPr>
          <w:rFonts w:asciiTheme="minorHAnsi" w:hAnsiTheme="minorHAnsi" w:cstheme="minorHAnsi"/>
          <w:sz w:val="14"/>
        </w:rPr>
        <w:t xml:space="preserve"> </w:t>
      </w:r>
      <w:r w:rsidRPr="009E3A5C">
        <w:rPr>
          <w:rStyle w:val="StyleUnderline"/>
          <w:rFonts w:asciiTheme="minorHAnsi" w:hAnsiTheme="minorHAnsi" w:cstheme="minorHAnsi"/>
        </w:rPr>
        <w:t>ideological</w:t>
      </w:r>
      <w:r w:rsidRPr="009E3A5C">
        <w:rPr>
          <w:rFonts w:asciiTheme="minorHAnsi" w:hAnsiTheme="minorHAnsi" w:cstheme="minorHAnsi"/>
          <w:sz w:val="14"/>
        </w:rPr>
        <w:t xml:space="preserve"> </w:t>
      </w:r>
      <w:r w:rsidRPr="009E3A5C">
        <w:rPr>
          <w:rStyle w:val="Emphasis"/>
          <w:rFonts w:asciiTheme="minorHAnsi" w:hAnsiTheme="minorHAnsi" w:cstheme="minorHAnsi"/>
        </w:rPr>
        <w:t xml:space="preserve">hegemony </w:t>
      </w:r>
      <w:r w:rsidRPr="009E3A5C">
        <w:rPr>
          <w:rStyle w:val="Emphasis"/>
          <w:rFonts w:asciiTheme="minorHAnsi" w:hAnsiTheme="minorHAnsi" w:cstheme="minorHAnsi"/>
          <w:highlight w:val="green"/>
        </w:rPr>
        <w:t>of neoliberalism</w:t>
      </w:r>
      <w:r w:rsidRPr="009E3A5C">
        <w:rPr>
          <w:rFonts w:asciiTheme="minorHAnsi" w:hAnsiTheme="minorHAnsi" w:cstheme="minorHAnsi"/>
          <w:sz w:val="14"/>
        </w:rPr>
        <w:t xml:space="preserve"> and the much-touted triumph of efficiency over justice. </w:t>
      </w:r>
      <w:r w:rsidRPr="009E3A5C">
        <w:rPr>
          <w:rStyle w:val="StyleUnderline"/>
          <w:rFonts w:asciiTheme="minorHAnsi" w:hAnsiTheme="minorHAnsi" w:cstheme="minorHAnsi"/>
        </w:rPr>
        <w:t>Be that as it may</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a historical perspective on</w:t>
      </w:r>
      <w:r w:rsidRPr="009E3A5C">
        <w:rPr>
          <w:rFonts w:asciiTheme="minorHAnsi" w:hAnsiTheme="minorHAnsi" w:cstheme="minorHAnsi"/>
          <w:sz w:val="14"/>
        </w:rPr>
        <w:t xml:space="preserve"> </w:t>
      </w:r>
      <w:r w:rsidRPr="009E3A5C">
        <w:rPr>
          <w:rStyle w:val="StyleUnderline"/>
          <w:rFonts w:asciiTheme="minorHAnsi" w:hAnsiTheme="minorHAnsi" w:cstheme="minorHAnsi"/>
        </w:rPr>
        <w:t>the latest phase of</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globalization</w:t>
      </w:r>
      <w:r w:rsidRPr="009E3A5C">
        <w:rPr>
          <w:rFonts w:asciiTheme="minorHAnsi" w:hAnsiTheme="minorHAnsi" w:cstheme="minorHAnsi"/>
          <w:sz w:val="14"/>
        </w:rPr>
        <w:t xml:space="preserve"> </w:t>
      </w:r>
      <w:r w:rsidRPr="009E3A5C">
        <w:rPr>
          <w:rStyle w:val="StyleUnderline"/>
          <w:rFonts w:asciiTheme="minorHAnsi" w:hAnsiTheme="minorHAnsi" w:cstheme="minorHAnsi"/>
          <w:highlight w:val="green"/>
        </w:rPr>
        <w:t xml:space="preserve">allows </w:t>
      </w:r>
      <w:r w:rsidRPr="009E3A5C">
        <w:rPr>
          <w:rStyle w:val="StyleUnderline"/>
          <w:rFonts w:asciiTheme="minorHAnsi" w:hAnsiTheme="minorHAnsi" w:cstheme="minorHAnsi"/>
        </w:rPr>
        <w:t>us to see</w:t>
      </w:r>
      <w:r w:rsidRPr="009E3A5C">
        <w:rPr>
          <w:rFonts w:asciiTheme="minorHAnsi" w:hAnsiTheme="minorHAnsi" w:cstheme="minorHAnsi"/>
          <w:sz w:val="14"/>
        </w:rPr>
        <w:t xml:space="preserve"> the </w:t>
      </w:r>
      <w:r w:rsidRPr="009E3A5C">
        <w:rPr>
          <w:rStyle w:val="StyleUnderline"/>
          <w:rFonts w:asciiTheme="minorHAnsi" w:hAnsiTheme="minorHAnsi" w:cstheme="minorHAnsi"/>
          <w:highlight w:val="green"/>
        </w:rPr>
        <w:t xml:space="preserve">long-run patterns </w:t>
      </w:r>
      <w:r w:rsidRPr="009E3A5C">
        <w:rPr>
          <w:rStyle w:val="StyleUnderline"/>
          <w:rFonts w:asciiTheme="minorHAnsi" w:hAnsiTheme="minorHAnsi" w:cstheme="minorHAnsi"/>
        </w:rPr>
        <w:t xml:space="preserve">of </w:t>
      </w:r>
      <w:r w:rsidRPr="009E3A5C">
        <w:rPr>
          <w:rStyle w:val="Emphasis"/>
          <w:rFonts w:asciiTheme="minorHAnsi" w:hAnsiTheme="minorHAnsi" w:cstheme="minorHAnsi"/>
        </w:rPr>
        <w:t>interaction</w:t>
      </w:r>
      <w:r w:rsidRPr="009E3A5C">
        <w:rPr>
          <w:rStyle w:val="StyleUnderline"/>
          <w:rFonts w:asciiTheme="minorHAnsi" w:hAnsiTheme="minorHAnsi" w:cstheme="minorHAnsi"/>
        </w:rPr>
        <w:t xml:space="preserve"> </w:t>
      </w:r>
      <w:r w:rsidRPr="009E3A5C">
        <w:rPr>
          <w:rStyle w:val="StyleUnderline"/>
          <w:rFonts w:asciiTheme="minorHAnsi" w:hAnsiTheme="minorHAnsi" w:cstheme="minorHAnsi"/>
          <w:highlight w:val="green"/>
        </w:rPr>
        <w:t>between capitalist expansion and</w:t>
      </w:r>
      <w:r w:rsidRPr="009E3A5C">
        <w:rPr>
          <w:rFonts w:asciiTheme="minorHAnsi" w:hAnsiTheme="minorHAnsi" w:cstheme="minorHAnsi"/>
          <w:sz w:val="14"/>
        </w:rPr>
        <w:t xml:space="preserve"> the </w:t>
      </w:r>
      <w:r w:rsidRPr="009E3A5C">
        <w:rPr>
          <w:rStyle w:val="StyleUnderline"/>
          <w:rFonts w:asciiTheme="minorHAnsi" w:hAnsiTheme="minorHAnsi" w:cstheme="minorHAnsi"/>
          <w:highlight w:val="green"/>
        </w:rPr>
        <w:t xml:space="preserve">movements of opposition </w:t>
      </w:r>
      <w:r w:rsidRPr="009E3A5C">
        <w:rPr>
          <w:rStyle w:val="StyleUnderline"/>
          <w:rFonts w:asciiTheme="minorHAnsi" w:hAnsiTheme="minorHAnsi" w:cstheme="minorHAnsi"/>
        </w:rPr>
        <w:t>that</w:t>
      </w:r>
      <w:r w:rsidRPr="009E3A5C">
        <w:rPr>
          <w:rFonts w:asciiTheme="minorHAnsi" w:hAnsiTheme="minorHAnsi" w:cstheme="minorHAnsi"/>
          <w:sz w:val="14"/>
        </w:rPr>
        <w:t xml:space="preserve"> have </w:t>
      </w:r>
      <w:r w:rsidRPr="009E3A5C">
        <w:rPr>
          <w:rStyle w:val="StyleUnderline"/>
          <w:rFonts w:asciiTheme="minorHAnsi" w:hAnsiTheme="minorHAnsi" w:cstheme="minorHAnsi"/>
        </w:rPr>
        <w:t>tried to protect people</w:t>
      </w:r>
      <w:r w:rsidRPr="009E3A5C">
        <w:rPr>
          <w:rFonts w:asciiTheme="minorHAnsi" w:hAnsiTheme="minorHAnsi" w:cstheme="minorHAnsi"/>
          <w:sz w:val="14"/>
        </w:rPr>
        <w:t xml:space="preserve"> </w:t>
      </w:r>
      <w:r w:rsidRPr="009E3A5C">
        <w:rPr>
          <w:rStyle w:val="StyleUnderline"/>
          <w:rFonts w:asciiTheme="minorHAnsi" w:hAnsiTheme="minorHAnsi" w:cstheme="minorHAnsi"/>
        </w:rPr>
        <w:t xml:space="preserve">from </w:t>
      </w:r>
      <w:r w:rsidRPr="009E3A5C">
        <w:rPr>
          <w:rFonts w:asciiTheme="minorHAnsi" w:hAnsiTheme="minorHAnsi" w:cstheme="minorHAnsi"/>
          <w:sz w:val="14"/>
        </w:rPr>
        <w:t xml:space="preserve">the negative aspects of </w:t>
      </w:r>
      <w:r w:rsidRPr="009E3A5C">
        <w:rPr>
          <w:rStyle w:val="StyleUnderline"/>
          <w:rFonts w:asciiTheme="minorHAnsi" w:hAnsiTheme="minorHAnsi" w:cstheme="minorHAnsi"/>
        </w:rPr>
        <w:t>market</w:t>
      </w:r>
      <w:r w:rsidRPr="009E3A5C">
        <w:rPr>
          <w:rFonts w:asciiTheme="minorHAnsi" w:hAnsiTheme="minorHAnsi" w:cstheme="minorHAnsi"/>
          <w:sz w:val="14"/>
        </w:rPr>
        <w:t xml:space="preserve"> forces and </w:t>
      </w:r>
      <w:r w:rsidRPr="009E3A5C">
        <w:rPr>
          <w:rStyle w:val="StyleUnderline"/>
          <w:rFonts w:asciiTheme="minorHAnsi" w:hAnsiTheme="minorHAnsi" w:cstheme="minorHAnsi"/>
        </w:rPr>
        <w:t>exploitation</w:t>
      </w:r>
      <w:r w:rsidRPr="009E3A5C">
        <w:rPr>
          <w:rFonts w:asciiTheme="minorHAnsi" w:hAnsiTheme="minorHAnsi" w:cstheme="minorHAnsi"/>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9E3A5C">
        <w:rPr>
          <w:rStyle w:val="StyleUnderline"/>
          <w:rFonts w:asciiTheme="minorHAnsi" w:hAnsiTheme="minorHAnsi" w:cstheme="minorHAnsi"/>
        </w:rPr>
        <w:t>The world-systems perspective provides a view of the long-term interaction between the expansion and deepening of capitalism and the efforts of people to protect themselves from exploitation and domination</w:t>
      </w:r>
      <w:r w:rsidRPr="009E3A5C">
        <w:rPr>
          <w:rFonts w:asciiTheme="minorHAnsi" w:hAnsiTheme="minorHAnsi" w:cstheme="minorHAnsi"/>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w:t>
      </w:r>
      <w:proofErr w:type="spellStart"/>
      <w:r w:rsidRPr="009E3A5C">
        <w:rPr>
          <w:rFonts w:asciiTheme="minorHAnsi" w:hAnsiTheme="minorHAnsi" w:cstheme="minorHAnsi"/>
          <w:sz w:val="14"/>
        </w:rPr>
        <w:t>semiperiphery</w:t>
      </w:r>
      <w:proofErr w:type="spellEnd"/>
      <w:r w:rsidRPr="009E3A5C">
        <w:rPr>
          <w:rFonts w:asciiTheme="minorHAnsi" w:hAnsiTheme="minorHAnsi" w:cstheme="minorHAnsi"/>
          <w:sz w:val="14"/>
        </w:rPr>
        <w:t xml:space="preserve">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9E3A5C">
        <w:rPr>
          <w:rStyle w:val="StyleUnderline"/>
          <w:rFonts w:asciiTheme="minorHAnsi" w:hAnsiTheme="minorHAnsi" w:cstheme="minorHAnsi"/>
        </w:rPr>
        <w:t>Capitalism spurs socialist responses by exploiting and dominating peoples, and socialism spurs capitalism to expand its scale of production and market integration and to revolutionize technology</w:t>
      </w:r>
      <w:r w:rsidRPr="009E3A5C">
        <w:rPr>
          <w:rFonts w:asciiTheme="minorHAnsi" w:hAnsiTheme="minorHAnsi" w:cstheme="minorHAnsi"/>
          <w:sz w:val="14"/>
        </w:rPr>
        <w:t xml:space="preserve">. Defined broadly, </w:t>
      </w:r>
      <w:r w:rsidRPr="009E3A5C">
        <w:rPr>
          <w:rStyle w:val="StyleUnderline"/>
          <w:rFonts w:asciiTheme="minorHAnsi" w:hAnsiTheme="minorHAnsi" w:cstheme="minorHAnsi"/>
        </w:rPr>
        <w:t>socialist movements are those political and organizational means by which people try to protect themselves from market forces, exploitation and domination, and to build more cooperative institutions.</w:t>
      </w:r>
      <w:r w:rsidRPr="009E3A5C">
        <w:rPr>
          <w:rFonts w:asciiTheme="minorHAnsi" w:hAnsiTheme="minorHAnsi" w:cstheme="minorHAnsi"/>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w:t>
      </w:r>
      <w:proofErr w:type="spellStart"/>
      <w:r w:rsidRPr="009E3A5C">
        <w:rPr>
          <w:rFonts w:asciiTheme="minorHAnsi" w:hAnsiTheme="minorHAnsi" w:cstheme="minorHAnsi"/>
          <w:sz w:val="14"/>
        </w:rPr>
        <w:t>Rueschemeyer</w:t>
      </w:r>
      <w:proofErr w:type="spellEnd"/>
      <w:r w:rsidRPr="009E3A5C">
        <w:rPr>
          <w:rFonts w:asciiTheme="minorHAnsi" w:hAnsiTheme="minorHAnsi" w:cstheme="minorHAnsi"/>
          <w:sz w:val="14"/>
        </w:rPr>
        <w:t xml:space="preserve">, Stephens and Stephens 1992). In other regions workers were less politically successful, but managed at least to protect access to rural areas or subsistence plots for a </w:t>
      </w:r>
      <w:proofErr w:type="spellStart"/>
      <w:r w:rsidRPr="009E3A5C">
        <w:rPr>
          <w:rFonts w:asciiTheme="minorHAnsi" w:hAnsiTheme="minorHAnsi" w:cstheme="minorHAnsi"/>
          <w:sz w:val="14"/>
        </w:rPr>
        <w:t>fall-back</w:t>
      </w:r>
      <w:proofErr w:type="spellEnd"/>
      <w:r w:rsidRPr="009E3A5C">
        <w:rPr>
          <w:rFonts w:asciiTheme="minorHAnsi" w:hAnsiTheme="minorHAnsi" w:cstheme="minorHAnsi"/>
          <w:sz w:val="14"/>
        </w:rPr>
        <w:t xml:space="preserve"> or hedge against the insecurities of employment in capitalist enterprises. To some extent the burgeoning contemporary “informal sector” in both core and peripheral societies provides such a </w:t>
      </w:r>
      <w:proofErr w:type="spellStart"/>
      <w:r w:rsidRPr="009E3A5C">
        <w:rPr>
          <w:rFonts w:asciiTheme="minorHAnsi" w:hAnsiTheme="minorHAnsi" w:cstheme="minorHAnsi"/>
          <w:sz w:val="14"/>
        </w:rPr>
        <w:t>fall-back</w:t>
      </w:r>
      <w:proofErr w:type="spellEnd"/>
      <w:r w:rsidRPr="009E3A5C">
        <w:rPr>
          <w:rFonts w:asciiTheme="minorHAnsi" w:hAnsiTheme="minorHAnsi" w:cstheme="minorHAnsi"/>
          <w:sz w:val="14"/>
        </w:rPr>
        <w:t xml:space="preserve">.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9E3A5C">
        <w:rPr>
          <w:rStyle w:val="StyleUnderline"/>
          <w:rFonts w:asciiTheme="minorHAnsi" w:hAnsiTheme="minorHAnsi" w:cstheme="minorHAnsi"/>
        </w:rPr>
        <w:t>The process of capital flight is not a new feature of the world-system.</w:t>
      </w:r>
      <w:r w:rsidRPr="009E3A5C">
        <w:rPr>
          <w:rFonts w:asciiTheme="minorHAnsi" w:hAnsiTheme="minorHAnsi" w:cstheme="minorHAnsi"/>
          <w:sz w:val="14"/>
        </w:rPr>
        <w:t xml:space="preserve"> It has been an important force </w:t>
      </w:r>
      <w:r w:rsidRPr="009E3A5C">
        <w:rPr>
          <w:rStyle w:val="StyleUnderline"/>
          <w:rFonts w:asciiTheme="minorHAnsi" w:hAnsiTheme="minorHAnsi" w:cstheme="minorHAnsi"/>
        </w:rPr>
        <w:t>behind</w:t>
      </w:r>
      <w:r w:rsidRPr="009E3A5C">
        <w:rPr>
          <w:rFonts w:asciiTheme="minorHAnsi" w:hAnsiTheme="minorHAnsi" w:cstheme="minorHAnsi"/>
          <w:sz w:val="14"/>
        </w:rPr>
        <w:t xml:space="preserve"> the </w:t>
      </w:r>
      <w:r w:rsidRPr="009E3A5C">
        <w:rPr>
          <w:rStyle w:val="StyleUnderline"/>
          <w:rFonts w:asciiTheme="minorHAnsi" w:hAnsiTheme="minorHAnsi" w:cstheme="minorHAnsi"/>
        </w:rPr>
        <w:t>uneven development</w:t>
      </w:r>
      <w:r w:rsidRPr="009E3A5C">
        <w:rPr>
          <w:rFonts w:asciiTheme="minorHAnsi" w:hAnsiTheme="minorHAnsi" w:cstheme="minorHAnsi"/>
          <w:sz w:val="14"/>
        </w:rPr>
        <w:t xml:space="preserve"> of capitalism </w:t>
      </w:r>
      <w:r w:rsidRPr="009E3A5C">
        <w:rPr>
          <w:rStyle w:val="StyleUnderline"/>
          <w:rFonts w:asciiTheme="minorHAnsi" w:hAnsiTheme="minorHAnsi" w:cstheme="minorHAnsi"/>
        </w:rPr>
        <w:t>and</w:t>
      </w:r>
      <w:r w:rsidRPr="009E3A5C">
        <w:rPr>
          <w:rFonts w:asciiTheme="minorHAnsi" w:hAnsiTheme="minorHAnsi" w:cstheme="minorHAnsi"/>
          <w:sz w:val="14"/>
        </w:rPr>
        <w:t xml:space="preserve"> the </w:t>
      </w:r>
      <w:r w:rsidRPr="009E3A5C">
        <w:rPr>
          <w:rStyle w:val="StyleUnderline"/>
          <w:rFonts w:asciiTheme="minorHAnsi" w:hAnsiTheme="minorHAnsi" w:cstheme="minorHAnsi"/>
        </w:rPr>
        <w:t>spreading</w:t>
      </w:r>
      <w:r w:rsidRPr="009E3A5C">
        <w:rPr>
          <w:rFonts w:asciiTheme="minorHAnsi" w:hAnsiTheme="minorHAnsi" w:cstheme="minorHAnsi"/>
          <w:sz w:val="14"/>
        </w:rPr>
        <w:t xml:space="preserve"> scale of </w:t>
      </w:r>
      <w:r w:rsidRPr="009E3A5C">
        <w:rPr>
          <w:rStyle w:val="StyleUnderline"/>
          <w:rFonts w:asciiTheme="minorHAnsi" w:hAnsiTheme="minorHAnsi" w:cstheme="minorHAnsi"/>
        </w:rPr>
        <w:t>market integration for centuries</w:t>
      </w:r>
      <w:r w:rsidRPr="009E3A5C">
        <w:rPr>
          <w:rFonts w:asciiTheme="minorHAnsi" w:hAnsiTheme="minorHAnsi" w:cstheme="minorHAnsi"/>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9E3A5C">
        <w:rPr>
          <w:rStyle w:val="Emphasis"/>
          <w:rFonts w:asciiTheme="minorHAnsi" w:hAnsiTheme="minorHAnsi" w:cstheme="minorHAnsi"/>
          <w:highlight w:val="green"/>
        </w:rPr>
        <w:t>Fordism</w:t>
      </w:r>
      <w:r w:rsidRPr="009E3A5C">
        <w:rPr>
          <w:rFonts w:asciiTheme="minorHAnsi" w:hAnsiTheme="minorHAnsi" w:cstheme="minorHAnsi"/>
          <w:sz w:val="14"/>
        </w:rPr>
        <w:t xml:space="preserve">, the employment of large numbers of easily-organizable workers in centralized production locations, </w:t>
      </w:r>
      <w:r w:rsidRPr="009E3A5C">
        <w:rPr>
          <w:rStyle w:val="Emphasis"/>
          <w:rFonts w:asciiTheme="minorHAnsi" w:hAnsiTheme="minorHAnsi" w:cstheme="minorHAnsi"/>
          <w:highlight w:val="green"/>
        </w:rPr>
        <w:t>has been supplanted by</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flexible accumulation</w:t>
      </w:r>
      <w:r w:rsidRPr="009E3A5C">
        <w:rPr>
          <w:rFonts w:asciiTheme="minorHAnsi" w:hAnsiTheme="minorHAnsi" w:cstheme="minorHAnsi"/>
          <w:sz w:val="14"/>
        </w:rPr>
        <w:t>” (</w:t>
      </w:r>
      <w:r w:rsidRPr="009E3A5C">
        <w:rPr>
          <w:rStyle w:val="StyleUnderline"/>
          <w:rFonts w:asciiTheme="minorHAnsi" w:hAnsiTheme="minorHAnsi" w:cstheme="minorHAnsi"/>
        </w:rPr>
        <w:t xml:space="preserve">small firms </w:t>
      </w:r>
      <w:r w:rsidRPr="009E3A5C">
        <w:rPr>
          <w:rStyle w:val="StyleUnderline"/>
          <w:rFonts w:asciiTheme="minorHAnsi" w:hAnsiTheme="minorHAnsi" w:cstheme="minorHAnsi"/>
          <w:highlight w:val="green"/>
        </w:rPr>
        <w:t xml:space="preserve">producing </w:t>
      </w:r>
      <w:r w:rsidRPr="009E3A5C">
        <w:rPr>
          <w:rStyle w:val="Emphasis"/>
          <w:rFonts w:asciiTheme="minorHAnsi" w:hAnsiTheme="minorHAnsi" w:cstheme="minorHAnsi"/>
          <w:highlight w:val="green"/>
        </w:rPr>
        <w:t>small customized products</w:t>
      </w:r>
      <w:r w:rsidRPr="009E3A5C">
        <w:rPr>
          <w:rFonts w:asciiTheme="minorHAnsi" w:hAnsiTheme="minorHAnsi" w:cstheme="minorHAnsi"/>
          <w:sz w:val="14"/>
        </w:rPr>
        <w:t xml:space="preserve">) </w:t>
      </w:r>
      <w:r w:rsidRPr="009E3A5C">
        <w:rPr>
          <w:rStyle w:val="StyleUnderline"/>
          <w:rFonts w:asciiTheme="minorHAnsi" w:hAnsiTheme="minorHAnsi" w:cstheme="minorHAnsi"/>
        </w:rPr>
        <w:t>and global sourcing</w:t>
      </w:r>
      <w:r w:rsidRPr="009E3A5C">
        <w:rPr>
          <w:rFonts w:asciiTheme="minorHAnsi" w:hAnsiTheme="minorHAnsi" w:cstheme="minorHAnsi"/>
          <w:sz w:val="14"/>
        </w:rPr>
        <w:t xml:space="preserve"> (</w:t>
      </w:r>
      <w:r w:rsidRPr="009E3A5C">
        <w:rPr>
          <w:rStyle w:val="StyleUnderline"/>
          <w:rFonts w:asciiTheme="minorHAnsi" w:hAnsiTheme="minorHAnsi" w:cstheme="minorHAnsi"/>
        </w:rPr>
        <w:t>the use of substitutable components from broadly dispersed competing producers</w:t>
      </w:r>
      <w:r w:rsidRPr="009E3A5C">
        <w:rPr>
          <w:rFonts w:asciiTheme="minorHAnsi" w:hAnsiTheme="minorHAnsi" w:cstheme="minorHAnsi"/>
          <w:sz w:val="14"/>
        </w:rPr>
        <w:t xml:space="preserve">), </w:t>
      </w:r>
      <w:r w:rsidRPr="009E3A5C">
        <w:rPr>
          <w:rStyle w:val="StyleUnderline"/>
          <w:rFonts w:asciiTheme="minorHAnsi" w:hAnsiTheme="minorHAnsi" w:cstheme="minorHAnsi"/>
        </w:rPr>
        <w:t>are</w:t>
      </w:r>
      <w:r w:rsidRPr="009E3A5C">
        <w:rPr>
          <w:rFonts w:asciiTheme="minorHAnsi" w:hAnsiTheme="minorHAnsi" w:cstheme="minorHAnsi"/>
          <w:sz w:val="14"/>
        </w:rPr>
        <w:t xml:space="preserve"> all </w:t>
      </w:r>
      <w:r w:rsidRPr="009E3A5C">
        <w:rPr>
          <w:rStyle w:val="StyleUnderline"/>
          <w:rFonts w:asciiTheme="minorHAnsi" w:hAnsiTheme="minorHAnsi" w:cstheme="minorHAnsi"/>
        </w:rPr>
        <w:t xml:space="preserve">production strategies </w:t>
      </w:r>
      <w:r w:rsidRPr="009E3A5C">
        <w:rPr>
          <w:rStyle w:val="StyleUnderline"/>
          <w:rFonts w:asciiTheme="minorHAnsi" w:hAnsiTheme="minorHAnsi" w:cstheme="minorHAnsi"/>
          <w:highlight w:val="green"/>
        </w:rPr>
        <w:t xml:space="preserve">that make </w:t>
      </w:r>
      <w:r w:rsidRPr="009E3A5C">
        <w:rPr>
          <w:rStyle w:val="Emphasis"/>
          <w:rFonts w:asciiTheme="minorHAnsi" w:hAnsiTheme="minorHAnsi" w:cstheme="minorHAnsi"/>
          <w:highlight w:val="green"/>
        </w:rPr>
        <w:t>traditional</w:t>
      </w:r>
      <w:r w:rsidRPr="009E3A5C">
        <w:rPr>
          <w:rStyle w:val="StyleUnderline"/>
          <w:rFonts w:asciiTheme="minorHAnsi" w:hAnsiTheme="minorHAnsi" w:cstheme="minorHAnsi"/>
          <w:highlight w:val="green"/>
        </w:rPr>
        <w:t xml:space="preserve"> labor organizing</w:t>
      </w:r>
      <w:r w:rsidRPr="009E3A5C">
        <w:rPr>
          <w:rStyle w:val="StyleUnderline"/>
          <w:rFonts w:asciiTheme="minorHAnsi" w:hAnsiTheme="minorHAnsi" w:cstheme="minorHAnsi"/>
        </w:rPr>
        <w:t xml:space="preserve"> approaches much </w:t>
      </w:r>
      <w:r w:rsidRPr="009E3A5C">
        <w:rPr>
          <w:rStyle w:val="Emphasis"/>
          <w:rFonts w:asciiTheme="minorHAnsi" w:hAnsiTheme="minorHAnsi" w:cstheme="minorHAnsi"/>
          <w:highlight w:val="green"/>
        </w:rPr>
        <w:t>less viable</w:t>
      </w:r>
      <w:r w:rsidRPr="009E3A5C">
        <w:rPr>
          <w:rFonts w:asciiTheme="minorHAnsi" w:hAnsiTheme="minorHAnsi" w:cstheme="minorHAnsi"/>
          <w:sz w:val="14"/>
          <w:highlight w:val="green"/>
        </w:rPr>
        <w:t>.</w:t>
      </w:r>
      <w:r w:rsidRPr="009E3A5C">
        <w:rPr>
          <w:rFonts w:asciiTheme="minorHAnsi" w:hAnsiTheme="minorHAnsi" w:cstheme="minorHAnsi"/>
          <w:sz w:val="14"/>
        </w:rPr>
        <w:t xml:space="preserve"> communist states in the world-system Socialists were able to gain state power in certain </w:t>
      </w:r>
      <w:proofErr w:type="spellStart"/>
      <w:r w:rsidRPr="009E3A5C">
        <w:rPr>
          <w:rFonts w:asciiTheme="minorHAnsi" w:hAnsiTheme="minorHAnsi" w:cstheme="minorHAnsi"/>
          <w:sz w:val="14"/>
        </w:rPr>
        <w:t>semiperipheral</w:t>
      </w:r>
      <w:proofErr w:type="spellEnd"/>
      <w:r w:rsidRPr="009E3A5C">
        <w:rPr>
          <w:rFonts w:asciiTheme="minorHAnsi" w:hAnsiTheme="minorHAnsi" w:cstheme="minorHAnsi"/>
          <w:sz w:val="14"/>
        </w:rPr>
        <w:t xml:space="preserve"> states and use this power to create political mechanisms of protection against competition with core capital. This was not a wholly new phenomenon. As discussed below, capitalist </w:t>
      </w:r>
      <w:proofErr w:type="spellStart"/>
      <w:r w:rsidRPr="009E3A5C">
        <w:rPr>
          <w:rFonts w:asciiTheme="minorHAnsi" w:hAnsiTheme="minorHAnsi" w:cstheme="minorHAnsi"/>
          <w:sz w:val="14"/>
        </w:rPr>
        <w:t>semiperipheral</w:t>
      </w:r>
      <w:proofErr w:type="spellEnd"/>
      <w:r w:rsidRPr="009E3A5C">
        <w:rPr>
          <w:rFonts w:asciiTheme="minorHAnsi" w:hAnsiTheme="minorHAnsi" w:cstheme="minorHAnsi"/>
          <w:sz w:val="14"/>
        </w:rPr>
        <w:t xml:space="preserve">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w:t>
      </w:r>
      <w:proofErr w:type="spellStart"/>
      <w:r w:rsidRPr="009E3A5C">
        <w:rPr>
          <w:rFonts w:asciiTheme="minorHAnsi" w:hAnsiTheme="minorHAnsi" w:cstheme="minorHAnsi"/>
          <w:sz w:val="14"/>
        </w:rPr>
        <w:t>Gunder</w:t>
      </w:r>
      <w:proofErr w:type="spellEnd"/>
      <w:r w:rsidRPr="009E3A5C">
        <w:rPr>
          <w:rFonts w:asciiTheme="minorHAnsi" w:hAnsiTheme="minorHAnsi" w:cstheme="minorHAnsi"/>
          <w:sz w:val="14"/>
        </w:rPr>
        <w:t xml:space="preserve">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w:t>
      </w:r>
      <w:proofErr w:type="spellStart"/>
      <w:r w:rsidRPr="009E3A5C">
        <w:rPr>
          <w:rFonts w:asciiTheme="minorHAnsi" w:hAnsiTheme="minorHAnsi" w:cstheme="minorHAnsi"/>
          <w:sz w:val="14"/>
        </w:rPr>
        <w:t>Marer</w:t>
      </w:r>
      <w:proofErr w:type="spellEnd"/>
      <w:r w:rsidRPr="009E3A5C">
        <w:rPr>
          <w:rFonts w:asciiTheme="minorHAnsi" w:hAnsiTheme="minorHAnsi" w:cstheme="minorHAnsi"/>
          <w:sz w:val="14"/>
        </w:rPr>
        <w:t xml:space="preserve">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9E3A5C">
        <w:rPr>
          <w:rStyle w:val="StyleUnderline"/>
          <w:rFonts w:asciiTheme="minorHAnsi" w:hAnsiTheme="minorHAnsi" w:cstheme="minorHAnsi"/>
        </w:rPr>
        <w:t>trends in the last two decades</w:t>
      </w:r>
      <w:r w:rsidRPr="009E3A5C">
        <w:rPr>
          <w:rFonts w:asciiTheme="minorHAnsi" w:hAnsiTheme="minorHAnsi" w:cstheme="minorHAnsi"/>
          <w:sz w:val="14"/>
        </w:rPr>
        <w:t xml:space="preserve"> have </w:t>
      </w:r>
      <w:r w:rsidRPr="009E3A5C">
        <w:rPr>
          <w:rStyle w:val="StyleUnderline"/>
          <w:rFonts w:asciiTheme="minorHAnsi" w:hAnsiTheme="minorHAnsi" w:cstheme="minorHAnsi"/>
        </w:rPr>
        <w:t>show</w:t>
      </w:r>
      <w:r w:rsidRPr="009E3A5C">
        <w:rPr>
          <w:rFonts w:asciiTheme="minorHAnsi" w:hAnsiTheme="minorHAnsi" w:cstheme="minorHAnsi"/>
          <w:sz w:val="14"/>
        </w:rPr>
        <w:t xml:space="preserve">n, </w:t>
      </w:r>
      <w:r w:rsidRPr="009E3A5C">
        <w:rPr>
          <w:rStyle w:val="StyleUnderline"/>
          <w:rFonts w:asciiTheme="minorHAnsi" w:hAnsiTheme="minorHAnsi" w:cstheme="minorHAnsi"/>
        </w:rPr>
        <w:t>austerity regimes, deregulation and marketization within nearly all</w:t>
      </w:r>
      <w:r w:rsidRPr="009E3A5C">
        <w:rPr>
          <w:rFonts w:asciiTheme="minorHAnsi" w:hAnsiTheme="minorHAnsi" w:cstheme="minorHAnsi"/>
          <w:sz w:val="14"/>
        </w:rPr>
        <w:t xml:space="preserve"> of the </w:t>
      </w:r>
      <w:r w:rsidRPr="009E3A5C">
        <w:rPr>
          <w:rStyle w:val="StyleUnderline"/>
          <w:rFonts w:asciiTheme="minorHAnsi" w:hAnsiTheme="minorHAnsi" w:cstheme="minorHAnsi"/>
        </w:rPr>
        <w:t>communist states occurred during the same period as similar phenomena in non-communist states</w:t>
      </w:r>
      <w:r w:rsidRPr="009E3A5C">
        <w:rPr>
          <w:rFonts w:asciiTheme="minorHAnsi" w:hAnsiTheme="minorHAnsi" w:cstheme="minorHAnsi"/>
          <w:sz w:val="14"/>
        </w:rPr>
        <w:t xml:space="preserve">. The synchronicity and broad similarities between Reagan/Thatcher deregulation and attacks on the welfare state, austerity socialism in most of the rest of the world, and </w:t>
      </w:r>
      <w:r w:rsidRPr="009E3A5C">
        <w:rPr>
          <w:rStyle w:val="StyleUnderline"/>
          <w:rFonts w:asciiTheme="minorHAnsi" w:hAnsiTheme="minorHAnsi" w:cstheme="minorHAnsi"/>
        </w:rPr>
        <w:t>increasing pressures for marketization in the Soviet Union and China are all related to the B-phase downturn of the K</w:t>
      </w:r>
      <w:r w:rsidRPr="009E3A5C">
        <w:rPr>
          <w:rFonts w:asciiTheme="minorHAnsi" w:hAnsiTheme="minorHAnsi" w:cstheme="minorHAnsi"/>
          <w:sz w:val="14"/>
        </w:rPr>
        <w:t xml:space="preserve">ondratieff </w:t>
      </w:r>
      <w:r w:rsidRPr="009E3A5C">
        <w:rPr>
          <w:rStyle w:val="StyleUnderline"/>
          <w:rFonts w:asciiTheme="minorHAnsi" w:hAnsiTheme="minorHAnsi" w:cstheme="minorHAnsi"/>
        </w:rPr>
        <w:t>wave</w:t>
      </w:r>
      <w:r w:rsidRPr="009E3A5C">
        <w:rPr>
          <w:rFonts w:asciiTheme="minorHAnsi" w:hAnsiTheme="minorHAnsi" w:cstheme="minorHAnsi"/>
          <w:sz w:val="14"/>
        </w:rPr>
        <w:t xml:space="preserve">, </w:t>
      </w:r>
      <w:r w:rsidRPr="009E3A5C">
        <w:rPr>
          <w:rStyle w:val="StyleUnderline"/>
          <w:rFonts w:asciiTheme="minorHAnsi" w:hAnsiTheme="minorHAnsi" w:cstheme="minorHAnsi"/>
        </w:rPr>
        <w:t>as are</w:t>
      </w:r>
      <w:r w:rsidRPr="009E3A5C">
        <w:rPr>
          <w:rFonts w:asciiTheme="minorHAnsi" w:hAnsiTheme="minorHAnsi" w:cstheme="minorHAnsi"/>
          <w:sz w:val="14"/>
        </w:rPr>
        <w:t xml:space="preserve"> the current </w:t>
      </w:r>
      <w:r w:rsidRPr="009E3A5C">
        <w:rPr>
          <w:rStyle w:val="StyleUnderline"/>
          <w:rFonts w:asciiTheme="minorHAnsi" w:hAnsiTheme="minorHAnsi" w:cstheme="minorHAnsi"/>
        </w:rPr>
        <w:t>moves toward</w:t>
      </w:r>
      <w:r w:rsidRPr="009E3A5C">
        <w:rPr>
          <w:rFonts w:asciiTheme="minorHAnsi" w:hAnsiTheme="minorHAnsi" w:cstheme="minorHAnsi"/>
          <w:sz w:val="14"/>
        </w:rPr>
        <w:t xml:space="preserve"> austerity and </w:t>
      </w:r>
      <w:r w:rsidRPr="009E3A5C">
        <w:rPr>
          <w:rStyle w:val="StyleUnderline"/>
          <w:rFonts w:asciiTheme="minorHAnsi" w:hAnsiTheme="minorHAnsi" w:cstheme="minorHAnsi"/>
        </w:rPr>
        <w:t>privatization in</w:t>
      </w:r>
      <w:r w:rsidRPr="009E3A5C">
        <w:rPr>
          <w:rFonts w:asciiTheme="minorHAnsi" w:hAnsiTheme="minorHAnsi" w:cstheme="minorHAnsi"/>
          <w:sz w:val="14"/>
        </w:rPr>
        <w:t xml:space="preserve"> many </w:t>
      </w:r>
      <w:proofErr w:type="spellStart"/>
      <w:r w:rsidRPr="009E3A5C">
        <w:rPr>
          <w:rFonts w:asciiTheme="minorHAnsi" w:hAnsiTheme="minorHAnsi" w:cstheme="minorHAnsi"/>
          <w:sz w:val="14"/>
        </w:rPr>
        <w:t>semiperipheral</w:t>
      </w:r>
      <w:proofErr w:type="spellEnd"/>
      <w:r w:rsidRPr="009E3A5C">
        <w:rPr>
          <w:rFonts w:asciiTheme="minorHAnsi" w:hAnsiTheme="minorHAnsi" w:cstheme="minorHAnsi"/>
          <w:sz w:val="14"/>
        </w:rPr>
        <w:t xml:space="preserve"> and </w:t>
      </w:r>
      <w:r w:rsidRPr="009E3A5C">
        <w:rPr>
          <w:rStyle w:val="StyleUnderline"/>
          <w:rFonts w:asciiTheme="minorHAnsi" w:hAnsiTheme="minorHAnsi" w:cstheme="minorHAnsi"/>
        </w:rPr>
        <w:t>peripheral states.</w:t>
      </w:r>
      <w:r w:rsidRPr="009E3A5C">
        <w:rPr>
          <w:rFonts w:asciiTheme="minorHAnsi" w:hAnsiTheme="minorHAnsi" w:cstheme="minorHAnsi"/>
          <w:sz w:val="14"/>
        </w:rPr>
        <w:t xml:space="preserve"> The trend toward privatization, deregulation and market-based solutions among parties of the Left in almost every country is thoroughly documented by </w:t>
      </w:r>
      <w:proofErr w:type="spellStart"/>
      <w:r w:rsidRPr="009E3A5C">
        <w:rPr>
          <w:rFonts w:asciiTheme="minorHAnsi" w:hAnsiTheme="minorHAnsi" w:cstheme="minorHAnsi"/>
          <w:sz w:val="14"/>
        </w:rPr>
        <w:t>Lipset</w:t>
      </w:r>
      <w:proofErr w:type="spellEnd"/>
      <w:r w:rsidRPr="009E3A5C">
        <w:rPr>
          <w:rFonts w:asciiTheme="minorHAnsi" w:hAnsiTheme="minorHAnsi" w:cstheme="minorHAnsi"/>
          <w:sz w:val="14"/>
        </w:rPr>
        <w:t xml:space="preserve">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9E3A5C">
        <w:rPr>
          <w:rStyle w:val="StyleUnderline"/>
          <w:rFonts w:asciiTheme="minorHAnsi" w:hAnsiTheme="minorHAnsi" w:cstheme="minorHAnsi"/>
        </w:rPr>
        <w:t>U.S. hegemonic decline and</w:t>
      </w:r>
      <w:r w:rsidRPr="009E3A5C">
        <w:rPr>
          <w:rFonts w:asciiTheme="minorHAnsi" w:hAnsiTheme="minorHAnsi" w:cstheme="minorHAnsi"/>
          <w:sz w:val="14"/>
        </w:rPr>
        <w:t xml:space="preserve"> the rise of </w:t>
      </w:r>
      <w:r w:rsidRPr="009E3A5C">
        <w:rPr>
          <w:rStyle w:val="StyleUnderline"/>
          <w:rFonts w:asciiTheme="minorHAnsi" w:hAnsiTheme="minorHAnsi" w:cstheme="minorHAnsi"/>
        </w:rPr>
        <w:t>post-modern</w:t>
      </w:r>
      <w:r w:rsidRPr="009E3A5C">
        <w:rPr>
          <w:rFonts w:asciiTheme="minorHAnsi" w:hAnsiTheme="minorHAnsi" w:cstheme="minorHAnsi"/>
          <w:sz w:val="14"/>
        </w:rPr>
        <w:t xml:space="preserve">ist </w:t>
      </w:r>
      <w:r w:rsidRPr="009E3A5C">
        <w:rPr>
          <w:rStyle w:val="StyleUnderline"/>
          <w:rFonts w:asciiTheme="minorHAnsi" w:hAnsiTheme="minorHAnsi" w:cstheme="minorHAnsi"/>
          <w:highlight w:val="green"/>
        </w:rPr>
        <w:t xml:space="preserve">philosophy </w:t>
      </w:r>
      <w:r w:rsidRPr="009E3A5C">
        <w:rPr>
          <w:rStyle w:val="StyleUnderline"/>
          <w:rFonts w:asciiTheme="minorHAnsi" w:hAnsiTheme="minorHAnsi" w:cstheme="minorHAnsi"/>
        </w:rPr>
        <w:t xml:space="preserve">have </w:t>
      </w:r>
      <w:r w:rsidRPr="009E3A5C">
        <w:rPr>
          <w:rStyle w:val="StyleUnderline"/>
          <w:rFonts w:asciiTheme="minorHAnsi" w:hAnsiTheme="minorHAnsi" w:cstheme="minorHAnsi"/>
          <w:highlight w:val="green"/>
        </w:rPr>
        <w:t xml:space="preserve">cast </w:t>
      </w:r>
      <w:r w:rsidRPr="009E3A5C">
        <w:rPr>
          <w:rStyle w:val="StyleUnderline"/>
          <w:rFonts w:asciiTheme="minorHAnsi" w:hAnsiTheme="minorHAnsi" w:cstheme="minorHAnsi"/>
        </w:rPr>
        <w:t xml:space="preserve">the </w:t>
      </w:r>
      <w:r w:rsidRPr="009E3A5C">
        <w:rPr>
          <w:rStyle w:val="StyleUnderline"/>
          <w:rFonts w:asciiTheme="minorHAnsi" w:hAnsiTheme="minorHAnsi" w:cstheme="minorHAnsi"/>
          <w:highlight w:val="green"/>
        </w:rPr>
        <w:t xml:space="preserve">liberal ideology </w:t>
      </w:r>
      <w:r w:rsidRPr="009E3A5C">
        <w:rPr>
          <w:rStyle w:val="StyleUnderline"/>
          <w:rFonts w:asciiTheme="minorHAnsi" w:hAnsiTheme="minorHAnsi" w:cstheme="minorHAnsi"/>
        </w:rPr>
        <w:t>of</w:t>
      </w:r>
      <w:r w:rsidRPr="009E3A5C">
        <w:rPr>
          <w:rFonts w:asciiTheme="minorHAnsi" w:hAnsiTheme="minorHAnsi" w:cstheme="minorHAnsi"/>
          <w:sz w:val="14"/>
        </w:rPr>
        <w:t xml:space="preserve"> the European </w:t>
      </w:r>
      <w:r w:rsidRPr="009E3A5C">
        <w:rPr>
          <w:rStyle w:val="StyleUnderline"/>
          <w:rFonts w:asciiTheme="minorHAnsi" w:hAnsiTheme="minorHAnsi" w:cstheme="minorHAnsi"/>
        </w:rPr>
        <w:t>Enlightenment</w:t>
      </w:r>
      <w:r w:rsidRPr="009E3A5C">
        <w:rPr>
          <w:rFonts w:asciiTheme="minorHAnsi" w:hAnsiTheme="minorHAnsi" w:cstheme="minorHAnsi"/>
          <w:sz w:val="14"/>
        </w:rPr>
        <w:t xml:space="preserve"> (</w:t>
      </w:r>
      <w:r w:rsidRPr="009E3A5C">
        <w:rPr>
          <w:rStyle w:val="StyleUnderline"/>
          <w:rFonts w:asciiTheme="minorHAnsi" w:hAnsiTheme="minorHAnsi" w:cstheme="minorHAnsi"/>
        </w:rPr>
        <w:t>science, progress, rationality, liberty, democracy and equality</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into the dustbin of totalizing universalism</w:t>
      </w:r>
      <w:r w:rsidRPr="009E3A5C">
        <w:rPr>
          <w:rFonts w:asciiTheme="minorHAnsi" w:hAnsiTheme="minorHAnsi" w:cstheme="minorHAnsi"/>
          <w:sz w:val="14"/>
        </w:rPr>
        <w:t>s</w:t>
      </w:r>
      <w:r w:rsidRPr="009E3A5C">
        <w:rPr>
          <w:rStyle w:val="StyleUnderline"/>
          <w:rFonts w:asciiTheme="minorHAnsi" w:hAnsiTheme="minorHAnsi" w:cstheme="minorHAnsi"/>
        </w:rPr>
        <w:t xml:space="preserve">. </w:t>
      </w:r>
      <w:r w:rsidRPr="009E3A5C">
        <w:rPr>
          <w:rStyle w:val="StyleUnderline"/>
          <w:rFonts w:asciiTheme="minorHAnsi" w:hAnsiTheme="minorHAnsi" w:cstheme="minorHAnsi"/>
          <w:highlight w:val="green"/>
        </w:rPr>
        <w:t>It is alleged</w:t>
      </w:r>
      <w:r w:rsidRPr="009E3A5C">
        <w:rPr>
          <w:rFonts w:asciiTheme="minorHAnsi" w:hAnsiTheme="minorHAnsi" w:cstheme="minorHAnsi"/>
          <w:sz w:val="14"/>
        </w:rPr>
        <w:t xml:space="preserve"> that </w:t>
      </w:r>
      <w:r w:rsidRPr="009E3A5C">
        <w:rPr>
          <w:rStyle w:val="StyleUnderline"/>
          <w:rFonts w:asciiTheme="minorHAnsi" w:hAnsiTheme="minorHAnsi" w:cstheme="minorHAnsi"/>
          <w:highlight w:val="green"/>
        </w:rPr>
        <w:t>these</w:t>
      </w:r>
      <w:r w:rsidRPr="009E3A5C">
        <w:rPr>
          <w:rFonts w:asciiTheme="minorHAnsi" w:hAnsiTheme="minorHAnsi" w:cstheme="minorHAnsi"/>
          <w:sz w:val="14"/>
        </w:rPr>
        <w:t xml:space="preserve"> values </w:t>
      </w:r>
      <w:r w:rsidRPr="009E3A5C">
        <w:rPr>
          <w:rStyle w:val="StyleUnderline"/>
          <w:rFonts w:asciiTheme="minorHAnsi" w:hAnsiTheme="minorHAnsi" w:cstheme="minorHAnsi"/>
          <w:highlight w:val="green"/>
        </w:rPr>
        <w:t xml:space="preserve">have been </w:t>
      </w:r>
      <w:r w:rsidRPr="009E3A5C">
        <w:rPr>
          <w:rStyle w:val="StyleUnderline"/>
          <w:rFonts w:asciiTheme="minorHAnsi" w:hAnsiTheme="minorHAnsi" w:cstheme="minorHAnsi"/>
        </w:rPr>
        <w:t xml:space="preserve">the basis of </w:t>
      </w:r>
      <w:r w:rsidRPr="009E3A5C">
        <w:rPr>
          <w:rStyle w:val="StyleUnderline"/>
          <w:rFonts w:asciiTheme="minorHAnsi" w:hAnsiTheme="minorHAnsi" w:cstheme="minorHAnsi"/>
          <w:highlight w:val="green"/>
        </w:rPr>
        <w:t>imperialism</w:t>
      </w:r>
      <w:r w:rsidRPr="009E3A5C">
        <w:rPr>
          <w:rFonts w:asciiTheme="minorHAnsi" w:hAnsiTheme="minorHAnsi" w:cstheme="minorHAnsi"/>
          <w:sz w:val="14"/>
          <w:highlight w:val="green"/>
        </w:rPr>
        <w:t>,</w:t>
      </w:r>
      <w:r w:rsidRPr="009E3A5C">
        <w:rPr>
          <w:rFonts w:asciiTheme="minorHAnsi" w:hAnsiTheme="minorHAnsi" w:cstheme="minorHAnsi"/>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9E3A5C">
        <w:rPr>
          <w:rStyle w:val="StyleUnderline"/>
          <w:rFonts w:asciiTheme="minorHAnsi" w:hAnsiTheme="minorHAnsi" w:cstheme="minorHAnsi"/>
          <w:highlight w:val="green"/>
        </w:rPr>
        <w:t>The</w:t>
      </w:r>
      <w:r w:rsidRPr="009E3A5C">
        <w:rPr>
          <w:rFonts w:asciiTheme="minorHAnsi" w:hAnsiTheme="minorHAnsi" w:cstheme="minorHAnsi"/>
          <w:sz w:val="14"/>
        </w:rPr>
        <w:t xml:space="preserve"> </w:t>
      </w:r>
      <w:r w:rsidRPr="009E3A5C">
        <w:rPr>
          <w:rStyle w:val="StyleUnderline"/>
          <w:rFonts w:asciiTheme="minorHAnsi" w:hAnsiTheme="minorHAnsi" w:cstheme="minorHAnsi"/>
        </w:rPr>
        <w:t>structuralist and</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historical materialist world-systems approach</w:t>
      </w:r>
      <w:r w:rsidRPr="009E3A5C">
        <w:rPr>
          <w:rFonts w:asciiTheme="minorHAnsi" w:hAnsiTheme="minorHAnsi" w:cstheme="minorHAnsi"/>
          <w:sz w:val="14"/>
          <w:highlight w:val="green"/>
        </w:rPr>
        <w:t xml:space="preserve"> </w:t>
      </w:r>
      <w:r w:rsidRPr="009E3A5C">
        <w:rPr>
          <w:rStyle w:val="StyleUnderline"/>
          <w:rFonts w:asciiTheme="minorHAnsi" w:hAnsiTheme="minorHAnsi" w:cstheme="minorHAnsi"/>
          <w:highlight w:val="green"/>
        </w:rPr>
        <w:t xml:space="preserve">poses </w:t>
      </w:r>
      <w:r w:rsidRPr="009E3A5C">
        <w:rPr>
          <w:rStyle w:val="StyleUnderline"/>
          <w:rFonts w:asciiTheme="minorHAnsi" w:hAnsiTheme="minorHAnsi" w:cstheme="minorHAnsi"/>
        </w:rPr>
        <w:t xml:space="preserve">this problem of values in a </w:t>
      </w:r>
      <w:r w:rsidRPr="009E3A5C">
        <w:rPr>
          <w:rStyle w:val="Emphasis"/>
          <w:rFonts w:asciiTheme="minorHAnsi" w:hAnsiTheme="minorHAnsi" w:cstheme="minorHAnsi"/>
        </w:rPr>
        <w:t>different</w:t>
      </w:r>
      <w:r w:rsidRPr="009E3A5C">
        <w:rPr>
          <w:rStyle w:val="StyleUnderline"/>
          <w:rFonts w:asciiTheme="minorHAnsi" w:hAnsiTheme="minorHAnsi" w:cstheme="minorHAnsi"/>
        </w:rPr>
        <w:t xml:space="preserve"> way</w:t>
      </w:r>
      <w:r w:rsidRPr="009E3A5C">
        <w:rPr>
          <w:rFonts w:asciiTheme="minorHAnsi" w:hAnsiTheme="minorHAnsi" w:cstheme="minorHAnsi"/>
          <w:sz w:val="14"/>
        </w:rPr>
        <w:t xml:space="preserve">. </w:t>
      </w:r>
      <w:r w:rsidRPr="009E3A5C">
        <w:rPr>
          <w:rStyle w:val="Emphasis"/>
          <w:rFonts w:asciiTheme="minorHAnsi" w:hAnsiTheme="minorHAnsi" w:cstheme="minorHAnsi"/>
          <w:highlight w:val="green"/>
        </w:rPr>
        <w:t xml:space="preserve">The problem </w:t>
      </w:r>
      <w:r w:rsidRPr="009E3A5C">
        <w:rPr>
          <w:rStyle w:val="Emphasis"/>
          <w:rFonts w:asciiTheme="minorHAnsi" w:hAnsiTheme="minorHAnsi" w:cstheme="minorHAnsi"/>
        </w:rPr>
        <w:t>with the</w:t>
      </w:r>
      <w:r w:rsidRPr="009E3A5C">
        <w:rPr>
          <w:rFonts w:asciiTheme="minorHAnsi" w:hAnsiTheme="minorHAnsi" w:cstheme="minorHAnsi"/>
          <w:sz w:val="14"/>
          <w:szCs w:val="16"/>
        </w:rPr>
        <w:t xml:space="preserve"> capitalist</w:t>
      </w:r>
      <w:r w:rsidRPr="009E3A5C">
        <w:rPr>
          <w:rStyle w:val="Emphasis"/>
          <w:rFonts w:asciiTheme="minorHAnsi" w:hAnsiTheme="minorHAnsi" w:cstheme="minorHAnsi"/>
        </w:rPr>
        <w:t xml:space="preserve"> world-system </w:t>
      </w:r>
      <w:r w:rsidRPr="009E3A5C">
        <w:rPr>
          <w:rStyle w:val="Emphasis"/>
          <w:rFonts w:asciiTheme="minorHAnsi" w:hAnsiTheme="minorHAnsi" w:cstheme="minorHAnsi"/>
          <w:highlight w:val="green"/>
        </w:rPr>
        <w:t>has not been</w:t>
      </w:r>
      <w:r w:rsidRPr="009E3A5C">
        <w:rPr>
          <w:rFonts w:asciiTheme="minorHAnsi" w:hAnsiTheme="minorHAnsi" w:cstheme="minorHAnsi"/>
          <w:sz w:val="14"/>
        </w:rPr>
        <w:t xml:space="preserve"> with its </w:t>
      </w:r>
      <w:r w:rsidRPr="009E3A5C">
        <w:rPr>
          <w:rStyle w:val="Emphasis"/>
          <w:rFonts w:asciiTheme="minorHAnsi" w:hAnsiTheme="minorHAnsi" w:cstheme="minorHAnsi"/>
          <w:highlight w:val="green"/>
        </w:rPr>
        <w:t>values.</w:t>
      </w:r>
      <w:r w:rsidRPr="009E3A5C">
        <w:rPr>
          <w:rFonts w:asciiTheme="minorHAnsi" w:hAnsiTheme="minorHAnsi" w:cstheme="minorHAnsi"/>
          <w:sz w:val="14"/>
        </w:rPr>
        <w:t xml:space="preserve"> The philosophy of </w:t>
      </w:r>
      <w:r w:rsidRPr="009E3A5C">
        <w:rPr>
          <w:rStyle w:val="StyleUnderline"/>
          <w:rFonts w:asciiTheme="minorHAnsi" w:hAnsiTheme="minorHAnsi" w:cstheme="minorHAnsi"/>
          <w:highlight w:val="green"/>
        </w:rPr>
        <w:t>liberalism</w:t>
      </w:r>
      <w:r w:rsidRPr="009E3A5C">
        <w:rPr>
          <w:rFonts w:asciiTheme="minorHAnsi" w:hAnsiTheme="minorHAnsi" w:cstheme="minorHAnsi"/>
          <w:sz w:val="14"/>
        </w:rPr>
        <w:t xml:space="preserve"> is fine. It </w:t>
      </w:r>
      <w:r w:rsidRPr="009E3A5C">
        <w:rPr>
          <w:rStyle w:val="StyleUnderline"/>
          <w:rFonts w:asciiTheme="minorHAnsi" w:hAnsiTheme="minorHAnsi" w:cstheme="minorHAnsi"/>
          <w:highlight w:val="green"/>
        </w:rPr>
        <w:t>has</w:t>
      </w:r>
      <w:r w:rsidRPr="009E3A5C">
        <w:rPr>
          <w:rFonts w:asciiTheme="minorHAnsi" w:hAnsiTheme="minorHAnsi" w:cstheme="minorHAnsi"/>
          <w:sz w:val="14"/>
        </w:rPr>
        <w:t xml:space="preserve"> quite often </w:t>
      </w:r>
      <w:r w:rsidRPr="009E3A5C">
        <w:rPr>
          <w:rStyle w:val="StyleUnderline"/>
          <w:rFonts w:asciiTheme="minorHAnsi" w:hAnsiTheme="minorHAnsi" w:cstheme="minorHAnsi"/>
          <w:highlight w:val="green"/>
        </w:rPr>
        <w:t>been an embarrassment to</w:t>
      </w:r>
      <w:r w:rsidRPr="009E3A5C">
        <w:rPr>
          <w:rStyle w:val="StyleUnderline"/>
          <w:rFonts w:asciiTheme="minorHAnsi" w:hAnsiTheme="minorHAnsi" w:cstheme="minorHAnsi"/>
        </w:rPr>
        <w:t xml:space="preserve"> the pragmatics of imperial </w:t>
      </w:r>
      <w:r w:rsidRPr="009E3A5C">
        <w:rPr>
          <w:rStyle w:val="StyleUnderline"/>
          <w:rFonts w:asciiTheme="minorHAnsi" w:hAnsiTheme="minorHAnsi" w:cstheme="minorHAnsi"/>
          <w:highlight w:val="green"/>
        </w:rPr>
        <w:t>power and</w:t>
      </w:r>
      <w:r w:rsidRPr="009E3A5C">
        <w:rPr>
          <w:rFonts w:asciiTheme="minorHAnsi" w:hAnsiTheme="minorHAnsi" w:cstheme="minorHAnsi"/>
          <w:sz w:val="14"/>
        </w:rPr>
        <w:t xml:space="preserve"> has </w:t>
      </w:r>
      <w:r w:rsidRPr="009E3A5C">
        <w:rPr>
          <w:rStyle w:val="StyleUnderline"/>
          <w:rFonts w:asciiTheme="minorHAnsi" w:hAnsiTheme="minorHAnsi" w:cstheme="minorHAnsi"/>
        </w:rPr>
        <w:t xml:space="preserve">frequently </w:t>
      </w:r>
      <w:r w:rsidRPr="009E3A5C">
        <w:rPr>
          <w:rStyle w:val="StyleUnderline"/>
          <w:rFonts w:asciiTheme="minorHAnsi" w:hAnsiTheme="minorHAnsi" w:cstheme="minorHAnsi"/>
          <w:highlight w:val="green"/>
        </w:rPr>
        <w:t>provided justifications for resistance</w:t>
      </w:r>
      <w:r w:rsidRPr="009E3A5C">
        <w:rPr>
          <w:rStyle w:val="StyleUnderline"/>
          <w:rFonts w:asciiTheme="minorHAnsi" w:hAnsiTheme="minorHAnsi" w:cstheme="minorHAnsi"/>
        </w:rPr>
        <w:t xml:space="preserve"> to domination</w:t>
      </w:r>
      <w:r w:rsidRPr="009E3A5C">
        <w:rPr>
          <w:rFonts w:asciiTheme="minorHAnsi" w:hAnsiTheme="minorHAnsi" w:cstheme="minorHAnsi"/>
          <w:sz w:val="14"/>
        </w:rPr>
        <w:t xml:space="preserve"> and exploitation. </w:t>
      </w:r>
      <w:r w:rsidRPr="009E3A5C">
        <w:rPr>
          <w:rStyle w:val="StyleUnderline"/>
          <w:rFonts w:asciiTheme="minorHAnsi" w:hAnsiTheme="minorHAnsi" w:cstheme="minorHAnsi"/>
        </w:rPr>
        <w:t xml:space="preserve">The philosophy of </w:t>
      </w:r>
      <w:r w:rsidRPr="009E3A5C">
        <w:rPr>
          <w:rStyle w:val="Emphasis"/>
          <w:rFonts w:asciiTheme="minorHAnsi" w:hAnsiTheme="minorHAnsi" w:cstheme="minorHAnsi"/>
          <w:highlight w:val="green"/>
        </w:rPr>
        <w:t>the enlightenment has never been a</w:t>
      </w:r>
      <w:r w:rsidRPr="009E3A5C">
        <w:rPr>
          <w:rStyle w:val="Emphasis"/>
          <w:rFonts w:asciiTheme="minorHAnsi" w:hAnsiTheme="minorHAnsi" w:cstheme="minorHAnsi"/>
        </w:rPr>
        <w:t xml:space="preserve"> major </w:t>
      </w:r>
      <w:r w:rsidRPr="009E3A5C">
        <w:rPr>
          <w:rStyle w:val="Emphasis"/>
          <w:rFonts w:asciiTheme="minorHAnsi" w:hAnsiTheme="minorHAnsi" w:cstheme="minorHAnsi"/>
          <w:highlight w:val="green"/>
        </w:rPr>
        <w:t>cause of exploitation</w:t>
      </w:r>
      <w:r w:rsidRPr="009E3A5C">
        <w:rPr>
          <w:rFonts w:asciiTheme="minorHAnsi" w:hAnsiTheme="minorHAnsi" w:cstheme="minorHAnsi"/>
          <w:sz w:val="14"/>
        </w:rPr>
        <w:t xml:space="preserve"> and domination. Rather, </w:t>
      </w:r>
      <w:r w:rsidRPr="009E3A5C">
        <w:rPr>
          <w:rStyle w:val="StyleUnderline"/>
          <w:rFonts w:asciiTheme="minorHAnsi" w:hAnsiTheme="minorHAnsi" w:cstheme="minorHAnsi"/>
          <w:highlight w:val="green"/>
        </w:rPr>
        <w:t xml:space="preserve">it was the </w:t>
      </w:r>
      <w:r w:rsidRPr="009E3A5C">
        <w:rPr>
          <w:rStyle w:val="Emphasis"/>
          <w:rFonts w:asciiTheme="minorHAnsi" w:hAnsiTheme="minorHAnsi" w:cstheme="minorHAnsi"/>
          <w:highlight w:val="green"/>
        </w:rPr>
        <w:t>military and economic power</w:t>
      </w:r>
      <w:r w:rsidRPr="009E3A5C">
        <w:rPr>
          <w:rStyle w:val="StyleUnderline"/>
          <w:rFonts w:asciiTheme="minorHAnsi" w:hAnsiTheme="minorHAnsi" w:cstheme="minorHAnsi"/>
          <w:highlight w:val="green"/>
        </w:rPr>
        <w:t xml:space="preserve"> generated by capital</w:t>
      </w:r>
      <w:r w:rsidRPr="009E3A5C">
        <w:rPr>
          <w:rStyle w:val="StyleUnderline"/>
          <w:rFonts w:asciiTheme="minorHAnsi" w:hAnsiTheme="minorHAnsi" w:cstheme="minorHAnsi"/>
        </w:rPr>
        <w:t xml:space="preserve">ism </w:t>
      </w:r>
      <w:r w:rsidRPr="009E3A5C">
        <w:rPr>
          <w:rStyle w:val="StyleUnderline"/>
          <w:rFonts w:asciiTheme="minorHAnsi" w:hAnsiTheme="minorHAnsi" w:cstheme="minorHAnsi"/>
          <w:highlight w:val="green"/>
        </w:rPr>
        <w:t xml:space="preserve">that made </w:t>
      </w:r>
      <w:r w:rsidRPr="009E3A5C">
        <w:rPr>
          <w:rStyle w:val="StyleUnderline"/>
          <w:rFonts w:asciiTheme="minorHAnsi" w:hAnsiTheme="minorHAnsi" w:cstheme="minorHAnsi"/>
        </w:rPr>
        <w:t xml:space="preserve">European </w:t>
      </w:r>
      <w:r w:rsidRPr="009E3A5C">
        <w:rPr>
          <w:rStyle w:val="StyleUnderline"/>
          <w:rFonts w:asciiTheme="minorHAnsi" w:hAnsiTheme="minorHAnsi" w:cstheme="minorHAnsi"/>
          <w:highlight w:val="green"/>
        </w:rPr>
        <w:t>hegemony possible</w:t>
      </w:r>
      <w:r w:rsidRPr="009E3A5C">
        <w:rPr>
          <w:rFonts w:asciiTheme="minorHAnsi" w:hAnsiTheme="minorHAnsi" w:cstheme="minorHAnsi"/>
          <w:sz w:val="14"/>
        </w:rPr>
        <w:t xml:space="preserve">. </w:t>
      </w:r>
    </w:p>
    <w:p w14:paraId="479A1BD9" w14:textId="77777777" w:rsidR="00A915C9" w:rsidRPr="009E3A5C" w:rsidRDefault="00A915C9" w:rsidP="00A915C9">
      <w:pPr>
        <w:rPr>
          <w:rFonts w:asciiTheme="minorHAnsi" w:hAnsiTheme="minorHAnsi" w:cstheme="minorHAnsi"/>
        </w:rPr>
      </w:pPr>
    </w:p>
    <w:p w14:paraId="7E2B2C8B" w14:textId="77777777" w:rsidR="00A915C9" w:rsidRPr="009E3A5C" w:rsidRDefault="00A915C9" w:rsidP="00A915C9">
      <w:pPr>
        <w:pStyle w:val="Heading3"/>
        <w:rPr>
          <w:rFonts w:asciiTheme="minorHAnsi" w:hAnsiTheme="minorHAnsi" w:cstheme="minorHAnsi"/>
        </w:rPr>
      </w:pPr>
      <w:r w:rsidRPr="009E3A5C">
        <w:rPr>
          <w:rFonts w:asciiTheme="minorHAnsi" w:hAnsiTheme="minorHAnsi" w:cstheme="minorHAnsi"/>
        </w:rPr>
        <w:t xml:space="preserve">1NC---Topicality </w:t>
      </w:r>
    </w:p>
    <w:p w14:paraId="5958D318"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 xml:space="preserve">Our interpretation is that the resolution should define the division of ground. It was negotiated and announced in advance providing both teams a reasonable opportunity to prepare. Only a textual reading of the resolution provides a predictable basis for research. </w:t>
      </w:r>
    </w:p>
    <w:p w14:paraId="3FA730A3" w14:textId="77777777" w:rsidR="00A915C9" w:rsidRPr="009E3A5C" w:rsidRDefault="00A915C9" w:rsidP="00A915C9">
      <w:pPr>
        <w:rPr>
          <w:rFonts w:asciiTheme="minorHAnsi" w:hAnsiTheme="minorHAnsi" w:cstheme="minorHAnsi"/>
        </w:rPr>
      </w:pPr>
    </w:p>
    <w:p w14:paraId="0C01ACCB"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 xml:space="preserve">USFG means the three branches. </w:t>
      </w:r>
    </w:p>
    <w:p w14:paraId="374E977A" w14:textId="77777777" w:rsidR="00A915C9" w:rsidRPr="009E3A5C" w:rsidRDefault="00A915C9" w:rsidP="00A915C9">
      <w:pPr>
        <w:rPr>
          <w:rFonts w:asciiTheme="minorHAnsi" w:hAnsiTheme="minorHAnsi" w:cstheme="minorHAnsi"/>
        </w:rPr>
      </w:pPr>
      <w:r w:rsidRPr="009E3A5C">
        <w:rPr>
          <w:rStyle w:val="Style13ptBold"/>
          <w:rFonts w:asciiTheme="minorHAnsi" w:hAnsiTheme="minorHAnsi" w:cstheme="minorHAnsi"/>
        </w:rPr>
        <w:t>OECD 87</w:t>
      </w:r>
      <w:r w:rsidRPr="009E3A5C">
        <w:rPr>
          <w:rFonts w:asciiTheme="minorHAnsi" w:hAnsiTheme="minorHAnsi" w:cstheme="minorHAnsi"/>
        </w:rPr>
        <w:t xml:space="preserve">. Organization for Economic Cooperation and Development. The Control and Management of Government Expenditure. 179. Google Book. </w:t>
      </w:r>
    </w:p>
    <w:p w14:paraId="5D15F1D8" w14:textId="77777777" w:rsidR="00A915C9" w:rsidRPr="009E3A5C" w:rsidRDefault="00A915C9" w:rsidP="00A915C9">
      <w:pPr>
        <w:rPr>
          <w:rFonts w:asciiTheme="minorHAnsi" w:hAnsiTheme="minorHAnsi" w:cstheme="minorHAnsi"/>
          <w:szCs w:val="18"/>
        </w:rPr>
      </w:pPr>
      <w:r w:rsidRPr="009E3A5C">
        <w:rPr>
          <w:rFonts w:asciiTheme="minorHAnsi" w:hAnsiTheme="minorHAnsi" w:cstheme="minorHAnsi"/>
          <w:szCs w:val="18"/>
        </w:rPr>
        <w:t>1. Political and organizational structure of government</w:t>
      </w:r>
    </w:p>
    <w:p w14:paraId="2DEBD319" w14:textId="77777777" w:rsidR="00A915C9" w:rsidRPr="009E3A5C" w:rsidRDefault="00A915C9" w:rsidP="00A915C9">
      <w:pPr>
        <w:rPr>
          <w:rFonts w:asciiTheme="minorHAnsi" w:hAnsiTheme="minorHAnsi" w:cstheme="minorHAnsi"/>
          <w:szCs w:val="18"/>
        </w:rPr>
      </w:pPr>
      <w:r w:rsidRPr="009E3A5C">
        <w:rPr>
          <w:rStyle w:val="StyleUnderline"/>
          <w:rFonts w:asciiTheme="minorHAnsi" w:hAnsiTheme="minorHAnsi" w:cstheme="minorHAnsi"/>
          <w:highlight w:val="cyan"/>
        </w:rPr>
        <w:t>The</w:t>
      </w:r>
      <w:r w:rsidRPr="009E3A5C">
        <w:rPr>
          <w:rFonts w:asciiTheme="minorHAnsi" w:hAnsiTheme="minorHAnsi" w:cstheme="minorHAnsi"/>
          <w:szCs w:val="18"/>
          <w:highlight w:val="cyan"/>
        </w:rPr>
        <w:t xml:space="preserve"> </w:t>
      </w:r>
      <w:r w:rsidRPr="009E3A5C">
        <w:rPr>
          <w:rStyle w:val="StyleUnderline"/>
          <w:rFonts w:asciiTheme="minorHAnsi" w:hAnsiTheme="minorHAnsi" w:cstheme="minorHAnsi"/>
          <w:highlight w:val="cyan"/>
        </w:rPr>
        <w:t>U</w:t>
      </w:r>
      <w:r w:rsidRPr="009E3A5C">
        <w:rPr>
          <w:rFonts w:asciiTheme="minorHAnsi" w:hAnsiTheme="minorHAnsi" w:cstheme="minorHAnsi"/>
          <w:szCs w:val="18"/>
        </w:rPr>
        <w:t xml:space="preserve">nited </w:t>
      </w:r>
      <w:r w:rsidRPr="009E3A5C">
        <w:rPr>
          <w:rStyle w:val="StyleUnderline"/>
          <w:rFonts w:asciiTheme="minorHAnsi" w:hAnsiTheme="minorHAnsi" w:cstheme="minorHAnsi"/>
          <w:highlight w:val="cyan"/>
        </w:rPr>
        <w:t>S</w:t>
      </w:r>
      <w:r w:rsidRPr="009E3A5C">
        <w:rPr>
          <w:rFonts w:asciiTheme="minorHAnsi" w:hAnsiTheme="minorHAnsi" w:cstheme="minorHAnsi"/>
          <w:szCs w:val="18"/>
        </w:rPr>
        <w:t xml:space="preserve">tates America </w:t>
      </w:r>
      <w:r w:rsidRPr="009E3A5C">
        <w:rPr>
          <w:rStyle w:val="StyleUnderline"/>
          <w:rFonts w:asciiTheme="minorHAnsi" w:hAnsiTheme="minorHAnsi" w:cstheme="minorHAnsi"/>
        </w:rPr>
        <w:t>is a federal republic consisting of 50 states</w:t>
      </w:r>
      <w:r w:rsidRPr="009E3A5C">
        <w:rPr>
          <w:rFonts w:asciiTheme="minorHAnsi" w:hAnsiTheme="minorHAnsi" w:cstheme="minorHAnsi"/>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p>
    <w:p w14:paraId="4B0E2193" w14:textId="77777777" w:rsidR="00A915C9" w:rsidRPr="009E3A5C" w:rsidRDefault="00A915C9" w:rsidP="00A915C9">
      <w:pPr>
        <w:rPr>
          <w:rFonts w:asciiTheme="minorHAnsi" w:hAnsiTheme="minorHAnsi" w:cstheme="minorHAnsi"/>
          <w:szCs w:val="18"/>
        </w:rPr>
      </w:pPr>
      <w:r w:rsidRPr="009E3A5C">
        <w:rPr>
          <w:rStyle w:val="StyleUnderline"/>
          <w:rFonts w:asciiTheme="minorHAnsi" w:hAnsiTheme="minorHAnsi" w:cstheme="minorHAnsi"/>
        </w:rPr>
        <w:t xml:space="preserve">The </w:t>
      </w:r>
      <w:r w:rsidRPr="009E3A5C">
        <w:rPr>
          <w:rStyle w:val="StyleUnderline"/>
          <w:rFonts w:asciiTheme="minorHAnsi" w:hAnsiTheme="minorHAnsi" w:cstheme="minorHAnsi"/>
          <w:highlight w:val="cyan"/>
        </w:rPr>
        <w:t xml:space="preserve">Federal Government is composed of </w:t>
      </w:r>
      <w:r w:rsidRPr="009E3A5C">
        <w:rPr>
          <w:rStyle w:val="StyleUnderline"/>
          <w:rFonts w:asciiTheme="minorHAnsi" w:hAnsiTheme="minorHAnsi" w:cstheme="minorHAnsi"/>
        </w:rPr>
        <w:t xml:space="preserve">three branches: the </w:t>
      </w:r>
      <w:r w:rsidRPr="009E3A5C">
        <w:rPr>
          <w:rStyle w:val="StyleUnderline"/>
          <w:rFonts w:asciiTheme="minorHAnsi" w:hAnsiTheme="minorHAnsi" w:cstheme="minorHAnsi"/>
          <w:highlight w:val="cyan"/>
        </w:rPr>
        <w:t>legislative</w:t>
      </w:r>
      <w:r w:rsidRPr="009E3A5C">
        <w:rPr>
          <w:rStyle w:val="StyleUnderline"/>
          <w:rFonts w:asciiTheme="minorHAnsi" w:hAnsiTheme="minorHAnsi" w:cstheme="minorHAnsi"/>
        </w:rPr>
        <w:t xml:space="preserve"> branch, the </w:t>
      </w:r>
      <w:r w:rsidRPr="009E3A5C">
        <w:rPr>
          <w:rStyle w:val="StyleUnderline"/>
          <w:rFonts w:asciiTheme="minorHAnsi" w:hAnsiTheme="minorHAnsi" w:cstheme="minorHAnsi"/>
          <w:highlight w:val="cyan"/>
        </w:rPr>
        <w:t>executive</w:t>
      </w:r>
      <w:r w:rsidRPr="009E3A5C">
        <w:rPr>
          <w:rStyle w:val="StyleUnderline"/>
          <w:rFonts w:asciiTheme="minorHAnsi" w:hAnsiTheme="minorHAnsi" w:cstheme="minorHAnsi"/>
        </w:rPr>
        <w:t xml:space="preserve"> branch, </w:t>
      </w:r>
      <w:r w:rsidRPr="009E3A5C">
        <w:rPr>
          <w:rStyle w:val="StyleUnderline"/>
          <w:rFonts w:asciiTheme="minorHAnsi" w:hAnsiTheme="minorHAnsi" w:cstheme="minorHAnsi"/>
          <w:highlight w:val="cyan"/>
        </w:rPr>
        <w:t>and</w:t>
      </w:r>
      <w:r w:rsidRPr="009E3A5C">
        <w:rPr>
          <w:rStyle w:val="StyleUnderline"/>
          <w:rFonts w:asciiTheme="minorHAnsi" w:hAnsiTheme="minorHAnsi" w:cstheme="minorHAnsi"/>
        </w:rPr>
        <w:t xml:space="preserve"> the </w:t>
      </w:r>
      <w:r w:rsidRPr="009E3A5C">
        <w:rPr>
          <w:rStyle w:val="StyleUnderline"/>
          <w:rFonts w:asciiTheme="minorHAnsi" w:hAnsiTheme="minorHAnsi" w:cstheme="minorHAnsi"/>
          <w:highlight w:val="cyan"/>
        </w:rPr>
        <w:t>judicial</w:t>
      </w:r>
      <w:r w:rsidRPr="009E3A5C">
        <w:rPr>
          <w:rStyle w:val="StyleUnderline"/>
          <w:rFonts w:asciiTheme="minorHAnsi" w:hAnsiTheme="minorHAnsi" w:cstheme="minorHAnsi"/>
        </w:rPr>
        <w:t xml:space="preserve"> branch</w:t>
      </w:r>
      <w:r w:rsidRPr="009E3A5C">
        <w:rPr>
          <w:rFonts w:asciiTheme="minorHAnsi" w:hAnsiTheme="minorHAnsi" w:cstheme="minorHAnsi"/>
          <w:szCs w:val="18"/>
        </w:rPr>
        <w:t xml:space="preserve">. Budgetary </w:t>
      </w:r>
      <w:proofErr w:type="spellStart"/>
      <w:r w:rsidRPr="009E3A5C">
        <w:rPr>
          <w:rFonts w:asciiTheme="minorHAnsi" w:hAnsiTheme="minorHAnsi" w:cstheme="minorHAnsi"/>
          <w:szCs w:val="18"/>
        </w:rPr>
        <w:t>decisionmaking</w:t>
      </w:r>
      <w:proofErr w:type="spellEnd"/>
      <w:r w:rsidRPr="009E3A5C">
        <w:rPr>
          <w:rFonts w:asciiTheme="minorHAnsi" w:hAnsiTheme="minorHAnsi" w:cstheme="minorHAnsi"/>
          <w:szCs w:val="18"/>
        </w:rPr>
        <w:t xml:space="preserve"> is shared primarily by the legislative and executive branches. The general structure of these two branches relative to budget formulation and execution is as follows.</w:t>
      </w:r>
    </w:p>
    <w:p w14:paraId="782AE6C8"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 xml:space="preserve">‘Resolved’ means to enact a policy by law. </w:t>
      </w:r>
    </w:p>
    <w:p w14:paraId="20E47374" w14:textId="77777777" w:rsidR="00A915C9" w:rsidRPr="009E3A5C" w:rsidRDefault="00A915C9" w:rsidP="00A915C9">
      <w:pPr>
        <w:rPr>
          <w:rFonts w:asciiTheme="minorHAnsi" w:hAnsiTheme="minorHAnsi" w:cstheme="minorHAnsi"/>
          <w:sz w:val="18"/>
          <w:szCs w:val="18"/>
        </w:rPr>
      </w:pPr>
      <w:r w:rsidRPr="009E3A5C">
        <w:rPr>
          <w:rStyle w:val="Style13ptBold"/>
          <w:rFonts w:asciiTheme="minorHAnsi" w:hAnsiTheme="minorHAnsi" w:cstheme="minorHAnsi"/>
        </w:rPr>
        <w:t>Words and Phrases</w:t>
      </w:r>
      <w:r w:rsidRPr="009E3A5C">
        <w:rPr>
          <w:rFonts w:asciiTheme="minorHAnsi" w:hAnsiTheme="minorHAnsi" w:cstheme="minorHAnsi"/>
          <w:sz w:val="18"/>
          <w:szCs w:val="18"/>
        </w:rPr>
        <w:t xml:space="preserve"> </w:t>
      </w:r>
      <w:r w:rsidRPr="009E3A5C">
        <w:rPr>
          <w:rStyle w:val="Style13ptBold"/>
          <w:rFonts w:asciiTheme="minorHAnsi" w:hAnsiTheme="minorHAnsi" w:cstheme="minorHAnsi"/>
        </w:rPr>
        <w:t>64</w:t>
      </w:r>
      <w:r w:rsidRPr="009E3A5C">
        <w:rPr>
          <w:rFonts w:asciiTheme="minorHAnsi" w:hAnsiTheme="minorHAnsi" w:cstheme="minorHAnsi"/>
          <w:sz w:val="18"/>
          <w:szCs w:val="18"/>
        </w:rPr>
        <w:t xml:space="preserve">. Permanent Edition. </w:t>
      </w:r>
    </w:p>
    <w:p w14:paraId="772DF916" w14:textId="77777777" w:rsidR="00A915C9" w:rsidRPr="009E3A5C" w:rsidRDefault="00A915C9" w:rsidP="00A915C9">
      <w:pPr>
        <w:rPr>
          <w:rFonts w:asciiTheme="minorHAnsi" w:hAnsiTheme="minorHAnsi" w:cstheme="minorHAnsi"/>
          <w:szCs w:val="18"/>
        </w:rPr>
      </w:pPr>
      <w:r w:rsidRPr="009E3A5C">
        <w:rPr>
          <w:rStyle w:val="StyleUnderline"/>
          <w:rFonts w:asciiTheme="minorHAnsi" w:hAnsiTheme="minorHAnsi" w:cstheme="minorHAnsi"/>
        </w:rPr>
        <w:t xml:space="preserve">Definition of the word </w:t>
      </w:r>
      <w:r w:rsidRPr="009E3A5C">
        <w:rPr>
          <w:rStyle w:val="StyleUnderline"/>
          <w:rFonts w:asciiTheme="minorHAnsi" w:hAnsiTheme="minorHAnsi" w:cstheme="minorHAnsi"/>
          <w:highlight w:val="cyan"/>
        </w:rPr>
        <w:t>“resolve,”</w:t>
      </w:r>
      <w:r w:rsidRPr="009E3A5C">
        <w:rPr>
          <w:rFonts w:asciiTheme="minorHAnsi" w:hAnsiTheme="minorHAnsi" w:cstheme="minorHAnsi"/>
          <w:szCs w:val="18"/>
        </w:rPr>
        <w:t xml:space="preserve"> given by Webster </w:t>
      </w:r>
      <w:r w:rsidRPr="009E3A5C">
        <w:rPr>
          <w:rStyle w:val="StyleUnderline"/>
          <w:rFonts w:asciiTheme="minorHAnsi" w:hAnsiTheme="minorHAnsi" w:cstheme="minorHAnsi"/>
        </w:rPr>
        <w:t>is “to express an opinion or determination by resolution or vote; as ‘it was resolved by the legislature;”</w:t>
      </w:r>
      <w:r w:rsidRPr="009E3A5C">
        <w:rPr>
          <w:rFonts w:asciiTheme="minorHAnsi" w:hAnsiTheme="minorHAnsi" w:cstheme="minorHAnsi"/>
          <w:szCs w:val="18"/>
        </w:rPr>
        <w:t xml:space="preserve"> It is </w:t>
      </w:r>
      <w:r w:rsidRPr="009E3A5C">
        <w:rPr>
          <w:rStyle w:val="StyleUnderline"/>
          <w:rFonts w:asciiTheme="minorHAnsi" w:hAnsiTheme="minorHAnsi" w:cstheme="minorHAnsi"/>
        </w:rPr>
        <w:t>of similar force to the word “enact,”</w:t>
      </w:r>
      <w:r w:rsidRPr="009E3A5C">
        <w:rPr>
          <w:rFonts w:asciiTheme="minorHAnsi" w:hAnsiTheme="minorHAnsi" w:cstheme="minorHAnsi"/>
          <w:szCs w:val="18"/>
        </w:rPr>
        <w:t xml:space="preserve"> which is defined by Bouvier as </w:t>
      </w:r>
      <w:r w:rsidRPr="009E3A5C">
        <w:rPr>
          <w:rStyle w:val="StyleUnderline"/>
          <w:rFonts w:asciiTheme="minorHAnsi" w:hAnsiTheme="minorHAnsi" w:cstheme="minorHAnsi"/>
          <w:highlight w:val="cyan"/>
        </w:rPr>
        <w:t>meaning “to establish by law”</w:t>
      </w:r>
      <w:r w:rsidRPr="009E3A5C">
        <w:rPr>
          <w:rFonts w:asciiTheme="minorHAnsi" w:hAnsiTheme="minorHAnsi" w:cstheme="minorHAnsi"/>
          <w:szCs w:val="18"/>
          <w:highlight w:val="cyan"/>
        </w:rPr>
        <w:t>.</w:t>
      </w:r>
    </w:p>
    <w:p w14:paraId="39B9B9ED"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Prohibitions are laws</w:t>
      </w:r>
    </w:p>
    <w:p w14:paraId="251E9988" w14:textId="77777777" w:rsidR="00A915C9" w:rsidRPr="009E3A5C" w:rsidRDefault="00A915C9" w:rsidP="00A915C9">
      <w:pPr>
        <w:rPr>
          <w:rFonts w:asciiTheme="minorHAnsi" w:hAnsiTheme="minorHAnsi" w:cstheme="minorHAnsi"/>
        </w:rPr>
      </w:pPr>
      <w:r w:rsidRPr="009E3A5C">
        <w:rPr>
          <w:rStyle w:val="Style13ptBold"/>
          <w:rFonts w:asciiTheme="minorHAnsi" w:hAnsiTheme="minorHAnsi" w:cstheme="minorHAnsi"/>
        </w:rPr>
        <w:t>Collins Dictionary</w:t>
      </w:r>
      <w:r w:rsidRPr="009E3A5C">
        <w:rPr>
          <w:rFonts w:asciiTheme="minorHAnsi" w:hAnsiTheme="minorHAnsi" w:cstheme="minorHAnsi"/>
        </w:rPr>
        <w:t>. "Prohibition definition and meaning". Accessed: 9-13-2021. https://www.collinsdictionary.com/dictionary/english/prohibition</w:t>
      </w:r>
    </w:p>
    <w:p w14:paraId="21F4C77B" w14:textId="77777777" w:rsidR="00A915C9" w:rsidRPr="009E3A5C" w:rsidRDefault="00A915C9" w:rsidP="00A915C9">
      <w:pPr>
        <w:rPr>
          <w:rFonts w:asciiTheme="minorHAnsi" w:hAnsiTheme="minorHAnsi" w:cstheme="minorHAnsi"/>
          <w:sz w:val="16"/>
        </w:rPr>
      </w:pPr>
      <w:r w:rsidRPr="009E3A5C">
        <w:rPr>
          <w:rFonts w:asciiTheme="minorHAnsi" w:hAnsiTheme="minorHAnsi" w:cstheme="minorHAnsi"/>
          <w:sz w:val="16"/>
        </w:rPr>
        <w:t>Definition of </w:t>
      </w:r>
      <w:r w:rsidRPr="009E3A5C">
        <w:rPr>
          <w:rStyle w:val="Emphasis"/>
          <w:rFonts w:asciiTheme="minorHAnsi" w:hAnsiTheme="minorHAnsi" w:cstheme="minorHAnsi"/>
          <w:highlight w:val="cyan"/>
        </w:rPr>
        <w:t>'prohibition'</w:t>
      </w:r>
    </w:p>
    <w:p w14:paraId="469581B1" w14:textId="77777777" w:rsidR="00A915C9" w:rsidRPr="009E3A5C" w:rsidRDefault="00A915C9" w:rsidP="00A915C9">
      <w:pPr>
        <w:rPr>
          <w:rFonts w:asciiTheme="minorHAnsi" w:hAnsiTheme="minorHAnsi" w:cstheme="minorHAnsi"/>
          <w:sz w:val="16"/>
          <w:szCs w:val="16"/>
        </w:rPr>
      </w:pPr>
      <w:r w:rsidRPr="009E3A5C">
        <w:rPr>
          <w:rFonts w:asciiTheme="minorHAnsi" w:hAnsiTheme="minorHAnsi" w:cstheme="minorHAnsi"/>
          <w:sz w:val="16"/>
          <w:szCs w:val="16"/>
        </w:rPr>
        <w:t>prohibition</w:t>
      </w:r>
    </w:p>
    <w:p w14:paraId="709D2C21" w14:textId="77777777" w:rsidR="00A915C9" w:rsidRPr="009E3A5C" w:rsidRDefault="00A915C9" w:rsidP="00A915C9">
      <w:pPr>
        <w:rPr>
          <w:rFonts w:asciiTheme="minorHAnsi" w:hAnsiTheme="minorHAnsi" w:cstheme="minorHAnsi"/>
          <w:sz w:val="16"/>
          <w:szCs w:val="16"/>
        </w:rPr>
      </w:pPr>
      <w:r w:rsidRPr="009E3A5C">
        <w:rPr>
          <w:rFonts w:asciiTheme="minorHAnsi" w:hAnsiTheme="minorHAnsi" w:cstheme="minorHAnsi"/>
          <w:sz w:val="16"/>
          <w:szCs w:val="16"/>
        </w:rPr>
        <w:t>(</w:t>
      </w:r>
      <w:proofErr w:type="spellStart"/>
      <w:r w:rsidRPr="009E3A5C">
        <w:rPr>
          <w:rFonts w:asciiTheme="minorHAnsi" w:hAnsiTheme="minorHAnsi" w:cstheme="minorHAnsi"/>
          <w:sz w:val="16"/>
          <w:szCs w:val="16"/>
        </w:rPr>
        <w:t>proʊɪbɪʃən</w:t>
      </w:r>
      <w:proofErr w:type="spellEnd"/>
      <w:r w:rsidRPr="009E3A5C">
        <w:rPr>
          <w:rFonts w:asciiTheme="minorHAnsi" w:hAnsiTheme="minorHAnsi" w:cstheme="minorHAnsi"/>
          <w:sz w:val="16"/>
          <w:szCs w:val="16"/>
        </w:rPr>
        <w:t>)</w:t>
      </w:r>
    </w:p>
    <w:p w14:paraId="58B2DD1B" w14:textId="77777777" w:rsidR="00A915C9" w:rsidRPr="009E3A5C" w:rsidRDefault="00A915C9" w:rsidP="00A915C9">
      <w:pPr>
        <w:rPr>
          <w:rFonts w:asciiTheme="minorHAnsi" w:hAnsiTheme="minorHAnsi" w:cstheme="minorHAnsi"/>
          <w:sz w:val="16"/>
          <w:szCs w:val="16"/>
        </w:rPr>
      </w:pPr>
      <w:r w:rsidRPr="009E3A5C">
        <w:rPr>
          <w:rFonts w:asciiTheme="minorHAnsi" w:hAnsiTheme="minorHAnsi" w:cstheme="minorHAnsi"/>
          <w:sz w:val="16"/>
          <w:szCs w:val="16"/>
        </w:rPr>
        <w:t>Word forms: plural prohibitions</w:t>
      </w:r>
    </w:p>
    <w:p w14:paraId="60D93D08" w14:textId="77777777" w:rsidR="00A915C9" w:rsidRPr="009E3A5C" w:rsidRDefault="00A915C9" w:rsidP="00A915C9">
      <w:pPr>
        <w:rPr>
          <w:rFonts w:asciiTheme="minorHAnsi" w:hAnsiTheme="minorHAnsi" w:cstheme="minorHAnsi"/>
          <w:sz w:val="16"/>
          <w:szCs w:val="16"/>
        </w:rPr>
      </w:pPr>
      <w:r w:rsidRPr="009E3A5C">
        <w:rPr>
          <w:rFonts w:asciiTheme="minorHAnsi" w:hAnsiTheme="minorHAnsi" w:cstheme="minorHAnsi"/>
          <w:sz w:val="16"/>
          <w:szCs w:val="16"/>
        </w:rPr>
        <w:t>1. COUNTABLE NOUN</w:t>
      </w:r>
    </w:p>
    <w:p w14:paraId="09074F26" w14:textId="77777777" w:rsidR="00A915C9" w:rsidRPr="009E3A5C" w:rsidRDefault="00A915C9" w:rsidP="00A915C9">
      <w:pPr>
        <w:rPr>
          <w:rStyle w:val="StyleUnderline"/>
          <w:rFonts w:asciiTheme="minorHAnsi" w:hAnsiTheme="minorHAnsi" w:cstheme="minorHAnsi"/>
        </w:rPr>
      </w:pPr>
      <w:r w:rsidRPr="009E3A5C">
        <w:rPr>
          <w:rStyle w:val="StyleUnderline"/>
          <w:rFonts w:asciiTheme="minorHAnsi" w:hAnsiTheme="minorHAnsi" w:cstheme="minorHAnsi"/>
        </w:rPr>
        <w:t xml:space="preserve">A prohibition is </w:t>
      </w:r>
      <w:r w:rsidRPr="009E3A5C">
        <w:rPr>
          <w:rStyle w:val="StyleUnderline"/>
          <w:rFonts w:asciiTheme="minorHAnsi" w:hAnsiTheme="minorHAnsi" w:cstheme="minorHAnsi"/>
          <w:highlight w:val="cyan"/>
        </w:rPr>
        <w:t>a law or rule forbidding something</w:t>
      </w:r>
      <w:r w:rsidRPr="009E3A5C">
        <w:rPr>
          <w:rStyle w:val="StyleUnderline"/>
          <w:rFonts w:asciiTheme="minorHAnsi" w:hAnsiTheme="minorHAnsi" w:cstheme="minorHAnsi"/>
        </w:rPr>
        <w:t>.</w:t>
      </w:r>
    </w:p>
    <w:p w14:paraId="78742637" w14:textId="77777777" w:rsidR="00A915C9" w:rsidRPr="009E3A5C" w:rsidRDefault="00A915C9" w:rsidP="00A915C9">
      <w:pPr>
        <w:rPr>
          <w:rFonts w:asciiTheme="minorHAnsi" w:hAnsiTheme="minorHAnsi" w:cstheme="minorHAnsi"/>
          <w:sz w:val="16"/>
          <w:szCs w:val="16"/>
        </w:rPr>
      </w:pPr>
      <w:r w:rsidRPr="009E3A5C">
        <w:rPr>
          <w:rFonts w:asciiTheme="minorHAnsi" w:hAnsiTheme="minorHAnsi" w:cstheme="minorHAnsi"/>
          <w:sz w:val="16"/>
          <w:szCs w:val="16"/>
        </w:rPr>
        <w:t xml:space="preserve">...a prohibition on discrimination. [+ on] </w:t>
      </w:r>
    </w:p>
    <w:p w14:paraId="1AEAFBC7" w14:textId="77777777" w:rsidR="00A915C9" w:rsidRPr="009E3A5C" w:rsidRDefault="00A915C9" w:rsidP="00A915C9">
      <w:pPr>
        <w:rPr>
          <w:rFonts w:asciiTheme="minorHAnsi" w:hAnsiTheme="minorHAnsi" w:cstheme="minorHAnsi"/>
          <w:sz w:val="16"/>
          <w:szCs w:val="16"/>
        </w:rPr>
      </w:pPr>
      <w:r w:rsidRPr="009E3A5C">
        <w:rPr>
          <w:rFonts w:asciiTheme="minorHAnsi" w:hAnsiTheme="minorHAnsi" w:cstheme="minorHAnsi"/>
          <w:sz w:val="16"/>
          <w:szCs w:val="16"/>
        </w:rPr>
        <w:t xml:space="preserve">...prohibitions against feeding birds at the airport. [+ against] </w:t>
      </w:r>
    </w:p>
    <w:p w14:paraId="43C9B512" w14:textId="77777777" w:rsidR="00A915C9" w:rsidRPr="009E3A5C" w:rsidRDefault="00A915C9" w:rsidP="00A915C9">
      <w:pPr>
        <w:rPr>
          <w:rFonts w:asciiTheme="minorHAnsi" w:hAnsiTheme="minorHAnsi" w:cstheme="minorHAnsi"/>
          <w:sz w:val="16"/>
          <w:szCs w:val="16"/>
        </w:rPr>
      </w:pPr>
      <w:r w:rsidRPr="009E3A5C">
        <w:rPr>
          <w:rFonts w:asciiTheme="minorHAnsi" w:hAnsiTheme="minorHAnsi" w:cstheme="minorHAnsi"/>
          <w:sz w:val="16"/>
          <w:szCs w:val="16"/>
        </w:rPr>
        <w:t>2.  See also prohibit</w:t>
      </w:r>
    </w:p>
    <w:p w14:paraId="2C343AB9"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The core antitrust laws are Sherman, Clayton, and FTC.</w:t>
      </w:r>
    </w:p>
    <w:p w14:paraId="6ABD941C" w14:textId="77777777" w:rsidR="00A915C9" w:rsidRPr="009E3A5C" w:rsidRDefault="00A915C9" w:rsidP="00A915C9">
      <w:pPr>
        <w:rPr>
          <w:rFonts w:asciiTheme="minorHAnsi" w:hAnsiTheme="minorHAnsi" w:cstheme="minorHAnsi"/>
        </w:rPr>
      </w:pPr>
      <w:r w:rsidRPr="009E3A5C">
        <w:rPr>
          <w:rFonts w:asciiTheme="minorHAnsi" w:hAnsiTheme="minorHAnsi" w:cstheme="minorHAnsi"/>
        </w:rPr>
        <w:t xml:space="preserve">Thomas </w:t>
      </w:r>
      <w:r w:rsidRPr="009E3A5C">
        <w:rPr>
          <w:rStyle w:val="Style13ptBold"/>
          <w:rFonts w:asciiTheme="minorHAnsi" w:hAnsiTheme="minorHAnsi" w:cstheme="minorHAnsi"/>
        </w:rPr>
        <w:t>Horton 10</w:t>
      </w:r>
      <w:r w:rsidRPr="009E3A5C">
        <w:rPr>
          <w:rFonts w:asciiTheme="minorHAnsi" w:hAnsiTheme="minorHAnsi" w:cstheme="minorHAnsi"/>
        </w:rPr>
        <w:t xml:space="preserve">. Professor of Law and Heidepriem Trial Advocacy Fellow, University of South Dakota School of Law. “Rediscovering </w:t>
      </w:r>
      <w:proofErr w:type="spellStart"/>
      <w:r w:rsidRPr="009E3A5C">
        <w:rPr>
          <w:rFonts w:asciiTheme="minorHAnsi" w:hAnsiTheme="minorHAnsi" w:cstheme="minorHAnsi"/>
        </w:rPr>
        <w:t>Antitrust's</w:t>
      </w:r>
      <w:proofErr w:type="spellEnd"/>
      <w:r w:rsidRPr="009E3A5C">
        <w:rPr>
          <w:rFonts w:asciiTheme="minorHAnsi" w:hAnsiTheme="minorHAnsi" w:cstheme="minorHAnsi"/>
        </w:rPr>
        <w:t xml:space="preserve"> Lost Values.” The University of New Hampshire Law Review. https://scholars.unh.edu/cgi/viewcontent.cgi?article=1305&amp;context=unh_lr</w:t>
      </w:r>
    </w:p>
    <w:p w14:paraId="05E7EC43" w14:textId="77777777" w:rsidR="00A915C9" w:rsidRPr="009E3A5C" w:rsidRDefault="00A915C9" w:rsidP="00A915C9">
      <w:pPr>
        <w:rPr>
          <w:rFonts w:asciiTheme="minorHAnsi" w:hAnsiTheme="minorHAnsi" w:cstheme="minorHAnsi"/>
          <w:sz w:val="16"/>
        </w:rPr>
      </w:pPr>
      <w:r w:rsidRPr="009E3A5C">
        <w:rPr>
          <w:rFonts w:asciiTheme="minorHAnsi" w:hAnsiTheme="minorHAnsi" w:cstheme="minorHAnsi"/>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9E3A5C">
        <w:rPr>
          <w:rFonts w:asciiTheme="minorHAnsi" w:hAnsiTheme="minorHAnsi" w:cstheme="minorHAnsi"/>
          <w:u w:val="single"/>
        </w:rPr>
        <w:t xml:space="preserve">Congress’s balancing of values and objectives in </w:t>
      </w:r>
      <w:r w:rsidRPr="009E3A5C">
        <w:rPr>
          <w:rFonts w:asciiTheme="minorHAnsi" w:hAnsiTheme="minorHAnsi" w:cstheme="minorHAnsi"/>
          <w:highlight w:val="cyan"/>
          <w:u w:val="single"/>
        </w:rPr>
        <w:t xml:space="preserve">its core antitrust laws </w:t>
      </w:r>
      <w:r w:rsidRPr="009E3A5C">
        <w:rPr>
          <w:rFonts w:asciiTheme="minorHAnsi" w:hAnsiTheme="minorHAnsi" w:cstheme="minorHAnsi"/>
          <w:u w:val="single"/>
        </w:rPr>
        <w:t xml:space="preserve">including the </w:t>
      </w:r>
      <w:r w:rsidRPr="009E3A5C">
        <w:rPr>
          <w:rFonts w:asciiTheme="minorHAnsi" w:hAnsiTheme="minorHAnsi" w:cstheme="minorHAnsi"/>
          <w:highlight w:val="cyan"/>
          <w:u w:val="single"/>
        </w:rPr>
        <w:t>Sherman, Clayton, and FTC Acts</w:t>
      </w:r>
      <w:r w:rsidRPr="009E3A5C">
        <w:rPr>
          <w:rFonts w:asciiTheme="minorHAnsi" w:hAnsiTheme="minorHAnsi" w:cstheme="minorHAnsi"/>
          <w:sz w:val="16"/>
          <w:highlight w:val="cyan"/>
        </w:rPr>
        <w:t>.</w:t>
      </w:r>
      <w:r w:rsidRPr="009E3A5C">
        <w:rPr>
          <w:rFonts w:asciiTheme="minorHAnsi" w:hAnsiTheme="minorHAnsi" w:cstheme="minorHAnsi"/>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2D5F8402" w14:textId="77777777" w:rsidR="00A915C9" w:rsidRPr="009E3A5C" w:rsidRDefault="00A915C9" w:rsidP="00A915C9">
      <w:pPr>
        <w:rPr>
          <w:rFonts w:asciiTheme="minorHAnsi" w:hAnsiTheme="minorHAnsi" w:cstheme="minorHAnsi"/>
        </w:rPr>
      </w:pPr>
    </w:p>
    <w:p w14:paraId="44580702"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Violation---they don’t defend USFG action that increases prohibitions on private sector business practices by expanding the scope of the core antitrust laws</w:t>
      </w:r>
    </w:p>
    <w:p w14:paraId="0011C01B"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Vote negative:</w:t>
      </w:r>
    </w:p>
    <w:p w14:paraId="44038042"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 xml:space="preserve">1. Fairness – the Neg should win on average 50 percent of the time – any unfair advantage is a reason they should lose – their arguments are shaped by the drive to win, so presume their arguments are in </w:t>
      </w:r>
      <w:r w:rsidRPr="009E3A5C">
        <w:rPr>
          <w:rFonts w:asciiTheme="minorHAnsi" w:hAnsiTheme="minorHAnsi" w:cstheme="minorHAnsi"/>
          <w:u w:val="single"/>
        </w:rPr>
        <w:t>bad faith</w:t>
      </w:r>
      <w:r w:rsidRPr="009E3A5C">
        <w:rPr>
          <w:rFonts w:asciiTheme="minorHAnsi" w:hAnsiTheme="minorHAnsi" w:cstheme="minorHAnsi"/>
        </w:rPr>
        <w:t>.</w:t>
      </w:r>
    </w:p>
    <w:p w14:paraId="555C4383"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 xml:space="preserve">2. Rigorous testing – debate requires </w:t>
      </w:r>
      <w:r w:rsidRPr="009E3A5C">
        <w:rPr>
          <w:rFonts w:asciiTheme="minorHAnsi" w:hAnsiTheme="minorHAnsi" w:cstheme="minorHAnsi"/>
          <w:u w:val="single"/>
        </w:rPr>
        <w:t>stasis</w:t>
      </w:r>
      <w:r w:rsidRPr="009E3A5C">
        <w:rPr>
          <w:rFonts w:asciiTheme="minorHAnsi" w:hAnsiTheme="minorHAnsi" w:cstheme="minorHAnsi"/>
        </w:rPr>
        <w:t xml:space="preserve"> to motivate research that develops third and fourth line responses – that’s key to politics and activism regardless of your personal beliefs – their </w:t>
      </w:r>
      <w:proofErr w:type="spellStart"/>
      <w:r w:rsidRPr="009E3A5C">
        <w:rPr>
          <w:rFonts w:asciiTheme="minorHAnsi" w:hAnsiTheme="minorHAnsi" w:cstheme="minorHAnsi"/>
        </w:rPr>
        <w:t>interp</w:t>
      </w:r>
      <w:proofErr w:type="spellEnd"/>
      <w:r w:rsidRPr="009E3A5C">
        <w:rPr>
          <w:rFonts w:asciiTheme="minorHAnsi" w:hAnsiTheme="minorHAnsi" w:cstheme="minorHAnsi"/>
        </w:rPr>
        <w:t xml:space="preserve"> explodes limits, makes the Aff conditional, and forces the Neg into concessionary ground. </w:t>
      </w:r>
    </w:p>
    <w:p w14:paraId="4F96D068" w14:textId="77777777" w:rsidR="00A915C9" w:rsidRPr="009E3A5C" w:rsidRDefault="00A915C9" w:rsidP="00A915C9">
      <w:pPr>
        <w:rPr>
          <w:rFonts w:asciiTheme="minorHAnsi" w:hAnsiTheme="minorHAnsi" w:cstheme="minorHAnsi"/>
        </w:rPr>
      </w:pPr>
    </w:p>
    <w:p w14:paraId="67C5FB1F" w14:textId="77777777" w:rsidR="00A915C9" w:rsidRPr="009E3A5C" w:rsidRDefault="00A915C9" w:rsidP="00A915C9">
      <w:pPr>
        <w:pStyle w:val="Heading2"/>
        <w:rPr>
          <w:rFonts w:asciiTheme="minorHAnsi" w:hAnsiTheme="minorHAnsi" w:cstheme="minorHAnsi"/>
        </w:rPr>
      </w:pPr>
      <w:r w:rsidRPr="009E3A5C">
        <w:rPr>
          <w:rFonts w:asciiTheme="minorHAnsi" w:hAnsiTheme="minorHAnsi" w:cstheme="minorHAnsi"/>
        </w:rPr>
        <w:t>Case</w:t>
      </w:r>
    </w:p>
    <w:p w14:paraId="313FD032" w14:textId="77777777" w:rsidR="00A915C9" w:rsidRPr="009E3A5C" w:rsidRDefault="00A915C9" w:rsidP="00A915C9">
      <w:pPr>
        <w:rPr>
          <w:rFonts w:asciiTheme="minorHAnsi" w:hAnsiTheme="minorHAnsi" w:cstheme="minorHAnsi"/>
        </w:rPr>
      </w:pPr>
    </w:p>
    <w:p w14:paraId="7822D245"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 xml:space="preserve">Vote negative on presumption---their </w:t>
      </w:r>
      <w:r>
        <w:rPr>
          <w:rFonts w:asciiTheme="minorHAnsi" w:hAnsiTheme="minorHAnsi" w:cstheme="minorHAnsi"/>
        </w:rPr>
        <w:t>embarking on a trek away from Man</w:t>
      </w:r>
      <w:r w:rsidRPr="009E3A5C">
        <w:rPr>
          <w:rFonts w:asciiTheme="minorHAnsi" w:hAnsiTheme="minorHAnsi" w:cstheme="minorHAnsi"/>
        </w:rPr>
        <w:t xml:space="preserve"> does nothing to change dominant discourses or structures that perpetuate </w:t>
      </w:r>
      <w:r>
        <w:rPr>
          <w:rFonts w:asciiTheme="minorHAnsi" w:hAnsiTheme="minorHAnsi" w:cstheme="minorHAnsi"/>
        </w:rPr>
        <w:t>anti-blackness</w:t>
      </w:r>
      <w:r w:rsidRPr="009E3A5C">
        <w:rPr>
          <w:rFonts w:asciiTheme="minorHAnsi" w:hAnsiTheme="minorHAnsi" w:cstheme="minorHAnsi"/>
        </w:rPr>
        <w:t xml:space="preserve">. Their challenge to </w:t>
      </w:r>
      <w:r>
        <w:rPr>
          <w:rFonts w:asciiTheme="minorHAnsi" w:hAnsiTheme="minorHAnsi" w:cstheme="minorHAnsi"/>
        </w:rPr>
        <w:t>anti-black violence</w:t>
      </w:r>
      <w:r w:rsidRPr="009E3A5C">
        <w:rPr>
          <w:rFonts w:asciiTheme="minorHAnsi" w:hAnsiTheme="minorHAnsi" w:cstheme="minorHAnsi"/>
        </w:rPr>
        <w:t xml:space="preserve"> has no means of spilling outside of debate, which is necessary for them to solve any of their impacts---BUT their belief that it does is </w:t>
      </w:r>
      <w:r w:rsidRPr="009E3A5C">
        <w:rPr>
          <w:rFonts w:asciiTheme="minorHAnsi" w:hAnsiTheme="minorHAnsi" w:cstheme="minorHAnsi"/>
          <w:u w:val="single"/>
        </w:rPr>
        <w:t>cruel optimism</w:t>
      </w:r>
      <w:r w:rsidRPr="009E3A5C">
        <w:rPr>
          <w:rFonts w:asciiTheme="minorHAnsi" w:hAnsiTheme="minorHAnsi" w:cstheme="minorHAnsi"/>
        </w:rPr>
        <w:t xml:space="preserve">, which </w:t>
      </w:r>
      <w:r w:rsidRPr="009E3A5C">
        <w:rPr>
          <w:rFonts w:asciiTheme="minorHAnsi" w:hAnsiTheme="minorHAnsi" w:cstheme="minorHAnsi"/>
          <w:u w:val="single"/>
        </w:rPr>
        <w:t>turns case</w:t>
      </w:r>
      <w:r w:rsidRPr="009E3A5C">
        <w:rPr>
          <w:rFonts w:asciiTheme="minorHAnsi" w:hAnsiTheme="minorHAnsi" w:cstheme="minorHAnsi"/>
        </w:rPr>
        <w:t>.</w:t>
      </w:r>
    </w:p>
    <w:p w14:paraId="6AE9A58A" w14:textId="77777777" w:rsidR="00A915C9" w:rsidRDefault="00A915C9" w:rsidP="00A915C9">
      <w:pPr>
        <w:rPr>
          <w:rFonts w:asciiTheme="minorHAnsi" w:hAnsiTheme="minorHAnsi" w:cstheme="minorHAnsi"/>
        </w:rPr>
      </w:pPr>
    </w:p>
    <w:p w14:paraId="20807E5E" w14:textId="77777777" w:rsidR="00A915C9" w:rsidRPr="009E3A5C" w:rsidRDefault="00A915C9" w:rsidP="00A915C9">
      <w:pPr>
        <w:rPr>
          <w:rFonts w:asciiTheme="minorHAnsi" w:hAnsiTheme="minorHAnsi" w:cstheme="minorHAnsi"/>
        </w:rPr>
      </w:pPr>
    </w:p>
    <w:p w14:paraId="7C7CB0E4" w14:textId="77777777" w:rsidR="00A915C9" w:rsidRPr="009E3A5C" w:rsidRDefault="00A915C9" w:rsidP="00A915C9">
      <w:pPr>
        <w:pStyle w:val="Heading4"/>
        <w:rPr>
          <w:rFonts w:asciiTheme="minorHAnsi" w:hAnsiTheme="minorHAnsi" w:cstheme="minorHAnsi"/>
        </w:rPr>
      </w:pPr>
      <w:r w:rsidRPr="009E3A5C">
        <w:rPr>
          <w:rFonts w:asciiTheme="minorHAnsi" w:hAnsiTheme="minorHAnsi" w:cstheme="minorHAnsi"/>
        </w:rPr>
        <w:t xml:space="preserve">Neurological, racial bias is </w:t>
      </w:r>
      <w:r w:rsidRPr="009E3A5C">
        <w:rPr>
          <w:rFonts w:asciiTheme="minorHAnsi" w:hAnsiTheme="minorHAnsi" w:cstheme="minorHAnsi"/>
          <w:u w:val="single"/>
        </w:rPr>
        <w:t>flexible</w:t>
      </w:r>
      <w:r w:rsidRPr="009E3A5C">
        <w:rPr>
          <w:rFonts w:asciiTheme="minorHAnsi" w:hAnsiTheme="minorHAnsi" w:cstheme="minorHAnsi"/>
        </w:rPr>
        <w:t xml:space="preserve"> and determined by </w:t>
      </w:r>
      <w:r w:rsidRPr="009E3A5C">
        <w:rPr>
          <w:rFonts w:asciiTheme="minorHAnsi" w:hAnsiTheme="minorHAnsi" w:cstheme="minorHAnsi"/>
          <w:u w:val="single"/>
        </w:rPr>
        <w:t>coalitional habit forming</w:t>
      </w:r>
      <w:r w:rsidRPr="009E3A5C">
        <w:rPr>
          <w:rFonts w:asciiTheme="minorHAnsi" w:hAnsiTheme="minorHAnsi" w:cstheme="minorHAnsi"/>
        </w:rPr>
        <w:t xml:space="preserve"> in the brain---orienting groups around </w:t>
      </w:r>
      <w:r w:rsidRPr="009E3A5C">
        <w:rPr>
          <w:rFonts w:asciiTheme="minorHAnsi" w:hAnsiTheme="minorHAnsi" w:cstheme="minorHAnsi"/>
          <w:u w:val="single"/>
        </w:rPr>
        <w:t>institutional change</w:t>
      </w:r>
      <w:r w:rsidRPr="009E3A5C">
        <w:rPr>
          <w:rFonts w:asciiTheme="minorHAnsi" w:hAnsiTheme="minorHAnsi" w:cstheme="minorHAnsi"/>
        </w:rPr>
        <w:t xml:space="preserve"> best </w:t>
      </w:r>
      <w:r w:rsidRPr="009E3A5C">
        <w:rPr>
          <w:rFonts w:asciiTheme="minorHAnsi" w:hAnsiTheme="minorHAnsi" w:cstheme="minorHAnsi"/>
          <w:u w:val="single"/>
        </w:rPr>
        <w:t>breaks down bias</w:t>
      </w:r>
      <w:r w:rsidRPr="009E3A5C">
        <w:rPr>
          <w:rFonts w:asciiTheme="minorHAnsi" w:hAnsiTheme="minorHAnsi" w:cstheme="minorHAnsi"/>
        </w:rPr>
        <w:t xml:space="preserve">. This is </w:t>
      </w:r>
      <w:r w:rsidRPr="009E3A5C">
        <w:rPr>
          <w:rFonts w:asciiTheme="minorHAnsi" w:hAnsiTheme="minorHAnsi" w:cstheme="minorHAnsi"/>
          <w:u w:val="single"/>
        </w:rPr>
        <w:t>offense</w:t>
      </w:r>
      <w:r w:rsidRPr="009E3A5C">
        <w:rPr>
          <w:rFonts w:asciiTheme="minorHAnsi" w:hAnsiTheme="minorHAnsi" w:cstheme="minorHAnsi"/>
        </w:rPr>
        <w:t xml:space="preserve"> because their theory </w:t>
      </w:r>
      <w:r w:rsidRPr="009E3A5C">
        <w:rPr>
          <w:rFonts w:asciiTheme="minorHAnsi" w:hAnsiTheme="minorHAnsi" w:cstheme="minorHAnsi"/>
          <w:u w:val="single"/>
        </w:rPr>
        <w:t>rejects these solutions</w:t>
      </w:r>
      <w:r w:rsidRPr="009E3A5C">
        <w:rPr>
          <w:rFonts w:asciiTheme="minorHAnsi" w:hAnsiTheme="minorHAnsi" w:cstheme="minorHAnsi"/>
        </w:rPr>
        <w:t>.</w:t>
      </w:r>
    </w:p>
    <w:p w14:paraId="569B0560" w14:textId="77777777" w:rsidR="00A915C9" w:rsidRPr="009E3A5C" w:rsidRDefault="00A915C9" w:rsidP="00A915C9">
      <w:pPr>
        <w:rPr>
          <w:rFonts w:asciiTheme="minorHAnsi" w:hAnsiTheme="minorHAnsi" w:cstheme="minorHAnsi"/>
        </w:rPr>
      </w:pPr>
      <w:proofErr w:type="spellStart"/>
      <w:r w:rsidRPr="009E3A5C">
        <w:rPr>
          <w:rStyle w:val="Style13ptBold"/>
          <w:rFonts w:asciiTheme="minorHAnsi" w:hAnsiTheme="minorHAnsi" w:cstheme="minorHAnsi"/>
        </w:rPr>
        <w:t>Cikara</w:t>
      </w:r>
      <w:proofErr w:type="spellEnd"/>
      <w:r w:rsidRPr="009E3A5C">
        <w:rPr>
          <w:rStyle w:val="Style13ptBold"/>
          <w:rFonts w:asciiTheme="minorHAnsi" w:hAnsiTheme="minorHAnsi" w:cstheme="minorHAnsi"/>
        </w:rPr>
        <w:t xml:space="preserve"> and Van </w:t>
      </w:r>
      <w:proofErr w:type="spellStart"/>
      <w:r w:rsidRPr="009E3A5C">
        <w:rPr>
          <w:rStyle w:val="Style13ptBold"/>
          <w:rFonts w:asciiTheme="minorHAnsi" w:hAnsiTheme="minorHAnsi" w:cstheme="minorHAnsi"/>
        </w:rPr>
        <w:t>Bavel</w:t>
      </w:r>
      <w:proofErr w:type="spellEnd"/>
      <w:r w:rsidRPr="009E3A5C">
        <w:rPr>
          <w:rStyle w:val="Style13ptBold"/>
          <w:rFonts w:asciiTheme="minorHAnsi" w:hAnsiTheme="minorHAnsi" w:cstheme="minorHAnsi"/>
        </w:rPr>
        <w:t xml:space="preserve"> 15</w:t>
      </w:r>
      <w:r w:rsidRPr="009E3A5C">
        <w:rPr>
          <w:rFonts w:asciiTheme="minorHAnsi" w:hAnsiTheme="minorHAnsi" w:cstheme="minorHAnsi"/>
        </w:rPr>
        <w:t xml:space="preserve">. (Mina </w:t>
      </w:r>
      <w:proofErr w:type="spellStart"/>
      <w:r w:rsidRPr="009E3A5C">
        <w:rPr>
          <w:rFonts w:asciiTheme="minorHAnsi" w:hAnsiTheme="minorHAnsi" w:cstheme="minorHAnsi"/>
        </w:rPr>
        <w:t>Cikara</w:t>
      </w:r>
      <w:proofErr w:type="spellEnd"/>
      <w:r w:rsidRPr="009E3A5C">
        <w:rPr>
          <w:rFonts w:asciiTheme="minorHAnsi" w:hAnsiTheme="minorHAnsi" w:cstheme="minorHAnsi"/>
        </w:rPr>
        <w:t xml:space="preserve"> is an Assistant Professor of Psychology and Director of the Intergroup Neuroscience Lab at Harvard University. Her research examines the conditions under which groups and individuals are denied social value, agency, and empathy. Jay Van </w:t>
      </w:r>
      <w:proofErr w:type="spellStart"/>
      <w:r w:rsidRPr="009E3A5C">
        <w:rPr>
          <w:rFonts w:asciiTheme="minorHAnsi" w:hAnsiTheme="minorHAnsi" w:cstheme="minorHAnsi"/>
        </w:rPr>
        <w:t>Bavel</w:t>
      </w:r>
      <w:proofErr w:type="spellEnd"/>
      <w:r w:rsidRPr="009E3A5C">
        <w:rPr>
          <w:rFonts w:asciiTheme="minorHAnsi" w:hAnsiTheme="minorHAnsi" w:cstheme="minorHAnsi"/>
        </w:rPr>
        <w:t xml:space="preserve">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6" w:history="1">
        <w:r w:rsidRPr="009E3A5C">
          <w:rPr>
            <w:rStyle w:val="Hyperlink"/>
            <w:rFonts w:asciiTheme="minorHAnsi" w:hAnsiTheme="minorHAnsi" w:cstheme="minorHAnsi"/>
          </w:rPr>
          <w:t>https://www.scientificamerican.com/article/the-flexibility-of-racial-bias/</w:t>
        </w:r>
      </w:hyperlink>
      <w:r w:rsidRPr="009E3A5C">
        <w:rPr>
          <w:rFonts w:asciiTheme="minorHAnsi" w:hAnsiTheme="minorHAnsi" w:cstheme="minorHAnsi"/>
        </w:rPr>
        <w:t>)</w:t>
      </w:r>
    </w:p>
    <w:p w14:paraId="142A191B" w14:textId="77777777" w:rsidR="00A915C9" w:rsidRPr="009E3A5C" w:rsidRDefault="00A915C9" w:rsidP="00A915C9">
      <w:pPr>
        <w:rPr>
          <w:rFonts w:asciiTheme="minorHAnsi" w:hAnsiTheme="minorHAnsi" w:cstheme="minorHAnsi"/>
          <w:sz w:val="14"/>
        </w:rPr>
      </w:pPr>
      <w:r w:rsidRPr="009E3A5C">
        <w:rPr>
          <w:rFonts w:asciiTheme="minorHAnsi" w:hAnsiTheme="minorHAnsi" w:cstheme="minorHAnsi"/>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9E3A5C">
        <w:rPr>
          <w:rFonts w:asciiTheme="minorHAnsi" w:hAnsiTheme="minorHAnsi" w:cstheme="minorHAnsi"/>
          <w:b/>
          <w:u w:val="single"/>
        </w:rPr>
        <w:t>Institutional and systemic racism reinforce discrimination in countless situations, including hiring, sentencing, housing, and even mortgage lending</w:t>
      </w:r>
      <w:r w:rsidRPr="009E3A5C">
        <w:rPr>
          <w:rFonts w:asciiTheme="minorHAnsi" w:hAnsiTheme="minorHAnsi" w:cstheme="minorHAnsi"/>
          <w:sz w:val="14"/>
        </w:rPr>
        <w:t xml:space="preserve">. </w:t>
      </w:r>
      <w:r w:rsidRPr="009E3A5C">
        <w:rPr>
          <w:rStyle w:val="Emphasis"/>
          <w:rFonts w:asciiTheme="minorHAnsi" w:hAnsiTheme="minorHAnsi" w:cstheme="minorHAnsi"/>
          <w:highlight w:val="cyan"/>
        </w:rPr>
        <w:t>It would be easy</w:t>
      </w:r>
      <w:r w:rsidRPr="009E3A5C">
        <w:rPr>
          <w:rFonts w:asciiTheme="minorHAnsi" w:hAnsiTheme="minorHAnsi" w:cstheme="minorHAnsi"/>
          <w:b/>
          <w:highlight w:val="cyan"/>
          <w:u w:val="single"/>
        </w:rPr>
        <w:t xml:space="preserve"> to see</w:t>
      </w:r>
      <w:r w:rsidRPr="009E3A5C">
        <w:rPr>
          <w:rFonts w:asciiTheme="minorHAnsi" w:hAnsiTheme="minorHAnsi" w:cstheme="minorHAnsi"/>
          <w:b/>
          <w:u w:val="single"/>
        </w:rPr>
        <w:t xml:space="preserve"> in all this powerful </w:t>
      </w:r>
      <w:r w:rsidRPr="009E3A5C">
        <w:rPr>
          <w:rFonts w:asciiTheme="minorHAnsi" w:hAnsiTheme="minorHAnsi" w:cstheme="minorHAnsi"/>
          <w:b/>
          <w:highlight w:val="cyan"/>
          <w:u w:val="single"/>
        </w:rPr>
        <w:t>evidence that racism</w:t>
      </w:r>
      <w:r w:rsidRPr="009E3A5C">
        <w:rPr>
          <w:rFonts w:asciiTheme="minorHAnsi" w:hAnsiTheme="minorHAnsi" w:cstheme="minorHAnsi"/>
          <w:b/>
          <w:u w:val="single"/>
        </w:rPr>
        <w:t xml:space="preserve"> </w:t>
      </w:r>
      <w:r w:rsidRPr="009E3A5C">
        <w:rPr>
          <w:rFonts w:asciiTheme="minorHAnsi" w:hAnsiTheme="minorHAnsi" w:cstheme="minorHAnsi"/>
          <w:b/>
          <w:highlight w:val="cyan"/>
          <w:u w:val="single"/>
        </w:rPr>
        <w:t xml:space="preserve">is </w:t>
      </w:r>
      <w:r w:rsidRPr="009E3A5C">
        <w:rPr>
          <w:rFonts w:asciiTheme="minorHAnsi" w:hAnsiTheme="minorHAnsi" w:cstheme="minorHAnsi"/>
          <w:b/>
          <w:u w:val="single"/>
        </w:rPr>
        <w:t xml:space="preserve">a </w:t>
      </w:r>
      <w:r w:rsidRPr="009E3A5C">
        <w:rPr>
          <w:rFonts w:asciiTheme="minorHAnsi" w:hAnsiTheme="minorHAnsi" w:cstheme="minorHAnsi"/>
          <w:b/>
          <w:highlight w:val="cyan"/>
          <w:u w:val="single"/>
        </w:rPr>
        <w:t xml:space="preserve">permanent </w:t>
      </w:r>
      <w:r w:rsidRPr="009E3A5C">
        <w:rPr>
          <w:rFonts w:asciiTheme="minorHAnsi" w:hAnsiTheme="minorHAnsi" w:cstheme="minorHAnsi"/>
          <w:b/>
          <w:u w:val="single"/>
        </w:rPr>
        <w:t xml:space="preserve">fixture in America’s social fabric </w:t>
      </w:r>
      <w:r w:rsidRPr="009E3A5C">
        <w:rPr>
          <w:rFonts w:asciiTheme="minorHAnsi" w:hAnsiTheme="minorHAnsi" w:cstheme="minorHAnsi"/>
          <w:b/>
          <w:highlight w:val="cyan"/>
          <w:u w:val="single"/>
        </w:rPr>
        <w:t>and</w:t>
      </w:r>
      <w:r w:rsidRPr="009E3A5C">
        <w:rPr>
          <w:rFonts w:asciiTheme="minorHAnsi" w:hAnsiTheme="minorHAnsi" w:cstheme="minorHAnsi"/>
          <w:sz w:val="14"/>
        </w:rPr>
        <w:t xml:space="preserve"> even, perhaps, </w:t>
      </w:r>
      <w:r w:rsidRPr="009E3A5C">
        <w:rPr>
          <w:rFonts w:asciiTheme="minorHAnsi" w:hAnsiTheme="minorHAnsi" w:cstheme="minorHAnsi"/>
          <w:b/>
          <w:u w:val="single"/>
        </w:rPr>
        <w:t xml:space="preserve">an </w:t>
      </w:r>
      <w:r w:rsidRPr="009E3A5C">
        <w:rPr>
          <w:rStyle w:val="Emphasis"/>
          <w:rFonts w:asciiTheme="minorHAnsi" w:hAnsiTheme="minorHAnsi" w:cstheme="minorHAnsi"/>
          <w:highlight w:val="cyan"/>
        </w:rPr>
        <w:t xml:space="preserve">inevitable </w:t>
      </w:r>
      <w:r w:rsidRPr="009E3A5C">
        <w:rPr>
          <w:rStyle w:val="Emphasis"/>
          <w:rFonts w:asciiTheme="minorHAnsi" w:hAnsiTheme="minorHAnsi" w:cstheme="minorHAnsi"/>
        </w:rPr>
        <w:t>aspect of human nature</w:t>
      </w:r>
      <w:r w:rsidRPr="009E3A5C">
        <w:rPr>
          <w:rFonts w:asciiTheme="minorHAnsi" w:hAnsiTheme="minorHAnsi" w:cstheme="minorHAnsi"/>
          <w:sz w:val="14"/>
        </w:rPr>
        <w:t xml:space="preserve">. Indeed, the mere act of labeling others according to their age, gender, or race is a reflexive habit of the human mind. Social categories, like race, impact our thinking quickly, often outside of our awareness. </w:t>
      </w:r>
      <w:r w:rsidRPr="009E3A5C">
        <w:rPr>
          <w:rFonts w:asciiTheme="minorHAnsi" w:hAnsiTheme="minorHAnsi" w:cstheme="minorHAnsi"/>
          <w:b/>
          <w:u w:val="single"/>
        </w:rPr>
        <w:t>Extensive research has found that these implicit racial biases—negative thoughts and feelings about people from other races—are automatic, pervasive, and difficult to suppress</w:t>
      </w:r>
      <w:r w:rsidRPr="009E3A5C">
        <w:rPr>
          <w:rFonts w:asciiTheme="minorHAnsi" w:hAnsiTheme="minorHAnsi" w:cstheme="minorHAnsi"/>
          <w:sz w:val="14"/>
        </w:rPr>
        <w:t xml:space="preserve">. Neuroscientists have also explored racial prejudice by exposing people to images of faces while scanning their brains in fMRI machines. </w:t>
      </w:r>
      <w:r w:rsidRPr="009E3A5C">
        <w:rPr>
          <w:rFonts w:asciiTheme="minorHAnsi" w:hAnsiTheme="minorHAnsi" w:cstheme="minorHAnsi"/>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9E3A5C">
        <w:rPr>
          <w:rFonts w:asciiTheme="minorHAnsi" w:hAnsiTheme="minorHAnsi" w:cstheme="minorHAnsi"/>
          <w:sz w:val="14"/>
        </w:rPr>
        <w:t xml:space="preserve">. This work has led many to conclude that racial biases might be part of a primitive—and possibly hard-wired—neural fear response to racial out-groups. </w:t>
      </w:r>
      <w:r w:rsidRPr="009E3A5C">
        <w:rPr>
          <w:rFonts w:asciiTheme="minorHAnsi" w:hAnsiTheme="minorHAnsi" w:cstheme="minorHAnsi"/>
          <w:b/>
          <w:u w:val="single"/>
        </w:rPr>
        <w:t>There is little question that</w:t>
      </w:r>
      <w:r w:rsidRPr="009E3A5C">
        <w:rPr>
          <w:rFonts w:asciiTheme="minorHAnsi" w:hAnsiTheme="minorHAnsi" w:cstheme="minorHAnsi"/>
          <w:sz w:val="14"/>
        </w:rPr>
        <w:t xml:space="preserve"> categories such as </w:t>
      </w:r>
      <w:r w:rsidRPr="009E3A5C">
        <w:rPr>
          <w:rFonts w:asciiTheme="minorHAnsi" w:hAnsiTheme="minorHAnsi" w:cstheme="minorHAnsi"/>
          <w:b/>
          <w:u w:val="single"/>
        </w:rPr>
        <w:t>race</w:t>
      </w:r>
      <w:r w:rsidRPr="009E3A5C">
        <w:rPr>
          <w:rFonts w:asciiTheme="minorHAnsi" w:hAnsiTheme="minorHAnsi" w:cstheme="minorHAnsi"/>
          <w:sz w:val="14"/>
        </w:rPr>
        <w:t xml:space="preserve">, gender, and age </w:t>
      </w:r>
      <w:r w:rsidRPr="009E3A5C">
        <w:rPr>
          <w:rFonts w:asciiTheme="minorHAnsi" w:hAnsiTheme="minorHAnsi" w:cstheme="minorHAnsi"/>
          <w:b/>
          <w:u w:val="single"/>
        </w:rPr>
        <w:t>play a major role in shaping the biases and stereotypes that people bring to bear in their judgments of others</w:t>
      </w:r>
      <w:r w:rsidRPr="009E3A5C">
        <w:rPr>
          <w:rFonts w:asciiTheme="minorHAnsi" w:hAnsiTheme="minorHAnsi" w:cstheme="minorHAnsi"/>
          <w:sz w:val="14"/>
        </w:rPr>
        <w:t xml:space="preserve">. </w:t>
      </w:r>
      <w:r w:rsidRPr="009E3A5C">
        <w:rPr>
          <w:rStyle w:val="Emphasis"/>
          <w:rFonts w:asciiTheme="minorHAnsi" w:hAnsiTheme="minorHAnsi" w:cstheme="minorHAnsi"/>
        </w:rPr>
        <w:t>However</w:t>
      </w:r>
      <w:r w:rsidRPr="009E3A5C">
        <w:rPr>
          <w:rFonts w:asciiTheme="minorHAnsi" w:hAnsiTheme="minorHAnsi" w:cstheme="minorHAnsi"/>
          <w:sz w:val="14"/>
        </w:rPr>
        <w:t xml:space="preserve">, </w:t>
      </w:r>
      <w:r w:rsidRPr="009E3A5C">
        <w:rPr>
          <w:rFonts w:asciiTheme="minorHAnsi" w:hAnsiTheme="minorHAnsi" w:cstheme="minorHAnsi"/>
          <w:b/>
          <w:u w:val="single"/>
        </w:rPr>
        <w:t xml:space="preserve">research has shown that </w:t>
      </w:r>
      <w:r w:rsidRPr="009E3A5C">
        <w:rPr>
          <w:rFonts w:asciiTheme="minorHAnsi" w:hAnsiTheme="minorHAnsi" w:cstheme="minorHAnsi"/>
          <w:b/>
          <w:highlight w:val="cyan"/>
          <w:u w:val="single"/>
        </w:rPr>
        <w:t xml:space="preserve">how people categorize </w:t>
      </w:r>
      <w:r w:rsidRPr="009E3A5C">
        <w:rPr>
          <w:rStyle w:val="Emphasis"/>
          <w:rFonts w:asciiTheme="minorHAnsi" w:hAnsiTheme="minorHAnsi" w:cstheme="minorHAnsi"/>
          <w:highlight w:val="cyan"/>
        </w:rPr>
        <w:t>themselves</w:t>
      </w:r>
      <w:r w:rsidRPr="009E3A5C">
        <w:rPr>
          <w:rFonts w:asciiTheme="minorHAnsi" w:hAnsiTheme="minorHAnsi" w:cstheme="minorHAnsi"/>
          <w:b/>
          <w:highlight w:val="cyan"/>
          <w:u w:val="single"/>
        </w:rPr>
        <w:t xml:space="preserve"> may</w:t>
      </w:r>
      <w:r w:rsidRPr="009E3A5C">
        <w:rPr>
          <w:rFonts w:asciiTheme="minorHAnsi" w:hAnsiTheme="minorHAnsi" w:cstheme="minorHAnsi"/>
          <w:b/>
          <w:u w:val="single"/>
        </w:rPr>
        <w:t xml:space="preserve"> </w:t>
      </w:r>
      <w:r w:rsidRPr="009E3A5C">
        <w:rPr>
          <w:rFonts w:asciiTheme="minorHAnsi" w:hAnsiTheme="minorHAnsi" w:cstheme="minorHAnsi"/>
          <w:b/>
          <w:highlight w:val="cyan"/>
          <w:u w:val="single"/>
        </w:rPr>
        <w:t xml:space="preserve">be </w:t>
      </w:r>
      <w:r w:rsidRPr="009E3A5C">
        <w:rPr>
          <w:rFonts w:asciiTheme="minorHAnsi" w:hAnsiTheme="minorHAnsi" w:cstheme="minorHAnsi"/>
          <w:b/>
          <w:u w:val="single"/>
        </w:rPr>
        <w:t xml:space="preserve">just as </w:t>
      </w:r>
      <w:r w:rsidRPr="009E3A5C">
        <w:rPr>
          <w:rFonts w:asciiTheme="minorHAnsi" w:hAnsiTheme="minorHAnsi" w:cstheme="minorHAnsi"/>
          <w:b/>
          <w:highlight w:val="cyan"/>
          <w:u w:val="single"/>
        </w:rPr>
        <w:t>fundamental to</w:t>
      </w:r>
      <w:r w:rsidRPr="009E3A5C">
        <w:rPr>
          <w:rFonts w:asciiTheme="minorHAnsi" w:hAnsiTheme="minorHAnsi" w:cstheme="minorHAnsi"/>
          <w:b/>
          <w:u w:val="single"/>
        </w:rPr>
        <w:t xml:space="preserve"> understanding </w:t>
      </w:r>
      <w:r w:rsidRPr="009E3A5C">
        <w:rPr>
          <w:rFonts w:asciiTheme="minorHAnsi" w:hAnsiTheme="minorHAnsi" w:cstheme="minorHAnsi"/>
          <w:b/>
          <w:highlight w:val="cyan"/>
          <w:u w:val="single"/>
        </w:rPr>
        <w:t>prejudice</w:t>
      </w:r>
      <w:r w:rsidRPr="009E3A5C">
        <w:rPr>
          <w:rFonts w:asciiTheme="minorHAnsi" w:hAnsiTheme="minorHAnsi" w:cstheme="minorHAnsi"/>
          <w:b/>
          <w:u w:val="single"/>
        </w:rPr>
        <w:t xml:space="preserve"> as how they categorize others</w:t>
      </w:r>
      <w:r w:rsidRPr="009E3A5C">
        <w:rPr>
          <w:rFonts w:asciiTheme="minorHAnsi" w:hAnsiTheme="minorHAnsi" w:cstheme="min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9E3A5C">
        <w:rPr>
          <w:rFonts w:asciiTheme="minorHAnsi" w:hAnsiTheme="minorHAnsi" w:cstheme="minorHAnsi"/>
          <w:b/>
          <w:u w:val="single"/>
        </w:rPr>
        <w:t>findings highlight the remarkable ease with which humans form coalitions</w:t>
      </w:r>
      <w:r w:rsidRPr="009E3A5C">
        <w:rPr>
          <w:rFonts w:asciiTheme="minorHAnsi" w:hAnsiTheme="minorHAnsi" w:cstheme="minorHAnsi"/>
          <w:sz w:val="14"/>
        </w:rPr>
        <w:t xml:space="preserve">. </w:t>
      </w:r>
      <w:r w:rsidRPr="009E3A5C">
        <w:rPr>
          <w:rStyle w:val="Emphasis"/>
          <w:rFonts w:asciiTheme="minorHAnsi" w:hAnsiTheme="minorHAnsi" w:cstheme="minorHAnsi"/>
        </w:rPr>
        <w:t>Recent research confirms</w:t>
      </w:r>
      <w:r w:rsidRPr="009E3A5C">
        <w:rPr>
          <w:rFonts w:asciiTheme="minorHAnsi" w:hAnsiTheme="minorHAnsi" w:cstheme="minorHAnsi"/>
          <w:b/>
          <w:u w:val="single"/>
        </w:rPr>
        <w:t xml:space="preserve"> that </w:t>
      </w:r>
      <w:r w:rsidRPr="009E3A5C">
        <w:rPr>
          <w:rStyle w:val="Emphasis"/>
          <w:rFonts w:asciiTheme="minorHAnsi" w:hAnsiTheme="minorHAnsi" w:cstheme="minorHAnsi"/>
          <w:highlight w:val="cyan"/>
        </w:rPr>
        <w:t>coalition</w:t>
      </w:r>
      <w:r w:rsidRPr="009E3A5C">
        <w:rPr>
          <w:rFonts w:asciiTheme="minorHAnsi" w:hAnsiTheme="minorHAnsi" w:cstheme="minorHAnsi"/>
          <w:b/>
          <w:u w:val="single"/>
        </w:rPr>
        <w:t xml:space="preserve">-based </w:t>
      </w:r>
      <w:r w:rsidRPr="009E3A5C">
        <w:rPr>
          <w:rStyle w:val="Emphasis"/>
          <w:rFonts w:asciiTheme="minorHAnsi" w:hAnsiTheme="minorHAnsi" w:cstheme="minorHAnsi"/>
          <w:highlight w:val="cyan"/>
        </w:rPr>
        <w:t>preferences trump race</w:t>
      </w:r>
      <w:r w:rsidRPr="009E3A5C">
        <w:rPr>
          <w:rFonts w:asciiTheme="minorHAnsi" w:hAnsiTheme="minorHAnsi" w:cstheme="minorHAnsi"/>
          <w:b/>
          <w:u w:val="single"/>
        </w:rPr>
        <w:t xml:space="preserve">-based </w:t>
      </w:r>
      <w:r w:rsidRPr="009E3A5C">
        <w:rPr>
          <w:rStyle w:val="Emphasis"/>
          <w:rFonts w:asciiTheme="minorHAnsi" w:hAnsiTheme="minorHAnsi" w:cstheme="minorHAnsi"/>
        </w:rPr>
        <w:t>preferences</w:t>
      </w:r>
      <w:r w:rsidRPr="009E3A5C">
        <w:rPr>
          <w:rFonts w:asciiTheme="minorHAnsi" w:hAnsiTheme="minorHAnsi" w:cstheme="minorHAnsi"/>
          <w:sz w:val="14"/>
        </w:rPr>
        <w:t xml:space="preserve">. For example, </w:t>
      </w:r>
      <w:r w:rsidRPr="009E3A5C">
        <w:rPr>
          <w:rFonts w:asciiTheme="minorHAnsi" w:hAnsiTheme="minorHAnsi" w:cstheme="minorHAnsi"/>
          <w:b/>
          <w:highlight w:val="cyan"/>
          <w:u w:val="single"/>
        </w:rPr>
        <w:t>both Democrats and Republicans</w:t>
      </w:r>
      <w:r w:rsidRPr="009E3A5C">
        <w:rPr>
          <w:rFonts w:asciiTheme="minorHAnsi" w:hAnsiTheme="minorHAnsi" w:cstheme="minorHAnsi"/>
          <w:b/>
          <w:u w:val="single"/>
        </w:rPr>
        <w:t xml:space="preserve"> </w:t>
      </w:r>
      <w:r w:rsidRPr="009E3A5C">
        <w:rPr>
          <w:rFonts w:asciiTheme="minorHAnsi" w:hAnsiTheme="minorHAnsi" w:cstheme="minorHAnsi"/>
          <w:b/>
          <w:highlight w:val="cyan"/>
          <w:u w:val="single"/>
        </w:rPr>
        <w:t>favor</w:t>
      </w:r>
      <w:r w:rsidRPr="009E3A5C">
        <w:rPr>
          <w:rFonts w:asciiTheme="minorHAnsi" w:hAnsiTheme="minorHAnsi" w:cstheme="minorHAnsi"/>
          <w:b/>
          <w:u w:val="single"/>
        </w:rPr>
        <w:t xml:space="preserve"> the resumes of those affiliated with </w:t>
      </w:r>
      <w:r w:rsidRPr="009E3A5C">
        <w:rPr>
          <w:rFonts w:asciiTheme="minorHAnsi" w:hAnsiTheme="minorHAnsi" w:cstheme="minorHAnsi"/>
          <w:b/>
          <w:highlight w:val="cyan"/>
          <w:u w:val="single"/>
        </w:rPr>
        <w:t>their</w:t>
      </w:r>
      <w:r w:rsidRPr="009E3A5C">
        <w:rPr>
          <w:rFonts w:asciiTheme="minorHAnsi" w:hAnsiTheme="minorHAnsi" w:cstheme="minorHAnsi"/>
          <w:b/>
          <w:u w:val="single"/>
        </w:rPr>
        <w:t xml:space="preserve"> political </w:t>
      </w:r>
      <w:r w:rsidRPr="009E3A5C">
        <w:rPr>
          <w:rStyle w:val="Emphasis"/>
          <w:rFonts w:asciiTheme="minorHAnsi" w:hAnsiTheme="minorHAnsi" w:cstheme="minorHAnsi"/>
          <w:highlight w:val="cyan"/>
        </w:rPr>
        <w:t>party</w:t>
      </w:r>
      <w:r w:rsidRPr="009E3A5C">
        <w:rPr>
          <w:rFonts w:asciiTheme="minorHAnsi" w:hAnsiTheme="minorHAnsi" w:cstheme="minorHAnsi"/>
          <w:b/>
          <w:u w:val="single"/>
        </w:rPr>
        <w:t xml:space="preserve"> much </w:t>
      </w:r>
      <w:r w:rsidRPr="009E3A5C">
        <w:rPr>
          <w:rStyle w:val="Emphasis"/>
          <w:rFonts w:asciiTheme="minorHAnsi" w:hAnsiTheme="minorHAnsi" w:cstheme="minorHAnsi"/>
          <w:highlight w:val="cyan"/>
        </w:rPr>
        <w:t>more than</w:t>
      </w:r>
      <w:r w:rsidRPr="009E3A5C">
        <w:rPr>
          <w:rFonts w:asciiTheme="minorHAnsi" w:hAnsiTheme="minorHAnsi" w:cstheme="minorHAnsi"/>
          <w:b/>
          <w:u w:val="single"/>
        </w:rPr>
        <w:t xml:space="preserve"> they favor those who share </w:t>
      </w:r>
      <w:r w:rsidRPr="009E3A5C">
        <w:rPr>
          <w:rStyle w:val="Emphasis"/>
          <w:rFonts w:asciiTheme="minorHAnsi" w:hAnsiTheme="minorHAnsi" w:cstheme="minorHAnsi"/>
          <w:highlight w:val="cyan"/>
        </w:rPr>
        <w:t>their race</w:t>
      </w:r>
      <w:r w:rsidRPr="009E3A5C">
        <w:rPr>
          <w:rFonts w:asciiTheme="minorHAnsi" w:hAnsiTheme="minorHAnsi" w:cstheme="minorHAnsi"/>
          <w:sz w:val="14"/>
        </w:rPr>
        <w:t xml:space="preserve">. These </w:t>
      </w:r>
      <w:r w:rsidRPr="009E3A5C">
        <w:rPr>
          <w:rFonts w:asciiTheme="minorHAnsi" w:hAnsiTheme="minorHAnsi" w:cstheme="minorHAnsi"/>
          <w:b/>
          <w:u w:val="single"/>
        </w:rPr>
        <w:t>coalition-based preferences remain powerful even in the absence of the animosity present in electoral politics</w:t>
      </w:r>
      <w:r w:rsidRPr="009E3A5C">
        <w:rPr>
          <w:rFonts w:asciiTheme="minorHAnsi" w:hAnsiTheme="minorHAnsi" w:cstheme="minorHAnsi"/>
          <w:sz w:val="14"/>
        </w:rPr>
        <w:t xml:space="preserve">. Our </w:t>
      </w:r>
      <w:r w:rsidRPr="009E3A5C">
        <w:rPr>
          <w:rFonts w:asciiTheme="minorHAnsi" w:hAnsiTheme="minorHAnsi" w:cstheme="minorHAnsi"/>
          <w:b/>
          <w:u w:val="single"/>
        </w:rPr>
        <w:t xml:space="preserve">research has shown that the simple act of </w:t>
      </w:r>
      <w:r w:rsidRPr="009E3A5C">
        <w:rPr>
          <w:rFonts w:asciiTheme="minorHAnsi" w:hAnsiTheme="minorHAnsi" w:cstheme="minorHAnsi"/>
          <w:b/>
          <w:highlight w:val="cyan"/>
          <w:u w:val="single"/>
        </w:rPr>
        <w:t xml:space="preserve">placing people on a </w:t>
      </w:r>
      <w:r w:rsidRPr="009E3A5C">
        <w:rPr>
          <w:rStyle w:val="Emphasis"/>
          <w:rFonts w:asciiTheme="minorHAnsi" w:hAnsiTheme="minorHAnsi" w:cstheme="minorHAnsi"/>
          <w:highlight w:val="cyan"/>
        </w:rPr>
        <w:t>mixed-race team</w:t>
      </w:r>
      <w:r w:rsidRPr="009E3A5C">
        <w:rPr>
          <w:rFonts w:asciiTheme="minorHAnsi" w:hAnsiTheme="minorHAnsi" w:cstheme="minorHAnsi"/>
          <w:b/>
          <w:highlight w:val="cyan"/>
          <w:u w:val="single"/>
        </w:rPr>
        <w:t xml:space="preserve"> can </w:t>
      </w:r>
      <w:r w:rsidRPr="009E3A5C">
        <w:rPr>
          <w:rStyle w:val="Emphasis"/>
          <w:rFonts w:asciiTheme="minorHAnsi" w:hAnsiTheme="minorHAnsi" w:cstheme="minorHAnsi"/>
          <w:highlight w:val="cyan"/>
        </w:rPr>
        <w:t>diminish</w:t>
      </w:r>
      <w:r w:rsidRPr="009E3A5C">
        <w:rPr>
          <w:rFonts w:asciiTheme="minorHAnsi" w:hAnsiTheme="minorHAnsi" w:cstheme="minorHAnsi"/>
          <w:b/>
          <w:u w:val="single"/>
        </w:rPr>
        <w:t xml:space="preserve"> their </w:t>
      </w:r>
      <w:r w:rsidRPr="009E3A5C">
        <w:rPr>
          <w:rStyle w:val="Emphasis"/>
          <w:rFonts w:asciiTheme="minorHAnsi" w:hAnsiTheme="minorHAnsi" w:cstheme="minorHAnsi"/>
          <w:highlight w:val="cyan"/>
        </w:rPr>
        <w:t xml:space="preserve">automatic </w:t>
      </w:r>
      <w:r w:rsidRPr="009E3A5C">
        <w:rPr>
          <w:rStyle w:val="Emphasis"/>
          <w:rFonts w:asciiTheme="minorHAnsi" w:hAnsiTheme="minorHAnsi" w:cstheme="minorHAnsi"/>
        </w:rPr>
        <w:t xml:space="preserve">racial </w:t>
      </w:r>
      <w:r w:rsidRPr="009E3A5C">
        <w:rPr>
          <w:rStyle w:val="Emphasis"/>
          <w:rFonts w:asciiTheme="minorHAnsi" w:hAnsiTheme="minorHAnsi" w:cstheme="minorHAnsi"/>
          <w:highlight w:val="cyan"/>
        </w:rPr>
        <w:t>bias.</w:t>
      </w:r>
      <w:r w:rsidRPr="009E3A5C">
        <w:rPr>
          <w:rFonts w:asciiTheme="minorHAnsi" w:hAnsiTheme="minorHAnsi" w:cstheme="minorHAnsi"/>
          <w:sz w:val="14"/>
        </w:rPr>
        <w:t xml:space="preserve"> In a series of experiments, </w:t>
      </w:r>
      <w:r w:rsidRPr="009E3A5C">
        <w:rPr>
          <w:rFonts w:asciiTheme="minorHAnsi" w:hAnsiTheme="minorHAnsi" w:cstheme="minorHAnsi"/>
          <w:b/>
          <w:u w:val="single"/>
        </w:rPr>
        <w:t>White participants who were randomly placed on a mixed-race team—the Tigers or Lions—showed little evidence of implicit racial bias</w:t>
      </w:r>
      <w:r w:rsidRPr="009E3A5C">
        <w:rPr>
          <w:rFonts w:asciiTheme="minorHAnsi" w:hAnsiTheme="minorHAnsi" w:cstheme="minorHAnsi"/>
          <w:sz w:val="14"/>
        </w:rPr>
        <w:t xml:space="preserve">. </w:t>
      </w:r>
      <w:r w:rsidRPr="009E3A5C">
        <w:rPr>
          <w:rFonts w:asciiTheme="minorHAnsi" w:hAnsiTheme="minorHAnsi" w:cstheme="minorHAnsi"/>
          <w:b/>
          <w:u w:val="single"/>
        </w:rPr>
        <w:t xml:space="preserve">Merely </w:t>
      </w:r>
      <w:r w:rsidRPr="009E3A5C">
        <w:rPr>
          <w:rFonts w:asciiTheme="minorHAnsi" w:hAnsiTheme="minorHAnsi" w:cstheme="minorHAnsi"/>
          <w:b/>
          <w:highlight w:val="cyan"/>
          <w:u w:val="single"/>
        </w:rPr>
        <w:t>belonging to a mixed-race team trigged positive automatic associations</w:t>
      </w:r>
      <w:r w:rsidRPr="009E3A5C">
        <w:rPr>
          <w:rFonts w:asciiTheme="minorHAnsi" w:hAnsiTheme="minorHAnsi" w:cstheme="minorHAnsi"/>
          <w:b/>
          <w:u w:val="single"/>
        </w:rPr>
        <w:t xml:space="preserve"> with all of the members of their own group, irrespective of race</w:t>
      </w:r>
      <w:r w:rsidRPr="009E3A5C">
        <w:rPr>
          <w:rFonts w:asciiTheme="minorHAnsi" w:hAnsiTheme="minorHAnsi" w:cstheme="minorHAnsi"/>
          <w:sz w:val="14"/>
          <w:highlight w:val="cyan"/>
        </w:rPr>
        <w:t xml:space="preserve">. </w:t>
      </w:r>
      <w:r w:rsidRPr="009E3A5C">
        <w:rPr>
          <w:rFonts w:asciiTheme="minorHAnsi" w:hAnsiTheme="minorHAnsi" w:cstheme="minorHAnsi"/>
          <w:b/>
          <w:u w:val="single"/>
        </w:rPr>
        <w:t>Being a part of one of these seemingly trivial mixed-race groups produced similar effects on brain activity—</w:t>
      </w:r>
      <w:r w:rsidRPr="009E3A5C">
        <w:rPr>
          <w:rFonts w:asciiTheme="minorHAnsi" w:hAnsiTheme="minorHAnsi" w:cstheme="minorHAnsi"/>
          <w:b/>
          <w:highlight w:val="cyan"/>
          <w:u w:val="single"/>
        </w:rPr>
        <w:t xml:space="preserve">the </w:t>
      </w:r>
      <w:r w:rsidRPr="009E3A5C">
        <w:rPr>
          <w:rStyle w:val="Emphasis"/>
          <w:rFonts w:asciiTheme="minorHAnsi" w:hAnsiTheme="minorHAnsi" w:cstheme="minorHAnsi"/>
          <w:highlight w:val="cyan"/>
        </w:rPr>
        <w:t>amygdala responded</w:t>
      </w:r>
      <w:r w:rsidRPr="009E3A5C">
        <w:rPr>
          <w:rFonts w:asciiTheme="minorHAnsi" w:hAnsiTheme="minorHAnsi" w:cstheme="minorHAnsi"/>
          <w:b/>
          <w:highlight w:val="cyan"/>
          <w:u w:val="single"/>
        </w:rPr>
        <w:t xml:space="preserve"> to </w:t>
      </w:r>
      <w:r w:rsidRPr="009E3A5C">
        <w:rPr>
          <w:rStyle w:val="Emphasis"/>
          <w:rFonts w:asciiTheme="minorHAnsi" w:hAnsiTheme="minorHAnsi" w:cstheme="minorHAnsi"/>
          <w:highlight w:val="cyan"/>
        </w:rPr>
        <w:t>team</w:t>
      </w:r>
      <w:r w:rsidRPr="009E3A5C">
        <w:rPr>
          <w:rFonts w:asciiTheme="minorHAnsi" w:hAnsiTheme="minorHAnsi" w:cstheme="minorHAnsi"/>
          <w:b/>
          <w:u w:val="single"/>
        </w:rPr>
        <w:t xml:space="preserve"> membership </w:t>
      </w:r>
      <w:r w:rsidRPr="009E3A5C">
        <w:rPr>
          <w:rStyle w:val="Emphasis"/>
          <w:rFonts w:asciiTheme="minorHAnsi" w:hAnsiTheme="minorHAnsi" w:cstheme="minorHAnsi"/>
          <w:highlight w:val="cyan"/>
        </w:rPr>
        <w:t>rather than race</w:t>
      </w:r>
      <w:r w:rsidRPr="009E3A5C">
        <w:rPr>
          <w:rFonts w:asciiTheme="minorHAnsi" w:hAnsiTheme="minorHAnsi" w:cstheme="minorHAnsi"/>
          <w:sz w:val="14"/>
        </w:rPr>
        <w:t xml:space="preserve">. Taken together, </w:t>
      </w:r>
      <w:r w:rsidRPr="009E3A5C">
        <w:rPr>
          <w:rFonts w:asciiTheme="minorHAnsi" w:hAnsiTheme="minorHAnsi" w:cstheme="minorHAnsi"/>
          <w:b/>
          <w:u w:val="single"/>
        </w:rPr>
        <w:t>these studies indicate that momentary changes in group membership can override the influence of race on the way we see, think about, and feel toward people who are different from ourselves</w:t>
      </w:r>
      <w:r w:rsidRPr="009E3A5C">
        <w:rPr>
          <w:rFonts w:asciiTheme="minorHAnsi" w:hAnsiTheme="minorHAnsi" w:cstheme="min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9E3A5C">
        <w:rPr>
          <w:rFonts w:asciiTheme="minorHAnsi" w:hAnsiTheme="minorHAnsi" w:cstheme="minorHAnsi"/>
          <w:b/>
          <w:u w:val="single"/>
        </w:rPr>
        <w:t>Just as a particular person’s group membership can be flexible, so too are the relations between groups. Groups that have previously had cordial relations may become rivals (and vice versa)</w:t>
      </w:r>
      <w:r w:rsidRPr="009E3A5C">
        <w:rPr>
          <w:rFonts w:asciiTheme="minorHAnsi" w:hAnsiTheme="minorHAnsi" w:cstheme="minorHAnsi"/>
          <w:sz w:val="14"/>
        </w:rPr>
        <w:t xml:space="preserve">. Indeed, </w:t>
      </w:r>
      <w:r w:rsidRPr="009E3A5C">
        <w:rPr>
          <w:rStyle w:val="Emphasis"/>
          <w:rFonts w:asciiTheme="minorHAnsi" w:hAnsiTheme="minorHAnsi" w:cstheme="minorHAnsi"/>
        </w:rPr>
        <w:t xml:space="preserve">psychological and biological </w:t>
      </w:r>
      <w:r w:rsidRPr="009E3A5C">
        <w:rPr>
          <w:rStyle w:val="Emphasis"/>
          <w:rFonts w:asciiTheme="minorHAnsi" w:hAnsiTheme="minorHAnsi" w:cstheme="minorHAnsi"/>
          <w:highlight w:val="cyan"/>
        </w:rPr>
        <w:t>responses</w:t>
      </w:r>
      <w:r w:rsidRPr="009E3A5C">
        <w:rPr>
          <w:rFonts w:asciiTheme="minorHAnsi" w:hAnsiTheme="minorHAnsi" w:cstheme="minorHAnsi"/>
          <w:b/>
          <w:highlight w:val="cyan"/>
          <w:u w:val="single"/>
        </w:rPr>
        <w:t xml:space="preserve"> to out-group members </w:t>
      </w:r>
      <w:r w:rsidRPr="009E3A5C">
        <w:rPr>
          <w:rStyle w:val="Emphasis"/>
          <w:rFonts w:asciiTheme="minorHAnsi" w:hAnsiTheme="minorHAnsi" w:cstheme="minorHAnsi"/>
          <w:highlight w:val="cyan"/>
        </w:rPr>
        <w:t>can change</w:t>
      </w:r>
      <w:r w:rsidRPr="009E3A5C">
        <w:rPr>
          <w:rFonts w:asciiTheme="minorHAnsi" w:hAnsiTheme="minorHAnsi" w:cstheme="min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9E3A5C">
        <w:rPr>
          <w:rFonts w:asciiTheme="minorHAnsi" w:hAnsiTheme="minorHAnsi" w:cstheme="minorHAnsi"/>
          <w:b/>
          <w:u w:val="single"/>
        </w:rPr>
        <w:t xml:space="preserve">all out-groups are treated the same: some elicit indifference whereas others become targets of antipathy. Stereotypically threatening groups are especially likely to be targeted with violence, but those </w:t>
      </w:r>
      <w:r w:rsidRPr="009E3A5C">
        <w:rPr>
          <w:rStyle w:val="Emphasis"/>
          <w:rFonts w:asciiTheme="minorHAnsi" w:hAnsiTheme="minorHAnsi" w:cstheme="minorHAnsi"/>
          <w:highlight w:val="cyan"/>
        </w:rPr>
        <w:t>stereotypes can be tempered</w:t>
      </w:r>
      <w:r w:rsidRPr="009E3A5C">
        <w:rPr>
          <w:rFonts w:asciiTheme="minorHAnsi" w:hAnsiTheme="minorHAnsi" w:cstheme="minorHAnsi"/>
          <w:b/>
          <w:highlight w:val="cyan"/>
          <w:u w:val="single"/>
        </w:rPr>
        <w:t xml:space="preserve"> with </w:t>
      </w:r>
      <w:r w:rsidRPr="009E3A5C">
        <w:rPr>
          <w:rStyle w:val="Emphasis"/>
          <w:rFonts w:asciiTheme="minorHAnsi" w:hAnsiTheme="minorHAnsi" w:cstheme="minorHAnsi"/>
          <w:highlight w:val="cyan"/>
        </w:rPr>
        <w:t>other info</w:t>
      </w:r>
      <w:r w:rsidRPr="009E3A5C">
        <w:rPr>
          <w:rFonts w:asciiTheme="minorHAnsi" w:hAnsiTheme="minorHAnsi" w:cstheme="minorHAnsi"/>
          <w:b/>
          <w:u w:val="single"/>
        </w:rPr>
        <w:t>rmation.</w:t>
      </w:r>
      <w:r w:rsidRPr="009E3A5C">
        <w:rPr>
          <w:rFonts w:asciiTheme="minorHAnsi" w:hAnsiTheme="minorHAnsi" w:cstheme="minorHAnsi"/>
          <w:sz w:val="14"/>
        </w:rPr>
        <w:t xml:space="preserve"> </w:t>
      </w:r>
      <w:r w:rsidRPr="009E3A5C">
        <w:rPr>
          <w:rFonts w:asciiTheme="minorHAnsi" w:hAnsiTheme="minorHAnsi" w:cstheme="minorHAnsi"/>
          <w:b/>
          <w:highlight w:val="cyan"/>
          <w:u w:val="single"/>
        </w:rPr>
        <w:t xml:space="preserve">If </w:t>
      </w:r>
      <w:r w:rsidRPr="009E3A5C">
        <w:rPr>
          <w:rFonts w:asciiTheme="minorHAnsi" w:hAnsiTheme="minorHAnsi" w:cstheme="minorHAnsi"/>
          <w:b/>
          <w:u w:val="single"/>
        </w:rPr>
        <w:t xml:space="preserve">perceptions of intergroup relations can be changed, </w:t>
      </w:r>
      <w:r w:rsidRPr="009E3A5C">
        <w:rPr>
          <w:rFonts w:asciiTheme="minorHAnsi" w:hAnsiTheme="minorHAnsi" w:cstheme="minorHAnsi"/>
          <w:b/>
          <w:highlight w:val="cyan"/>
          <w:u w:val="single"/>
        </w:rPr>
        <w:t>individuals</w:t>
      </w:r>
      <w:r w:rsidRPr="009E3A5C">
        <w:rPr>
          <w:rFonts w:asciiTheme="minorHAnsi" w:hAnsiTheme="minorHAnsi" w:cstheme="minorHAnsi"/>
          <w:b/>
          <w:u w:val="single"/>
        </w:rPr>
        <w:t xml:space="preserve"> may </w:t>
      </w:r>
      <w:r w:rsidRPr="009E3A5C">
        <w:rPr>
          <w:rFonts w:asciiTheme="minorHAnsi" w:hAnsiTheme="minorHAnsi" w:cstheme="minorHAnsi"/>
          <w:b/>
          <w:highlight w:val="cyan"/>
          <w:u w:val="single"/>
        </w:rPr>
        <w:t>overcome hostility</w:t>
      </w:r>
      <w:r w:rsidRPr="009E3A5C">
        <w:rPr>
          <w:rFonts w:asciiTheme="minorHAnsi" w:hAnsiTheme="minorHAnsi" w:cstheme="minorHAnsi"/>
          <w:b/>
          <w:u w:val="single"/>
        </w:rPr>
        <w:t xml:space="preserve"> toward perceived foes </w:t>
      </w:r>
      <w:r w:rsidRPr="009E3A5C">
        <w:rPr>
          <w:rFonts w:asciiTheme="minorHAnsi" w:hAnsiTheme="minorHAnsi" w:cstheme="minorHAnsi"/>
          <w:b/>
          <w:highlight w:val="cyan"/>
          <w:u w:val="single"/>
        </w:rPr>
        <w:t xml:space="preserve">and become more responsive </w:t>
      </w:r>
      <w:r w:rsidRPr="009E3A5C">
        <w:rPr>
          <w:rFonts w:asciiTheme="minorHAnsi" w:hAnsiTheme="minorHAnsi" w:cstheme="minorHAnsi"/>
          <w:b/>
          <w:u w:val="single"/>
        </w:rPr>
        <w:t>to one another’s grievances.</w:t>
      </w:r>
      <w:r w:rsidRPr="009E3A5C">
        <w:rPr>
          <w:rFonts w:asciiTheme="minorHAnsi" w:hAnsiTheme="minorHAnsi" w:cstheme="minorHAnsi"/>
          <w:sz w:val="14"/>
        </w:rPr>
        <w:t xml:space="preserve"> </w:t>
      </w:r>
      <w:r w:rsidRPr="009E3A5C">
        <w:rPr>
          <w:rFonts w:asciiTheme="minorHAnsi" w:hAnsiTheme="minorHAnsi" w:cstheme="minorHAnsi"/>
          <w:b/>
          <w:highlight w:val="cyan"/>
          <w:u w:val="single"/>
        </w:rPr>
        <w:t xml:space="preserve">The </w:t>
      </w:r>
      <w:r w:rsidRPr="009E3A5C">
        <w:rPr>
          <w:rStyle w:val="Emphasis"/>
          <w:rFonts w:asciiTheme="minorHAnsi" w:hAnsiTheme="minorHAnsi" w:cstheme="minorHAnsi"/>
          <w:highlight w:val="cyan"/>
        </w:rPr>
        <w:t>flexible nature</w:t>
      </w:r>
      <w:r w:rsidRPr="009E3A5C">
        <w:rPr>
          <w:rFonts w:asciiTheme="minorHAnsi" w:hAnsiTheme="minorHAnsi" w:cstheme="minorHAnsi"/>
          <w:b/>
          <w:u w:val="single"/>
        </w:rPr>
        <w:t xml:space="preserve"> of both group membership and intergroup relations </w:t>
      </w:r>
      <w:r w:rsidRPr="009E3A5C">
        <w:rPr>
          <w:rFonts w:asciiTheme="minorHAnsi" w:hAnsiTheme="minorHAnsi" w:cstheme="minorHAnsi"/>
          <w:b/>
          <w:highlight w:val="cyan"/>
          <w:u w:val="single"/>
        </w:rPr>
        <w:t>offers reason to be</w:t>
      </w:r>
      <w:r w:rsidRPr="009E3A5C">
        <w:rPr>
          <w:rFonts w:asciiTheme="minorHAnsi" w:hAnsiTheme="minorHAnsi" w:cstheme="minorHAnsi"/>
          <w:sz w:val="14"/>
        </w:rPr>
        <w:t xml:space="preserve"> cautiously </w:t>
      </w:r>
      <w:r w:rsidRPr="009E3A5C">
        <w:rPr>
          <w:rStyle w:val="Emphasis"/>
          <w:rFonts w:asciiTheme="minorHAnsi" w:hAnsiTheme="minorHAnsi" w:cstheme="minorHAnsi"/>
          <w:highlight w:val="cyan"/>
        </w:rPr>
        <w:t>optimistic</w:t>
      </w:r>
      <w:r w:rsidRPr="009E3A5C">
        <w:rPr>
          <w:rFonts w:asciiTheme="minorHAnsi" w:hAnsiTheme="minorHAnsi" w:cstheme="minorHAnsi"/>
          <w:b/>
          <w:highlight w:val="cyan"/>
          <w:u w:val="single"/>
        </w:rPr>
        <w:t xml:space="preserve"> about </w:t>
      </w:r>
      <w:r w:rsidRPr="009E3A5C">
        <w:rPr>
          <w:rFonts w:asciiTheme="minorHAnsi" w:hAnsiTheme="minorHAnsi" w:cstheme="minorHAnsi"/>
          <w:b/>
          <w:u w:val="single"/>
        </w:rPr>
        <w:t xml:space="preserve">the potential for greater </w:t>
      </w:r>
      <w:r w:rsidRPr="009E3A5C">
        <w:rPr>
          <w:rFonts w:asciiTheme="minorHAnsi" w:hAnsiTheme="minorHAnsi" w:cstheme="minorHAnsi"/>
          <w:b/>
          <w:highlight w:val="cyan"/>
          <w:u w:val="single"/>
        </w:rPr>
        <w:t>coop</w:t>
      </w:r>
      <w:r w:rsidRPr="009E3A5C">
        <w:rPr>
          <w:rFonts w:asciiTheme="minorHAnsi" w:hAnsiTheme="minorHAnsi" w:cstheme="minorHAnsi"/>
          <w:b/>
          <w:u w:val="single"/>
        </w:rPr>
        <w:t xml:space="preserve">eration </w:t>
      </w:r>
      <w:r w:rsidRPr="009E3A5C">
        <w:rPr>
          <w:rFonts w:asciiTheme="minorHAnsi" w:hAnsiTheme="minorHAnsi" w:cstheme="minorHAnsi"/>
          <w:b/>
          <w:highlight w:val="cyan"/>
          <w:u w:val="single"/>
        </w:rPr>
        <w:t>among groups in conflict</w:t>
      </w:r>
      <w:r w:rsidRPr="009E3A5C">
        <w:rPr>
          <w:rFonts w:asciiTheme="minorHAnsi" w:hAnsiTheme="minorHAnsi" w:cstheme="minorHAnsi"/>
          <w:sz w:val="14"/>
        </w:rPr>
        <w:t xml:space="preserve"> (be they black versus white or citizens versus police). </w:t>
      </w:r>
      <w:r w:rsidRPr="009E3A5C">
        <w:rPr>
          <w:rStyle w:val="Emphasis"/>
          <w:rFonts w:asciiTheme="minorHAnsi" w:hAnsiTheme="minorHAnsi" w:cstheme="minorHAnsi"/>
          <w:highlight w:val="cyan"/>
        </w:rPr>
        <w:t xml:space="preserve">One strategy is to bring </w:t>
      </w:r>
      <w:r w:rsidRPr="009E3A5C">
        <w:rPr>
          <w:rStyle w:val="Emphasis"/>
          <w:rFonts w:asciiTheme="minorHAnsi" w:hAnsiTheme="minorHAnsi" w:cstheme="minorHAnsi"/>
        </w:rPr>
        <w:t xml:space="preserve">multiple </w:t>
      </w:r>
      <w:r w:rsidRPr="009E3A5C">
        <w:rPr>
          <w:rStyle w:val="Emphasis"/>
          <w:rFonts w:asciiTheme="minorHAnsi" w:hAnsiTheme="minorHAnsi" w:cstheme="minorHAnsi"/>
          <w:highlight w:val="cyan"/>
        </w:rPr>
        <w:t>groups together around a common goal</w:t>
      </w:r>
      <w:r w:rsidRPr="009E3A5C">
        <w:rPr>
          <w:rFonts w:asciiTheme="minorHAnsi" w:hAnsiTheme="minorHAnsi" w:cstheme="min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9E3A5C">
        <w:rPr>
          <w:rFonts w:asciiTheme="minorHAnsi" w:hAnsiTheme="minorHAnsi" w:cstheme="minorHAnsi"/>
          <w:b/>
          <w:highlight w:val="cyan"/>
          <w:u w:val="single"/>
        </w:rPr>
        <w:t xml:space="preserve">creating </w:t>
      </w:r>
      <w:r w:rsidRPr="009E3A5C">
        <w:rPr>
          <w:rFonts w:asciiTheme="minorHAnsi" w:hAnsiTheme="minorHAnsi" w:cstheme="minorHAnsi"/>
          <w:b/>
          <w:u w:val="single"/>
        </w:rPr>
        <w:t xml:space="preserve">a sense of </w:t>
      </w:r>
      <w:r w:rsidRPr="009E3A5C">
        <w:rPr>
          <w:rStyle w:val="Emphasis"/>
          <w:rFonts w:asciiTheme="minorHAnsi" w:hAnsiTheme="minorHAnsi" w:cstheme="minorHAnsi"/>
          <w:highlight w:val="cyan"/>
        </w:rPr>
        <w:t>cohesion</w:t>
      </w:r>
      <w:r w:rsidRPr="009E3A5C">
        <w:rPr>
          <w:rFonts w:asciiTheme="minorHAnsi" w:hAnsiTheme="minorHAnsi" w:cstheme="minorHAnsi"/>
          <w:b/>
          <w:u w:val="single"/>
        </w:rPr>
        <w:t xml:space="preserve"> between two competitive groups </w:t>
      </w:r>
      <w:r w:rsidRPr="009E3A5C">
        <w:rPr>
          <w:rFonts w:asciiTheme="minorHAnsi" w:hAnsiTheme="minorHAnsi" w:cstheme="minorHAnsi"/>
          <w:b/>
          <w:highlight w:val="cyan"/>
          <w:u w:val="single"/>
        </w:rPr>
        <w:t>can increase empathy</w:t>
      </w:r>
      <w:r w:rsidRPr="009E3A5C">
        <w:rPr>
          <w:rFonts w:asciiTheme="minorHAnsi" w:hAnsiTheme="minorHAnsi" w:cstheme="minorHAnsi"/>
          <w:b/>
          <w:u w:val="single"/>
        </w:rPr>
        <w:t xml:space="preserve"> for the suffering of our rivals</w:t>
      </w:r>
      <w:r w:rsidRPr="009E3A5C">
        <w:rPr>
          <w:rFonts w:asciiTheme="minorHAnsi" w:hAnsiTheme="minorHAnsi" w:cstheme="minorHAnsi"/>
          <w:sz w:val="14"/>
        </w:rPr>
        <w:t xml:space="preserve">. </w:t>
      </w:r>
      <w:r w:rsidRPr="009E3A5C">
        <w:rPr>
          <w:rFonts w:asciiTheme="minorHAnsi" w:hAnsiTheme="minorHAnsi" w:cstheme="minorHAnsi"/>
          <w:b/>
          <w:highlight w:val="cyan"/>
          <w:u w:val="single"/>
        </w:rPr>
        <w:t>These</w:t>
      </w:r>
      <w:r w:rsidRPr="009E3A5C">
        <w:rPr>
          <w:rFonts w:asciiTheme="minorHAnsi" w:hAnsiTheme="minorHAnsi" w:cstheme="minorHAnsi"/>
          <w:sz w:val="14"/>
        </w:rPr>
        <w:t xml:space="preserve"> sorts of </w:t>
      </w:r>
      <w:r w:rsidRPr="009E3A5C">
        <w:rPr>
          <w:rFonts w:asciiTheme="minorHAnsi" w:hAnsiTheme="minorHAnsi" w:cstheme="minorHAnsi"/>
          <w:b/>
          <w:u w:val="single"/>
        </w:rPr>
        <w:t>strategies</w:t>
      </w:r>
      <w:r w:rsidRPr="009E3A5C">
        <w:rPr>
          <w:rFonts w:asciiTheme="minorHAnsi" w:hAnsiTheme="minorHAnsi" w:cstheme="minorHAnsi"/>
          <w:sz w:val="14"/>
        </w:rPr>
        <w:t xml:space="preserve"> can help </w:t>
      </w:r>
      <w:r w:rsidRPr="009E3A5C">
        <w:rPr>
          <w:rFonts w:asciiTheme="minorHAnsi" w:hAnsiTheme="minorHAnsi" w:cstheme="minorHAnsi"/>
          <w:b/>
          <w:highlight w:val="cyan"/>
          <w:u w:val="single"/>
        </w:rPr>
        <w:t>reduce aggression toward</w:t>
      </w:r>
      <w:r w:rsidRPr="009E3A5C">
        <w:rPr>
          <w:rFonts w:asciiTheme="minorHAnsi" w:hAnsiTheme="minorHAnsi" w:cstheme="minorHAnsi"/>
          <w:b/>
          <w:u w:val="single"/>
        </w:rPr>
        <w:t xml:space="preserve"> hostile </w:t>
      </w:r>
      <w:r w:rsidRPr="009E3A5C">
        <w:rPr>
          <w:rFonts w:asciiTheme="minorHAnsi" w:hAnsiTheme="minorHAnsi" w:cstheme="minorHAnsi"/>
          <w:b/>
          <w:highlight w:val="cyan"/>
          <w:u w:val="single"/>
        </w:rPr>
        <w:t>out-groups,</w:t>
      </w:r>
      <w:r w:rsidRPr="009E3A5C">
        <w:rPr>
          <w:rFonts w:asciiTheme="minorHAnsi" w:hAnsiTheme="minorHAnsi" w:cstheme="minorHAnsi"/>
          <w:b/>
          <w:u w:val="single"/>
        </w:rPr>
        <w:t xml:space="preserve"> </w:t>
      </w:r>
      <w:r w:rsidRPr="009E3A5C">
        <w:rPr>
          <w:rFonts w:asciiTheme="minorHAnsi" w:hAnsiTheme="minorHAnsi" w:cstheme="minorHAnsi"/>
          <w:b/>
          <w:highlight w:val="cyan"/>
          <w:u w:val="single"/>
        </w:rPr>
        <w:t xml:space="preserve">which is </w:t>
      </w:r>
      <w:r w:rsidRPr="009E3A5C">
        <w:rPr>
          <w:rStyle w:val="Emphasis"/>
          <w:rFonts w:asciiTheme="minorHAnsi" w:hAnsiTheme="minorHAnsi" w:cstheme="minorHAnsi"/>
          <w:highlight w:val="cyan"/>
        </w:rPr>
        <w:t>critical for</w:t>
      </w:r>
      <w:r w:rsidRPr="009E3A5C">
        <w:rPr>
          <w:rStyle w:val="Emphasis"/>
          <w:rFonts w:asciiTheme="minorHAnsi" w:hAnsiTheme="minorHAnsi" w:cstheme="minorHAnsi"/>
        </w:rPr>
        <w:t xml:space="preserve"> creating more opportunities for </w:t>
      </w:r>
      <w:r w:rsidRPr="009E3A5C">
        <w:rPr>
          <w:rStyle w:val="Emphasis"/>
          <w:rFonts w:asciiTheme="minorHAnsi" w:hAnsiTheme="minorHAnsi" w:cstheme="minorHAnsi"/>
          <w:highlight w:val="cyan"/>
        </w:rPr>
        <w:t>constructive dialogue addressing</w:t>
      </w:r>
      <w:r w:rsidRPr="009E3A5C">
        <w:rPr>
          <w:rStyle w:val="Emphasis"/>
          <w:rFonts w:asciiTheme="minorHAnsi" w:hAnsiTheme="minorHAnsi" w:cstheme="minorHAnsi"/>
        </w:rPr>
        <w:t xml:space="preserve"> greater social </w:t>
      </w:r>
      <w:r w:rsidRPr="009E3A5C">
        <w:rPr>
          <w:rStyle w:val="Emphasis"/>
          <w:rFonts w:asciiTheme="minorHAnsi" w:hAnsiTheme="minorHAnsi" w:cstheme="minorHAnsi"/>
          <w:highlight w:val="cyan"/>
        </w:rPr>
        <w:t>injustices.</w:t>
      </w:r>
      <w:r w:rsidRPr="009E3A5C">
        <w:rPr>
          <w:rStyle w:val="Emphasis"/>
          <w:rFonts w:asciiTheme="minorHAnsi" w:hAnsiTheme="minorHAnsi" w:cstheme="minorHAnsi"/>
        </w:rPr>
        <w:t xml:space="preserve"> </w:t>
      </w:r>
      <w:r w:rsidRPr="009E3A5C">
        <w:rPr>
          <w:rFonts w:asciiTheme="minorHAnsi" w:hAnsiTheme="minorHAnsi" w:cstheme="min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9E3A5C">
        <w:rPr>
          <w:rFonts w:asciiTheme="minorHAnsi" w:hAnsiTheme="minorHAnsi" w:cstheme="minorHAnsi"/>
          <w:b/>
          <w:u w:val="single"/>
        </w:rPr>
        <w:t>Even in cases where it isn’t possible to create a common identity among groups in conflict, it may be possible to blur the boundaries between groups</w:t>
      </w:r>
      <w:r w:rsidRPr="009E3A5C">
        <w:rPr>
          <w:rFonts w:asciiTheme="minorHAnsi" w:hAnsiTheme="minorHAnsi" w:cstheme="min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9E3A5C">
        <w:rPr>
          <w:rFonts w:asciiTheme="minorHAnsi" w:hAnsiTheme="minorHAnsi" w:cstheme="minorHAnsi"/>
          <w:b/>
          <w:u w:val="single"/>
        </w:rPr>
        <w:t>we</w:t>
      </w:r>
      <w:r w:rsidRPr="009E3A5C">
        <w:rPr>
          <w:rFonts w:asciiTheme="minorHAnsi" w:hAnsiTheme="minorHAnsi" w:cstheme="minorHAnsi"/>
          <w:sz w:val="14"/>
        </w:rPr>
        <w:t xml:space="preserve">, as a society, </w:t>
      </w:r>
      <w:r w:rsidRPr="009E3A5C">
        <w:rPr>
          <w:rFonts w:asciiTheme="minorHAnsi" w:hAnsiTheme="minorHAnsi" w:cstheme="minorHAnsi"/>
          <w:b/>
          <w:u w:val="single"/>
        </w:rPr>
        <w:t>have a responsibility to reduce prejudice and discrimination</w:t>
      </w:r>
      <w:r w:rsidRPr="009E3A5C">
        <w:rPr>
          <w:rFonts w:asciiTheme="minorHAnsi" w:hAnsiTheme="minorHAnsi" w:cstheme="minorHAnsi"/>
          <w:sz w:val="14"/>
        </w:rPr>
        <w:t xml:space="preserve">. These recent </w:t>
      </w:r>
      <w:r w:rsidRPr="009E3A5C">
        <w:rPr>
          <w:rStyle w:val="Emphasis"/>
          <w:rFonts w:asciiTheme="minorHAnsi" w:hAnsiTheme="minorHAnsi" w:cstheme="minorHAnsi"/>
        </w:rPr>
        <w:t>findings from psychology and neuroscience indicate that we, as individuals, possess this capacity</w:t>
      </w:r>
      <w:r w:rsidRPr="009E3A5C">
        <w:rPr>
          <w:rFonts w:asciiTheme="minorHAnsi" w:hAnsiTheme="minorHAnsi" w:cstheme="minorHAnsi"/>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9E3A5C">
        <w:rPr>
          <w:rFonts w:asciiTheme="minorHAnsi" w:hAnsiTheme="minorHAnsi" w:cstheme="minorHAnsi"/>
          <w:b/>
          <w:u w:val="single"/>
        </w:rPr>
        <w:t xml:space="preserve">Ultimately, </w:t>
      </w:r>
      <w:r w:rsidRPr="009E3A5C">
        <w:rPr>
          <w:rFonts w:asciiTheme="minorHAnsi" w:hAnsiTheme="minorHAnsi" w:cstheme="minorHAnsi"/>
          <w:b/>
          <w:highlight w:val="cyan"/>
          <w:u w:val="single"/>
        </w:rPr>
        <w:t xml:space="preserve">only </w:t>
      </w:r>
      <w:r w:rsidRPr="009E3A5C">
        <w:rPr>
          <w:rStyle w:val="Emphasis"/>
          <w:rFonts w:asciiTheme="minorHAnsi" w:hAnsiTheme="minorHAnsi" w:cstheme="minorHAnsi"/>
          <w:highlight w:val="cyan"/>
        </w:rPr>
        <w:t>collective action</w:t>
      </w:r>
      <w:r w:rsidRPr="009E3A5C">
        <w:rPr>
          <w:rFonts w:asciiTheme="minorHAnsi" w:hAnsiTheme="minorHAnsi" w:cstheme="minorHAnsi"/>
          <w:b/>
          <w:highlight w:val="cyan"/>
          <w:u w:val="single"/>
        </w:rPr>
        <w:t xml:space="preserve"> and </w:t>
      </w:r>
      <w:r w:rsidRPr="009E3A5C">
        <w:rPr>
          <w:rStyle w:val="Emphasis"/>
          <w:rFonts w:asciiTheme="minorHAnsi" w:hAnsiTheme="minorHAnsi" w:cstheme="minorHAnsi"/>
          <w:highlight w:val="cyan"/>
        </w:rPr>
        <w:t>institutional evolution</w:t>
      </w:r>
      <w:r w:rsidRPr="009E3A5C">
        <w:rPr>
          <w:rFonts w:asciiTheme="minorHAnsi" w:hAnsiTheme="minorHAnsi" w:cstheme="minorHAnsi"/>
          <w:b/>
          <w:highlight w:val="cyan"/>
          <w:u w:val="single"/>
        </w:rPr>
        <w:t xml:space="preserve"> can address systemic racism</w:t>
      </w:r>
      <w:r w:rsidRPr="009E3A5C">
        <w:rPr>
          <w:rFonts w:asciiTheme="minorHAnsi" w:hAnsiTheme="minorHAnsi" w:cstheme="minorHAnsi"/>
          <w:sz w:val="14"/>
        </w:rPr>
        <w:t xml:space="preserve">. </w:t>
      </w:r>
      <w:r w:rsidRPr="009E3A5C">
        <w:rPr>
          <w:rFonts w:asciiTheme="minorHAnsi" w:hAnsiTheme="minorHAnsi" w:cstheme="minorHAnsi"/>
          <w:b/>
          <w:highlight w:val="cyan"/>
          <w:u w:val="single"/>
        </w:rPr>
        <w:t>The science is clear</w:t>
      </w:r>
      <w:r w:rsidRPr="009E3A5C">
        <w:rPr>
          <w:rFonts w:asciiTheme="minorHAnsi" w:hAnsiTheme="minorHAnsi" w:cstheme="minorHAnsi"/>
          <w:b/>
          <w:u w:val="single"/>
        </w:rPr>
        <w:t xml:space="preserve"> on one thing, though: </w:t>
      </w:r>
      <w:r w:rsidRPr="009E3A5C">
        <w:rPr>
          <w:rStyle w:val="Emphasis"/>
          <w:rFonts w:asciiTheme="minorHAnsi" w:hAnsiTheme="minorHAnsi" w:cstheme="minorHAnsi"/>
          <w:highlight w:val="cyan"/>
        </w:rPr>
        <w:t>individual bias and discrimination are changeable</w:t>
      </w:r>
      <w:r w:rsidRPr="009E3A5C">
        <w:rPr>
          <w:rFonts w:asciiTheme="minorHAnsi" w:hAnsiTheme="minorHAnsi" w:cstheme="minorHAnsi"/>
          <w:b/>
          <w:u w:val="single"/>
        </w:rPr>
        <w:t>.</w:t>
      </w:r>
      <w:r w:rsidRPr="009E3A5C">
        <w:rPr>
          <w:rFonts w:asciiTheme="minorHAnsi" w:hAnsiTheme="minorHAnsi" w:cstheme="minorHAnsi"/>
          <w:sz w:val="14"/>
        </w:rPr>
        <w:t xml:space="preserve"> </w:t>
      </w:r>
      <w:r w:rsidRPr="009E3A5C">
        <w:rPr>
          <w:rFonts w:asciiTheme="minorHAnsi" w:hAnsiTheme="minorHAnsi" w:cstheme="minorHAnsi"/>
          <w:b/>
          <w:highlight w:val="cyan"/>
          <w:u w:val="single"/>
        </w:rPr>
        <w:t>Race-based prejudice</w:t>
      </w:r>
      <w:r w:rsidRPr="009E3A5C">
        <w:rPr>
          <w:rFonts w:asciiTheme="minorHAnsi" w:hAnsiTheme="minorHAnsi" w:cstheme="minorHAnsi"/>
          <w:b/>
          <w:u w:val="single"/>
        </w:rPr>
        <w:t xml:space="preserve"> and discrimination, in particular, </w:t>
      </w:r>
      <w:r w:rsidRPr="009E3A5C">
        <w:rPr>
          <w:rFonts w:asciiTheme="minorHAnsi" w:hAnsiTheme="minorHAnsi" w:cstheme="minorHAnsi"/>
          <w:b/>
          <w:highlight w:val="cyan"/>
          <w:u w:val="single"/>
        </w:rPr>
        <w:t xml:space="preserve">are </w:t>
      </w:r>
      <w:r w:rsidRPr="009E3A5C">
        <w:rPr>
          <w:rStyle w:val="Emphasis"/>
          <w:rFonts w:asciiTheme="minorHAnsi" w:hAnsiTheme="minorHAnsi" w:cstheme="minorHAnsi"/>
          <w:highlight w:val="cyan"/>
        </w:rPr>
        <w:t>created and reinforced by</w:t>
      </w:r>
      <w:r w:rsidRPr="009E3A5C">
        <w:rPr>
          <w:rFonts w:asciiTheme="minorHAnsi" w:hAnsiTheme="minorHAnsi" w:cstheme="minorHAnsi"/>
          <w:b/>
          <w:u w:val="single"/>
        </w:rPr>
        <w:t xml:space="preserve"> many </w:t>
      </w:r>
      <w:r w:rsidRPr="009E3A5C">
        <w:rPr>
          <w:rStyle w:val="Emphasis"/>
          <w:rFonts w:asciiTheme="minorHAnsi" w:hAnsiTheme="minorHAnsi" w:cstheme="minorHAnsi"/>
          <w:highlight w:val="cyan"/>
        </w:rPr>
        <w:t>social factors,</w:t>
      </w:r>
      <w:r w:rsidRPr="009E3A5C">
        <w:rPr>
          <w:rFonts w:asciiTheme="minorHAnsi" w:hAnsiTheme="minorHAnsi" w:cstheme="minorHAnsi"/>
          <w:b/>
          <w:u w:val="single"/>
        </w:rPr>
        <w:t xml:space="preserve"> but they are </w:t>
      </w:r>
      <w:r w:rsidRPr="009E3A5C">
        <w:rPr>
          <w:rStyle w:val="Emphasis"/>
          <w:rFonts w:asciiTheme="minorHAnsi" w:hAnsiTheme="minorHAnsi" w:cstheme="minorHAnsi"/>
          <w:highlight w:val="cyan"/>
        </w:rPr>
        <w:t>not inevitable consequences of</w:t>
      </w:r>
      <w:r w:rsidRPr="009E3A5C">
        <w:rPr>
          <w:rFonts w:asciiTheme="minorHAnsi" w:hAnsiTheme="minorHAnsi" w:cstheme="minorHAnsi"/>
          <w:b/>
          <w:u w:val="single"/>
        </w:rPr>
        <w:t xml:space="preserve"> our </w:t>
      </w:r>
      <w:r w:rsidRPr="009E3A5C">
        <w:rPr>
          <w:rStyle w:val="Emphasis"/>
          <w:rFonts w:asciiTheme="minorHAnsi" w:hAnsiTheme="minorHAnsi" w:cstheme="minorHAnsi"/>
          <w:highlight w:val="cyan"/>
        </w:rPr>
        <w:t>biology</w:t>
      </w:r>
      <w:r w:rsidRPr="009E3A5C">
        <w:rPr>
          <w:rFonts w:asciiTheme="minorHAnsi" w:hAnsiTheme="minorHAnsi" w:cstheme="minorHAnsi"/>
          <w:b/>
          <w:sz w:val="14"/>
        </w:rPr>
        <w:t>.</w:t>
      </w:r>
      <w:r w:rsidRPr="009E3A5C">
        <w:rPr>
          <w:rFonts w:asciiTheme="minorHAnsi" w:hAnsiTheme="minorHAnsi" w:cstheme="minorHAnsi"/>
          <w:sz w:val="14"/>
        </w:rPr>
        <w:t xml:space="preserve"> Perhaps understanding how coalitional thinking impacts intergroup relations will make it easier for us to affect real social change going forward.</w:t>
      </w:r>
    </w:p>
    <w:p w14:paraId="2E11E37F" w14:textId="77777777" w:rsidR="00A915C9" w:rsidRPr="009E3A5C" w:rsidRDefault="00A915C9" w:rsidP="00A915C9">
      <w:pPr>
        <w:rPr>
          <w:rFonts w:asciiTheme="minorHAnsi" w:hAnsiTheme="minorHAnsi" w:cstheme="minorHAnsi"/>
        </w:rPr>
      </w:pPr>
    </w:p>
    <w:p w14:paraId="7F514BEF" w14:textId="77777777" w:rsidR="00A915C9" w:rsidRPr="009E3A5C" w:rsidRDefault="00A915C9" w:rsidP="00A915C9">
      <w:pPr>
        <w:pStyle w:val="Heading4"/>
        <w:rPr>
          <w:rFonts w:asciiTheme="minorHAnsi" w:hAnsiTheme="minorHAnsi" w:cstheme="minorHAnsi"/>
        </w:rPr>
      </w:pPr>
      <w:proofErr w:type="spellStart"/>
      <w:r w:rsidRPr="009E3A5C">
        <w:rPr>
          <w:rFonts w:asciiTheme="minorHAnsi" w:hAnsiTheme="minorHAnsi" w:cstheme="minorHAnsi"/>
        </w:rPr>
        <w:t>Weheliye’s</w:t>
      </w:r>
      <w:proofErr w:type="spellEnd"/>
      <w:r w:rsidRPr="009E3A5C">
        <w:rPr>
          <w:rFonts w:asciiTheme="minorHAnsi" w:hAnsiTheme="minorHAnsi" w:cstheme="minorHAnsi"/>
        </w:rPr>
        <w:t xml:space="preserve"> thesis is inconsistent. </w:t>
      </w:r>
      <w:r w:rsidRPr="009E3A5C">
        <w:rPr>
          <w:rFonts w:asciiTheme="minorHAnsi" w:hAnsiTheme="minorHAnsi" w:cstheme="minorHAnsi"/>
          <w:i/>
        </w:rPr>
        <w:t>Habeas Viscus</w:t>
      </w:r>
      <w:r w:rsidRPr="009E3A5C">
        <w:rPr>
          <w:rFonts w:asciiTheme="minorHAnsi" w:hAnsiTheme="minorHAnsi" w:cstheme="minorHAnsi"/>
        </w:rPr>
        <w:t xml:space="preserve"> lacks a vision for what ought to happen – if the law is inaccessible, there is no way to utilize Agamben’s state of exception for revolution. Metaphor is not action.</w:t>
      </w:r>
    </w:p>
    <w:p w14:paraId="6CDB16FE" w14:textId="77777777" w:rsidR="00A915C9" w:rsidRPr="009E3A5C" w:rsidRDefault="00A915C9" w:rsidP="00A915C9">
      <w:pPr>
        <w:rPr>
          <w:rFonts w:asciiTheme="minorHAnsi" w:hAnsiTheme="minorHAnsi" w:cstheme="minorHAnsi"/>
        </w:rPr>
      </w:pPr>
      <w:r w:rsidRPr="009E3A5C">
        <w:rPr>
          <w:rFonts w:asciiTheme="minorHAnsi" w:hAnsiTheme="minorHAnsi" w:cstheme="minorHAnsi"/>
        </w:rPr>
        <w:t xml:space="preserve">David </w:t>
      </w:r>
      <w:r w:rsidRPr="009E3A5C">
        <w:rPr>
          <w:rStyle w:val="Style13ptBold"/>
          <w:rFonts w:asciiTheme="minorHAnsi" w:hAnsiTheme="minorHAnsi" w:cstheme="minorHAnsi"/>
        </w:rPr>
        <w:t>Marriott 15</w:t>
      </w:r>
      <w:r w:rsidRPr="009E3A5C">
        <w:rPr>
          <w:rFonts w:asciiTheme="minorHAnsi" w:hAnsiTheme="minorHAnsi" w:cstheme="minorHAnsi"/>
        </w:rPr>
        <w:t xml:space="preserve">. Professor of History, UC Santa Cruz. “Black Critical and Cultural Theory.” </w:t>
      </w:r>
      <w:proofErr w:type="spellStart"/>
      <w:r w:rsidRPr="009E3A5C">
        <w:rPr>
          <w:rFonts w:asciiTheme="minorHAnsi" w:hAnsiTheme="minorHAnsi" w:cstheme="minorHAnsi"/>
          <w:i/>
        </w:rPr>
        <w:t>Years</w:t>
      </w:r>
      <w:proofErr w:type="spellEnd"/>
      <w:r w:rsidRPr="009E3A5C">
        <w:rPr>
          <w:rFonts w:asciiTheme="minorHAnsi" w:hAnsiTheme="minorHAnsi" w:cstheme="minorHAnsi"/>
          <w:i/>
        </w:rPr>
        <w:t xml:space="preserve"> Work Crit Cult Theory</w:t>
      </w:r>
      <w:r w:rsidRPr="009E3A5C">
        <w:rPr>
          <w:rFonts w:asciiTheme="minorHAnsi" w:hAnsiTheme="minorHAnsi" w:cstheme="minorHAnsi"/>
        </w:rPr>
        <w:t xml:space="preserve"> 23(1): 190-206. Emory Libraries.</w:t>
      </w:r>
    </w:p>
    <w:p w14:paraId="2C0E0230" w14:textId="77777777" w:rsidR="00A915C9" w:rsidRPr="009E3A5C" w:rsidRDefault="00A915C9" w:rsidP="00A915C9">
      <w:pPr>
        <w:rPr>
          <w:rFonts w:asciiTheme="minorHAnsi" w:hAnsiTheme="minorHAnsi" w:cstheme="minorHAnsi"/>
          <w:sz w:val="16"/>
        </w:rPr>
      </w:pPr>
      <w:r w:rsidRPr="009E3A5C">
        <w:rPr>
          <w:rFonts w:asciiTheme="minorHAnsi" w:hAnsiTheme="minorHAnsi" w:cstheme="minorHAnsi"/>
          <w:sz w:val="16"/>
        </w:rPr>
        <w:t xml:space="preserve">I suppose Habeas Viscus must be read very differently depending on whether it is approached as a contribution to the theory of bare life or as a contribution to the social death theory of blackness. Yet, as both it succeeds in showing why the reader of the one needs to become the reader of the other. </w:t>
      </w:r>
      <w:r w:rsidRPr="009E3A5C">
        <w:rPr>
          <w:rStyle w:val="StyleUnderline"/>
          <w:rFonts w:asciiTheme="minorHAnsi" w:hAnsiTheme="minorHAnsi" w:cstheme="minorHAnsi"/>
        </w:rPr>
        <w:t>If the biopolitical can never have done with the problem of black social death</w:t>
      </w:r>
      <w:r w:rsidRPr="009E3A5C">
        <w:rPr>
          <w:rFonts w:asciiTheme="minorHAnsi" w:hAnsiTheme="minorHAnsi" w:cstheme="minorHAnsi"/>
          <w:sz w:val="16"/>
        </w:rPr>
        <w:t xml:space="preserve"> and the language of race; </w:t>
      </w:r>
      <w:r w:rsidRPr="009E3A5C">
        <w:rPr>
          <w:rStyle w:val="StyleUnderline"/>
          <w:rFonts w:asciiTheme="minorHAnsi" w:hAnsiTheme="minorHAnsi" w:cstheme="minorHAnsi"/>
        </w:rPr>
        <w:t>and any philosophical engagement with that problem and language finds itself implicated and at issue in how race informs the notion of exception, then it is important to know how bare life and biopolitics ‘misconstrues how profoundly race and racism shape the modern idea of the human’</w:t>
      </w:r>
      <w:r w:rsidRPr="009E3A5C">
        <w:rPr>
          <w:rFonts w:asciiTheme="minorHAnsi" w:hAnsiTheme="minorHAnsi" w:cstheme="minorHAnsi"/>
          <w:sz w:val="16"/>
        </w:rPr>
        <w:t xml:space="preserve"> (p. 4). </w:t>
      </w:r>
      <w:r w:rsidRPr="009E3A5C">
        <w:rPr>
          <w:rStyle w:val="StyleUnderline"/>
          <w:rFonts w:asciiTheme="minorHAnsi" w:hAnsiTheme="minorHAnsi" w:cstheme="minorHAnsi"/>
        </w:rPr>
        <w:t xml:space="preserve">If </w:t>
      </w:r>
      <w:proofErr w:type="spellStart"/>
      <w:r w:rsidRPr="009E3A5C">
        <w:rPr>
          <w:rStyle w:val="StyleUnderline"/>
          <w:rFonts w:asciiTheme="minorHAnsi" w:hAnsiTheme="minorHAnsi" w:cstheme="minorHAnsi"/>
          <w:bdr w:val="single" w:sz="4" w:space="0" w:color="auto"/>
        </w:rPr>
        <w:t>Weheliye</w:t>
      </w:r>
      <w:r w:rsidRPr="009E3A5C">
        <w:rPr>
          <w:rStyle w:val="StyleUnderline"/>
          <w:rFonts w:asciiTheme="minorHAnsi" w:hAnsiTheme="minorHAnsi" w:cstheme="minorHAnsi"/>
        </w:rPr>
        <w:t>’s</w:t>
      </w:r>
      <w:proofErr w:type="spellEnd"/>
      <w:r w:rsidRPr="009E3A5C">
        <w:rPr>
          <w:rFonts w:asciiTheme="minorHAnsi" w:hAnsiTheme="minorHAnsi" w:cstheme="minorHAnsi"/>
          <w:sz w:val="16"/>
        </w:rPr>
        <w:t xml:space="preserve"> underlying thematic </w:t>
      </w:r>
      <w:r w:rsidRPr="009E3A5C">
        <w:rPr>
          <w:rStyle w:val="StyleUnderline"/>
          <w:rFonts w:asciiTheme="minorHAnsi" w:hAnsiTheme="minorHAnsi" w:cstheme="minorHAnsi"/>
        </w:rPr>
        <w:t>encourages us to read that opening question</w:t>
      </w:r>
      <w:r w:rsidRPr="009E3A5C">
        <w:rPr>
          <w:rFonts w:asciiTheme="minorHAnsi" w:hAnsiTheme="minorHAnsi" w:cstheme="minorHAnsi"/>
          <w:sz w:val="16"/>
        </w:rPr>
        <w:t xml:space="preserve"> as fundamental, if the eight chapters that compose the book—on blackness, bare life, assemblages, racism, law, depravation, deprivation and freedom—thus beckon towards a future focus for Black Studies in the light of that question, then </w:t>
      </w:r>
      <w:r w:rsidRPr="009E3A5C">
        <w:rPr>
          <w:rFonts w:asciiTheme="minorHAnsi" w:hAnsiTheme="minorHAnsi" w:cstheme="minorHAnsi"/>
          <w:bCs/>
          <w:highlight w:val="yellow"/>
          <w:u w:val="single"/>
        </w:rPr>
        <w:t xml:space="preserve">it </w:t>
      </w:r>
      <w:r w:rsidRPr="009E3A5C">
        <w:rPr>
          <w:rStyle w:val="Emphasis"/>
          <w:rFonts w:asciiTheme="minorHAnsi" w:hAnsiTheme="minorHAnsi" w:cstheme="minorHAnsi"/>
          <w:highlight w:val="yellow"/>
        </w:rPr>
        <w:t>matters</w:t>
      </w:r>
      <w:r w:rsidRPr="009E3A5C">
        <w:rPr>
          <w:rFonts w:asciiTheme="minorHAnsi" w:hAnsiTheme="minorHAnsi" w:cstheme="minorHAnsi"/>
          <w:bCs/>
          <w:highlight w:val="yellow"/>
          <w:u w:val="single"/>
        </w:rPr>
        <w:t xml:space="preserve"> whether </w:t>
      </w:r>
      <w:proofErr w:type="spellStart"/>
      <w:r w:rsidRPr="009E3A5C">
        <w:rPr>
          <w:rFonts w:asciiTheme="minorHAnsi" w:hAnsiTheme="minorHAnsi" w:cstheme="minorHAnsi"/>
          <w:bCs/>
          <w:highlight w:val="yellow"/>
          <w:u w:val="single"/>
        </w:rPr>
        <w:t>Weheliye</w:t>
      </w:r>
      <w:proofErr w:type="spellEnd"/>
      <w:r w:rsidRPr="009E3A5C">
        <w:rPr>
          <w:rFonts w:asciiTheme="minorHAnsi" w:hAnsiTheme="minorHAnsi" w:cstheme="minorHAnsi"/>
          <w:bCs/>
          <w:highlight w:val="yellow"/>
          <w:u w:val="single"/>
        </w:rPr>
        <w:t xml:space="preserve"> </w:t>
      </w:r>
      <w:r w:rsidRPr="009E3A5C">
        <w:rPr>
          <w:rStyle w:val="Emphasis"/>
          <w:rFonts w:asciiTheme="minorHAnsi" w:hAnsiTheme="minorHAnsi" w:cstheme="minorHAnsi"/>
          <w:highlight w:val="yellow"/>
        </w:rPr>
        <w:t>offers a</w:t>
      </w:r>
      <w:r w:rsidRPr="009E3A5C">
        <w:rPr>
          <w:rStyle w:val="Emphasis"/>
          <w:rFonts w:asciiTheme="minorHAnsi" w:hAnsiTheme="minorHAnsi" w:cstheme="minorHAnsi"/>
        </w:rPr>
        <w:t xml:space="preserve"> persuasive </w:t>
      </w:r>
      <w:r w:rsidRPr="009E3A5C">
        <w:rPr>
          <w:rStyle w:val="Emphasis"/>
          <w:rFonts w:asciiTheme="minorHAnsi" w:hAnsiTheme="minorHAnsi" w:cstheme="minorHAnsi"/>
          <w:highlight w:val="yellow"/>
        </w:rPr>
        <w:t>answer</w:t>
      </w:r>
      <w:r w:rsidRPr="009E3A5C">
        <w:rPr>
          <w:rFonts w:asciiTheme="minorHAnsi" w:hAnsiTheme="minorHAnsi" w:cstheme="minorHAnsi"/>
          <w:sz w:val="16"/>
        </w:rPr>
        <w:t xml:space="preserve"> to this question. </w:t>
      </w:r>
      <w:r w:rsidRPr="009E3A5C">
        <w:rPr>
          <w:rFonts w:asciiTheme="minorHAnsi" w:hAnsiTheme="minorHAnsi" w:cstheme="minorHAnsi"/>
          <w:highlight w:val="yellow"/>
          <w:u w:val="single"/>
        </w:rPr>
        <w:t>While</w:t>
      </w:r>
      <w:r w:rsidRPr="009E3A5C">
        <w:rPr>
          <w:rFonts w:asciiTheme="minorHAnsi" w:hAnsiTheme="minorHAnsi" w:cstheme="minorHAnsi"/>
          <w:u w:val="single"/>
        </w:rPr>
        <w:t xml:space="preserve"> the </w:t>
      </w:r>
      <w:r w:rsidRPr="009E3A5C">
        <w:rPr>
          <w:rFonts w:asciiTheme="minorHAnsi" w:hAnsiTheme="minorHAnsi" w:cstheme="minorHAnsi"/>
          <w:highlight w:val="yellow"/>
          <w:u w:val="single"/>
        </w:rPr>
        <w:t>critique</w:t>
      </w:r>
      <w:r w:rsidRPr="009E3A5C">
        <w:rPr>
          <w:rFonts w:asciiTheme="minorHAnsi" w:hAnsiTheme="minorHAnsi" w:cstheme="minorHAnsi"/>
          <w:u w:val="single"/>
        </w:rPr>
        <w:t xml:space="preserve"> of bare life and politics </w:t>
      </w:r>
      <w:r w:rsidRPr="009E3A5C">
        <w:rPr>
          <w:rFonts w:asciiTheme="minorHAnsi" w:hAnsiTheme="minorHAnsi" w:cstheme="minorHAnsi"/>
          <w:highlight w:val="yellow"/>
          <w:u w:val="single"/>
        </w:rPr>
        <w:t>is</w:t>
      </w:r>
      <w:r w:rsidRPr="009E3A5C">
        <w:rPr>
          <w:rFonts w:asciiTheme="minorHAnsi" w:hAnsiTheme="minorHAnsi" w:cstheme="minorHAnsi"/>
          <w:u w:val="single"/>
        </w:rPr>
        <w:t xml:space="preserve"> an important </w:t>
      </w:r>
      <w:r w:rsidRPr="009E3A5C">
        <w:rPr>
          <w:rFonts w:asciiTheme="minorHAnsi" w:hAnsiTheme="minorHAnsi" w:cstheme="minorHAnsi"/>
          <w:highlight w:val="yellow"/>
          <w:u w:val="single"/>
        </w:rPr>
        <w:t xml:space="preserve">one, the need to rethink blackness as a refusal of </w:t>
      </w:r>
      <w:r w:rsidRPr="009E3A5C">
        <w:rPr>
          <w:rFonts w:asciiTheme="minorHAnsi" w:hAnsiTheme="minorHAnsi" w:cstheme="minorHAnsi"/>
          <w:u w:val="single"/>
        </w:rPr>
        <w:t xml:space="preserve">the </w:t>
      </w:r>
      <w:r w:rsidRPr="009E3A5C">
        <w:rPr>
          <w:rFonts w:asciiTheme="minorHAnsi" w:hAnsiTheme="minorHAnsi" w:cstheme="minorHAnsi"/>
          <w:highlight w:val="yellow"/>
          <w:u w:val="single"/>
        </w:rPr>
        <w:t xml:space="preserve">exception is </w:t>
      </w:r>
      <w:r w:rsidRPr="009E3A5C">
        <w:rPr>
          <w:rFonts w:asciiTheme="minorHAnsi" w:hAnsiTheme="minorHAnsi" w:cstheme="minorHAnsi"/>
          <w:bCs/>
          <w:highlight w:val="yellow"/>
          <w:u w:val="single"/>
        </w:rPr>
        <w:t>not</w:t>
      </w:r>
      <w:r w:rsidRPr="009E3A5C">
        <w:rPr>
          <w:rFonts w:asciiTheme="minorHAnsi" w:hAnsiTheme="minorHAnsi" w:cstheme="minorHAnsi"/>
          <w:sz w:val="16"/>
        </w:rPr>
        <w:t xml:space="preserve"> entirely </w:t>
      </w:r>
      <w:r w:rsidRPr="009E3A5C">
        <w:rPr>
          <w:rFonts w:asciiTheme="minorHAnsi" w:hAnsiTheme="minorHAnsi" w:cstheme="minorHAnsi"/>
          <w:bCs/>
          <w:highlight w:val="yellow"/>
          <w:u w:val="single"/>
        </w:rPr>
        <w:t>convincing</w:t>
      </w:r>
      <w:r w:rsidRPr="009E3A5C">
        <w:rPr>
          <w:rFonts w:asciiTheme="minorHAnsi" w:hAnsiTheme="minorHAnsi" w:cstheme="minorHAnsi"/>
          <w:highlight w:val="yellow"/>
          <w:u w:val="single"/>
        </w:rPr>
        <w:t xml:space="preserve"> and</w:t>
      </w:r>
      <w:r w:rsidRPr="009E3A5C">
        <w:rPr>
          <w:rFonts w:asciiTheme="minorHAnsi" w:hAnsiTheme="minorHAnsi" w:cstheme="minorHAnsi"/>
          <w:sz w:val="16"/>
        </w:rPr>
        <w:t xml:space="preserve"> thus </w:t>
      </w:r>
      <w:r w:rsidRPr="009E3A5C">
        <w:rPr>
          <w:rFonts w:asciiTheme="minorHAnsi" w:hAnsiTheme="minorHAnsi" w:cstheme="minorHAnsi"/>
          <w:highlight w:val="yellow"/>
          <w:u w:val="single"/>
        </w:rPr>
        <w:t xml:space="preserve">the risk of incompleteness </w:t>
      </w:r>
      <w:r w:rsidRPr="009E3A5C">
        <w:rPr>
          <w:rFonts w:asciiTheme="minorHAnsi" w:hAnsiTheme="minorHAnsi" w:cstheme="minorHAnsi"/>
          <w:bCs/>
          <w:highlight w:val="yellow"/>
          <w:u w:val="single"/>
        </w:rPr>
        <w:t xml:space="preserve">is </w:t>
      </w:r>
      <w:r w:rsidRPr="009E3A5C">
        <w:rPr>
          <w:rStyle w:val="Emphasis"/>
          <w:rFonts w:asciiTheme="minorHAnsi" w:hAnsiTheme="minorHAnsi" w:cstheme="minorHAnsi"/>
          <w:highlight w:val="yellow"/>
        </w:rPr>
        <w:t>not only methodological</w:t>
      </w:r>
      <w:r w:rsidRPr="009E3A5C">
        <w:rPr>
          <w:rFonts w:asciiTheme="minorHAnsi" w:hAnsiTheme="minorHAnsi" w:cstheme="minorHAnsi"/>
          <w:u w:val="single"/>
        </w:rPr>
        <w:t xml:space="preserve">. </w:t>
      </w:r>
      <w:r w:rsidRPr="009E3A5C">
        <w:rPr>
          <w:rFonts w:asciiTheme="minorHAnsi" w:hAnsiTheme="minorHAnsi" w:cstheme="minorHAnsi"/>
          <w:highlight w:val="yellow"/>
          <w:u w:val="single"/>
        </w:rPr>
        <w:t>At risk is</w:t>
      </w:r>
      <w:r w:rsidRPr="009E3A5C">
        <w:rPr>
          <w:rFonts w:asciiTheme="minorHAnsi" w:hAnsiTheme="minorHAnsi" w:cstheme="minorHAnsi"/>
          <w:sz w:val="16"/>
        </w:rPr>
        <w:t xml:space="preserve"> the </w:t>
      </w:r>
      <w:r w:rsidRPr="009E3A5C">
        <w:rPr>
          <w:rFonts w:asciiTheme="minorHAnsi" w:hAnsiTheme="minorHAnsi" w:cstheme="minorHAnsi"/>
          <w:u w:val="single"/>
        </w:rPr>
        <w:t xml:space="preserve">overall </w:t>
      </w:r>
      <w:r w:rsidRPr="009E3A5C">
        <w:rPr>
          <w:rFonts w:asciiTheme="minorHAnsi" w:hAnsiTheme="minorHAnsi" w:cstheme="minorHAnsi"/>
          <w:highlight w:val="yellow"/>
          <w:u w:val="single"/>
        </w:rPr>
        <w:t>coherence</w:t>
      </w:r>
      <w:r w:rsidRPr="009E3A5C">
        <w:rPr>
          <w:rFonts w:asciiTheme="minorHAnsi" w:hAnsiTheme="minorHAnsi" w:cstheme="minorHAnsi"/>
          <w:sz w:val="16"/>
        </w:rPr>
        <w:t xml:space="preserve"> of the book, </w:t>
      </w:r>
      <w:r w:rsidRPr="009E3A5C">
        <w:rPr>
          <w:rFonts w:asciiTheme="minorHAnsi" w:hAnsiTheme="minorHAnsi" w:cstheme="minorHAnsi"/>
          <w:highlight w:val="yellow"/>
          <w:u w:val="single"/>
        </w:rPr>
        <w:t xml:space="preserve">and </w:t>
      </w:r>
      <w:r w:rsidRPr="009E3A5C">
        <w:rPr>
          <w:rFonts w:asciiTheme="minorHAnsi" w:hAnsiTheme="minorHAnsi" w:cstheme="minorHAnsi"/>
          <w:bCs/>
          <w:highlight w:val="yellow"/>
          <w:u w:val="single"/>
        </w:rPr>
        <w:t>this</w:t>
      </w:r>
      <w:r w:rsidRPr="009E3A5C">
        <w:rPr>
          <w:rFonts w:asciiTheme="minorHAnsi" w:hAnsiTheme="minorHAnsi" w:cstheme="minorHAnsi"/>
          <w:bCs/>
          <w:u w:val="single"/>
        </w:rPr>
        <w:t xml:space="preserve"> risk </w:t>
      </w:r>
      <w:r w:rsidRPr="009E3A5C">
        <w:rPr>
          <w:rFonts w:asciiTheme="minorHAnsi" w:hAnsiTheme="minorHAnsi" w:cstheme="minorHAnsi"/>
          <w:bCs/>
          <w:highlight w:val="yellow"/>
          <w:u w:val="single"/>
        </w:rPr>
        <w:t>is never</w:t>
      </w:r>
      <w:r w:rsidRPr="009E3A5C">
        <w:rPr>
          <w:rFonts w:asciiTheme="minorHAnsi" w:hAnsiTheme="minorHAnsi" w:cstheme="minorHAnsi"/>
          <w:bCs/>
          <w:u w:val="single"/>
        </w:rPr>
        <w:t xml:space="preserve"> quite </w:t>
      </w:r>
      <w:r w:rsidRPr="009E3A5C">
        <w:rPr>
          <w:rFonts w:asciiTheme="minorHAnsi" w:hAnsiTheme="minorHAnsi" w:cstheme="minorHAnsi"/>
          <w:bCs/>
          <w:highlight w:val="yellow"/>
          <w:u w:val="single"/>
        </w:rPr>
        <w:t>resolv</w:t>
      </w:r>
      <w:r w:rsidRPr="009E3A5C">
        <w:rPr>
          <w:rStyle w:val="StyleUnderline"/>
          <w:rFonts w:asciiTheme="minorHAnsi" w:hAnsiTheme="minorHAnsi" w:cstheme="minorHAnsi"/>
          <w:highlight w:val="yellow"/>
        </w:rPr>
        <w:t>ed</w:t>
      </w:r>
      <w:r w:rsidRPr="009E3A5C">
        <w:rPr>
          <w:rFonts w:asciiTheme="minorHAnsi" w:hAnsiTheme="minorHAnsi" w:cstheme="minorHAnsi"/>
          <w:sz w:val="16"/>
        </w:rPr>
        <w:t>.</w:t>
      </w:r>
    </w:p>
    <w:p w14:paraId="3076C547" w14:textId="77777777" w:rsidR="00A915C9" w:rsidRPr="009E3A5C" w:rsidRDefault="00A915C9" w:rsidP="00A915C9">
      <w:pPr>
        <w:rPr>
          <w:rFonts w:asciiTheme="minorHAnsi" w:hAnsiTheme="minorHAnsi" w:cstheme="minorHAnsi"/>
          <w:sz w:val="16"/>
        </w:rPr>
      </w:pPr>
      <w:r w:rsidRPr="009E3A5C">
        <w:rPr>
          <w:rFonts w:asciiTheme="minorHAnsi" w:hAnsiTheme="minorHAnsi" w:cstheme="minorHAnsi"/>
          <w:sz w:val="16"/>
        </w:rPr>
        <w:t xml:space="preserve">Moreover, how are we to take this reference to ‘flesh’ when it is made without reference to the alterations it has already wrought on feminist theories of black abjection, on, say, the sexual reproduction of chattel slavery? What is it that saves the flesh from suffering if not Spiller’s reference to a symbolic yay-saying to the law (of the mother) rather than the father’s name? Perhaps it is because black flesh in being so quickly removed from law, and placed in parenthetical abjection, is always the trace of violent dejection, that its freedom belongs in formulating itself in relation to law’s obliteration? </w:t>
      </w:r>
      <w:proofErr w:type="spellStart"/>
      <w:r w:rsidRPr="009E3A5C">
        <w:rPr>
          <w:rFonts w:asciiTheme="minorHAnsi" w:hAnsiTheme="minorHAnsi" w:cstheme="minorHAnsi"/>
          <w:sz w:val="16"/>
        </w:rPr>
        <w:t>Weheliye</w:t>
      </w:r>
      <w:proofErr w:type="spellEnd"/>
      <w:r w:rsidRPr="009E3A5C">
        <w:rPr>
          <w:rFonts w:asciiTheme="minorHAnsi" w:hAnsiTheme="minorHAnsi" w:cstheme="minorHAnsi"/>
          <w:sz w:val="16"/>
        </w:rPr>
        <w:t xml:space="preserve"> describes his notion of habeas viscus as more radical than Spillers insofar as it does not ‘obey the logic of legal possession’ but nonetheless also inhabits a language of future anteriority (that is, an ending or catastrophe that has already happened, but one that can also only be borne in a messianic now). </w:t>
      </w:r>
      <w:proofErr w:type="spellStart"/>
      <w:r w:rsidRPr="009E3A5C">
        <w:rPr>
          <w:rFonts w:asciiTheme="minorHAnsi" w:hAnsiTheme="minorHAnsi" w:cstheme="minorHAnsi"/>
          <w:sz w:val="16"/>
        </w:rPr>
        <w:t>Weheliye</w:t>
      </w:r>
      <w:proofErr w:type="spellEnd"/>
      <w:r w:rsidRPr="009E3A5C">
        <w:rPr>
          <w:rFonts w:asciiTheme="minorHAnsi" w:hAnsiTheme="minorHAnsi" w:cstheme="minorHAnsi"/>
          <w:sz w:val="16"/>
        </w:rPr>
        <w:t>, like Scott, refers to Benjamin’s theory of messianic time in which time is restituted neither through ontology or ethics nor some amalgam of the two, but through revolutionary acts of the oppressed (p. 133).</w:t>
      </w:r>
    </w:p>
    <w:p w14:paraId="577B0677" w14:textId="77777777" w:rsidR="00A915C9" w:rsidRDefault="00A915C9" w:rsidP="00A915C9">
      <w:pPr>
        <w:rPr>
          <w:rFonts w:asciiTheme="minorHAnsi" w:hAnsiTheme="minorHAnsi" w:cstheme="minorHAnsi"/>
          <w:sz w:val="16"/>
        </w:rPr>
      </w:pPr>
      <w:r w:rsidRPr="009E3A5C">
        <w:rPr>
          <w:rFonts w:asciiTheme="minorHAnsi" w:hAnsiTheme="minorHAnsi" w:cstheme="minorHAnsi"/>
          <w:sz w:val="16"/>
        </w:rPr>
        <w:t xml:space="preserve">Perhaps what </w:t>
      </w:r>
      <w:proofErr w:type="spellStart"/>
      <w:r w:rsidRPr="009E3A5C">
        <w:rPr>
          <w:rFonts w:asciiTheme="minorHAnsi" w:hAnsiTheme="minorHAnsi" w:cstheme="minorHAnsi"/>
          <w:sz w:val="16"/>
        </w:rPr>
        <w:t>Weheliye</w:t>
      </w:r>
      <w:proofErr w:type="spellEnd"/>
      <w:r w:rsidRPr="009E3A5C">
        <w:rPr>
          <w:rFonts w:asciiTheme="minorHAnsi" w:hAnsiTheme="minorHAnsi" w:cstheme="minorHAnsi"/>
          <w:sz w:val="16"/>
        </w:rPr>
        <w:t xml:space="preserve"> and Scott (and Benjamin) have in common is the thought that at a certain time and in a variety of ways, a future can be thought as a point of redemption or transformation or irrevocable encounter that can never be read, or written as such. Unlike Scott, </w:t>
      </w:r>
      <w:proofErr w:type="spellStart"/>
      <w:r w:rsidRPr="009E3A5C">
        <w:rPr>
          <w:rStyle w:val="StyleUnderline"/>
          <w:rFonts w:asciiTheme="minorHAnsi" w:hAnsiTheme="minorHAnsi" w:cstheme="minorHAnsi"/>
          <w:highlight w:val="yellow"/>
        </w:rPr>
        <w:t>Weheliye</w:t>
      </w:r>
      <w:proofErr w:type="spellEnd"/>
      <w:r w:rsidRPr="009E3A5C">
        <w:rPr>
          <w:rStyle w:val="StyleUnderline"/>
          <w:rFonts w:asciiTheme="minorHAnsi" w:hAnsiTheme="minorHAnsi" w:cstheme="minorHAnsi"/>
          <w:highlight w:val="yellow"/>
        </w:rPr>
        <w:t xml:space="preserve"> will not say that time and history are out of joint, for what</w:t>
      </w:r>
      <w:r w:rsidRPr="009E3A5C">
        <w:rPr>
          <w:rFonts w:asciiTheme="minorHAnsi" w:hAnsiTheme="minorHAnsi" w:cstheme="minorHAnsi"/>
          <w:bCs/>
          <w:highlight w:val="yellow"/>
          <w:u w:val="single"/>
        </w:rPr>
        <w:t xml:space="preserve"> revolution requires is ‘a real state of </w:t>
      </w:r>
      <w:r w:rsidRPr="009E3A5C">
        <w:rPr>
          <w:rStyle w:val="StyleUnderline"/>
          <w:rFonts w:asciiTheme="minorHAnsi" w:hAnsiTheme="minorHAnsi" w:cstheme="minorHAnsi"/>
          <w:highlight w:val="yellow"/>
        </w:rPr>
        <w:t>exception’ (!)</w:t>
      </w:r>
      <w:r w:rsidRPr="009E3A5C">
        <w:rPr>
          <w:rStyle w:val="StyleUnderline"/>
          <w:rFonts w:asciiTheme="minorHAnsi" w:hAnsiTheme="minorHAnsi" w:cstheme="minorHAnsi"/>
        </w:rPr>
        <w:t xml:space="preserve"> which he describes as a ‘prehensive shift’ in time</w:t>
      </w:r>
      <w:r w:rsidRPr="009E3A5C">
        <w:rPr>
          <w:rFonts w:asciiTheme="minorHAnsi" w:hAnsiTheme="minorHAnsi" w:cstheme="minorHAnsi"/>
          <w:sz w:val="16"/>
        </w:rPr>
        <w:t xml:space="preserve"> (p. 134). </w:t>
      </w:r>
      <w:r w:rsidRPr="009E3A5C">
        <w:rPr>
          <w:rStyle w:val="StyleUnderline"/>
          <w:rFonts w:asciiTheme="minorHAnsi" w:hAnsiTheme="minorHAnsi" w:cstheme="minorHAnsi"/>
        </w:rPr>
        <w:t>In one of its guises, habeas viscus will name and be the name of this real state in the very possibility of a non-racializing emergence of the human</w:t>
      </w:r>
      <w:r w:rsidRPr="009E3A5C">
        <w:rPr>
          <w:rFonts w:asciiTheme="minorHAnsi" w:hAnsiTheme="minorHAnsi" w:cstheme="minorHAnsi"/>
          <w:sz w:val="16"/>
        </w:rPr>
        <w:t xml:space="preserve">. </w:t>
      </w:r>
      <w:r w:rsidRPr="009E3A5C">
        <w:rPr>
          <w:rStyle w:val="StyleUnderline"/>
          <w:rFonts w:asciiTheme="minorHAnsi" w:hAnsiTheme="minorHAnsi" w:cstheme="minorHAnsi"/>
        </w:rPr>
        <w:t xml:space="preserve">But </w:t>
      </w:r>
      <w:r w:rsidRPr="009E3A5C">
        <w:rPr>
          <w:rStyle w:val="StyleUnderline"/>
          <w:rFonts w:asciiTheme="minorHAnsi" w:hAnsiTheme="minorHAnsi" w:cstheme="minorHAnsi"/>
          <w:highlight w:val="yellow"/>
        </w:rPr>
        <w:t>how can this</w:t>
      </w:r>
      <w:r w:rsidRPr="009E3A5C">
        <w:rPr>
          <w:rFonts w:asciiTheme="minorHAnsi" w:hAnsiTheme="minorHAnsi" w:cstheme="minorHAnsi"/>
          <w:highlight w:val="yellow"/>
          <w:u w:val="single"/>
        </w:rPr>
        <w:t xml:space="preserve"> shift be both ‘</w:t>
      </w:r>
      <w:r w:rsidRPr="009E3A5C">
        <w:rPr>
          <w:rStyle w:val="StyleUnderline"/>
          <w:rFonts w:asciiTheme="minorHAnsi" w:hAnsiTheme="minorHAnsi" w:cstheme="minorHAnsi"/>
          <w:highlight w:val="yellow"/>
        </w:rPr>
        <w:t>exterior to</w:t>
      </w:r>
      <w:r w:rsidRPr="009E3A5C">
        <w:rPr>
          <w:rStyle w:val="StyleUnderline"/>
          <w:rFonts w:asciiTheme="minorHAnsi" w:hAnsiTheme="minorHAnsi" w:cstheme="minorHAnsi"/>
        </w:rPr>
        <w:t xml:space="preserve"> the jurisdiction of </w:t>
      </w:r>
      <w:r w:rsidRPr="009E3A5C">
        <w:rPr>
          <w:rStyle w:val="StyleUnderline"/>
          <w:rFonts w:asciiTheme="minorHAnsi" w:hAnsiTheme="minorHAnsi" w:cstheme="minorHAnsi"/>
          <w:highlight w:val="yellow"/>
        </w:rPr>
        <w:t>law’ and</w:t>
      </w:r>
      <w:r w:rsidRPr="009E3A5C">
        <w:rPr>
          <w:rStyle w:val="StyleUnderline"/>
          <w:rFonts w:asciiTheme="minorHAnsi" w:hAnsiTheme="minorHAnsi" w:cstheme="minorHAnsi"/>
        </w:rPr>
        <w:t xml:space="preserve"> be a real state of </w:t>
      </w:r>
      <w:r w:rsidRPr="009E3A5C">
        <w:rPr>
          <w:rStyle w:val="StyleUnderline"/>
          <w:rFonts w:asciiTheme="minorHAnsi" w:hAnsiTheme="minorHAnsi" w:cstheme="minorHAnsi"/>
          <w:highlight w:val="yellow"/>
        </w:rPr>
        <w:t>exception if the exception</w:t>
      </w:r>
      <w:r w:rsidRPr="009E3A5C">
        <w:rPr>
          <w:rFonts w:asciiTheme="minorHAnsi" w:hAnsiTheme="minorHAnsi" w:cstheme="minorHAnsi"/>
          <w:bCs/>
          <w:highlight w:val="yellow"/>
          <w:u w:val="single"/>
        </w:rPr>
        <w:t xml:space="preserve"> is what calls into </w:t>
      </w:r>
      <w:r w:rsidRPr="009E3A5C">
        <w:rPr>
          <w:rStyle w:val="StyleUnderline"/>
          <w:rFonts w:asciiTheme="minorHAnsi" w:hAnsiTheme="minorHAnsi" w:cstheme="minorHAnsi"/>
          <w:highlight w:val="yellow"/>
        </w:rPr>
        <w:t>being</w:t>
      </w:r>
      <w:r w:rsidRPr="009E3A5C">
        <w:rPr>
          <w:rStyle w:val="StyleUnderline"/>
          <w:rFonts w:asciiTheme="minorHAnsi" w:hAnsiTheme="minorHAnsi" w:cstheme="minorHAnsi"/>
        </w:rPr>
        <w:t xml:space="preserve"> both </w:t>
      </w:r>
      <w:r w:rsidRPr="009E3A5C">
        <w:rPr>
          <w:rStyle w:val="StyleUnderline"/>
          <w:rFonts w:asciiTheme="minorHAnsi" w:hAnsiTheme="minorHAnsi" w:cstheme="minorHAnsi"/>
          <w:highlight w:val="yellow"/>
        </w:rPr>
        <w:t>law</w:t>
      </w:r>
      <w:r w:rsidRPr="009E3A5C">
        <w:rPr>
          <w:rStyle w:val="StyleUnderline"/>
          <w:rFonts w:asciiTheme="minorHAnsi" w:hAnsiTheme="minorHAnsi" w:cstheme="minorHAnsi"/>
        </w:rPr>
        <w:t xml:space="preserve"> and sovereignty?</w:t>
      </w:r>
      <w:r w:rsidRPr="009E3A5C">
        <w:rPr>
          <w:rFonts w:asciiTheme="minorHAnsi" w:hAnsiTheme="minorHAnsi" w:cstheme="minorHAnsi"/>
          <w:sz w:val="16"/>
        </w:rPr>
        <w:t xml:space="preserve"> (p. 136) </w:t>
      </w:r>
      <w:r w:rsidRPr="009E3A5C">
        <w:rPr>
          <w:rFonts w:asciiTheme="minorHAnsi" w:hAnsiTheme="minorHAnsi" w:cstheme="minorHAnsi"/>
          <w:bCs/>
          <w:highlight w:val="yellow"/>
          <w:u w:val="single"/>
        </w:rPr>
        <w:t>Habeas Viscus rarely goes beyond</w:t>
      </w:r>
      <w:r w:rsidRPr="009E3A5C">
        <w:rPr>
          <w:rFonts w:asciiTheme="minorHAnsi" w:hAnsiTheme="minorHAnsi" w:cstheme="minorHAnsi"/>
          <w:bCs/>
          <w:u w:val="single"/>
        </w:rPr>
        <w:t xml:space="preserve"> a language of </w:t>
      </w:r>
      <w:r w:rsidRPr="009E3A5C">
        <w:rPr>
          <w:rFonts w:asciiTheme="minorHAnsi" w:hAnsiTheme="minorHAnsi" w:cstheme="minorHAnsi"/>
          <w:bCs/>
          <w:highlight w:val="yellow"/>
          <w:u w:val="single"/>
        </w:rPr>
        <w:t xml:space="preserve">metaphor </w:t>
      </w:r>
      <w:r w:rsidRPr="009E3A5C">
        <w:rPr>
          <w:rFonts w:asciiTheme="minorHAnsi" w:hAnsiTheme="minorHAnsi" w:cstheme="minorHAnsi"/>
          <w:bCs/>
          <w:u w:val="single"/>
        </w:rPr>
        <w:t xml:space="preserve">and lyricism </w:t>
      </w:r>
      <w:r w:rsidRPr="009E3A5C">
        <w:rPr>
          <w:rFonts w:asciiTheme="minorHAnsi" w:hAnsiTheme="minorHAnsi" w:cstheme="minorHAnsi"/>
          <w:bCs/>
          <w:highlight w:val="yellow"/>
          <w:u w:val="single"/>
        </w:rPr>
        <w:t>when describing this shift to future anterior freedoms</w:t>
      </w:r>
      <w:r w:rsidRPr="009E3A5C">
        <w:rPr>
          <w:rFonts w:asciiTheme="minorHAnsi" w:hAnsiTheme="minorHAnsi" w:cstheme="minorHAnsi"/>
          <w:sz w:val="16"/>
        </w:rPr>
        <w:t xml:space="preserve"> and, in his readings of Benjamin (and other thinkers and texts), </w:t>
      </w:r>
      <w:r w:rsidRPr="009E3A5C">
        <w:rPr>
          <w:rFonts w:asciiTheme="minorHAnsi" w:hAnsiTheme="minorHAnsi" w:cstheme="minorHAnsi"/>
          <w:bCs/>
          <w:highlight w:val="yellow"/>
          <w:u w:val="single"/>
        </w:rPr>
        <w:t>his theorizing</w:t>
      </w:r>
      <w:r w:rsidRPr="009E3A5C">
        <w:rPr>
          <w:rFonts w:asciiTheme="minorHAnsi" w:hAnsiTheme="minorHAnsi" w:cstheme="minorHAnsi"/>
          <w:bCs/>
          <w:u w:val="single"/>
        </w:rPr>
        <w:t xml:space="preserve"> quickly </w:t>
      </w:r>
      <w:r w:rsidRPr="009E3A5C">
        <w:rPr>
          <w:rStyle w:val="Emphasis"/>
          <w:rFonts w:asciiTheme="minorHAnsi" w:hAnsiTheme="minorHAnsi" w:cstheme="minorHAnsi"/>
          <w:highlight w:val="yellow"/>
        </w:rPr>
        <w:t>breaks down into a serial use of metaphors</w:t>
      </w:r>
      <w:r w:rsidRPr="009E3A5C">
        <w:rPr>
          <w:rFonts w:asciiTheme="minorHAnsi" w:hAnsiTheme="minorHAnsi" w:cstheme="minorHAnsi"/>
          <w:bCs/>
          <w:u w:val="single"/>
        </w:rPr>
        <w:t xml:space="preserve"> but one </w:t>
      </w:r>
      <w:r w:rsidRPr="009E3A5C">
        <w:rPr>
          <w:rFonts w:asciiTheme="minorHAnsi" w:hAnsiTheme="minorHAnsi" w:cstheme="minorHAnsi"/>
          <w:bCs/>
          <w:highlight w:val="yellow"/>
          <w:u w:val="single"/>
        </w:rPr>
        <w:t xml:space="preserve">which </w:t>
      </w:r>
      <w:r w:rsidRPr="009E3A5C">
        <w:rPr>
          <w:rFonts w:asciiTheme="minorHAnsi" w:hAnsiTheme="minorHAnsi" w:cstheme="minorHAnsi"/>
          <w:bCs/>
          <w:u w:val="single"/>
        </w:rPr>
        <w:t xml:space="preserve">singularly </w:t>
      </w:r>
      <w:r w:rsidRPr="009E3A5C">
        <w:rPr>
          <w:rFonts w:asciiTheme="minorHAnsi" w:hAnsiTheme="minorHAnsi" w:cstheme="minorHAnsi"/>
          <w:bCs/>
          <w:highlight w:val="yellow"/>
          <w:u w:val="single"/>
        </w:rPr>
        <w:t>fails to open up ‘flesh’ as a space of thinking the beyond of</w:t>
      </w:r>
      <w:r w:rsidRPr="009E3A5C">
        <w:rPr>
          <w:rFonts w:asciiTheme="minorHAnsi" w:hAnsiTheme="minorHAnsi" w:cstheme="minorHAnsi"/>
          <w:bCs/>
          <w:u w:val="single"/>
        </w:rPr>
        <w:t xml:space="preserve"> sovereignty, </w:t>
      </w:r>
      <w:r w:rsidRPr="009E3A5C">
        <w:rPr>
          <w:rFonts w:asciiTheme="minorHAnsi" w:hAnsiTheme="minorHAnsi" w:cstheme="minorHAnsi"/>
          <w:bCs/>
          <w:highlight w:val="yellow"/>
          <w:u w:val="single"/>
        </w:rPr>
        <w:t xml:space="preserve">capitalism, and </w:t>
      </w:r>
      <w:r w:rsidRPr="009E3A5C">
        <w:rPr>
          <w:rFonts w:asciiTheme="minorHAnsi" w:hAnsiTheme="minorHAnsi" w:cstheme="minorHAnsi"/>
          <w:bCs/>
          <w:u w:val="single"/>
        </w:rPr>
        <w:t xml:space="preserve">of </w:t>
      </w:r>
      <w:r w:rsidRPr="009E3A5C">
        <w:rPr>
          <w:rFonts w:asciiTheme="minorHAnsi" w:hAnsiTheme="minorHAnsi" w:cstheme="minorHAnsi"/>
          <w:bCs/>
          <w:highlight w:val="yellow"/>
          <w:u w:val="single"/>
        </w:rPr>
        <w:t>law</w:t>
      </w:r>
      <w:r w:rsidRPr="009E3A5C">
        <w:rPr>
          <w:rFonts w:asciiTheme="minorHAnsi" w:hAnsiTheme="minorHAnsi" w:cstheme="minorHAnsi"/>
          <w:sz w:val="16"/>
        </w:rPr>
        <w:t xml:space="preserve">. </w:t>
      </w:r>
      <w:r w:rsidRPr="009E3A5C">
        <w:rPr>
          <w:rFonts w:asciiTheme="minorHAnsi" w:hAnsiTheme="minorHAnsi" w:cstheme="minorHAnsi"/>
          <w:bCs/>
          <w:u w:val="single"/>
        </w:rPr>
        <w:t xml:space="preserve">As such, </w:t>
      </w:r>
      <w:r w:rsidRPr="009E3A5C">
        <w:rPr>
          <w:rFonts w:asciiTheme="minorHAnsi" w:hAnsiTheme="minorHAnsi" w:cstheme="minorHAnsi"/>
          <w:bCs/>
          <w:highlight w:val="yellow"/>
          <w:u w:val="single"/>
        </w:rPr>
        <w:t>Habeas Viscus represents</w:t>
      </w:r>
      <w:r w:rsidRPr="009E3A5C">
        <w:rPr>
          <w:rFonts w:asciiTheme="minorHAnsi" w:hAnsiTheme="minorHAnsi" w:cstheme="minorHAnsi"/>
          <w:sz w:val="16"/>
        </w:rPr>
        <w:t xml:space="preserve">, in my view, </w:t>
      </w:r>
      <w:r w:rsidRPr="009E3A5C">
        <w:rPr>
          <w:rFonts w:asciiTheme="minorHAnsi" w:hAnsiTheme="minorHAnsi" w:cstheme="minorHAnsi"/>
          <w:bCs/>
          <w:highlight w:val="yellow"/>
          <w:u w:val="single"/>
        </w:rPr>
        <w:t>a</w:t>
      </w:r>
      <w:r w:rsidRPr="009E3A5C">
        <w:rPr>
          <w:rFonts w:asciiTheme="minorHAnsi" w:hAnsiTheme="minorHAnsi" w:cstheme="minorHAnsi"/>
          <w:bCs/>
          <w:u w:val="single"/>
        </w:rPr>
        <w:t xml:space="preserve"> somewhat </w:t>
      </w:r>
      <w:r w:rsidRPr="009E3A5C">
        <w:rPr>
          <w:rStyle w:val="Emphasis"/>
          <w:rFonts w:asciiTheme="minorHAnsi" w:hAnsiTheme="minorHAnsi" w:cstheme="minorHAnsi"/>
          <w:highlight w:val="yellow"/>
        </w:rPr>
        <w:t>tenuous</w:t>
      </w:r>
      <w:r w:rsidRPr="009E3A5C">
        <w:rPr>
          <w:rFonts w:asciiTheme="minorHAnsi" w:hAnsiTheme="minorHAnsi" w:cstheme="minorHAnsi"/>
          <w:bCs/>
          <w:highlight w:val="yellow"/>
          <w:u w:val="single"/>
        </w:rPr>
        <w:t xml:space="preserve">, inconclusive attempt to think </w:t>
      </w:r>
      <w:r w:rsidRPr="009E3A5C">
        <w:rPr>
          <w:rFonts w:asciiTheme="minorHAnsi" w:hAnsiTheme="minorHAnsi" w:cstheme="minorHAnsi"/>
          <w:highlight w:val="yellow"/>
          <w:u w:val="single"/>
        </w:rPr>
        <w:t>a future</w:t>
      </w:r>
      <w:r w:rsidRPr="009E3A5C">
        <w:rPr>
          <w:rFonts w:asciiTheme="minorHAnsi" w:hAnsiTheme="minorHAnsi" w:cstheme="minorHAnsi"/>
          <w:u w:val="single"/>
        </w:rPr>
        <w:t xml:space="preserve"> from the ‘</w:t>
      </w:r>
      <w:proofErr w:type="spellStart"/>
      <w:r w:rsidRPr="009E3A5C">
        <w:rPr>
          <w:rFonts w:asciiTheme="minorHAnsi" w:hAnsiTheme="minorHAnsi" w:cstheme="minorHAnsi"/>
          <w:u w:val="single"/>
        </w:rPr>
        <w:t>enfleshed</w:t>
      </w:r>
      <w:proofErr w:type="spellEnd"/>
      <w:r w:rsidRPr="009E3A5C">
        <w:rPr>
          <w:rFonts w:asciiTheme="minorHAnsi" w:hAnsiTheme="minorHAnsi" w:cstheme="minorHAnsi"/>
          <w:u w:val="single"/>
        </w:rPr>
        <w:t xml:space="preserve"> parenthetical present of the oppressed’</w:t>
      </w:r>
      <w:r w:rsidRPr="009E3A5C">
        <w:rPr>
          <w:rFonts w:asciiTheme="minorHAnsi" w:hAnsiTheme="minorHAnsi" w:cstheme="minorHAnsi"/>
          <w:sz w:val="16"/>
        </w:rPr>
        <w:t xml:space="preserve"> (p. 138).</w:t>
      </w:r>
    </w:p>
    <w:p w14:paraId="25B3DC9F" w14:textId="77777777" w:rsidR="00A915C9" w:rsidRPr="00934BF8" w:rsidRDefault="00A915C9" w:rsidP="00A915C9">
      <w:pPr>
        <w:pStyle w:val="Heading4"/>
        <w:rPr>
          <w:rFonts w:cstheme="minorHAnsi"/>
        </w:rPr>
      </w:pPr>
      <w:r w:rsidRPr="00934BF8">
        <w:rPr>
          <w:rFonts w:cstheme="minorHAnsi"/>
        </w:rPr>
        <w:t>Reform is possible and good. Strategic demands on the government can move the political center. Defeatist attitudes ensure the world stays the same.</w:t>
      </w:r>
    </w:p>
    <w:p w14:paraId="00238DFE" w14:textId="77777777" w:rsidR="00A915C9" w:rsidRPr="00934BF8" w:rsidRDefault="00A915C9" w:rsidP="00A915C9">
      <w:pPr>
        <w:rPr>
          <w:rFonts w:cstheme="minorHAnsi"/>
        </w:rPr>
      </w:pPr>
      <w:r w:rsidRPr="00934BF8">
        <w:rPr>
          <w:rFonts w:cstheme="minorHAnsi"/>
        </w:rPr>
        <w:t xml:space="preserve">Eddie S. </w:t>
      </w:r>
      <w:proofErr w:type="spellStart"/>
      <w:r w:rsidRPr="00934BF8">
        <w:rPr>
          <w:rStyle w:val="Style13ptBold"/>
          <w:rFonts w:cstheme="minorHAnsi"/>
        </w:rPr>
        <w:t>Glaude</w:t>
      </w:r>
      <w:proofErr w:type="spellEnd"/>
      <w:r w:rsidRPr="00934BF8">
        <w:rPr>
          <w:rFonts w:cstheme="minorHAnsi"/>
        </w:rPr>
        <w:t xml:space="preserve"> </w:t>
      </w:r>
      <w:r w:rsidRPr="00934BF8">
        <w:rPr>
          <w:rStyle w:val="Style13ptBold"/>
          <w:rFonts w:cstheme="minorHAnsi"/>
        </w:rPr>
        <w:t>16</w:t>
      </w:r>
      <w:r w:rsidRPr="00934BF8">
        <w:rPr>
          <w:rFonts w:cstheme="minorHAnsi"/>
        </w:rPr>
        <w:t xml:space="preserve">. Professor of African American Studies and Religion, Princeton. </w:t>
      </w:r>
      <w:r w:rsidRPr="00934BF8">
        <w:rPr>
          <w:rFonts w:cstheme="minorHAnsi"/>
          <w:i/>
        </w:rPr>
        <w:t>Democracy in Black: How Race Still Enslaves</w:t>
      </w:r>
      <w:r w:rsidRPr="00934BF8">
        <w:rPr>
          <w:rFonts w:cstheme="minorHAnsi"/>
        </w:rPr>
        <w:t>. Princeton University Press. 185-97.</w:t>
      </w:r>
    </w:p>
    <w:p w14:paraId="6F0AEEA9" w14:textId="77777777" w:rsidR="00A915C9" w:rsidRPr="00934BF8" w:rsidRDefault="00A915C9" w:rsidP="00A915C9">
      <w:pPr>
        <w:rPr>
          <w:rFonts w:cstheme="minorHAnsi"/>
          <w:sz w:val="16"/>
        </w:rPr>
      </w:pPr>
      <w:r w:rsidRPr="00934BF8">
        <w:rPr>
          <w:rFonts w:cstheme="minorHAnsi"/>
          <w:sz w:val="16"/>
        </w:rPr>
        <w:t>CHANGE HOW WE VIEW GOVERNMENT</w:t>
      </w:r>
    </w:p>
    <w:p w14:paraId="1172BBBD" w14:textId="77777777" w:rsidR="00A915C9" w:rsidRPr="00934BF8" w:rsidRDefault="00A915C9" w:rsidP="00A915C9">
      <w:pPr>
        <w:rPr>
          <w:rFonts w:cstheme="minorHAnsi"/>
          <w:sz w:val="16"/>
        </w:rPr>
      </w:pPr>
      <w:r w:rsidRPr="00934BF8">
        <w:rPr>
          <w:rFonts w:cstheme="minorHAnsi"/>
          <w:sz w:val="16"/>
        </w:rPr>
        <w:t>For more than three decades, we have been bludgeoned with an idea of government that has little to no concern for the public good. Big government is bad, we are told. It is inefficient, and its bloated bureaucracies are prone to corruption. Even Democrats, especially since Bill Clinton, have taken up this view. For example, Obama says, "We don't need big government; we need smart government."</w:t>
      </w:r>
    </w:p>
    <w:p w14:paraId="79990A90" w14:textId="77777777" w:rsidR="00A915C9" w:rsidRPr="00934BF8" w:rsidRDefault="00A915C9" w:rsidP="00A915C9">
      <w:pPr>
        <w:rPr>
          <w:rFonts w:cstheme="minorHAnsi"/>
          <w:sz w:val="16"/>
        </w:rPr>
      </w:pPr>
      <w:r w:rsidRPr="00934BF8">
        <w:rPr>
          <w:rFonts w:cstheme="minorHAnsi"/>
          <w:sz w:val="16"/>
        </w:rPr>
        <w:t>For some on the right, big government is bad because it aims to distribute wealth to those who are lazy and undeserving. "Big government" is just a shorthand for dreaded entitlement programs-all too often coded language for race. In this view, "big government" is the primary agent of enforcing racial equality, taking hard-earned stuff from white Americans and giving it to undeserving others. Government cannot do such a thing, they argue, without infringing on the rights of white Americans. And even government-mandated redistribution will not solve the problem. As Barry Goldwater put the point in 1964, "No matter how we try, we cannot pass a law that will make you like me or me like you. The key to racial and religious tolerance lies not in laws alone but, ultimately, in the hearts of men." From this perspective, government plays no role in changing our racial habits. Why would we want to make it bigger?</w:t>
      </w:r>
    </w:p>
    <w:p w14:paraId="7F372C65" w14:textId="77777777" w:rsidR="00A915C9" w:rsidRPr="00934BF8" w:rsidRDefault="00A915C9" w:rsidP="00A915C9">
      <w:pPr>
        <w:rPr>
          <w:rFonts w:cstheme="minorHAnsi"/>
          <w:sz w:val="16"/>
        </w:rPr>
      </w:pPr>
      <w:r w:rsidRPr="00934BF8">
        <w:rPr>
          <w:rFonts w:cstheme="minorHAnsi"/>
          <w:sz w:val="16"/>
        </w:rPr>
        <w:t xml:space="preserve">But Goldwater failed to realize that </w:t>
      </w:r>
      <w:r w:rsidRPr="00934BF8">
        <w:rPr>
          <w:rStyle w:val="StyleUnderline"/>
          <w:rFonts w:cstheme="minorHAnsi"/>
        </w:rPr>
        <w:t xml:space="preserve">governmental indifference can harden hearts, and </w:t>
      </w:r>
      <w:r w:rsidRPr="00934BF8">
        <w:rPr>
          <w:rStyle w:val="Emphasis"/>
          <w:rFonts w:cstheme="minorHAnsi"/>
        </w:rPr>
        <w:t>government action</w:t>
      </w:r>
      <w:r w:rsidRPr="00934BF8">
        <w:rPr>
          <w:rStyle w:val="StyleUnderline"/>
          <w:rFonts w:cstheme="minorHAnsi"/>
        </w:rPr>
        <w:t xml:space="preserve"> can create conditions that </w:t>
      </w:r>
      <w:r w:rsidRPr="00934BF8">
        <w:rPr>
          <w:rStyle w:val="Emphasis"/>
          <w:rFonts w:cstheme="minorHAnsi"/>
        </w:rPr>
        <w:t>soften them</w:t>
      </w:r>
      <w:r w:rsidRPr="00934BF8">
        <w:rPr>
          <w:rFonts w:cstheme="minorHAnsi"/>
          <w:sz w:val="16"/>
        </w:rPr>
        <w:t xml:space="preserve">. </w:t>
      </w:r>
      <w:r w:rsidRPr="00934BF8">
        <w:rPr>
          <w:rStyle w:val="StyleUnderline"/>
          <w:rFonts w:cstheme="minorHAnsi"/>
        </w:rPr>
        <w:t xml:space="preserve">People's </w:t>
      </w:r>
      <w:r w:rsidRPr="00DA06A7">
        <w:rPr>
          <w:rStyle w:val="Emphasis"/>
          <w:rFonts w:cstheme="minorHAnsi"/>
          <w:highlight w:val="green"/>
        </w:rPr>
        <w:t>attitudes aren't static</w:t>
      </w:r>
      <w:r w:rsidRPr="00934BF8">
        <w:rPr>
          <w:rStyle w:val="StyleUnderline"/>
          <w:rFonts w:cstheme="minorHAnsi"/>
        </w:rPr>
        <w:t xml:space="preserve"> or untouchable</w:t>
      </w:r>
      <w:r w:rsidRPr="00934BF8">
        <w:rPr>
          <w:rFonts w:cstheme="minorHAnsi"/>
          <w:sz w:val="16"/>
        </w:rPr>
        <w:t xml:space="preserve">. </w:t>
      </w:r>
      <w:r w:rsidRPr="00934BF8">
        <w:rPr>
          <w:rStyle w:val="StyleUnderline"/>
          <w:rFonts w:cstheme="minorHAnsi"/>
        </w:rPr>
        <w:t>They are molded by the quality of interactions with others</w:t>
      </w:r>
      <w:r w:rsidRPr="00934BF8">
        <w:rPr>
          <w:rFonts w:cstheme="minorHAnsi"/>
          <w:sz w:val="16"/>
        </w:rPr>
        <w:t xml:space="preserve">, and </w:t>
      </w:r>
      <w:r w:rsidRPr="00934BF8">
        <w:rPr>
          <w:rStyle w:val="StyleUnderline"/>
          <w:rFonts w:cstheme="minorHAnsi"/>
        </w:rPr>
        <w:t xml:space="preserve">one of the great powers of government involves </w:t>
      </w:r>
      <w:r w:rsidRPr="00934BF8">
        <w:rPr>
          <w:rStyle w:val="Emphasis"/>
          <w:rFonts w:cstheme="minorHAnsi"/>
        </w:rPr>
        <w:t>shaping</w:t>
      </w:r>
      <w:r w:rsidRPr="00934BF8">
        <w:rPr>
          <w:rStyle w:val="StyleUnderline"/>
          <w:rFonts w:cstheme="minorHAnsi"/>
        </w:rPr>
        <w:t xml:space="preserve"> those </w:t>
      </w:r>
      <w:r w:rsidRPr="00934BF8">
        <w:rPr>
          <w:rStyle w:val="Emphasis"/>
          <w:rFonts w:cstheme="minorHAnsi"/>
        </w:rPr>
        <w:t>interactions</w:t>
      </w:r>
      <w:r w:rsidRPr="00934BF8">
        <w:rPr>
          <w:rStyle w:val="StyleUnderline"/>
          <w:rFonts w:cstheme="minorHAnsi"/>
        </w:rPr>
        <w:t>-not determining them in any concrete sense, but defining the parameters within which people come to know each other and live together</w:t>
      </w:r>
      <w:r w:rsidRPr="00934BF8">
        <w:rPr>
          <w:rFonts w:cstheme="minorHAnsi"/>
          <w:sz w:val="16"/>
        </w:rPr>
        <w:t xml:space="preserve">. </w:t>
      </w:r>
      <w:r w:rsidRPr="00DA06A7">
        <w:rPr>
          <w:rStyle w:val="StyleUnderline"/>
          <w:rFonts w:cstheme="minorHAnsi"/>
          <w:highlight w:val="green"/>
        </w:rPr>
        <w:t>Today</w:t>
      </w:r>
      <w:r w:rsidRPr="00934BF8">
        <w:rPr>
          <w:rFonts w:cstheme="minorHAnsi"/>
          <w:sz w:val="16"/>
        </w:rPr>
        <w:t xml:space="preserve">, for example, </w:t>
      </w:r>
      <w:r w:rsidRPr="00DA06A7">
        <w:rPr>
          <w:rStyle w:val="StyleUnderline"/>
          <w:rFonts w:cstheme="minorHAnsi"/>
          <w:highlight w:val="green"/>
        </w:rPr>
        <w:t>most</w:t>
      </w:r>
      <w:r w:rsidRPr="00934BF8">
        <w:rPr>
          <w:rStyle w:val="StyleUnderline"/>
          <w:rFonts w:cstheme="minorHAnsi"/>
        </w:rPr>
        <w:t xml:space="preserve"> Americans </w:t>
      </w:r>
      <w:r w:rsidRPr="00DA06A7">
        <w:rPr>
          <w:rStyle w:val="StyleUnderline"/>
          <w:rFonts w:cstheme="minorHAnsi"/>
          <w:highlight w:val="green"/>
        </w:rPr>
        <w:t>don't believe women should be confined to</w:t>
      </w:r>
      <w:r w:rsidRPr="00934BF8">
        <w:rPr>
          <w:rStyle w:val="StyleUnderline"/>
          <w:rFonts w:cstheme="minorHAnsi"/>
        </w:rPr>
        <w:t xml:space="preserve"> the </w:t>
      </w:r>
      <w:r w:rsidRPr="00DA06A7">
        <w:rPr>
          <w:rStyle w:val="StyleUnderline"/>
          <w:rFonts w:cstheme="minorHAnsi"/>
          <w:highlight w:val="green"/>
        </w:rPr>
        <w:t>home</w:t>
      </w:r>
      <w:r w:rsidRPr="00934BF8">
        <w:rPr>
          <w:rStyle w:val="StyleUnderline"/>
          <w:rFonts w:cstheme="minorHAnsi"/>
        </w:rPr>
        <w:t xml:space="preserve"> raising children, or subjected to crude advances and sexist remarks</w:t>
      </w:r>
      <w:r w:rsidRPr="00934BF8">
        <w:rPr>
          <w:rFonts w:cstheme="minorHAnsi"/>
          <w:sz w:val="16"/>
        </w:rPr>
        <w:t xml:space="preserve"> by men. </w:t>
      </w:r>
      <w:r w:rsidRPr="00DA06A7">
        <w:rPr>
          <w:rStyle w:val="StyleUnderline"/>
          <w:rFonts w:cstheme="minorHAnsi"/>
          <w:highlight w:val="green"/>
        </w:rPr>
        <w:t>The</w:t>
      </w:r>
      <w:r w:rsidRPr="00934BF8">
        <w:rPr>
          <w:rStyle w:val="StyleUnderline"/>
          <w:rFonts w:cstheme="minorHAnsi"/>
        </w:rPr>
        <w:t xml:space="preserve"> </w:t>
      </w:r>
      <w:r w:rsidRPr="00934BF8">
        <w:rPr>
          <w:rStyle w:val="Emphasis"/>
          <w:rFonts w:cstheme="minorHAnsi"/>
        </w:rPr>
        <w:t xml:space="preserve">women's-rights </w:t>
      </w:r>
      <w:r w:rsidRPr="00DA06A7">
        <w:rPr>
          <w:rStyle w:val="Emphasis"/>
          <w:rFonts w:cstheme="minorHAnsi"/>
          <w:highlight w:val="green"/>
        </w:rPr>
        <w:t>movement</w:t>
      </w:r>
      <w:r w:rsidRPr="00DA06A7">
        <w:rPr>
          <w:rStyle w:val="StyleUnderline"/>
          <w:rFonts w:cstheme="minorHAnsi"/>
          <w:highlight w:val="green"/>
        </w:rPr>
        <w:t xml:space="preserve"> put </w:t>
      </w:r>
      <w:r w:rsidRPr="00DA06A7">
        <w:rPr>
          <w:rStyle w:val="Emphasis"/>
          <w:rFonts w:cstheme="minorHAnsi"/>
          <w:highlight w:val="green"/>
        </w:rPr>
        <w:t>pressure on</w:t>
      </w:r>
      <w:r w:rsidRPr="00934BF8">
        <w:rPr>
          <w:rStyle w:val="Emphasis"/>
          <w:rFonts w:cstheme="minorHAnsi"/>
        </w:rPr>
        <w:t xml:space="preserve"> the </w:t>
      </w:r>
      <w:r w:rsidRPr="00DA06A7">
        <w:rPr>
          <w:rStyle w:val="Emphasis"/>
          <w:rFonts w:cstheme="minorHAnsi"/>
          <w:highlight w:val="green"/>
        </w:rPr>
        <w:t>government</w:t>
      </w:r>
      <w:r w:rsidRPr="00DA06A7">
        <w:rPr>
          <w:rStyle w:val="StyleUnderline"/>
          <w:rFonts w:cstheme="minorHAnsi"/>
          <w:highlight w:val="green"/>
        </w:rPr>
        <w:t>, which</w:t>
      </w:r>
      <w:r w:rsidRPr="00934BF8">
        <w:rPr>
          <w:rFonts w:cstheme="minorHAnsi"/>
          <w:sz w:val="16"/>
        </w:rPr>
        <w:t xml:space="preserve"> in turn </w:t>
      </w:r>
      <w:r w:rsidRPr="00DA06A7">
        <w:rPr>
          <w:rStyle w:val="StyleUnderline"/>
          <w:rFonts w:cstheme="minorHAnsi"/>
          <w:highlight w:val="green"/>
        </w:rPr>
        <w:t>passed laws that helped change</w:t>
      </w:r>
      <w:r w:rsidRPr="00934BF8">
        <w:rPr>
          <w:rStyle w:val="StyleUnderline"/>
          <w:rFonts w:cstheme="minorHAnsi"/>
        </w:rPr>
        <w:t xml:space="preserve"> some</w:t>
      </w:r>
      <w:r w:rsidRPr="00934BF8">
        <w:rPr>
          <w:rFonts w:cstheme="minorHAnsi"/>
          <w:sz w:val="16"/>
        </w:rPr>
        <w:t xml:space="preserve"> of our </w:t>
      </w:r>
      <w:r w:rsidRPr="00DA06A7">
        <w:rPr>
          <w:rStyle w:val="StyleUnderline"/>
          <w:rFonts w:cstheme="minorHAnsi"/>
          <w:highlight w:val="green"/>
        </w:rPr>
        <w:t>beliefs</w:t>
      </w:r>
      <w:r w:rsidRPr="00934BF8">
        <w:rPr>
          <w:rStyle w:val="StyleUnderline"/>
          <w:rFonts w:cstheme="minorHAnsi"/>
        </w:rPr>
        <w:t xml:space="preserve"> about women</w:t>
      </w:r>
      <w:r w:rsidRPr="00934BF8">
        <w:rPr>
          <w:rFonts w:cstheme="minorHAnsi"/>
          <w:sz w:val="16"/>
        </w:rPr>
        <w:t>. Similarly, the relative progress of the 1960s</w:t>
      </w:r>
      <w:r w:rsidRPr="00934BF8">
        <w:rPr>
          <w:rStyle w:val="StyleUnderline"/>
          <w:rFonts w:cstheme="minorHAnsi"/>
        </w:rPr>
        <w:t xml:space="preserve"> did not happen merely by using the blunt instruments of the law</w:t>
      </w:r>
      <w:r w:rsidRPr="00934BF8">
        <w:rPr>
          <w:rFonts w:cstheme="minorHAnsi"/>
          <w:sz w:val="16"/>
        </w:rPr>
        <w:t xml:space="preserve">. </w:t>
      </w:r>
      <w:r w:rsidRPr="00934BF8">
        <w:rPr>
          <w:rStyle w:val="StyleUnderline"/>
          <w:rFonts w:cstheme="minorHAnsi"/>
        </w:rPr>
        <w:t xml:space="preserve">Change emerged from the ways those </w:t>
      </w:r>
      <w:r w:rsidRPr="00DA06A7">
        <w:rPr>
          <w:rStyle w:val="Emphasis"/>
          <w:rFonts w:cstheme="minorHAnsi"/>
          <w:highlight w:val="green"/>
        </w:rPr>
        <w:t>laws</w:t>
      </w:r>
      <w:r w:rsidRPr="00934BF8">
        <w:rPr>
          <w:rStyle w:val="StyleUnderline"/>
          <w:rFonts w:cstheme="minorHAnsi"/>
        </w:rPr>
        <w:t xml:space="preserve">, with grassroots pressure, </w:t>
      </w:r>
      <w:r w:rsidRPr="00DA06A7">
        <w:rPr>
          <w:rStyle w:val="Emphasis"/>
          <w:rFonts w:cstheme="minorHAnsi"/>
          <w:highlight w:val="green"/>
        </w:rPr>
        <w:t>created new patterns of interactions</w:t>
      </w:r>
      <w:r w:rsidRPr="00934BF8">
        <w:rPr>
          <w:rStyle w:val="StyleUnderline"/>
          <w:rFonts w:cstheme="minorHAnsi"/>
        </w:rPr>
        <w:t>, and</w:t>
      </w:r>
      <w:r w:rsidRPr="00934BF8">
        <w:rPr>
          <w:rFonts w:cstheme="minorHAnsi"/>
          <w:sz w:val="16"/>
        </w:rPr>
        <w:t xml:space="preserve"> ultimately </w:t>
      </w:r>
      <w:r w:rsidRPr="00934BF8">
        <w:rPr>
          <w:rStyle w:val="StyleUnderline"/>
          <w:rFonts w:cstheme="minorHAnsi"/>
        </w:rPr>
        <w:t>new habits</w:t>
      </w:r>
      <w:r w:rsidRPr="00934BF8">
        <w:rPr>
          <w:rFonts w:cstheme="minorHAnsi"/>
          <w:sz w:val="16"/>
        </w:rPr>
        <w:t xml:space="preserve">. Neither </w:t>
      </w:r>
      <w:r w:rsidRPr="00934BF8">
        <w:rPr>
          <w:rStyle w:val="StyleUnderline"/>
          <w:rFonts w:cstheme="minorHAnsi"/>
        </w:rPr>
        <w:t>Obama's election to the presidency nor my appointment as a</w:t>
      </w:r>
      <w:r w:rsidRPr="00934BF8">
        <w:rPr>
          <w:rFonts w:cstheme="minorHAnsi"/>
          <w:sz w:val="16"/>
        </w:rPr>
        <w:t xml:space="preserve"> Princeton </w:t>
      </w:r>
      <w:r w:rsidRPr="00934BF8">
        <w:rPr>
          <w:rStyle w:val="StyleUnderline"/>
          <w:rFonts w:cstheme="minorHAnsi"/>
        </w:rPr>
        <w:t>professor would have happened were it not for these new patterns</w:t>
      </w:r>
      <w:r w:rsidRPr="00934BF8">
        <w:rPr>
          <w:rFonts w:cstheme="minorHAnsi"/>
          <w:sz w:val="16"/>
        </w:rPr>
        <w:t xml:space="preserve"> and habits.</w:t>
      </w:r>
    </w:p>
    <w:p w14:paraId="02AF2917" w14:textId="77777777" w:rsidR="00A915C9" w:rsidRPr="00934BF8" w:rsidRDefault="00A915C9" w:rsidP="00A915C9">
      <w:pPr>
        <w:rPr>
          <w:rFonts w:cstheme="minorHAnsi"/>
          <w:sz w:val="16"/>
        </w:rPr>
      </w:pPr>
      <w:r w:rsidRPr="00DA06A7">
        <w:rPr>
          <w:rStyle w:val="StyleUnderline"/>
          <w:rFonts w:cstheme="minorHAnsi"/>
          <w:highlight w:val="green"/>
        </w:rPr>
        <w:t>None of this happens overnight</w:t>
      </w:r>
      <w:r w:rsidRPr="00934BF8">
        <w:rPr>
          <w:rFonts w:cstheme="minorHAnsi"/>
          <w:sz w:val="16"/>
        </w:rPr>
        <w:t xml:space="preserve">. </w:t>
      </w:r>
      <w:r w:rsidRPr="00DA06A7">
        <w:rPr>
          <w:rStyle w:val="StyleUnderline"/>
          <w:rFonts w:cstheme="minorHAnsi"/>
          <w:highlight w:val="green"/>
        </w:rPr>
        <w:t>It takes time and</w:t>
      </w:r>
      <w:r w:rsidRPr="00934BF8">
        <w:rPr>
          <w:rStyle w:val="StyleUnderline"/>
          <w:rFonts w:cstheme="minorHAnsi"/>
        </w:rPr>
        <w:t xml:space="preserve"> increasing </w:t>
      </w:r>
      <w:r w:rsidRPr="00DA06A7">
        <w:rPr>
          <w:rStyle w:val="StyleUnderline"/>
          <w:rFonts w:cstheme="minorHAnsi"/>
          <w:highlight w:val="green"/>
        </w:rPr>
        <w:t>vigilance</w:t>
      </w:r>
      <w:r w:rsidRPr="00934BF8">
        <w:rPr>
          <w:rStyle w:val="StyleUnderline"/>
          <w:rFonts w:cstheme="minorHAnsi"/>
        </w:rPr>
        <w:t xml:space="preserve"> to protect and secure change</w:t>
      </w:r>
      <w:r w:rsidRPr="00934BF8">
        <w:rPr>
          <w:rFonts w:cstheme="minorHAnsi"/>
          <w:sz w:val="16"/>
        </w:rPr>
        <w:t xml:space="preserve">. I was talking with a dose friend and he mentioned a basic fact: that we were </w:t>
      </w:r>
      <w:r w:rsidRPr="00934BF8">
        <w:rPr>
          <w:rStyle w:val="StyleUnderline"/>
          <w:rFonts w:cstheme="minorHAnsi"/>
        </w:rPr>
        <w:t>only fifteen years</w:t>
      </w:r>
      <w:r w:rsidRPr="00934BF8">
        <w:rPr>
          <w:rFonts w:cstheme="minorHAnsi"/>
          <w:sz w:val="16"/>
        </w:rPr>
        <w:t xml:space="preserve"> removed </w:t>
      </w:r>
      <w:r w:rsidRPr="00934BF8">
        <w:rPr>
          <w:rStyle w:val="StyleUnderline"/>
          <w:rFonts w:cstheme="minorHAnsi"/>
        </w:rPr>
        <w:t>from the passage of the Voting Rights Act of 1965 when</w:t>
      </w:r>
      <w:r w:rsidRPr="00934BF8">
        <w:rPr>
          <w:rFonts w:cstheme="minorHAnsi"/>
          <w:sz w:val="16"/>
        </w:rPr>
        <w:t xml:space="preserve"> Ronald </w:t>
      </w:r>
      <w:r w:rsidRPr="00934BF8">
        <w:rPr>
          <w:rStyle w:val="StyleUnderline"/>
          <w:rFonts w:cstheme="minorHAnsi"/>
        </w:rPr>
        <w:t>Reagan</w:t>
      </w:r>
      <w:r w:rsidRPr="00934BF8">
        <w:rPr>
          <w:rFonts w:cstheme="minorHAnsi"/>
          <w:sz w:val="16"/>
        </w:rPr>
        <w:t xml:space="preserve"> was elected president </w:t>
      </w:r>
      <w:r w:rsidRPr="00934BF8">
        <w:rPr>
          <w:rStyle w:val="StyleUnderline"/>
          <w:rFonts w:cstheme="minorHAnsi"/>
        </w:rPr>
        <w:t>and Republicans began to dismantle the gains of the black freedom struggle</w:t>
      </w:r>
      <w:r w:rsidRPr="00934BF8">
        <w:rPr>
          <w:rFonts w:cstheme="minorHAnsi"/>
          <w:sz w:val="16"/>
        </w:rPr>
        <w:t xml:space="preserve">. </w:t>
      </w:r>
      <w:r w:rsidRPr="00934BF8">
        <w:rPr>
          <w:rStyle w:val="StyleUnderline"/>
          <w:rFonts w:cstheme="minorHAnsi"/>
        </w:rPr>
        <w:t>Civil rights legislation and the</w:t>
      </w:r>
      <w:r w:rsidRPr="00934BF8">
        <w:rPr>
          <w:rFonts w:cstheme="minorHAnsi"/>
          <w:sz w:val="16"/>
        </w:rPr>
        <w:t xml:space="preserve"> policies of the </w:t>
      </w:r>
      <w:r w:rsidRPr="00934BF8">
        <w:rPr>
          <w:rStyle w:val="StyleUnderline"/>
          <w:rFonts w:cstheme="minorHAnsi"/>
        </w:rPr>
        <w:t>Great Society had just started to reshape our interactions when they started to be rolled back</w:t>
      </w:r>
      <w:r w:rsidRPr="00934BF8">
        <w:rPr>
          <w:rFonts w:cstheme="minorHAnsi"/>
          <w:sz w:val="16"/>
        </w:rPr>
        <w:t>. We barely had a chance to imagine America anew-to pursue what full employment might look like, to let the abolition of the death penalty settle in, to question seriously the morality of putting people in prison cells, and to enact policies that would undo what the 1968 Kerner Commission described as "two Americas"</w:t>
      </w:r>
      <w:r w:rsidRPr="00934BF8">
        <w:rPr>
          <w:rFonts w:cstheme="minorHAnsi"/>
          <w:sz w:val="16"/>
        </w:rPr>
        <w:softHyphen/>
        <w:t xml:space="preserve"> before the attack on "big government" or, more precisely, the attack on racial equality was launched. The objective was to shrink the size of government ("to starve the beast") and to limit its domestic responsibilities to ensuring economic efficiency and national defense. Democrats eventually buckled, and this is the view of government, no matter who is in office, that we have today. </w:t>
      </w:r>
      <w:r w:rsidRPr="00934BF8">
        <w:rPr>
          <w:rStyle w:val="StyleUnderline"/>
          <w:rFonts w:cstheme="minorHAnsi"/>
        </w:rPr>
        <w:t>It has become a</w:t>
      </w:r>
      <w:r w:rsidRPr="00934BF8">
        <w:rPr>
          <w:rFonts w:cstheme="minorHAnsi"/>
          <w:sz w:val="16"/>
        </w:rPr>
        <w:t xml:space="preserve"> kind of </w:t>
      </w:r>
      <w:r w:rsidRPr="00934BF8">
        <w:rPr>
          <w:rStyle w:val="StyleUnderline"/>
          <w:rFonts w:cstheme="minorHAnsi"/>
        </w:rPr>
        <w:t>touchstone of faith among most Americans that government is wasteful and should be limited in its role-that it shouldn't intrude on our lives. Politicians aren't the only ones who hold this view. Many Americans do</w:t>
      </w:r>
      <w:r w:rsidRPr="00934BF8">
        <w:rPr>
          <w:rFonts w:cstheme="minorHAnsi"/>
          <w:sz w:val="16"/>
        </w:rPr>
        <w:t xml:space="preserve">, too. </w:t>
      </w:r>
      <w:r w:rsidRPr="00934BF8">
        <w:rPr>
          <w:rStyle w:val="StyleUnderline"/>
          <w:rFonts w:cstheme="minorHAnsi"/>
        </w:rPr>
        <w:t>Now we can't even imagine serious talk of things like full employment or the abolition of prisons</w:t>
      </w:r>
      <w:r w:rsidRPr="00934BF8">
        <w:rPr>
          <w:rFonts w:cstheme="minorHAnsi"/>
          <w:sz w:val="16"/>
        </w:rPr>
        <w:t>.</w:t>
      </w:r>
    </w:p>
    <w:p w14:paraId="14C7F75A" w14:textId="77777777" w:rsidR="00A915C9" w:rsidRPr="00934BF8" w:rsidRDefault="00A915C9" w:rsidP="00A915C9">
      <w:pPr>
        <w:rPr>
          <w:rFonts w:cstheme="minorHAnsi"/>
          <w:sz w:val="16"/>
        </w:rPr>
      </w:pPr>
      <w:r w:rsidRPr="00934BF8">
        <w:rPr>
          <w:rStyle w:val="StyleUnderline"/>
          <w:rFonts w:cstheme="minorHAnsi"/>
        </w:rPr>
        <w:t>We have to change our view of government, especially when it comes to racial matters</w:t>
      </w:r>
      <w:r w:rsidRPr="00934BF8">
        <w:rPr>
          <w:rFonts w:cstheme="minorHAnsi"/>
          <w:sz w:val="16"/>
        </w:rPr>
        <w:t xml:space="preserve">. </w:t>
      </w:r>
      <w:r w:rsidRPr="00934BF8">
        <w:rPr>
          <w:rStyle w:val="StyleUnderline"/>
          <w:rFonts w:cstheme="minorHAnsi"/>
        </w:rPr>
        <w:t xml:space="preserve">Government </w:t>
      </w:r>
      <w:r w:rsidRPr="00DA06A7">
        <w:rPr>
          <w:rStyle w:val="StyleUnderline"/>
          <w:rFonts w:cstheme="minorHAnsi"/>
          <w:highlight w:val="green"/>
        </w:rPr>
        <w:t xml:space="preserve">policy </w:t>
      </w:r>
      <w:r w:rsidRPr="00DA06A7">
        <w:rPr>
          <w:rStyle w:val="Emphasis"/>
          <w:rFonts w:cstheme="minorHAnsi"/>
          <w:highlight w:val="green"/>
        </w:rPr>
        <w:t>ensured the vote</w:t>
      </w:r>
      <w:r w:rsidRPr="00934BF8">
        <w:rPr>
          <w:rStyle w:val="StyleUnderline"/>
          <w:rFonts w:cstheme="minorHAnsi"/>
        </w:rPr>
        <w:t xml:space="preserve"> for African Americans </w:t>
      </w:r>
      <w:r w:rsidRPr="00DA06A7">
        <w:rPr>
          <w:rStyle w:val="StyleUnderline"/>
          <w:rFonts w:cstheme="minorHAnsi"/>
          <w:highlight w:val="green"/>
        </w:rPr>
        <w:t xml:space="preserve">and </w:t>
      </w:r>
      <w:r w:rsidRPr="00DA06A7">
        <w:rPr>
          <w:rStyle w:val="Emphasis"/>
          <w:rFonts w:cstheme="minorHAnsi"/>
          <w:highlight w:val="green"/>
        </w:rPr>
        <w:t>dismantled legal segregation</w:t>
      </w:r>
      <w:r w:rsidRPr="00934BF8">
        <w:rPr>
          <w:rFonts w:cstheme="minorHAnsi"/>
          <w:sz w:val="16"/>
        </w:rPr>
        <w:t xml:space="preserve">. </w:t>
      </w:r>
      <w:r w:rsidRPr="00934BF8">
        <w:rPr>
          <w:rStyle w:val="StyleUnderline"/>
          <w:rFonts w:cstheme="minorHAnsi"/>
        </w:rPr>
        <w:t>Policy established a social safety net for the poor and elderly; it put in place the conditions for the growth of our cities</w:t>
      </w:r>
      <w:r w:rsidRPr="00934BF8">
        <w:rPr>
          <w:rFonts w:cstheme="minorHAnsi"/>
          <w:sz w:val="16"/>
        </w:rPr>
        <w:t xml:space="preserve">. All of </w:t>
      </w:r>
      <w:r w:rsidRPr="00934BF8">
        <w:rPr>
          <w:rStyle w:val="StyleUnderline"/>
          <w:rFonts w:cstheme="minorHAnsi"/>
        </w:rPr>
        <w:t xml:space="preserve">this didn't happen simply because of </w:t>
      </w:r>
      <w:r w:rsidRPr="00934BF8">
        <w:rPr>
          <w:rStyle w:val="Emphasis"/>
          <w:rFonts w:cstheme="minorHAnsi"/>
        </w:rPr>
        <w:t>individual will</w:t>
      </w:r>
      <w:r w:rsidRPr="00934BF8">
        <w:rPr>
          <w:rStyle w:val="StyleUnderline"/>
          <w:rFonts w:cstheme="minorHAnsi"/>
        </w:rPr>
        <w:t xml:space="preserve"> or thanks to some </w:t>
      </w:r>
      <w:r w:rsidRPr="00934BF8">
        <w:rPr>
          <w:rStyle w:val="Emphasis"/>
          <w:rFonts w:cstheme="minorHAnsi"/>
        </w:rPr>
        <w:t>abstract idea</w:t>
      </w:r>
      <w:r w:rsidRPr="00934BF8">
        <w:rPr>
          <w:rStyle w:val="StyleUnderline"/>
          <w:rFonts w:cstheme="minorHAnsi"/>
        </w:rPr>
        <w:t xml:space="preserve"> of America</w:t>
      </w:r>
      <w:r w:rsidRPr="00934BF8">
        <w:rPr>
          <w:rFonts w:cstheme="minorHAnsi"/>
          <w:sz w:val="16"/>
        </w:rPr>
        <w:t xml:space="preserve">. </w:t>
      </w:r>
      <w:r w:rsidRPr="00934BF8">
        <w:rPr>
          <w:rStyle w:val="StyleUnderline"/>
          <w:rFonts w:cstheme="minorHAnsi"/>
        </w:rPr>
        <w:t xml:space="preserve">It was </w:t>
      </w:r>
      <w:r w:rsidRPr="00934BF8">
        <w:rPr>
          <w:rStyle w:val="Emphasis"/>
          <w:rFonts w:cstheme="minorHAnsi"/>
        </w:rPr>
        <w:t>tied up with our demands</w:t>
      </w:r>
      <w:r w:rsidRPr="00934BF8">
        <w:rPr>
          <w:rStyle w:val="StyleUnderline"/>
          <w:rFonts w:cstheme="minorHAnsi"/>
        </w:rPr>
        <w:t xml:space="preserve"> and expectations</w:t>
      </w:r>
      <w:r w:rsidRPr="00934BF8">
        <w:rPr>
          <w:rFonts w:cstheme="minorHAnsi"/>
          <w:sz w:val="16"/>
        </w:rPr>
        <w:t xml:space="preserve">. Goldwater was wrong. So was Reagan. And, in many ways, so is Obama. </w:t>
      </w:r>
      <w:r w:rsidRPr="00934BF8">
        <w:rPr>
          <w:rStyle w:val="StyleUnderline"/>
          <w:rFonts w:cstheme="minorHAnsi"/>
        </w:rPr>
        <w:t xml:space="preserve">Our </w:t>
      </w:r>
      <w:r w:rsidRPr="00DA06A7">
        <w:rPr>
          <w:rStyle w:val="StyleUnderline"/>
          <w:rFonts w:cstheme="minorHAnsi"/>
          <w:highlight w:val="green"/>
        </w:rPr>
        <w:t>racial habits are shaped by</w:t>
      </w:r>
      <w:r w:rsidRPr="00934BF8">
        <w:rPr>
          <w:rStyle w:val="StyleUnderline"/>
          <w:rFonts w:cstheme="minorHAnsi"/>
        </w:rPr>
        <w:t xml:space="preserve"> the</w:t>
      </w:r>
      <w:r w:rsidRPr="00934BF8">
        <w:rPr>
          <w:rFonts w:cstheme="minorHAnsi"/>
          <w:sz w:val="16"/>
        </w:rPr>
        <w:t xml:space="preserve"> kind of </w:t>
      </w:r>
      <w:r w:rsidRPr="00934BF8">
        <w:rPr>
          <w:rStyle w:val="StyleUnderline"/>
          <w:rFonts w:cstheme="minorHAnsi"/>
        </w:rPr>
        <w:t xml:space="preserve">society in which we live, and our </w:t>
      </w:r>
      <w:r w:rsidRPr="00DA06A7">
        <w:rPr>
          <w:rStyle w:val="StyleUnderline"/>
          <w:rFonts w:cstheme="minorHAnsi"/>
          <w:highlight w:val="green"/>
        </w:rPr>
        <w:t>government</w:t>
      </w:r>
      <w:r w:rsidRPr="00934BF8">
        <w:rPr>
          <w:rStyle w:val="StyleUnderline"/>
          <w:rFonts w:cstheme="minorHAnsi"/>
        </w:rPr>
        <w:t xml:space="preserve"> plays a big role in shaping that society</w:t>
      </w:r>
      <w:r w:rsidRPr="00934BF8">
        <w:rPr>
          <w:rFonts w:cstheme="minorHAnsi"/>
          <w:sz w:val="16"/>
        </w:rPr>
        <w:t xml:space="preserve">. </w:t>
      </w:r>
      <w:r w:rsidRPr="00934BF8">
        <w:rPr>
          <w:rStyle w:val="StyleUnderline"/>
          <w:rFonts w:cstheme="minorHAnsi"/>
        </w:rPr>
        <w:t>As young children, our community offers us a way of seeing the world; it lets us know what is valuable and sacred</w:t>
      </w:r>
      <w:r w:rsidRPr="00934BF8">
        <w:rPr>
          <w:rFonts w:cstheme="minorHAnsi"/>
          <w:sz w:val="16"/>
        </w:rPr>
        <w:t xml:space="preserve">, and </w:t>
      </w:r>
      <w:r w:rsidRPr="00934BF8">
        <w:rPr>
          <w:rStyle w:val="StyleUnderline"/>
          <w:rFonts w:cstheme="minorHAnsi"/>
        </w:rPr>
        <w:t>what stands as virtuous behavior and what does not</w:t>
      </w:r>
      <w:r w:rsidRPr="00934BF8">
        <w:rPr>
          <w:rFonts w:cstheme="minorHAnsi"/>
          <w:sz w:val="16"/>
        </w:rPr>
        <w:t xml:space="preserve">. </w:t>
      </w:r>
      <w:r w:rsidRPr="00934BF8">
        <w:rPr>
          <w:rStyle w:val="StyleUnderline"/>
          <w:rFonts w:cstheme="minorHAnsi"/>
        </w:rPr>
        <w:t>When</w:t>
      </w:r>
      <w:r w:rsidRPr="00934BF8">
        <w:rPr>
          <w:rFonts w:cstheme="minorHAnsi"/>
          <w:sz w:val="16"/>
        </w:rPr>
        <w:t xml:space="preserve"> Michael </w:t>
      </w:r>
      <w:r w:rsidRPr="00934BF8">
        <w:rPr>
          <w:rStyle w:val="StyleUnderline"/>
          <w:rFonts w:cstheme="minorHAnsi"/>
        </w:rPr>
        <w:t>Brown's body was left in the street for more than four hours, it sent a clear message about the value of black lives</w:t>
      </w:r>
      <w:r w:rsidRPr="00934BF8">
        <w:rPr>
          <w:rFonts w:cstheme="minorHAnsi"/>
          <w:sz w:val="16"/>
        </w:rPr>
        <w:t xml:space="preserve">. </w:t>
      </w:r>
      <w:r w:rsidRPr="00DA06A7">
        <w:rPr>
          <w:rStyle w:val="StyleUnderline"/>
          <w:rFonts w:cstheme="minorHAnsi"/>
          <w:highlight w:val="green"/>
        </w:rPr>
        <w:t>When</w:t>
      </w:r>
      <w:r w:rsidRPr="00934BF8">
        <w:rPr>
          <w:rStyle w:val="StyleUnderline"/>
          <w:rFonts w:cstheme="minorHAnsi"/>
        </w:rPr>
        <w:t xml:space="preserve"> everything in our </w:t>
      </w:r>
      <w:r w:rsidRPr="00DA06A7">
        <w:rPr>
          <w:rStyle w:val="StyleUnderline"/>
          <w:rFonts w:cstheme="minorHAnsi"/>
          <w:highlight w:val="green"/>
        </w:rPr>
        <w:t>society says</w:t>
      </w:r>
      <w:r w:rsidRPr="00934BF8">
        <w:rPr>
          <w:rStyle w:val="StyleUnderline"/>
          <w:rFonts w:cstheme="minorHAnsi"/>
        </w:rPr>
        <w:t xml:space="preserve"> that we should be less concerned about black folk, that they are dangerous, </w:t>
      </w:r>
      <w:r w:rsidRPr="00934BF8">
        <w:rPr>
          <w:rStyle w:val="Emphasis"/>
          <w:rFonts w:cstheme="minorHAnsi"/>
        </w:rPr>
        <w:t xml:space="preserve">that </w:t>
      </w:r>
      <w:r w:rsidRPr="00DA06A7">
        <w:rPr>
          <w:rStyle w:val="Emphasis"/>
          <w:rFonts w:cstheme="minorHAnsi"/>
          <w:highlight w:val="green"/>
        </w:rPr>
        <w:t>no</w:t>
      </w:r>
      <w:r w:rsidRPr="00934BF8">
        <w:rPr>
          <w:rStyle w:val="Emphasis"/>
          <w:rFonts w:cstheme="minorHAnsi"/>
        </w:rPr>
        <w:t xml:space="preserve"> specific </w:t>
      </w:r>
      <w:r w:rsidRPr="00DA06A7">
        <w:rPr>
          <w:rStyle w:val="Emphasis"/>
          <w:rFonts w:cstheme="minorHAnsi"/>
          <w:highlight w:val="green"/>
        </w:rPr>
        <w:t>policies can address their misery</w:t>
      </w:r>
      <w:r w:rsidRPr="00DA06A7">
        <w:rPr>
          <w:rStyle w:val="StyleUnderline"/>
          <w:rFonts w:cstheme="minorHAnsi"/>
          <w:highlight w:val="green"/>
        </w:rPr>
        <w:t>, we say</w:t>
      </w:r>
      <w:r w:rsidRPr="00934BF8">
        <w:rPr>
          <w:rStyle w:val="StyleUnderline"/>
          <w:rFonts w:cstheme="minorHAnsi"/>
        </w:rPr>
        <w:t xml:space="preserve"> to our children and to everyone else that these people are "less than"-that </w:t>
      </w:r>
      <w:r w:rsidRPr="00DA06A7">
        <w:rPr>
          <w:rStyle w:val="StyleUnderline"/>
          <w:rFonts w:cstheme="minorHAnsi"/>
          <w:highlight w:val="green"/>
        </w:rPr>
        <w:t xml:space="preserve">they </w:t>
      </w:r>
      <w:r w:rsidRPr="00DA06A7">
        <w:rPr>
          <w:rStyle w:val="Emphasis"/>
          <w:rFonts w:cstheme="minorHAnsi"/>
          <w:highlight w:val="green"/>
        </w:rPr>
        <w:t>fall outside</w:t>
      </w:r>
      <w:r w:rsidRPr="00DA06A7">
        <w:rPr>
          <w:rStyle w:val="StyleUnderline"/>
          <w:rFonts w:cstheme="minorHAnsi"/>
          <w:highlight w:val="green"/>
        </w:rPr>
        <w:t xml:space="preserve"> of</w:t>
      </w:r>
      <w:r w:rsidRPr="00934BF8">
        <w:rPr>
          <w:rStyle w:val="StyleUnderline"/>
          <w:rFonts w:cstheme="minorHAnsi"/>
        </w:rPr>
        <w:t xml:space="preserve"> our </w:t>
      </w:r>
      <w:r w:rsidRPr="00DA06A7">
        <w:rPr>
          <w:rStyle w:val="Emphasis"/>
          <w:rFonts w:cstheme="minorHAnsi"/>
          <w:highlight w:val="green"/>
        </w:rPr>
        <w:t>moral concern</w:t>
      </w:r>
      <w:r w:rsidRPr="00934BF8">
        <w:rPr>
          <w:rFonts w:cstheme="minorHAnsi"/>
          <w:sz w:val="16"/>
        </w:rPr>
        <w:t>. We say, without using the word, that they are niggers.</w:t>
      </w:r>
    </w:p>
    <w:p w14:paraId="566900AD" w14:textId="77777777" w:rsidR="00A915C9" w:rsidRPr="00934BF8" w:rsidRDefault="00A915C9" w:rsidP="00A915C9">
      <w:pPr>
        <w:rPr>
          <w:rFonts w:cstheme="minorHAnsi"/>
          <w:sz w:val="16"/>
        </w:rPr>
      </w:pPr>
      <w:r w:rsidRPr="00934BF8">
        <w:rPr>
          <w:rStyle w:val="StyleUnderline"/>
          <w:rFonts w:cstheme="minorHAnsi"/>
        </w:rPr>
        <w:t xml:space="preserve">One way </w:t>
      </w:r>
      <w:r w:rsidRPr="00DA06A7">
        <w:rPr>
          <w:rStyle w:val="StyleUnderline"/>
          <w:rFonts w:cstheme="minorHAnsi"/>
          <w:highlight w:val="green"/>
        </w:rPr>
        <w:t xml:space="preserve">to </w:t>
      </w:r>
      <w:r w:rsidRPr="00DA06A7">
        <w:rPr>
          <w:rStyle w:val="Emphasis"/>
          <w:rFonts w:cstheme="minorHAnsi"/>
          <w:highlight w:val="green"/>
        </w:rPr>
        <w:t>change that view</w:t>
      </w:r>
      <w:r w:rsidRPr="00934BF8">
        <w:rPr>
          <w:rStyle w:val="StyleUnderline"/>
          <w:rFonts w:cstheme="minorHAnsi"/>
        </w:rPr>
        <w:t xml:space="preserve"> is to </w:t>
      </w:r>
      <w:r w:rsidRPr="00DA06A7">
        <w:rPr>
          <w:rStyle w:val="Emphasis"/>
          <w:rFonts w:cstheme="minorHAnsi"/>
          <w:highlight w:val="green"/>
        </w:rPr>
        <w:t>enact policies that suggest otherwise</w:t>
      </w:r>
      <w:r w:rsidRPr="00934BF8">
        <w:rPr>
          <w:rFonts w:cstheme="minorHAnsi"/>
          <w:sz w:val="16"/>
        </w:rPr>
        <w:t xml:space="preserve">. Or, to put it another way, </w:t>
      </w:r>
      <w:r w:rsidRPr="00934BF8">
        <w:rPr>
          <w:rStyle w:val="StyleUnderline"/>
          <w:rFonts w:cstheme="minorHAnsi"/>
        </w:rPr>
        <w:t xml:space="preserve">to change our view of government, </w:t>
      </w:r>
      <w:r w:rsidRPr="00DA06A7">
        <w:rPr>
          <w:rStyle w:val="Emphasis"/>
          <w:rFonts w:cstheme="minorHAnsi"/>
          <w:highlight w:val="green"/>
        </w:rPr>
        <w:t>we must change</w:t>
      </w:r>
      <w:r w:rsidRPr="00934BF8">
        <w:rPr>
          <w:rStyle w:val="Emphasis"/>
          <w:rFonts w:cstheme="minorHAnsi"/>
        </w:rPr>
        <w:t xml:space="preserve"> our </w:t>
      </w:r>
      <w:r w:rsidRPr="00DA06A7">
        <w:rPr>
          <w:rStyle w:val="Emphasis"/>
          <w:rFonts w:cstheme="minorHAnsi"/>
          <w:highlight w:val="green"/>
        </w:rPr>
        <w:t>demands of government</w:t>
      </w:r>
      <w:r w:rsidRPr="00934BF8">
        <w:rPr>
          <w:rFonts w:cstheme="minorHAnsi"/>
          <w:sz w:val="16"/>
        </w:rPr>
        <w:t xml:space="preserve">. For example, </w:t>
      </w:r>
      <w:r w:rsidRPr="00934BF8">
        <w:rPr>
          <w:rStyle w:val="StyleUnderline"/>
          <w:rFonts w:cstheme="minorHAnsi"/>
        </w:rPr>
        <w:t>for the past fifty years African American unemployment has been twice that of white unemployment</w:t>
      </w:r>
      <w:r w:rsidRPr="00934BF8">
        <w:rPr>
          <w:rFonts w:cstheme="minorHAnsi"/>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934BF8">
        <w:rPr>
          <w:rStyle w:val="StyleUnderline"/>
          <w:rFonts w:cstheme="minorHAnsi"/>
        </w:rPr>
        <w:t>No matter how we account for the numbers, the fact remains that most Americans see double-digit black unemployment as "normal."</w:t>
      </w:r>
      <w:r w:rsidRPr="00934BF8">
        <w:rPr>
          <w:rFonts w:cstheme="minorHAnsi"/>
          <w:sz w:val="16"/>
        </w:rPr>
        <w:t xml:space="preserve"> </w:t>
      </w:r>
      <w:r w:rsidRPr="00934BF8">
        <w:rPr>
          <w:rStyle w:val="StyleUnderline"/>
          <w:rFonts w:cstheme="minorHAnsi"/>
        </w:rPr>
        <w:t>However, a large-scale, comprehensive jobs agenda with a living wage designed to put</w:t>
      </w:r>
      <w:r w:rsidRPr="00934BF8">
        <w:rPr>
          <w:rFonts w:cstheme="minorHAnsi"/>
          <w:sz w:val="16"/>
        </w:rPr>
        <w:t xml:space="preserve"> Americans, and </w:t>
      </w:r>
      <w:r w:rsidRPr="00934BF8">
        <w:rPr>
          <w:rStyle w:val="StyleUnderline"/>
          <w:rFonts w:cstheme="minorHAnsi"/>
        </w:rPr>
        <w:t>explicitly African Americans, to work would go a long way toward uprooting the racial habits that inform such a view</w:t>
      </w:r>
      <w:r w:rsidRPr="00934BF8">
        <w:rPr>
          <w:rFonts w:cstheme="minorHAnsi"/>
          <w:sz w:val="16"/>
        </w:rPr>
        <w:t xml:space="preserve">. </w:t>
      </w:r>
      <w:r w:rsidRPr="00934BF8">
        <w:rPr>
          <w:rStyle w:val="StyleUnderline"/>
          <w:rFonts w:cstheme="minorHAnsi"/>
        </w:rPr>
        <w:t>It would counter the nonsense that currently stands as a reason for</w:t>
      </w:r>
      <w:r w:rsidRPr="00934BF8">
        <w:rPr>
          <w:rFonts w:cstheme="minorHAnsi"/>
          <w:sz w:val="16"/>
        </w:rPr>
        <w:t xml:space="preserve"> long-term </w:t>
      </w:r>
      <w:r w:rsidRPr="00934BF8">
        <w:rPr>
          <w:rStyle w:val="StyleUnderline"/>
          <w:rFonts w:cstheme="minorHAnsi"/>
        </w:rPr>
        <w:t>black unemployment in public debate: black folk are lazy and don't want to work</w:t>
      </w:r>
      <w:r w:rsidRPr="00934BF8">
        <w:rPr>
          <w:rFonts w:cstheme="minorHAnsi"/>
          <w:sz w:val="16"/>
        </w:rPr>
        <w:t>.</w:t>
      </w:r>
    </w:p>
    <w:p w14:paraId="154BDA8C" w14:textId="77777777" w:rsidR="00A915C9" w:rsidRPr="00934BF8" w:rsidRDefault="00A915C9" w:rsidP="00A915C9">
      <w:pPr>
        <w:rPr>
          <w:rFonts w:cstheme="minorHAnsi"/>
          <w:sz w:val="16"/>
        </w:rPr>
      </w:pPr>
      <w:r w:rsidRPr="00DA06A7">
        <w:rPr>
          <w:rStyle w:val="StyleUnderline"/>
          <w:rFonts w:cstheme="minorHAnsi"/>
          <w:highlight w:val="green"/>
        </w:rPr>
        <w:t>If we</w:t>
      </w:r>
      <w:r w:rsidRPr="00934BF8">
        <w:rPr>
          <w:rStyle w:val="StyleUnderline"/>
          <w:rFonts w:cstheme="minorHAnsi"/>
        </w:rPr>
        <w:t xml:space="preserve"> </w:t>
      </w:r>
      <w:r w:rsidRPr="00934BF8">
        <w:rPr>
          <w:rStyle w:val="Emphasis"/>
          <w:rFonts w:cstheme="minorHAnsi"/>
        </w:rPr>
        <w:t xml:space="preserve">hold the </w:t>
      </w:r>
      <w:r w:rsidRPr="00DA06A7">
        <w:rPr>
          <w:rStyle w:val="Emphasis"/>
          <w:rFonts w:cstheme="minorHAnsi"/>
          <w:highlight w:val="green"/>
        </w:rPr>
        <w:t>view</w:t>
      </w:r>
      <w:r w:rsidRPr="00DA06A7">
        <w:rPr>
          <w:rStyle w:val="StyleUnderline"/>
          <w:rFonts w:cstheme="minorHAnsi"/>
          <w:highlight w:val="green"/>
        </w:rPr>
        <w:t xml:space="preserve"> that </w:t>
      </w:r>
      <w:r w:rsidRPr="00DA06A7">
        <w:rPr>
          <w:rStyle w:val="Emphasis"/>
          <w:rFonts w:cstheme="minorHAnsi"/>
          <w:highlight w:val="green"/>
        </w:rPr>
        <w:t>government plays a crucial role</w:t>
      </w:r>
      <w:r w:rsidRPr="00934BF8">
        <w:rPr>
          <w:rStyle w:val="StyleUnderline"/>
          <w:rFonts w:cstheme="minorHAnsi"/>
        </w:rPr>
        <w:t xml:space="preserve"> in </w:t>
      </w:r>
      <w:r w:rsidRPr="00DA06A7">
        <w:rPr>
          <w:rStyle w:val="Emphasis"/>
          <w:rFonts w:cstheme="minorHAnsi"/>
          <w:highlight w:val="green"/>
        </w:rPr>
        <w:t>ensuring the public good</w:t>
      </w:r>
      <w:r w:rsidRPr="00934BF8">
        <w:rPr>
          <w:rStyle w:val="StyleUnderline"/>
          <w:rFonts w:cstheme="minorHAnsi"/>
        </w:rPr>
        <w:t>-if we believe that all Americans, no matter their race or class, can be vital contributors to our</w:t>
      </w:r>
      <w:r w:rsidRPr="00934BF8">
        <w:rPr>
          <w:rFonts w:cstheme="minorHAnsi"/>
          <w:sz w:val="16"/>
        </w:rPr>
        <w:t xml:space="preserve"> beloved </w:t>
      </w:r>
      <w:r w:rsidRPr="00934BF8">
        <w:rPr>
          <w:rStyle w:val="StyleUnderline"/>
          <w:rFonts w:cstheme="minorHAnsi"/>
        </w:rPr>
        <w:t xml:space="preserve">community-then </w:t>
      </w:r>
      <w:r w:rsidRPr="00DA06A7">
        <w:rPr>
          <w:rStyle w:val="StyleUnderline"/>
          <w:rFonts w:cstheme="minorHAnsi"/>
          <w:highlight w:val="green"/>
        </w:rPr>
        <w:t xml:space="preserve">we </w:t>
      </w:r>
      <w:r w:rsidRPr="00DA06A7">
        <w:rPr>
          <w:rStyle w:val="Emphasis"/>
          <w:rFonts w:cstheme="minorHAnsi"/>
          <w:highlight w:val="green"/>
        </w:rPr>
        <w:t>reject</w:t>
      </w:r>
      <w:r w:rsidRPr="00934BF8">
        <w:rPr>
          <w:rStyle w:val="Emphasis"/>
          <w:rFonts w:cstheme="minorHAnsi"/>
        </w:rPr>
        <w:t xml:space="preserve"> the idea</w:t>
      </w:r>
      <w:r w:rsidRPr="00934BF8">
        <w:rPr>
          <w:rStyle w:val="StyleUnderline"/>
          <w:rFonts w:cstheme="minorHAnsi"/>
        </w:rPr>
        <w:t xml:space="preserve"> </w:t>
      </w:r>
      <w:r w:rsidRPr="00DA06A7">
        <w:rPr>
          <w:rStyle w:val="StyleUnderline"/>
          <w:rFonts w:cstheme="minorHAnsi"/>
          <w:highlight w:val="green"/>
        </w:rPr>
        <w:t>that</w:t>
      </w:r>
      <w:r w:rsidRPr="00934BF8">
        <w:rPr>
          <w:rStyle w:val="StyleUnderline"/>
          <w:rFonts w:cstheme="minorHAnsi"/>
        </w:rPr>
        <w:t xml:space="preserve"> some </w:t>
      </w:r>
      <w:r w:rsidRPr="00DA06A7">
        <w:rPr>
          <w:rStyle w:val="Emphasis"/>
          <w:rFonts w:cstheme="minorHAnsi"/>
          <w:highlight w:val="green"/>
        </w:rPr>
        <w:t>populations are disposable</w:t>
      </w:r>
      <w:r w:rsidRPr="00934BF8">
        <w:rPr>
          <w:rStyle w:val="StyleUnderline"/>
          <w:rFonts w:cstheme="minorHAnsi"/>
        </w:rPr>
        <w:t>, that some people can languish in the shadows while the rest of us dance in the light</w:t>
      </w:r>
      <w:r w:rsidRPr="00934BF8">
        <w:rPr>
          <w:rFonts w:cstheme="minorHAnsi"/>
          <w:sz w:val="16"/>
        </w:rPr>
        <w:t xml:space="preserve">. The question ''Am I my brother's or my sister's keeper?" is not just a question for the individual or a mantra to motivate the private sector. It is a question answered in the </w:t>
      </w:r>
      <w:r w:rsidRPr="00934BF8">
        <w:rPr>
          <w:rStyle w:val="StyleUnderline"/>
          <w:rFonts w:cstheme="minorHAnsi"/>
        </w:rPr>
        <w:t>social arrangements</w:t>
      </w:r>
      <w:r w:rsidRPr="00934BF8">
        <w:rPr>
          <w:rFonts w:cstheme="minorHAnsi"/>
          <w:sz w:val="16"/>
        </w:rPr>
        <w:t xml:space="preserve"> that </w:t>
      </w:r>
      <w:r w:rsidRPr="00934BF8">
        <w:rPr>
          <w:rStyle w:val="StyleUnderline"/>
          <w:rFonts w:cstheme="minorHAnsi"/>
        </w:rPr>
        <w:t>aim to secure the goods and values we most cherish as a community</w:t>
      </w:r>
      <w:r w:rsidRPr="00934BF8">
        <w:rPr>
          <w:rFonts w:cstheme="minorHAnsi"/>
          <w:sz w:val="16"/>
        </w:rPr>
        <w:t xml:space="preserve">. In other words, </w:t>
      </w:r>
      <w:r w:rsidRPr="00934BF8">
        <w:rPr>
          <w:rStyle w:val="StyleUnderline"/>
          <w:rFonts w:cstheme="minorHAnsi"/>
        </w:rPr>
        <w:t>we need an idea of government that reflects the value of all Americans, not just white Americans or a few people with a lot of money</w:t>
      </w:r>
      <w:r w:rsidRPr="00934BF8">
        <w:rPr>
          <w:rFonts w:cstheme="minorHAnsi"/>
          <w:sz w:val="16"/>
        </w:rPr>
        <w:t>.</w:t>
      </w:r>
    </w:p>
    <w:p w14:paraId="1A0BDD57" w14:textId="77777777" w:rsidR="00A915C9" w:rsidRPr="00934BF8" w:rsidRDefault="00A915C9" w:rsidP="00A915C9">
      <w:pPr>
        <w:rPr>
          <w:rFonts w:cstheme="minorHAnsi"/>
          <w:sz w:val="16"/>
        </w:rPr>
      </w:pPr>
      <w:r w:rsidRPr="00934BF8">
        <w:rPr>
          <w:rStyle w:val="StyleUnderline"/>
          <w:rFonts w:cstheme="minorHAnsi"/>
        </w:rPr>
        <w:t>We need government seriously committed to racial justice</w:t>
      </w:r>
      <w:r w:rsidRPr="00934BF8">
        <w:rPr>
          <w:rFonts w:cstheme="minorHAnsi"/>
          <w:sz w:val="16"/>
        </w:rPr>
        <w:t xml:space="preserve">. As a nation, </w:t>
      </w:r>
      <w:r w:rsidRPr="00934BF8">
        <w:rPr>
          <w:rStyle w:val="StyleUnderline"/>
          <w:rFonts w:cstheme="minorHAnsi"/>
        </w:rPr>
        <w:t>we can never pat ourselves on the back about racial matters</w:t>
      </w:r>
      <w:r w:rsidRPr="00934BF8">
        <w:rPr>
          <w:rFonts w:cstheme="minorHAnsi"/>
          <w:sz w:val="16"/>
        </w:rPr>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934BF8">
        <w:rPr>
          <w:rStyle w:val="StyleUnderline"/>
          <w:rFonts w:cstheme="minorHAnsi"/>
        </w:rPr>
        <w:t>when we disremember-when we forget about the horrors of lynching, lose sight of how African Americans were locked into a dual labor market because of explicit racism, or ignore how we exported our racism around the world-we free ourselves from any sense of accountability. Concern for others and a sense of responsibility for the whole no longer matter. Cruelty and indifference become our calling cards</w:t>
      </w:r>
      <w:r w:rsidRPr="00934BF8">
        <w:rPr>
          <w:rFonts w:cstheme="minorHAnsi"/>
          <w:sz w:val="16"/>
        </w:rPr>
        <w:t>.</w:t>
      </w:r>
    </w:p>
    <w:p w14:paraId="54371A16" w14:textId="77777777" w:rsidR="00A915C9" w:rsidRPr="00934BF8" w:rsidRDefault="00A915C9" w:rsidP="00A915C9">
      <w:pPr>
        <w:rPr>
          <w:rFonts w:cstheme="minorHAnsi"/>
          <w:sz w:val="16"/>
        </w:rPr>
      </w:pPr>
      <w:r w:rsidRPr="00934BF8">
        <w:rPr>
          <w:rStyle w:val="StyleUnderline"/>
          <w:rFonts w:cstheme="minorHAnsi"/>
        </w:rPr>
        <w:t>We have to isolate</w:t>
      </w:r>
      <w:r w:rsidRPr="00934BF8">
        <w:rPr>
          <w:rFonts w:cstheme="minorHAnsi"/>
          <w:sz w:val="16"/>
        </w:rPr>
        <w:t xml:space="preserve"> those </w:t>
      </w:r>
      <w:r w:rsidRPr="00934BF8">
        <w:rPr>
          <w:rStyle w:val="StyleUnderline"/>
          <w:rFonts w:cstheme="minorHAnsi"/>
        </w:rPr>
        <w:t>areas in which long-standing trends of racial inequality short-circuit the life chances of African Americans</w:t>
      </w:r>
      <w:r w:rsidRPr="00934BF8">
        <w:rPr>
          <w:rFonts w:cstheme="minorHAnsi"/>
          <w:sz w:val="16"/>
        </w:rPr>
        <w:t xml:space="preserve">. In addition to a jobs agenda, </w:t>
      </w:r>
      <w:r w:rsidRPr="00DA06A7">
        <w:rPr>
          <w:rStyle w:val="StyleUnderline"/>
          <w:rFonts w:cstheme="minorHAnsi"/>
          <w:highlight w:val="green"/>
        </w:rPr>
        <w:t xml:space="preserve">we need </w:t>
      </w:r>
      <w:r w:rsidRPr="00DA06A7">
        <w:rPr>
          <w:rStyle w:val="Emphasis"/>
          <w:rFonts w:cstheme="minorHAnsi"/>
          <w:highlight w:val="green"/>
        </w:rPr>
        <w:t>a comprehensive government response</w:t>
      </w:r>
      <w:r w:rsidRPr="00DA06A7">
        <w:rPr>
          <w:rStyle w:val="StyleUnderline"/>
          <w:rFonts w:cstheme="minorHAnsi"/>
          <w:highlight w:val="green"/>
        </w:rPr>
        <w:t xml:space="preserve"> to </w:t>
      </w:r>
      <w:r w:rsidRPr="00934BF8">
        <w:rPr>
          <w:rStyle w:val="StyleUnderline"/>
          <w:rFonts w:cstheme="minorHAnsi"/>
        </w:rPr>
        <w:t xml:space="preserve">the </w:t>
      </w:r>
      <w:r w:rsidRPr="00DA06A7">
        <w:rPr>
          <w:rStyle w:val="StyleUnderline"/>
          <w:rFonts w:cstheme="minorHAnsi"/>
          <w:highlight w:val="green"/>
        </w:rPr>
        <w:t>problems</w:t>
      </w:r>
      <w:r w:rsidRPr="00934BF8">
        <w:rPr>
          <w:rStyle w:val="StyleUnderline"/>
          <w:rFonts w:cstheme="minorHAnsi"/>
        </w:rPr>
        <w:t xml:space="preserve"> of public education and mass incarceration</w:t>
      </w:r>
      <w:r w:rsidRPr="00934BF8">
        <w:rPr>
          <w:rFonts w:cstheme="minorHAnsi"/>
          <w:sz w:val="16"/>
        </w:rPr>
        <w:t xml:space="preserve">. And </w:t>
      </w:r>
      <w:r w:rsidRPr="00934BF8">
        <w:rPr>
          <w:rStyle w:val="Emphasis"/>
          <w:rFonts w:cstheme="minorHAnsi"/>
        </w:rPr>
        <w:t>I do mean a government response</w:t>
      </w:r>
      <w:r w:rsidRPr="00934BF8">
        <w:rPr>
          <w:rFonts w:cstheme="minorHAnsi"/>
          <w:sz w:val="16"/>
        </w:rPr>
        <w:t xml:space="preserve">. </w:t>
      </w:r>
      <w:r w:rsidRPr="00DA06A7">
        <w:rPr>
          <w:rStyle w:val="StyleUnderline"/>
          <w:rFonts w:cstheme="minorHAnsi"/>
          <w:highlight w:val="green"/>
        </w:rPr>
        <w:t>Private interests have overrun</w:t>
      </w:r>
      <w:r w:rsidRPr="00934BF8">
        <w:rPr>
          <w:rStyle w:val="StyleUnderline"/>
          <w:rFonts w:cstheme="minorHAnsi"/>
        </w:rPr>
        <w:t xml:space="preserve"> both areas</w:t>
      </w:r>
      <w:r w:rsidRPr="00934BF8">
        <w:rPr>
          <w:rFonts w:cstheme="minorHAnsi"/>
          <w:sz w:val="16"/>
        </w:rPr>
        <w:t xml:space="preserve">, as privatization drives school reform (and the education of our children is lost in the boisterous battles between teachers' unions and private interests) and as </w:t>
      </w:r>
      <w:r w:rsidRPr="00934BF8">
        <w:rPr>
          <w:rStyle w:val="StyleUnderline"/>
          <w:rFonts w:cstheme="minorHAnsi"/>
        </w:rPr>
        <w:t>big business makes enormous profits from the warehousing of black and brown people in prisons</w:t>
      </w:r>
      <w:r w:rsidRPr="00934BF8">
        <w:rPr>
          <w:rFonts w:cstheme="minorHAnsi"/>
          <w:sz w:val="16"/>
        </w:rPr>
        <w:t xml:space="preserve">. Let's be clear: private interests or market-based strategies will not solve the problems we face as a country or bring about the kind of society we need. </w:t>
      </w:r>
      <w:r w:rsidRPr="00934BF8">
        <w:rPr>
          <w:rStyle w:val="StyleUnderline"/>
          <w:rFonts w:cstheme="minorHAnsi"/>
        </w:rPr>
        <w:t>We have to push for massive government investment in early childhood education and in shifting the center of gravity of our society from punishment to restorative justice</w:t>
      </w:r>
      <w:r w:rsidRPr="00934BF8">
        <w:rPr>
          <w:rFonts w:cstheme="minorHAnsi"/>
          <w:sz w:val="16"/>
        </w:rPr>
        <w:t xml:space="preserve">. </w:t>
      </w:r>
      <w:r w:rsidRPr="00934BF8">
        <w:rPr>
          <w:rStyle w:val="StyleUnderline"/>
          <w:rFonts w:cstheme="minorHAnsi"/>
        </w:rPr>
        <w:t>We can begin to enact the latter reform by putting an end to the practice of jailing children. Full stop. We didn't jail children in the past. We don't need to now</w:t>
      </w:r>
      <w:r w:rsidRPr="00934BF8">
        <w:rPr>
          <w:rFonts w:cstheme="minorHAnsi"/>
          <w:sz w:val="16"/>
        </w:rPr>
        <w:t>.</w:t>
      </w:r>
    </w:p>
    <w:p w14:paraId="60F0A2C5" w14:textId="77777777" w:rsidR="00A915C9" w:rsidRPr="00934BF8" w:rsidRDefault="00A915C9" w:rsidP="00A915C9">
      <w:pPr>
        <w:rPr>
          <w:rFonts w:cstheme="minorHAnsi"/>
          <w:sz w:val="16"/>
        </w:rPr>
      </w:pPr>
      <w:r w:rsidRPr="00934BF8">
        <w:rPr>
          <w:rFonts w:cstheme="minorHAnsi"/>
          <w:sz w:val="16"/>
        </w:rPr>
        <w:t xml:space="preserve">In sum, </w:t>
      </w:r>
      <w:r w:rsidRPr="00934BF8">
        <w:rPr>
          <w:rStyle w:val="StyleUnderline"/>
          <w:rFonts w:cstheme="minorHAnsi"/>
        </w:rPr>
        <w:t>government can help us go a long way toward uprooting racial habits with policies that support jobs with a living wage, which would help wipe out the historic double-digit gap between white and black unemployment</w:t>
      </w:r>
      <w:r w:rsidRPr="00934BF8">
        <w:rPr>
          <w:rFonts w:cstheme="minorHAnsi"/>
          <w:sz w:val="16"/>
        </w:rPr>
        <w:t xml:space="preserve">; </w:t>
      </w:r>
      <w:r w:rsidRPr="00934BF8">
        <w:rPr>
          <w:rStyle w:val="StyleUnderline"/>
          <w:rFonts w:cstheme="minorHAnsi"/>
        </w:rPr>
        <w:t>take an expansive approach to early childhood education, which social science research consistently says profoundly affects the life chances of black children</w:t>
      </w:r>
      <w:r w:rsidRPr="00934BF8">
        <w:rPr>
          <w:rFonts w:cstheme="minorHAnsi"/>
          <w:sz w:val="16"/>
        </w:rPr>
        <w:t xml:space="preserve">; </w:t>
      </w:r>
      <w:r w:rsidRPr="00934BF8">
        <w:rPr>
          <w:rStyle w:val="StyleUnderline"/>
          <w:rFonts w:cstheme="minorHAnsi"/>
        </w:rPr>
        <w:t>and dismantle the prison-industrial complex</w:t>
      </w:r>
      <w:r w:rsidRPr="00934BF8">
        <w:rPr>
          <w:rFonts w:cstheme="minorHAnsi"/>
          <w:sz w:val="16"/>
        </w:rPr>
        <w:t>. We can no longer believe that disproportionately locking up black men and women constitutes an answer to social ills.</w:t>
      </w:r>
    </w:p>
    <w:p w14:paraId="0AA1452C" w14:textId="77777777" w:rsidR="00A915C9" w:rsidRPr="00934BF8" w:rsidRDefault="00A915C9" w:rsidP="00A915C9">
      <w:pPr>
        <w:rPr>
          <w:rFonts w:cstheme="minorHAnsi"/>
          <w:sz w:val="16"/>
        </w:rPr>
      </w:pPr>
      <w:r w:rsidRPr="00DA06A7">
        <w:rPr>
          <w:rStyle w:val="StyleUnderline"/>
          <w:rFonts w:cstheme="minorHAnsi"/>
          <w:highlight w:val="green"/>
        </w:rPr>
        <w:t>This</w:t>
      </w:r>
      <w:r w:rsidRPr="00934BF8">
        <w:rPr>
          <w:rStyle w:val="StyleUnderline"/>
          <w:rFonts w:cstheme="minorHAnsi"/>
        </w:rPr>
        <w:t xml:space="preserve"> view of government </w:t>
      </w:r>
      <w:r w:rsidRPr="00DA06A7">
        <w:rPr>
          <w:rStyle w:val="Emphasis"/>
          <w:rFonts w:cstheme="minorHAnsi"/>
          <w:highlight w:val="green"/>
        </w:rPr>
        <w:t>cannot be dismissed as a</w:t>
      </w:r>
      <w:r w:rsidRPr="00934BF8">
        <w:rPr>
          <w:rStyle w:val="Emphasis"/>
          <w:rFonts w:cstheme="minorHAnsi"/>
        </w:rPr>
        <w:t xml:space="preserve"> naive </w:t>
      </w:r>
      <w:r w:rsidRPr="00DA06A7">
        <w:rPr>
          <w:rStyle w:val="Emphasis"/>
          <w:rFonts w:cstheme="minorHAnsi"/>
          <w:highlight w:val="green"/>
        </w:rPr>
        <w:t>pipe dream</w:t>
      </w:r>
      <w:r w:rsidRPr="00934BF8">
        <w:rPr>
          <w:rStyle w:val="StyleUnderline"/>
          <w:rFonts w:cstheme="minorHAnsi"/>
        </w:rPr>
        <w:t>, because political considerations relentlessly attack our political imaginations and limit us to the status quo</w:t>
      </w:r>
      <w:r w:rsidRPr="00934BF8">
        <w:rPr>
          <w:rFonts w:cstheme="minorHAnsi"/>
          <w:sz w:val="16"/>
        </w:rPr>
        <w:t xml:space="preserve">. </w:t>
      </w:r>
      <w:r w:rsidRPr="00934BF8">
        <w:rPr>
          <w:rStyle w:val="StyleUnderline"/>
          <w:rFonts w:cstheme="minorHAnsi"/>
        </w:rPr>
        <w:t>We are told before we even open our mouths that this particular view won't work or that it will never see the light of day</w:t>
      </w:r>
      <w:r w:rsidRPr="00934BF8">
        <w:rPr>
          <w:rFonts w:cstheme="minorHAnsi"/>
          <w:sz w:val="16"/>
        </w:rPr>
        <w:t xml:space="preserve">. We've heard enough of that around single payer health care reform and other progressive policies over the Obama years. </w:t>
      </w:r>
      <w:r w:rsidRPr="00934BF8">
        <w:rPr>
          <w:rStyle w:val="Emphasis"/>
          <w:rFonts w:cstheme="minorHAnsi"/>
        </w:rPr>
        <w:t xml:space="preserve">Such </w:t>
      </w:r>
      <w:r w:rsidRPr="00DA06A7">
        <w:rPr>
          <w:rStyle w:val="Emphasis"/>
          <w:rFonts w:cstheme="minorHAnsi"/>
          <w:highlight w:val="green"/>
        </w:rPr>
        <w:t>defeatist attitudes conspire to</w:t>
      </w:r>
      <w:r w:rsidRPr="00934BF8">
        <w:rPr>
          <w:rStyle w:val="Emphasis"/>
          <w:rFonts w:cstheme="minorHAnsi"/>
        </w:rPr>
        <w:t xml:space="preserve"> limit our imaginations and </w:t>
      </w:r>
      <w:r w:rsidRPr="00DA06A7">
        <w:rPr>
          <w:rStyle w:val="Emphasis"/>
          <w:rFonts w:cstheme="minorHAnsi"/>
          <w:highlight w:val="green"/>
        </w:rPr>
        <w:t>make sure that the world stays as it is</w:t>
      </w:r>
      <w:r w:rsidRPr="00934BF8">
        <w:rPr>
          <w:rFonts w:cstheme="minorHAnsi"/>
          <w:sz w:val="16"/>
        </w:rPr>
        <w:t xml:space="preserve">. </w:t>
      </w:r>
      <w:r w:rsidRPr="00934BF8">
        <w:rPr>
          <w:rStyle w:val="StyleUnderline"/>
          <w:rFonts w:cstheme="minorHAnsi"/>
        </w:rPr>
        <w:t xml:space="preserve">But those of us who don't give a damn about the rules of the current political game must courageously </w:t>
      </w:r>
      <w:r w:rsidRPr="00DA06A7">
        <w:rPr>
          <w:rStyle w:val="StyleUnderline"/>
          <w:rFonts w:cstheme="minorHAnsi"/>
          <w:highlight w:val="green"/>
        </w:rPr>
        <w:t>organize, advocate, and insist on the moral and political significance of</w:t>
      </w:r>
      <w:r w:rsidRPr="00934BF8">
        <w:rPr>
          <w:rStyle w:val="StyleUnderline"/>
          <w:rFonts w:cstheme="minorHAnsi"/>
        </w:rPr>
        <w:t xml:space="preserve"> a more robust role for </w:t>
      </w:r>
      <w:r w:rsidRPr="00DA06A7">
        <w:rPr>
          <w:rStyle w:val="StyleUnderline"/>
          <w:rFonts w:cstheme="minorHAnsi"/>
          <w:highlight w:val="green"/>
        </w:rPr>
        <w:t>government</w:t>
      </w:r>
      <w:r w:rsidRPr="00934BF8">
        <w:rPr>
          <w:rFonts w:cstheme="minorHAnsi"/>
          <w:sz w:val="16"/>
        </w:rPr>
        <w:t xml:space="preserve">. </w:t>
      </w:r>
      <w:r w:rsidRPr="00934BF8">
        <w:rPr>
          <w:rStyle w:val="StyleUnderline"/>
          <w:rFonts w:cstheme="minorHAnsi"/>
        </w:rPr>
        <w:t>We have to change the terms of political debate</w:t>
      </w:r>
      <w:r w:rsidRPr="00934BF8">
        <w:rPr>
          <w:rFonts w:cstheme="minorHAnsi"/>
          <w:sz w:val="16"/>
        </w:rPr>
        <w:t>.</w:t>
      </w:r>
    </w:p>
    <w:p w14:paraId="67E76826" w14:textId="77777777" w:rsidR="00A915C9" w:rsidRPr="00934BF8" w:rsidRDefault="00A915C9" w:rsidP="00A915C9">
      <w:pPr>
        <w:rPr>
          <w:rFonts w:cstheme="minorHAnsi"/>
          <w:sz w:val="16"/>
        </w:rPr>
      </w:pPr>
      <w:r w:rsidRPr="00934BF8">
        <w:rPr>
          <w:rStyle w:val="StyleUnderline"/>
          <w:rFonts w:cstheme="minorHAnsi"/>
        </w:rPr>
        <w:t>Something dramatic has to happen</w:t>
      </w:r>
      <w:r w:rsidRPr="00934BF8">
        <w:rPr>
          <w:rFonts w:cstheme="minorHAnsi"/>
          <w:sz w:val="16"/>
        </w:rPr>
        <w:t xml:space="preserve">. </w:t>
      </w:r>
      <w:r w:rsidRPr="00934BF8">
        <w:rPr>
          <w:rStyle w:val="StyleUnderline"/>
          <w:rFonts w:cstheme="minorHAnsi"/>
        </w:rPr>
        <w:t xml:space="preserve">American </w:t>
      </w:r>
      <w:r w:rsidRPr="00DA06A7">
        <w:rPr>
          <w:rStyle w:val="StyleUnderline"/>
          <w:rFonts w:cstheme="minorHAnsi"/>
          <w:highlight w:val="green"/>
        </w:rPr>
        <w:t>democracy has to be remade</w:t>
      </w:r>
      <w:r w:rsidRPr="00934BF8">
        <w:rPr>
          <w:rFonts w:cstheme="minorHAnsi"/>
          <w:sz w:val="16"/>
        </w:rPr>
        <w:t>. John Dewey, the American philosopher, understood this:</w:t>
      </w:r>
    </w:p>
    <w:p w14:paraId="3393585E" w14:textId="77777777" w:rsidR="00A915C9" w:rsidRPr="00934BF8" w:rsidRDefault="00A915C9" w:rsidP="00A915C9">
      <w:pPr>
        <w:ind w:left="720"/>
        <w:rPr>
          <w:rFonts w:cstheme="minorHAnsi"/>
          <w:sz w:val="16"/>
        </w:rPr>
      </w:pPr>
      <w:r w:rsidRPr="00934BF8">
        <w:rPr>
          <w:rStyle w:val="StyleUnderline"/>
          <w:rFonts w:cstheme="minorHAnsi"/>
        </w:rPr>
        <w:t>The very idea of democracy, the meaning of democracy, must be continually explored afresh; it has to be constantly discovered and rediscovered, remade and reorganized</w:t>
      </w:r>
      <w:r w:rsidRPr="00934BF8">
        <w:rPr>
          <w:rFonts w:cstheme="minorHAnsi"/>
          <w:sz w:val="16"/>
        </w:rPr>
        <w:t xml:space="preserve">; </w:t>
      </w:r>
      <w:r w:rsidRPr="00934BF8">
        <w:rPr>
          <w:rStyle w:val="StyleUnderline"/>
          <w:rFonts w:cstheme="minorHAnsi"/>
        </w:rPr>
        <w:t>while the political and economic and social institutions in which it is embodied have to be remade and reorganized to meet the changes that are going on in the development of new needs on the part of human beings and new resources for satisfying these needs</w:t>
      </w:r>
      <w:r w:rsidRPr="00934BF8">
        <w:rPr>
          <w:rFonts w:cstheme="minorHAnsi"/>
          <w:sz w:val="16"/>
        </w:rPr>
        <w:t>.</w:t>
      </w:r>
    </w:p>
    <w:p w14:paraId="36B1CA77" w14:textId="77777777" w:rsidR="00A915C9" w:rsidRPr="00934BF8" w:rsidRDefault="00A915C9" w:rsidP="00A915C9">
      <w:pPr>
        <w:rPr>
          <w:rFonts w:cstheme="minorHAnsi"/>
          <w:sz w:val="16"/>
        </w:rPr>
      </w:pPr>
      <w:r w:rsidRPr="00934BF8">
        <w:rPr>
          <w:rStyle w:val="StyleUnderline"/>
          <w:rFonts w:cstheme="minorHAnsi"/>
        </w:rPr>
        <w:t xml:space="preserve">Dewey saw </w:t>
      </w:r>
      <w:r w:rsidRPr="00934BF8">
        <w:rPr>
          <w:rStyle w:val="Emphasis"/>
          <w:rFonts w:cstheme="minorHAnsi"/>
        </w:rPr>
        <w:t>American democracy as an unfinished project</w:t>
      </w:r>
      <w:r w:rsidRPr="00934BF8">
        <w:rPr>
          <w:rFonts w:cstheme="minorHAnsi"/>
          <w:sz w:val="16"/>
        </w:rPr>
        <w:t xml:space="preserve">. He knew that </w:t>
      </w:r>
      <w:r w:rsidRPr="00DA06A7">
        <w:rPr>
          <w:rStyle w:val="StyleUnderline"/>
          <w:rFonts w:cstheme="minorHAnsi"/>
          <w:highlight w:val="green"/>
        </w:rPr>
        <w:t>the aims and purposes of this country were not fixed</w:t>
      </w:r>
      <w:r w:rsidRPr="00934BF8">
        <w:rPr>
          <w:rStyle w:val="StyleUnderline"/>
          <w:rFonts w:cstheme="minorHAnsi"/>
        </w:rPr>
        <w:t xml:space="preserve"> forever in the founding documents</w:t>
      </w:r>
      <w:r w:rsidRPr="00934BF8">
        <w:rPr>
          <w:rFonts w:cstheme="minorHAnsi"/>
          <w:sz w:val="16"/>
        </w:rPr>
        <w:t xml:space="preserve">, </w:t>
      </w:r>
      <w:r w:rsidRPr="00934BF8">
        <w:rPr>
          <w:rStyle w:val="StyleUnderline"/>
          <w:rFonts w:cstheme="minorHAnsi"/>
        </w:rPr>
        <w:t xml:space="preserve">but </w:t>
      </w:r>
      <w:r w:rsidRPr="00DA06A7">
        <w:rPr>
          <w:rStyle w:val="StyleUnderline"/>
          <w:rFonts w:cstheme="minorHAnsi"/>
          <w:highlight w:val="green"/>
        </w:rPr>
        <w:t>the</w:t>
      </w:r>
      <w:r w:rsidRPr="00934BF8">
        <w:rPr>
          <w:rStyle w:val="StyleUnderline"/>
          <w:rFonts w:cstheme="minorHAnsi"/>
        </w:rPr>
        <w:t xml:space="preserve"> particular </w:t>
      </w:r>
      <w:r w:rsidRPr="00DA06A7">
        <w:rPr>
          <w:rStyle w:val="StyleUnderline"/>
          <w:rFonts w:cstheme="minorHAnsi"/>
          <w:highlight w:val="green"/>
        </w:rPr>
        <w:t>challenges of our moment required imaginative leaps</w:t>
      </w:r>
      <w:r w:rsidRPr="00934BF8">
        <w:rPr>
          <w:rStyle w:val="StyleUnderline"/>
          <w:rFonts w:cstheme="minorHAnsi"/>
        </w:rPr>
        <w:t xml:space="preserve"> on behalf of democracy itself</w:t>
      </w:r>
      <w:r w:rsidRPr="00934BF8">
        <w:rPr>
          <w:rFonts w:cstheme="minorHAnsi"/>
          <w:sz w:val="16"/>
        </w:rPr>
        <w:t xml:space="preserve">. </w:t>
      </w:r>
      <w:r w:rsidRPr="00DA06A7">
        <w:rPr>
          <w:rStyle w:val="StyleUnderline"/>
          <w:rFonts w:cstheme="minorHAnsi"/>
          <w:highlight w:val="green"/>
        </w:rPr>
        <w:t>Otherwise, undemocratic forces</w:t>
      </w:r>
      <w:r w:rsidRPr="00934BF8">
        <w:rPr>
          <w:rStyle w:val="StyleUnderline"/>
          <w:rFonts w:cstheme="minorHAnsi"/>
        </w:rPr>
        <w:t xml:space="preserve"> might </w:t>
      </w:r>
      <w:r w:rsidRPr="00DA06A7">
        <w:rPr>
          <w:rStyle w:val="StyleUnderline"/>
          <w:rFonts w:cstheme="minorHAnsi"/>
          <w:highlight w:val="green"/>
        </w:rPr>
        <w:t>prevail</w:t>
      </w:r>
      <w:r w:rsidRPr="00934BF8">
        <w:rPr>
          <w:rStyle w:val="StyleUnderline"/>
          <w:rFonts w:cstheme="minorHAnsi"/>
        </w:rPr>
        <w:t>; tyranny in the form of the almighty dollar and the relentless pursuit of it might overtake any commitment to the idea of the public good; and bad habits might diminish our moral imaginations</w:t>
      </w:r>
      <w:r w:rsidRPr="00934BF8">
        <w:rPr>
          <w:rFonts w:cstheme="minorHAnsi"/>
          <w:sz w:val="16"/>
        </w:rPr>
        <w:t>.</w:t>
      </w:r>
    </w:p>
    <w:p w14:paraId="5DB11989" w14:textId="77777777" w:rsidR="00A915C9" w:rsidRPr="00934BF8" w:rsidRDefault="00A915C9" w:rsidP="00A915C9">
      <w:pPr>
        <w:rPr>
          <w:rFonts w:cstheme="minorHAnsi"/>
          <w:sz w:val="16"/>
        </w:rPr>
      </w:pPr>
      <w:r w:rsidRPr="00934BF8">
        <w:rPr>
          <w:rFonts w:cstheme="minorHAnsi"/>
          <w:sz w:val="16"/>
        </w:rPr>
        <w:t xml:space="preserve">The remaking of America will not happen inside the Beltway. Too many there have too much invested in the status quo. A more robust idea of government will not emerge from the current political parties. Both are beholden to big money. </w:t>
      </w:r>
      <w:r w:rsidRPr="00DA06A7">
        <w:rPr>
          <w:rStyle w:val="Emphasis"/>
          <w:rFonts w:cstheme="minorHAnsi"/>
          <w:highlight w:val="green"/>
        </w:rPr>
        <w:t>Substantive change will have to come from us</w:t>
      </w:r>
      <w:r w:rsidRPr="00934BF8">
        <w:rPr>
          <w:rFonts w:cstheme="minorHAnsi"/>
          <w:sz w:val="16"/>
        </w:rPr>
        <w:t xml:space="preserve">. Or, </w:t>
      </w:r>
      <w:r w:rsidRPr="00934BF8">
        <w:rPr>
          <w:rStyle w:val="StyleUnderline"/>
          <w:rFonts w:cstheme="minorHAnsi"/>
        </w:rPr>
        <w:t>as</w:t>
      </w:r>
      <w:r w:rsidRPr="00934BF8">
        <w:rPr>
          <w:rFonts w:cstheme="minorHAnsi"/>
          <w:sz w:val="16"/>
        </w:rPr>
        <w:t xml:space="preserve"> the great civil rights leader Ella </w:t>
      </w:r>
      <w:r w:rsidRPr="00934BF8">
        <w:rPr>
          <w:rStyle w:val="StyleUnderline"/>
          <w:rFonts w:cstheme="minorHAnsi"/>
        </w:rPr>
        <w:t>Baker said, "we are the leaders we've been looking for"</w:t>
      </w:r>
      <w:r w:rsidRPr="00934BF8">
        <w:rPr>
          <w:rFonts w:cstheme="minorHAnsi"/>
          <w:sz w:val="16"/>
        </w:rPr>
        <w:t xml:space="preserve">-a model of leadership that scares the hell out of the Reverend Sharpton. </w:t>
      </w:r>
      <w:r w:rsidRPr="00934BF8">
        <w:rPr>
          <w:rStyle w:val="StyleUnderline"/>
          <w:rFonts w:cstheme="minorHAnsi"/>
        </w:rPr>
        <w:t>We</w:t>
      </w:r>
      <w:r w:rsidRPr="00934BF8">
        <w:rPr>
          <w:rFonts w:cstheme="minorHAnsi"/>
          <w:sz w:val="16"/>
        </w:rPr>
        <w:t xml:space="preserve"> will </w:t>
      </w:r>
      <w:r w:rsidRPr="00934BF8">
        <w:rPr>
          <w:rStyle w:val="StyleUnderline"/>
          <w:rFonts w:cstheme="minorHAnsi"/>
        </w:rPr>
        <w:t xml:space="preserve">have to challenge the status quo </w:t>
      </w:r>
      <w:r w:rsidRPr="00DA06A7">
        <w:rPr>
          <w:rStyle w:val="StyleUnderline"/>
          <w:rFonts w:cstheme="minorHAnsi"/>
          <w:highlight w:val="green"/>
        </w:rPr>
        <w:t>in the streets and</w:t>
      </w:r>
      <w:r w:rsidRPr="00934BF8">
        <w:rPr>
          <w:rStyle w:val="StyleUnderline"/>
          <w:rFonts w:cstheme="minorHAnsi"/>
        </w:rPr>
        <w:t xml:space="preserve"> at the </w:t>
      </w:r>
      <w:r w:rsidRPr="00DA06A7">
        <w:rPr>
          <w:rStyle w:val="StyleUnderline"/>
          <w:rFonts w:cstheme="minorHAnsi"/>
          <w:highlight w:val="green"/>
        </w:rPr>
        <w:t>ballot box</w:t>
      </w:r>
      <w:r w:rsidRPr="00934BF8">
        <w:rPr>
          <w:rFonts w:cstheme="minorHAnsi"/>
          <w:sz w:val="16"/>
        </w:rPr>
        <w:t>. In short, it will take a full-blown democratic awakening to enact this revolution.</w:t>
      </w:r>
    </w:p>
    <w:p w14:paraId="6E2D8298" w14:textId="77777777" w:rsidR="00A915C9" w:rsidRPr="00934BF8" w:rsidRDefault="00A915C9" w:rsidP="00A915C9">
      <w:pPr>
        <w:rPr>
          <w:rFonts w:cstheme="minorHAnsi"/>
          <w:sz w:val="16"/>
        </w:rPr>
      </w:pPr>
      <w:r w:rsidRPr="00934BF8">
        <w:rPr>
          <w:rFonts w:cstheme="minorHAnsi"/>
          <w:sz w:val="16"/>
        </w:rPr>
        <w:t xml:space="preserve">On February 7 14, </w:t>
      </w:r>
      <w:r w:rsidRPr="00934BF8">
        <w:rPr>
          <w:rStyle w:val="StyleUnderline"/>
          <w:rFonts w:cstheme="minorHAnsi"/>
        </w:rPr>
        <w:t>I flew to Raleigh</w:t>
      </w:r>
      <w:r w:rsidRPr="00934BF8">
        <w:rPr>
          <w:rFonts w:cstheme="minorHAnsi"/>
          <w:sz w:val="16"/>
        </w:rPr>
        <w:t xml:space="preserve">, North Carolina, to join with tens of thousands of other like-minded people </w:t>
      </w:r>
      <w:r w:rsidRPr="00934BF8">
        <w:rPr>
          <w:rStyle w:val="StyleUnderline"/>
          <w:rFonts w:cstheme="minorHAnsi"/>
        </w:rPr>
        <w:t>to protest the draconian laws</w:t>
      </w:r>
      <w:r w:rsidRPr="00934BF8">
        <w:rPr>
          <w:rFonts w:cstheme="minorHAnsi"/>
          <w:sz w:val="16"/>
        </w:rPr>
        <w:t xml:space="preserve"> passed by the North Carolina state legislature. Since 2010, while many people-especially black people-were still reeling from the 2008 recession/depression, </w:t>
      </w:r>
      <w:r w:rsidRPr="00934BF8">
        <w:rPr>
          <w:rStyle w:val="StyleUnderline"/>
          <w:rFonts w:cstheme="minorHAnsi"/>
        </w:rPr>
        <w:t>Republicans eliminated Medicaid coverage</w:t>
      </w:r>
      <w:r w:rsidRPr="00934BF8">
        <w:rPr>
          <w:rFonts w:cstheme="minorHAnsi"/>
          <w:sz w:val="16"/>
        </w:rPr>
        <w:t xml:space="preserve"> for half a million North Carolinians,</w:t>
      </w:r>
      <w:r w:rsidRPr="00934BF8">
        <w:rPr>
          <w:rStyle w:val="StyleUnderline"/>
          <w:rFonts w:cstheme="minorHAnsi"/>
        </w:rPr>
        <w:t xml:space="preserve"> passed a voter-ID law</w:t>
      </w:r>
      <w:r w:rsidRPr="00934BF8">
        <w:rPr>
          <w:rFonts w:cstheme="minorHAnsi"/>
          <w:sz w:val="16"/>
        </w:rPr>
        <w:t xml:space="preserve"> designed to disenfranchise primarily African American voters, </w:t>
      </w:r>
      <w:r w:rsidRPr="00934BF8">
        <w:rPr>
          <w:rStyle w:val="StyleUnderline"/>
          <w:rFonts w:cstheme="minorHAnsi"/>
        </w:rPr>
        <w:t>transferred $90 million</w:t>
      </w:r>
      <w:r w:rsidRPr="00934BF8">
        <w:rPr>
          <w:rFonts w:cstheme="minorHAnsi"/>
          <w:sz w:val="16"/>
        </w:rPr>
        <w:t xml:space="preserve"> from public schools </w:t>
      </w:r>
      <w:r w:rsidRPr="00934BF8">
        <w:rPr>
          <w:rStyle w:val="StyleUnderline"/>
          <w:rFonts w:cstheme="minorHAnsi"/>
        </w:rPr>
        <w:t>to voucher schools and cut pre-K</w:t>
      </w:r>
      <w:r w:rsidRPr="00934BF8">
        <w:rPr>
          <w:rFonts w:cstheme="minorHAnsi"/>
          <w:sz w:val="16"/>
        </w:rPr>
        <w:t xml:space="preserve"> for 30,000 children, passed a law requiring women about to have an abortion to listen to the heartbeat of the fetus,</w:t>
      </w:r>
      <w:r w:rsidRPr="00934BF8">
        <w:rPr>
          <w:rStyle w:val="StyleUnderline"/>
          <w:rFonts w:cstheme="minorHAnsi"/>
        </w:rPr>
        <w:t xml:space="preserve"> repealed the earned income tax credit</w:t>
      </w:r>
      <w:r w:rsidRPr="00934BF8">
        <w:rPr>
          <w:rFonts w:cstheme="minorHAnsi"/>
          <w:sz w:val="16"/>
        </w:rPr>
        <w:t xml:space="preserve"> for 900,000 people, </w:t>
      </w:r>
      <w:r w:rsidRPr="00934BF8">
        <w:rPr>
          <w:rStyle w:val="StyleUnderline"/>
          <w:rFonts w:cstheme="minorHAnsi"/>
        </w:rPr>
        <w:t>and</w:t>
      </w:r>
      <w:r w:rsidRPr="00934BF8">
        <w:rPr>
          <w:rFonts w:cstheme="minorHAnsi"/>
          <w:sz w:val="16"/>
        </w:rPr>
        <w:t xml:space="preserve"> constitutionally </w:t>
      </w:r>
      <w:r w:rsidRPr="00934BF8">
        <w:rPr>
          <w:rStyle w:val="StyleUnderline"/>
          <w:rFonts w:cstheme="minorHAnsi"/>
        </w:rPr>
        <w:t>banned gay marriage</w:t>
      </w:r>
      <w:r w:rsidRPr="00934BF8">
        <w:rPr>
          <w:rFonts w:cstheme="minorHAnsi"/>
          <w:sz w:val="16"/>
        </w:rPr>
        <w:t>. North Carolina Republicans had declared war. They represented clear examples of those who hold a view of government that hardens hearts and reinforces racial habits.</w:t>
      </w:r>
    </w:p>
    <w:p w14:paraId="62F7FBA6" w14:textId="77777777" w:rsidR="00A915C9" w:rsidRPr="00934BF8" w:rsidRDefault="00A915C9" w:rsidP="00A915C9">
      <w:pPr>
        <w:rPr>
          <w:rFonts w:cstheme="minorHAnsi"/>
          <w:sz w:val="16"/>
        </w:rPr>
      </w:pPr>
      <w:r w:rsidRPr="00934BF8">
        <w:rPr>
          <w:rFonts w:cstheme="minorHAnsi"/>
          <w:sz w:val="16"/>
        </w:rPr>
        <w:t xml:space="preserve">I watched from afar as </w:t>
      </w:r>
      <w:r w:rsidRPr="00934BF8">
        <w:rPr>
          <w:rStyle w:val="StyleUnderline"/>
          <w:rFonts w:cstheme="minorHAnsi"/>
        </w:rPr>
        <w:t>the Forward Together moral movement took shape in response</w:t>
      </w:r>
      <w:r w:rsidRPr="00934BF8">
        <w:rPr>
          <w:rFonts w:cstheme="minorHAnsi"/>
          <w:sz w:val="16"/>
        </w:rPr>
        <w:t xml:space="preserve">. </w:t>
      </w:r>
      <w:r w:rsidRPr="00934BF8">
        <w:rPr>
          <w:rStyle w:val="StyleUnderline"/>
          <w:rFonts w:cstheme="minorHAnsi"/>
        </w:rPr>
        <w:t>People</w:t>
      </w:r>
      <w:r w:rsidRPr="00934BF8">
        <w:rPr>
          <w:rFonts w:cstheme="minorHAnsi"/>
          <w:sz w:val="16"/>
        </w:rPr>
        <w:t xml:space="preserve"> from all across North Carolina </w:t>
      </w:r>
      <w:r w:rsidRPr="00934BF8">
        <w:rPr>
          <w:rStyle w:val="StyleUnderline"/>
          <w:rFonts w:cstheme="minorHAnsi"/>
        </w:rPr>
        <w:t>organized and mobilized to take back the state from extremists</w:t>
      </w:r>
      <w:r w:rsidRPr="00934BF8">
        <w:rPr>
          <w:rFonts w:cstheme="minorHAnsi"/>
          <w:sz w:val="16"/>
        </w:rPr>
        <w:t xml:space="preserve">. </w:t>
      </w:r>
      <w:r w:rsidRPr="00934BF8">
        <w:rPr>
          <w:rStyle w:val="StyleUnderline"/>
          <w:rFonts w:cstheme="minorHAnsi"/>
        </w:rPr>
        <w:t>The</w:t>
      </w:r>
      <w:r w:rsidRPr="00934BF8">
        <w:rPr>
          <w:rFonts w:cstheme="minorHAnsi"/>
          <w:sz w:val="16"/>
        </w:rPr>
        <w:t xml:space="preserve"> state </w:t>
      </w:r>
      <w:r w:rsidRPr="00934BF8">
        <w:rPr>
          <w:rStyle w:val="StyleUnderline"/>
          <w:rFonts w:cstheme="minorHAnsi"/>
        </w:rPr>
        <w:t>NAACP</w:t>
      </w:r>
      <w:r w:rsidRPr="00934BF8">
        <w:rPr>
          <w:rFonts w:cstheme="minorHAnsi"/>
          <w:sz w:val="16"/>
        </w:rPr>
        <w:t xml:space="preserve">, with its charismatic leader, Reverend William Barber II, </w:t>
      </w:r>
      <w:r w:rsidRPr="00934BF8">
        <w:rPr>
          <w:rStyle w:val="StyleUnderline"/>
          <w:rFonts w:cstheme="minorHAnsi"/>
        </w:rPr>
        <w:t>built a movement</w:t>
      </w:r>
      <w:r w:rsidRPr="00934BF8">
        <w:rPr>
          <w:rFonts w:cstheme="minorHAnsi"/>
          <w:sz w:val="16"/>
        </w:rPr>
        <w:t xml:space="preserve"> from the ground up </w:t>
      </w:r>
      <w:r w:rsidRPr="00934BF8">
        <w:rPr>
          <w:rStyle w:val="StyleUnderline"/>
          <w:rFonts w:cstheme="minorHAnsi"/>
        </w:rPr>
        <w:t>to challenge</w:t>
      </w:r>
      <w:r w:rsidRPr="00934BF8">
        <w:rPr>
          <w:rFonts w:cstheme="minorHAnsi"/>
          <w:sz w:val="16"/>
        </w:rPr>
        <w:t xml:space="preserve"> what they took to be </w:t>
      </w:r>
      <w:r w:rsidRPr="00934BF8">
        <w:rPr>
          <w:rStyle w:val="StyleUnderline"/>
          <w:rFonts w:cstheme="minorHAnsi"/>
        </w:rPr>
        <w:t>an all-out assault on the moral and social fabric of the state</w:t>
      </w:r>
      <w:r w:rsidRPr="00934BF8">
        <w:rPr>
          <w:rFonts w:cstheme="minorHAnsi"/>
          <w:sz w:val="16"/>
        </w:rPr>
        <w:t>. The movement was not simply a reaction to Tea Party Republicans. "We started this when the Democrats were in power," Barber said. "We put out the word. The state had not complied with the Leandro decision [a 1994 public-education-equity lawsuit]. We still had not given public employees collective bargaining rights. We didn't have a racial justice act." But the actions of the North Carolina GOP intensified the group's efforts. More than 900 people who engaged in nonviolent civil disobedience to protest the Republican agenda were arrested during the 2013 legislative session.</w:t>
      </w:r>
    </w:p>
    <w:p w14:paraId="5E7E0803" w14:textId="77777777" w:rsidR="00A915C9" w:rsidRPr="00934BF8" w:rsidRDefault="00A915C9" w:rsidP="00A915C9">
      <w:pPr>
        <w:rPr>
          <w:rFonts w:cstheme="minorHAnsi"/>
          <w:sz w:val="16"/>
        </w:rPr>
      </w:pPr>
      <w:r w:rsidRPr="00934BF8">
        <w:rPr>
          <w:rFonts w:cstheme="minorHAnsi"/>
          <w:sz w:val="16"/>
        </w:rPr>
        <w:t>Reverend Barber put out a call across the country for a massive march in February to launch the 2014 Forward Together campaign. Eighty thousand to 100,000 people answered. It was the largest mass demonstration in the South since the Selma march in 1965.</w:t>
      </w:r>
    </w:p>
    <w:p w14:paraId="24064CD5" w14:textId="77777777" w:rsidR="00A915C9" w:rsidRPr="00934BF8" w:rsidRDefault="00A915C9" w:rsidP="00A915C9">
      <w:pPr>
        <w:rPr>
          <w:rFonts w:cstheme="minorHAnsi"/>
          <w:sz w:val="16"/>
        </w:rPr>
      </w:pPr>
      <w:r w:rsidRPr="00934BF8">
        <w:rPr>
          <w:rFonts w:cstheme="minorHAnsi"/>
          <w:sz w:val="16"/>
        </w:rPr>
        <w:t xml:space="preserve">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934BF8">
        <w:rPr>
          <w:rStyle w:val="StyleUnderline"/>
          <w:rFonts w:cstheme="minorHAnsi"/>
        </w:rPr>
        <w:t>I was struck</w:t>
      </w:r>
      <w:r w:rsidRPr="00934BF8">
        <w:rPr>
          <w:rFonts w:cstheme="minorHAnsi"/>
          <w:sz w:val="16"/>
        </w:rPr>
        <w:t xml:space="preserve"> from the beginning </w:t>
      </w:r>
      <w:r w:rsidRPr="00934BF8">
        <w:rPr>
          <w:rStyle w:val="StyleUnderline"/>
          <w:rFonts w:cstheme="minorHAnsi"/>
        </w:rPr>
        <w:t>by the cross-section of people there. Old and young, straight and gay, black, white, and Latino all began to gather</w:t>
      </w:r>
      <w:r w:rsidRPr="00934BF8">
        <w:rPr>
          <w:rFonts w:cstheme="minorHAnsi"/>
          <w:sz w:val="16"/>
        </w:rPr>
        <w:t>.</w:t>
      </w:r>
    </w:p>
    <w:p w14:paraId="20BE56E1" w14:textId="77777777" w:rsidR="00A915C9" w:rsidRPr="00934BF8" w:rsidRDefault="00A915C9" w:rsidP="00A915C9">
      <w:pPr>
        <w:rPr>
          <w:rFonts w:cstheme="minorHAnsi"/>
          <w:sz w:val="16"/>
        </w:rPr>
      </w:pPr>
      <w:r w:rsidRPr="00934BF8">
        <w:rPr>
          <w:rFonts w:cstheme="minorHAnsi"/>
          <w:sz w:val="16"/>
        </w:rPr>
        <w:t>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w:t>
      </w:r>
    </w:p>
    <w:p w14:paraId="4117C4DD" w14:textId="77777777" w:rsidR="00A915C9" w:rsidRPr="00934BF8" w:rsidRDefault="00A915C9" w:rsidP="00A915C9">
      <w:pPr>
        <w:rPr>
          <w:rFonts w:cstheme="minorHAnsi"/>
          <w:sz w:val="16"/>
        </w:rPr>
      </w:pPr>
      <w:r w:rsidRPr="00934BF8">
        <w:rPr>
          <w:rFonts w:cstheme="minorHAnsi"/>
          <w:sz w:val="16"/>
        </w:rPr>
        <w:t>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w:t>
      </w:r>
    </w:p>
    <w:p w14:paraId="47E824EE" w14:textId="77777777" w:rsidR="00A915C9" w:rsidRPr="00934BF8" w:rsidRDefault="00A915C9" w:rsidP="00A915C9">
      <w:pPr>
        <w:rPr>
          <w:rFonts w:cstheme="minorHAnsi"/>
          <w:sz w:val="16"/>
        </w:rPr>
      </w:pPr>
      <w:r w:rsidRPr="00934BF8">
        <w:rPr>
          <w:rFonts w:cstheme="minorHAnsi"/>
          <w:sz w:val="16"/>
        </w:rPr>
        <w:t xml:space="preserve">Sitting next to Martin and Ron was an older white couple, Bill and Betsy </w:t>
      </w:r>
      <w:proofErr w:type="spellStart"/>
      <w:r w:rsidRPr="00934BF8">
        <w:rPr>
          <w:rFonts w:cstheme="minorHAnsi"/>
          <w:sz w:val="16"/>
        </w:rPr>
        <w:t>Crittendon</w:t>
      </w:r>
      <w:proofErr w:type="spellEnd"/>
      <w:r w:rsidRPr="00934BF8">
        <w:rPr>
          <w:rFonts w:cstheme="minorHAnsi"/>
          <w:sz w:val="16"/>
        </w:rPr>
        <w:t xml:space="preserve">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w:t>
      </w:r>
      <w:proofErr w:type="spellStart"/>
      <w:r w:rsidRPr="00934BF8">
        <w:rPr>
          <w:rFonts w:cstheme="minorHAnsi"/>
          <w:sz w:val="16"/>
        </w:rPr>
        <w:t>Crittendon</w:t>
      </w:r>
      <w:proofErr w:type="spellEnd"/>
      <w:r w:rsidRPr="00934BF8">
        <w:rPr>
          <w:rFonts w:cstheme="minorHAnsi"/>
          <w:sz w:val="16"/>
        </w:rPr>
        <w:t xml:space="preserve"> wasn't too optimistic that the march would change the minds of state legislators, but she and her husband understood the long-term significance of the march and the Forward Together movement. "People need to see and hear what this is all about .... Every step along the way is a building step [to clear] the way for justice issues."</w:t>
      </w:r>
    </w:p>
    <w:p w14:paraId="2FDDA5B7" w14:textId="77777777" w:rsidR="00A915C9" w:rsidRPr="00934BF8" w:rsidRDefault="00A915C9" w:rsidP="00A915C9">
      <w:pPr>
        <w:rPr>
          <w:rFonts w:cstheme="minorHAnsi"/>
          <w:sz w:val="16"/>
        </w:rPr>
      </w:pPr>
      <w:r w:rsidRPr="00934BF8">
        <w:rPr>
          <w:rStyle w:val="StyleUnderline"/>
          <w:rFonts w:cstheme="minorHAnsi"/>
        </w:rPr>
        <w:t>These were people from different walks of life who understood the common ground of suffering in this country</w:t>
      </w:r>
      <w:r w:rsidRPr="00934BF8">
        <w:rPr>
          <w:rFonts w:cstheme="minorHAnsi"/>
          <w:sz w:val="16"/>
        </w:rPr>
        <w:t xml:space="preserve">. For them, </w:t>
      </w:r>
      <w:r w:rsidRPr="00DA06A7">
        <w:rPr>
          <w:rStyle w:val="Emphasis"/>
          <w:rFonts w:cstheme="minorHAnsi"/>
          <w:highlight w:val="green"/>
        </w:rPr>
        <w:t>that</w:t>
      </w:r>
      <w:r w:rsidRPr="00934BF8">
        <w:rPr>
          <w:rStyle w:val="Emphasis"/>
          <w:rFonts w:cstheme="minorHAnsi"/>
        </w:rPr>
        <w:t xml:space="preserve"> understanding </w:t>
      </w:r>
      <w:r w:rsidRPr="00DA06A7">
        <w:rPr>
          <w:rStyle w:val="Emphasis"/>
          <w:rFonts w:cstheme="minorHAnsi"/>
          <w:highlight w:val="green"/>
        </w:rPr>
        <w:t>did not require anyone to leave the particulars of their suffering at the door</w:t>
      </w:r>
      <w:r w:rsidRPr="00934BF8">
        <w:rPr>
          <w:rFonts w:cstheme="minorHAnsi"/>
          <w:sz w:val="16"/>
        </w:rPr>
        <w:t xml:space="preserve">. </w:t>
      </w:r>
      <w:r w:rsidRPr="00DA06A7">
        <w:rPr>
          <w:rStyle w:val="StyleUnderline"/>
          <w:rFonts w:cstheme="minorHAnsi"/>
          <w:highlight w:val="green"/>
        </w:rPr>
        <w:t>Anti-racism remained</w:t>
      </w:r>
      <w:r w:rsidRPr="00934BF8">
        <w:rPr>
          <w:rStyle w:val="StyleUnderline"/>
          <w:rFonts w:cstheme="minorHAnsi"/>
        </w:rPr>
        <w:t xml:space="preserve"> a </w:t>
      </w:r>
      <w:r w:rsidRPr="00DA06A7">
        <w:rPr>
          <w:rStyle w:val="StyleUnderline"/>
          <w:rFonts w:cstheme="minorHAnsi"/>
          <w:highlight w:val="green"/>
        </w:rPr>
        <w:t>part of their advocacy</w:t>
      </w:r>
      <w:r w:rsidRPr="00934BF8">
        <w:rPr>
          <w:rStyle w:val="StyleUnderline"/>
          <w:rFonts w:cstheme="minorHAnsi"/>
        </w:rPr>
        <w:t xml:space="preserve"> whether they struggled for universal health care or a living wage</w:t>
      </w:r>
      <w:r w:rsidRPr="00934BF8">
        <w:rPr>
          <w:rFonts w:cstheme="minorHAnsi"/>
          <w:sz w:val="16"/>
        </w:rPr>
        <w:t xml:space="preserve">. </w:t>
      </w:r>
      <w:r w:rsidRPr="00934BF8">
        <w:rPr>
          <w:rStyle w:val="StyleUnderline"/>
          <w:rFonts w:cstheme="minorHAnsi"/>
        </w:rPr>
        <w:t>They joined with others to urge a fundamental change</w:t>
      </w:r>
      <w:r w:rsidRPr="00934BF8">
        <w:rPr>
          <w:rFonts w:cstheme="minorHAnsi"/>
          <w:sz w:val="16"/>
        </w:rPr>
        <w:t xml:space="preserve"> in North Carolina </w:t>
      </w:r>
      <w:r w:rsidRPr="00934BF8">
        <w:rPr>
          <w:rStyle w:val="StyleUnderline"/>
          <w:rFonts w:cstheme="minorHAnsi"/>
        </w:rPr>
        <w:t>and the country that could help break down racial habits</w:t>
      </w:r>
      <w:r w:rsidRPr="00934BF8">
        <w:rPr>
          <w:rFonts w:cstheme="minorHAnsi"/>
          <w:sz w:val="16"/>
        </w:rPr>
        <w:t>. Reverend Barber thinks of their efforts in this way:</w:t>
      </w:r>
    </w:p>
    <w:p w14:paraId="652B1C7E" w14:textId="77777777" w:rsidR="00A915C9" w:rsidRPr="00934BF8" w:rsidRDefault="00A915C9" w:rsidP="00A915C9">
      <w:pPr>
        <w:ind w:left="720"/>
        <w:rPr>
          <w:rFonts w:cstheme="minorHAnsi"/>
          <w:sz w:val="16"/>
        </w:rPr>
      </w:pPr>
      <w:r w:rsidRPr="00DA06A7">
        <w:rPr>
          <w:rStyle w:val="Emphasis"/>
          <w:rFonts w:cstheme="minorHAnsi"/>
          <w:highlight w:val="green"/>
        </w:rPr>
        <w:t>[It's] about</w:t>
      </w:r>
      <w:r w:rsidRPr="00934BF8">
        <w:rPr>
          <w:rStyle w:val="Emphasis"/>
          <w:rFonts w:cstheme="minorHAnsi"/>
        </w:rPr>
        <w:t xml:space="preserve"> showing people the </w:t>
      </w:r>
      <w:r w:rsidRPr="00DA06A7">
        <w:rPr>
          <w:rStyle w:val="Emphasis"/>
          <w:rFonts w:cstheme="minorHAnsi"/>
          <w:highlight w:val="green"/>
        </w:rPr>
        <w:t>intersectionality</w:t>
      </w:r>
      <w:r w:rsidRPr="00934BF8">
        <w:rPr>
          <w:rStyle w:val="Emphasis"/>
          <w:rFonts w:cstheme="minorHAnsi"/>
        </w:rPr>
        <w:t xml:space="preserve"> of their lives</w:t>
      </w:r>
      <w:r w:rsidRPr="00934BF8">
        <w:rPr>
          <w:rFonts w:cstheme="minorHAnsi"/>
          <w:sz w:val="16"/>
        </w:rPr>
        <w:t xml:space="preserve">; the intersectionality of their moving together . ... We have a phrase: we is the most important word in the justice vocabulary. </w:t>
      </w:r>
      <w:r w:rsidRPr="00DA06A7">
        <w:rPr>
          <w:rStyle w:val="StyleUnderline"/>
          <w:rFonts w:cstheme="minorHAnsi"/>
          <w:highlight w:val="green"/>
        </w:rPr>
        <w:t>The issue is not what I can do, but what we can do</w:t>
      </w:r>
      <w:r w:rsidRPr="00934BF8">
        <w:rPr>
          <w:rStyle w:val="StyleUnderline"/>
          <w:rFonts w:cstheme="minorHAnsi"/>
        </w:rPr>
        <w:t xml:space="preserve"> when we stand together, fight together, pray together, and work </w:t>
      </w:r>
      <w:r w:rsidRPr="00DA06A7">
        <w:rPr>
          <w:rStyle w:val="StyleUnderline"/>
          <w:rFonts w:cstheme="minorHAnsi"/>
          <w:highlight w:val="green"/>
        </w:rPr>
        <w:t>together</w:t>
      </w:r>
      <w:r w:rsidRPr="00934BF8">
        <w:rPr>
          <w:rStyle w:val="StyleUnderline"/>
          <w:rFonts w:cstheme="minorHAnsi"/>
        </w:rPr>
        <w:t>, and we feel movement together</w:t>
      </w:r>
      <w:r w:rsidRPr="00934BF8">
        <w:rPr>
          <w:rFonts w:cstheme="minorHAnsi"/>
          <w:sz w:val="16"/>
        </w:rPr>
        <w:t>.</w:t>
      </w:r>
    </w:p>
    <w:p w14:paraId="41F104C3" w14:textId="77777777" w:rsidR="00A915C9" w:rsidRPr="00934BF8" w:rsidRDefault="00A915C9" w:rsidP="00A915C9">
      <w:pPr>
        <w:rPr>
          <w:rFonts w:cstheme="minorHAnsi"/>
          <w:sz w:val="16"/>
        </w:rPr>
      </w:pPr>
      <w:r w:rsidRPr="00934BF8">
        <w:rPr>
          <w:rFonts w:cstheme="minorHAnsi"/>
          <w:sz w:val="16"/>
        </w:rPr>
        <w:t>As I finished the conversations in McDonald's, I looked outside. Busload after busload of people had begun to arrive. Before the march began,</w:t>
      </w:r>
      <w:r w:rsidRPr="00934BF8">
        <w:rPr>
          <w:rStyle w:val="StyleUnderline"/>
          <w:rFonts w:cstheme="minorHAnsi"/>
        </w:rPr>
        <w:t xml:space="preserve"> speakers rallied</w:t>
      </w:r>
      <w:r w:rsidRPr="00934BF8">
        <w:rPr>
          <w:rFonts w:cstheme="minorHAnsi"/>
          <w:sz w:val="16"/>
        </w:rPr>
        <w:t xml:space="preserve"> the crowd. The </w:t>
      </w:r>
      <w:r w:rsidRPr="00934BF8">
        <w:rPr>
          <w:rStyle w:val="StyleUnderline"/>
          <w:rFonts w:cstheme="minorHAnsi"/>
        </w:rPr>
        <w:t>topics were wide-ranging, from LGBT</w:t>
      </w:r>
      <w:r w:rsidRPr="00934BF8">
        <w:rPr>
          <w:rFonts w:cstheme="minorHAnsi"/>
          <w:sz w:val="16"/>
        </w:rPr>
        <w:t xml:space="preserve"> concerns, the state of </w:t>
      </w:r>
      <w:r w:rsidRPr="00934BF8">
        <w:rPr>
          <w:rStyle w:val="StyleUnderline"/>
          <w:rFonts w:cstheme="minorHAnsi"/>
        </w:rPr>
        <w:t>public education</w:t>
      </w:r>
      <w:r w:rsidRPr="00934BF8">
        <w:rPr>
          <w:rFonts w:cstheme="minorHAnsi"/>
          <w:sz w:val="16"/>
        </w:rPr>
        <w:t xml:space="preserve">, issues of </w:t>
      </w:r>
      <w:r w:rsidRPr="00934BF8">
        <w:rPr>
          <w:rStyle w:val="StyleUnderline"/>
          <w:rFonts w:cstheme="minorHAnsi"/>
        </w:rPr>
        <w:t>immigration</w:t>
      </w:r>
      <w:r w:rsidRPr="00934BF8">
        <w:rPr>
          <w:rFonts w:cstheme="minorHAnsi"/>
          <w:sz w:val="16"/>
        </w:rPr>
        <w:t xml:space="preserve"> and the status of </w:t>
      </w:r>
      <w:r w:rsidRPr="00934BF8">
        <w:rPr>
          <w:rStyle w:val="StyleUnderline"/>
          <w:rFonts w:cstheme="minorHAnsi"/>
        </w:rPr>
        <w:t>undocumented workers</w:t>
      </w:r>
      <w:r w:rsidRPr="00934BF8">
        <w:rPr>
          <w:rFonts w:cstheme="minorHAnsi"/>
          <w:sz w:val="16"/>
        </w:rPr>
        <w:t xml:space="preserve">, to racist </w:t>
      </w:r>
      <w:r w:rsidRPr="00934BF8">
        <w:rPr>
          <w:rStyle w:val="StyleUnderline"/>
          <w:rFonts w:cstheme="minorHAnsi"/>
        </w:rPr>
        <w:t>voter-ID laws</w:t>
      </w:r>
      <w:r w:rsidRPr="00934BF8">
        <w:rPr>
          <w:rFonts w:cstheme="minorHAnsi"/>
          <w:sz w:val="16"/>
        </w:rPr>
        <w:t xml:space="preserve">. It was </w:t>
      </w:r>
      <w:r w:rsidRPr="00934BF8">
        <w:rPr>
          <w:rStyle w:val="StyleUnderline"/>
          <w:rFonts w:cstheme="minorHAnsi"/>
        </w:rPr>
        <w:t>an in-the-flesh performance of a multiracial, multi-issue coalition</w:t>
      </w:r>
      <w:r w:rsidRPr="00934BF8">
        <w:rPr>
          <w:rFonts w:cstheme="minorHAnsi"/>
          <w:sz w:val="16"/>
        </w:rPr>
        <w:t>. And whenever someone shouted, "Forward together," the crowd replied, "Not one step back."</w:t>
      </w:r>
    </w:p>
    <w:p w14:paraId="56507166" w14:textId="77777777" w:rsidR="00A915C9" w:rsidRPr="00934BF8" w:rsidRDefault="00A915C9" w:rsidP="00A915C9">
      <w:pPr>
        <w:rPr>
          <w:rFonts w:cstheme="minorHAnsi"/>
          <w:sz w:val="16"/>
        </w:rPr>
      </w:pPr>
      <w:r w:rsidRPr="00934BF8">
        <w:rPr>
          <w:rFonts w:cstheme="minorHAnsi"/>
          <w:sz w:val="16"/>
        </w:rPr>
        <w:t>Initially, to an outsider looking in, the moment resembled the traditional theater of contemporary American protest. A march serves as a moment of catharsis. People gather, tensions are released, folks go back to business as usual, and the men (and it is typically always men) who lead the march leverage the spotlight for personal gain. But a brief glance beneath the surface of this particular gathering revealed something much more expansive. The march was just the tip of an organizing iceberg. Reverend Barber declared, "The Moral March inaugurates a fresh year of grassroots empowerment, voter education, litigation, and nonviolent direct action."</w:t>
      </w:r>
    </w:p>
    <w:p w14:paraId="671B379C" w14:textId="77777777" w:rsidR="00A915C9" w:rsidRPr="00934BF8" w:rsidRDefault="00A915C9" w:rsidP="00A915C9">
      <w:pPr>
        <w:rPr>
          <w:rFonts w:cstheme="minorHAnsi"/>
          <w:sz w:val="16"/>
        </w:rPr>
      </w:pPr>
      <w:r w:rsidRPr="00934BF8">
        <w:rPr>
          <w:rFonts w:cstheme="minorHAnsi"/>
          <w:sz w:val="16"/>
        </w:rPr>
        <w:t>In other words, this march wasn't a culmination but a catalyst: it dramatized an organizing effort (which preceded the gathering) that encompassed the courtroom, the ballot box, and the streets. For Barber, 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p>
    <w:p w14:paraId="1A31488C" w14:textId="77777777" w:rsidR="00A915C9" w:rsidRPr="00934BF8" w:rsidRDefault="00A915C9" w:rsidP="00A915C9">
      <w:pPr>
        <w:rPr>
          <w:rFonts w:cstheme="minorHAnsi"/>
          <w:sz w:val="16"/>
        </w:rPr>
      </w:pPr>
      <w:r w:rsidRPr="00934BF8">
        <w:rPr>
          <w:rFonts w:cstheme="minorHAnsi"/>
          <w:sz w:val="16"/>
        </w:rPr>
        <w:t xml:space="preserve">At the heart of those efforts is </w:t>
      </w:r>
      <w:r w:rsidRPr="00DA06A7">
        <w:rPr>
          <w:rStyle w:val="StyleUnderline"/>
          <w:rFonts w:cstheme="minorHAnsi"/>
          <w:highlight w:val="green"/>
        </w:rPr>
        <w:t>a</w:t>
      </w:r>
      <w:r w:rsidRPr="00934BF8">
        <w:rPr>
          <w:rStyle w:val="StyleUnderline"/>
          <w:rFonts w:cstheme="minorHAnsi"/>
        </w:rPr>
        <w:t xml:space="preserve"> more </w:t>
      </w:r>
      <w:r w:rsidRPr="00DA06A7">
        <w:rPr>
          <w:rStyle w:val="StyleUnderline"/>
          <w:rFonts w:cstheme="minorHAnsi"/>
          <w:highlight w:val="green"/>
        </w:rPr>
        <w:t>robust conception of government</w:t>
      </w:r>
      <w:r w:rsidRPr="00934BF8">
        <w:rPr>
          <w:rStyle w:val="StyleUnderline"/>
          <w:rFonts w:cstheme="minorHAnsi"/>
        </w:rPr>
        <w:t xml:space="preserve">-a belief that government has the capacity to transform lives through focused legislation-and an insistence that we </w:t>
      </w:r>
      <w:r w:rsidRPr="00DA06A7">
        <w:rPr>
          <w:rStyle w:val="Emphasis"/>
          <w:rFonts w:cstheme="minorHAnsi"/>
          <w:highlight w:val="green"/>
        </w:rPr>
        <w:t>shift the center of moral gravity</w:t>
      </w:r>
      <w:r w:rsidRPr="00934BF8">
        <w:rPr>
          <w:rFonts w:cstheme="minorHAnsi"/>
          <w:sz w:val="16"/>
        </w:rPr>
        <w:t xml:space="preserve"> in North Carolina and in the nation.</w:t>
      </w:r>
      <w:r w:rsidRPr="00934BF8">
        <w:rPr>
          <w:rStyle w:val="StyleUnderline"/>
          <w:rFonts w:cstheme="minorHAnsi"/>
        </w:rPr>
        <w:t xml:space="preserve"> </w:t>
      </w:r>
      <w:r w:rsidRPr="00934BF8">
        <w:rPr>
          <w:rFonts w:cstheme="minorHAnsi"/>
          <w:sz w:val="16"/>
        </w:rPr>
        <w:t xml:space="preserve">Five demands guide this insistence: (1) secure pro-labor, anti-poverty policies that ensure economic sustainability; (2) provide well-funded, quality public education to all; (3) stand up for the health of every North Carolinian by promoting health care access and environmental justice across all the state's communities; (4) address the continuing inequalities in the criminal justice system and ensure equality under the law for every person, regardless of race, class, creed, documentation, or sexual preference; and (5) protect and expand voting rights for people of color, immigrants, the elderly, and students to safeguard fair democratic representation. </w:t>
      </w:r>
      <w:r w:rsidRPr="00934BF8">
        <w:rPr>
          <w:rStyle w:val="StyleUnderline"/>
          <w:rFonts w:cstheme="minorHAnsi"/>
        </w:rPr>
        <w:t>Each demand carries with it an expectation of the role of government in safeguarding the public good and an affirmation of the dignity and standing of all Americans</w:t>
      </w:r>
      <w:r w:rsidRPr="00934BF8">
        <w:rPr>
          <w:rFonts w:cstheme="minorHAnsi"/>
          <w:sz w:val="16"/>
        </w:rPr>
        <w:t xml:space="preserve">. </w:t>
      </w:r>
      <w:r w:rsidRPr="00934BF8">
        <w:rPr>
          <w:rStyle w:val="StyleUnderline"/>
          <w:rFonts w:cstheme="minorHAnsi"/>
        </w:rPr>
        <w:t>If we were to embrace these demands as policy, we would be well on our way to a revolution of value</w:t>
      </w:r>
      <w:r w:rsidRPr="00934BF8">
        <w:rPr>
          <w:rFonts w:cstheme="minorHAnsi"/>
          <w:sz w:val="16"/>
        </w:rPr>
        <w:t>.</w:t>
      </w:r>
    </w:p>
    <w:p w14:paraId="6FB8D369" w14:textId="77777777" w:rsidR="00A915C9" w:rsidRPr="00934BF8" w:rsidRDefault="00A915C9" w:rsidP="00A915C9">
      <w:pPr>
        <w:rPr>
          <w:rFonts w:cstheme="minorHAnsi"/>
          <w:sz w:val="16"/>
        </w:rPr>
      </w:pPr>
      <w:r w:rsidRPr="00934BF8">
        <w:rPr>
          <w:rFonts w:cstheme="minorHAnsi"/>
          <w:sz w:val="16"/>
        </w:rPr>
        <w:t xml:space="preserve">As we marched from historic Shaw University, the place where the Student Non-Violent Coordinating Committee was founded in April 1960, to the state capitol, </w:t>
      </w:r>
      <w:r w:rsidRPr="00934BF8">
        <w:rPr>
          <w:rStyle w:val="StyleUnderline"/>
          <w:rFonts w:cstheme="minorHAnsi"/>
        </w:rPr>
        <w:t>Americans from all walks of life expressed a radically egalitarian vision of this country</w:t>
      </w:r>
      <w:r w:rsidRPr="00934BF8">
        <w:rPr>
          <w:rFonts w:cstheme="minorHAnsi"/>
          <w:sz w:val="16"/>
        </w:rPr>
        <w:t xml:space="preserve">. </w:t>
      </w:r>
      <w:r w:rsidRPr="00934BF8">
        <w:rPr>
          <w:rStyle w:val="StyleUnderline"/>
          <w:rFonts w:cstheme="minorHAnsi"/>
        </w:rPr>
        <w:t>This vision did not require African Americans to leave their experiences at the door</w:t>
      </w:r>
      <w:r w:rsidRPr="00934BF8">
        <w:rPr>
          <w:rFonts w:cstheme="minorHAnsi"/>
          <w:sz w:val="16"/>
        </w:rPr>
        <w:t xml:space="preserve">. </w:t>
      </w:r>
      <w:r w:rsidRPr="00934BF8">
        <w:rPr>
          <w:rStyle w:val="StyleUnderline"/>
          <w:rFonts w:cstheme="minorHAnsi"/>
        </w:rPr>
        <w:t>Alongside demands for marriage equality, cries for support of public education, and calls for a more robust commitment to labor, marchers embraced</w:t>
      </w:r>
      <w:r w:rsidRPr="00934BF8">
        <w:rPr>
          <w:rFonts w:cstheme="minorHAnsi"/>
          <w:sz w:val="16"/>
        </w:rPr>
        <w:t xml:space="preserve"> the call for an </w:t>
      </w:r>
      <w:r w:rsidRPr="00934BF8">
        <w:rPr>
          <w:rStyle w:val="StyleUnderline"/>
          <w:rFonts w:cstheme="minorHAnsi"/>
        </w:rPr>
        <w:t>anti-racist politics</w:t>
      </w:r>
      <w:r w:rsidRPr="00934BF8">
        <w:rPr>
          <w:rFonts w:cstheme="minorHAnsi"/>
          <w:sz w:val="16"/>
        </w:rPr>
        <w:t>. As Reverend Barber said, "</w:t>
      </w:r>
      <w:r w:rsidRPr="00934BF8">
        <w:rPr>
          <w:rStyle w:val="StyleUnderline"/>
          <w:rFonts w:cstheme="minorHAnsi"/>
        </w:rPr>
        <w:t>Some people wanted us to emphasize poverty instead of race. But you have to speak the truth. [Race] can be the Achilles' heel of the movement or lend itself to your moral positioning</w:t>
      </w:r>
      <w:r w:rsidRPr="00934BF8">
        <w:rPr>
          <w:rFonts w:cstheme="minorHAnsi"/>
          <w:sz w:val="16"/>
        </w:rPr>
        <w:t xml:space="preserve">." </w:t>
      </w:r>
      <w:r w:rsidRPr="00934BF8">
        <w:rPr>
          <w:rStyle w:val="StyleUnderline"/>
          <w:rFonts w:cstheme="minorHAnsi"/>
        </w:rPr>
        <w:t>We have to confront white supremacy</w:t>
      </w:r>
      <w:r w:rsidRPr="00934BF8">
        <w:rPr>
          <w:rFonts w:cstheme="minorHAnsi"/>
          <w:sz w:val="16"/>
        </w:rPr>
        <w:t>, or what Barber calls "</w:t>
      </w:r>
      <w:r w:rsidRPr="00934BF8">
        <w:rPr>
          <w:rStyle w:val="StyleUnderline"/>
          <w:rFonts w:cstheme="minorHAnsi"/>
        </w:rPr>
        <w:t>the corruption of the spirit and the conscience," as a fundamental contradiction of American democracy, or face the consequences of our silence</w:t>
      </w:r>
      <w:r w:rsidRPr="00934BF8">
        <w:rPr>
          <w:rFonts w:cstheme="minorHAnsi"/>
          <w:sz w:val="16"/>
        </w:rPr>
        <w:t>.</w:t>
      </w:r>
    </w:p>
    <w:p w14:paraId="209357F6" w14:textId="77777777" w:rsidR="00A915C9" w:rsidRPr="00934BF8" w:rsidRDefault="00A915C9" w:rsidP="00A915C9">
      <w:pPr>
        <w:rPr>
          <w:rFonts w:cstheme="minorHAnsi"/>
          <w:sz w:val="16"/>
        </w:rPr>
      </w:pPr>
      <w:r w:rsidRPr="00934BF8">
        <w:rPr>
          <w:rFonts w:cstheme="minorHAnsi"/>
          <w:sz w:val="16"/>
        </w:rPr>
        <w:t xml:space="preserve">As the march concluded, I stood amazed at the power of ordinary people. </w:t>
      </w:r>
      <w:r w:rsidRPr="00934BF8">
        <w:rPr>
          <w:rStyle w:val="StyleUnderline"/>
          <w:rFonts w:cstheme="minorHAnsi"/>
        </w:rPr>
        <w:t>Thousands of people had come together, for a moment, to declare their commitment to a radical vision of democracy</w:t>
      </w:r>
      <w:r w:rsidRPr="00934BF8">
        <w:rPr>
          <w:rFonts w:cstheme="minorHAnsi"/>
          <w:sz w:val="16"/>
        </w:rPr>
        <w:t xml:space="preserve">. </w:t>
      </w:r>
      <w:r w:rsidRPr="00934BF8">
        <w:rPr>
          <w:rStyle w:val="StyleUnderline"/>
          <w:rFonts w:cstheme="minorHAnsi"/>
        </w:rPr>
        <w:t>This is what has been missing in contemporary American politics</w:t>
      </w:r>
      <w:r w:rsidRPr="00934BF8">
        <w:rPr>
          <w:rFonts w:cstheme="minorHAnsi"/>
          <w:sz w:val="16"/>
        </w:rPr>
        <w:t xml:space="preserve">. Reverend </w:t>
      </w:r>
      <w:r w:rsidRPr="00934BF8">
        <w:rPr>
          <w:rStyle w:val="StyleUnderline"/>
          <w:rFonts w:cstheme="minorHAnsi"/>
        </w:rPr>
        <w:t>Barber's</w:t>
      </w:r>
      <w:r w:rsidRPr="00934BF8">
        <w:rPr>
          <w:rFonts w:cstheme="minorHAnsi"/>
          <w:sz w:val="16"/>
        </w:rPr>
        <w:t xml:space="preserve"> inspiring </w:t>
      </w:r>
      <w:r w:rsidRPr="00934BF8">
        <w:rPr>
          <w:rStyle w:val="StyleUnderline"/>
          <w:rFonts w:cstheme="minorHAnsi"/>
        </w:rPr>
        <w:t xml:space="preserve">remarks struck a chord that reached back to the </w:t>
      </w:r>
      <w:r w:rsidRPr="00934BF8">
        <w:rPr>
          <w:rStyle w:val="Emphasis"/>
          <w:rFonts w:cstheme="minorHAnsi"/>
        </w:rPr>
        <w:t xml:space="preserve">nineteenth-century </w:t>
      </w:r>
      <w:r w:rsidRPr="00DA06A7">
        <w:rPr>
          <w:rStyle w:val="Emphasis"/>
          <w:rFonts w:cstheme="minorHAnsi"/>
          <w:highlight w:val="green"/>
        </w:rPr>
        <w:t>abolitionists</w:t>
      </w:r>
      <w:r w:rsidRPr="00DA06A7">
        <w:rPr>
          <w:rStyle w:val="StyleUnderline"/>
          <w:rFonts w:cstheme="minorHAnsi"/>
          <w:highlight w:val="green"/>
        </w:rPr>
        <w:t>, black and white</w:t>
      </w:r>
      <w:r w:rsidRPr="00934BF8">
        <w:rPr>
          <w:rStyle w:val="StyleUnderline"/>
          <w:rFonts w:cstheme="minorHAnsi"/>
        </w:rPr>
        <w:t xml:space="preserve">, who </w:t>
      </w:r>
      <w:r w:rsidRPr="00DA06A7">
        <w:rPr>
          <w:rStyle w:val="StyleUnderline"/>
          <w:rFonts w:cstheme="minorHAnsi"/>
          <w:highlight w:val="green"/>
        </w:rPr>
        <w:t>decided to become traitors in the name of</w:t>
      </w:r>
      <w:r w:rsidRPr="00934BF8">
        <w:rPr>
          <w:rStyle w:val="StyleUnderline"/>
          <w:rFonts w:cstheme="minorHAnsi"/>
        </w:rPr>
        <w:t xml:space="preserve"> American </w:t>
      </w:r>
      <w:r w:rsidRPr="00DA06A7">
        <w:rPr>
          <w:rStyle w:val="StyleUnderline"/>
          <w:rFonts w:cstheme="minorHAnsi"/>
          <w:highlight w:val="green"/>
        </w:rPr>
        <w:t>democracy</w:t>
      </w:r>
      <w:r w:rsidRPr="00934BF8">
        <w:rPr>
          <w:rFonts w:cstheme="minorHAnsi"/>
          <w:sz w:val="16"/>
        </w:rPr>
        <w:t xml:space="preserve">. </w:t>
      </w:r>
      <w:r w:rsidRPr="00934BF8">
        <w:rPr>
          <w:rStyle w:val="StyleUnderline"/>
          <w:rFonts w:cstheme="minorHAnsi"/>
        </w:rPr>
        <w:t>They turned their backs on the slave regime. Barber called us to do the same with the political extremists of our times</w:t>
      </w:r>
      <w:r w:rsidRPr="00934BF8">
        <w:rPr>
          <w:rFonts w:cstheme="minorHAnsi"/>
          <w:sz w:val="16"/>
        </w:rPr>
        <w:t>.</w:t>
      </w:r>
    </w:p>
    <w:p w14:paraId="4FA232BC" w14:textId="77777777" w:rsidR="00A915C9" w:rsidRPr="00934BF8" w:rsidRDefault="00A915C9" w:rsidP="00A915C9">
      <w:pPr>
        <w:ind w:left="720"/>
        <w:rPr>
          <w:rFonts w:cstheme="minorHAnsi"/>
          <w:sz w:val="16"/>
        </w:rPr>
      </w:pPr>
      <w:r w:rsidRPr="00DA06A7">
        <w:rPr>
          <w:rStyle w:val="Emphasis"/>
          <w:rFonts w:cstheme="minorHAnsi"/>
          <w:highlight w:val="green"/>
        </w:rPr>
        <w:t>We need</w:t>
      </w:r>
      <w:r w:rsidRPr="00934BF8">
        <w:rPr>
          <w:rStyle w:val="Emphasis"/>
          <w:rFonts w:cstheme="minorHAnsi"/>
        </w:rPr>
        <w:t xml:space="preserve"> the kind of </w:t>
      </w:r>
      <w:r w:rsidRPr="00DA06A7">
        <w:rPr>
          <w:rStyle w:val="Emphasis"/>
          <w:rFonts w:cstheme="minorHAnsi"/>
          <w:highlight w:val="green"/>
        </w:rPr>
        <w:t>language that's</w:t>
      </w:r>
      <w:r w:rsidRPr="00934BF8">
        <w:rPr>
          <w:rStyle w:val="Emphasis"/>
          <w:rFonts w:cstheme="minorHAnsi"/>
        </w:rPr>
        <w:t xml:space="preserve"> not left or right or conservative or liberal, but </w:t>
      </w:r>
      <w:r w:rsidRPr="00DA06A7">
        <w:rPr>
          <w:rStyle w:val="Emphasis"/>
          <w:rFonts w:cstheme="minorHAnsi"/>
          <w:highlight w:val="green"/>
        </w:rPr>
        <w:t>moral</w:t>
      </w:r>
      <w:r w:rsidRPr="00934BF8">
        <w:rPr>
          <w:rStyle w:val="StyleUnderline"/>
          <w:rFonts w:cstheme="minorHAnsi"/>
        </w:rPr>
        <w:t>, fusion language that says</w:t>
      </w:r>
      <w:r w:rsidRPr="00934BF8">
        <w:rPr>
          <w:rFonts w:cstheme="minorHAnsi"/>
          <w:sz w:val="16"/>
        </w:rPr>
        <w:t xml:space="preserve"> look:</w:t>
      </w:r>
      <w:r w:rsidRPr="00934BF8">
        <w:rPr>
          <w:rStyle w:val="StyleUnderline"/>
          <w:rFonts w:cstheme="minorHAnsi"/>
        </w:rPr>
        <w:t xml:space="preserve"> it's extreme and immoral to suppress the right to vote</w:t>
      </w:r>
      <w:r w:rsidRPr="00934BF8">
        <w:rPr>
          <w:rFonts w:cstheme="minorHAnsi"/>
          <w:sz w:val="16"/>
        </w:rPr>
        <w:t xml:space="preserve">. It's extreme and immoral </w:t>
      </w:r>
      <w:r w:rsidRPr="00934BF8">
        <w:rPr>
          <w:rStyle w:val="StyleUnderline"/>
          <w:rFonts w:cstheme="minorHAnsi"/>
        </w:rPr>
        <w:t>to deny Medicaid</w:t>
      </w:r>
      <w:r w:rsidRPr="00934BF8">
        <w:rPr>
          <w:rFonts w:cstheme="minorHAnsi"/>
          <w:sz w:val="16"/>
        </w:rPr>
        <w:t xml:space="preserve"> for millions of poor people. . .. It's extreme and immoral </w:t>
      </w:r>
      <w:r w:rsidRPr="00934BF8">
        <w:rPr>
          <w:rStyle w:val="StyleUnderline"/>
          <w:rFonts w:cstheme="minorHAnsi"/>
        </w:rPr>
        <w:t>to raise taxes on the working poor</w:t>
      </w:r>
      <w:r w:rsidRPr="00934BF8">
        <w:rPr>
          <w:rFonts w:cstheme="minorHAnsi"/>
          <w:sz w:val="16"/>
        </w:rPr>
        <w:t xml:space="preserve"> by cutting earned income taxes and to raise taxes on the poor and middle class </w:t>
      </w:r>
      <w:r w:rsidRPr="00934BF8">
        <w:rPr>
          <w:rStyle w:val="StyleUnderline"/>
          <w:rFonts w:cstheme="minorHAnsi"/>
        </w:rPr>
        <w:t>in order to cut taxes for the wealthy</w:t>
      </w:r>
      <w:r w:rsidRPr="00934BF8">
        <w:rPr>
          <w:rFonts w:cstheme="minorHAnsi"/>
          <w:sz w:val="16"/>
        </w:rPr>
        <w:t xml:space="preserve">. It's extreme and immoral </w:t>
      </w:r>
      <w:r w:rsidRPr="00934BF8">
        <w:rPr>
          <w:rStyle w:val="StyleUnderline"/>
          <w:rFonts w:cstheme="minorHAnsi"/>
        </w:rPr>
        <w:t>to use power to cut off poor people's water in Detroit</w:t>
      </w:r>
      <w:r w:rsidRPr="00934BF8">
        <w:rPr>
          <w:rFonts w:cstheme="minorHAnsi"/>
          <w:sz w:val="16"/>
        </w:rPr>
        <w:t xml:space="preserve">. </w:t>
      </w:r>
      <w:r w:rsidRPr="00934BF8">
        <w:rPr>
          <w:rStyle w:val="StyleUnderline"/>
          <w:rFonts w:cstheme="minorHAnsi"/>
        </w:rPr>
        <w:t>That's immoral!</w:t>
      </w:r>
      <w:r w:rsidRPr="00934BF8">
        <w:rPr>
          <w:rFonts w:cstheme="minorHAnsi"/>
          <w:sz w:val="16"/>
        </w:rPr>
        <w:t xml:space="preserve"> What we need to cut off is that kind of abusive power! It's extreme and immoral </w:t>
      </w:r>
      <w:r w:rsidRPr="00934BF8">
        <w:rPr>
          <w:rStyle w:val="StyleUnderline"/>
          <w:rFonts w:cstheme="minorHAnsi"/>
        </w:rPr>
        <w:t>to re-segregate our schools</w:t>
      </w:r>
      <w:r w:rsidRPr="00934BF8">
        <w:rPr>
          <w:rFonts w:cstheme="minorHAnsi"/>
          <w:sz w:val="16"/>
        </w:rPr>
        <w:t xml:space="preserve"> and underfund our public schools. It's extreme and immoral for people who came from immigrants to now have a mean amnesia and cry out against immigrants and the rights of children . ... </w:t>
      </w:r>
      <w:r w:rsidRPr="00934BF8">
        <w:rPr>
          <w:rStyle w:val="StyleUnderline"/>
          <w:rFonts w:cstheme="minorHAnsi"/>
        </w:rPr>
        <w:t>That's not just bad policy, it's against the common good and a disregard for human rights</w:t>
      </w:r>
      <w:r w:rsidRPr="00934BF8">
        <w:rPr>
          <w:rFonts w:cstheme="minorHAnsi"/>
          <w:sz w:val="16"/>
        </w:rPr>
        <w:t xml:space="preserve">. It's </w:t>
      </w:r>
      <w:r w:rsidRPr="00934BF8">
        <w:rPr>
          <w:rStyle w:val="StyleUnderline"/>
          <w:rFonts w:cstheme="minorHAnsi"/>
        </w:rPr>
        <w:t>a refusal to lean toward the angels of our better selves</w:t>
      </w:r>
      <w:r w:rsidRPr="00934BF8">
        <w:rPr>
          <w:rFonts w:cstheme="minorHAnsi"/>
          <w:sz w:val="16"/>
        </w:rPr>
        <w:t xml:space="preserve"> . ... </w:t>
      </w:r>
      <w:r w:rsidRPr="00934BF8">
        <w:rPr>
          <w:rStyle w:val="StyleUnderline"/>
          <w:rFonts w:cstheme="minorHAnsi"/>
        </w:rPr>
        <w:t>In policy and politics in America, we face two choices. One is the low road to political destruction, and the other is the pathway to higher ground</w:t>
      </w:r>
      <w:r w:rsidRPr="00934BF8">
        <w:rPr>
          <w:rFonts w:cstheme="minorHAnsi"/>
          <w:sz w:val="16"/>
        </w:rPr>
        <w:t>.</w:t>
      </w:r>
    </w:p>
    <w:p w14:paraId="1C81433F" w14:textId="77777777" w:rsidR="00A915C9" w:rsidRPr="00934BF8" w:rsidRDefault="00A915C9" w:rsidP="00A915C9">
      <w:pPr>
        <w:rPr>
          <w:rFonts w:cstheme="minorHAnsi"/>
          <w:sz w:val="16"/>
        </w:rPr>
      </w:pPr>
      <w:r w:rsidRPr="00934BF8">
        <w:rPr>
          <w:rFonts w:cstheme="minorHAnsi"/>
          <w:sz w:val="16"/>
        </w:rPr>
        <w:t>Barber finished speaking-preaching,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w:t>
      </w:r>
    </w:p>
    <w:p w14:paraId="25FD7F69" w14:textId="77777777" w:rsidR="00A915C9" w:rsidRPr="00934BF8" w:rsidRDefault="00A915C9" w:rsidP="00A915C9">
      <w:pPr>
        <w:rPr>
          <w:rFonts w:cstheme="minorHAnsi"/>
          <w:sz w:val="16"/>
        </w:rPr>
      </w:pPr>
      <w:r w:rsidRPr="00934BF8">
        <w:rPr>
          <w:rStyle w:val="StyleUnderline"/>
          <w:rFonts w:cstheme="minorHAnsi"/>
        </w:rPr>
        <w:t>This is the kind of social movement that will transform our idea of government</w:t>
      </w:r>
      <w:r w:rsidRPr="00934BF8">
        <w:rPr>
          <w:rFonts w:cstheme="minorHAnsi"/>
          <w:sz w:val="16"/>
        </w:rPr>
        <w:t xml:space="preserve">. </w:t>
      </w:r>
      <w:r w:rsidRPr="00934BF8">
        <w:rPr>
          <w:rStyle w:val="StyleUnderline"/>
          <w:rFonts w:cstheme="minorHAnsi"/>
        </w:rPr>
        <w:t>It insists on the dignity and standing of black people and other marginalized groups, and it argues for a dramatic change in what we as Americans care" most about</w:t>
      </w:r>
      <w:r w:rsidRPr="00934BF8">
        <w:rPr>
          <w:rFonts w:cstheme="minorHAnsi"/>
          <w:sz w:val="16"/>
        </w:rPr>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exemplifies it.) </w:t>
      </w:r>
      <w:r w:rsidRPr="00934BF8">
        <w:rPr>
          <w:rStyle w:val="StyleUnderline"/>
          <w:rFonts w:cstheme="minorHAnsi"/>
        </w:rPr>
        <w:t>It represents just one example of what a democratic awakening must do if we are to change the terms of political debate in this country: it must enact a different way of thinking about government and its relation to the most vulnerable among us</w:t>
      </w:r>
      <w:r w:rsidRPr="00934BF8">
        <w:rPr>
          <w:rFonts w:cstheme="minorHAnsi"/>
          <w:sz w:val="16"/>
        </w:rPr>
        <w:t>.</w:t>
      </w:r>
    </w:p>
    <w:p w14:paraId="090DA97A" w14:textId="77777777" w:rsidR="00A915C9" w:rsidRPr="009E3A5C" w:rsidRDefault="00A915C9" w:rsidP="00A915C9">
      <w:pPr>
        <w:rPr>
          <w:rFonts w:asciiTheme="minorHAnsi" w:hAnsiTheme="minorHAnsi" w:cstheme="minorHAnsi"/>
          <w:sz w:val="16"/>
        </w:rPr>
      </w:pPr>
    </w:p>
    <w:p w14:paraId="7EA70CA1" w14:textId="77777777" w:rsidR="00780A5C" w:rsidRPr="00A7420A" w:rsidRDefault="00780A5C" w:rsidP="00780A5C">
      <w:pPr>
        <w:pStyle w:val="Heading2"/>
        <w:rPr>
          <w:rFonts w:asciiTheme="minorHAnsi" w:hAnsiTheme="minorHAnsi" w:cstheme="minorHAnsi"/>
        </w:rPr>
      </w:pPr>
      <w:r w:rsidRPr="00A7420A">
        <w:rPr>
          <w:rFonts w:asciiTheme="minorHAnsi" w:hAnsiTheme="minorHAnsi" w:cstheme="minorHAnsi"/>
        </w:rPr>
        <w:t xml:space="preserve">Cap </w:t>
      </w:r>
    </w:p>
    <w:p w14:paraId="699C6E61" w14:textId="77777777" w:rsidR="00780A5C" w:rsidRPr="00A7420A" w:rsidRDefault="00780A5C" w:rsidP="00780A5C">
      <w:pPr>
        <w:rPr>
          <w:rFonts w:asciiTheme="minorHAnsi" w:hAnsiTheme="minorHAnsi" w:cstheme="minorHAnsi"/>
        </w:rPr>
      </w:pPr>
    </w:p>
    <w:p w14:paraId="2A8F4726" w14:textId="63A52B8E" w:rsidR="00780A5C" w:rsidRPr="00A7420A" w:rsidRDefault="00780A5C" w:rsidP="00780A5C">
      <w:pPr>
        <w:pStyle w:val="Heading4"/>
        <w:rPr>
          <w:rFonts w:asciiTheme="minorHAnsi" w:hAnsiTheme="minorHAnsi" w:cstheme="minorHAnsi"/>
        </w:rPr>
      </w:pPr>
      <w:r w:rsidRPr="00A7420A">
        <w:rPr>
          <w:rFonts w:asciiTheme="minorHAnsi" w:hAnsiTheme="minorHAnsi" w:cstheme="minorHAnsi"/>
        </w:rPr>
        <w:t xml:space="preserve">Neoliberalism structures identity even if they are opposed to it --- that crushes value to life and amplifies battle fatigue. </w:t>
      </w:r>
    </w:p>
    <w:p w14:paraId="55A9385F" w14:textId="77777777" w:rsidR="00780A5C" w:rsidRPr="00A7420A" w:rsidRDefault="00780A5C" w:rsidP="00780A5C">
      <w:pPr>
        <w:rPr>
          <w:rFonts w:asciiTheme="minorHAnsi" w:hAnsiTheme="minorHAnsi" w:cstheme="minorHAnsi"/>
        </w:rPr>
      </w:pPr>
      <w:r w:rsidRPr="00A7420A">
        <w:rPr>
          <w:rStyle w:val="Style13ptBold"/>
          <w:rFonts w:asciiTheme="minorHAnsi" w:hAnsiTheme="minorHAnsi" w:cstheme="minorHAnsi"/>
        </w:rPr>
        <w:t>Srnicek &amp; Williams 15</w:t>
      </w:r>
      <w:r w:rsidRPr="00A7420A">
        <w:rPr>
          <w:rFonts w:asciiTheme="minorHAnsi" w:hAnsiTheme="minorHAnsi" w:cstheme="minorHAnsi"/>
          <w:b/>
        </w:rPr>
        <w:t xml:space="preserve"> – </w:t>
      </w:r>
      <w:r w:rsidRPr="00A7420A">
        <w:rPr>
          <w:rFonts w:asciiTheme="minorHAnsi" w:hAnsiTheme="minorHAnsi" w:cstheme="minorHAnsi"/>
        </w:rPr>
        <w:t>Nick Srnicek is a Lecturer at City University London and a PhD from the London School of Economics; Alex Williams is a Lecturer at City University London [</w:t>
      </w:r>
      <w:r w:rsidRPr="00A7420A">
        <w:rPr>
          <w:rFonts w:asciiTheme="minorHAnsi" w:hAnsiTheme="minorHAnsi" w:cstheme="minorHAnsi"/>
          <w:i/>
        </w:rPr>
        <w:t xml:space="preserve">Inventing the Future: </w:t>
      </w:r>
      <w:proofErr w:type="spellStart"/>
      <w:r w:rsidRPr="00A7420A">
        <w:rPr>
          <w:rFonts w:asciiTheme="minorHAnsi" w:hAnsiTheme="minorHAnsi" w:cstheme="minorHAnsi"/>
          <w:i/>
        </w:rPr>
        <w:t>Postcapitalism</w:t>
      </w:r>
      <w:proofErr w:type="spellEnd"/>
      <w:r w:rsidRPr="00A7420A">
        <w:rPr>
          <w:rFonts w:asciiTheme="minorHAnsi" w:hAnsiTheme="minorHAnsi" w:cstheme="minorHAnsi"/>
          <w:i/>
        </w:rPr>
        <w:t xml:space="preserve"> and a World Without Work</w:t>
      </w:r>
      <w:r w:rsidRPr="00A7420A">
        <w:rPr>
          <w:rFonts w:asciiTheme="minorHAnsi" w:hAnsiTheme="minorHAnsi" w:cstheme="minorHAnsi"/>
        </w:rPr>
        <w:t>, Verso Books, p. 137-142]</w:t>
      </w:r>
    </w:p>
    <w:p w14:paraId="57E47DDC" w14:textId="77777777" w:rsidR="00780A5C" w:rsidRPr="00A7420A" w:rsidRDefault="00780A5C" w:rsidP="00780A5C">
      <w:pPr>
        <w:rPr>
          <w:rFonts w:asciiTheme="minorHAnsi" w:hAnsiTheme="minorHAnsi" w:cstheme="minorHAnsi"/>
          <w:sz w:val="16"/>
        </w:rPr>
      </w:pPr>
      <w:r w:rsidRPr="00A7420A">
        <w:rPr>
          <w:rFonts w:asciiTheme="minorHAnsi" w:hAnsiTheme="minorHAnsi" w:cstheme="minorHAnsi"/>
          <w:sz w:val="16"/>
        </w:rPr>
        <w:t xml:space="preserve">As we have seen, neoliberalism propagated its ideology through a division of </w:t>
      </w:r>
      <w:proofErr w:type="spellStart"/>
      <w:r w:rsidRPr="00A7420A">
        <w:rPr>
          <w:rFonts w:asciiTheme="minorHAnsi" w:hAnsiTheme="minorHAnsi" w:cstheme="minorHAnsi"/>
          <w:sz w:val="16"/>
        </w:rPr>
        <w:t>labour</w:t>
      </w:r>
      <w:proofErr w:type="spellEnd"/>
      <w:r w:rsidRPr="00A7420A">
        <w:rPr>
          <w:rFonts w:asciiTheme="minorHAnsi" w:hAnsiTheme="minorHAnsi" w:cstheme="minorHAnsi"/>
          <w:sz w:val="16"/>
        </w:rPr>
        <w:t xml:space="preserve"> – academics shaping education, think tanks influencing policy, and </w:t>
      </w:r>
      <w:proofErr w:type="spellStart"/>
      <w:r w:rsidRPr="00A7420A">
        <w:rPr>
          <w:rFonts w:asciiTheme="minorHAnsi" w:hAnsiTheme="minorHAnsi" w:cstheme="minorHAnsi"/>
          <w:sz w:val="16"/>
        </w:rPr>
        <w:t>popularisers</w:t>
      </w:r>
      <w:proofErr w:type="spellEnd"/>
      <w:r w:rsidRPr="00A7420A">
        <w:rPr>
          <w:rFonts w:asciiTheme="minorHAnsi" w:hAnsiTheme="minorHAnsi" w:cstheme="minorHAnsi"/>
          <w:sz w:val="16"/>
        </w:rPr>
        <w:t xml:space="preserve"> manipulating the media. </w:t>
      </w:r>
      <w:r w:rsidRPr="00A7420A">
        <w:rPr>
          <w:rStyle w:val="StyleUnderline"/>
          <w:rFonts w:asciiTheme="minorHAnsi" w:hAnsiTheme="minorHAnsi" w:cstheme="minorHAnsi"/>
        </w:rPr>
        <w:t xml:space="preserve">The inculcation of neoliberalism involved a </w:t>
      </w:r>
      <w:r w:rsidRPr="00A7420A">
        <w:rPr>
          <w:rStyle w:val="Emphasis"/>
          <w:rFonts w:asciiTheme="minorHAnsi" w:hAnsiTheme="minorHAnsi" w:cstheme="minorHAnsi"/>
        </w:rPr>
        <w:t>full-spectrum project</w:t>
      </w:r>
      <w:r w:rsidRPr="00A7420A">
        <w:rPr>
          <w:rStyle w:val="StyleUnderline"/>
          <w:rFonts w:asciiTheme="minorHAnsi" w:hAnsiTheme="minorHAnsi" w:cstheme="minorHAnsi"/>
        </w:rPr>
        <w:t xml:space="preserve"> of constructing a </w:t>
      </w:r>
      <w:r w:rsidRPr="00A7420A">
        <w:rPr>
          <w:rStyle w:val="Emphasis"/>
          <w:rFonts w:asciiTheme="minorHAnsi" w:hAnsiTheme="minorHAnsi" w:cstheme="minorHAnsi"/>
        </w:rPr>
        <w:t>hegemonic worldview</w:t>
      </w:r>
      <w:r w:rsidRPr="00A7420A">
        <w:rPr>
          <w:rFonts w:asciiTheme="minorHAnsi" w:hAnsiTheme="minorHAnsi" w:cstheme="minorHAnsi"/>
          <w:sz w:val="16"/>
        </w:rPr>
        <w:t xml:space="preserve">. </w:t>
      </w:r>
      <w:r w:rsidRPr="00A7420A">
        <w:rPr>
          <w:rStyle w:val="StyleUnderline"/>
          <w:rFonts w:asciiTheme="minorHAnsi" w:hAnsiTheme="minorHAnsi" w:cstheme="minorHAnsi"/>
        </w:rPr>
        <w:t>A new common sense was built that came to co-opt and eventually dominate</w:t>
      </w:r>
      <w:r w:rsidRPr="00A7420A">
        <w:rPr>
          <w:rFonts w:asciiTheme="minorHAnsi" w:hAnsiTheme="minorHAnsi" w:cstheme="minorHAnsi"/>
          <w:sz w:val="16"/>
        </w:rPr>
        <w:t xml:space="preserve"> the terminology of </w:t>
      </w:r>
      <w:r w:rsidRPr="00A7420A">
        <w:rPr>
          <w:rStyle w:val="StyleUnderline"/>
          <w:rFonts w:asciiTheme="minorHAnsi" w:hAnsiTheme="minorHAnsi" w:cstheme="minorHAnsi"/>
        </w:rPr>
        <w:t>‘modernity’ and ‘freedom’ – terminology that fifty years ago would have had very different connotations</w:t>
      </w:r>
      <w:r w:rsidRPr="00A7420A">
        <w:rPr>
          <w:rFonts w:asciiTheme="minorHAnsi" w:hAnsiTheme="minorHAnsi" w:cstheme="minorHAnsi"/>
          <w:sz w:val="16"/>
        </w:rPr>
        <w:t xml:space="preserve">. </w:t>
      </w:r>
      <w:r w:rsidRPr="00A7420A">
        <w:rPr>
          <w:rStyle w:val="StyleUnderline"/>
          <w:rFonts w:asciiTheme="minorHAnsi" w:hAnsiTheme="minorHAnsi" w:cstheme="minorHAnsi"/>
        </w:rPr>
        <w:t>Today, it is nearly impossible to speak these words without</w:t>
      </w:r>
      <w:r w:rsidRPr="00A7420A">
        <w:rPr>
          <w:rFonts w:asciiTheme="minorHAnsi" w:hAnsiTheme="minorHAnsi" w:cstheme="minorHAnsi"/>
          <w:sz w:val="16"/>
        </w:rPr>
        <w:t xml:space="preserve"> immediately </w:t>
      </w:r>
      <w:r w:rsidRPr="00A7420A">
        <w:rPr>
          <w:rStyle w:val="StyleUnderline"/>
          <w:rFonts w:asciiTheme="minorHAnsi" w:hAnsiTheme="minorHAnsi" w:cstheme="minorHAnsi"/>
        </w:rPr>
        <w:t>invoking the precepts of neoliberal capitalism</w:t>
      </w:r>
      <w:r w:rsidRPr="00A7420A">
        <w:rPr>
          <w:rFonts w:asciiTheme="minorHAnsi" w:hAnsiTheme="minorHAnsi" w:cstheme="minorHAnsi"/>
          <w:sz w:val="16"/>
        </w:rPr>
        <w:t>.</w:t>
      </w:r>
    </w:p>
    <w:p w14:paraId="73BD4998" w14:textId="77777777" w:rsidR="00780A5C" w:rsidRPr="00A7420A" w:rsidRDefault="00780A5C" w:rsidP="00780A5C">
      <w:pPr>
        <w:rPr>
          <w:rFonts w:asciiTheme="minorHAnsi" w:hAnsiTheme="minorHAnsi" w:cstheme="minorHAnsi"/>
          <w:sz w:val="16"/>
        </w:rPr>
      </w:pPr>
      <w:r w:rsidRPr="00A7420A">
        <w:rPr>
          <w:rFonts w:asciiTheme="minorHAnsi" w:hAnsiTheme="minorHAnsi" w:cstheme="minorHAnsi"/>
          <w:sz w:val="16"/>
        </w:rPr>
        <w:t xml:space="preserve">We all know today that </w:t>
      </w:r>
      <w:r w:rsidRPr="00A7420A">
        <w:rPr>
          <w:rStyle w:val="StyleUnderline"/>
          <w:rFonts w:asciiTheme="minorHAnsi" w:hAnsiTheme="minorHAnsi" w:cstheme="minorHAnsi"/>
        </w:rPr>
        <w:t>‘</w:t>
      </w:r>
      <w:proofErr w:type="spellStart"/>
      <w:r w:rsidRPr="00A7420A">
        <w:rPr>
          <w:rStyle w:val="StyleUnderline"/>
          <w:rFonts w:asciiTheme="minorHAnsi" w:hAnsiTheme="minorHAnsi" w:cstheme="minorHAnsi"/>
        </w:rPr>
        <w:t>modernisation</w:t>
      </w:r>
      <w:proofErr w:type="spellEnd"/>
      <w:r w:rsidRPr="00A7420A">
        <w:rPr>
          <w:rStyle w:val="StyleUnderline"/>
          <w:rFonts w:asciiTheme="minorHAnsi" w:hAnsiTheme="minorHAnsi" w:cstheme="minorHAnsi"/>
        </w:rPr>
        <w:t>’ translates into job cuts</w:t>
      </w:r>
      <w:r w:rsidRPr="00A7420A">
        <w:rPr>
          <w:rFonts w:asciiTheme="minorHAnsi" w:hAnsiTheme="minorHAnsi" w:cstheme="minorHAnsi"/>
          <w:sz w:val="16"/>
        </w:rPr>
        <w:t xml:space="preserve">, the </w:t>
      </w:r>
      <w:r w:rsidRPr="00A7420A">
        <w:rPr>
          <w:rStyle w:val="StyleUnderline"/>
          <w:rFonts w:asciiTheme="minorHAnsi" w:hAnsiTheme="minorHAnsi" w:cstheme="minorHAnsi"/>
        </w:rPr>
        <w:t>slashing</w:t>
      </w:r>
      <w:r w:rsidRPr="00A7420A">
        <w:rPr>
          <w:rFonts w:asciiTheme="minorHAnsi" w:hAnsiTheme="minorHAnsi" w:cstheme="minorHAnsi"/>
          <w:sz w:val="16"/>
        </w:rPr>
        <w:t xml:space="preserve"> of </w:t>
      </w:r>
      <w:r w:rsidRPr="00A7420A">
        <w:rPr>
          <w:rStyle w:val="StyleUnderline"/>
          <w:rFonts w:asciiTheme="minorHAnsi" w:hAnsiTheme="minorHAnsi" w:cstheme="minorHAnsi"/>
        </w:rPr>
        <w:t xml:space="preserve">welfare and </w:t>
      </w:r>
      <w:r w:rsidRPr="00A7420A">
        <w:rPr>
          <w:rFonts w:asciiTheme="minorHAnsi" w:hAnsiTheme="minorHAnsi" w:cstheme="minorHAnsi"/>
          <w:sz w:val="16"/>
        </w:rPr>
        <w:t xml:space="preserve">the </w:t>
      </w:r>
      <w:proofErr w:type="spellStart"/>
      <w:r w:rsidRPr="00A7420A">
        <w:rPr>
          <w:rStyle w:val="StyleUnderline"/>
          <w:rFonts w:asciiTheme="minorHAnsi" w:hAnsiTheme="minorHAnsi" w:cstheme="minorHAnsi"/>
        </w:rPr>
        <w:t>privatisation</w:t>
      </w:r>
      <w:proofErr w:type="spellEnd"/>
      <w:r w:rsidRPr="00A7420A">
        <w:rPr>
          <w:rStyle w:val="StyleUnderline"/>
          <w:rFonts w:asciiTheme="minorHAnsi" w:hAnsiTheme="minorHAnsi" w:cstheme="minorHAnsi"/>
        </w:rPr>
        <w:t xml:space="preserve"> of government services</w:t>
      </w:r>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To </w:t>
      </w:r>
      <w:proofErr w:type="spellStart"/>
      <w:r w:rsidRPr="00A7420A">
        <w:rPr>
          <w:rStyle w:val="StyleUnderline"/>
          <w:rFonts w:asciiTheme="minorHAnsi" w:hAnsiTheme="minorHAnsi" w:cstheme="minorHAnsi"/>
        </w:rPr>
        <w:t>modernise</w:t>
      </w:r>
      <w:proofErr w:type="spellEnd"/>
      <w:r w:rsidRPr="00A7420A">
        <w:rPr>
          <w:rFonts w:asciiTheme="minorHAnsi" w:hAnsiTheme="minorHAnsi" w:cstheme="minorHAnsi"/>
          <w:sz w:val="16"/>
        </w:rPr>
        <w:t xml:space="preserve">, today, simply </w:t>
      </w:r>
      <w:r w:rsidRPr="00A7420A">
        <w:rPr>
          <w:rStyle w:val="StyleUnderline"/>
          <w:rFonts w:asciiTheme="minorHAnsi" w:hAnsiTheme="minorHAnsi" w:cstheme="minorHAnsi"/>
        </w:rPr>
        <w:t xml:space="preserve">means to </w:t>
      </w:r>
      <w:proofErr w:type="spellStart"/>
      <w:r w:rsidRPr="00A7420A">
        <w:rPr>
          <w:rStyle w:val="StyleUnderline"/>
          <w:rFonts w:asciiTheme="minorHAnsi" w:hAnsiTheme="minorHAnsi" w:cstheme="minorHAnsi"/>
        </w:rPr>
        <w:t>neoliberalise</w:t>
      </w:r>
      <w:proofErr w:type="spellEnd"/>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The term ‘freedom’ has suffered a similar fate, </w:t>
      </w:r>
      <w:r w:rsidRPr="00A7420A">
        <w:rPr>
          <w:rStyle w:val="Emphasis"/>
          <w:rFonts w:asciiTheme="minorHAnsi" w:hAnsiTheme="minorHAnsi" w:cstheme="minorHAnsi"/>
        </w:rPr>
        <w:t>reduced</w:t>
      </w:r>
      <w:r w:rsidRPr="00A7420A">
        <w:rPr>
          <w:rStyle w:val="StyleUnderline"/>
          <w:rFonts w:asciiTheme="minorHAnsi" w:hAnsiTheme="minorHAnsi" w:cstheme="minorHAnsi"/>
        </w:rPr>
        <w:t xml:space="preserve"> to individual freedom, freedom from the state, and the freedom to choose between consumer goods</w:t>
      </w:r>
      <w:r w:rsidRPr="00A7420A">
        <w:rPr>
          <w:rFonts w:asciiTheme="minorHAnsi" w:hAnsiTheme="minorHAnsi" w:cstheme="minorHAnsi"/>
          <w:sz w:val="16"/>
        </w:rPr>
        <w:t xml:space="preserve">. Liberal ideas of individual freedom played an important role in the ideological struggle with the USSR, priming the population of the Western world to </w:t>
      </w:r>
      <w:proofErr w:type="spellStart"/>
      <w:r w:rsidRPr="00A7420A">
        <w:rPr>
          <w:rFonts w:asciiTheme="minorHAnsi" w:hAnsiTheme="minorHAnsi" w:cstheme="minorHAnsi"/>
          <w:sz w:val="16"/>
        </w:rPr>
        <w:t>mobilise</w:t>
      </w:r>
      <w:proofErr w:type="spellEnd"/>
      <w:r w:rsidRPr="00A7420A">
        <w:rPr>
          <w:rFonts w:asciiTheme="minorHAnsi" w:hAnsiTheme="minorHAnsi" w:cstheme="minorHAnsi"/>
          <w:sz w:val="16"/>
        </w:rPr>
        <w:t xml:space="preserve"> behind any ideology that purported to value individual freedoms. </w:t>
      </w:r>
      <w:r w:rsidRPr="00A7420A">
        <w:rPr>
          <w:rStyle w:val="StyleUnderline"/>
          <w:rFonts w:asciiTheme="minorHAnsi" w:hAnsiTheme="minorHAnsi" w:cstheme="minorHAnsi"/>
        </w:rPr>
        <w:t xml:space="preserve">With its emphasis on individual freedoms, </w:t>
      </w:r>
      <w:r w:rsidRPr="00A7420A">
        <w:rPr>
          <w:rStyle w:val="StyleUnderline"/>
          <w:rFonts w:asciiTheme="minorHAnsi" w:hAnsiTheme="minorHAnsi" w:cstheme="minorHAnsi"/>
          <w:highlight w:val="green"/>
        </w:rPr>
        <w:t>neoliberalism</w:t>
      </w:r>
      <w:r w:rsidRPr="00A7420A">
        <w:rPr>
          <w:rStyle w:val="StyleUnderline"/>
          <w:rFonts w:asciiTheme="minorHAnsi" w:hAnsiTheme="minorHAnsi" w:cstheme="minorHAnsi"/>
        </w:rPr>
        <w:t xml:space="preserve"> was able to </w:t>
      </w:r>
      <w:r w:rsidRPr="00A7420A">
        <w:rPr>
          <w:rStyle w:val="Emphasis"/>
          <w:rFonts w:asciiTheme="minorHAnsi" w:hAnsiTheme="minorHAnsi" w:cstheme="minorHAnsi"/>
          <w:highlight w:val="green"/>
        </w:rPr>
        <w:t>co-opt</w:t>
      </w:r>
      <w:r w:rsidRPr="00A7420A">
        <w:rPr>
          <w:rFonts w:asciiTheme="minorHAnsi" w:hAnsiTheme="minorHAnsi" w:cstheme="minorHAnsi"/>
          <w:sz w:val="16"/>
        </w:rPr>
        <w:t xml:space="preserve"> elements of </w:t>
      </w:r>
      <w:r w:rsidRPr="00A7420A">
        <w:rPr>
          <w:rStyle w:val="StyleUnderline"/>
          <w:rFonts w:asciiTheme="minorHAnsi" w:hAnsiTheme="minorHAnsi" w:cstheme="minorHAnsi"/>
        </w:rPr>
        <w:t xml:space="preserve">movements </w:t>
      </w:r>
      <w:proofErr w:type="spellStart"/>
      <w:r w:rsidRPr="00A7420A">
        <w:rPr>
          <w:rStyle w:val="StyleUnderline"/>
          <w:rFonts w:asciiTheme="minorHAnsi" w:hAnsiTheme="minorHAnsi" w:cstheme="minorHAnsi"/>
        </w:rPr>
        <w:t>organised</w:t>
      </w:r>
      <w:proofErr w:type="spellEnd"/>
      <w:r w:rsidRPr="00A7420A">
        <w:rPr>
          <w:rFonts w:asciiTheme="minorHAnsi" w:hAnsiTheme="minorHAnsi" w:cstheme="minorHAnsi"/>
          <w:sz w:val="16"/>
        </w:rPr>
        <w:t xml:space="preserve"> around ‘libertarianism, </w:t>
      </w:r>
      <w:r w:rsidRPr="00A7420A">
        <w:rPr>
          <w:rStyle w:val="Emphasis"/>
          <w:rFonts w:asciiTheme="minorHAnsi" w:hAnsiTheme="minorHAnsi" w:cstheme="minorHAnsi"/>
          <w:highlight w:val="green"/>
        </w:rPr>
        <w:t>identity politics</w:t>
      </w:r>
      <w:r w:rsidRPr="00A7420A">
        <w:rPr>
          <w:rStyle w:val="StyleUnderline"/>
          <w:rFonts w:asciiTheme="minorHAnsi" w:hAnsiTheme="minorHAnsi" w:cstheme="minorHAnsi"/>
        </w:rPr>
        <w:t xml:space="preserve">, [and] </w:t>
      </w:r>
      <w:r w:rsidRPr="00A7420A">
        <w:rPr>
          <w:rStyle w:val="Emphasis"/>
          <w:rFonts w:asciiTheme="minorHAnsi" w:hAnsiTheme="minorHAnsi" w:cstheme="minorHAnsi"/>
        </w:rPr>
        <w:t>multiculturalism</w:t>
      </w:r>
      <w:r w:rsidRPr="00A7420A">
        <w:rPr>
          <w:rFonts w:asciiTheme="minorHAnsi" w:hAnsiTheme="minorHAnsi" w:cstheme="minorHAnsi"/>
          <w:sz w:val="16"/>
        </w:rPr>
        <w:t xml:space="preserve">’.55 Likewise, </w:t>
      </w:r>
      <w:r w:rsidRPr="00A7420A">
        <w:rPr>
          <w:rStyle w:val="StyleUnderline"/>
          <w:rFonts w:asciiTheme="minorHAnsi" w:hAnsiTheme="minorHAnsi" w:cstheme="minorHAnsi"/>
        </w:rPr>
        <w:t xml:space="preserve">by </w:t>
      </w:r>
      <w:proofErr w:type="spellStart"/>
      <w:r w:rsidRPr="00A7420A">
        <w:rPr>
          <w:rStyle w:val="StyleUnderline"/>
          <w:rFonts w:asciiTheme="minorHAnsi" w:hAnsiTheme="minorHAnsi" w:cstheme="minorHAnsi"/>
        </w:rPr>
        <w:t>emphasising</w:t>
      </w:r>
      <w:proofErr w:type="spellEnd"/>
      <w:r w:rsidRPr="00A7420A">
        <w:rPr>
          <w:rStyle w:val="StyleUnderline"/>
          <w:rFonts w:asciiTheme="minorHAnsi" w:hAnsiTheme="minorHAnsi" w:cstheme="minorHAnsi"/>
        </w:rPr>
        <w:t xml:space="preserve"> freedom from the state, neoliberalism was able to appeal to anarcho-capitalists and the movements of desire that exploded in May 1968</w:t>
      </w:r>
      <w:r w:rsidRPr="00A7420A">
        <w:rPr>
          <w:rFonts w:asciiTheme="minorHAnsi" w:hAnsiTheme="minorHAnsi" w:cstheme="minorHAnsi"/>
          <w:sz w:val="16"/>
        </w:rPr>
        <w:t xml:space="preserve">.56 </w:t>
      </w:r>
      <w:proofErr w:type="spellStart"/>
      <w:r w:rsidRPr="00A7420A">
        <w:rPr>
          <w:rFonts w:asciiTheme="minorHAnsi" w:hAnsiTheme="minorHAnsi" w:cstheme="minorHAnsi"/>
          <w:sz w:val="16"/>
        </w:rPr>
        <w:t>Lsastly</w:t>
      </w:r>
      <w:proofErr w:type="spellEnd"/>
      <w:r w:rsidRPr="00A7420A">
        <w:rPr>
          <w:rFonts w:asciiTheme="minorHAnsi" w:hAnsiTheme="minorHAnsi" w:cstheme="minorHAnsi"/>
          <w:sz w:val="16"/>
        </w:rPr>
        <w:t xml:space="preserve">, with the idea of freedom being limited to a freedom of the market, </w:t>
      </w:r>
      <w:r w:rsidRPr="00A7420A">
        <w:rPr>
          <w:rStyle w:val="StyleUnderline"/>
          <w:rFonts w:asciiTheme="minorHAnsi" w:hAnsiTheme="minorHAnsi" w:cstheme="minorHAnsi"/>
        </w:rPr>
        <w:t>the ideology could co-opt consumerist desires</w:t>
      </w:r>
      <w:r w:rsidRPr="00A7420A">
        <w:rPr>
          <w:rFonts w:asciiTheme="minorHAnsi" w:hAnsiTheme="minorHAnsi" w:cstheme="minorHAnsi"/>
          <w:sz w:val="16"/>
        </w:rPr>
        <w:t xml:space="preserve">. </w:t>
      </w:r>
      <w:r w:rsidRPr="00A7420A">
        <w:rPr>
          <w:rStyle w:val="StyleUnderline"/>
          <w:rFonts w:asciiTheme="minorHAnsi" w:hAnsiTheme="minorHAnsi" w:cstheme="minorHAnsi"/>
        </w:rPr>
        <w:t>At the level of production, neoliberal freedom could</w:t>
      </w:r>
      <w:r w:rsidRPr="00A7420A">
        <w:rPr>
          <w:rFonts w:asciiTheme="minorHAnsi" w:hAnsiTheme="minorHAnsi" w:cstheme="minorHAnsi"/>
          <w:sz w:val="16"/>
        </w:rPr>
        <w:t xml:space="preserve"> also </w:t>
      </w:r>
      <w:r w:rsidRPr="00A7420A">
        <w:rPr>
          <w:rStyle w:val="StyleUnderline"/>
          <w:rFonts w:asciiTheme="minorHAnsi" w:hAnsiTheme="minorHAnsi" w:cstheme="minorHAnsi"/>
        </w:rPr>
        <w:t xml:space="preserve">recruit emerging desires among workers for flexible </w:t>
      </w:r>
      <w:proofErr w:type="spellStart"/>
      <w:r w:rsidRPr="00A7420A">
        <w:rPr>
          <w:rStyle w:val="StyleUnderline"/>
          <w:rFonts w:asciiTheme="minorHAnsi" w:hAnsiTheme="minorHAnsi" w:cstheme="minorHAnsi"/>
        </w:rPr>
        <w:t>labour</w:t>
      </w:r>
      <w:proofErr w:type="spellEnd"/>
      <w:r w:rsidRPr="00A7420A">
        <w:rPr>
          <w:rStyle w:val="StyleUnderline"/>
          <w:rFonts w:asciiTheme="minorHAnsi" w:hAnsiTheme="minorHAnsi" w:cstheme="minorHAnsi"/>
        </w:rPr>
        <w:t xml:space="preserve"> – desires that were soon turned against them</w:t>
      </w:r>
      <w:r w:rsidRPr="00A7420A">
        <w:rPr>
          <w:rFonts w:asciiTheme="minorHAnsi" w:hAnsiTheme="minorHAnsi" w:cstheme="minorHAnsi"/>
          <w:sz w:val="16"/>
        </w:rPr>
        <w:t xml:space="preserve">.57 In struggling for and successfully seizing the ideological terrain of modernity and freedom, </w:t>
      </w:r>
      <w:r w:rsidRPr="00A7420A">
        <w:rPr>
          <w:rStyle w:val="StyleUnderline"/>
          <w:rFonts w:asciiTheme="minorHAnsi" w:hAnsiTheme="minorHAnsi" w:cstheme="minorHAnsi"/>
        </w:rPr>
        <w:t xml:space="preserve">neoliberalism has managed to wind its way </w:t>
      </w:r>
      <w:r w:rsidRPr="00A7420A">
        <w:rPr>
          <w:rStyle w:val="Emphasis"/>
          <w:rFonts w:asciiTheme="minorHAnsi" w:hAnsiTheme="minorHAnsi" w:cstheme="minorHAnsi"/>
        </w:rPr>
        <w:t>inexorably into our very self-conceptions</w:t>
      </w:r>
      <w:r w:rsidRPr="00A7420A">
        <w:rPr>
          <w:rFonts w:asciiTheme="minorHAnsi" w:hAnsiTheme="minorHAnsi" w:cstheme="minorHAnsi"/>
          <w:sz w:val="16"/>
        </w:rPr>
        <w:t xml:space="preserve">. In arrogating the meaning of terms such as </w:t>
      </w:r>
      <w:proofErr w:type="spellStart"/>
      <w:r w:rsidRPr="00A7420A">
        <w:rPr>
          <w:rFonts w:asciiTheme="minorHAnsi" w:hAnsiTheme="minorHAnsi" w:cstheme="minorHAnsi"/>
          <w:sz w:val="16"/>
        </w:rPr>
        <w:t>modernisation</w:t>
      </w:r>
      <w:proofErr w:type="spellEnd"/>
      <w:r w:rsidRPr="00A7420A">
        <w:rPr>
          <w:rFonts w:asciiTheme="minorHAnsi" w:hAnsiTheme="minorHAnsi" w:cstheme="minorHAnsi"/>
          <w:sz w:val="16"/>
        </w:rPr>
        <w:t xml:space="preserve"> and freedom, neoliberalism has proved itself to be the single most successful hegemonic project of the last fifty years.</w:t>
      </w:r>
    </w:p>
    <w:p w14:paraId="3FBD42E8" w14:textId="77777777" w:rsidR="00780A5C" w:rsidRPr="00A7420A" w:rsidRDefault="00780A5C" w:rsidP="00780A5C">
      <w:pPr>
        <w:rPr>
          <w:rFonts w:asciiTheme="minorHAnsi" w:hAnsiTheme="minorHAnsi" w:cstheme="minorHAnsi"/>
          <w:sz w:val="16"/>
        </w:rPr>
      </w:pPr>
      <w:r w:rsidRPr="00A7420A">
        <w:rPr>
          <w:rStyle w:val="StyleUnderline"/>
          <w:rFonts w:asciiTheme="minorHAnsi" w:hAnsiTheme="minorHAnsi" w:cstheme="minorHAnsi"/>
        </w:rPr>
        <w:t>Neoliberalism has</w:t>
      </w:r>
      <w:r w:rsidRPr="00A7420A">
        <w:rPr>
          <w:rFonts w:asciiTheme="minorHAnsi" w:hAnsiTheme="minorHAnsi" w:cstheme="minorHAnsi"/>
          <w:sz w:val="16"/>
        </w:rPr>
        <w:t xml:space="preserve"> thus </w:t>
      </w:r>
      <w:r w:rsidRPr="00A7420A">
        <w:rPr>
          <w:rStyle w:val="StyleUnderline"/>
          <w:rFonts w:asciiTheme="minorHAnsi" w:hAnsiTheme="minorHAnsi" w:cstheme="minorHAnsi"/>
        </w:rPr>
        <w:t>become ‘</w:t>
      </w:r>
      <w:r w:rsidRPr="00A7420A">
        <w:rPr>
          <w:rStyle w:val="StyleUnderline"/>
          <w:rFonts w:asciiTheme="minorHAnsi" w:hAnsiTheme="minorHAnsi" w:cstheme="minorHAnsi"/>
          <w:highlight w:val="green"/>
        </w:rPr>
        <w:t xml:space="preserve">the </w:t>
      </w:r>
      <w:r w:rsidRPr="00A7420A">
        <w:rPr>
          <w:rStyle w:val="Emphasis"/>
          <w:rFonts w:asciiTheme="minorHAnsi" w:hAnsiTheme="minorHAnsi" w:cstheme="minorHAnsi"/>
          <w:highlight w:val="green"/>
        </w:rPr>
        <w:t>form of our existence</w:t>
      </w:r>
      <w:r w:rsidRPr="00A7420A">
        <w:rPr>
          <w:rStyle w:val="StyleUnderline"/>
          <w:rFonts w:asciiTheme="minorHAnsi" w:hAnsiTheme="minorHAnsi" w:cstheme="minorHAnsi"/>
        </w:rPr>
        <w:t xml:space="preserve"> – </w:t>
      </w:r>
      <w:r w:rsidRPr="00A7420A">
        <w:rPr>
          <w:rStyle w:val="StyleUnderline"/>
          <w:rFonts w:asciiTheme="minorHAnsi" w:hAnsiTheme="minorHAnsi" w:cstheme="minorHAnsi"/>
          <w:highlight w:val="green"/>
        </w:rPr>
        <w:t>the way</w:t>
      </w:r>
      <w:r w:rsidRPr="00A7420A">
        <w:rPr>
          <w:rStyle w:val="StyleUnderline"/>
          <w:rFonts w:asciiTheme="minorHAnsi" w:hAnsiTheme="minorHAnsi" w:cstheme="minorHAnsi"/>
        </w:rPr>
        <w:t xml:space="preserve"> in which </w:t>
      </w:r>
      <w:r w:rsidRPr="00A7420A">
        <w:rPr>
          <w:rStyle w:val="StyleUnderline"/>
          <w:rFonts w:asciiTheme="minorHAnsi" w:hAnsiTheme="minorHAnsi" w:cstheme="minorHAnsi"/>
          <w:highlight w:val="green"/>
        </w:rPr>
        <w:t>we</w:t>
      </w:r>
      <w:r w:rsidRPr="00A7420A">
        <w:rPr>
          <w:rStyle w:val="StyleUnderline"/>
          <w:rFonts w:asciiTheme="minorHAnsi" w:hAnsiTheme="minorHAnsi" w:cstheme="minorHAnsi"/>
        </w:rPr>
        <w:t xml:space="preserve"> are led to </w:t>
      </w:r>
      <w:r w:rsidRPr="00A7420A">
        <w:rPr>
          <w:rStyle w:val="Emphasis"/>
          <w:rFonts w:asciiTheme="minorHAnsi" w:hAnsiTheme="minorHAnsi" w:cstheme="minorHAnsi"/>
        </w:rPr>
        <w:t>conduct ourselves</w:t>
      </w:r>
      <w:r w:rsidRPr="00A7420A">
        <w:rPr>
          <w:rStyle w:val="StyleUnderline"/>
          <w:rFonts w:asciiTheme="minorHAnsi" w:hAnsiTheme="minorHAnsi" w:cstheme="minorHAnsi"/>
        </w:rPr>
        <w:t xml:space="preserve">, to </w:t>
      </w:r>
      <w:r w:rsidRPr="00A7420A">
        <w:rPr>
          <w:rStyle w:val="Emphasis"/>
          <w:rFonts w:asciiTheme="minorHAnsi" w:hAnsiTheme="minorHAnsi" w:cstheme="minorHAnsi"/>
          <w:highlight w:val="green"/>
        </w:rPr>
        <w:t>relate to others</w:t>
      </w:r>
      <w:r w:rsidRPr="00A7420A">
        <w:rPr>
          <w:rStyle w:val="StyleUnderline"/>
          <w:rFonts w:asciiTheme="minorHAnsi" w:hAnsiTheme="minorHAnsi" w:cstheme="minorHAnsi"/>
          <w:highlight w:val="green"/>
        </w:rPr>
        <w:t xml:space="preserve"> and</w:t>
      </w:r>
      <w:r w:rsidRPr="00A7420A">
        <w:rPr>
          <w:rStyle w:val="StyleUnderline"/>
          <w:rFonts w:asciiTheme="minorHAnsi" w:hAnsiTheme="minorHAnsi" w:cstheme="minorHAnsi"/>
        </w:rPr>
        <w:t xml:space="preserve"> to </w:t>
      </w:r>
      <w:r w:rsidRPr="00A7420A">
        <w:rPr>
          <w:rStyle w:val="Emphasis"/>
          <w:rFonts w:asciiTheme="minorHAnsi" w:hAnsiTheme="minorHAnsi" w:cstheme="minorHAnsi"/>
          <w:highlight w:val="green"/>
        </w:rPr>
        <w:t>ourselves’</w:t>
      </w:r>
      <w:r w:rsidRPr="00A7420A">
        <w:rPr>
          <w:rFonts w:asciiTheme="minorHAnsi" w:hAnsiTheme="minorHAnsi" w:cstheme="minorHAnsi"/>
          <w:sz w:val="16"/>
        </w:rPr>
        <w:t xml:space="preserve">.58 </w:t>
      </w:r>
      <w:r w:rsidRPr="00A7420A">
        <w:rPr>
          <w:rStyle w:val="StyleUnderline"/>
          <w:rFonts w:asciiTheme="minorHAnsi" w:hAnsiTheme="minorHAnsi" w:cstheme="minorHAnsi"/>
        </w:rPr>
        <w:t>It is</w:t>
      </w:r>
      <w:r w:rsidRPr="00A7420A">
        <w:rPr>
          <w:rFonts w:asciiTheme="minorHAnsi" w:hAnsiTheme="minorHAnsi" w:cstheme="minorHAnsi"/>
          <w:sz w:val="16"/>
        </w:rPr>
        <w:t>, in other words</w:t>
      </w:r>
      <w:r w:rsidRPr="00A7420A">
        <w:rPr>
          <w:rStyle w:val="StyleUnderline"/>
          <w:rFonts w:asciiTheme="minorHAnsi" w:hAnsiTheme="minorHAnsi" w:cstheme="minorHAnsi"/>
        </w:rPr>
        <w:t>, not just politicians, business leaders, the media elite and academics who have been enrolled into this vision of the world, but also workers, students, migrants – and everyone else</w:t>
      </w:r>
      <w:r w:rsidRPr="00A7420A">
        <w:rPr>
          <w:rFonts w:asciiTheme="minorHAnsi" w:hAnsiTheme="minorHAnsi" w:cstheme="minorHAnsi"/>
          <w:sz w:val="16"/>
        </w:rPr>
        <w:t xml:space="preserve">. In other words, </w:t>
      </w:r>
      <w:r w:rsidRPr="00A7420A">
        <w:rPr>
          <w:rStyle w:val="Emphasis"/>
          <w:rFonts w:asciiTheme="minorHAnsi" w:hAnsiTheme="minorHAnsi" w:cstheme="minorHAnsi"/>
          <w:highlight w:val="green"/>
        </w:rPr>
        <w:t>neoliberalism creates subjects</w:t>
      </w:r>
      <w:r w:rsidRPr="00A7420A">
        <w:rPr>
          <w:rFonts w:asciiTheme="minorHAnsi" w:hAnsiTheme="minorHAnsi" w:cstheme="minorHAnsi"/>
          <w:sz w:val="16"/>
        </w:rPr>
        <w:t xml:space="preserve">. Paradigmatically, </w:t>
      </w:r>
      <w:r w:rsidRPr="00A7420A">
        <w:rPr>
          <w:rStyle w:val="StyleUnderline"/>
          <w:rFonts w:asciiTheme="minorHAnsi" w:hAnsiTheme="minorHAnsi" w:cstheme="minorHAnsi"/>
        </w:rPr>
        <w:t>we are constructed as competitive subjects – a role that encompasses and surpasses industrial capitalism’s productive subject</w:t>
      </w:r>
      <w:r w:rsidRPr="00A7420A">
        <w:rPr>
          <w:rFonts w:asciiTheme="minorHAnsi" w:hAnsiTheme="minorHAnsi" w:cstheme="minorHAnsi"/>
          <w:sz w:val="16"/>
        </w:rPr>
        <w:t xml:space="preserve">. </w:t>
      </w:r>
      <w:r w:rsidRPr="00A7420A">
        <w:rPr>
          <w:rStyle w:val="StyleUnderline"/>
          <w:rFonts w:asciiTheme="minorHAnsi" w:hAnsiTheme="minorHAnsi" w:cstheme="minorHAnsi"/>
        </w:rPr>
        <w:t>The imperatives of neoliberalism drive these subjects to constant self-improvement</w:t>
      </w:r>
      <w:r w:rsidRPr="00A7420A">
        <w:rPr>
          <w:rFonts w:asciiTheme="minorHAnsi" w:hAnsiTheme="minorHAnsi" w:cstheme="minorHAnsi"/>
          <w:sz w:val="16"/>
        </w:rPr>
        <w:t xml:space="preserve"> in every aspect of their lives. Perpetual education, </w:t>
      </w:r>
      <w:r w:rsidRPr="00A7420A">
        <w:rPr>
          <w:rStyle w:val="StyleUnderline"/>
          <w:rFonts w:asciiTheme="minorHAnsi" w:hAnsiTheme="minorHAnsi" w:cstheme="minorHAnsi"/>
        </w:rPr>
        <w:t xml:space="preserve">the omnipresent requirement to be employable, </w:t>
      </w:r>
      <w:r w:rsidRPr="00A7420A">
        <w:rPr>
          <w:rStyle w:val="StyleUnderline"/>
          <w:rFonts w:asciiTheme="minorHAnsi" w:hAnsiTheme="minorHAnsi" w:cstheme="minorHAnsi"/>
          <w:highlight w:val="green"/>
        </w:rPr>
        <w:t>and</w:t>
      </w:r>
      <w:r w:rsidRPr="00A7420A">
        <w:rPr>
          <w:rStyle w:val="StyleUnderline"/>
          <w:rFonts w:asciiTheme="minorHAnsi" w:hAnsiTheme="minorHAnsi" w:cstheme="minorHAnsi"/>
        </w:rPr>
        <w:t xml:space="preserve"> the constant </w:t>
      </w:r>
      <w:r w:rsidRPr="00A7420A">
        <w:rPr>
          <w:rStyle w:val="StyleUnderline"/>
          <w:rFonts w:asciiTheme="minorHAnsi" w:hAnsiTheme="minorHAnsi" w:cstheme="minorHAnsi"/>
          <w:highlight w:val="green"/>
        </w:rPr>
        <w:t xml:space="preserve">need for </w:t>
      </w:r>
      <w:r w:rsidRPr="00A7420A">
        <w:rPr>
          <w:rStyle w:val="Emphasis"/>
          <w:rFonts w:asciiTheme="minorHAnsi" w:hAnsiTheme="minorHAnsi" w:cstheme="minorHAnsi"/>
          <w:highlight w:val="green"/>
        </w:rPr>
        <w:t>self-reinvention</w:t>
      </w:r>
      <w:r w:rsidRPr="00A7420A">
        <w:rPr>
          <w:rStyle w:val="StyleUnderline"/>
          <w:rFonts w:asciiTheme="minorHAnsi" w:hAnsiTheme="minorHAnsi" w:cstheme="minorHAnsi"/>
        </w:rPr>
        <w:t xml:space="preserve"> are all of a piece with this neoliberal subjectivity</w:t>
      </w:r>
      <w:r w:rsidRPr="00A7420A">
        <w:rPr>
          <w:rFonts w:asciiTheme="minorHAnsi" w:hAnsiTheme="minorHAnsi" w:cstheme="minorHAnsi"/>
          <w:sz w:val="16"/>
        </w:rPr>
        <w:t xml:space="preserve">.59 </w:t>
      </w:r>
      <w:r w:rsidRPr="00A7420A">
        <w:rPr>
          <w:rStyle w:val="StyleUnderline"/>
          <w:rFonts w:asciiTheme="minorHAnsi" w:hAnsiTheme="minorHAnsi" w:cstheme="minorHAnsi"/>
        </w:rPr>
        <w:t>The competitive subject</w:t>
      </w:r>
      <w:r w:rsidRPr="00A7420A">
        <w:rPr>
          <w:rFonts w:asciiTheme="minorHAnsi" w:hAnsiTheme="minorHAnsi" w:cstheme="minorHAnsi"/>
          <w:sz w:val="16"/>
        </w:rPr>
        <w:t xml:space="preserve">, moreover, </w:t>
      </w:r>
      <w:r w:rsidRPr="00A7420A">
        <w:rPr>
          <w:rStyle w:val="StyleUnderline"/>
          <w:rFonts w:asciiTheme="minorHAnsi" w:hAnsiTheme="minorHAnsi" w:cstheme="minorHAnsi"/>
        </w:rPr>
        <w:t>straddles the divide between the public and the private</w:t>
      </w:r>
      <w:r w:rsidRPr="00A7420A">
        <w:rPr>
          <w:rFonts w:asciiTheme="minorHAnsi" w:hAnsiTheme="minorHAnsi" w:cstheme="minorHAnsi"/>
          <w:sz w:val="16"/>
        </w:rPr>
        <w:t xml:space="preserve">. </w:t>
      </w:r>
      <w:r w:rsidRPr="00A7420A">
        <w:rPr>
          <w:rStyle w:val="StyleUnderline"/>
          <w:rFonts w:asciiTheme="minorHAnsi" w:hAnsiTheme="minorHAnsi" w:cstheme="minorHAnsi"/>
        </w:rPr>
        <w:t>One’s personal life is as bound to competition as one’s work life</w:t>
      </w:r>
      <w:r w:rsidRPr="00A7420A">
        <w:rPr>
          <w:rFonts w:asciiTheme="minorHAnsi" w:hAnsiTheme="minorHAnsi" w:cstheme="minorHAnsi"/>
          <w:sz w:val="16"/>
        </w:rPr>
        <w:t xml:space="preserve">. Under these conditions, it is no surprise that </w:t>
      </w:r>
      <w:r w:rsidRPr="00A7420A">
        <w:rPr>
          <w:rStyle w:val="Emphasis"/>
          <w:rFonts w:asciiTheme="minorHAnsi" w:hAnsiTheme="minorHAnsi" w:cstheme="minorHAnsi"/>
          <w:highlight w:val="green"/>
        </w:rPr>
        <w:t>anxiety proliferates</w:t>
      </w:r>
      <w:r w:rsidRPr="00A7420A">
        <w:rPr>
          <w:rStyle w:val="StyleUnderline"/>
          <w:rFonts w:asciiTheme="minorHAnsi" w:hAnsiTheme="minorHAnsi" w:cstheme="minorHAnsi"/>
        </w:rPr>
        <w:t xml:space="preserve"> in contemporary societies</w:t>
      </w:r>
      <w:r w:rsidRPr="00A7420A">
        <w:rPr>
          <w:rFonts w:asciiTheme="minorHAnsi" w:hAnsiTheme="minorHAnsi" w:cstheme="minorHAnsi"/>
          <w:sz w:val="16"/>
        </w:rPr>
        <w:t xml:space="preserve">. Indeed, an entire battery of psychopathologies has been exacerbated under neoliberalism: </w:t>
      </w:r>
      <w:r w:rsidRPr="00A7420A">
        <w:rPr>
          <w:rStyle w:val="StyleUnderline"/>
          <w:rFonts w:asciiTheme="minorHAnsi" w:hAnsiTheme="minorHAnsi" w:cstheme="minorHAnsi"/>
        </w:rPr>
        <w:t>stress, anxiety, depression and attention deficit disorders are increasingly common psychological responses to the world around us</w:t>
      </w:r>
      <w:r w:rsidRPr="00A7420A">
        <w:rPr>
          <w:rFonts w:asciiTheme="minorHAnsi" w:hAnsiTheme="minorHAnsi" w:cstheme="minorHAnsi"/>
          <w:sz w:val="16"/>
        </w:rPr>
        <w:t xml:space="preserve">.60 </w:t>
      </w:r>
      <w:r w:rsidRPr="00A7420A">
        <w:rPr>
          <w:rStyle w:val="StyleUnderline"/>
          <w:rFonts w:asciiTheme="minorHAnsi" w:hAnsiTheme="minorHAnsi" w:cstheme="minorHAnsi"/>
        </w:rPr>
        <w:t xml:space="preserve">Crucially, the construction of </w:t>
      </w:r>
      <w:r w:rsidRPr="00A7420A">
        <w:rPr>
          <w:rStyle w:val="Emphasis"/>
          <w:rFonts w:asciiTheme="minorHAnsi" w:hAnsiTheme="minorHAnsi" w:cstheme="minorHAnsi"/>
        </w:rPr>
        <w:t xml:space="preserve">everyday </w:t>
      </w:r>
      <w:r w:rsidRPr="00A7420A">
        <w:rPr>
          <w:rStyle w:val="Emphasis"/>
          <w:rFonts w:asciiTheme="minorHAnsi" w:hAnsiTheme="minorHAnsi" w:cstheme="minorHAnsi"/>
          <w:highlight w:val="green"/>
        </w:rPr>
        <w:t>neoliberalism</w:t>
      </w:r>
      <w:r w:rsidRPr="00A7420A">
        <w:rPr>
          <w:rStyle w:val="StyleUnderline"/>
          <w:rFonts w:asciiTheme="minorHAnsi" w:hAnsiTheme="minorHAnsi" w:cstheme="minorHAnsi"/>
          <w:highlight w:val="green"/>
        </w:rPr>
        <w:t xml:space="preserve"> has</w:t>
      </w:r>
      <w:r w:rsidRPr="00A7420A">
        <w:rPr>
          <w:rFonts w:asciiTheme="minorHAnsi" w:hAnsiTheme="minorHAnsi" w:cstheme="minorHAnsi"/>
          <w:sz w:val="16"/>
        </w:rPr>
        <w:t xml:space="preserve"> also </w:t>
      </w:r>
      <w:r w:rsidRPr="00A7420A">
        <w:rPr>
          <w:rStyle w:val="StyleUnderline"/>
          <w:rFonts w:asciiTheme="minorHAnsi" w:hAnsiTheme="minorHAnsi" w:cstheme="minorHAnsi"/>
          <w:highlight w:val="green"/>
        </w:rPr>
        <w:t xml:space="preserve">been a </w:t>
      </w:r>
      <w:r w:rsidRPr="00A7420A">
        <w:rPr>
          <w:rStyle w:val="Emphasis"/>
          <w:rFonts w:asciiTheme="minorHAnsi" w:hAnsiTheme="minorHAnsi" w:cstheme="minorHAnsi"/>
          <w:highlight w:val="green"/>
        </w:rPr>
        <w:t>primary source</w:t>
      </w:r>
      <w:r w:rsidRPr="00A7420A">
        <w:rPr>
          <w:rStyle w:val="StyleUnderline"/>
          <w:rFonts w:asciiTheme="minorHAnsi" w:hAnsiTheme="minorHAnsi" w:cstheme="minorHAnsi"/>
          <w:highlight w:val="green"/>
        </w:rPr>
        <w:t xml:space="preserve"> of</w:t>
      </w:r>
      <w:r w:rsidRPr="00A7420A">
        <w:rPr>
          <w:rStyle w:val="StyleUnderline"/>
          <w:rFonts w:asciiTheme="minorHAnsi" w:hAnsiTheme="minorHAnsi" w:cstheme="minorHAnsi"/>
        </w:rPr>
        <w:t xml:space="preserve"> </w:t>
      </w:r>
      <w:r w:rsidRPr="00A7420A">
        <w:rPr>
          <w:rStyle w:val="Emphasis"/>
          <w:rFonts w:asciiTheme="minorHAnsi" w:hAnsiTheme="minorHAnsi" w:cstheme="minorHAnsi"/>
        </w:rPr>
        <w:t xml:space="preserve">political </w:t>
      </w:r>
      <w:r w:rsidRPr="00A7420A">
        <w:rPr>
          <w:rStyle w:val="Emphasis"/>
          <w:rFonts w:asciiTheme="minorHAnsi" w:hAnsiTheme="minorHAnsi" w:cstheme="minorHAnsi"/>
          <w:highlight w:val="green"/>
        </w:rPr>
        <w:t>passivity</w:t>
      </w:r>
      <w:r w:rsidRPr="00A7420A">
        <w:rPr>
          <w:rFonts w:asciiTheme="minorHAnsi" w:hAnsiTheme="minorHAnsi" w:cstheme="minorHAnsi"/>
          <w:sz w:val="16"/>
        </w:rPr>
        <w:t xml:space="preserve">. </w:t>
      </w:r>
      <w:r w:rsidRPr="00A7420A">
        <w:rPr>
          <w:rStyle w:val="Emphasis"/>
          <w:rFonts w:asciiTheme="minorHAnsi" w:hAnsiTheme="minorHAnsi" w:cstheme="minorHAnsi"/>
          <w:highlight w:val="green"/>
        </w:rPr>
        <w:t>Even if</w:t>
      </w:r>
      <w:r w:rsidRPr="00A7420A">
        <w:rPr>
          <w:rStyle w:val="StyleUnderline"/>
          <w:rFonts w:asciiTheme="minorHAnsi" w:hAnsiTheme="minorHAnsi" w:cstheme="minorHAnsi"/>
          <w:highlight w:val="green"/>
        </w:rPr>
        <w:t xml:space="preserve"> you do not buy into the ideology, </w:t>
      </w:r>
      <w:r w:rsidRPr="00A7420A">
        <w:rPr>
          <w:rStyle w:val="Emphasis"/>
          <w:rFonts w:asciiTheme="minorHAnsi" w:hAnsiTheme="minorHAnsi" w:cstheme="minorHAnsi"/>
          <w:highlight w:val="green"/>
        </w:rPr>
        <w:t>its effects</w:t>
      </w:r>
      <w:r w:rsidRPr="00A7420A">
        <w:rPr>
          <w:rStyle w:val="StyleUnderline"/>
          <w:rFonts w:asciiTheme="minorHAnsi" w:hAnsiTheme="minorHAnsi" w:cstheme="minorHAnsi"/>
        </w:rPr>
        <w:t xml:space="preserve"> nevertheless </w:t>
      </w:r>
      <w:r w:rsidRPr="00A7420A">
        <w:rPr>
          <w:rStyle w:val="StyleUnderline"/>
          <w:rFonts w:asciiTheme="minorHAnsi" w:hAnsiTheme="minorHAnsi" w:cstheme="minorHAnsi"/>
          <w:highlight w:val="green"/>
        </w:rPr>
        <w:t>force you into</w:t>
      </w:r>
      <w:r w:rsidRPr="00A7420A">
        <w:rPr>
          <w:rStyle w:val="StyleUnderline"/>
          <w:rFonts w:asciiTheme="minorHAnsi" w:hAnsiTheme="minorHAnsi" w:cstheme="minorHAnsi"/>
        </w:rPr>
        <w:t xml:space="preserve"> increasingly </w:t>
      </w:r>
      <w:r w:rsidRPr="00A7420A">
        <w:rPr>
          <w:rStyle w:val="Emphasis"/>
          <w:rFonts w:asciiTheme="minorHAnsi" w:hAnsiTheme="minorHAnsi" w:cstheme="minorHAnsi"/>
          <w:highlight w:val="green"/>
        </w:rPr>
        <w:t>precarious situations</w:t>
      </w:r>
      <w:r w:rsidRPr="00A7420A">
        <w:rPr>
          <w:rStyle w:val="StyleUnderline"/>
          <w:rFonts w:asciiTheme="minorHAnsi" w:hAnsiTheme="minorHAnsi" w:cstheme="minorHAnsi"/>
          <w:highlight w:val="green"/>
        </w:rPr>
        <w:t xml:space="preserve"> and</w:t>
      </w:r>
      <w:r w:rsidRPr="00A7420A">
        <w:rPr>
          <w:rStyle w:val="StyleUnderline"/>
          <w:rFonts w:asciiTheme="minorHAnsi" w:hAnsiTheme="minorHAnsi" w:cstheme="minorHAnsi"/>
        </w:rPr>
        <w:t xml:space="preserve"> increasingly </w:t>
      </w:r>
      <w:r w:rsidRPr="00A7420A">
        <w:rPr>
          <w:rStyle w:val="Emphasis"/>
          <w:rFonts w:asciiTheme="minorHAnsi" w:hAnsiTheme="minorHAnsi" w:cstheme="minorHAnsi"/>
          <w:highlight w:val="green"/>
        </w:rPr>
        <w:t>entrepreneurial inclinations</w:t>
      </w:r>
      <w:r w:rsidRPr="00A7420A">
        <w:rPr>
          <w:rFonts w:asciiTheme="minorHAnsi" w:hAnsiTheme="minorHAnsi" w:cstheme="minorHAnsi"/>
          <w:sz w:val="16"/>
        </w:rPr>
        <w:t xml:space="preserve">. </w:t>
      </w:r>
      <w:r w:rsidRPr="00A7420A">
        <w:rPr>
          <w:rStyle w:val="StyleUnderline"/>
          <w:rFonts w:asciiTheme="minorHAnsi" w:hAnsiTheme="minorHAnsi" w:cstheme="minorHAnsi"/>
          <w:highlight w:val="green"/>
        </w:rPr>
        <w:t>We need money to survive</w:t>
      </w:r>
      <w:r w:rsidRPr="00A7420A">
        <w:rPr>
          <w:rStyle w:val="StyleUnderline"/>
          <w:rFonts w:asciiTheme="minorHAnsi" w:hAnsiTheme="minorHAnsi" w:cstheme="minorHAnsi"/>
        </w:rPr>
        <w:t>, so we market ourselves, do multiple jobs, stress and worry about how to pay rent, pinch pennies</w:t>
      </w:r>
      <w:r w:rsidRPr="00A7420A">
        <w:rPr>
          <w:rFonts w:asciiTheme="minorHAnsi" w:hAnsiTheme="minorHAnsi" w:cstheme="minorHAnsi"/>
          <w:sz w:val="16"/>
        </w:rPr>
        <w:t xml:space="preserve"> at the at the grocery store, </w:t>
      </w:r>
      <w:r w:rsidRPr="00A7420A">
        <w:rPr>
          <w:rStyle w:val="StyleUnderline"/>
          <w:rFonts w:asciiTheme="minorHAnsi" w:hAnsiTheme="minorHAnsi" w:cstheme="minorHAnsi"/>
        </w:rPr>
        <w:t xml:space="preserve">and turn </w:t>
      </w:r>
      <w:proofErr w:type="spellStart"/>
      <w:r w:rsidRPr="00A7420A">
        <w:rPr>
          <w:rStyle w:val="StyleUnderline"/>
          <w:rFonts w:asciiTheme="minorHAnsi" w:hAnsiTheme="minorHAnsi" w:cstheme="minorHAnsi"/>
        </w:rPr>
        <w:t>socialising</w:t>
      </w:r>
      <w:proofErr w:type="spellEnd"/>
      <w:r w:rsidRPr="00A7420A">
        <w:rPr>
          <w:rStyle w:val="StyleUnderline"/>
          <w:rFonts w:asciiTheme="minorHAnsi" w:hAnsiTheme="minorHAnsi" w:cstheme="minorHAnsi"/>
        </w:rPr>
        <w:t xml:space="preserve"> into networking</w:t>
      </w:r>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Given these effects, </w:t>
      </w:r>
      <w:r w:rsidRPr="00A7420A">
        <w:rPr>
          <w:rStyle w:val="Emphasis"/>
          <w:rFonts w:asciiTheme="minorHAnsi" w:hAnsiTheme="minorHAnsi" w:cstheme="minorHAnsi"/>
        </w:rPr>
        <w:t xml:space="preserve">political </w:t>
      </w:r>
      <w:proofErr w:type="spellStart"/>
      <w:r w:rsidRPr="00A7420A">
        <w:rPr>
          <w:rStyle w:val="Emphasis"/>
          <w:rFonts w:asciiTheme="minorHAnsi" w:hAnsiTheme="minorHAnsi" w:cstheme="minorHAnsi"/>
        </w:rPr>
        <w:t>mobilisation</w:t>
      </w:r>
      <w:proofErr w:type="spellEnd"/>
      <w:r w:rsidRPr="00A7420A">
        <w:rPr>
          <w:rStyle w:val="StyleUnderline"/>
          <w:rFonts w:asciiTheme="minorHAnsi" w:hAnsiTheme="minorHAnsi" w:cstheme="minorHAnsi"/>
        </w:rPr>
        <w:t xml:space="preserve"> becomes a </w:t>
      </w:r>
      <w:r w:rsidRPr="00A7420A">
        <w:rPr>
          <w:rStyle w:val="Emphasis"/>
          <w:rFonts w:asciiTheme="minorHAnsi" w:hAnsiTheme="minorHAnsi" w:cstheme="minorHAnsi"/>
        </w:rPr>
        <w:t>dream</w:t>
      </w:r>
      <w:r w:rsidRPr="00A7420A">
        <w:rPr>
          <w:rStyle w:val="StyleUnderline"/>
          <w:rFonts w:asciiTheme="minorHAnsi" w:hAnsiTheme="minorHAnsi" w:cstheme="minorHAnsi"/>
        </w:rPr>
        <w:t xml:space="preserve"> that is </w:t>
      </w:r>
      <w:r w:rsidRPr="00A7420A">
        <w:rPr>
          <w:rStyle w:val="Emphasis"/>
          <w:rFonts w:asciiTheme="minorHAnsi" w:hAnsiTheme="minorHAnsi" w:cstheme="minorHAnsi"/>
        </w:rPr>
        <w:t>perpetually postponed</w:t>
      </w:r>
      <w:r w:rsidRPr="00A7420A">
        <w:rPr>
          <w:rStyle w:val="StyleUnderline"/>
          <w:rFonts w:asciiTheme="minorHAnsi" w:hAnsiTheme="minorHAnsi" w:cstheme="minorHAnsi"/>
        </w:rPr>
        <w:t>, driven away by the anxieties and pressures of everyday life</w:t>
      </w:r>
      <w:r w:rsidRPr="00A7420A">
        <w:rPr>
          <w:rFonts w:asciiTheme="minorHAnsi" w:hAnsiTheme="minorHAnsi" w:cstheme="minorHAnsi"/>
          <w:sz w:val="16"/>
        </w:rPr>
        <w:t>.</w:t>
      </w:r>
    </w:p>
    <w:p w14:paraId="5ABC8D54" w14:textId="77777777" w:rsidR="00780A5C" w:rsidRPr="00A7420A" w:rsidRDefault="00780A5C" w:rsidP="00780A5C">
      <w:pPr>
        <w:rPr>
          <w:rFonts w:asciiTheme="minorHAnsi" w:hAnsiTheme="minorHAnsi" w:cstheme="minorHAnsi"/>
          <w:sz w:val="16"/>
        </w:rPr>
      </w:pPr>
      <w:r w:rsidRPr="00A7420A">
        <w:rPr>
          <w:rFonts w:asciiTheme="minorHAnsi" w:hAnsiTheme="minorHAnsi" w:cstheme="minorHAnsi"/>
          <w:sz w:val="16"/>
        </w:rPr>
        <w:t xml:space="preserve">At the same time, we should </w:t>
      </w:r>
      <w:proofErr w:type="spellStart"/>
      <w:r w:rsidRPr="00A7420A">
        <w:rPr>
          <w:rFonts w:asciiTheme="minorHAnsi" w:hAnsiTheme="minorHAnsi" w:cstheme="minorHAnsi"/>
          <w:sz w:val="16"/>
        </w:rPr>
        <w:t>recognise</w:t>
      </w:r>
      <w:proofErr w:type="spellEnd"/>
      <w:r w:rsidRPr="00A7420A">
        <w:rPr>
          <w:rFonts w:asciiTheme="minorHAnsi" w:hAnsiTheme="minorHAnsi" w:cstheme="minorHAnsi"/>
          <w:sz w:val="16"/>
        </w:rPr>
        <w:t xml:space="preserve"> that </w:t>
      </w:r>
      <w:r w:rsidRPr="00A7420A">
        <w:rPr>
          <w:rStyle w:val="StyleUnderline"/>
          <w:rFonts w:asciiTheme="minorHAnsi" w:hAnsiTheme="minorHAnsi" w:cstheme="minorHAnsi"/>
        </w:rPr>
        <w:t>this production of subjectivity was not simply an external imposition</w:t>
      </w:r>
      <w:r w:rsidRPr="00A7420A">
        <w:rPr>
          <w:rFonts w:asciiTheme="minorHAnsi" w:hAnsiTheme="minorHAnsi" w:cstheme="minorHAnsi"/>
          <w:sz w:val="16"/>
        </w:rPr>
        <w:t xml:space="preserve">. </w:t>
      </w:r>
      <w:r w:rsidRPr="00A7420A">
        <w:rPr>
          <w:rStyle w:val="StyleUnderline"/>
          <w:rFonts w:asciiTheme="minorHAnsi" w:hAnsiTheme="minorHAnsi" w:cstheme="minorHAnsi"/>
        </w:rPr>
        <w:t>Hegemony</w:t>
      </w:r>
      <w:r w:rsidRPr="00A7420A">
        <w:rPr>
          <w:rFonts w:asciiTheme="minorHAnsi" w:hAnsiTheme="minorHAnsi" w:cstheme="minorHAnsi"/>
          <w:sz w:val="16"/>
        </w:rPr>
        <w:t xml:space="preserve">, in all its forms, </w:t>
      </w:r>
      <w:r w:rsidRPr="00A7420A">
        <w:rPr>
          <w:rStyle w:val="StyleUnderline"/>
          <w:rFonts w:asciiTheme="minorHAnsi" w:hAnsiTheme="minorHAnsi" w:cstheme="minorHAnsi"/>
        </w:rPr>
        <w:t>operates not as an illusion, but as something that builds on the very real desires of the population</w:t>
      </w:r>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Neoliberal hegemony has played upon ideas, yearnings and drives already existing within society, </w:t>
      </w:r>
      <w:proofErr w:type="spellStart"/>
      <w:r w:rsidRPr="00A7420A">
        <w:rPr>
          <w:rStyle w:val="StyleUnderline"/>
          <w:rFonts w:asciiTheme="minorHAnsi" w:hAnsiTheme="minorHAnsi" w:cstheme="minorHAnsi"/>
        </w:rPr>
        <w:t>mobilising</w:t>
      </w:r>
      <w:proofErr w:type="spellEnd"/>
      <w:r w:rsidRPr="00A7420A">
        <w:rPr>
          <w:rStyle w:val="StyleUnderline"/>
          <w:rFonts w:asciiTheme="minorHAnsi" w:hAnsiTheme="minorHAnsi" w:cstheme="minorHAnsi"/>
        </w:rPr>
        <w:t xml:space="preserve"> and promising to fulfill those that could be aligned with its basic agenda</w:t>
      </w:r>
      <w:r w:rsidRPr="00A7420A">
        <w:rPr>
          <w:rFonts w:asciiTheme="minorHAnsi" w:hAnsiTheme="minorHAnsi" w:cstheme="minorHAnsi"/>
          <w:sz w:val="16"/>
        </w:rPr>
        <w:t xml:space="preserve">. The worship of individual freedom, the value ascribed to hard work, freedom from the rigid work week, individual expression through work, the belief in meritocracy, the bitterness felt at corrupt politicians, unions and bureaucracies – </w:t>
      </w:r>
      <w:r w:rsidRPr="00A7420A">
        <w:rPr>
          <w:rStyle w:val="StyleUnderline"/>
          <w:rFonts w:asciiTheme="minorHAnsi" w:hAnsiTheme="minorHAnsi" w:cstheme="minorHAnsi"/>
        </w:rPr>
        <w:t>these beliefs and desires pre-exist neoliberalism and find expression in it</w:t>
      </w:r>
      <w:r w:rsidRPr="00A7420A">
        <w:rPr>
          <w:rFonts w:asciiTheme="minorHAnsi" w:hAnsiTheme="minorHAnsi" w:cstheme="minorHAnsi"/>
          <w:sz w:val="16"/>
        </w:rPr>
        <w:t xml:space="preserve">.61 Bridging the left–right divide, many people today are simply angry at what they see as others taking advantage of the system. Hatred for the rich tax evader combines easily with disgust for the poor welfare cheat; anger at the oppressive employer becomes indistinguishable from anger at all politicians. </w:t>
      </w:r>
      <w:r w:rsidRPr="00A7420A">
        <w:rPr>
          <w:rStyle w:val="StyleUnderline"/>
          <w:rFonts w:asciiTheme="minorHAnsi" w:hAnsiTheme="minorHAnsi" w:cstheme="minorHAnsi"/>
        </w:rPr>
        <w:t>This is linked with</w:t>
      </w:r>
      <w:r w:rsidRPr="00A7420A">
        <w:rPr>
          <w:rFonts w:asciiTheme="minorHAnsi" w:hAnsiTheme="minorHAnsi" w:cstheme="minorHAnsi"/>
          <w:sz w:val="16"/>
        </w:rPr>
        <w:t xml:space="preserve"> the spread of middle-class identities and aspirations – </w:t>
      </w:r>
      <w:r w:rsidRPr="00A7420A">
        <w:rPr>
          <w:rStyle w:val="StyleUnderline"/>
          <w:rFonts w:asciiTheme="minorHAnsi" w:hAnsiTheme="minorHAnsi" w:cstheme="minorHAnsi"/>
        </w:rPr>
        <w:t>desires for</w:t>
      </w:r>
      <w:r w:rsidRPr="00A7420A">
        <w:rPr>
          <w:rFonts w:asciiTheme="minorHAnsi" w:hAnsiTheme="minorHAnsi" w:cstheme="minorHAnsi"/>
          <w:sz w:val="16"/>
        </w:rPr>
        <w:t xml:space="preserve"> home ownership, </w:t>
      </w:r>
      <w:r w:rsidRPr="00A7420A">
        <w:rPr>
          <w:rStyle w:val="Emphasis"/>
          <w:rFonts w:asciiTheme="minorHAnsi" w:hAnsiTheme="minorHAnsi" w:cstheme="minorHAnsi"/>
        </w:rPr>
        <w:t>self-reliance</w:t>
      </w:r>
      <w:r w:rsidRPr="00A7420A">
        <w:rPr>
          <w:rFonts w:asciiTheme="minorHAnsi" w:hAnsiTheme="minorHAnsi" w:cstheme="minorHAnsi"/>
          <w:sz w:val="16"/>
        </w:rPr>
        <w:t xml:space="preserve"> and entrepreneurial spirit were fostered and extended into formerly working-class social spaces.62 </w:t>
      </w:r>
      <w:r w:rsidRPr="00A7420A">
        <w:rPr>
          <w:rStyle w:val="StyleUnderline"/>
          <w:rFonts w:asciiTheme="minorHAnsi" w:hAnsiTheme="minorHAnsi" w:cstheme="minorHAnsi"/>
          <w:highlight w:val="green"/>
        </w:rPr>
        <w:t>Neoliberal ideology has</w:t>
      </w:r>
      <w:r w:rsidRPr="00A7420A">
        <w:rPr>
          <w:rStyle w:val="StyleUnderline"/>
          <w:rFonts w:asciiTheme="minorHAnsi" w:hAnsiTheme="minorHAnsi" w:cstheme="minorHAnsi"/>
        </w:rPr>
        <w:t xml:space="preserve"> a </w:t>
      </w:r>
      <w:r w:rsidRPr="00A7420A">
        <w:rPr>
          <w:rStyle w:val="Emphasis"/>
          <w:rFonts w:asciiTheme="minorHAnsi" w:hAnsiTheme="minorHAnsi" w:cstheme="minorHAnsi"/>
          <w:highlight w:val="green"/>
        </w:rPr>
        <w:t>grounding in</w:t>
      </w:r>
      <w:r w:rsidRPr="00A7420A">
        <w:rPr>
          <w:rStyle w:val="Emphasis"/>
          <w:rFonts w:asciiTheme="minorHAnsi" w:hAnsiTheme="minorHAnsi" w:cstheme="minorHAnsi"/>
        </w:rPr>
        <w:t xml:space="preserve"> lived </w:t>
      </w:r>
      <w:r w:rsidRPr="00A7420A">
        <w:rPr>
          <w:rStyle w:val="Emphasis"/>
          <w:rFonts w:asciiTheme="minorHAnsi" w:hAnsiTheme="minorHAnsi" w:cstheme="minorHAnsi"/>
          <w:highlight w:val="green"/>
        </w:rPr>
        <w:t>experience</w:t>
      </w:r>
      <w:r w:rsidRPr="00A7420A">
        <w:rPr>
          <w:rStyle w:val="StyleUnderline"/>
          <w:rFonts w:asciiTheme="minorHAnsi" w:hAnsiTheme="minorHAnsi" w:cstheme="minorHAnsi"/>
        </w:rPr>
        <w:t xml:space="preserve"> and does not exist simply as an academic puzzle</w:t>
      </w:r>
      <w:r w:rsidRPr="00A7420A">
        <w:rPr>
          <w:rFonts w:asciiTheme="minorHAnsi" w:hAnsiTheme="minorHAnsi" w:cstheme="minorHAnsi"/>
          <w:sz w:val="16"/>
        </w:rPr>
        <w:t xml:space="preserve">.63 </w:t>
      </w:r>
      <w:r w:rsidRPr="00A7420A">
        <w:rPr>
          <w:rStyle w:val="StyleUnderline"/>
          <w:rFonts w:asciiTheme="minorHAnsi" w:hAnsiTheme="minorHAnsi" w:cstheme="minorHAnsi"/>
        </w:rPr>
        <w:t xml:space="preserve">Neoliberalism has become </w:t>
      </w:r>
      <w:r w:rsidRPr="00A7420A">
        <w:rPr>
          <w:rStyle w:val="Emphasis"/>
          <w:rFonts w:asciiTheme="minorHAnsi" w:hAnsiTheme="minorHAnsi" w:cstheme="minorHAnsi"/>
          <w:highlight w:val="green"/>
        </w:rPr>
        <w:t>parasitical on</w:t>
      </w:r>
      <w:r w:rsidRPr="00A7420A">
        <w:rPr>
          <w:rStyle w:val="Emphasis"/>
          <w:rFonts w:asciiTheme="minorHAnsi" w:hAnsiTheme="minorHAnsi" w:cstheme="minorHAnsi"/>
        </w:rPr>
        <w:t xml:space="preserve"> everyday experience</w:t>
      </w:r>
      <w:r w:rsidRPr="00A7420A">
        <w:rPr>
          <w:rStyle w:val="StyleUnderline"/>
          <w:rFonts w:asciiTheme="minorHAnsi" w:hAnsiTheme="minorHAnsi" w:cstheme="minorHAnsi"/>
        </w:rPr>
        <w:t xml:space="preserve">, and any critical analysis that misses this is bound to </w:t>
      </w:r>
      <w:proofErr w:type="spellStart"/>
      <w:r w:rsidRPr="00A7420A">
        <w:rPr>
          <w:rStyle w:val="StyleUnderline"/>
          <w:rFonts w:asciiTheme="minorHAnsi" w:hAnsiTheme="minorHAnsi" w:cstheme="minorHAnsi"/>
        </w:rPr>
        <w:t>misrecognise</w:t>
      </w:r>
      <w:proofErr w:type="spellEnd"/>
      <w:r w:rsidRPr="00A7420A">
        <w:rPr>
          <w:rStyle w:val="StyleUnderline"/>
          <w:rFonts w:asciiTheme="minorHAnsi" w:hAnsiTheme="minorHAnsi" w:cstheme="minorHAnsi"/>
        </w:rPr>
        <w:t xml:space="preserve"> the deep roots of neoliberalism in today’s society</w:t>
      </w:r>
      <w:r w:rsidRPr="00A7420A">
        <w:rPr>
          <w:rFonts w:asciiTheme="minorHAnsi" w:hAnsiTheme="minorHAnsi" w:cstheme="minorHAnsi"/>
          <w:sz w:val="16"/>
        </w:rPr>
        <w:t xml:space="preserve">. Over the course of decades, </w:t>
      </w:r>
      <w:r w:rsidRPr="00A7420A">
        <w:rPr>
          <w:rStyle w:val="StyleUnderline"/>
          <w:rFonts w:asciiTheme="minorHAnsi" w:hAnsiTheme="minorHAnsi" w:cstheme="minorHAnsi"/>
        </w:rPr>
        <w:t>neoliberalism has</w:t>
      </w:r>
      <w:r w:rsidRPr="00A7420A">
        <w:rPr>
          <w:rFonts w:asciiTheme="minorHAnsi" w:hAnsiTheme="minorHAnsi" w:cstheme="minorHAnsi"/>
          <w:sz w:val="16"/>
        </w:rPr>
        <w:t xml:space="preserve"> therefore </w:t>
      </w:r>
      <w:r w:rsidRPr="00A7420A">
        <w:rPr>
          <w:rStyle w:val="StyleUnderline"/>
          <w:rFonts w:asciiTheme="minorHAnsi" w:hAnsiTheme="minorHAnsi" w:cstheme="minorHAnsi"/>
        </w:rPr>
        <w:t xml:space="preserve">come </w:t>
      </w:r>
      <w:r w:rsidRPr="00A7420A">
        <w:rPr>
          <w:rStyle w:val="StyleUnderline"/>
          <w:rFonts w:asciiTheme="minorHAnsi" w:hAnsiTheme="minorHAnsi" w:cstheme="minorHAnsi"/>
          <w:highlight w:val="green"/>
        </w:rPr>
        <w:t xml:space="preserve">to </w:t>
      </w:r>
      <w:r w:rsidRPr="00A7420A">
        <w:rPr>
          <w:rStyle w:val="Emphasis"/>
          <w:rFonts w:asciiTheme="minorHAnsi" w:hAnsiTheme="minorHAnsi" w:cstheme="minorHAnsi"/>
          <w:highlight w:val="green"/>
        </w:rPr>
        <w:t>shape</w:t>
      </w:r>
      <w:r w:rsidRPr="00A7420A">
        <w:rPr>
          <w:rStyle w:val="StyleUnderline"/>
          <w:rFonts w:asciiTheme="minorHAnsi" w:hAnsiTheme="minorHAnsi" w:cstheme="minorHAnsi"/>
        </w:rPr>
        <w:t xml:space="preserve"> not only elite opinions and beliefs, but also the </w:t>
      </w:r>
      <w:r w:rsidRPr="00A7420A">
        <w:rPr>
          <w:rStyle w:val="Emphasis"/>
          <w:rFonts w:asciiTheme="minorHAnsi" w:hAnsiTheme="minorHAnsi" w:cstheme="minorHAnsi"/>
        </w:rPr>
        <w:t>normative fabric</w:t>
      </w:r>
      <w:r w:rsidRPr="00A7420A">
        <w:rPr>
          <w:rStyle w:val="StyleUnderline"/>
          <w:rFonts w:asciiTheme="minorHAnsi" w:hAnsiTheme="minorHAnsi" w:cstheme="minorHAnsi"/>
        </w:rPr>
        <w:t xml:space="preserve"> of everyday </w:t>
      </w:r>
      <w:r w:rsidRPr="00A7420A">
        <w:rPr>
          <w:rStyle w:val="Emphasis"/>
          <w:rFonts w:asciiTheme="minorHAnsi" w:hAnsiTheme="minorHAnsi" w:cstheme="minorHAnsi"/>
          <w:highlight w:val="green"/>
        </w:rPr>
        <w:t>life</w:t>
      </w:r>
      <w:r w:rsidRPr="00A7420A">
        <w:rPr>
          <w:rStyle w:val="StyleUnderline"/>
          <w:rFonts w:asciiTheme="minorHAnsi" w:hAnsiTheme="minorHAnsi" w:cstheme="minorHAnsi"/>
        </w:rPr>
        <w:t xml:space="preserve"> itself</w:t>
      </w:r>
      <w:r w:rsidRPr="00A7420A">
        <w:rPr>
          <w:rFonts w:asciiTheme="minorHAnsi" w:hAnsiTheme="minorHAnsi" w:cstheme="minorHAnsi"/>
          <w:sz w:val="16"/>
        </w:rPr>
        <w:t xml:space="preserve">. </w:t>
      </w:r>
      <w:r w:rsidRPr="00A7420A">
        <w:rPr>
          <w:rStyle w:val="StyleUnderline"/>
          <w:rFonts w:asciiTheme="minorHAnsi" w:hAnsiTheme="minorHAnsi" w:cstheme="minorHAnsi"/>
        </w:rPr>
        <w:t>The particular interests of neoliberals have become</w:t>
      </w:r>
      <w:r w:rsidRPr="00A7420A">
        <w:rPr>
          <w:rFonts w:asciiTheme="minorHAnsi" w:hAnsiTheme="minorHAnsi" w:cstheme="minorHAnsi"/>
          <w:sz w:val="16"/>
        </w:rPr>
        <w:t xml:space="preserve"> </w:t>
      </w:r>
      <w:proofErr w:type="spellStart"/>
      <w:r w:rsidRPr="00A7420A">
        <w:rPr>
          <w:rFonts w:asciiTheme="minorHAnsi" w:hAnsiTheme="minorHAnsi" w:cstheme="minorHAnsi"/>
          <w:sz w:val="16"/>
        </w:rPr>
        <w:t>universalised</w:t>
      </w:r>
      <w:proofErr w:type="spellEnd"/>
      <w:r w:rsidRPr="00A7420A">
        <w:rPr>
          <w:rFonts w:asciiTheme="minorHAnsi" w:hAnsiTheme="minorHAnsi" w:cstheme="minorHAnsi"/>
          <w:sz w:val="16"/>
        </w:rPr>
        <w:t xml:space="preserve">, which is to say, </w:t>
      </w:r>
      <w:r w:rsidRPr="00A7420A">
        <w:rPr>
          <w:rStyle w:val="StyleUnderline"/>
          <w:rFonts w:asciiTheme="minorHAnsi" w:hAnsiTheme="minorHAnsi" w:cstheme="minorHAnsi"/>
        </w:rPr>
        <w:t>hegemonic</w:t>
      </w:r>
      <w:r w:rsidRPr="00A7420A">
        <w:rPr>
          <w:rFonts w:asciiTheme="minorHAnsi" w:hAnsiTheme="minorHAnsi" w:cstheme="minorHAnsi"/>
          <w:sz w:val="16"/>
        </w:rPr>
        <w:t xml:space="preserve">.64 </w:t>
      </w:r>
      <w:r w:rsidRPr="00A7420A">
        <w:rPr>
          <w:rStyle w:val="StyleUnderline"/>
          <w:rFonts w:asciiTheme="minorHAnsi" w:hAnsiTheme="minorHAnsi" w:cstheme="minorHAnsi"/>
        </w:rPr>
        <w:t xml:space="preserve">Neoliberalism constitutes our collective common sense, </w:t>
      </w:r>
      <w:r w:rsidRPr="00A7420A">
        <w:rPr>
          <w:rStyle w:val="Emphasis"/>
          <w:rFonts w:asciiTheme="minorHAnsi" w:hAnsiTheme="minorHAnsi" w:cstheme="minorHAnsi"/>
          <w:highlight w:val="green"/>
        </w:rPr>
        <w:t>making us its subjects whether we believe</w:t>
      </w:r>
      <w:r w:rsidRPr="00A7420A">
        <w:rPr>
          <w:rStyle w:val="Emphasis"/>
          <w:rFonts w:asciiTheme="minorHAnsi" w:hAnsiTheme="minorHAnsi" w:cstheme="minorHAnsi"/>
        </w:rPr>
        <w:t xml:space="preserve"> in it </w:t>
      </w:r>
      <w:r w:rsidRPr="00A7420A">
        <w:rPr>
          <w:rStyle w:val="Emphasis"/>
          <w:rFonts w:asciiTheme="minorHAnsi" w:hAnsiTheme="minorHAnsi" w:cstheme="minorHAnsi"/>
          <w:highlight w:val="green"/>
        </w:rPr>
        <w:t>or not</w:t>
      </w:r>
      <w:r w:rsidRPr="00A7420A">
        <w:rPr>
          <w:rFonts w:asciiTheme="minorHAnsi" w:hAnsiTheme="minorHAnsi" w:cstheme="minorHAnsi"/>
          <w:sz w:val="16"/>
        </w:rPr>
        <w:t>.65</w:t>
      </w:r>
    </w:p>
    <w:p w14:paraId="0E86C18F" w14:textId="77777777" w:rsidR="00780A5C" w:rsidRDefault="00780A5C" w:rsidP="00780A5C">
      <w:pPr>
        <w:rPr>
          <w:rFonts w:asciiTheme="minorHAnsi" w:hAnsiTheme="minorHAnsi" w:cstheme="minorHAnsi"/>
          <w:sz w:val="16"/>
        </w:rPr>
      </w:pPr>
    </w:p>
    <w:p w14:paraId="3EE45DAE" w14:textId="5284DD0C" w:rsidR="00780A5C" w:rsidRPr="00A7420A" w:rsidRDefault="00780A5C" w:rsidP="00780A5C">
      <w:pPr>
        <w:pStyle w:val="Heading4"/>
        <w:rPr>
          <w:rFonts w:asciiTheme="minorHAnsi" w:hAnsiTheme="minorHAnsi" w:cstheme="minorHAnsi"/>
        </w:rPr>
      </w:pPr>
      <w:bookmarkStart w:id="0" w:name="_Hlk530203005"/>
      <w:proofErr w:type="spellStart"/>
      <w:r w:rsidRPr="00A7420A">
        <w:rPr>
          <w:rFonts w:asciiTheme="minorHAnsi" w:hAnsiTheme="minorHAnsi" w:cstheme="minorHAnsi"/>
          <w:u w:val="single"/>
        </w:rPr>
        <w:t>Horizontalism</w:t>
      </w:r>
      <w:proofErr w:type="spellEnd"/>
      <w:r w:rsidRPr="00A7420A">
        <w:rPr>
          <w:rFonts w:asciiTheme="minorHAnsi" w:hAnsiTheme="minorHAnsi" w:cstheme="minorHAnsi"/>
        </w:rPr>
        <w:t xml:space="preserve"> Link---ensuring community </w:t>
      </w:r>
      <w:r w:rsidRPr="00A7420A">
        <w:rPr>
          <w:rFonts w:asciiTheme="minorHAnsi" w:hAnsiTheme="minorHAnsi" w:cstheme="minorHAnsi"/>
          <w:u w:val="single"/>
        </w:rPr>
        <w:t>survival</w:t>
      </w:r>
      <w:r w:rsidRPr="00A7420A">
        <w:rPr>
          <w:rFonts w:asciiTheme="minorHAnsi" w:hAnsiTheme="minorHAnsi" w:cstheme="minorHAnsi"/>
        </w:rPr>
        <w:t xml:space="preserve"> and </w:t>
      </w:r>
      <w:r w:rsidRPr="00A7420A">
        <w:rPr>
          <w:rFonts w:asciiTheme="minorHAnsi" w:hAnsiTheme="minorHAnsi" w:cstheme="minorHAnsi"/>
          <w:u w:val="single"/>
        </w:rPr>
        <w:t>care</w:t>
      </w:r>
      <w:r w:rsidRPr="00A7420A">
        <w:rPr>
          <w:rFonts w:asciiTheme="minorHAnsi" w:hAnsiTheme="minorHAnsi" w:cstheme="minorHAnsi"/>
        </w:rPr>
        <w:t xml:space="preserve"> thru </w:t>
      </w:r>
      <w:r w:rsidRPr="00A7420A">
        <w:rPr>
          <w:rFonts w:asciiTheme="minorHAnsi" w:hAnsiTheme="minorHAnsi" w:cstheme="minorHAnsi"/>
          <w:u w:val="single"/>
        </w:rPr>
        <w:t>local</w:t>
      </w:r>
      <w:r w:rsidRPr="00A7420A">
        <w:rPr>
          <w:rFonts w:asciiTheme="minorHAnsi" w:hAnsiTheme="minorHAnsi" w:cstheme="minorHAnsi"/>
        </w:rPr>
        <w:t xml:space="preserve"> linkages locks in a bourgeois ideology that serves as a </w:t>
      </w:r>
      <w:r w:rsidRPr="00A7420A">
        <w:rPr>
          <w:rFonts w:asciiTheme="minorHAnsi" w:hAnsiTheme="minorHAnsi" w:cstheme="minorHAnsi"/>
          <w:u w:val="single"/>
        </w:rPr>
        <w:t>salve</w:t>
      </w:r>
      <w:r w:rsidRPr="00A7420A">
        <w:rPr>
          <w:rFonts w:asciiTheme="minorHAnsi" w:hAnsiTheme="minorHAnsi" w:cstheme="minorHAnsi"/>
        </w:rPr>
        <w:t xml:space="preserve"> for the crisis of capital---kills </w:t>
      </w:r>
      <w:r w:rsidRPr="00A7420A">
        <w:rPr>
          <w:rFonts w:asciiTheme="minorHAnsi" w:hAnsiTheme="minorHAnsi" w:cstheme="minorHAnsi"/>
          <w:u w:val="single"/>
        </w:rPr>
        <w:t>momentum</w:t>
      </w:r>
      <w:r w:rsidRPr="00A7420A">
        <w:rPr>
          <w:rFonts w:asciiTheme="minorHAnsi" w:hAnsiTheme="minorHAnsi" w:cstheme="minorHAnsi"/>
        </w:rPr>
        <w:t xml:space="preserve"> for vertical organizing to seize the state</w:t>
      </w:r>
    </w:p>
    <w:p w14:paraId="59EAC496" w14:textId="77777777" w:rsidR="00780A5C" w:rsidRPr="00A7420A" w:rsidRDefault="00780A5C" w:rsidP="00780A5C">
      <w:pPr>
        <w:rPr>
          <w:rFonts w:asciiTheme="minorHAnsi" w:hAnsiTheme="minorHAnsi" w:cstheme="minorHAnsi"/>
          <w:sz w:val="16"/>
          <w:szCs w:val="16"/>
        </w:rPr>
      </w:pPr>
      <w:r w:rsidRPr="00A7420A">
        <w:rPr>
          <w:rStyle w:val="Style13ptBold"/>
          <w:rFonts w:asciiTheme="minorHAnsi" w:hAnsiTheme="minorHAnsi" w:cstheme="minorHAnsi"/>
        </w:rPr>
        <w:t>Srnicek &amp; Williams 15</w:t>
      </w:r>
      <w:r w:rsidRPr="00A7420A">
        <w:rPr>
          <w:rFonts w:asciiTheme="minorHAnsi" w:hAnsiTheme="minorHAnsi" w:cstheme="minorHAnsi"/>
          <w:b/>
        </w:rPr>
        <w:t>---</w:t>
      </w:r>
      <w:r w:rsidRPr="00A7420A">
        <w:rPr>
          <w:rFonts w:asciiTheme="minorHAnsi" w:hAnsiTheme="minorHAnsi" w:cstheme="minorHAnsi"/>
          <w:sz w:val="16"/>
          <w:szCs w:val="16"/>
        </w:rPr>
        <w:t>Nick Srnicek is a Lecturer at City University London and a PhD from the London School of Economics; Alex Williams is a Lecturer at City University London [</w:t>
      </w:r>
      <w:r w:rsidRPr="00A7420A">
        <w:rPr>
          <w:rFonts w:asciiTheme="minorHAnsi" w:hAnsiTheme="minorHAnsi" w:cstheme="minorHAnsi"/>
          <w:i/>
          <w:sz w:val="16"/>
          <w:szCs w:val="16"/>
        </w:rPr>
        <w:t xml:space="preserve">Inventing the Future: </w:t>
      </w:r>
      <w:proofErr w:type="spellStart"/>
      <w:r w:rsidRPr="00A7420A">
        <w:rPr>
          <w:rFonts w:asciiTheme="minorHAnsi" w:hAnsiTheme="minorHAnsi" w:cstheme="minorHAnsi"/>
          <w:i/>
          <w:sz w:val="16"/>
          <w:szCs w:val="16"/>
        </w:rPr>
        <w:t>Postcapitalism</w:t>
      </w:r>
      <w:proofErr w:type="spellEnd"/>
      <w:r w:rsidRPr="00A7420A">
        <w:rPr>
          <w:rFonts w:asciiTheme="minorHAnsi" w:hAnsiTheme="minorHAnsi" w:cstheme="minorHAnsi"/>
          <w:i/>
          <w:sz w:val="16"/>
          <w:szCs w:val="16"/>
        </w:rPr>
        <w:t xml:space="preserve"> and a World Without Work</w:t>
      </w:r>
      <w:r w:rsidRPr="00A7420A">
        <w:rPr>
          <w:rFonts w:asciiTheme="minorHAnsi" w:hAnsiTheme="minorHAnsi" w:cstheme="minorHAnsi"/>
          <w:sz w:val="16"/>
          <w:szCs w:val="16"/>
        </w:rPr>
        <w:t>, Verso Books, p. 84-89]</w:t>
      </w:r>
    </w:p>
    <w:p w14:paraId="1E84894F" w14:textId="77777777" w:rsidR="00780A5C" w:rsidRPr="00A7420A" w:rsidRDefault="00780A5C" w:rsidP="00780A5C">
      <w:pPr>
        <w:rPr>
          <w:rFonts w:asciiTheme="minorHAnsi" w:hAnsiTheme="minorHAnsi" w:cstheme="minorHAnsi"/>
          <w:sz w:val="16"/>
        </w:rPr>
      </w:pPr>
      <w:r w:rsidRPr="00A7420A">
        <w:rPr>
          <w:rFonts w:asciiTheme="minorHAnsi" w:hAnsiTheme="minorHAnsi" w:cstheme="minorHAnsi"/>
          <w:sz w:val="16"/>
        </w:rPr>
        <w:t xml:space="preserve">But while these experiments with </w:t>
      </w:r>
      <w:proofErr w:type="spellStart"/>
      <w:r w:rsidRPr="00A7420A">
        <w:rPr>
          <w:rStyle w:val="Emphasis"/>
          <w:rFonts w:asciiTheme="minorHAnsi" w:hAnsiTheme="minorHAnsi" w:cstheme="minorHAnsi"/>
          <w:highlight w:val="yellow"/>
        </w:rPr>
        <w:t>horizontalism</w:t>
      </w:r>
      <w:proofErr w:type="spellEnd"/>
      <w:r w:rsidRPr="00A7420A">
        <w:rPr>
          <w:rFonts w:asciiTheme="minorHAnsi" w:hAnsiTheme="minorHAnsi" w:cstheme="minorHAnsi"/>
          <w:sz w:val="16"/>
        </w:rPr>
        <w:t xml:space="preserve"> brought about a number of achievements, its experience also </w:t>
      </w:r>
      <w:r w:rsidRPr="00A7420A">
        <w:rPr>
          <w:rStyle w:val="StyleUnderline"/>
          <w:rFonts w:asciiTheme="minorHAnsi" w:hAnsiTheme="minorHAnsi" w:cstheme="minorHAnsi"/>
        </w:rPr>
        <w:t>revealed several</w:t>
      </w:r>
      <w:r w:rsidRPr="00A7420A">
        <w:rPr>
          <w:rFonts w:asciiTheme="minorHAnsi" w:hAnsiTheme="minorHAnsi" w:cstheme="minorHAnsi"/>
          <w:sz w:val="16"/>
        </w:rPr>
        <w:t xml:space="preserve"> further </w:t>
      </w:r>
      <w:r w:rsidRPr="00A7420A">
        <w:rPr>
          <w:rStyle w:val="StyleUnderline"/>
          <w:rFonts w:asciiTheme="minorHAnsi" w:hAnsiTheme="minorHAnsi" w:cstheme="minorHAnsi"/>
        </w:rPr>
        <w:t>problems</w:t>
      </w:r>
      <w:r w:rsidRPr="00A7420A">
        <w:rPr>
          <w:rFonts w:asciiTheme="minorHAnsi" w:hAnsiTheme="minorHAnsi" w:cstheme="minorHAnsi"/>
          <w:sz w:val="16"/>
        </w:rPr>
        <w:t xml:space="preserve">. </w:t>
      </w:r>
      <w:r w:rsidRPr="00A7420A">
        <w:rPr>
          <w:rStyle w:val="StyleUnderline"/>
          <w:rFonts w:asciiTheme="minorHAnsi" w:hAnsiTheme="minorHAnsi" w:cstheme="minorHAnsi"/>
        </w:rPr>
        <w:t>Principal</w:t>
      </w:r>
      <w:r w:rsidRPr="00A7420A">
        <w:rPr>
          <w:rFonts w:asciiTheme="minorHAnsi" w:hAnsiTheme="minorHAnsi" w:cstheme="minorHAnsi"/>
          <w:sz w:val="16"/>
        </w:rPr>
        <w:t xml:space="preserve"> among these </w:t>
      </w:r>
      <w:r w:rsidRPr="00A7420A">
        <w:rPr>
          <w:rStyle w:val="StyleUnderline"/>
          <w:rFonts w:asciiTheme="minorHAnsi" w:hAnsiTheme="minorHAnsi" w:cstheme="minorHAnsi"/>
        </w:rPr>
        <w:t xml:space="preserve">is the limitations faced by </w:t>
      </w:r>
      <w:proofErr w:type="spellStart"/>
      <w:r w:rsidRPr="00A7420A">
        <w:rPr>
          <w:rStyle w:val="StyleUnderline"/>
          <w:rFonts w:asciiTheme="minorHAnsi" w:hAnsiTheme="minorHAnsi" w:cstheme="minorHAnsi"/>
        </w:rPr>
        <w:t>neighbourhood</w:t>
      </w:r>
      <w:proofErr w:type="spellEnd"/>
      <w:r w:rsidRPr="00A7420A">
        <w:rPr>
          <w:rStyle w:val="StyleUnderline"/>
          <w:rFonts w:asciiTheme="minorHAnsi" w:hAnsiTheme="minorHAnsi" w:cstheme="minorHAnsi"/>
        </w:rPr>
        <w:t xml:space="preserve"> assemblies as an </w:t>
      </w:r>
      <w:proofErr w:type="spellStart"/>
      <w:r w:rsidRPr="00A7420A">
        <w:rPr>
          <w:rStyle w:val="StyleUnderline"/>
          <w:rFonts w:asciiTheme="minorHAnsi" w:hAnsiTheme="minorHAnsi" w:cstheme="minorHAnsi"/>
        </w:rPr>
        <w:t>organisational</w:t>
      </w:r>
      <w:proofErr w:type="spellEnd"/>
      <w:r w:rsidRPr="00A7420A">
        <w:rPr>
          <w:rStyle w:val="StyleUnderline"/>
          <w:rFonts w:asciiTheme="minorHAnsi" w:hAnsiTheme="minorHAnsi" w:cstheme="minorHAnsi"/>
        </w:rPr>
        <w:t xml:space="preserve"> form</w:t>
      </w:r>
      <w:r w:rsidRPr="00A7420A">
        <w:rPr>
          <w:rFonts w:asciiTheme="minorHAnsi" w:hAnsiTheme="minorHAnsi" w:cstheme="minorHAnsi"/>
          <w:sz w:val="16"/>
        </w:rPr>
        <w:t xml:space="preserve">. Modelled on </w:t>
      </w:r>
      <w:proofErr w:type="spellStart"/>
      <w:r w:rsidRPr="00A7420A">
        <w:rPr>
          <w:rFonts w:asciiTheme="minorHAnsi" w:hAnsiTheme="minorHAnsi" w:cstheme="minorHAnsi"/>
          <w:sz w:val="16"/>
        </w:rPr>
        <w:t>horizontalist</w:t>
      </w:r>
      <w:proofErr w:type="spellEnd"/>
      <w:r w:rsidRPr="00A7420A">
        <w:rPr>
          <w:rFonts w:asciiTheme="minorHAnsi" w:hAnsiTheme="minorHAnsi" w:cstheme="minorHAnsi"/>
          <w:sz w:val="16"/>
        </w:rPr>
        <w:t xml:space="preserve"> principles, the </w:t>
      </w:r>
      <w:proofErr w:type="spellStart"/>
      <w:r w:rsidRPr="00A7420A">
        <w:rPr>
          <w:rFonts w:asciiTheme="minorHAnsi" w:hAnsiTheme="minorHAnsi" w:cstheme="minorHAnsi"/>
          <w:sz w:val="16"/>
        </w:rPr>
        <w:t>neighbourhood</w:t>
      </w:r>
      <w:proofErr w:type="spellEnd"/>
      <w:r w:rsidRPr="00A7420A">
        <w:rPr>
          <w:rFonts w:asciiTheme="minorHAnsi" w:hAnsiTheme="minorHAnsi" w:cstheme="minorHAnsi"/>
          <w:sz w:val="16"/>
        </w:rPr>
        <w:t xml:space="preserve"> assemblies arose in response to the immediate needs and possibilities opened up by the crisis. Like the general assembly of </w:t>
      </w:r>
      <w:r w:rsidRPr="00A7420A">
        <w:rPr>
          <w:rStyle w:val="StyleUnderline"/>
          <w:rFonts w:asciiTheme="minorHAnsi" w:hAnsiTheme="minorHAnsi" w:cstheme="minorHAnsi"/>
        </w:rPr>
        <w:t>Occupy</w:t>
      </w:r>
      <w:r w:rsidRPr="00A7420A">
        <w:rPr>
          <w:rFonts w:asciiTheme="minorHAnsi" w:hAnsiTheme="minorHAnsi" w:cstheme="minorHAnsi"/>
          <w:sz w:val="16"/>
        </w:rPr>
        <w:t xml:space="preserve">, they enabled people to have a newfound voice. But </w:t>
      </w:r>
      <w:r w:rsidRPr="00A7420A">
        <w:rPr>
          <w:rStyle w:val="StyleUnderline"/>
          <w:rFonts w:asciiTheme="minorHAnsi" w:hAnsiTheme="minorHAnsi" w:cstheme="minorHAnsi"/>
        </w:rPr>
        <w:t>even when joined together in inter-</w:t>
      </w:r>
      <w:proofErr w:type="spellStart"/>
      <w:r w:rsidRPr="00A7420A">
        <w:rPr>
          <w:rStyle w:val="StyleUnderline"/>
          <w:rFonts w:asciiTheme="minorHAnsi" w:hAnsiTheme="minorHAnsi" w:cstheme="minorHAnsi"/>
        </w:rPr>
        <w:t>neighbourhood</w:t>
      </w:r>
      <w:proofErr w:type="spellEnd"/>
      <w:r w:rsidRPr="00A7420A">
        <w:rPr>
          <w:rStyle w:val="StyleUnderline"/>
          <w:rFonts w:asciiTheme="minorHAnsi" w:hAnsiTheme="minorHAnsi" w:cstheme="minorHAnsi"/>
        </w:rPr>
        <w:t xml:space="preserve"> assemblies, they </w:t>
      </w:r>
      <w:r w:rsidRPr="00A7420A">
        <w:rPr>
          <w:rStyle w:val="StyleUnderline"/>
          <w:rFonts w:asciiTheme="minorHAnsi" w:hAnsiTheme="minorHAnsi" w:cstheme="minorHAnsi"/>
          <w:highlight w:val="yellow"/>
        </w:rPr>
        <w:t xml:space="preserve">never approached </w:t>
      </w:r>
      <w:r w:rsidRPr="00A7420A">
        <w:rPr>
          <w:rStyle w:val="StyleUnderline"/>
          <w:rFonts w:asciiTheme="minorHAnsi" w:hAnsiTheme="minorHAnsi" w:cstheme="minorHAnsi"/>
        </w:rPr>
        <w:t xml:space="preserve">the point of </w:t>
      </w:r>
      <w:r w:rsidRPr="00A7420A">
        <w:rPr>
          <w:rStyle w:val="StyleUnderline"/>
          <w:rFonts w:asciiTheme="minorHAnsi" w:hAnsiTheme="minorHAnsi" w:cstheme="minorHAnsi"/>
          <w:highlight w:val="yellow"/>
        </w:rPr>
        <w:t>replacing the state</w:t>
      </w:r>
      <w:r w:rsidRPr="00A7420A">
        <w:rPr>
          <w:rStyle w:val="StyleUnderline"/>
          <w:rFonts w:asciiTheme="minorHAnsi" w:hAnsiTheme="minorHAnsi" w:cstheme="minorHAnsi"/>
        </w:rPr>
        <w:t>, or of being able to present themselves as a viable alternative</w:t>
      </w:r>
      <w:r w:rsidRPr="00A7420A">
        <w:rPr>
          <w:rFonts w:asciiTheme="minorHAnsi" w:hAnsiTheme="minorHAnsi" w:cstheme="minorHAnsi"/>
          <w:sz w:val="16"/>
        </w:rPr>
        <w:t xml:space="preserve">. </w:t>
      </w:r>
      <w:r w:rsidRPr="00A7420A">
        <w:rPr>
          <w:rStyle w:val="StyleUnderline"/>
          <w:rFonts w:asciiTheme="minorHAnsi" w:hAnsiTheme="minorHAnsi" w:cstheme="minorHAnsi"/>
          <w:highlight w:val="yellow"/>
        </w:rPr>
        <w:t xml:space="preserve">The </w:t>
      </w:r>
      <w:r w:rsidRPr="00A7420A">
        <w:rPr>
          <w:rStyle w:val="Emphasis"/>
          <w:rFonts w:asciiTheme="minorHAnsi" w:hAnsiTheme="minorHAnsi" w:cstheme="minorHAnsi"/>
          <w:highlight w:val="yellow"/>
        </w:rPr>
        <w:t>functions of the state</w:t>
      </w:r>
      <w:r w:rsidRPr="00A7420A">
        <w:rPr>
          <w:rStyle w:val="StyleUnderline"/>
          <w:rFonts w:asciiTheme="minorHAnsi" w:hAnsiTheme="minorHAnsi" w:cstheme="minorHAnsi"/>
          <w:highlight w:val="yellow"/>
        </w:rPr>
        <w:t>---</w:t>
      </w:r>
      <w:r w:rsidRPr="00A7420A">
        <w:rPr>
          <w:rStyle w:val="Emphasis"/>
          <w:rFonts w:asciiTheme="minorHAnsi" w:hAnsiTheme="minorHAnsi" w:cstheme="minorHAnsi"/>
          <w:highlight w:val="yellow"/>
        </w:rPr>
        <w:t>welfare</w:t>
      </w:r>
      <w:r w:rsidRPr="00A7420A">
        <w:rPr>
          <w:rStyle w:val="StyleUnderline"/>
          <w:rFonts w:asciiTheme="minorHAnsi" w:hAnsiTheme="minorHAnsi" w:cstheme="minorHAnsi"/>
          <w:highlight w:val="yellow"/>
        </w:rPr>
        <w:t xml:space="preserve">, </w:t>
      </w:r>
      <w:r w:rsidRPr="00A7420A">
        <w:rPr>
          <w:rStyle w:val="Emphasis"/>
          <w:rFonts w:asciiTheme="minorHAnsi" w:hAnsiTheme="minorHAnsi" w:cstheme="minorHAnsi"/>
          <w:highlight w:val="yellow"/>
        </w:rPr>
        <w:t>healthcare</w:t>
      </w:r>
      <w:r w:rsidRPr="00A7420A">
        <w:rPr>
          <w:rStyle w:val="StyleUnderline"/>
          <w:rFonts w:asciiTheme="minorHAnsi" w:hAnsiTheme="minorHAnsi" w:cstheme="minorHAnsi"/>
          <w:highlight w:val="yellow"/>
        </w:rPr>
        <w:t xml:space="preserve">, </w:t>
      </w:r>
      <w:r w:rsidRPr="00A7420A">
        <w:rPr>
          <w:rStyle w:val="Emphasis"/>
          <w:rFonts w:asciiTheme="minorHAnsi" w:hAnsiTheme="minorHAnsi" w:cstheme="minorHAnsi"/>
          <w:highlight w:val="yellow"/>
        </w:rPr>
        <w:t>redistribution</w:t>
      </w:r>
      <w:r w:rsidRPr="00A7420A">
        <w:rPr>
          <w:rStyle w:val="StyleUnderline"/>
          <w:rFonts w:asciiTheme="minorHAnsi" w:hAnsiTheme="minorHAnsi" w:cstheme="minorHAnsi"/>
          <w:highlight w:val="yellow"/>
        </w:rPr>
        <w:t xml:space="preserve">, </w:t>
      </w:r>
      <w:r w:rsidRPr="00A7420A">
        <w:rPr>
          <w:rStyle w:val="Emphasis"/>
          <w:rFonts w:asciiTheme="minorHAnsi" w:hAnsiTheme="minorHAnsi" w:cstheme="minorHAnsi"/>
          <w:highlight w:val="yellow"/>
        </w:rPr>
        <w:t>education</w:t>
      </w:r>
      <w:r w:rsidRPr="00A7420A">
        <w:rPr>
          <w:rStyle w:val="StyleUnderline"/>
          <w:rFonts w:asciiTheme="minorHAnsi" w:hAnsiTheme="minorHAnsi" w:cstheme="minorHAnsi"/>
        </w:rPr>
        <w:t>, and so on---</w:t>
      </w:r>
      <w:r w:rsidRPr="00A7420A">
        <w:rPr>
          <w:rStyle w:val="StyleUnderline"/>
          <w:rFonts w:asciiTheme="minorHAnsi" w:hAnsiTheme="minorHAnsi" w:cstheme="minorHAnsi"/>
          <w:highlight w:val="yellow"/>
        </w:rPr>
        <w:t xml:space="preserve">were not </w:t>
      </w:r>
      <w:r w:rsidRPr="00A7420A">
        <w:rPr>
          <w:rStyle w:val="StyleUnderline"/>
          <w:rFonts w:asciiTheme="minorHAnsi" w:hAnsiTheme="minorHAnsi" w:cstheme="minorHAnsi"/>
        </w:rPr>
        <w:t xml:space="preserve">about to be </w:t>
      </w:r>
      <w:r w:rsidRPr="00A7420A">
        <w:rPr>
          <w:rStyle w:val="StyleUnderline"/>
          <w:rFonts w:asciiTheme="minorHAnsi" w:hAnsiTheme="minorHAnsi" w:cstheme="minorHAnsi"/>
          <w:highlight w:val="yellow"/>
        </w:rPr>
        <w:t>replaced</w:t>
      </w:r>
      <w:r w:rsidRPr="00A7420A">
        <w:rPr>
          <w:rStyle w:val="StyleUnderline"/>
          <w:rFonts w:asciiTheme="minorHAnsi" w:hAnsiTheme="minorHAnsi" w:cstheme="minorHAnsi"/>
        </w:rPr>
        <w:t xml:space="preserve"> by the </w:t>
      </w:r>
      <w:proofErr w:type="spellStart"/>
      <w:r w:rsidRPr="00A7420A">
        <w:rPr>
          <w:rStyle w:val="StyleUnderline"/>
          <w:rFonts w:asciiTheme="minorHAnsi" w:hAnsiTheme="minorHAnsi" w:cstheme="minorHAnsi"/>
        </w:rPr>
        <w:t>horizontalist</w:t>
      </w:r>
      <w:proofErr w:type="spellEnd"/>
      <w:r w:rsidRPr="00A7420A">
        <w:rPr>
          <w:rStyle w:val="StyleUnderline"/>
          <w:rFonts w:asciiTheme="minorHAnsi" w:hAnsiTheme="minorHAnsi" w:cstheme="minorHAnsi"/>
        </w:rPr>
        <w:t xml:space="preserve"> movement, even at its height of participation</w:t>
      </w:r>
      <w:r w:rsidRPr="00A7420A">
        <w:rPr>
          <w:rFonts w:asciiTheme="minorHAnsi" w:hAnsiTheme="minorHAnsi" w:cstheme="minorHAnsi"/>
          <w:sz w:val="16"/>
        </w:rPr>
        <w:t xml:space="preserve">. </w:t>
      </w:r>
      <w:r w:rsidRPr="00A7420A">
        <w:rPr>
          <w:rStyle w:val="StyleUnderline"/>
          <w:rFonts w:asciiTheme="minorHAnsi" w:hAnsiTheme="minorHAnsi" w:cstheme="minorHAnsi"/>
          <w:highlight w:val="yellow"/>
        </w:rPr>
        <w:t>It</w:t>
      </w:r>
      <w:r w:rsidRPr="00A7420A">
        <w:rPr>
          <w:rFonts w:asciiTheme="minorHAnsi" w:hAnsiTheme="minorHAnsi" w:cstheme="minorHAnsi"/>
          <w:sz w:val="16"/>
        </w:rPr>
        <w:t xml:space="preserve"> thus </w:t>
      </w:r>
      <w:r w:rsidRPr="00A7420A">
        <w:rPr>
          <w:rStyle w:val="StyleUnderline"/>
          <w:rFonts w:asciiTheme="minorHAnsi" w:hAnsiTheme="minorHAnsi" w:cstheme="minorHAnsi"/>
          <w:highlight w:val="yellow"/>
        </w:rPr>
        <w:t>remained</w:t>
      </w:r>
      <w:r w:rsidRPr="00A7420A">
        <w:rPr>
          <w:rStyle w:val="StyleUnderline"/>
          <w:rFonts w:asciiTheme="minorHAnsi" w:hAnsiTheme="minorHAnsi" w:cstheme="minorHAnsi"/>
        </w:rPr>
        <w:t xml:space="preserve"> a </w:t>
      </w:r>
      <w:proofErr w:type="spellStart"/>
      <w:r w:rsidRPr="00A7420A">
        <w:rPr>
          <w:rStyle w:val="Emphasis"/>
          <w:rFonts w:asciiTheme="minorHAnsi" w:hAnsiTheme="minorHAnsi" w:cstheme="minorHAnsi"/>
          <w:highlight w:val="yellow"/>
        </w:rPr>
        <w:t>localised</w:t>
      </w:r>
      <w:proofErr w:type="spellEnd"/>
      <w:r w:rsidRPr="00A7420A">
        <w:rPr>
          <w:rStyle w:val="Emphasis"/>
          <w:rFonts w:asciiTheme="minorHAnsi" w:hAnsiTheme="minorHAnsi" w:cstheme="minorHAnsi"/>
          <w:highlight w:val="yellow"/>
        </w:rPr>
        <w:t xml:space="preserve"> </w:t>
      </w:r>
      <w:r w:rsidRPr="00A7420A">
        <w:rPr>
          <w:rStyle w:val="Emphasis"/>
          <w:rFonts w:asciiTheme="minorHAnsi" w:hAnsiTheme="minorHAnsi" w:cstheme="minorHAnsi"/>
        </w:rPr>
        <w:t>response</w:t>
      </w:r>
      <w:r w:rsidRPr="00A7420A">
        <w:rPr>
          <w:rStyle w:val="StyleUnderline"/>
          <w:rFonts w:asciiTheme="minorHAnsi" w:hAnsiTheme="minorHAnsi" w:cstheme="minorHAnsi"/>
        </w:rPr>
        <w:t xml:space="preserve"> to the crisis</w:t>
      </w:r>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Further limitations surfaced as these </w:t>
      </w:r>
      <w:r w:rsidRPr="00A7420A">
        <w:rPr>
          <w:rStyle w:val="StyleUnderline"/>
          <w:rFonts w:asciiTheme="minorHAnsi" w:hAnsiTheme="minorHAnsi" w:cstheme="minorHAnsi"/>
          <w:highlight w:val="yellow"/>
        </w:rPr>
        <w:t xml:space="preserve">assemblies could </w:t>
      </w:r>
      <w:r w:rsidRPr="00A7420A">
        <w:rPr>
          <w:rStyle w:val="Emphasis"/>
          <w:rFonts w:asciiTheme="minorHAnsi" w:hAnsiTheme="minorHAnsi" w:cstheme="minorHAnsi"/>
          <w:highlight w:val="yellow"/>
        </w:rPr>
        <w:t>only</w:t>
      </w:r>
      <w:r w:rsidRPr="00A7420A">
        <w:rPr>
          <w:rStyle w:val="StyleUnderline"/>
          <w:rFonts w:asciiTheme="minorHAnsi" w:hAnsiTheme="minorHAnsi" w:cstheme="minorHAnsi"/>
          <w:highlight w:val="yellow"/>
        </w:rPr>
        <w:t xml:space="preserve"> function by</w:t>
      </w:r>
      <w:r w:rsidRPr="00A7420A">
        <w:rPr>
          <w:rStyle w:val="StyleUnderline"/>
          <w:rFonts w:asciiTheme="minorHAnsi" w:hAnsiTheme="minorHAnsi" w:cstheme="minorHAnsi"/>
        </w:rPr>
        <w:t xml:space="preserve"> either </w:t>
      </w:r>
      <w:r w:rsidRPr="00A7420A">
        <w:rPr>
          <w:rStyle w:val="StyleUnderline"/>
          <w:rFonts w:asciiTheme="minorHAnsi" w:hAnsiTheme="minorHAnsi" w:cstheme="minorHAnsi"/>
          <w:highlight w:val="yellow"/>
        </w:rPr>
        <w:t>rejecting</w:t>
      </w:r>
      <w:r w:rsidRPr="00A7420A">
        <w:rPr>
          <w:rFonts w:asciiTheme="minorHAnsi" w:hAnsiTheme="minorHAnsi" w:cstheme="minorHAnsi"/>
        </w:rPr>
        <w:t xml:space="preserve"> </w:t>
      </w:r>
      <w:proofErr w:type="spellStart"/>
      <w:r w:rsidRPr="00A7420A">
        <w:rPr>
          <w:rFonts w:asciiTheme="minorHAnsi" w:hAnsiTheme="minorHAnsi" w:cstheme="minorHAnsi"/>
          <w:sz w:val="16"/>
        </w:rPr>
        <w:t>organised</w:t>
      </w:r>
      <w:proofErr w:type="spellEnd"/>
      <w:r w:rsidRPr="00A7420A">
        <w:rPr>
          <w:rFonts w:asciiTheme="minorHAnsi" w:hAnsiTheme="minorHAnsi" w:cstheme="minorHAnsi"/>
          <w:sz w:val="16"/>
        </w:rPr>
        <w:t xml:space="preserve">---which is to say, </w:t>
      </w:r>
      <w:r w:rsidRPr="00A7420A">
        <w:rPr>
          <w:rStyle w:val="Emphasis"/>
          <w:rFonts w:asciiTheme="minorHAnsi" w:hAnsiTheme="minorHAnsi" w:cstheme="minorHAnsi"/>
          <w:highlight w:val="yellow"/>
        </w:rPr>
        <w:t>collective</w:t>
      </w:r>
      <w:r w:rsidRPr="00A7420A">
        <w:rPr>
          <w:rFonts w:asciiTheme="minorHAnsi" w:hAnsiTheme="minorHAnsi" w:cstheme="minorHAnsi"/>
          <w:sz w:val="16"/>
        </w:rPr>
        <w:t>---</w:t>
      </w:r>
      <w:r w:rsidRPr="00A7420A">
        <w:rPr>
          <w:rStyle w:val="StyleUnderline"/>
          <w:rFonts w:asciiTheme="minorHAnsi" w:hAnsiTheme="minorHAnsi" w:cstheme="minorHAnsi"/>
          <w:highlight w:val="yellow"/>
        </w:rPr>
        <w:t>interests</w:t>
      </w:r>
      <w:r w:rsidRPr="00A7420A">
        <w:rPr>
          <w:rStyle w:val="StyleUnderline"/>
          <w:rFonts w:asciiTheme="minorHAnsi" w:hAnsiTheme="minorHAnsi" w:cstheme="minorHAnsi"/>
        </w:rPr>
        <w:t xml:space="preserve">, or incorporating them, and thus being </w:t>
      </w:r>
      <w:r w:rsidRPr="00A7420A">
        <w:rPr>
          <w:rStyle w:val="Emphasis"/>
          <w:rFonts w:asciiTheme="minorHAnsi" w:hAnsiTheme="minorHAnsi" w:cstheme="minorHAnsi"/>
        </w:rPr>
        <w:t>overwhelmed</w:t>
      </w:r>
      <w:r w:rsidRPr="00A7420A">
        <w:rPr>
          <w:rFonts w:asciiTheme="minorHAnsi" w:hAnsiTheme="minorHAnsi" w:cstheme="minorHAnsi"/>
          <w:sz w:val="16"/>
        </w:rPr>
        <w:t xml:space="preserve">.63 Collective interests were incapable of being brought into the decision-making process without breaking it, since they often took control over discussion and debate. </w:t>
      </w:r>
      <w:r w:rsidRPr="00A7420A">
        <w:rPr>
          <w:rStyle w:val="StyleUnderline"/>
          <w:rFonts w:asciiTheme="minorHAnsi" w:hAnsiTheme="minorHAnsi" w:cstheme="minorHAnsi"/>
        </w:rPr>
        <w:t>Problematically, these assemblies operated best on an individualistic basis</w:t>
      </w:r>
      <w:r w:rsidRPr="00A7420A">
        <w:rPr>
          <w:rFonts w:asciiTheme="minorHAnsi" w:hAnsiTheme="minorHAnsi" w:cstheme="minorHAnsi"/>
          <w:sz w:val="16"/>
        </w:rPr>
        <w:t xml:space="preserve">. </w:t>
      </w:r>
    </w:p>
    <w:p w14:paraId="5D9454DE" w14:textId="77777777" w:rsidR="00780A5C" w:rsidRPr="00A7420A" w:rsidRDefault="00780A5C" w:rsidP="00780A5C">
      <w:pPr>
        <w:rPr>
          <w:rFonts w:asciiTheme="minorHAnsi" w:hAnsiTheme="minorHAnsi" w:cstheme="minorHAnsi"/>
          <w:sz w:val="16"/>
        </w:rPr>
      </w:pPr>
      <w:r w:rsidRPr="00A7420A">
        <w:rPr>
          <w:rFonts w:asciiTheme="minorHAnsi" w:hAnsiTheme="minorHAnsi" w:cstheme="minorHAnsi"/>
          <w:sz w:val="16"/>
        </w:rPr>
        <w:t xml:space="preserve">Other </w:t>
      </w:r>
      <w:proofErr w:type="spellStart"/>
      <w:r w:rsidRPr="00A7420A">
        <w:rPr>
          <w:rStyle w:val="StyleUnderline"/>
          <w:rFonts w:asciiTheme="minorHAnsi" w:hAnsiTheme="minorHAnsi" w:cstheme="minorHAnsi"/>
        </w:rPr>
        <w:t>organisational</w:t>
      </w:r>
      <w:proofErr w:type="spellEnd"/>
      <w:r w:rsidRPr="00A7420A">
        <w:rPr>
          <w:rStyle w:val="StyleUnderline"/>
          <w:rFonts w:asciiTheme="minorHAnsi" w:hAnsiTheme="minorHAnsi" w:cstheme="minorHAnsi"/>
        </w:rPr>
        <w:t xml:space="preserve"> experiments in Argentina involved the spread of worker-controlled factories</w:t>
      </w:r>
      <w:r w:rsidRPr="00A7420A">
        <w:rPr>
          <w:rFonts w:asciiTheme="minorHAnsi" w:hAnsiTheme="minorHAnsi" w:cstheme="minorHAnsi"/>
          <w:sz w:val="16"/>
        </w:rPr>
        <w:t xml:space="preserve">. In the wake of the economic crisis, some shuttered businesses were taken over and maintained by their employees. These factories helped to keep workers in jobs, and there is some evidence that they provided better pay for their workers. Unfortunately, despite the attention given to them, the total number of people involved was relatively small: in the most optimistic estimates, there were around 250 factories incorporating just under 10,000 workers.64 </w:t>
      </w:r>
      <w:r w:rsidRPr="00A7420A">
        <w:rPr>
          <w:rStyle w:val="StyleUnderline"/>
          <w:rFonts w:asciiTheme="minorHAnsi" w:hAnsiTheme="minorHAnsi" w:cstheme="minorHAnsi"/>
        </w:rPr>
        <w:t xml:space="preserve">With a </w:t>
      </w:r>
      <w:proofErr w:type="spellStart"/>
      <w:r w:rsidRPr="00A7420A">
        <w:rPr>
          <w:rStyle w:val="StyleUnderline"/>
          <w:rFonts w:asciiTheme="minorHAnsi" w:hAnsiTheme="minorHAnsi" w:cstheme="minorHAnsi"/>
        </w:rPr>
        <w:t>labour</w:t>
      </w:r>
      <w:proofErr w:type="spellEnd"/>
      <w:r w:rsidRPr="00A7420A">
        <w:rPr>
          <w:rStyle w:val="StyleUnderline"/>
          <w:rFonts w:asciiTheme="minorHAnsi" w:hAnsiTheme="minorHAnsi" w:cstheme="minorHAnsi"/>
        </w:rPr>
        <w:t xml:space="preserve"> force of over 18 million, this means far less than 0.1 per cent of the economy was participating in worker-controlled factories</w:t>
      </w:r>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Not only were these factories a minor part of the overall economy, but </w:t>
      </w:r>
      <w:r w:rsidRPr="00A7420A">
        <w:rPr>
          <w:rStyle w:val="StyleUnderline"/>
          <w:rFonts w:asciiTheme="minorHAnsi" w:hAnsiTheme="minorHAnsi" w:cstheme="minorHAnsi"/>
          <w:highlight w:val="yellow"/>
        </w:rPr>
        <w:t>they</w:t>
      </w:r>
      <w:r w:rsidRPr="00A7420A">
        <w:rPr>
          <w:rStyle w:val="StyleUnderline"/>
          <w:rFonts w:asciiTheme="minorHAnsi" w:hAnsiTheme="minorHAnsi" w:cstheme="minorHAnsi"/>
        </w:rPr>
        <w:t xml:space="preserve"> also </w:t>
      </w:r>
      <w:r w:rsidRPr="00A7420A">
        <w:rPr>
          <w:rStyle w:val="Emphasis"/>
          <w:rFonts w:asciiTheme="minorHAnsi" w:hAnsiTheme="minorHAnsi" w:cstheme="minorHAnsi"/>
          <w:highlight w:val="yellow"/>
        </w:rPr>
        <w:t>remained</w:t>
      </w:r>
      <w:r w:rsidRPr="00A7420A">
        <w:rPr>
          <w:rStyle w:val="StyleUnderline"/>
          <w:rFonts w:asciiTheme="minorHAnsi" w:hAnsiTheme="minorHAnsi" w:cstheme="minorHAnsi"/>
        </w:rPr>
        <w:t xml:space="preserve"> necessarily </w:t>
      </w:r>
      <w:r w:rsidRPr="00A7420A">
        <w:rPr>
          <w:rStyle w:val="Emphasis"/>
          <w:rFonts w:asciiTheme="minorHAnsi" w:hAnsiTheme="minorHAnsi" w:cstheme="minorHAnsi"/>
          <w:highlight w:val="yellow"/>
        </w:rPr>
        <w:t xml:space="preserve">embedded within capitalist </w:t>
      </w:r>
      <w:r w:rsidRPr="00A7420A">
        <w:rPr>
          <w:rStyle w:val="Emphasis"/>
          <w:rFonts w:asciiTheme="minorHAnsi" w:hAnsiTheme="minorHAnsi" w:cstheme="minorHAnsi"/>
        </w:rPr>
        <w:t xml:space="preserve">social </w:t>
      </w:r>
      <w:r w:rsidRPr="00A7420A">
        <w:rPr>
          <w:rStyle w:val="Emphasis"/>
          <w:rFonts w:asciiTheme="minorHAnsi" w:hAnsiTheme="minorHAnsi" w:cstheme="minorHAnsi"/>
          <w:highlight w:val="yellow"/>
        </w:rPr>
        <w:t>relations</w:t>
      </w:r>
      <w:r w:rsidRPr="00A7420A">
        <w:rPr>
          <w:rStyle w:val="StyleUnderline"/>
          <w:rFonts w:asciiTheme="minorHAnsi" w:hAnsiTheme="minorHAnsi" w:cstheme="minorHAnsi"/>
        </w:rPr>
        <w:t xml:space="preserve">. </w:t>
      </w:r>
      <w:r w:rsidRPr="00A7420A">
        <w:rPr>
          <w:rStyle w:val="Emphasis"/>
          <w:rFonts w:asciiTheme="minorHAnsi" w:hAnsiTheme="minorHAnsi" w:cstheme="minorHAnsi"/>
        </w:rPr>
        <w:t xml:space="preserve">The dream of </w:t>
      </w:r>
      <w:r w:rsidRPr="00A7420A">
        <w:rPr>
          <w:rStyle w:val="Emphasis"/>
          <w:rFonts w:asciiTheme="minorHAnsi" w:hAnsiTheme="minorHAnsi" w:cstheme="minorHAnsi"/>
          <w:highlight w:val="yellow"/>
        </w:rPr>
        <w:t xml:space="preserve">escape is </w:t>
      </w:r>
      <w:r w:rsidRPr="00A7420A">
        <w:rPr>
          <w:rStyle w:val="Emphasis"/>
          <w:rFonts w:asciiTheme="minorHAnsi" w:hAnsiTheme="minorHAnsi" w:cstheme="minorHAnsi"/>
        </w:rPr>
        <w:t xml:space="preserve">just that: </w:t>
      </w:r>
      <w:r w:rsidRPr="00A7420A">
        <w:rPr>
          <w:rStyle w:val="Emphasis"/>
          <w:rFonts w:asciiTheme="minorHAnsi" w:hAnsiTheme="minorHAnsi" w:cstheme="minorHAnsi"/>
          <w:highlight w:val="yellow"/>
        </w:rPr>
        <w:t>a dream</w:t>
      </w:r>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Tied to the </w:t>
      </w:r>
      <w:r w:rsidRPr="00A7420A">
        <w:rPr>
          <w:rStyle w:val="Emphasis"/>
          <w:rFonts w:asciiTheme="minorHAnsi" w:hAnsiTheme="minorHAnsi" w:cstheme="minorHAnsi"/>
        </w:rPr>
        <w:t>imperative to create a profit</w:t>
      </w:r>
      <w:r w:rsidRPr="00A7420A">
        <w:rPr>
          <w:rStyle w:val="StyleUnderline"/>
          <w:rFonts w:asciiTheme="minorHAnsi" w:hAnsiTheme="minorHAnsi" w:cstheme="minorHAnsi"/>
        </w:rPr>
        <w:t xml:space="preserve">, worker-controlled businesses can be just as </w:t>
      </w:r>
      <w:r w:rsidRPr="00A7420A">
        <w:rPr>
          <w:rStyle w:val="Emphasis"/>
          <w:rFonts w:asciiTheme="minorHAnsi" w:hAnsiTheme="minorHAnsi" w:cstheme="minorHAnsi"/>
        </w:rPr>
        <w:t>oppressive</w:t>
      </w:r>
      <w:r w:rsidRPr="00A7420A">
        <w:rPr>
          <w:rStyle w:val="StyleUnderline"/>
          <w:rFonts w:asciiTheme="minorHAnsi" w:hAnsiTheme="minorHAnsi" w:cstheme="minorHAnsi"/>
        </w:rPr>
        <w:t xml:space="preserve"> and </w:t>
      </w:r>
      <w:r w:rsidRPr="00A7420A">
        <w:rPr>
          <w:rStyle w:val="Emphasis"/>
          <w:rFonts w:asciiTheme="minorHAnsi" w:hAnsiTheme="minorHAnsi" w:cstheme="minorHAnsi"/>
        </w:rPr>
        <w:t>environmentally damaging</w:t>
      </w:r>
      <w:r w:rsidRPr="00A7420A">
        <w:rPr>
          <w:rStyle w:val="StyleUnderline"/>
          <w:rFonts w:asciiTheme="minorHAnsi" w:hAnsiTheme="minorHAnsi" w:cstheme="minorHAnsi"/>
        </w:rPr>
        <w:t xml:space="preserve"> as any large-scale business, but without the efficiencies of scale</w:t>
      </w:r>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Such problems are </w:t>
      </w:r>
      <w:r w:rsidRPr="00A7420A">
        <w:rPr>
          <w:rStyle w:val="Emphasis"/>
          <w:rFonts w:asciiTheme="minorHAnsi" w:hAnsiTheme="minorHAnsi" w:cstheme="minorHAnsi"/>
        </w:rPr>
        <w:t>widespread</w:t>
      </w:r>
      <w:r w:rsidRPr="00A7420A">
        <w:rPr>
          <w:rStyle w:val="StyleUnderline"/>
          <w:rFonts w:asciiTheme="minorHAnsi" w:hAnsiTheme="minorHAnsi" w:cstheme="minorHAnsi"/>
        </w:rPr>
        <w:t xml:space="preserve"> across the worker-cooperative experience, having arisen not only in </w:t>
      </w:r>
      <w:r w:rsidRPr="00A7420A">
        <w:rPr>
          <w:rStyle w:val="Emphasis"/>
          <w:rFonts w:asciiTheme="minorHAnsi" w:hAnsiTheme="minorHAnsi" w:cstheme="minorHAnsi"/>
        </w:rPr>
        <w:t>Argentina</w:t>
      </w:r>
      <w:r w:rsidRPr="00A7420A">
        <w:rPr>
          <w:rStyle w:val="StyleUnderline"/>
          <w:rFonts w:asciiTheme="minorHAnsi" w:hAnsiTheme="minorHAnsi" w:cstheme="minorHAnsi"/>
        </w:rPr>
        <w:t xml:space="preserve">, but also in the </w:t>
      </w:r>
      <w:r w:rsidRPr="00A7420A">
        <w:rPr>
          <w:rStyle w:val="Emphasis"/>
          <w:rFonts w:asciiTheme="minorHAnsi" w:hAnsiTheme="minorHAnsi" w:cstheme="minorHAnsi"/>
        </w:rPr>
        <w:t>Zapatista model</w:t>
      </w:r>
      <w:r w:rsidRPr="00A7420A">
        <w:rPr>
          <w:rStyle w:val="StyleUnderline"/>
          <w:rFonts w:asciiTheme="minorHAnsi" w:hAnsiTheme="minorHAnsi" w:cstheme="minorHAnsi"/>
        </w:rPr>
        <w:t xml:space="preserve"> and across America</w:t>
      </w:r>
      <w:r w:rsidRPr="00A7420A">
        <w:rPr>
          <w:rFonts w:asciiTheme="minorHAnsi" w:hAnsiTheme="minorHAnsi" w:cstheme="minorHAnsi"/>
          <w:sz w:val="16"/>
        </w:rPr>
        <w:t>.</w:t>
      </w:r>
    </w:p>
    <w:p w14:paraId="1E88B931" w14:textId="77777777" w:rsidR="00780A5C" w:rsidRPr="00A7420A" w:rsidRDefault="00780A5C" w:rsidP="00780A5C">
      <w:pPr>
        <w:rPr>
          <w:rFonts w:asciiTheme="minorHAnsi" w:hAnsiTheme="minorHAnsi" w:cstheme="minorHAnsi"/>
          <w:sz w:val="16"/>
        </w:rPr>
      </w:pPr>
      <w:r w:rsidRPr="00A7420A">
        <w:rPr>
          <w:rFonts w:asciiTheme="minorHAnsi" w:hAnsiTheme="minorHAnsi" w:cstheme="minorHAnsi"/>
          <w:sz w:val="16"/>
        </w:rPr>
        <w:t xml:space="preserve">Beyond these </w:t>
      </w:r>
      <w:proofErr w:type="spellStart"/>
      <w:r w:rsidRPr="00A7420A">
        <w:rPr>
          <w:rFonts w:asciiTheme="minorHAnsi" w:hAnsiTheme="minorHAnsi" w:cstheme="minorHAnsi"/>
          <w:sz w:val="16"/>
        </w:rPr>
        <w:t>organisational</w:t>
      </w:r>
      <w:proofErr w:type="spellEnd"/>
      <w:r w:rsidRPr="00A7420A">
        <w:rPr>
          <w:rFonts w:asciiTheme="minorHAnsi" w:hAnsiTheme="minorHAnsi" w:cstheme="minorHAnsi"/>
          <w:sz w:val="16"/>
        </w:rPr>
        <w:t xml:space="preserve"> limits, the key problem with Argentina as a model for </w:t>
      </w:r>
      <w:proofErr w:type="spellStart"/>
      <w:r w:rsidRPr="00A7420A">
        <w:rPr>
          <w:rFonts w:asciiTheme="minorHAnsi" w:hAnsiTheme="minorHAnsi" w:cstheme="minorHAnsi"/>
          <w:sz w:val="16"/>
        </w:rPr>
        <w:t>postcapitalism</w:t>
      </w:r>
      <w:proofErr w:type="spellEnd"/>
      <w:r w:rsidRPr="00A7420A">
        <w:rPr>
          <w:rFonts w:asciiTheme="minorHAnsi" w:hAnsiTheme="minorHAnsi" w:cstheme="minorHAnsi"/>
          <w:sz w:val="16"/>
        </w:rPr>
        <w:t xml:space="preserve"> is that </w:t>
      </w:r>
      <w:r w:rsidRPr="00A7420A">
        <w:rPr>
          <w:rStyle w:val="StyleUnderline"/>
          <w:rFonts w:asciiTheme="minorHAnsi" w:hAnsiTheme="minorHAnsi" w:cstheme="minorHAnsi"/>
          <w:highlight w:val="yellow"/>
        </w:rPr>
        <w:t xml:space="preserve">it was </w:t>
      </w:r>
      <w:r w:rsidRPr="00A7420A">
        <w:rPr>
          <w:rStyle w:val="StyleUnderline"/>
          <w:rFonts w:asciiTheme="minorHAnsi" w:hAnsiTheme="minorHAnsi" w:cstheme="minorHAnsi"/>
        </w:rPr>
        <w:t xml:space="preserve">simply </w:t>
      </w:r>
      <w:r w:rsidRPr="00A7420A">
        <w:rPr>
          <w:rStyle w:val="StyleUnderline"/>
          <w:rFonts w:asciiTheme="minorHAnsi" w:hAnsiTheme="minorHAnsi" w:cstheme="minorHAnsi"/>
          <w:highlight w:val="yellow"/>
        </w:rPr>
        <w:t xml:space="preserve">a </w:t>
      </w:r>
      <w:r w:rsidRPr="00A7420A">
        <w:rPr>
          <w:rStyle w:val="Emphasis"/>
          <w:rFonts w:asciiTheme="minorHAnsi" w:hAnsiTheme="minorHAnsi" w:cstheme="minorHAnsi"/>
          <w:highlight w:val="yellow"/>
        </w:rPr>
        <w:t>salve for the problems</w:t>
      </w:r>
      <w:r w:rsidRPr="00A7420A">
        <w:rPr>
          <w:rStyle w:val="StyleUnderline"/>
          <w:rFonts w:asciiTheme="minorHAnsi" w:hAnsiTheme="minorHAnsi" w:cstheme="minorHAnsi"/>
        </w:rPr>
        <w:t xml:space="preserve"> of capitalism, </w:t>
      </w:r>
      <w:r w:rsidRPr="00A7420A">
        <w:rPr>
          <w:rStyle w:val="Emphasis"/>
          <w:rFonts w:asciiTheme="minorHAnsi" w:hAnsiTheme="minorHAnsi" w:cstheme="minorHAnsi"/>
          <w:highlight w:val="yellow"/>
        </w:rPr>
        <w:t>not an alternative</w:t>
      </w:r>
      <w:r w:rsidRPr="00A7420A">
        <w:rPr>
          <w:rStyle w:val="StyleUnderline"/>
          <w:rFonts w:asciiTheme="minorHAnsi" w:hAnsiTheme="minorHAnsi" w:cstheme="minorHAnsi"/>
        </w:rPr>
        <w:t xml:space="preserve"> to it</w:t>
      </w:r>
      <w:r w:rsidRPr="00A7420A">
        <w:rPr>
          <w:rFonts w:asciiTheme="minorHAnsi" w:hAnsiTheme="minorHAnsi" w:cstheme="minorHAnsi"/>
          <w:sz w:val="16"/>
        </w:rPr>
        <w:t xml:space="preserve">. </w:t>
      </w:r>
      <w:r w:rsidRPr="00A7420A">
        <w:rPr>
          <w:rStyle w:val="StyleUnderline"/>
          <w:rFonts w:asciiTheme="minorHAnsi" w:hAnsiTheme="minorHAnsi" w:cstheme="minorHAnsi"/>
          <w:highlight w:val="yellow"/>
        </w:rPr>
        <w:t xml:space="preserve">As the economy started to improve, </w:t>
      </w:r>
      <w:r w:rsidRPr="00A7420A">
        <w:rPr>
          <w:rStyle w:val="Emphasis"/>
          <w:rFonts w:asciiTheme="minorHAnsi" w:hAnsiTheme="minorHAnsi" w:cstheme="minorHAnsi"/>
          <w:highlight w:val="yellow"/>
        </w:rPr>
        <w:t>participation</w:t>
      </w:r>
      <w:r w:rsidRPr="00A7420A">
        <w:rPr>
          <w:rStyle w:val="StyleUnderline"/>
          <w:rFonts w:asciiTheme="minorHAnsi" w:hAnsiTheme="minorHAnsi" w:cstheme="minorHAnsi"/>
        </w:rPr>
        <w:t xml:space="preserve"> in the </w:t>
      </w:r>
      <w:proofErr w:type="spellStart"/>
      <w:r w:rsidRPr="00A7420A">
        <w:rPr>
          <w:rStyle w:val="StyleUnderline"/>
          <w:rFonts w:asciiTheme="minorHAnsi" w:hAnsiTheme="minorHAnsi" w:cstheme="minorHAnsi"/>
        </w:rPr>
        <w:t>neighbourhood</w:t>
      </w:r>
      <w:proofErr w:type="spellEnd"/>
      <w:r w:rsidRPr="00A7420A">
        <w:rPr>
          <w:rStyle w:val="StyleUnderline"/>
          <w:rFonts w:asciiTheme="minorHAnsi" w:hAnsiTheme="minorHAnsi" w:cstheme="minorHAnsi"/>
        </w:rPr>
        <w:t xml:space="preserve"> assemblies and alternative economies </w:t>
      </w:r>
      <w:r w:rsidRPr="00A7420A">
        <w:rPr>
          <w:rStyle w:val="Emphasis"/>
          <w:rFonts w:asciiTheme="minorHAnsi" w:hAnsiTheme="minorHAnsi" w:cstheme="minorHAnsi"/>
        </w:rPr>
        <w:t xml:space="preserve">drastically </w:t>
      </w:r>
      <w:r w:rsidRPr="00A7420A">
        <w:rPr>
          <w:rStyle w:val="Emphasis"/>
          <w:rFonts w:asciiTheme="minorHAnsi" w:hAnsiTheme="minorHAnsi" w:cstheme="minorHAnsi"/>
          <w:highlight w:val="yellow"/>
        </w:rPr>
        <w:t>declined</w:t>
      </w:r>
      <w:r w:rsidRPr="00A7420A">
        <w:rPr>
          <w:rFonts w:asciiTheme="minorHAnsi" w:hAnsiTheme="minorHAnsi" w:cstheme="minorHAnsi"/>
          <w:sz w:val="16"/>
        </w:rPr>
        <w:t xml:space="preserve">.66 The post-crisis </w:t>
      </w:r>
      <w:proofErr w:type="spellStart"/>
      <w:r w:rsidRPr="00A7420A">
        <w:rPr>
          <w:rStyle w:val="StyleUnderline"/>
          <w:rFonts w:asciiTheme="minorHAnsi" w:hAnsiTheme="minorHAnsi" w:cstheme="minorHAnsi"/>
        </w:rPr>
        <w:t>horizontalist</w:t>
      </w:r>
      <w:proofErr w:type="spellEnd"/>
      <w:r w:rsidRPr="00A7420A">
        <w:rPr>
          <w:rStyle w:val="StyleUnderline"/>
          <w:rFonts w:asciiTheme="minorHAnsi" w:hAnsiTheme="minorHAnsi" w:cstheme="minorHAnsi"/>
        </w:rPr>
        <w:t xml:space="preserve"> movements</w:t>
      </w:r>
      <w:r w:rsidRPr="00A7420A">
        <w:rPr>
          <w:rFonts w:asciiTheme="minorHAnsi" w:hAnsiTheme="minorHAnsi" w:cstheme="minorHAnsi"/>
          <w:sz w:val="16"/>
        </w:rPr>
        <w:t xml:space="preserve"> in Argentina </w:t>
      </w:r>
      <w:r w:rsidRPr="00A7420A">
        <w:rPr>
          <w:rStyle w:val="StyleUnderline"/>
          <w:rFonts w:asciiTheme="minorHAnsi" w:hAnsiTheme="minorHAnsi" w:cstheme="minorHAnsi"/>
        </w:rPr>
        <w:t>were</w:t>
      </w:r>
      <w:r w:rsidRPr="00A7420A">
        <w:rPr>
          <w:rFonts w:asciiTheme="minorHAnsi" w:hAnsiTheme="minorHAnsi" w:cstheme="minorHAnsi"/>
          <w:sz w:val="16"/>
        </w:rPr>
        <w:t xml:space="preserve"> built as </w:t>
      </w:r>
      <w:r w:rsidRPr="00A7420A">
        <w:rPr>
          <w:rStyle w:val="StyleUnderline"/>
          <w:rFonts w:asciiTheme="minorHAnsi" w:hAnsiTheme="minorHAnsi" w:cstheme="minorHAnsi"/>
        </w:rPr>
        <w:t xml:space="preserve">an </w:t>
      </w:r>
      <w:r w:rsidRPr="00A7420A">
        <w:rPr>
          <w:rStyle w:val="Emphasis"/>
          <w:rFonts w:asciiTheme="minorHAnsi" w:hAnsiTheme="minorHAnsi" w:cstheme="minorHAnsi"/>
        </w:rPr>
        <w:t>emergency response</w:t>
      </w:r>
      <w:r w:rsidRPr="00A7420A">
        <w:rPr>
          <w:rStyle w:val="StyleUnderline"/>
          <w:rFonts w:asciiTheme="minorHAnsi" w:hAnsiTheme="minorHAnsi" w:cstheme="minorHAnsi"/>
        </w:rPr>
        <w:t xml:space="preserve"> to the collapse of the existing order, not</w:t>
      </w:r>
      <w:r w:rsidRPr="00A7420A">
        <w:rPr>
          <w:rFonts w:asciiTheme="minorHAnsi" w:hAnsiTheme="minorHAnsi" w:cstheme="minorHAnsi"/>
          <w:sz w:val="16"/>
        </w:rPr>
        <w:t xml:space="preserve"> as </w:t>
      </w:r>
      <w:r w:rsidRPr="00A7420A">
        <w:rPr>
          <w:rStyle w:val="StyleUnderline"/>
          <w:rFonts w:asciiTheme="minorHAnsi" w:hAnsiTheme="minorHAnsi" w:cstheme="minorHAnsi"/>
        </w:rPr>
        <w:t>a competitor</w:t>
      </w:r>
      <w:r w:rsidRPr="00A7420A">
        <w:rPr>
          <w:rFonts w:asciiTheme="minorHAnsi" w:hAnsiTheme="minorHAnsi" w:cstheme="minorHAnsi"/>
          <w:sz w:val="16"/>
        </w:rPr>
        <w:t xml:space="preserve"> to a relatively well-functioning order. Indeed, </w:t>
      </w:r>
      <w:r w:rsidRPr="00A7420A">
        <w:rPr>
          <w:rStyle w:val="StyleUnderline"/>
          <w:rFonts w:asciiTheme="minorHAnsi" w:hAnsiTheme="minorHAnsi" w:cstheme="minorHAnsi"/>
        </w:rPr>
        <w:t xml:space="preserve">the more widespread problem with contemporary </w:t>
      </w:r>
      <w:proofErr w:type="spellStart"/>
      <w:r w:rsidRPr="00A7420A">
        <w:rPr>
          <w:rStyle w:val="StyleUnderline"/>
          <w:rFonts w:asciiTheme="minorHAnsi" w:hAnsiTheme="minorHAnsi" w:cstheme="minorHAnsi"/>
        </w:rPr>
        <w:t>horizontalism</w:t>
      </w:r>
      <w:proofErr w:type="spellEnd"/>
      <w:r w:rsidRPr="00A7420A">
        <w:rPr>
          <w:rStyle w:val="StyleUnderline"/>
          <w:rFonts w:asciiTheme="minorHAnsi" w:hAnsiTheme="minorHAnsi" w:cstheme="minorHAnsi"/>
        </w:rPr>
        <w:t xml:space="preserve"> is that it often sees </w:t>
      </w:r>
      <w:r w:rsidRPr="00A7420A">
        <w:rPr>
          <w:rStyle w:val="Emphasis"/>
          <w:rFonts w:asciiTheme="minorHAnsi" w:hAnsiTheme="minorHAnsi" w:cstheme="minorHAnsi"/>
        </w:rPr>
        <w:t>emergency situations</w:t>
      </w:r>
      <w:r w:rsidRPr="00A7420A">
        <w:rPr>
          <w:rStyle w:val="StyleUnderline"/>
          <w:rFonts w:asciiTheme="minorHAnsi" w:hAnsiTheme="minorHAnsi" w:cstheme="minorHAnsi"/>
        </w:rPr>
        <w:t>---in the wake of a hurricane, earthquake or economic meltdown---as representative of a better world</w:t>
      </w:r>
      <w:r w:rsidRPr="00A7420A">
        <w:rPr>
          <w:rFonts w:asciiTheme="minorHAnsi" w:hAnsiTheme="minorHAnsi" w:cstheme="minorHAnsi"/>
          <w:sz w:val="16"/>
        </w:rPr>
        <w:t xml:space="preserve">.67 </w:t>
      </w:r>
      <w:r w:rsidRPr="00A7420A">
        <w:rPr>
          <w:rStyle w:val="StyleUnderline"/>
          <w:rFonts w:asciiTheme="minorHAnsi" w:hAnsiTheme="minorHAnsi" w:cstheme="minorHAnsi"/>
        </w:rPr>
        <w:t>It is a struggle, to say the least, to see how post-disaster conditions are an improvement for the vast majority of the world’s population</w:t>
      </w:r>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A politics </w:t>
      </w:r>
      <w:r w:rsidRPr="00A7420A">
        <w:rPr>
          <w:rStyle w:val="StyleUnderline"/>
          <w:rFonts w:asciiTheme="minorHAnsi" w:hAnsiTheme="minorHAnsi" w:cstheme="minorHAnsi"/>
          <w:highlight w:val="yellow"/>
        </w:rPr>
        <w:t>that</w:t>
      </w:r>
      <w:r w:rsidRPr="00A7420A">
        <w:rPr>
          <w:rStyle w:val="StyleUnderline"/>
          <w:rFonts w:asciiTheme="minorHAnsi" w:hAnsiTheme="minorHAnsi" w:cstheme="minorHAnsi"/>
        </w:rPr>
        <w:t xml:space="preserve"> finds its best expression in the breakdown of social and economic order </w:t>
      </w:r>
      <w:r w:rsidRPr="00A7420A">
        <w:rPr>
          <w:rStyle w:val="StyleUnderline"/>
          <w:rFonts w:asciiTheme="minorHAnsi" w:hAnsiTheme="minorHAnsi" w:cstheme="minorHAnsi"/>
          <w:highlight w:val="yellow"/>
        </w:rPr>
        <w:t xml:space="preserve">is </w:t>
      </w:r>
      <w:r w:rsidRPr="00A7420A">
        <w:rPr>
          <w:rStyle w:val="Emphasis"/>
          <w:rFonts w:asciiTheme="minorHAnsi" w:hAnsiTheme="minorHAnsi" w:cstheme="minorHAnsi"/>
          <w:highlight w:val="yellow"/>
        </w:rPr>
        <w:t>not an alternative</w:t>
      </w:r>
      <w:r w:rsidRPr="00A7420A">
        <w:rPr>
          <w:rStyle w:val="StyleUnderline"/>
          <w:rFonts w:asciiTheme="minorHAnsi" w:hAnsiTheme="minorHAnsi" w:cstheme="minorHAnsi"/>
          <w:highlight w:val="yellow"/>
        </w:rPr>
        <w:t xml:space="preserve">, so much as a </w:t>
      </w:r>
      <w:r w:rsidRPr="00A7420A">
        <w:rPr>
          <w:rStyle w:val="Emphasis"/>
          <w:rFonts w:asciiTheme="minorHAnsi" w:hAnsiTheme="minorHAnsi" w:cstheme="minorHAnsi"/>
          <w:highlight w:val="yellow"/>
        </w:rPr>
        <w:t>knee-jerk survival instinct</w:t>
      </w:r>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Equally problematic is the tendency for </w:t>
      </w:r>
      <w:proofErr w:type="spellStart"/>
      <w:r w:rsidRPr="00A7420A">
        <w:rPr>
          <w:rStyle w:val="StyleUnderline"/>
          <w:rFonts w:asciiTheme="minorHAnsi" w:hAnsiTheme="minorHAnsi" w:cstheme="minorHAnsi"/>
        </w:rPr>
        <w:t>horizontalists</w:t>
      </w:r>
      <w:proofErr w:type="spellEnd"/>
      <w:r w:rsidRPr="00A7420A">
        <w:rPr>
          <w:rStyle w:val="StyleUnderline"/>
          <w:rFonts w:asciiTheme="minorHAnsi" w:hAnsiTheme="minorHAnsi" w:cstheme="minorHAnsi"/>
        </w:rPr>
        <w:t xml:space="preserve"> to find political potential in the mundane ways we </w:t>
      </w:r>
      <w:proofErr w:type="spellStart"/>
      <w:r w:rsidRPr="00A7420A">
        <w:rPr>
          <w:rStyle w:val="StyleUnderline"/>
          <w:rFonts w:asciiTheme="minorHAnsi" w:hAnsiTheme="minorHAnsi" w:cstheme="minorHAnsi"/>
        </w:rPr>
        <w:t>organise</w:t>
      </w:r>
      <w:proofErr w:type="spellEnd"/>
      <w:r w:rsidRPr="00A7420A">
        <w:rPr>
          <w:rStyle w:val="StyleUnderline"/>
          <w:rFonts w:asciiTheme="minorHAnsi" w:hAnsiTheme="minorHAnsi" w:cstheme="minorHAnsi"/>
        </w:rPr>
        <w:t xml:space="preserve"> horizontally in everyday life---friends gathering together, parties, festivals, and so on</w:t>
      </w:r>
      <w:r w:rsidRPr="00A7420A">
        <w:rPr>
          <w:rFonts w:asciiTheme="minorHAnsi" w:hAnsiTheme="minorHAnsi" w:cstheme="minorHAnsi"/>
          <w:sz w:val="16"/>
        </w:rPr>
        <w:t xml:space="preserve">.68 </w:t>
      </w:r>
      <w:r w:rsidRPr="00A7420A">
        <w:rPr>
          <w:rStyle w:val="StyleUnderline"/>
          <w:rFonts w:asciiTheme="minorHAnsi" w:hAnsiTheme="minorHAnsi" w:cstheme="minorHAnsi"/>
        </w:rPr>
        <w:t xml:space="preserve">The problem is that such modes of </w:t>
      </w:r>
      <w:proofErr w:type="spellStart"/>
      <w:r w:rsidRPr="00A7420A">
        <w:rPr>
          <w:rStyle w:val="StyleUnderline"/>
          <w:rFonts w:asciiTheme="minorHAnsi" w:hAnsiTheme="minorHAnsi" w:cstheme="minorHAnsi"/>
        </w:rPr>
        <w:t>organising</w:t>
      </w:r>
      <w:proofErr w:type="spellEnd"/>
      <w:r w:rsidRPr="00A7420A">
        <w:rPr>
          <w:rStyle w:val="StyleUnderline"/>
          <w:rFonts w:asciiTheme="minorHAnsi" w:hAnsiTheme="minorHAnsi" w:cstheme="minorHAnsi"/>
        </w:rPr>
        <w:t xml:space="preserve"> </w:t>
      </w:r>
      <w:r w:rsidRPr="00A7420A">
        <w:rPr>
          <w:rStyle w:val="Emphasis"/>
          <w:rFonts w:asciiTheme="minorHAnsi" w:hAnsiTheme="minorHAnsi" w:cstheme="minorHAnsi"/>
        </w:rPr>
        <w:t xml:space="preserve">are </w:t>
      </w:r>
      <w:r w:rsidRPr="00A7420A">
        <w:rPr>
          <w:rStyle w:val="Emphasis"/>
          <w:rFonts w:asciiTheme="minorHAnsi" w:hAnsiTheme="minorHAnsi" w:cstheme="minorHAnsi"/>
          <w:highlight w:val="yellow"/>
        </w:rPr>
        <w:t>not scalable</w:t>
      </w:r>
      <w:r w:rsidRPr="00A7420A">
        <w:rPr>
          <w:rStyle w:val="StyleUnderline"/>
          <w:rFonts w:asciiTheme="minorHAnsi" w:hAnsiTheme="minorHAnsi" w:cstheme="minorHAnsi"/>
        </w:rPr>
        <w:t xml:space="preserve"> beyond a small community---</w:t>
      </w:r>
      <w:r w:rsidRPr="00A7420A">
        <w:rPr>
          <w:rStyle w:val="StyleUnderline"/>
          <w:rFonts w:asciiTheme="minorHAnsi" w:hAnsiTheme="minorHAnsi" w:cstheme="minorHAnsi"/>
          <w:highlight w:val="yellow"/>
        </w:rPr>
        <w:t>and</w:t>
      </w:r>
      <w:r w:rsidRPr="00A7420A">
        <w:rPr>
          <w:rStyle w:val="StyleUnderline"/>
          <w:rFonts w:asciiTheme="minorHAnsi" w:hAnsiTheme="minorHAnsi" w:cstheme="minorHAnsi"/>
        </w:rPr>
        <w:t xml:space="preserve">, more to the point, are </w:t>
      </w:r>
      <w:r w:rsidRPr="00A7420A">
        <w:rPr>
          <w:rStyle w:val="Emphasis"/>
          <w:rFonts w:asciiTheme="minorHAnsi" w:hAnsiTheme="minorHAnsi" w:cstheme="minorHAnsi"/>
          <w:highlight w:val="yellow"/>
        </w:rPr>
        <w:t>not useful</w:t>
      </w:r>
      <w:r w:rsidRPr="00A7420A">
        <w:rPr>
          <w:rStyle w:val="StyleUnderline"/>
          <w:rFonts w:asciiTheme="minorHAnsi" w:hAnsiTheme="minorHAnsi" w:cstheme="minorHAnsi"/>
          <w:highlight w:val="yellow"/>
        </w:rPr>
        <w:t xml:space="preserve"> for</w:t>
      </w:r>
      <w:r w:rsidRPr="00A7420A">
        <w:rPr>
          <w:rStyle w:val="StyleUnderline"/>
          <w:rFonts w:asciiTheme="minorHAnsi" w:hAnsiTheme="minorHAnsi" w:cstheme="minorHAnsi"/>
        </w:rPr>
        <w:t xml:space="preserve"> certain </w:t>
      </w:r>
      <w:r w:rsidRPr="00A7420A">
        <w:rPr>
          <w:rStyle w:val="Emphasis"/>
          <w:rFonts w:asciiTheme="minorHAnsi" w:hAnsiTheme="minorHAnsi" w:cstheme="minorHAnsi"/>
          <w:highlight w:val="yellow"/>
        </w:rPr>
        <w:t>political goals</w:t>
      </w:r>
      <w:r w:rsidRPr="00A7420A">
        <w:rPr>
          <w:rFonts w:asciiTheme="minorHAnsi" w:hAnsiTheme="minorHAnsi" w:cstheme="minorHAnsi"/>
          <w:sz w:val="16"/>
        </w:rPr>
        <w:t xml:space="preserve">. As the Argentinean example shows, these modes of </w:t>
      </w:r>
      <w:proofErr w:type="spellStart"/>
      <w:r w:rsidRPr="00A7420A">
        <w:rPr>
          <w:rFonts w:asciiTheme="minorHAnsi" w:hAnsiTheme="minorHAnsi" w:cstheme="minorHAnsi"/>
          <w:sz w:val="16"/>
        </w:rPr>
        <w:t>organising</w:t>
      </w:r>
      <w:proofErr w:type="spellEnd"/>
      <w:r w:rsidRPr="00A7420A">
        <w:rPr>
          <w:rFonts w:asciiTheme="minorHAnsi" w:hAnsiTheme="minorHAnsi" w:cstheme="minorHAnsi"/>
          <w:sz w:val="16"/>
        </w:rPr>
        <w:t xml:space="preserve"> can be valuable for basic </w:t>
      </w:r>
      <w:proofErr w:type="spellStart"/>
      <w:r w:rsidRPr="00A7420A">
        <w:rPr>
          <w:rFonts w:asciiTheme="minorHAnsi" w:hAnsiTheme="minorHAnsi" w:cstheme="minorHAnsi"/>
          <w:sz w:val="16"/>
        </w:rPr>
        <w:t>neighbourhood</w:t>
      </w:r>
      <w:proofErr w:type="spellEnd"/>
      <w:r w:rsidRPr="00A7420A">
        <w:rPr>
          <w:rFonts w:asciiTheme="minorHAnsi" w:hAnsiTheme="minorHAnsi" w:cstheme="minorHAnsi"/>
          <w:sz w:val="16"/>
        </w:rPr>
        <w:t xml:space="preserve"> survival and for creating a sense of solidarity between people. But </w:t>
      </w:r>
      <w:proofErr w:type="spellStart"/>
      <w:r w:rsidRPr="00A7420A">
        <w:rPr>
          <w:rStyle w:val="StyleUnderline"/>
          <w:rFonts w:asciiTheme="minorHAnsi" w:hAnsiTheme="minorHAnsi" w:cstheme="minorHAnsi"/>
          <w:highlight w:val="yellow"/>
        </w:rPr>
        <w:t>horizontalism</w:t>
      </w:r>
      <w:proofErr w:type="spellEnd"/>
      <w:r w:rsidRPr="00A7420A">
        <w:rPr>
          <w:rStyle w:val="StyleUnderline"/>
          <w:rFonts w:asciiTheme="minorHAnsi" w:hAnsiTheme="minorHAnsi" w:cstheme="minorHAnsi"/>
          <w:highlight w:val="yellow"/>
        </w:rPr>
        <w:t xml:space="preserve"> </w:t>
      </w:r>
      <w:r w:rsidRPr="00A7420A">
        <w:rPr>
          <w:rStyle w:val="Emphasis"/>
          <w:rFonts w:asciiTheme="minorHAnsi" w:hAnsiTheme="minorHAnsi" w:cstheme="minorHAnsi"/>
          <w:highlight w:val="yellow"/>
        </w:rPr>
        <w:t>struggles to compete</w:t>
      </w:r>
      <w:r w:rsidRPr="00A7420A">
        <w:rPr>
          <w:rStyle w:val="StyleUnderline"/>
          <w:rFonts w:asciiTheme="minorHAnsi" w:hAnsiTheme="minorHAnsi" w:cstheme="minorHAnsi"/>
          <w:highlight w:val="yellow"/>
        </w:rPr>
        <w:t xml:space="preserve"> against</w:t>
      </w:r>
      <w:r w:rsidRPr="00A7420A">
        <w:rPr>
          <w:rStyle w:val="StyleUnderline"/>
          <w:rFonts w:asciiTheme="minorHAnsi" w:hAnsiTheme="minorHAnsi" w:cstheme="minorHAnsi"/>
        </w:rPr>
        <w:t xml:space="preserve"> more </w:t>
      </w:r>
      <w:proofErr w:type="spellStart"/>
      <w:r w:rsidRPr="00A7420A">
        <w:rPr>
          <w:rStyle w:val="Emphasis"/>
          <w:rFonts w:asciiTheme="minorHAnsi" w:hAnsiTheme="minorHAnsi" w:cstheme="minorHAnsi"/>
          <w:highlight w:val="yellow"/>
        </w:rPr>
        <w:t>organised</w:t>
      </w:r>
      <w:proofErr w:type="spellEnd"/>
      <w:r w:rsidRPr="00A7420A">
        <w:rPr>
          <w:rStyle w:val="Emphasis"/>
          <w:rFonts w:asciiTheme="minorHAnsi" w:hAnsiTheme="minorHAnsi" w:cstheme="minorHAnsi"/>
          <w:highlight w:val="yellow"/>
        </w:rPr>
        <w:t xml:space="preserve"> interests</w:t>
      </w:r>
      <w:r w:rsidRPr="00A7420A">
        <w:rPr>
          <w:rStyle w:val="StyleUnderline"/>
          <w:rFonts w:asciiTheme="minorHAnsi" w:hAnsiTheme="minorHAnsi" w:cstheme="minorHAnsi"/>
        </w:rPr>
        <w:t>, to sustain itself once a base level of normality returns, and to achieve long-term and large-scale political goals such as providing universal healthcare, high-level education and social security</w:t>
      </w:r>
      <w:r w:rsidRPr="00A7420A">
        <w:rPr>
          <w:rFonts w:asciiTheme="minorHAnsi" w:hAnsiTheme="minorHAnsi" w:cstheme="minorHAnsi"/>
          <w:sz w:val="16"/>
        </w:rPr>
        <w:t xml:space="preserve">. These approaches remain useful in exceptional circumstances and for a small range of goals, but </w:t>
      </w:r>
      <w:r w:rsidRPr="00A7420A">
        <w:rPr>
          <w:rStyle w:val="StyleUnderline"/>
          <w:rFonts w:asciiTheme="minorHAnsi" w:hAnsiTheme="minorHAnsi" w:cstheme="minorHAnsi"/>
          <w:highlight w:val="yellow"/>
        </w:rPr>
        <w:t xml:space="preserve">they will </w:t>
      </w:r>
      <w:r w:rsidRPr="00A7420A">
        <w:rPr>
          <w:rStyle w:val="Emphasis"/>
          <w:rFonts w:asciiTheme="minorHAnsi" w:hAnsiTheme="minorHAnsi" w:cstheme="minorHAnsi"/>
          <w:highlight w:val="yellow"/>
        </w:rPr>
        <w:t xml:space="preserve">neither </w:t>
      </w:r>
      <w:proofErr w:type="spellStart"/>
      <w:r w:rsidRPr="00A7420A">
        <w:rPr>
          <w:rStyle w:val="Emphasis"/>
          <w:rFonts w:asciiTheme="minorHAnsi" w:hAnsiTheme="minorHAnsi" w:cstheme="minorHAnsi"/>
          <w:highlight w:val="yellow"/>
        </w:rPr>
        <w:t>revolutionise</w:t>
      </w:r>
      <w:proofErr w:type="spellEnd"/>
      <w:r w:rsidRPr="00A7420A">
        <w:rPr>
          <w:rStyle w:val="Emphasis"/>
          <w:rFonts w:asciiTheme="minorHAnsi" w:hAnsiTheme="minorHAnsi" w:cstheme="minorHAnsi"/>
          <w:highlight w:val="yellow"/>
        </w:rPr>
        <w:t xml:space="preserve"> </w:t>
      </w:r>
      <w:r w:rsidRPr="00A7420A">
        <w:rPr>
          <w:rStyle w:val="Emphasis"/>
          <w:rFonts w:asciiTheme="minorHAnsi" w:hAnsiTheme="minorHAnsi" w:cstheme="minorHAnsi"/>
        </w:rPr>
        <w:t>society</w:t>
      </w:r>
      <w:r w:rsidRPr="00A7420A">
        <w:rPr>
          <w:rStyle w:val="StyleUnderline"/>
          <w:rFonts w:asciiTheme="minorHAnsi" w:hAnsiTheme="minorHAnsi" w:cstheme="minorHAnsi"/>
        </w:rPr>
        <w:t xml:space="preserve"> </w:t>
      </w:r>
      <w:r w:rsidRPr="00A7420A">
        <w:rPr>
          <w:rStyle w:val="Emphasis"/>
          <w:rFonts w:asciiTheme="minorHAnsi" w:hAnsiTheme="minorHAnsi" w:cstheme="minorHAnsi"/>
          <w:highlight w:val="yellow"/>
        </w:rPr>
        <w:t>nor</w:t>
      </w:r>
      <w:r w:rsidRPr="00A7420A">
        <w:rPr>
          <w:rStyle w:val="StyleUnderline"/>
          <w:rFonts w:asciiTheme="minorHAnsi" w:hAnsiTheme="minorHAnsi" w:cstheme="minorHAnsi"/>
        </w:rPr>
        <w:t xml:space="preserve"> genuinely </w:t>
      </w:r>
      <w:r w:rsidRPr="00A7420A">
        <w:rPr>
          <w:rStyle w:val="Emphasis"/>
          <w:rFonts w:asciiTheme="minorHAnsi" w:hAnsiTheme="minorHAnsi" w:cstheme="minorHAnsi"/>
          <w:highlight w:val="yellow"/>
        </w:rPr>
        <w:t>threaten</w:t>
      </w:r>
      <w:r w:rsidRPr="00A7420A">
        <w:rPr>
          <w:rStyle w:val="Emphasis"/>
          <w:rFonts w:asciiTheme="minorHAnsi" w:hAnsiTheme="minorHAnsi" w:cstheme="minorHAnsi"/>
        </w:rPr>
        <w:t xml:space="preserve"> global </w:t>
      </w:r>
      <w:r w:rsidRPr="00A7420A">
        <w:rPr>
          <w:rStyle w:val="Emphasis"/>
          <w:rFonts w:asciiTheme="minorHAnsi" w:hAnsiTheme="minorHAnsi" w:cstheme="minorHAnsi"/>
          <w:highlight w:val="yellow"/>
        </w:rPr>
        <w:t>capital</w:t>
      </w:r>
      <w:r w:rsidRPr="00A7420A">
        <w:rPr>
          <w:rStyle w:val="Emphasis"/>
          <w:rFonts w:asciiTheme="minorHAnsi" w:hAnsiTheme="minorHAnsi" w:cstheme="minorHAnsi"/>
        </w:rPr>
        <w:t>ism</w:t>
      </w:r>
      <w:r w:rsidRPr="00A7420A">
        <w:rPr>
          <w:rFonts w:asciiTheme="minorHAnsi" w:hAnsiTheme="minorHAnsi" w:cstheme="minorHAnsi"/>
          <w:sz w:val="16"/>
        </w:rPr>
        <w:t>.</w:t>
      </w:r>
    </w:p>
    <w:p w14:paraId="7E355FE5" w14:textId="77777777" w:rsidR="00780A5C" w:rsidRPr="00A7420A" w:rsidRDefault="00780A5C" w:rsidP="00780A5C">
      <w:pPr>
        <w:rPr>
          <w:rFonts w:asciiTheme="minorHAnsi" w:hAnsiTheme="minorHAnsi" w:cstheme="minorHAnsi"/>
          <w:sz w:val="16"/>
        </w:rPr>
      </w:pPr>
      <w:r w:rsidRPr="00A7420A">
        <w:rPr>
          <w:rFonts w:asciiTheme="minorHAnsi" w:hAnsiTheme="minorHAnsi" w:cstheme="minorHAnsi"/>
          <w:sz w:val="16"/>
        </w:rPr>
        <w:t xml:space="preserve">In the case of both </w:t>
      </w:r>
      <w:proofErr w:type="spellStart"/>
      <w:r w:rsidRPr="00A7420A">
        <w:rPr>
          <w:rFonts w:asciiTheme="minorHAnsi" w:hAnsiTheme="minorHAnsi" w:cstheme="minorHAnsi"/>
          <w:sz w:val="16"/>
        </w:rPr>
        <w:t>neighbourhood</w:t>
      </w:r>
      <w:proofErr w:type="spellEnd"/>
      <w:r w:rsidRPr="00A7420A">
        <w:rPr>
          <w:rFonts w:asciiTheme="minorHAnsi" w:hAnsiTheme="minorHAnsi" w:cstheme="minorHAnsi"/>
          <w:sz w:val="16"/>
        </w:rPr>
        <w:t xml:space="preserve"> assemblies and worker-controlled factories, we see that </w:t>
      </w:r>
      <w:r w:rsidRPr="00A7420A">
        <w:rPr>
          <w:rStyle w:val="StyleUnderline"/>
          <w:rFonts w:asciiTheme="minorHAnsi" w:hAnsiTheme="minorHAnsi" w:cstheme="minorHAnsi"/>
        </w:rPr>
        <w:t>the</w:t>
      </w:r>
      <w:r w:rsidRPr="00A7420A">
        <w:rPr>
          <w:rFonts w:asciiTheme="minorHAnsi" w:hAnsiTheme="minorHAnsi" w:cstheme="minorHAnsi"/>
          <w:sz w:val="16"/>
        </w:rPr>
        <w:t xml:space="preserve"> primary </w:t>
      </w:r>
      <w:proofErr w:type="spellStart"/>
      <w:r w:rsidRPr="00A7420A">
        <w:rPr>
          <w:rFonts w:asciiTheme="minorHAnsi" w:hAnsiTheme="minorHAnsi" w:cstheme="minorHAnsi"/>
          <w:sz w:val="16"/>
        </w:rPr>
        <w:t>organisational</w:t>
      </w:r>
      <w:proofErr w:type="spellEnd"/>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models of </w:t>
      </w:r>
      <w:proofErr w:type="spellStart"/>
      <w:r w:rsidRPr="00A7420A">
        <w:rPr>
          <w:rStyle w:val="StyleUnderline"/>
          <w:rFonts w:asciiTheme="minorHAnsi" w:hAnsiTheme="minorHAnsi" w:cstheme="minorHAnsi"/>
        </w:rPr>
        <w:t>horizontalism</w:t>
      </w:r>
      <w:proofErr w:type="spellEnd"/>
      <w:r w:rsidRPr="00A7420A">
        <w:rPr>
          <w:rStyle w:val="StyleUnderline"/>
          <w:rFonts w:asciiTheme="minorHAnsi" w:hAnsiTheme="minorHAnsi" w:cstheme="minorHAnsi"/>
        </w:rPr>
        <w:t xml:space="preserve"> are insufficient</w:t>
      </w:r>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They are </w:t>
      </w:r>
      <w:r w:rsidRPr="00A7420A">
        <w:rPr>
          <w:rFonts w:asciiTheme="minorHAnsi" w:hAnsiTheme="minorHAnsi" w:cstheme="minorHAnsi"/>
          <w:sz w:val="16"/>
        </w:rPr>
        <w:t xml:space="preserve">often </w:t>
      </w:r>
      <w:r w:rsidRPr="00A7420A">
        <w:rPr>
          <w:rStyle w:val="Emphasis"/>
          <w:rFonts w:asciiTheme="minorHAnsi" w:hAnsiTheme="minorHAnsi" w:cstheme="minorHAnsi"/>
        </w:rPr>
        <w:t>reactive tactics</w:t>
      </w:r>
      <w:r w:rsidRPr="00A7420A">
        <w:rPr>
          <w:rStyle w:val="StyleUnderline"/>
          <w:rFonts w:asciiTheme="minorHAnsi" w:hAnsiTheme="minorHAnsi" w:cstheme="minorHAnsi"/>
        </w:rPr>
        <w:t xml:space="preserve"> that </w:t>
      </w:r>
      <w:r w:rsidRPr="00A7420A">
        <w:rPr>
          <w:rStyle w:val="Emphasis"/>
          <w:rFonts w:asciiTheme="minorHAnsi" w:hAnsiTheme="minorHAnsi" w:cstheme="minorHAnsi"/>
        </w:rPr>
        <w:t>fail to compete</w:t>
      </w:r>
      <w:r w:rsidRPr="00A7420A">
        <w:rPr>
          <w:rStyle w:val="StyleUnderline"/>
          <w:rFonts w:asciiTheme="minorHAnsi" w:hAnsiTheme="minorHAnsi" w:cstheme="minorHAnsi"/>
        </w:rPr>
        <w:t xml:space="preserve"> in the antagonistic environment of global capitalism</w:t>
      </w:r>
      <w:r w:rsidRPr="00A7420A">
        <w:rPr>
          <w:rFonts w:asciiTheme="minorHAnsi" w:hAnsiTheme="minorHAnsi" w:cstheme="minorHAnsi"/>
          <w:sz w:val="16"/>
        </w:rPr>
        <w:t xml:space="preserve">. </w:t>
      </w:r>
      <w:r w:rsidRPr="00A7420A">
        <w:rPr>
          <w:rStyle w:val="StyleUnderline"/>
          <w:rFonts w:asciiTheme="minorHAnsi" w:hAnsiTheme="minorHAnsi" w:cstheme="minorHAnsi"/>
        </w:rPr>
        <w:t xml:space="preserve">On a </w:t>
      </w:r>
      <w:r w:rsidRPr="00A7420A">
        <w:rPr>
          <w:rStyle w:val="Emphasis"/>
          <w:rFonts w:asciiTheme="minorHAnsi" w:hAnsiTheme="minorHAnsi" w:cstheme="minorHAnsi"/>
        </w:rPr>
        <w:t>theoretical level</w:t>
      </w:r>
      <w:r w:rsidRPr="00A7420A">
        <w:rPr>
          <w:rStyle w:val="StyleUnderline"/>
          <w:rFonts w:asciiTheme="minorHAnsi" w:hAnsiTheme="minorHAnsi" w:cstheme="minorHAnsi"/>
        </w:rPr>
        <w:t xml:space="preserve">, and in the </w:t>
      </w:r>
      <w:r w:rsidRPr="00A7420A">
        <w:rPr>
          <w:rStyle w:val="Emphasis"/>
          <w:rFonts w:asciiTheme="minorHAnsi" w:hAnsiTheme="minorHAnsi" w:cstheme="minorHAnsi"/>
        </w:rPr>
        <w:t>actual experiences</w:t>
      </w:r>
      <w:r w:rsidRPr="00A7420A">
        <w:rPr>
          <w:rStyle w:val="StyleUnderline"/>
          <w:rFonts w:asciiTheme="minorHAnsi" w:hAnsiTheme="minorHAnsi" w:cstheme="minorHAnsi"/>
        </w:rPr>
        <w:t xml:space="preserve"> of </w:t>
      </w:r>
      <w:r w:rsidRPr="00A7420A">
        <w:rPr>
          <w:rStyle w:val="Emphasis"/>
          <w:rFonts w:asciiTheme="minorHAnsi" w:hAnsiTheme="minorHAnsi" w:cstheme="minorHAnsi"/>
        </w:rPr>
        <w:t>Occupy</w:t>
      </w:r>
      <w:r w:rsidRPr="00A7420A">
        <w:rPr>
          <w:rStyle w:val="StyleUnderline"/>
          <w:rFonts w:asciiTheme="minorHAnsi" w:hAnsiTheme="minorHAnsi" w:cstheme="minorHAnsi"/>
        </w:rPr>
        <w:t xml:space="preserve"> and </w:t>
      </w:r>
      <w:r w:rsidRPr="00A7420A">
        <w:rPr>
          <w:rStyle w:val="Emphasis"/>
          <w:rFonts w:asciiTheme="minorHAnsi" w:hAnsiTheme="minorHAnsi" w:cstheme="minorHAnsi"/>
        </w:rPr>
        <w:t>Argentina</w:t>
      </w:r>
      <w:r w:rsidRPr="00A7420A">
        <w:rPr>
          <w:rStyle w:val="StyleUnderline"/>
          <w:rFonts w:asciiTheme="minorHAnsi" w:hAnsiTheme="minorHAnsi" w:cstheme="minorHAnsi"/>
        </w:rPr>
        <w:t xml:space="preserve">, the limits of </w:t>
      </w:r>
      <w:proofErr w:type="spellStart"/>
      <w:r w:rsidRPr="00A7420A">
        <w:rPr>
          <w:rStyle w:val="StyleUnderline"/>
          <w:rFonts w:asciiTheme="minorHAnsi" w:hAnsiTheme="minorHAnsi" w:cstheme="minorHAnsi"/>
        </w:rPr>
        <w:t>horizontalism</w:t>
      </w:r>
      <w:proofErr w:type="spellEnd"/>
      <w:r w:rsidRPr="00A7420A">
        <w:rPr>
          <w:rStyle w:val="StyleUnderline"/>
          <w:rFonts w:asciiTheme="minorHAnsi" w:hAnsiTheme="minorHAnsi" w:cstheme="minorHAnsi"/>
        </w:rPr>
        <w:t xml:space="preserve"> have </w:t>
      </w:r>
      <w:r w:rsidRPr="00A7420A">
        <w:rPr>
          <w:rStyle w:val="Emphasis"/>
          <w:rFonts w:asciiTheme="minorHAnsi" w:hAnsiTheme="minorHAnsi" w:cstheme="minorHAnsi"/>
        </w:rPr>
        <w:t>repeatedly</w:t>
      </w:r>
      <w:r w:rsidRPr="00A7420A">
        <w:rPr>
          <w:rStyle w:val="StyleUnderline"/>
          <w:rFonts w:asciiTheme="minorHAnsi" w:hAnsiTheme="minorHAnsi" w:cstheme="minorHAnsi"/>
        </w:rPr>
        <w:t xml:space="preserve"> been </w:t>
      </w:r>
      <w:r w:rsidRPr="00A7420A">
        <w:rPr>
          <w:rStyle w:val="Emphasis"/>
          <w:rFonts w:asciiTheme="minorHAnsi" w:hAnsiTheme="minorHAnsi" w:cstheme="minorHAnsi"/>
        </w:rPr>
        <w:t>made clear</w:t>
      </w:r>
      <w:r w:rsidRPr="00A7420A">
        <w:rPr>
          <w:rStyle w:val="StyleUnderline"/>
          <w:rFonts w:asciiTheme="minorHAnsi" w:hAnsiTheme="minorHAnsi" w:cstheme="minorHAnsi"/>
        </w:rPr>
        <w:t xml:space="preserve"> over the past decade</w:t>
      </w:r>
      <w:r w:rsidRPr="00A7420A">
        <w:rPr>
          <w:rFonts w:asciiTheme="minorHAnsi" w:hAnsiTheme="minorHAnsi" w:cstheme="minorHAnsi"/>
          <w:sz w:val="16"/>
        </w:rPr>
        <w:t xml:space="preserve">. While </w:t>
      </w:r>
      <w:proofErr w:type="spellStart"/>
      <w:r w:rsidRPr="00A7420A">
        <w:rPr>
          <w:rFonts w:asciiTheme="minorHAnsi" w:hAnsiTheme="minorHAnsi" w:cstheme="minorHAnsi"/>
          <w:sz w:val="16"/>
        </w:rPr>
        <w:t>recognising</w:t>
      </w:r>
      <w:proofErr w:type="spellEnd"/>
      <w:r w:rsidRPr="00A7420A">
        <w:rPr>
          <w:rFonts w:asciiTheme="minorHAnsi" w:hAnsiTheme="minorHAnsi" w:cstheme="minorHAnsi"/>
          <w:sz w:val="16"/>
        </w:rPr>
        <w:t xml:space="preserve"> the important capacity of </w:t>
      </w:r>
      <w:proofErr w:type="spellStart"/>
      <w:r w:rsidRPr="00A7420A">
        <w:rPr>
          <w:rFonts w:asciiTheme="minorHAnsi" w:hAnsiTheme="minorHAnsi" w:cstheme="minorHAnsi"/>
          <w:sz w:val="16"/>
        </w:rPr>
        <w:t>horizontalist</w:t>
      </w:r>
      <w:proofErr w:type="spellEnd"/>
      <w:r w:rsidRPr="00A7420A">
        <w:rPr>
          <w:rFonts w:asciiTheme="minorHAnsi" w:hAnsiTheme="minorHAnsi" w:cstheme="minorHAnsi"/>
          <w:sz w:val="16"/>
        </w:rPr>
        <w:t xml:space="preserve"> tactics to provide small-scale support to communities and to temporarily disrupt certain exploitative practices, </w:t>
      </w:r>
      <w:r w:rsidRPr="00A7420A">
        <w:rPr>
          <w:rStyle w:val="StyleUnderline"/>
          <w:rFonts w:asciiTheme="minorHAnsi" w:hAnsiTheme="minorHAnsi" w:cstheme="minorHAnsi"/>
        </w:rPr>
        <w:t xml:space="preserve">the commitment to </w:t>
      </w:r>
      <w:proofErr w:type="spellStart"/>
      <w:r w:rsidRPr="00A7420A">
        <w:rPr>
          <w:rStyle w:val="StyleUnderline"/>
          <w:rFonts w:asciiTheme="minorHAnsi" w:hAnsiTheme="minorHAnsi" w:cstheme="minorHAnsi"/>
        </w:rPr>
        <w:t>fetishised</w:t>
      </w:r>
      <w:proofErr w:type="spellEnd"/>
      <w:r w:rsidRPr="00A7420A">
        <w:rPr>
          <w:rStyle w:val="StyleUnderline"/>
          <w:rFonts w:asciiTheme="minorHAnsi" w:hAnsiTheme="minorHAnsi" w:cstheme="minorHAnsi"/>
        </w:rPr>
        <w:t xml:space="preserve"> versions of consensus, direct action, and particularly prefigurative politics, </w:t>
      </w:r>
      <w:r w:rsidRPr="00A7420A">
        <w:rPr>
          <w:rStyle w:val="Emphasis"/>
          <w:rFonts w:asciiTheme="minorHAnsi" w:hAnsiTheme="minorHAnsi" w:cstheme="minorHAnsi"/>
        </w:rPr>
        <w:t>constrains</w:t>
      </w:r>
      <w:r w:rsidRPr="00A7420A">
        <w:rPr>
          <w:rStyle w:val="StyleUnderline"/>
          <w:rFonts w:asciiTheme="minorHAnsi" w:hAnsiTheme="minorHAnsi" w:cstheme="minorHAnsi"/>
        </w:rPr>
        <w:t xml:space="preserve"> the possibilities of expanding and overtaking existing social systems</w:t>
      </w:r>
      <w:r w:rsidRPr="00A7420A">
        <w:rPr>
          <w:rFonts w:asciiTheme="minorHAnsi" w:hAnsiTheme="minorHAnsi" w:cstheme="minorHAnsi"/>
          <w:sz w:val="16"/>
        </w:rPr>
        <w:t>.</w:t>
      </w:r>
    </w:p>
    <w:bookmarkEnd w:id="0"/>
    <w:p w14:paraId="60ACBEE3" w14:textId="77777777" w:rsidR="00780A5C" w:rsidRPr="00A7420A" w:rsidRDefault="00780A5C" w:rsidP="00780A5C">
      <w:pPr>
        <w:rPr>
          <w:rFonts w:asciiTheme="minorHAnsi" w:hAnsiTheme="minorHAnsi" w:cstheme="minorHAnsi"/>
        </w:rPr>
      </w:pPr>
    </w:p>
    <w:p w14:paraId="582D5F61" w14:textId="4E20F5DE" w:rsidR="00780A5C" w:rsidRPr="002C2E65" w:rsidRDefault="00780A5C" w:rsidP="00780A5C">
      <w:pPr>
        <w:pStyle w:val="Heading4"/>
        <w:rPr>
          <w:rFonts w:cs="Times New Roman"/>
        </w:rPr>
      </w:pPr>
      <w:bookmarkStart w:id="1" w:name="_Hlk94986324"/>
      <w:r w:rsidRPr="002C2E65">
        <w:rPr>
          <w:rFonts w:cs="Times New Roman"/>
        </w:rPr>
        <w:t xml:space="preserve">World systems theory emphasizes </w:t>
      </w:r>
      <w:r w:rsidRPr="000B745D">
        <w:rPr>
          <w:rFonts w:cs="Times New Roman"/>
          <w:u w:val="single"/>
        </w:rPr>
        <w:t>complex</w:t>
      </w:r>
      <w:r w:rsidRPr="002C2E65">
        <w:rPr>
          <w:rFonts w:cs="Times New Roman"/>
        </w:rPr>
        <w:t xml:space="preserve"> intersections </w:t>
      </w:r>
      <w:r>
        <w:rPr>
          <w:rFonts w:cs="Times New Roman"/>
        </w:rPr>
        <w:t xml:space="preserve">but says the </w:t>
      </w:r>
      <w:r>
        <w:rPr>
          <w:rFonts w:cs="Times New Roman"/>
          <w:u w:val="single"/>
        </w:rPr>
        <w:t>unit</w:t>
      </w:r>
      <w:r>
        <w:rPr>
          <w:rFonts w:cs="Times New Roman"/>
        </w:rPr>
        <w:t xml:space="preserve"> of analysis should be </w:t>
      </w:r>
      <w:r>
        <w:rPr>
          <w:rFonts w:cs="Times New Roman"/>
          <w:u w:val="single"/>
        </w:rPr>
        <w:t>global</w:t>
      </w:r>
      <w:r>
        <w:rPr>
          <w:rFonts w:cs="Times New Roman"/>
        </w:rPr>
        <w:t xml:space="preserve"> not </w:t>
      </w:r>
      <w:r>
        <w:rPr>
          <w:rFonts w:cs="Times New Roman"/>
          <w:u w:val="single"/>
        </w:rPr>
        <w:t>local</w:t>
      </w:r>
      <w:r>
        <w:rPr>
          <w:rFonts w:cs="Times New Roman"/>
        </w:rPr>
        <w:t xml:space="preserve"> or </w:t>
      </w:r>
      <w:r>
        <w:rPr>
          <w:rFonts w:cs="Times New Roman"/>
          <w:u w:val="single"/>
        </w:rPr>
        <w:t>domestic</w:t>
      </w:r>
      <w:r>
        <w:rPr>
          <w:rFonts w:cs="Times New Roman"/>
        </w:rPr>
        <w:t xml:space="preserve">---their K applies to </w:t>
      </w:r>
      <w:r>
        <w:rPr>
          <w:rFonts w:cs="Times New Roman"/>
          <w:u w:val="single"/>
        </w:rPr>
        <w:t>older</w:t>
      </w:r>
      <w:r>
        <w:rPr>
          <w:rFonts w:cs="Times New Roman"/>
        </w:rPr>
        <w:t xml:space="preserve"> versions of Orthodox Marxism the alt isn’t defending </w:t>
      </w:r>
    </w:p>
    <w:p w14:paraId="5FB0E540" w14:textId="77777777" w:rsidR="00780A5C" w:rsidRPr="00F81C99" w:rsidRDefault="00780A5C" w:rsidP="00780A5C">
      <w:pPr>
        <w:rPr>
          <w:sz w:val="16"/>
          <w:szCs w:val="16"/>
        </w:rPr>
      </w:pPr>
      <w:r w:rsidRPr="00F81C99">
        <w:rPr>
          <w:rStyle w:val="Style13ptBold"/>
        </w:rPr>
        <w:t>Engel-Di Mauro 9</w:t>
      </w:r>
      <w:r>
        <w:t>---</w:t>
      </w:r>
      <w:r w:rsidRPr="00F81C99">
        <w:rPr>
          <w:sz w:val="16"/>
          <w:szCs w:val="16"/>
        </w:rPr>
        <w:t xml:space="preserve">Associate Professor of Geography at SUNY New Paltz (Salvatore, “Seeing the local in the global: Political ecologies, world-systems, and the question of scale”, </w:t>
      </w:r>
      <w:proofErr w:type="spellStart"/>
      <w:r w:rsidRPr="00F81C99">
        <w:rPr>
          <w:sz w:val="16"/>
          <w:szCs w:val="16"/>
        </w:rPr>
        <w:t>Geoforum</w:t>
      </w:r>
      <w:proofErr w:type="spellEnd"/>
      <w:r w:rsidRPr="00F81C99">
        <w:rPr>
          <w:sz w:val="16"/>
          <w:szCs w:val="16"/>
        </w:rPr>
        <w:t xml:space="preserve"> (2009):116-125)</w:t>
      </w:r>
    </w:p>
    <w:p w14:paraId="2057C05D" w14:textId="77777777" w:rsidR="00780A5C" w:rsidRDefault="00780A5C" w:rsidP="00780A5C">
      <w:pPr>
        <w:rPr>
          <w:sz w:val="16"/>
        </w:rPr>
      </w:pPr>
      <w:r w:rsidRPr="00F81C99">
        <w:rPr>
          <w:sz w:val="16"/>
        </w:rPr>
        <w:t xml:space="preserve">The above-described developments in world-systems theories have largely gone unnoticed within political ecology, perhaps due partially to Blaikie’s early abandonment. Probably more effective has been the treatment (and caricaturing) of world-systems perspectives as a single theory. As shown above, </w:t>
      </w:r>
      <w:r w:rsidRPr="00FD7862">
        <w:rPr>
          <w:rStyle w:val="StyleUnderline"/>
          <w:highlight w:val="cyan"/>
        </w:rPr>
        <w:t xml:space="preserve">world-systems ‘‘theory” involves multiple </w:t>
      </w:r>
      <w:r w:rsidRPr="000B745D">
        <w:rPr>
          <w:rStyle w:val="StyleUnderline"/>
        </w:rPr>
        <w:t xml:space="preserve">theoretical </w:t>
      </w:r>
      <w:r w:rsidRPr="00FD7862">
        <w:rPr>
          <w:rStyle w:val="StyleUnderline"/>
          <w:highlight w:val="cyan"/>
        </w:rPr>
        <w:t>perspectives</w:t>
      </w:r>
      <w:r w:rsidRPr="00FD7862">
        <w:rPr>
          <w:rStyle w:val="StyleUnderline"/>
        </w:rPr>
        <w:t xml:space="preserve"> </w:t>
      </w:r>
      <w:r w:rsidRPr="00F81C99">
        <w:rPr>
          <w:sz w:val="16"/>
        </w:rPr>
        <w:t xml:space="preserve">and it is really a paradigm, perhaps less internally variegated than political ecology. The few </w:t>
      </w:r>
      <w:r w:rsidRPr="00FD7862">
        <w:rPr>
          <w:rStyle w:val="StyleUnderline"/>
          <w:highlight w:val="cyan"/>
        </w:rPr>
        <w:t>political ecologists</w:t>
      </w:r>
      <w:r w:rsidRPr="00F81C99">
        <w:rPr>
          <w:sz w:val="16"/>
        </w:rPr>
        <w:t xml:space="preserve"> that have considered world- systems approaches typically </w:t>
      </w:r>
      <w:r w:rsidRPr="00FD7862">
        <w:rPr>
          <w:rStyle w:val="StyleUnderline"/>
          <w:highlight w:val="cyan"/>
        </w:rPr>
        <w:t>charge a fictitiously unified world- systems ‘‘theory” with</w:t>
      </w:r>
      <w:r w:rsidRPr="00FD7862">
        <w:rPr>
          <w:rStyle w:val="StyleUnderline"/>
        </w:rPr>
        <w:t xml:space="preserve"> </w:t>
      </w:r>
      <w:r w:rsidRPr="00F81C99">
        <w:rPr>
          <w:sz w:val="16"/>
        </w:rPr>
        <w:t xml:space="preserve">functionalism/tautology or economic/ structural </w:t>
      </w:r>
      <w:r w:rsidRPr="00FD7862">
        <w:rPr>
          <w:rStyle w:val="StyleUnderline"/>
          <w:highlight w:val="cyan"/>
        </w:rPr>
        <w:t>determinism</w:t>
      </w:r>
      <w:r w:rsidRPr="00F81C99">
        <w:rPr>
          <w:sz w:val="16"/>
        </w:rPr>
        <w:t xml:space="preserve"> (Cole, 1999, p. 197; Forsyth, 2003, pp. 117–120). Forsyth, engaging in </w:t>
      </w:r>
      <w:proofErr w:type="spellStart"/>
      <w:r w:rsidRPr="00F81C99">
        <w:rPr>
          <w:sz w:val="16"/>
        </w:rPr>
        <w:t>synechdoche</w:t>
      </w:r>
      <w:proofErr w:type="spellEnd"/>
      <w:r w:rsidRPr="00F81C99">
        <w:rPr>
          <w:sz w:val="16"/>
        </w:rPr>
        <w:t xml:space="preserve">, first collapses all world-systems theories into Wallerstein’s original ideas and re- duces world-systems approaches to all other (neo)Marxist perspectives. Then he claims that all such approaches unhelpfully reduce environmental problems to the destructive nature of </w:t>
      </w:r>
      <w:proofErr w:type="spellStart"/>
      <w:r w:rsidRPr="00F81C99">
        <w:rPr>
          <w:sz w:val="16"/>
        </w:rPr>
        <w:t>capi</w:t>
      </w:r>
      <w:proofErr w:type="spellEnd"/>
      <w:r w:rsidRPr="00F81C99">
        <w:rPr>
          <w:sz w:val="16"/>
        </w:rPr>
        <w:t xml:space="preserve">- </w:t>
      </w:r>
      <w:proofErr w:type="spellStart"/>
      <w:r w:rsidRPr="00F81C99">
        <w:rPr>
          <w:sz w:val="16"/>
        </w:rPr>
        <w:t>talism</w:t>
      </w:r>
      <w:proofErr w:type="spellEnd"/>
      <w:r w:rsidRPr="00F81C99">
        <w:rPr>
          <w:sz w:val="16"/>
        </w:rPr>
        <w:t xml:space="preserve">. Besides evincing internal reasoning problems, </w:t>
      </w:r>
      <w:r w:rsidRPr="00FD7862">
        <w:rPr>
          <w:rStyle w:val="StyleUnderline"/>
          <w:highlight w:val="cyan"/>
        </w:rPr>
        <w:t xml:space="preserve">such critiques reflect earlier debates in sociology </w:t>
      </w:r>
      <w:r w:rsidRPr="00E663D2">
        <w:rPr>
          <w:rStyle w:val="StyleUnderline"/>
        </w:rPr>
        <w:t xml:space="preserve">and anthropology </w:t>
      </w:r>
      <w:r w:rsidRPr="00E663D2">
        <w:rPr>
          <w:sz w:val="16"/>
        </w:rPr>
        <w:t>in</w:t>
      </w:r>
      <w:r w:rsidRPr="00F81C99">
        <w:rPr>
          <w:sz w:val="16"/>
        </w:rPr>
        <w:t xml:space="preserve"> the 1970s and 1980s </w:t>
      </w:r>
      <w:r w:rsidRPr="00FD7862">
        <w:rPr>
          <w:rStyle w:val="StyleUnderline"/>
          <w:highlight w:val="cyan"/>
        </w:rPr>
        <w:t xml:space="preserve">that have been </w:t>
      </w:r>
      <w:r w:rsidRPr="00E663D2">
        <w:rPr>
          <w:rStyle w:val="Emphasis"/>
        </w:rPr>
        <w:t>incorporated</w:t>
      </w:r>
      <w:r w:rsidRPr="00E663D2">
        <w:rPr>
          <w:rStyle w:val="StyleUnderline"/>
        </w:rPr>
        <w:t xml:space="preserve"> and </w:t>
      </w:r>
      <w:r w:rsidRPr="00E663D2">
        <w:rPr>
          <w:rStyle w:val="Emphasis"/>
          <w:highlight w:val="cyan"/>
        </w:rPr>
        <w:t>surpassed</w:t>
      </w:r>
      <w:r w:rsidRPr="00E663D2">
        <w:rPr>
          <w:sz w:val="16"/>
          <w:highlight w:val="cyan"/>
        </w:rPr>
        <w:t xml:space="preserve"> </w:t>
      </w:r>
      <w:r w:rsidRPr="00E663D2">
        <w:rPr>
          <w:rStyle w:val="StyleUnderline"/>
          <w:highlight w:val="cyan"/>
        </w:rPr>
        <w:t>with</w:t>
      </w:r>
      <w:r w:rsidRPr="00FD7862">
        <w:rPr>
          <w:rStyle w:val="StyleUnderline"/>
        </w:rPr>
        <w:t xml:space="preserve"> the </w:t>
      </w:r>
      <w:r w:rsidRPr="00E663D2">
        <w:rPr>
          <w:rStyle w:val="StyleUnderline"/>
          <w:highlight w:val="cyan"/>
        </w:rPr>
        <w:t>refinement</w:t>
      </w:r>
      <w:r w:rsidRPr="00FD7862">
        <w:rPr>
          <w:rStyle w:val="StyleUnderline"/>
        </w:rPr>
        <w:t xml:space="preserve"> and multiplication of world-systems perspectives</w:t>
      </w:r>
      <w:r w:rsidRPr="00F81C99">
        <w:rPr>
          <w:sz w:val="16"/>
        </w:rPr>
        <w:t xml:space="preserve">9 </w:t>
      </w:r>
      <w:r w:rsidRPr="00FD7862">
        <w:rPr>
          <w:rStyle w:val="StyleUnderline"/>
          <w:highlight w:val="cyan"/>
        </w:rPr>
        <w:t>or</w:t>
      </w:r>
      <w:r w:rsidRPr="00F81C99">
        <w:rPr>
          <w:sz w:val="16"/>
        </w:rPr>
        <w:t xml:space="preserve"> that had </w:t>
      </w:r>
      <w:r w:rsidRPr="00FD7862">
        <w:rPr>
          <w:rStyle w:val="Emphasis"/>
          <w:highlight w:val="cyan"/>
        </w:rPr>
        <w:t>entirely misidentified</w:t>
      </w:r>
      <w:r w:rsidRPr="00FD7862">
        <w:rPr>
          <w:rStyle w:val="StyleUnderline"/>
          <w:highlight w:val="cyan"/>
        </w:rPr>
        <w:t xml:space="preserve"> the</w:t>
      </w:r>
      <w:r w:rsidRPr="00F81C99">
        <w:rPr>
          <w:sz w:val="16"/>
        </w:rPr>
        <w:t xml:space="preserve"> problems and </w:t>
      </w:r>
      <w:r w:rsidRPr="00FD7862">
        <w:rPr>
          <w:rStyle w:val="StyleUnderline"/>
          <w:highlight w:val="cyan"/>
        </w:rPr>
        <w:t>characteristics of world-systems analysis</w:t>
      </w:r>
      <w:r w:rsidRPr="00F81C99">
        <w:rPr>
          <w:sz w:val="16"/>
        </w:rPr>
        <w:t xml:space="preserve"> (Peet, 1991, pp. 49–53). The critique of functionalism really confuses analytical categories used in world-systems theories for explanatory statements. Core, </w:t>
      </w:r>
      <w:proofErr w:type="spellStart"/>
      <w:r w:rsidRPr="00F81C99">
        <w:rPr>
          <w:sz w:val="16"/>
        </w:rPr>
        <w:t>semiperiphery</w:t>
      </w:r>
      <w:proofErr w:type="spellEnd"/>
      <w:r w:rsidRPr="00F81C99">
        <w:rPr>
          <w:sz w:val="16"/>
        </w:rPr>
        <w:t xml:space="preserve">, and periphery and accumulation processes are analytical categories used not to explain, but to describe the specifically capitalist world-system. The content of these analytical categories has recently been challenged for their social reduction- ism, but they have not been abandoned. They remain useful if understood through context-specific </w:t>
      </w:r>
      <w:proofErr w:type="spellStart"/>
      <w:r w:rsidRPr="00F81C99">
        <w:rPr>
          <w:sz w:val="16"/>
        </w:rPr>
        <w:t>spatio</w:t>
      </w:r>
      <w:proofErr w:type="spellEnd"/>
      <w:r w:rsidRPr="00F81C99">
        <w:rPr>
          <w:sz w:val="16"/>
        </w:rPr>
        <w:t xml:space="preserve">-material mechanisms (Bunker, 2003, pp. 238–239). As stated above, </w:t>
      </w:r>
      <w:r w:rsidRPr="00FD7862">
        <w:rPr>
          <w:rStyle w:val="StyleUnderline"/>
          <w:highlight w:val="cyan"/>
        </w:rPr>
        <w:t xml:space="preserve">world-systems theories </w:t>
      </w:r>
      <w:r w:rsidRPr="00E663D2">
        <w:rPr>
          <w:rStyle w:val="StyleUnderline"/>
        </w:rPr>
        <w:t xml:space="preserve">attempt to </w:t>
      </w:r>
      <w:r w:rsidRPr="00FD7862">
        <w:rPr>
          <w:rStyle w:val="StyleUnderline"/>
          <w:highlight w:val="cyan"/>
        </w:rPr>
        <w:t>explain the evolving characteristics of</w:t>
      </w:r>
      <w:r w:rsidRPr="00F81C99">
        <w:rPr>
          <w:sz w:val="16"/>
        </w:rPr>
        <w:t xml:space="preserve"> and rise and fall of </w:t>
      </w:r>
      <w:r w:rsidRPr="00FD7862">
        <w:rPr>
          <w:rStyle w:val="StyleUnderline"/>
          <w:highlight w:val="cyan"/>
        </w:rPr>
        <w:t>different</w:t>
      </w:r>
      <w:r w:rsidRPr="00E663D2">
        <w:rPr>
          <w:rStyle w:val="StyleUnderline"/>
        </w:rPr>
        <w:t xml:space="preserve"> world-</w:t>
      </w:r>
      <w:r w:rsidRPr="000B745D">
        <w:rPr>
          <w:rStyle w:val="StyleUnderline"/>
          <w:highlight w:val="cyan"/>
        </w:rPr>
        <w:t>sys</w:t>
      </w:r>
      <w:r w:rsidRPr="00FD7862">
        <w:rPr>
          <w:rStyle w:val="StyleUnderline"/>
          <w:highlight w:val="cyan"/>
        </w:rPr>
        <w:t xml:space="preserve">tems, requiring </w:t>
      </w:r>
      <w:r w:rsidRPr="000B745D">
        <w:rPr>
          <w:rStyle w:val="StyleUnderline"/>
        </w:rPr>
        <w:t xml:space="preserve">careful and </w:t>
      </w:r>
      <w:r w:rsidRPr="00FD7862">
        <w:rPr>
          <w:rStyle w:val="StyleUnderline"/>
          <w:highlight w:val="cyan"/>
        </w:rPr>
        <w:t>detailed</w:t>
      </w:r>
      <w:r w:rsidRPr="00F81C99">
        <w:rPr>
          <w:sz w:val="16"/>
        </w:rPr>
        <w:t xml:space="preserve"> historical </w:t>
      </w:r>
      <w:r w:rsidRPr="00FD7862">
        <w:rPr>
          <w:rStyle w:val="StyleUnderline"/>
          <w:highlight w:val="cyan"/>
        </w:rPr>
        <w:t>analysis at many scales</w:t>
      </w:r>
      <w:r w:rsidRPr="00F81C99">
        <w:rPr>
          <w:sz w:val="16"/>
        </w:rPr>
        <w:t>, including micro-social. This theory is also contested in that some maintain that such a global world- system emerged much earlier and/or is not as Europe-</w:t>
      </w:r>
      <w:proofErr w:type="spellStart"/>
      <w:r w:rsidRPr="00F81C99">
        <w:rPr>
          <w:sz w:val="16"/>
        </w:rPr>
        <w:t>centred</w:t>
      </w:r>
      <w:proofErr w:type="spellEnd"/>
      <w:r w:rsidRPr="00F81C99">
        <w:rPr>
          <w:sz w:val="16"/>
        </w:rPr>
        <w:t xml:space="preserve"> as once thought (Chase-Dunn and Hall, 1998; Frank and Gills, 1993). However, in all these perspectives, </w:t>
      </w:r>
      <w:r w:rsidRPr="00FD7862">
        <w:rPr>
          <w:rStyle w:val="StyleUnderline"/>
          <w:highlight w:val="cyan"/>
        </w:rPr>
        <w:t xml:space="preserve">the </w:t>
      </w:r>
      <w:r w:rsidRPr="00FD7862">
        <w:rPr>
          <w:rStyle w:val="Emphasis"/>
          <w:highlight w:val="cyan"/>
        </w:rPr>
        <w:t>starting unit of analysis</w:t>
      </w:r>
      <w:r w:rsidRPr="00FD7862">
        <w:rPr>
          <w:rStyle w:val="StyleUnderline"/>
          <w:highlight w:val="cyan"/>
        </w:rPr>
        <w:t xml:space="preserve"> remains at the world-system scale</w:t>
      </w:r>
      <w:r w:rsidRPr="00F81C99">
        <w:rPr>
          <w:sz w:val="16"/>
        </w:rPr>
        <w:t xml:space="preserve"> (a historically variable unit in terms of Earth surface area and time period covered). The imputation of determinism is similarly misplaced. Wallerstein (1974), for instance, made it very clear from the begin- </w:t>
      </w:r>
      <w:proofErr w:type="spellStart"/>
      <w:r w:rsidRPr="00F81C99">
        <w:rPr>
          <w:sz w:val="16"/>
        </w:rPr>
        <w:t>ning</w:t>
      </w:r>
      <w:proofErr w:type="spellEnd"/>
      <w:r w:rsidRPr="00F81C99">
        <w:rPr>
          <w:sz w:val="16"/>
        </w:rPr>
        <w:t xml:space="preserve"> that world- and mini-systems develop and change as a result of shifts within and between their components. The characteristics described and explained in world-systems research involve the understanding of co-determination of all forms of social relations, including cultural, political, and economic aspects of ethnic, class, and gender relations (Hall, 2000). World- and mini-systems are also open systems, tending to be thereby dynamic, complex, and unpredictable (</w:t>
      </w:r>
      <w:proofErr w:type="spellStart"/>
      <w:r w:rsidRPr="00F81C99">
        <w:rPr>
          <w:sz w:val="16"/>
        </w:rPr>
        <w:t>Straussfogel</w:t>
      </w:r>
      <w:proofErr w:type="spellEnd"/>
      <w:r w:rsidRPr="00F81C99">
        <w:rPr>
          <w:sz w:val="16"/>
        </w:rPr>
        <w:t xml:space="preserve">, 1997, 2000). </w:t>
      </w:r>
      <w:r w:rsidRPr="00FD7862">
        <w:rPr>
          <w:rStyle w:val="StyleUnderline"/>
          <w:highlight w:val="cyan"/>
        </w:rPr>
        <w:t xml:space="preserve">The world-systems paradigm emphasis </w:t>
      </w:r>
      <w:r w:rsidRPr="000B745D">
        <w:rPr>
          <w:rStyle w:val="StyleUnderline"/>
        </w:rPr>
        <w:t xml:space="preserve">on </w:t>
      </w:r>
      <w:r w:rsidRPr="00FD7862">
        <w:rPr>
          <w:rStyle w:val="StyleUnderline"/>
          <w:highlight w:val="cyan"/>
        </w:rPr>
        <w:t xml:space="preserve">the complex </w:t>
      </w:r>
      <w:r w:rsidRPr="00E663D2">
        <w:rPr>
          <w:rStyle w:val="StyleUnderline"/>
        </w:rPr>
        <w:t xml:space="preserve">and </w:t>
      </w:r>
      <w:r w:rsidRPr="00FD7862">
        <w:rPr>
          <w:rStyle w:val="StyleUnderline"/>
          <w:highlight w:val="cyan"/>
        </w:rPr>
        <w:t xml:space="preserve">mutual constitution of components and systems stands in contrast to </w:t>
      </w:r>
      <w:r w:rsidRPr="000B745D">
        <w:rPr>
          <w:rStyle w:val="StyleUnderline"/>
        </w:rPr>
        <w:t>the above</w:t>
      </w:r>
      <w:r w:rsidRPr="00E663D2">
        <w:rPr>
          <w:rStyle w:val="StyleUnderline"/>
        </w:rPr>
        <w:t xml:space="preserve">-described </w:t>
      </w:r>
      <w:proofErr w:type="spellStart"/>
      <w:r w:rsidRPr="00FD7862">
        <w:rPr>
          <w:rStyle w:val="StyleUnderline"/>
          <w:highlight w:val="cyan"/>
        </w:rPr>
        <w:t>mischaracterisations</w:t>
      </w:r>
      <w:proofErr w:type="spellEnd"/>
      <w:r w:rsidRPr="00F81C99">
        <w:rPr>
          <w:sz w:val="16"/>
        </w:rPr>
        <w:t xml:space="preserve"> within political ecology.</w:t>
      </w:r>
    </w:p>
    <w:bookmarkEnd w:id="1"/>
    <w:p w14:paraId="617B69C7" w14:textId="77777777" w:rsidR="00780A5C" w:rsidRDefault="00780A5C" w:rsidP="00780A5C">
      <w:pPr>
        <w:pStyle w:val="Heading4"/>
      </w:pPr>
      <w:r>
        <w:t xml:space="preserve">The localism </w:t>
      </w:r>
      <w:proofErr w:type="spellStart"/>
      <w:r>
        <w:t>aerguments</w:t>
      </w:r>
      <w:proofErr w:type="spellEnd"/>
      <w:r>
        <w:t>---</w:t>
      </w:r>
      <w:r w:rsidRPr="004C2DC3">
        <w:t xml:space="preserve"> </w:t>
      </w:r>
      <w:r>
        <w:t xml:space="preserve">Conflating the local or domestic with global is </w:t>
      </w:r>
      <w:r>
        <w:rPr>
          <w:u w:val="single"/>
        </w:rPr>
        <w:t>analytic myopia</w:t>
      </w:r>
      <w:r>
        <w:t xml:space="preserve"> that hinders anti-neoliberal praxis against </w:t>
      </w:r>
      <w:r>
        <w:rPr>
          <w:u w:val="single"/>
        </w:rPr>
        <w:t>both</w:t>
      </w:r>
      <w:r>
        <w:t xml:space="preserve"> eco-degradation and social inequality</w:t>
      </w:r>
    </w:p>
    <w:p w14:paraId="5695E7C2" w14:textId="77777777" w:rsidR="00780A5C" w:rsidRPr="004336B7" w:rsidRDefault="00780A5C" w:rsidP="00780A5C">
      <w:pPr>
        <w:rPr>
          <w:sz w:val="16"/>
          <w:szCs w:val="16"/>
        </w:rPr>
      </w:pPr>
      <w:r w:rsidRPr="004336B7">
        <w:rPr>
          <w:rStyle w:val="Style13ptBold"/>
        </w:rPr>
        <w:t>Engel-Di Mauro 9</w:t>
      </w:r>
      <w:r>
        <w:t>---</w:t>
      </w:r>
      <w:r w:rsidRPr="004336B7">
        <w:rPr>
          <w:sz w:val="16"/>
          <w:szCs w:val="16"/>
        </w:rPr>
        <w:t xml:space="preserve">Associate Professor of Geography at SUNY New Paltz (Salvatore, “Seeing the local in the global: Political ecologies, world-systems, and the question of scale”, </w:t>
      </w:r>
      <w:proofErr w:type="spellStart"/>
      <w:r w:rsidRPr="004336B7">
        <w:rPr>
          <w:sz w:val="16"/>
          <w:szCs w:val="16"/>
        </w:rPr>
        <w:t>Geoforum</w:t>
      </w:r>
      <w:proofErr w:type="spellEnd"/>
      <w:r w:rsidRPr="004336B7">
        <w:rPr>
          <w:sz w:val="16"/>
          <w:szCs w:val="16"/>
        </w:rPr>
        <w:t xml:space="preserve"> (2009):116-125)</w:t>
      </w:r>
    </w:p>
    <w:p w14:paraId="4FE8EFF7" w14:textId="77777777" w:rsidR="00780A5C" w:rsidRPr="004336B7" w:rsidRDefault="00780A5C" w:rsidP="00780A5C">
      <w:pPr>
        <w:rPr>
          <w:sz w:val="16"/>
        </w:rPr>
      </w:pPr>
      <w:r w:rsidRPr="004336B7">
        <w:rPr>
          <w:sz w:val="16"/>
        </w:rPr>
        <w:t xml:space="preserve">These latest turns have yet to lead to </w:t>
      </w:r>
      <w:r w:rsidRPr="004336B7">
        <w:rPr>
          <w:rStyle w:val="StyleUnderline"/>
          <w:highlight w:val="cyan"/>
        </w:rPr>
        <w:t>an alternative</w:t>
      </w:r>
      <w:r w:rsidRPr="004336B7">
        <w:rPr>
          <w:sz w:val="16"/>
        </w:rPr>
        <w:t xml:space="preserve"> comparative </w:t>
      </w:r>
      <w:r w:rsidRPr="00FD2BC8">
        <w:rPr>
          <w:rStyle w:val="StyleUnderline"/>
          <w:highlight w:val="cyan"/>
        </w:rPr>
        <w:t>framework</w:t>
      </w:r>
      <w:r w:rsidRPr="004336B7">
        <w:rPr>
          <w:sz w:val="16"/>
        </w:rPr>
        <w:t xml:space="preserve"> that </w:t>
      </w:r>
      <w:r w:rsidRPr="00FD2BC8">
        <w:rPr>
          <w:rStyle w:val="StyleUnderline"/>
          <w:highlight w:val="cyan"/>
        </w:rPr>
        <w:t>would overcome the limitation created by</w:t>
      </w:r>
      <w:r w:rsidRPr="004336B7">
        <w:rPr>
          <w:rStyle w:val="StyleUnderline"/>
        </w:rPr>
        <w:t xml:space="preserve"> a </w:t>
      </w:r>
      <w:r w:rsidRPr="00FD2BC8">
        <w:rPr>
          <w:rStyle w:val="StyleUnderline"/>
          <w:highlight w:val="cyan"/>
        </w:rPr>
        <w:t>micro-scale</w:t>
      </w:r>
      <w:r w:rsidRPr="004336B7">
        <w:rPr>
          <w:rStyle w:val="StyleUnderline"/>
        </w:rPr>
        <w:t xml:space="preserve"> oriented </w:t>
      </w:r>
      <w:r w:rsidRPr="00FD2BC8">
        <w:rPr>
          <w:rStyle w:val="StyleUnderline"/>
          <w:highlight w:val="cyan"/>
        </w:rPr>
        <w:t>analysis</w:t>
      </w:r>
      <w:r w:rsidRPr="004336B7">
        <w:rPr>
          <w:sz w:val="16"/>
        </w:rPr>
        <w:t xml:space="preserve">. Walker’s proposal to employ an amended concept of region that entails </w:t>
      </w:r>
      <w:proofErr w:type="spellStart"/>
      <w:r w:rsidRPr="00FD2BC8">
        <w:rPr>
          <w:rStyle w:val="StyleUnderline"/>
          <w:highlight w:val="cyan"/>
        </w:rPr>
        <w:t>analysing</w:t>
      </w:r>
      <w:proofErr w:type="spellEnd"/>
      <w:r w:rsidRPr="00FD2BC8">
        <w:rPr>
          <w:rStyle w:val="StyleUnderline"/>
          <w:highlight w:val="cyan"/>
        </w:rPr>
        <w:t xml:space="preserve"> </w:t>
      </w:r>
      <w:r w:rsidRPr="004336B7">
        <w:rPr>
          <w:rStyle w:val="Emphasis"/>
          <w:highlight w:val="cyan"/>
        </w:rPr>
        <w:t>larger-scale structuring factors</w:t>
      </w:r>
      <w:r w:rsidRPr="00FD2BC8">
        <w:rPr>
          <w:rStyle w:val="StyleUnderline"/>
          <w:highlight w:val="cyan"/>
        </w:rPr>
        <w:t xml:space="preserve"> would</w:t>
      </w:r>
      <w:r w:rsidRPr="004336B7">
        <w:rPr>
          <w:sz w:val="16"/>
        </w:rPr>
        <w:t xml:space="preserve"> helpfully </w:t>
      </w:r>
      <w:r w:rsidRPr="00FD2BC8">
        <w:rPr>
          <w:rStyle w:val="StyleUnderline"/>
          <w:highlight w:val="cyan"/>
        </w:rPr>
        <w:t>direct political ecology towards such a framework</w:t>
      </w:r>
      <w:r w:rsidRPr="004336B7">
        <w:rPr>
          <w:sz w:val="16"/>
        </w:rPr>
        <w:t xml:space="preserve"> (Walker, 2003, p. 8, 12–13), </w:t>
      </w:r>
      <w:r w:rsidRPr="00FD2BC8">
        <w:rPr>
          <w:rStyle w:val="StyleUnderline"/>
          <w:highlight w:val="cyan"/>
        </w:rPr>
        <w:t xml:space="preserve">provided the </w:t>
      </w:r>
      <w:r w:rsidRPr="00FD2BC8">
        <w:rPr>
          <w:rStyle w:val="Emphasis"/>
          <w:highlight w:val="cyan"/>
        </w:rPr>
        <w:t>region not become the analytical starting point</w:t>
      </w:r>
      <w:r w:rsidRPr="004336B7">
        <w:rPr>
          <w:sz w:val="16"/>
        </w:rPr>
        <w:t xml:space="preserve">. Such a neo-regionalist approach can avoid the above-discussed pitfalls by considering the interconnectedness intrinsic to the current world-system that shapes (dis- cursively contested) environmental processes and region-specific people–environment relations. For instance, Walker identifies substantive shifts in the local environmental politics in the rural areas of the western US as intimately associated with changing regional capitalist relations (2003, pp. 16–21). However, to cite one example, such </w:t>
      </w:r>
      <w:r w:rsidRPr="004336B7">
        <w:rPr>
          <w:rStyle w:val="StyleUnderline"/>
          <w:highlight w:val="cyan"/>
        </w:rPr>
        <w:t>regional processes have been predicated on</w:t>
      </w:r>
      <w:r w:rsidRPr="004336B7">
        <w:rPr>
          <w:sz w:val="16"/>
        </w:rPr>
        <w:t xml:space="preserve">, among other factors, </w:t>
      </w:r>
      <w:r w:rsidRPr="004336B7">
        <w:rPr>
          <w:rStyle w:val="StyleUnderline"/>
          <w:highlight w:val="cyan"/>
        </w:rPr>
        <w:t>world capitalist shifts</w:t>
      </w:r>
      <w:r w:rsidRPr="004336B7">
        <w:rPr>
          <w:sz w:val="16"/>
        </w:rPr>
        <w:t xml:space="preserve">, </w:t>
      </w:r>
      <w:r w:rsidRPr="004336B7">
        <w:rPr>
          <w:rStyle w:val="StyleUnderline"/>
          <w:highlight w:val="cyan"/>
        </w:rPr>
        <w:t>including the ability of</w:t>
      </w:r>
      <w:r w:rsidRPr="004336B7">
        <w:rPr>
          <w:rStyle w:val="StyleUnderline"/>
        </w:rPr>
        <w:t xml:space="preserve"> US oil </w:t>
      </w:r>
      <w:r w:rsidRPr="004336B7">
        <w:rPr>
          <w:rStyle w:val="StyleUnderline"/>
          <w:highlight w:val="cyan"/>
        </w:rPr>
        <w:t>firms to secure vast quantities of fossil</w:t>
      </w:r>
      <w:r w:rsidRPr="004336B7">
        <w:rPr>
          <w:rStyle w:val="StyleUnderline"/>
        </w:rPr>
        <w:t>–</w:t>
      </w:r>
      <w:r w:rsidRPr="004336B7">
        <w:rPr>
          <w:rStyle w:val="StyleUnderline"/>
          <w:highlight w:val="cyan"/>
        </w:rPr>
        <w:t>fuel energy</w:t>
      </w:r>
      <w:r w:rsidRPr="004336B7">
        <w:rPr>
          <w:sz w:val="16"/>
        </w:rPr>
        <w:t xml:space="preserve"> through US imperial might. </w:t>
      </w:r>
      <w:r w:rsidRPr="004336B7">
        <w:rPr>
          <w:rStyle w:val="StyleUnderline"/>
        </w:rPr>
        <w:t>Were the US</w:t>
      </w:r>
      <w:r w:rsidRPr="004336B7">
        <w:rPr>
          <w:sz w:val="16"/>
        </w:rPr>
        <w:t xml:space="preserve"> national state </w:t>
      </w:r>
      <w:r w:rsidRPr="004336B7">
        <w:rPr>
          <w:rStyle w:val="StyleUnderline"/>
        </w:rPr>
        <w:t>not to have attained global economic and military supremacy</w:t>
      </w:r>
      <w:r w:rsidRPr="004336B7">
        <w:rPr>
          <w:sz w:val="16"/>
        </w:rPr>
        <w:t xml:space="preserve">, especially since the 1950s, </w:t>
      </w:r>
      <w:r w:rsidRPr="004336B7">
        <w:rPr>
          <w:rStyle w:val="StyleUnderline"/>
        </w:rPr>
        <w:t>the ex-urban, petrol- guzzling commuter behind the rural-residential economy</w:t>
      </w:r>
      <w:r w:rsidRPr="004336B7">
        <w:rPr>
          <w:sz w:val="16"/>
        </w:rPr>
        <w:t xml:space="preserve"> and local landscape preservation simply </w:t>
      </w:r>
      <w:r w:rsidRPr="004336B7">
        <w:rPr>
          <w:rStyle w:val="StyleUnderline"/>
        </w:rPr>
        <w:t>could not exist</w:t>
      </w:r>
      <w:r w:rsidRPr="004336B7">
        <w:rPr>
          <w:sz w:val="16"/>
        </w:rPr>
        <w:t xml:space="preserve">. Such </w:t>
      </w:r>
      <w:r w:rsidRPr="004336B7">
        <w:rPr>
          <w:rStyle w:val="StyleUnderline"/>
          <w:highlight w:val="cyan"/>
        </w:rPr>
        <w:t>historical developments</w:t>
      </w:r>
      <w:r w:rsidRPr="004336B7">
        <w:rPr>
          <w:sz w:val="16"/>
        </w:rPr>
        <w:t xml:space="preserve">, furthermore, </w:t>
      </w:r>
      <w:r w:rsidRPr="004336B7">
        <w:rPr>
          <w:rStyle w:val="StyleUnderline"/>
          <w:highlight w:val="cyan"/>
        </w:rPr>
        <w:t>are predicated on</w:t>
      </w:r>
      <w:r w:rsidRPr="004336B7">
        <w:rPr>
          <w:rStyle w:val="StyleUnderline"/>
        </w:rPr>
        <w:t xml:space="preserve"> the </w:t>
      </w:r>
      <w:r w:rsidRPr="004336B7">
        <w:rPr>
          <w:rStyle w:val="StyleUnderline"/>
          <w:highlight w:val="cyan"/>
        </w:rPr>
        <w:t xml:space="preserve">creation </w:t>
      </w:r>
      <w:r w:rsidRPr="00AD1E06">
        <w:rPr>
          <w:rStyle w:val="StyleUnderline"/>
        </w:rPr>
        <w:t xml:space="preserve">and enforcement </w:t>
      </w:r>
      <w:r w:rsidRPr="004336B7">
        <w:rPr>
          <w:rStyle w:val="StyleUnderline"/>
          <w:highlight w:val="cyan"/>
        </w:rPr>
        <w:t>of exploitation zones</w:t>
      </w:r>
      <w:r w:rsidRPr="004336B7">
        <w:rPr>
          <w:sz w:val="16"/>
        </w:rPr>
        <w:t xml:space="preserve"> (</w:t>
      </w:r>
      <w:r w:rsidRPr="004336B7">
        <w:rPr>
          <w:rStyle w:val="StyleUnderline"/>
        </w:rPr>
        <w:t>of lesser</w:t>
      </w:r>
      <w:r w:rsidRPr="00071C10">
        <w:rPr>
          <w:rStyle w:val="StyleUnderline"/>
        </w:rPr>
        <w:t xml:space="preserve"> paid and unpaid workers and resources like oil, heavy metals, etc.</w:t>
      </w:r>
      <w:r w:rsidRPr="004336B7">
        <w:rPr>
          <w:sz w:val="16"/>
        </w:rPr>
        <w:t xml:space="preserve">) </w:t>
      </w:r>
      <w:r w:rsidRPr="00071C10">
        <w:rPr>
          <w:rStyle w:val="StyleUnderline"/>
        </w:rPr>
        <w:t>within and outside the US that reach the household level.</w:t>
      </w:r>
      <w:r w:rsidRPr="004336B7">
        <w:rPr>
          <w:sz w:val="16"/>
        </w:rPr>
        <w:t xml:space="preserve"> In other words, </w:t>
      </w:r>
      <w:r w:rsidRPr="00FD2BC8">
        <w:rPr>
          <w:rStyle w:val="Emphasis"/>
          <w:highlight w:val="cyan"/>
        </w:rPr>
        <w:t>systemic</w:t>
      </w:r>
      <w:r w:rsidRPr="004336B7">
        <w:rPr>
          <w:sz w:val="16"/>
        </w:rPr>
        <w:t xml:space="preserve"> and relational </w:t>
      </w:r>
      <w:r w:rsidRPr="00FD2BC8">
        <w:rPr>
          <w:rStyle w:val="Emphasis"/>
          <w:highlight w:val="cyan"/>
        </w:rPr>
        <w:t>changes</w:t>
      </w:r>
      <w:r w:rsidRPr="00FD2BC8">
        <w:rPr>
          <w:rStyle w:val="StyleUnderline"/>
          <w:highlight w:val="cyan"/>
        </w:rPr>
        <w:t xml:space="preserve"> at the </w:t>
      </w:r>
      <w:r w:rsidRPr="00FD2BC8">
        <w:rPr>
          <w:rStyle w:val="Emphasis"/>
          <w:highlight w:val="cyan"/>
        </w:rPr>
        <w:t>world</w:t>
      </w:r>
      <w:r w:rsidRPr="00071C10">
        <w:rPr>
          <w:rStyle w:val="Emphasis"/>
        </w:rPr>
        <w:t xml:space="preserve"> capitalist </w:t>
      </w:r>
      <w:r w:rsidRPr="00FD2BC8">
        <w:rPr>
          <w:rStyle w:val="Emphasis"/>
          <w:highlight w:val="cyan"/>
        </w:rPr>
        <w:t>scale</w:t>
      </w:r>
      <w:r w:rsidRPr="00FD2BC8">
        <w:rPr>
          <w:rStyle w:val="StyleUnderline"/>
          <w:highlight w:val="cyan"/>
        </w:rPr>
        <w:t xml:space="preserve"> shape</w:t>
      </w:r>
      <w:r w:rsidRPr="004336B7">
        <w:rPr>
          <w:sz w:val="16"/>
          <w:highlight w:val="cyan"/>
        </w:rPr>
        <w:t xml:space="preserve"> </w:t>
      </w:r>
      <w:r w:rsidRPr="00FD2BC8">
        <w:rPr>
          <w:rStyle w:val="Emphasis"/>
          <w:highlight w:val="cyan"/>
        </w:rPr>
        <w:t>regional</w:t>
      </w:r>
      <w:r w:rsidRPr="004336B7">
        <w:rPr>
          <w:sz w:val="16"/>
        </w:rPr>
        <w:t xml:space="preserve"> people–environment </w:t>
      </w:r>
      <w:r w:rsidRPr="00FD2BC8">
        <w:rPr>
          <w:rStyle w:val="Emphasis"/>
          <w:highlight w:val="cyan"/>
        </w:rPr>
        <w:t>relations</w:t>
      </w:r>
      <w:r w:rsidRPr="004336B7">
        <w:rPr>
          <w:sz w:val="16"/>
          <w:highlight w:val="cyan"/>
        </w:rPr>
        <w:t xml:space="preserve"> </w:t>
      </w:r>
      <w:r w:rsidRPr="00FD2BC8">
        <w:rPr>
          <w:rStyle w:val="StyleUnderline"/>
          <w:highlight w:val="cyan"/>
        </w:rPr>
        <w:t>and should be</w:t>
      </w:r>
      <w:r w:rsidRPr="004336B7">
        <w:rPr>
          <w:rStyle w:val="StyleUnderline"/>
        </w:rPr>
        <w:t xml:space="preserve"> closely </w:t>
      </w:r>
      <w:proofErr w:type="spellStart"/>
      <w:r w:rsidRPr="00FD2BC8">
        <w:rPr>
          <w:rStyle w:val="StyleUnderline"/>
          <w:highlight w:val="cyan"/>
        </w:rPr>
        <w:t>analysed</w:t>
      </w:r>
      <w:proofErr w:type="spellEnd"/>
      <w:r w:rsidRPr="00FD2BC8">
        <w:rPr>
          <w:rStyle w:val="StyleUnderline"/>
          <w:highlight w:val="cyan"/>
        </w:rPr>
        <w:t xml:space="preserve"> to shed light on how regions</w:t>
      </w:r>
      <w:r w:rsidRPr="004336B7">
        <w:rPr>
          <w:sz w:val="16"/>
        </w:rPr>
        <w:t xml:space="preserve"> (as combinations of social and environmental characteristics) </w:t>
      </w:r>
      <w:r w:rsidRPr="00FD2BC8">
        <w:rPr>
          <w:rStyle w:val="StyleUnderline"/>
          <w:highlight w:val="cyan"/>
        </w:rPr>
        <w:t>even come into being</w:t>
      </w:r>
      <w:r w:rsidRPr="004336B7">
        <w:rPr>
          <w:sz w:val="16"/>
        </w:rPr>
        <w:t xml:space="preserve">. Another example that would benefit from a world-systems perspective could be in explaining regional differences in biocide production and use, which has recently been studied at the world scale (Robbins, 2007). Increasing biocide use in one place cannot be fully explained without considering what occurs in another, often far-away place. To add to Robbins’ large-scale analysis of </w:t>
      </w:r>
      <w:proofErr w:type="spellStart"/>
      <w:r w:rsidRPr="004336B7">
        <w:rPr>
          <w:sz w:val="16"/>
        </w:rPr>
        <w:t>agro</w:t>
      </w:r>
      <w:proofErr w:type="spellEnd"/>
      <w:r w:rsidRPr="004336B7">
        <w:rPr>
          <w:sz w:val="16"/>
        </w:rPr>
        <w:t xml:space="preserve">-chemical industries and their repercussions, there could be a systemic and relational view of what is produced and used where. For example, uneven wages and capital flows between places, in accordance with pre-existing relations among different regions or countries, create conditions for some places to become rife with biocide use and/or </w:t>
      </w:r>
      <w:proofErr w:type="spellStart"/>
      <w:r w:rsidRPr="004336B7">
        <w:rPr>
          <w:sz w:val="16"/>
        </w:rPr>
        <w:t>characterised</w:t>
      </w:r>
      <w:proofErr w:type="spellEnd"/>
      <w:r w:rsidRPr="004336B7">
        <w:rPr>
          <w:sz w:val="16"/>
        </w:rPr>
        <w:t xml:space="preserve"> by agrochemical industry operations through the economic </w:t>
      </w:r>
      <w:proofErr w:type="spellStart"/>
      <w:r w:rsidRPr="004336B7">
        <w:rPr>
          <w:sz w:val="16"/>
        </w:rPr>
        <w:t>destabilisation</w:t>
      </w:r>
      <w:proofErr w:type="spellEnd"/>
      <w:r w:rsidRPr="004336B7">
        <w:rPr>
          <w:sz w:val="16"/>
        </w:rPr>
        <w:t xml:space="preserve"> (resource extraction, ‘‘underdevelopment”) of other places, with often negative, if differentiated environmental effects in all places concerned. Something similar can be said of the recent expansion of natural preserves (see </w:t>
      </w:r>
      <w:proofErr w:type="spellStart"/>
      <w:r w:rsidRPr="004336B7">
        <w:rPr>
          <w:sz w:val="16"/>
        </w:rPr>
        <w:t>Zimmerer</w:t>
      </w:r>
      <w:proofErr w:type="spellEnd"/>
      <w:r w:rsidRPr="004336B7">
        <w:rPr>
          <w:sz w:val="16"/>
        </w:rPr>
        <w:t xml:space="preserve">, 2006) with the simultaneous worldwide reduction in biodiversity (increasing habitat destruction). Such a contradictory movement remains poorly explained without </w:t>
      </w:r>
      <w:proofErr w:type="spellStart"/>
      <w:r w:rsidRPr="004336B7">
        <w:rPr>
          <w:sz w:val="16"/>
        </w:rPr>
        <w:t>analysing</w:t>
      </w:r>
      <w:proofErr w:type="spellEnd"/>
      <w:r w:rsidRPr="004336B7">
        <w:rPr>
          <w:sz w:val="16"/>
        </w:rPr>
        <w:t xml:space="preserve"> world capitalist financial networks, </w:t>
      </w:r>
      <w:proofErr w:type="spellStart"/>
      <w:r w:rsidRPr="004336B7">
        <w:rPr>
          <w:sz w:val="16"/>
        </w:rPr>
        <w:t>centred</w:t>
      </w:r>
      <w:proofErr w:type="spellEnd"/>
      <w:r w:rsidRPr="004336B7">
        <w:rPr>
          <w:sz w:val="16"/>
        </w:rPr>
        <w:t xml:space="preserve"> in wealthy countries, which enable the expansion of urban/industrial and re- source-extraction areas worldwide and the changing roles of national states in the evolving capitalist world-system (e.g., legitimation functions, changes in capital-accumulation strategies and incentives). </w:t>
      </w:r>
      <w:r w:rsidRPr="00FD2BC8">
        <w:rPr>
          <w:rStyle w:val="StyleUnderline"/>
          <w:highlight w:val="cyan"/>
        </w:rPr>
        <w:t>Another weakness</w:t>
      </w:r>
      <w:r w:rsidRPr="00626A62">
        <w:rPr>
          <w:rStyle w:val="StyleUnderline"/>
        </w:rPr>
        <w:t xml:space="preserve"> in political ecology</w:t>
      </w:r>
      <w:r w:rsidRPr="004336B7">
        <w:rPr>
          <w:sz w:val="16"/>
        </w:rPr>
        <w:t xml:space="preserve">, </w:t>
      </w:r>
      <w:r w:rsidRPr="00FD2BC8">
        <w:rPr>
          <w:rStyle w:val="StyleUnderline"/>
          <w:highlight w:val="cyan"/>
        </w:rPr>
        <w:t>due to omitting</w:t>
      </w:r>
      <w:r w:rsidRPr="00626A62">
        <w:rPr>
          <w:rStyle w:val="StyleUnderline"/>
        </w:rPr>
        <w:t xml:space="preserve"> systemic and relational processes at </w:t>
      </w:r>
      <w:r w:rsidRPr="00FD2BC8">
        <w:rPr>
          <w:rStyle w:val="StyleUnderline"/>
          <w:highlight w:val="cyan"/>
        </w:rPr>
        <w:t>the world scale</w:t>
      </w:r>
      <w:r w:rsidRPr="004336B7">
        <w:rPr>
          <w:sz w:val="16"/>
          <w:highlight w:val="cyan"/>
        </w:rPr>
        <w:t>,</w:t>
      </w:r>
      <w:r w:rsidRPr="004336B7">
        <w:rPr>
          <w:sz w:val="16"/>
        </w:rPr>
        <w:t xml:space="preserve"> </w:t>
      </w:r>
      <w:r w:rsidRPr="00FD2BC8">
        <w:rPr>
          <w:rStyle w:val="StyleUnderline"/>
          <w:highlight w:val="cyan"/>
        </w:rPr>
        <w:t>is evident in</w:t>
      </w:r>
      <w:r w:rsidRPr="004336B7">
        <w:rPr>
          <w:sz w:val="16"/>
        </w:rPr>
        <w:t xml:space="preserve"> the </w:t>
      </w:r>
      <w:r w:rsidRPr="00FD2BC8">
        <w:rPr>
          <w:rStyle w:val="StyleUnderline"/>
          <w:highlight w:val="cyan"/>
        </w:rPr>
        <w:t>understanding</w:t>
      </w:r>
      <w:r w:rsidRPr="004336B7">
        <w:rPr>
          <w:sz w:val="16"/>
        </w:rPr>
        <w:t xml:space="preserve"> of </w:t>
      </w:r>
      <w:r w:rsidRPr="00FD2BC8">
        <w:rPr>
          <w:rStyle w:val="Emphasis"/>
          <w:highlight w:val="cyan"/>
        </w:rPr>
        <w:t>discursive processes</w:t>
      </w:r>
      <w:r w:rsidRPr="004336B7">
        <w:rPr>
          <w:sz w:val="16"/>
        </w:rPr>
        <w:t xml:space="preserve"> in policy-making circles, such as the treatment of ‘‘ecological </w:t>
      </w:r>
      <w:proofErr w:type="spellStart"/>
      <w:r w:rsidRPr="004336B7">
        <w:rPr>
          <w:sz w:val="16"/>
        </w:rPr>
        <w:t>modernisation</w:t>
      </w:r>
      <w:proofErr w:type="spellEnd"/>
      <w:r w:rsidRPr="004336B7">
        <w:rPr>
          <w:sz w:val="16"/>
        </w:rPr>
        <w:t xml:space="preserve">” theory. Blaikie (1999, p. 138) offers, along with other political ecologists, a very carefully considered critique that avoids any implications of </w:t>
      </w:r>
      <w:proofErr w:type="spellStart"/>
      <w:r w:rsidRPr="004336B7">
        <w:rPr>
          <w:sz w:val="16"/>
        </w:rPr>
        <w:t>romanticised</w:t>
      </w:r>
      <w:proofErr w:type="spellEnd"/>
      <w:r w:rsidRPr="004336B7">
        <w:rPr>
          <w:sz w:val="16"/>
        </w:rPr>
        <w:t xml:space="preserve"> ‘‘pre-modern” human impacts. He points out the lack of analysis of social power relations and the curious absence of poorer countries or their particular contexts in ‘‘ecological </w:t>
      </w:r>
      <w:proofErr w:type="spellStart"/>
      <w:r w:rsidRPr="004336B7">
        <w:rPr>
          <w:sz w:val="16"/>
        </w:rPr>
        <w:t>modernisation</w:t>
      </w:r>
      <w:proofErr w:type="spellEnd"/>
      <w:r w:rsidRPr="004336B7">
        <w:rPr>
          <w:sz w:val="16"/>
        </w:rPr>
        <w:t xml:space="preserve">” discussions (interestingly, </w:t>
      </w:r>
      <w:proofErr w:type="spellStart"/>
      <w:r w:rsidRPr="004336B7">
        <w:rPr>
          <w:sz w:val="16"/>
        </w:rPr>
        <w:t>Zimmerer</w:t>
      </w:r>
      <w:proofErr w:type="spellEnd"/>
      <w:r w:rsidRPr="004336B7">
        <w:rPr>
          <w:sz w:val="16"/>
        </w:rPr>
        <w:t xml:space="preserve"> and Bassett, 2003, p. 5, overlook the power relations aspect of the critique). But </w:t>
      </w:r>
      <w:r w:rsidRPr="00FD2BC8">
        <w:rPr>
          <w:rStyle w:val="StyleUnderline"/>
          <w:highlight w:val="cyan"/>
        </w:rPr>
        <w:t>these critiques fail to consider</w:t>
      </w:r>
      <w:r w:rsidRPr="004336B7">
        <w:rPr>
          <w:rStyle w:val="StyleUnderline"/>
        </w:rPr>
        <w:t xml:space="preserve"> the </w:t>
      </w:r>
      <w:r w:rsidRPr="00FD2BC8">
        <w:rPr>
          <w:rStyle w:val="StyleUnderline"/>
          <w:highlight w:val="cyan"/>
        </w:rPr>
        <w:t xml:space="preserve">relational aspects that enable ‘‘ecological </w:t>
      </w:r>
      <w:proofErr w:type="spellStart"/>
      <w:r w:rsidRPr="00FD2BC8">
        <w:rPr>
          <w:rStyle w:val="StyleUnderline"/>
          <w:highlight w:val="cyan"/>
        </w:rPr>
        <w:t>modernisation</w:t>
      </w:r>
      <w:proofErr w:type="spellEnd"/>
      <w:r w:rsidRPr="00FD2BC8">
        <w:rPr>
          <w:rStyle w:val="StyleUnderline"/>
          <w:highlight w:val="cyan"/>
        </w:rPr>
        <w:t>” even to exist as a discourse</w:t>
      </w:r>
      <w:r w:rsidRPr="004336B7">
        <w:rPr>
          <w:sz w:val="16"/>
        </w:rPr>
        <w:t xml:space="preserve"> and as a set of regionally viable policies (i.e., the world-scale social relations and material conditions). </w:t>
      </w:r>
      <w:r w:rsidRPr="00FD2BC8">
        <w:rPr>
          <w:rStyle w:val="StyleUnderline"/>
          <w:highlight w:val="cyan"/>
        </w:rPr>
        <w:t>When viewed through a world-systems lens, it becomes clear that</w:t>
      </w:r>
      <w:r w:rsidRPr="004336B7">
        <w:rPr>
          <w:rStyle w:val="StyleUnderline"/>
        </w:rPr>
        <w:t xml:space="preserve"> such </w:t>
      </w:r>
      <w:r w:rsidRPr="00FD2BC8">
        <w:rPr>
          <w:rStyle w:val="StyleUnderline"/>
          <w:highlight w:val="cyan"/>
        </w:rPr>
        <w:t>‘‘</w:t>
      </w:r>
      <w:proofErr w:type="spellStart"/>
      <w:r w:rsidRPr="00FD2BC8">
        <w:rPr>
          <w:rStyle w:val="StyleUnderline"/>
          <w:highlight w:val="cyan"/>
        </w:rPr>
        <w:t>modernisation</w:t>
      </w:r>
      <w:proofErr w:type="spellEnd"/>
      <w:r w:rsidRPr="00FD2BC8">
        <w:rPr>
          <w:rStyle w:val="StyleUnderline"/>
          <w:highlight w:val="cyan"/>
        </w:rPr>
        <w:t>” is</w:t>
      </w:r>
      <w:r w:rsidRPr="00626A62">
        <w:rPr>
          <w:rStyle w:val="StyleUnderline"/>
        </w:rPr>
        <w:t xml:space="preserve"> </w:t>
      </w:r>
      <w:r w:rsidRPr="004336B7">
        <w:rPr>
          <w:sz w:val="16"/>
        </w:rPr>
        <w:t xml:space="preserve">often </w:t>
      </w:r>
      <w:r w:rsidRPr="00FD2BC8">
        <w:rPr>
          <w:rStyle w:val="StyleUnderline"/>
          <w:highlight w:val="cyan"/>
        </w:rPr>
        <w:t xml:space="preserve">predicated on </w:t>
      </w:r>
      <w:r w:rsidRPr="004336B7">
        <w:rPr>
          <w:rStyle w:val="StyleUnderline"/>
        </w:rPr>
        <w:t xml:space="preserve">the maintenance of </w:t>
      </w:r>
      <w:r w:rsidRPr="00FD2BC8">
        <w:rPr>
          <w:rStyle w:val="Emphasis"/>
          <w:highlight w:val="cyan"/>
        </w:rPr>
        <w:t>unequal exchange</w:t>
      </w:r>
      <w:r w:rsidRPr="004336B7">
        <w:rPr>
          <w:sz w:val="16"/>
        </w:rPr>
        <w:t xml:space="preserve">, through which less powerful national states expand internal territorial domination at the expense of local inhabitants and the most powerful national states establish greater direct or indirect control over conservation areas through loan contingencies (e.g., debts for nature swaps) and technocratic dictates on management priorities through NGOs and international political and economic institutions (e.g., the World Bank, the UN, Sierra Club, WWF), and the expansion of resource exploitation in poorer countries to allow for improvements in environmental quality in the wealthier countries (see Goldman, 1998). The above illustrations show how </w:t>
      </w:r>
      <w:r w:rsidRPr="00FD2BC8">
        <w:rPr>
          <w:rStyle w:val="StyleUnderline"/>
          <w:highlight w:val="cyan"/>
        </w:rPr>
        <w:t xml:space="preserve">adopting world-systems </w:t>
      </w:r>
      <w:r w:rsidRPr="004336B7">
        <w:rPr>
          <w:rStyle w:val="StyleUnderline"/>
        </w:rPr>
        <w:t xml:space="preserve">theories and </w:t>
      </w:r>
      <w:r w:rsidRPr="00FD2BC8">
        <w:rPr>
          <w:rStyle w:val="StyleUnderline"/>
          <w:highlight w:val="cyan"/>
        </w:rPr>
        <w:t xml:space="preserve">methodologies can </w:t>
      </w:r>
      <w:r w:rsidRPr="00FD2BC8">
        <w:rPr>
          <w:rStyle w:val="Emphasis"/>
          <w:highlight w:val="cyan"/>
        </w:rPr>
        <w:t>enhance</w:t>
      </w:r>
      <w:r w:rsidRPr="004336B7">
        <w:rPr>
          <w:sz w:val="16"/>
        </w:rPr>
        <w:t xml:space="preserve"> the practice and </w:t>
      </w:r>
      <w:r w:rsidRPr="00FD2BC8">
        <w:rPr>
          <w:rStyle w:val="Emphasis"/>
          <w:highlight w:val="cyan"/>
        </w:rPr>
        <w:t>explanatory reach</w:t>
      </w:r>
      <w:r w:rsidRPr="004336B7">
        <w:rPr>
          <w:sz w:val="16"/>
        </w:rPr>
        <w:t xml:space="preserve"> of political ecology perspectives. </w:t>
      </w:r>
      <w:r w:rsidRPr="00626A62">
        <w:rPr>
          <w:rStyle w:val="StyleUnderline"/>
        </w:rPr>
        <w:t xml:space="preserve">World-systems research concentrates on investigating large </w:t>
      </w:r>
      <w:proofErr w:type="spellStart"/>
      <w:r w:rsidRPr="00626A62">
        <w:rPr>
          <w:rStyle w:val="StyleUnderline"/>
        </w:rPr>
        <w:t>spatio</w:t>
      </w:r>
      <w:proofErr w:type="spellEnd"/>
      <w:r w:rsidRPr="00626A62">
        <w:rPr>
          <w:rStyle w:val="StyleUnderline"/>
        </w:rPr>
        <w:t>-temporal scales to define the contextual units of analysis</w:t>
      </w:r>
      <w:r w:rsidRPr="004336B7">
        <w:rPr>
          <w:sz w:val="16"/>
        </w:rPr>
        <w:t xml:space="preserve"> (</w:t>
      </w:r>
      <w:r w:rsidRPr="00626A62">
        <w:rPr>
          <w:rStyle w:val="StyleUnderline"/>
        </w:rPr>
        <w:t>e.g., long-term economic and hegemonic cycles</w:t>
      </w:r>
      <w:r w:rsidRPr="004336B7">
        <w:rPr>
          <w:sz w:val="16"/>
        </w:rPr>
        <w:t xml:space="preserve">) </w:t>
      </w:r>
      <w:r w:rsidRPr="00626A62">
        <w:rPr>
          <w:rStyle w:val="StyleUnderline"/>
        </w:rPr>
        <w:t>and mesh them with smaller scale phenomena</w:t>
      </w:r>
      <w:r w:rsidRPr="004336B7">
        <w:rPr>
          <w:sz w:val="16"/>
        </w:rPr>
        <w:t xml:space="preserve"> (for works specifically related to environmental issues, see, for example, Barham et al., 1995; Bunker, 1985; Chew, 1999; </w:t>
      </w:r>
      <w:proofErr w:type="spellStart"/>
      <w:r w:rsidRPr="004336B7">
        <w:rPr>
          <w:sz w:val="16"/>
        </w:rPr>
        <w:t>Goldfrank</w:t>
      </w:r>
      <w:proofErr w:type="spellEnd"/>
      <w:r w:rsidRPr="004336B7">
        <w:rPr>
          <w:sz w:val="16"/>
        </w:rPr>
        <w:t xml:space="preserve"> et al., 1999). As exemplified in Dale </w:t>
      </w:r>
      <w:proofErr w:type="spellStart"/>
      <w:r w:rsidRPr="004336B7">
        <w:rPr>
          <w:sz w:val="16"/>
        </w:rPr>
        <w:t>Tomich’s</w:t>
      </w:r>
      <w:proofErr w:type="spellEnd"/>
      <w:r w:rsidRPr="004336B7">
        <w:rPr>
          <w:sz w:val="16"/>
        </w:rPr>
        <w:t xml:space="preserve"> work on plantation slavery systems in Martinique, </w:t>
      </w:r>
      <w:r w:rsidRPr="00626A62">
        <w:rPr>
          <w:rStyle w:val="StyleUnderline"/>
        </w:rPr>
        <w:t>micro-scale processes are not</w:t>
      </w:r>
      <w:r w:rsidRPr="004336B7">
        <w:rPr>
          <w:sz w:val="16"/>
        </w:rPr>
        <w:t xml:space="preserve"> necessarily </w:t>
      </w:r>
      <w:r w:rsidRPr="00626A62">
        <w:rPr>
          <w:rStyle w:val="StyleUnderline"/>
        </w:rPr>
        <w:t>elided through large-scale</w:t>
      </w:r>
      <w:r w:rsidRPr="004336B7">
        <w:rPr>
          <w:sz w:val="16"/>
        </w:rPr>
        <w:t xml:space="preserve"> (</w:t>
      </w:r>
      <w:r w:rsidRPr="00626A62">
        <w:rPr>
          <w:rStyle w:val="StyleUnderline"/>
        </w:rPr>
        <w:t>world-system</w:t>
      </w:r>
      <w:r w:rsidRPr="004336B7">
        <w:rPr>
          <w:sz w:val="16"/>
        </w:rPr>
        <w:t xml:space="preserve">) </w:t>
      </w:r>
      <w:r w:rsidRPr="00626A62">
        <w:rPr>
          <w:rStyle w:val="StyleUnderline"/>
        </w:rPr>
        <w:t>focus</w:t>
      </w:r>
      <w:r w:rsidRPr="004336B7">
        <w:rPr>
          <w:sz w:val="16"/>
        </w:rPr>
        <w:t xml:space="preserve">; on the contrary, </w:t>
      </w:r>
      <w:r w:rsidRPr="00626A62">
        <w:rPr>
          <w:rStyle w:val="StyleUnderline"/>
        </w:rPr>
        <w:t>as long as the emphasis is on the systemic and relational</w:t>
      </w:r>
      <w:r w:rsidRPr="004336B7">
        <w:rPr>
          <w:sz w:val="16"/>
        </w:rPr>
        <w:t xml:space="preserve">, </w:t>
      </w:r>
      <w:r w:rsidRPr="00626A62">
        <w:rPr>
          <w:rStyle w:val="StyleUnderline"/>
        </w:rPr>
        <w:t>they can be better understood and explained and contribute to understanding the making of larger-scale processes</w:t>
      </w:r>
      <w:r w:rsidRPr="004336B7">
        <w:rPr>
          <w:sz w:val="16"/>
        </w:rPr>
        <w:t>. ... although the object of inquiry ... is slave production in Martinique during the period 1830–1848, the unit of analysis is not Martinique itself. Rather, attention is paid to processes of commodity production and exchange beyond these boundaries ... to reconstruct the temporal and spatial frameworks that are constitutive of relations of slave production and exchange in Martinique in the historical process of development of the world economy. Thus, the world market and the French colonial system are not treated as ‘‘external” context or background for processes and relations in Martinique, but are taken to be formative of them. Conversely, Martinique represents a particular concatenation of diverse world processes. Each such process is revealed in the others, but none is reducible to any other. (</w:t>
      </w:r>
      <w:proofErr w:type="spellStart"/>
      <w:r w:rsidRPr="004336B7">
        <w:rPr>
          <w:sz w:val="16"/>
        </w:rPr>
        <w:t>Tomich</w:t>
      </w:r>
      <w:proofErr w:type="spellEnd"/>
      <w:r w:rsidRPr="004336B7">
        <w:rPr>
          <w:sz w:val="16"/>
        </w:rPr>
        <w:t xml:space="preserve">, 1990, p. 7) </w:t>
      </w:r>
      <w:r w:rsidRPr="00FD2BC8">
        <w:rPr>
          <w:rStyle w:val="StyleUnderline"/>
          <w:highlight w:val="cyan"/>
        </w:rPr>
        <w:t xml:space="preserve">By seeing the ‘‘local” </w:t>
      </w:r>
      <w:r w:rsidRPr="005363C6">
        <w:rPr>
          <w:rStyle w:val="Emphasis"/>
          <w:highlight w:val="cyan"/>
        </w:rPr>
        <w:t>in</w:t>
      </w:r>
      <w:r w:rsidRPr="00FD2BC8">
        <w:rPr>
          <w:rStyle w:val="StyleUnderline"/>
          <w:highlight w:val="cyan"/>
        </w:rPr>
        <w:t xml:space="preserve"> the ‘‘global”</w:t>
      </w:r>
      <w:r>
        <w:rPr>
          <w:sz w:val="16"/>
        </w:rPr>
        <w:t>---</w:t>
      </w:r>
      <w:r w:rsidRPr="004336B7">
        <w:rPr>
          <w:sz w:val="16"/>
        </w:rPr>
        <w:t xml:space="preserve">to invert a tendency exemplified in </w:t>
      </w:r>
      <w:proofErr w:type="spellStart"/>
      <w:r w:rsidRPr="004336B7">
        <w:rPr>
          <w:sz w:val="16"/>
        </w:rPr>
        <w:t>Gezon</w:t>
      </w:r>
      <w:proofErr w:type="spellEnd"/>
      <w:r w:rsidRPr="004336B7">
        <w:rPr>
          <w:sz w:val="16"/>
        </w:rPr>
        <w:t xml:space="preserve"> (2005)</w:t>
      </w:r>
      <w:r>
        <w:rPr>
          <w:sz w:val="16"/>
        </w:rPr>
        <w:t>---</w:t>
      </w:r>
      <w:r w:rsidRPr="00FD2BC8">
        <w:rPr>
          <w:rStyle w:val="StyleUnderline"/>
          <w:highlight w:val="cyan"/>
        </w:rPr>
        <w:t>world-systems perspectives</w:t>
      </w:r>
      <w:r w:rsidRPr="00EC61B6">
        <w:rPr>
          <w:rStyle w:val="StyleUnderline"/>
        </w:rPr>
        <w:t xml:space="preserve"> could </w:t>
      </w:r>
      <w:r w:rsidRPr="00FD2BC8">
        <w:rPr>
          <w:rStyle w:val="StyleUnderline"/>
          <w:highlight w:val="cyan"/>
        </w:rPr>
        <w:t>productively divert political ecology research away from its</w:t>
      </w:r>
      <w:r w:rsidRPr="00EC61B6">
        <w:rPr>
          <w:rStyle w:val="StyleUnderline"/>
        </w:rPr>
        <w:t xml:space="preserve"> highly </w:t>
      </w:r>
      <w:r w:rsidRPr="00EC61B6">
        <w:rPr>
          <w:rStyle w:val="Emphasis"/>
          <w:highlight w:val="cyan"/>
        </w:rPr>
        <w:t>problematic propensity</w:t>
      </w:r>
      <w:r w:rsidRPr="00FD2BC8">
        <w:rPr>
          <w:rStyle w:val="StyleUnderline"/>
          <w:highlight w:val="cyan"/>
        </w:rPr>
        <w:t xml:space="preserve"> to </w:t>
      </w:r>
      <w:proofErr w:type="spellStart"/>
      <w:r w:rsidRPr="00FD2BC8">
        <w:rPr>
          <w:rStyle w:val="StyleUnderline"/>
          <w:highlight w:val="cyan"/>
        </w:rPr>
        <w:t>favour</w:t>
      </w:r>
      <w:proofErr w:type="spellEnd"/>
      <w:r w:rsidRPr="00FD2BC8">
        <w:rPr>
          <w:rStyle w:val="StyleUnderline"/>
          <w:highlight w:val="cyan"/>
        </w:rPr>
        <w:t xml:space="preserve"> micro-scale</w:t>
      </w:r>
      <w:r w:rsidRPr="004336B7">
        <w:rPr>
          <w:sz w:val="16"/>
        </w:rPr>
        <w:t xml:space="preserve"> (or meso-scale) </w:t>
      </w:r>
      <w:r w:rsidRPr="00FD2BC8">
        <w:rPr>
          <w:rStyle w:val="StyleUnderline"/>
          <w:highlight w:val="cyan"/>
        </w:rPr>
        <w:t>empowerment as the solution</w:t>
      </w:r>
      <w:r w:rsidRPr="004336B7">
        <w:rPr>
          <w:sz w:val="16"/>
        </w:rPr>
        <w:t xml:space="preserve"> to anthropogenic environmental degradation (Brown and Purcell, 2005, p. 608).</w:t>
      </w:r>
    </w:p>
    <w:p w14:paraId="5082E756" w14:textId="77777777" w:rsidR="00780A5C" w:rsidRPr="00AC1EFC" w:rsidRDefault="00780A5C" w:rsidP="00780A5C">
      <w:pPr>
        <w:pStyle w:val="Heading4"/>
      </w:pPr>
      <w:bookmarkStart w:id="2" w:name="_Hlk94987263"/>
      <w:r>
        <w:rPr>
          <w:u w:val="single"/>
        </w:rPr>
        <w:t>Cap turns care---</w:t>
      </w:r>
      <w:bookmarkStart w:id="3" w:name="_Hlk94986438"/>
      <w:r>
        <w:rPr>
          <w:u w:val="single"/>
        </w:rPr>
        <w:t>market</w:t>
      </w:r>
      <w:r>
        <w:t xml:space="preserve"> logics transform </w:t>
      </w:r>
      <w:r>
        <w:rPr>
          <w:u w:val="single"/>
        </w:rPr>
        <w:t>persons</w:t>
      </w:r>
      <w:r>
        <w:t xml:space="preserve"> to </w:t>
      </w:r>
      <w:r>
        <w:rPr>
          <w:u w:val="single"/>
        </w:rPr>
        <w:t>things</w:t>
      </w:r>
      <w:r>
        <w:t xml:space="preserve"> and legitimize dual logics of </w:t>
      </w:r>
      <w:r>
        <w:rPr>
          <w:u w:val="single"/>
        </w:rPr>
        <w:t>commodification</w:t>
      </w:r>
      <w:r>
        <w:t xml:space="preserve"> and gratuitous </w:t>
      </w:r>
      <w:r>
        <w:rPr>
          <w:u w:val="single"/>
        </w:rPr>
        <w:t>punishment</w:t>
      </w:r>
    </w:p>
    <w:p w14:paraId="48F1AF80" w14:textId="77777777" w:rsidR="00780A5C" w:rsidRPr="00AC1EFC" w:rsidRDefault="00780A5C" w:rsidP="00780A5C">
      <w:pPr>
        <w:rPr>
          <w:sz w:val="16"/>
          <w:szCs w:val="16"/>
        </w:rPr>
      </w:pPr>
      <w:proofErr w:type="spellStart"/>
      <w:r w:rsidRPr="00C137B8">
        <w:rPr>
          <w:rStyle w:val="Style13ptBold"/>
        </w:rPr>
        <w:t>Mallipeddi</w:t>
      </w:r>
      <w:proofErr w:type="spellEnd"/>
      <w:r w:rsidRPr="00C137B8">
        <w:rPr>
          <w:rStyle w:val="Style13ptBold"/>
        </w:rPr>
        <w:t xml:space="preserve"> 16</w:t>
      </w:r>
      <w:r>
        <w:t>---</w:t>
      </w:r>
      <w:r w:rsidRPr="00AC1EFC">
        <w:rPr>
          <w:sz w:val="16"/>
          <w:szCs w:val="16"/>
        </w:rPr>
        <w:t xml:space="preserve">Assistant Professor of English at Hunter College [Ramesh, </w:t>
      </w:r>
      <w:r w:rsidRPr="00AC1EFC">
        <w:rPr>
          <w:i/>
          <w:sz w:val="16"/>
          <w:szCs w:val="16"/>
        </w:rPr>
        <w:t>Spectacular Suffering</w:t>
      </w:r>
      <w:r w:rsidRPr="00AC1EFC">
        <w:rPr>
          <w:sz w:val="16"/>
          <w:szCs w:val="16"/>
        </w:rPr>
        <w:t xml:space="preserve">, University of Virginia Press, pp. 3-4] </w:t>
      </w:r>
    </w:p>
    <w:p w14:paraId="7AE6927F" w14:textId="77777777" w:rsidR="00780A5C" w:rsidRDefault="00780A5C" w:rsidP="00780A5C">
      <w:pPr>
        <w:rPr>
          <w:sz w:val="16"/>
        </w:rPr>
      </w:pPr>
      <w:r w:rsidRPr="00C137B8">
        <w:rPr>
          <w:sz w:val="16"/>
        </w:rPr>
        <w:t xml:space="preserve">I begin with a juxtaposition of Dickson and Equiano because they encapsulate this book's two central lines of inquiry. Spectacular Suffering focuses on moments of witnessing slavery in the long eighteenth century and the structures of sentimental affect that invariably attend these moments. First, my analysis approaches the problem of slavery as a problem of embodiment, evidenced both in Dickson's visceral response to the scarred, fettered slave and in Equiano's rage against the potential flogging he may receive. This foregrounding of </w:t>
      </w:r>
      <w:r w:rsidRPr="00C137B8">
        <w:rPr>
          <w:rStyle w:val="StyleUnderline"/>
        </w:rPr>
        <w:t>bodily experience is a central element in sentimental representations of slave distress</w:t>
      </w:r>
      <w:r w:rsidRPr="00C137B8">
        <w:rPr>
          <w:sz w:val="16"/>
        </w:rPr>
        <w:t xml:space="preserve">, since </w:t>
      </w:r>
      <w:r w:rsidRPr="00D43549">
        <w:rPr>
          <w:rStyle w:val="StyleUnderline"/>
          <w:highlight w:val="yellow"/>
        </w:rPr>
        <w:t>the</w:t>
      </w:r>
      <w:r w:rsidRPr="00C137B8">
        <w:rPr>
          <w:rStyle w:val="StyleUnderline"/>
        </w:rPr>
        <w:t xml:space="preserve"> two </w:t>
      </w:r>
      <w:r w:rsidRPr="00D43549">
        <w:rPr>
          <w:rStyle w:val="StyleUnderline"/>
          <w:highlight w:val="yellow"/>
        </w:rPr>
        <w:t>features of</w:t>
      </w:r>
      <w:r w:rsidRPr="00C137B8">
        <w:rPr>
          <w:rStyle w:val="StyleUnderline"/>
        </w:rPr>
        <w:t xml:space="preserve"> Atlantic </w:t>
      </w:r>
      <w:r w:rsidRPr="00D43549">
        <w:rPr>
          <w:rStyle w:val="StyleUnderline"/>
          <w:highlight w:val="yellow"/>
        </w:rPr>
        <w:t>slavery</w:t>
      </w:r>
      <w:r w:rsidRPr="00AC1EFC">
        <w:t>-</w:t>
      </w:r>
      <w:r w:rsidRPr="00D43549">
        <w:rPr>
          <w:rStyle w:val="StyleUnderline"/>
          <w:highlight w:val="yellow"/>
        </w:rPr>
        <w:t>commodification and punishment</w:t>
      </w:r>
      <w:r w:rsidRPr="00AC1EFC">
        <w:t>-</w:t>
      </w:r>
      <w:r w:rsidRPr="00D43549">
        <w:rPr>
          <w:rStyle w:val="StyleUnderline"/>
          <w:highlight w:val="yellow"/>
        </w:rPr>
        <w:t xml:space="preserve">are </w:t>
      </w:r>
      <w:r w:rsidRPr="00AC1EFC">
        <w:rPr>
          <w:rStyle w:val="StyleUnderline"/>
        </w:rPr>
        <w:t xml:space="preserve">fundamentally </w:t>
      </w:r>
      <w:r w:rsidRPr="00D43549">
        <w:rPr>
          <w:rStyle w:val="StyleUnderline"/>
          <w:highlight w:val="yellow"/>
        </w:rPr>
        <w:t>concerned with</w:t>
      </w:r>
      <w:r w:rsidRPr="00C137B8">
        <w:rPr>
          <w:rStyle w:val="StyleUnderline"/>
        </w:rPr>
        <w:t xml:space="preserve"> the transformations of the body, with </w:t>
      </w:r>
      <w:r w:rsidRPr="00AC1EFC">
        <w:rPr>
          <w:rStyle w:val="Emphasis"/>
        </w:rPr>
        <w:t xml:space="preserve">the </w:t>
      </w:r>
      <w:r w:rsidRPr="00D43549">
        <w:rPr>
          <w:rStyle w:val="Emphasis"/>
          <w:highlight w:val="yellow"/>
        </w:rPr>
        <w:t xml:space="preserve">subjection of the raced body to </w:t>
      </w:r>
      <w:r w:rsidRPr="00AC1EFC">
        <w:rPr>
          <w:rStyle w:val="Emphasis"/>
        </w:rPr>
        <w:t xml:space="preserve">the regimes of </w:t>
      </w:r>
      <w:r w:rsidRPr="00D43549">
        <w:rPr>
          <w:rStyle w:val="Emphasis"/>
          <w:highlight w:val="yellow"/>
        </w:rPr>
        <w:t>the market</w:t>
      </w:r>
      <w:r w:rsidRPr="00C137B8">
        <w:rPr>
          <w:sz w:val="16"/>
        </w:rPr>
        <w:t xml:space="preserve"> and to plantation discipline. From its inception, </w:t>
      </w:r>
      <w:r w:rsidRPr="00C137B8">
        <w:rPr>
          <w:rStyle w:val="StyleUnderline"/>
        </w:rPr>
        <w:t xml:space="preserve">the Atlantic slave trade and </w:t>
      </w:r>
      <w:r w:rsidRPr="00D43549">
        <w:rPr>
          <w:rStyle w:val="StyleUnderline"/>
          <w:highlight w:val="yellow"/>
        </w:rPr>
        <w:t>mercantile capital transformed persons into things</w:t>
      </w:r>
      <w:r w:rsidRPr="00C137B8">
        <w:rPr>
          <w:rStyle w:val="StyleUnderline"/>
        </w:rPr>
        <w:t xml:space="preserve">, human beings into commodities, </w:t>
      </w:r>
      <w:r w:rsidRPr="00AC1EFC">
        <w:rPr>
          <w:rStyle w:val="StyleUnderline"/>
        </w:rPr>
        <w:t xml:space="preserve">singular </w:t>
      </w:r>
      <w:r w:rsidRPr="00D43549">
        <w:rPr>
          <w:rStyle w:val="StyleUnderline"/>
          <w:highlight w:val="yellow"/>
        </w:rPr>
        <w:t>selves into exchangeable units</w:t>
      </w:r>
      <w:r w:rsidRPr="00C137B8">
        <w:rPr>
          <w:sz w:val="16"/>
        </w:rPr>
        <w:t xml:space="preserve">. </w:t>
      </w:r>
      <w:r w:rsidRPr="00D43549">
        <w:rPr>
          <w:rStyle w:val="StyleUnderline"/>
          <w:highlight w:val="yellow"/>
        </w:rPr>
        <w:t>Plantation slavery</w:t>
      </w:r>
      <w:r w:rsidRPr="00C137B8">
        <w:rPr>
          <w:sz w:val="16"/>
        </w:rPr>
        <w:t xml:space="preserve">, in turn, </w:t>
      </w:r>
      <w:r w:rsidRPr="00D43549">
        <w:rPr>
          <w:rStyle w:val="StyleUnderline"/>
          <w:highlight w:val="yellow"/>
        </w:rPr>
        <w:t xml:space="preserve">intensified </w:t>
      </w:r>
      <w:r w:rsidRPr="00AC1EFC">
        <w:rPr>
          <w:rStyle w:val="StyleUnderline"/>
        </w:rPr>
        <w:t xml:space="preserve">the </w:t>
      </w:r>
      <w:r w:rsidRPr="00D43549">
        <w:rPr>
          <w:rStyle w:val="StyleUnderline"/>
          <w:highlight w:val="yellow"/>
        </w:rPr>
        <w:t>commodifying operations</w:t>
      </w:r>
      <w:r w:rsidRPr="00C137B8">
        <w:rPr>
          <w:rStyle w:val="StyleUnderline"/>
        </w:rPr>
        <w:t xml:space="preserve"> of the slave trade </w:t>
      </w:r>
      <w:r w:rsidRPr="00D43549">
        <w:rPr>
          <w:rStyle w:val="StyleUnderline"/>
          <w:highlight w:val="yellow"/>
        </w:rPr>
        <w:t xml:space="preserve">by turning captive Africans into </w:t>
      </w:r>
      <w:r w:rsidRPr="00AC1EFC">
        <w:rPr>
          <w:rStyle w:val="Emphasis"/>
          <w:highlight w:val="yellow"/>
        </w:rPr>
        <w:t>fungible possessions</w:t>
      </w:r>
      <w:r w:rsidRPr="00D43549">
        <w:rPr>
          <w:rStyle w:val="StyleUnderline"/>
          <w:highlight w:val="yellow"/>
        </w:rPr>
        <w:t>, depriving</w:t>
      </w:r>
      <w:r w:rsidRPr="00C137B8">
        <w:rPr>
          <w:rStyle w:val="StyleUnderline"/>
        </w:rPr>
        <w:t xml:space="preserve"> the enslaved of any </w:t>
      </w:r>
      <w:r w:rsidRPr="00D43549">
        <w:rPr>
          <w:rStyle w:val="StyleUnderline"/>
          <w:highlight w:val="yellow"/>
        </w:rPr>
        <w:t xml:space="preserve">rights to </w:t>
      </w:r>
      <w:r w:rsidRPr="00AC1EFC">
        <w:rPr>
          <w:rStyle w:val="StyleUnderline"/>
        </w:rPr>
        <w:t xml:space="preserve">their </w:t>
      </w:r>
      <w:r w:rsidRPr="00D43549">
        <w:rPr>
          <w:rStyle w:val="StyleUnderline"/>
          <w:highlight w:val="yellow"/>
        </w:rPr>
        <w:t>bodies</w:t>
      </w:r>
      <w:r w:rsidRPr="00C137B8">
        <w:rPr>
          <w:sz w:val="16"/>
        </w:rPr>
        <w:t xml:space="preserve">. As the episodes from Sloane and Dickson reveal, </w:t>
      </w:r>
      <w:r w:rsidRPr="00C137B8">
        <w:rPr>
          <w:rStyle w:val="StyleUnderline"/>
        </w:rPr>
        <w:t>West Indian slave laws categorized Africans as their master's property, granting</w:t>
      </w:r>
      <w:r w:rsidRPr="00C137B8">
        <w:rPr>
          <w:sz w:val="16"/>
        </w:rPr>
        <w:t xml:space="preserve"> the latter </w:t>
      </w:r>
      <w:r w:rsidRPr="00C137B8">
        <w:rPr>
          <w:rStyle w:val="StyleUnderline"/>
        </w:rPr>
        <w:t>virtually unlimited punitive power</w:t>
      </w:r>
      <w:r w:rsidRPr="00C137B8">
        <w:rPr>
          <w:sz w:val="16"/>
        </w:rPr>
        <w:t xml:space="preserve">. </w:t>
      </w:r>
      <w:r w:rsidRPr="00C137B8">
        <w:rPr>
          <w:rStyle w:val="StyleUnderline"/>
        </w:rPr>
        <w:t>The movement of sympathetic feeling is frequently a direct corollary of the objectifying operations of mercantile capital</w:t>
      </w:r>
      <w:r w:rsidRPr="00C137B8">
        <w:rPr>
          <w:sz w:val="16"/>
        </w:rPr>
        <w:t>, on one hand, and the exercise of slaveholder disciplinary authority, on the other. It is by counterposing the singular body to the abstract commodity, the particular to the typical, and taking affective property in the slaves in opposition to the claims of legal proprietorship assumed by the slaveholders that metropolitan observers such as Dickson registered their disquiet over enslavement.</w:t>
      </w:r>
    </w:p>
    <w:bookmarkEnd w:id="3"/>
    <w:p w14:paraId="7A8EF989" w14:textId="77777777" w:rsidR="00780A5C" w:rsidRPr="00C137B8" w:rsidRDefault="00780A5C" w:rsidP="00780A5C">
      <w:pPr>
        <w:pStyle w:val="Heading4"/>
      </w:pPr>
      <w:r w:rsidRPr="00C137B8">
        <w:t xml:space="preserve">Fighting class oppression necessitates </w:t>
      </w:r>
      <w:r w:rsidRPr="00C137B8">
        <w:rPr>
          <w:u w:val="single"/>
        </w:rPr>
        <w:t>anti-racist action</w:t>
      </w:r>
      <w:r w:rsidRPr="00C137B8">
        <w:t>.  Only our solidarity-based politics solves.</w:t>
      </w:r>
    </w:p>
    <w:p w14:paraId="5A07F015" w14:textId="77777777" w:rsidR="00780A5C" w:rsidRPr="00C137B8" w:rsidRDefault="00780A5C" w:rsidP="00780A5C">
      <w:r w:rsidRPr="00C137B8">
        <w:t xml:space="preserve">Saqib </w:t>
      </w:r>
      <w:r w:rsidRPr="00C137B8">
        <w:rPr>
          <w:rStyle w:val="Style13ptBold"/>
        </w:rPr>
        <w:t>BHATTI 16</w:t>
      </w:r>
      <w:r w:rsidRPr="00C137B8">
        <w:t xml:space="preserve">, a fellow at the Roosevelt Institute and Director of the </w:t>
      </w:r>
      <w:proofErr w:type="spellStart"/>
      <w:r w:rsidRPr="00C137B8">
        <w:t>ReFund</w:t>
      </w:r>
      <w:proofErr w:type="spellEnd"/>
      <w:r w:rsidRPr="00C137B8">
        <w:t xml:space="preserve"> America Project [“The Only Way to Defeat Trump Is to Understand That Race and Class Are Inseparable,” </w:t>
      </w:r>
      <w:r w:rsidRPr="00C137B8">
        <w:rPr>
          <w:i/>
        </w:rPr>
        <w:t>In These Times</w:t>
      </w:r>
      <w:r w:rsidRPr="00C137B8">
        <w:t>, December 22, 2016, http://inthesetimes.com/features/trump_left_resistance_solidarity.html]</w:t>
      </w:r>
    </w:p>
    <w:p w14:paraId="7D924472" w14:textId="77777777" w:rsidR="00780A5C" w:rsidRPr="00C137B8" w:rsidRDefault="00780A5C" w:rsidP="00780A5C"/>
    <w:p w14:paraId="6F58BC0D" w14:textId="77777777" w:rsidR="00780A5C" w:rsidRPr="00C137B8" w:rsidRDefault="00780A5C" w:rsidP="00780A5C">
      <w:pPr>
        <w:rPr>
          <w:sz w:val="16"/>
        </w:rPr>
      </w:pPr>
      <w:r w:rsidRPr="00C137B8">
        <w:rPr>
          <w:sz w:val="16"/>
        </w:rPr>
        <w:t xml:space="preserve">IN POSTELECTION STRATEGY MEETINGS, </w:t>
      </w:r>
      <w:r w:rsidRPr="00C137B8">
        <w:rPr>
          <w:rStyle w:val="StyleUnderline"/>
        </w:rPr>
        <w:t xml:space="preserve">progressives everywhere are asking: </w:t>
      </w:r>
      <w:r w:rsidRPr="00C137B8">
        <w:rPr>
          <w:rStyle w:val="StyleUnderline"/>
          <w:highlight w:val="green"/>
        </w:rPr>
        <w:t>Should we organize around race or class?</w:t>
      </w:r>
      <w:r w:rsidRPr="00C137B8">
        <w:rPr>
          <w:rStyle w:val="StyleUnderline"/>
        </w:rPr>
        <w:t xml:space="preserve"> Inevitably, someone answers</w:t>
      </w:r>
      <w:r w:rsidRPr="00C137B8">
        <w:rPr>
          <w:sz w:val="16"/>
        </w:rPr>
        <w:t xml:space="preserve">, “Of course, we need to do </w:t>
      </w:r>
      <w:r w:rsidRPr="00C137B8">
        <w:rPr>
          <w:rStyle w:val="StyleUnderline"/>
          <w:highlight w:val="green"/>
        </w:rPr>
        <w:t>both</w:t>
      </w:r>
      <w:r w:rsidRPr="00C137B8">
        <w:rPr>
          <w:sz w:val="16"/>
        </w:rPr>
        <w:t>.” Heads nod.</w:t>
      </w:r>
    </w:p>
    <w:p w14:paraId="3A333BA1" w14:textId="77777777" w:rsidR="00780A5C" w:rsidRPr="00C137B8" w:rsidRDefault="00780A5C" w:rsidP="00780A5C">
      <w:pPr>
        <w:rPr>
          <w:sz w:val="16"/>
        </w:rPr>
      </w:pPr>
      <w:r w:rsidRPr="00C137B8">
        <w:rPr>
          <w:rStyle w:val="StyleUnderline"/>
        </w:rPr>
        <w:t xml:space="preserve">I disagree. The answer is not “both,” which presumes they are separable. Because </w:t>
      </w:r>
      <w:r w:rsidRPr="00C137B8">
        <w:rPr>
          <w:rStyle w:val="StyleUnderline"/>
          <w:highlight w:val="green"/>
        </w:rPr>
        <w:t>racial division is a</w:t>
      </w:r>
      <w:r w:rsidRPr="00C137B8">
        <w:rPr>
          <w:rStyle w:val="StyleUnderline"/>
        </w:rPr>
        <w:t xml:space="preserve"> critical </w:t>
      </w:r>
      <w:r w:rsidRPr="00C137B8">
        <w:rPr>
          <w:rStyle w:val="Emphasis"/>
          <w:highlight w:val="green"/>
        </w:rPr>
        <w:t>tool of class oppression</w:t>
      </w:r>
      <w:r w:rsidRPr="00C137B8">
        <w:rPr>
          <w:rStyle w:val="StyleUnderline"/>
        </w:rPr>
        <w:t xml:space="preserve">, </w:t>
      </w:r>
      <w:r w:rsidRPr="00C137B8">
        <w:rPr>
          <w:rStyle w:val="StyleUnderline"/>
          <w:highlight w:val="green"/>
        </w:rPr>
        <w:t>we cannot address one without the other</w:t>
      </w:r>
      <w:r w:rsidRPr="00C137B8">
        <w:rPr>
          <w:sz w:val="16"/>
        </w:rPr>
        <w:t>.</w:t>
      </w:r>
    </w:p>
    <w:p w14:paraId="5A836189" w14:textId="77777777" w:rsidR="00780A5C" w:rsidRPr="00C137B8" w:rsidRDefault="00780A5C" w:rsidP="00780A5C">
      <w:pPr>
        <w:rPr>
          <w:sz w:val="16"/>
        </w:rPr>
      </w:pPr>
      <w:r w:rsidRPr="00C137B8">
        <w:rPr>
          <w:rStyle w:val="StyleUnderline"/>
        </w:rPr>
        <w:t xml:space="preserve">Most </w:t>
      </w:r>
      <w:r w:rsidRPr="00C137B8">
        <w:rPr>
          <w:rStyle w:val="StyleUnderline"/>
          <w:highlight w:val="green"/>
        </w:rPr>
        <w:t>economic justice organizers</w:t>
      </w:r>
      <w:r w:rsidRPr="00C137B8">
        <w:rPr>
          <w:rStyle w:val="StyleUnderline"/>
        </w:rPr>
        <w:t xml:space="preserve"> on the Left</w:t>
      </w:r>
      <w:r w:rsidRPr="00C137B8">
        <w:rPr>
          <w:sz w:val="16"/>
        </w:rPr>
        <w:t xml:space="preserve">, myself included, </w:t>
      </w:r>
      <w:r w:rsidRPr="00C137B8">
        <w:rPr>
          <w:rStyle w:val="StyleUnderline"/>
          <w:highlight w:val="green"/>
        </w:rPr>
        <w:t>organize</w:t>
      </w:r>
      <w:r w:rsidRPr="00C137B8">
        <w:rPr>
          <w:rStyle w:val="StyleUnderline"/>
        </w:rPr>
        <w:t xml:space="preserve"> people of color </w:t>
      </w:r>
      <w:r w:rsidRPr="00C137B8">
        <w:rPr>
          <w:rStyle w:val="StyleUnderline"/>
          <w:highlight w:val="green"/>
        </w:rPr>
        <w:t>around both race and class</w:t>
      </w:r>
      <w:r w:rsidRPr="00C137B8">
        <w:rPr>
          <w:rStyle w:val="StyleUnderline"/>
        </w:rPr>
        <w:t>, but not white folks around race</w:t>
      </w:r>
      <w:r w:rsidRPr="00C137B8">
        <w:rPr>
          <w:sz w:val="16"/>
        </w:rPr>
        <w:t xml:space="preserve">. In fact, </w:t>
      </w:r>
      <w:r w:rsidRPr="00C137B8">
        <w:rPr>
          <w:rStyle w:val="StyleUnderline"/>
        </w:rPr>
        <w:t>we actively avoid it – with a few notable exceptions</w:t>
      </w:r>
      <w:r w:rsidRPr="00C137B8">
        <w:rPr>
          <w:sz w:val="16"/>
        </w:rPr>
        <w:t>, like the faith-based group ISAIAH, which has successfully organized predominantly white churches in the Minnesota suburbs against racism.</w:t>
      </w:r>
    </w:p>
    <w:p w14:paraId="7D419AA2" w14:textId="77777777" w:rsidR="00780A5C" w:rsidRPr="00C137B8" w:rsidRDefault="00780A5C" w:rsidP="00780A5C">
      <w:pPr>
        <w:rPr>
          <w:sz w:val="16"/>
        </w:rPr>
      </w:pPr>
      <w:r w:rsidRPr="00C137B8">
        <w:rPr>
          <w:rStyle w:val="StyleUnderline"/>
        </w:rPr>
        <w:t>When we talk about how the system is set up to help rich people and hurt poor people, we mostly confine our racial analysis to the subpoint that communities of color are hurt more</w:t>
      </w:r>
      <w:r w:rsidRPr="00C137B8">
        <w:rPr>
          <w:sz w:val="16"/>
        </w:rPr>
        <w:t xml:space="preserve">. But </w:t>
      </w:r>
      <w:r w:rsidRPr="00C137B8">
        <w:rPr>
          <w:rStyle w:val="StyleUnderline"/>
        </w:rPr>
        <w:t xml:space="preserve">the reality goes beyond that: We must talk more about how </w:t>
      </w:r>
      <w:r w:rsidRPr="00C137B8">
        <w:rPr>
          <w:rStyle w:val="StyleUnderline"/>
          <w:highlight w:val="green"/>
        </w:rPr>
        <w:t>wealthy, powerful people of all races</w:t>
      </w:r>
      <w:r w:rsidRPr="00C137B8">
        <w:rPr>
          <w:sz w:val="16"/>
        </w:rPr>
        <w:t xml:space="preserve"> (and the corporations they control) </w:t>
      </w:r>
      <w:r w:rsidRPr="00C137B8">
        <w:rPr>
          <w:rStyle w:val="Emphasis"/>
          <w:highlight w:val="green"/>
        </w:rPr>
        <w:t>incite racism</w:t>
      </w:r>
      <w:r w:rsidRPr="00C137B8">
        <w:rPr>
          <w:rStyle w:val="StyleUnderline"/>
          <w:highlight w:val="green"/>
        </w:rPr>
        <w:t xml:space="preserve"> to win support for regressive economic policies</w:t>
      </w:r>
      <w:r w:rsidRPr="00C137B8">
        <w:rPr>
          <w:sz w:val="16"/>
        </w:rPr>
        <w:t xml:space="preserve">. For example, </w:t>
      </w:r>
      <w:r w:rsidRPr="00C137B8">
        <w:rPr>
          <w:rStyle w:val="StyleUnderline"/>
        </w:rPr>
        <w:t>the Right paints single Black mothers as “welfare queens” to gain white support for gutting programs like food stamps, even though the overwhelming majority of food stamp recipients are white</w:t>
      </w:r>
      <w:r w:rsidRPr="00C137B8">
        <w:rPr>
          <w:sz w:val="16"/>
        </w:rPr>
        <w:t>.</w:t>
      </w:r>
    </w:p>
    <w:p w14:paraId="58D63F32" w14:textId="77777777" w:rsidR="00780A5C" w:rsidRPr="00C137B8" w:rsidRDefault="00780A5C" w:rsidP="00780A5C">
      <w:pPr>
        <w:rPr>
          <w:sz w:val="16"/>
        </w:rPr>
      </w:pPr>
      <w:r w:rsidRPr="00C137B8">
        <w:rPr>
          <w:rStyle w:val="StyleUnderline"/>
          <w:highlight w:val="green"/>
        </w:rPr>
        <w:t>Poor white people are</w:t>
      </w:r>
      <w:r w:rsidRPr="00C137B8">
        <w:rPr>
          <w:sz w:val="16"/>
        </w:rPr>
        <w:t xml:space="preserve"> also </w:t>
      </w:r>
      <w:r w:rsidRPr="00C137B8">
        <w:rPr>
          <w:rStyle w:val="StyleUnderline"/>
          <w:highlight w:val="green"/>
        </w:rPr>
        <w:t>harmed by corporate practices</w:t>
      </w:r>
      <w:r w:rsidRPr="00C137B8">
        <w:rPr>
          <w:rStyle w:val="StyleUnderline"/>
        </w:rPr>
        <w:t xml:space="preserve"> that are </w:t>
      </w:r>
      <w:r w:rsidRPr="00C137B8">
        <w:rPr>
          <w:rStyle w:val="Emphasis"/>
          <w:highlight w:val="green"/>
        </w:rPr>
        <w:t>rooted in structural racism</w:t>
      </w:r>
      <w:r w:rsidRPr="00C137B8">
        <w:rPr>
          <w:rStyle w:val="StyleUnderline"/>
        </w:rPr>
        <w:t>, like the sale of subprime mortgages</w:t>
      </w:r>
      <w:r w:rsidRPr="00C137B8">
        <w:rPr>
          <w:sz w:val="16"/>
        </w:rPr>
        <w:t>. Banks and mortgage lenders aggressively targeted Black and Latino families with predatory subprime loans that were overpriced and highly risky. According to affidavits by workers at Wells Fargo, subprime mortgages were referred to within the bank as “ghetto loans” and their recipients called “mud people.”</w:t>
      </w:r>
    </w:p>
    <w:p w14:paraId="2E43553B" w14:textId="77777777" w:rsidR="00780A5C" w:rsidRPr="00C137B8" w:rsidRDefault="00780A5C" w:rsidP="00780A5C">
      <w:pPr>
        <w:rPr>
          <w:sz w:val="16"/>
        </w:rPr>
      </w:pPr>
      <w:r w:rsidRPr="00C137B8">
        <w:rPr>
          <w:sz w:val="16"/>
        </w:rPr>
        <w:t xml:space="preserve">But </w:t>
      </w:r>
      <w:r w:rsidRPr="00C137B8">
        <w:rPr>
          <w:rStyle w:val="StyleUnderline"/>
        </w:rPr>
        <w:t>even though banks targeted Black and Latino families</w:t>
      </w:r>
      <w:r w:rsidRPr="00C137B8">
        <w:rPr>
          <w:sz w:val="16"/>
        </w:rPr>
        <w:t xml:space="preserve"> for subprime mortgages, and these families were more likely than their white counterparts to receive them, </w:t>
      </w:r>
      <w:r w:rsidRPr="00C137B8">
        <w:rPr>
          <w:rStyle w:val="StyleUnderline"/>
        </w:rPr>
        <w:t>the overwhelming majority of families who received subprime mortgages were white – and millions lost their homes</w:t>
      </w:r>
      <w:r w:rsidRPr="00C137B8">
        <w:rPr>
          <w:sz w:val="16"/>
        </w:rPr>
        <w:t>.</w:t>
      </w:r>
    </w:p>
    <w:p w14:paraId="682979C5" w14:textId="77777777" w:rsidR="00780A5C" w:rsidRPr="00C137B8" w:rsidRDefault="00780A5C" w:rsidP="00780A5C">
      <w:pPr>
        <w:rPr>
          <w:sz w:val="16"/>
        </w:rPr>
      </w:pPr>
      <w:r w:rsidRPr="00C137B8">
        <w:rPr>
          <w:rStyle w:val="StyleUnderline"/>
          <w:highlight w:val="green"/>
        </w:rPr>
        <w:t>Poor white families</w:t>
      </w:r>
      <w:r w:rsidRPr="00C137B8">
        <w:rPr>
          <w:rStyle w:val="StyleUnderline"/>
        </w:rPr>
        <w:t xml:space="preserve"> do </w:t>
      </w:r>
      <w:r w:rsidRPr="00C137B8">
        <w:rPr>
          <w:rStyle w:val="StyleUnderline"/>
          <w:highlight w:val="green"/>
        </w:rPr>
        <w:t>benefit from</w:t>
      </w:r>
      <w:r w:rsidRPr="00C137B8">
        <w:rPr>
          <w:sz w:val="16"/>
        </w:rPr>
        <w:t xml:space="preserve"> their </w:t>
      </w:r>
      <w:r w:rsidRPr="00C137B8">
        <w:rPr>
          <w:rStyle w:val="StyleUnderline"/>
          <w:highlight w:val="green"/>
        </w:rPr>
        <w:t>whiteness</w:t>
      </w:r>
      <w:r w:rsidRPr="00C137B8">
        <w:rPr>
          <w:sz w:val="16"/>
        </w:rPr>
        <w:t xml:space="preserve"> in countless ways, </w:t>
      </w:r>
      <w:r w:rsidRPr="00C137B8">
        <w:rPr>
          <w:rStyle w:val="StyleUnderline"/>
          <w:highlight w:val="green"/>
        </w:rPr>
        <w:t>but</w:t>
      </w:r>
      <w:r w:rsidRPr="00C137B8">
        <w:rPr>
          <w:rStyle w:val="StyleUnderline"/>
        </w:rPr>
        <w:t xml:space="preserve"> those benefits haven’t been enough to lift them out of poverty. They’ve been </w:t>
      </w:r>
      <w:r w:rsidRPr="00C137B8">
        <w:rPr>
          <w:rStyle w:val="Emphasis"/>
          <w:highlight w:val="green"/>
        </w:rPr>
        <w:t>outweighed</w:t>
      </w:r>
      <w:r w:rsidRPr="00C137B8">
        <w:rPr>
          <w:rStyle w:val="StyleUnderline"/>
          <w:highlight w:val="green"/>
        </w:rPr>
        <w:t xml:space="preserve"> by</w:t>
      </w:r>
      <w:r w:rsidRPr="00C137B8">
        <w:rPr>
          <w:rStyle w:val="StyleUnderline"/>
        </w:rPr>
        <w:t xml:space="preserve"> the </w:t>
      </w:r>
      <w:r w:rsidRPr="00C137B8">
        <w:rPr>
          <w:rStyle w:val="StyleUnderline"/>
          <w:highlight w:val="green"/>
        </w:rPr>
        <w:t>harm</w:t>
      </w:r>
      <w:r w:rsidRPr="00C137B8">
        <w:rPr>
          <w:rStyle w:val="StyleUnderline"/>
        </w:rPr>
        <w:t xml:space="preserve"> done </w:t>
      </w:r>
      <w:r w:rsidRPr="00C137B8">
        <w:rPr>
          <w:rStyle w:val="StyleUnderline"/>
          <w:highlight w:val="green"/>
        </w:rPr>
        <w:t>by</w:t>
      </w:r>
      <w:r w:rsidRPr="00C137B8">
        <w:rPr>
          <w:rStyle w:val="StyleUnderline"/>
        </w:rPr>
        <w:t xml:space="preserve"> a slew of policies and practices, from </w:t>
      </w:r>
      <w:r w:rsidRPr="00C137B8">
        <w:rPr>
          <w:rStyle w:val="StyleUnderline"/>
          <w:highlight w:val="green"/>
        </w:rPr>
        <w:t>Medicaid cuts</w:t>
      </w:r>
      <w:r w:rsidRPr="00C137B8">
        <w:rPr>
          <w:rStyle w:val="StyleUnderline"/>
        </w:rPr>
        <w:t xml:space="preserve"> and the </w:t>
      </w:r>
      <w:r w:rsidRPr="00C137B8">
        <w:rPr>
          <w:rStyle w:val="StyleUnderline"/>
          <w:highlight w:val="green"/>
        </w:rPr>
        <w:t>dismantling of</w:t>
      </w:r>
      <w:r w:rsidRPr="00C137B8">
        <w:rPr>
          <w:rStyle w:val="StyleUnderline"/>
        </w:rPr>
        <w:t xml:space="preserve"> public </w:t>
      </w:r>
      <w:r w:rsidRPr="00C137B8">
        <w:rPr>
          <w:rStyle w:val="StyleUnderline"/>
          <w:highlight w:val="green"/>
        </w:rPr>
        <w:t>housing</w:t>
      </w:r>
      <w:r w:rsidRPr="00C137B8">
        <w:rPr>
          <w:rStyle w:val="StyleUnderline"/>
        </w:rPr>
        <w:t xml:space="preserve">, that were </w:t>
      </w:r>
      <w:r w:rsidRPr="00C137B8">
        <w:rPr>
          <w:rStyle w:val="Emphasis"/>
          <w:highlight w:val="green"/>
        </w:rPr>
        <w:t>sold through racism</w:t>
      </w:r>
      <w:r w:rsidRPr="00C137B8">
        <w:rPr>
          <w:sz w:val="16"/>
        </w:rPr>
        <w:t xml:space="preserve">. Whether explicitly or via dog whistles, </w:t>
      </w:r>
      <w:r w:rsidRPr="00C137B8">
        <w:rPr>
          <w:rStyle w:val="StyleUnderline"/>
          <w:highlight w:val="green"/>
        </w:rPr>
        <w:t>the Right invokes race to divert blame from the ruling class</w:t>
      </w:r>
      <w:r w:rsidRPr="00C137B8">
        <w:rPr>
          <w:rStyle w:val="StyleUnderline"/>
        </w:rPr>
        <w:t xml:space="preserve"> for eroding white working-class people’s livelihoods and prospects</w:t>
      </w:r>
      <w:r w:rsidRPr="00C137B8">
        <w:rPr>
          <w:sz w:val="16"/>
        </w:rPr>
        <w:t xml:space="preserve">. Donald </w:t>
      </w:r>
      <w:r w:rsidRPr="00C137B8">
        <w:rPr>
          <w:rStyle w:val="StyleUnderline"/>
        </w:rPr>
        <w:t>Trump just won an election by scapegoating Black people, Latinos and Muslims</w:t>
      </w:r>
      <w:r w:rsidRPr="00C137B8">
        <w:rPr>
          <w:sz w:val="16"/>
        </w:rPr>
        <w:t>, among others, as the culprits that made America not “great.”</w:t>
      </w:r>
    </w:p>
    <w:p w14:paraId="1A316365" w14:textId="77777777" w:rsidR="00780A5C" w:rsidRPr="00C137B8" w:rsidRDefault="00780A5C" w:rsidP="00780A5C">
      <w:pPr>
        <w:rPr>
          <w:sz w:val="16"/>
        </w:rPr>
      </w:pPr>
      <w:r w:rsidRPr="00C137B8">
        <w:rPr>
          <w:sz w:val="16"/>
        </w:rPr>
        <w:t xml:space="preserve">In response, </w:t>
      </w:r>
      <w:r w:rsidRPr="00C137B8">
        <w:rPr>
          <w:rStyle w:val="StyleUnderline"/>
        </w:rPr>
        <w:t xml:space="preserve">the Left must go on offense and name the real villains: those who are using race to enrich themselves </w:t>
      </w:r>
      <w:r w:rsidRPr="00C137B8">
        <w:rPr>
          <w:rStyle w:val="StyleUnderline"/>
          <w:highlight w:val="green"/>
        </w:rPr>
        <w:t xml:space="preserve">at the </w:t>
      </w:r>
      <w:r w:rsidRPr="00C137B8">
        <w:rPr>
          <w:rStyle w:val="Emphasis"/>
          <w:highlight w:val="green"/>
        </w:rPr>
        <w:t>expense of poor people of all races</w:t>
      </w:r>
      <w:r w:rsidRPr="00C137B8">
        <w:rPr>
          <w:sz w:val="16"/>
        </w:rPr>
        <w:t>. One such villain will soon be in charge of our nation’s economy. Steve Mnuchin, Trump’s nominee to lead the Treasury Department, ran a foreclosure machine that kicked thousands of families to the curb, earning him the moniker “foreclosure king.” Families all across the country personally know people who lost their homes as a result.</w:t>
      </w:r>
    </w:p>
    <w:p w14:paraId="73BED196" w14:textId="77777777" w:rsidR="00780A5C" w:rsidRPr="00C137B8" w:rsidRDefault="00780A5C" w:rsidP="00780A5C">
      <w:pPr>
        <w:rPr>
          <w:sz w:val="16"/>
        </w:rPr>
      </w:pPr>
      <w:r w:rsidRPr="00C137B8">
        <w:rPr>
          <w:sz w:val="16"/>
        </w:rPr>
        <w:t xml:space="preserve">Because economic and political power is so heavily concentrated, </w:t>
      </w:r>
      <w:r w:rsidRPr="00C137B8">
        <w:rPr>
          <w:rStyle w:val="StyleUnderline"/>
        </w:rPr>
        <w:t>finding common enemies should not be hard</w:t>
      </w:r>
      <w:r w:rsidRPr="00C137B8">
        <w:rPr>
          <w:sz w:val="16"/>
        </w:rPr>
        <w:t xml:space="preserve">. In September 2016, </w:t>
      </w:r>
      <w:proofErr w:type="spellStart"/>
      <w:r w:rsidRPr="00C137B8">
        <w:rPr>
          <w:sz w:val="16"/>
        </w:rPr>
        <w:t>MHAction</w:t>
      </w:r>
      <w:proofErr w:type="spellEnd"/>
      <w:r w:rsidRPr="00C137B8">
        <w:rPr>
          <w:sz w:val="16"/>
        </w:rPr>
        <w:t>, which organizes in manufactured, or mobile, home communities, brought its predominantly white members from eight states to Manhattan to join New York Communities for Change’s predominantly Black and Latino members to disrupt a high-powered real-estate conference. The conference featured private equity tycoons like Sam Zell who are buying up manufactured home communities in suburban, exurban and rural areas, as well as affordable rental units in cities, and evicting their residents.</w:t>
      </w:r>
    </w:p>
    <w:p w14:paraId="7A7B54A9" w14:textId="77777777" w:rsidR="00780A5C" w:rsidRPr="00C137B8" w:rsidRDefault="00780A5C" w:rsidP="00780A5C">
      <w:pPr>
        <w:rPr>
          <w:sz w:val="16"/>
        </w:rPr>
      </w:pPr>
      <w:r w:rsidRPr="00C137B8">
        <w:rPr>
          <w:rStyle w:val="StyleUnderline"/>
          <w:highlight w:val="green"/>
        </w:rPr>
        <w:t>Such</w:t>
      </w:r>
      <w:r w:rsidRPr="00C137B8">
        <w:rPr>
          <w:rStyle w:val="StyleUnderline"/>
        </w:rPr>
        <w:t xml:space="preserve"> actions </w:t>
      </w:r>
      <w:r w:rsidRPr="00C137B8">
        <w:rPr>
          <w:rStyle w:val="StyleUnderline"/>
          <w:highlight w:val="green"/>
        </w:rPr>
        <w:t>lay</w:t>
      </w:r>
      <w:r w:rsidRPr="00C137B8">
        <w:rPr>
          <w:rStyle w:val="StyleUnderline"/>
        </w:rPr>
        <w:t xml:space="preserve"> the </w:t>
      </w:r>
      <w:r w:rsidRPr="00C137B8">
        <w:rPr>
          <w:rStyle w:val="StyleUnderline"/>
          <w:highlight w:val="green"/>
        </w:rPr>
        <w:t>foundation for a multiracial movement</w:t>
      </w:r>
      <w:r w:rsidRPr="00C137B8">
        <w:rPr>
          <w:rStyle w:val="StyleUnderline"/>
        </w:rPr>
        <w:t xml:space="preserve"> of working-class families who understand that </w:t>
      </w:r>
      <w:r w:rsidRPr="00C137B8">
        <w:rPr>
          <w:rStyle w:val="StyleUnderline"/>
          <w:highlight w:val="green"/>
        </w:rPr>
        <w:t>none of us will ever be free until we dismantle white supremacy</w:t>
      </w:r>
      <w:r w:rsidRPr="00C137B8">
        <w:rPr>
          <w:sz w:val="16"/>
        </w:rPr>
        <w:t xml:space="preserve">. </w:t>
      </w:r>
    </w:p>
    <w:p w14:paraId="686BCA42" w14:textId="77777777" w:rsidR="00780A5C" w:rsidRPr="00C137B8" w:rsidRDefault="00780A5C" w:rsidP="00780A5C">
      <w:pPr>
        <w:pStyle w:val="Heading4"/>
        <w:rPr>
          <w:rFonts w:cs="Times New Roman"/>
        </w:rPr>
      </w:pPr>
      <w:r w:rsidRPr="00C137B8">
        <w:rPr>
          <w:rFonts w:cs="Times New Roman"/>
        </w:rPr>
        <w:t>Capitalism created slavery that produced anti-blackness, not the reverse.</w:t>
      </w:r>
    </w:p>
    <w:p w14:paraId="0A3B315A" w14:textId="77777777" w:rsidR="00780A5C" w:rsidRPr="00C137B8" w:rsidRDefault="00780A5C" w:rsidP="00780A5C">
      <w:proofErr w:type="spellStart"/>
      <w:r w:rsidRPr="00C137B8">
        <w:rPr>
          <w:rStyle w:val="Style13ptBold"/>
        </w:rPr>
        <w:t>Selfa</w:t>
      </w:r>
      <w:proofErr w:type="spellEnd"/>
      <w:r w:rsidRPr="00C137B8">
        <w:rPr>
          <w:rStyle w:val="Style13ptBold"/>
        </w:rPr>
        <w:t xml:space="preserve"> 10</w:t>
      </w:r>
      <w:r w:rsidRPr="00C137B8">
        <w:t xml:space="preserve"> – Editor of and contributor to International Socialist Review; quoting Eric Williams, D. Phil from Oxford, first Prime Minister of Trinidad and Tobago; and quoting Howard University Professor of Classics Frank Snowden [Lance, “The roots of racism,” http://socialistworker.org/2010/10/21/the-roots-of-racism, accessed 20 Jun 2016]</w:t>
      </w:r>
    </w:p>
    <w:p w14:paraId="1BE10857" w14:textId="77777777" w:rsidR="00780A5C" w:rsidRPr="00C137B8" w:rsidRDefault="00780A5C" w:rsidP="00780A5C">
      <w:pPr>
        <w:tabs>
          <w:tab w:val="left" w:pos="7058"/>
        </w:tabs>
      </w:pPr>
      <w:r w:rsidRPr="00C137B8">
        <w:tab/>
      </w:r>
    </w:p>
    <w:p w14:paraId="23099F64" w14:textId="77777777" w:rsidR="00780A5C" w:rsidRDefault="00780A5C" w:rsidP="00780A5C">
      <w:pPr>
        <w:rPr>
          <w:sz w:val="16"/>
        </w:rPr>
      </w:pPr>
      <w:r w:rsidRPr="00C137B8">
        <w:rPr>
          <w:sz w:val="16"/>
        </w:rPr>
        <w:t xml:space="preserve">Fortunately, </w:t>
      </w:r>
      <w:r w:rsidRPr="00C137B8">
        <w:rPr>
          <w:rStyle w:val="StyleUnderline"/>
        </w:rPr>
        <w:t>racism isn't part of human nature</w:t>
      </w:r>
      <w:r w:rsidRPr="00C137B8">
        <w:rPr>
          <w:sz w:val="16"/>
        </w:rPr>
        <w:t xml:space="preserve">. The best evidence for this assertion is the fact that </w:t>
      </w:r>
      <w:r w:rsidRPr="00C137B8">
        <w:rPr>
          <w:rStyle w:val="StyleUnderline"/>
        </w:rPr>
        <w:t>racism has not always existed</w:t>
      </w:r>
      <w:r w:rsidRPr="00C137B8">
        <w:rPr>
          <w:sz w:val="16"/>
        </w:rPr>
        <w:t xml:space="preserve">. Racism is a particular form of oppression. It stems from discrimination against a group of people based on the idea that some inherited characteristic, such as skin color, makes them inferior to their oppressors. Yet </w:t>
      </w:r>
      <w:r w:rsidRPr="00C137B8">
        <w:rPr>
          <w:rStyle w:val="StyleUnderline"/>
        </w:rPr>
        <w:t>the concepts of "</w:t>
      </w:r>
      <w:r w:rsidRPr="00C137B8">
        <w:rPr>
          <w:rStyle w:val="StyleUnderline"/>
          <w:highlight w:val="yellow"/>
        </w:rPr>
        <w:t>race" and "racism"</w:t>
      </w:r>
      <w:r w:rsidRPr="00C137B8">
        <w:rPr>
          <w:rStyle w:val="StyleUnderline"/>
        </w:rPr>
        <w:t xml:space="preserve"> are modern inventions</w:t>
      </w:r>
      <w:r w:rsidRPr="00C137B8">
        <w:rPr>
          <w:sz w:val="16"/>
        </w:rPr>
        <w:t xml:space="preserve">. </w:t>
      </w:r>
      <w:r w:rsidRPr="00C137B8">
        <w:rPr>
          <w:rStyle w:val="StyleUnderline"/>
        </w:rPr>
        <w:t xml:space="preserve">They </w:t>
      </w:r>
      <w:r w:rsidRPr="00C137B8">
        <w:rPr>
          <w:rStyle w:val="StyleUnderline"/>
          <w:highlight w:val="yellow"/>
        </w:rPr>
        <w:t>arose and became</w:t>
      </w:r>
      <w:r w:rsidRPr="00C137B8">
        <w:rPr>
          <w:rStyle w:val="StyleUnderline"/>
        </w:rPr>
        <w:t xml:space="preserve"> part of the </w:t>
      </w:r>
      <w:r w:rsidRPr="00C137B8">
        <w:rPr>
          <w:rStyle w:val="StyleUnderline"/>
          <w:highlight w:val="yellow"/>
        </w:rPr>
        <w:t>dominant ideology</w:t>
      </w:r>
      <w:r w:rsidRPr="00C137B8">
        <w:rPr>
          <w:sz w:val="16"/>
        </w:rPr>
        <w:t xml:space="preserve"> of society </w:t>
      </w:r>
      <w:r w:rsidRPr="00C137B8">
        <w:rPr>
          <w:rStyle w:val="StyleUnderline"/>
          <w:highlight w:val="yellow"/>
        </w:rPr>
        <w:t>in the context of</w:t>
      </w:r>
      <w:r w:rsidRPr="00C137B8">
        <w:rPr>
          <w:rStyle w:val="StyleUnderline"/>
        </w:rPr>
        <w:t xml:space="preserve"> the African slave trade at the dawn of </w:t>
      </w:r>
      <w:r w:rsidRPr="00C137B8">
        <w:rPr>
          <w:rStyle w:val="StyleUnderline"/>
          <w:highlight w:val="yellow"/>
        </w:rPr>
        <w:t>capitalism</w:t>
      </w:r>
      <w:r w:rsidRPr="00C137B8">
        <w:rPr>
          <w:rStyle w:val="StyleUnderline"/>
        </w:rPr>
        <w:t xml:space="preserve"> in the 1500s and 1600s</w:t>
      </w:r>
      <w:r w:rsidRPr="00C137B8">
        <w:rPr>
          <w:sz w:val="16"/>
        </w:rPr>
        <w:t xml:space="preserve">. Although it is a commonplace for academics and opponents of socialism to claim that Karl Marx ignored racism, Marx in fact described </w:t>
      </w:r>
      <w:r w:rsidRPr="00C137B8">
        <w:rPr>
          <w:rStyle w:val="StyleUnderline"/>
        </w:rPr>
        <w:t>the processes that created modern racism</w:t>
      </w:r>
      <w:r w:rsidRPr="00C137B8">
        <w:rPr>
          <w:sz w:val="16"/>
        </w:rPr>
        <w:t xml:space="preserve">. His explanation of </w:t>
      </w:r>
      <w:r w:rsidRPr="00C137B8">
        <w:rPr>
          <w:rStyle w:val="StyleUnderline"/>
        </w:rPr>
        <w:t>the rise of capitalism placed the African slave trade</w:t>
      </w:r>
      <w:r w:rsidRPr="00C137B8">
        <w:rPr>
          <w:sz w:val="16"/>
        </w:rPr>
        <w:t xml:space="preserve">, the European extermination of indigenous people </w:t>
      </w:r>
      <w:r w:rsidRPr="00C137B8">
        <w:rPr>
          <w:rStyle w:val="StyleUnderline"/>
        </w:rPr>
        <w:t>in the Americas</w:t>
      </w:r>
      <w:r w:rsidRPr="00C137B8">
        <w:rPr>
          <w:sz w:val="16"/>
        </w:rPr>
        <w:t xml:space="preserve"> and colonialism at its heart. In Capital, Marx writes: </w:t>
      </w:r>
      <w:r w:rsidRPr="00C137B8">
        <w:rPr>
          <w:rStyle w:val="StyleUnderline"/>
        </w:rPr>
        <w:t>The discovery of gold and silver in America</w:t>
      </w:r>
      <w:r w:rsidRPr="00C137B8">
        <w:rPr>
          <w:sz w:val="16"/>
        </w:rPr>
        <w:t xml:space="preserve">, the extirpation, </w:t>
      </w:r>
      <w:r w:rsidRPr="00C137B8">
        <w:rPr>
          <w:rStyle w:val="StyleUnderline"/>
        </w:rPr>
        <w:t>enslavement</w:t>
      </w:r>
      <w:r w:rsidRPr="00C137B8">
        <w:rPr>
          <w:sz w:val="16"/>
        </w:rPr>
        <w:t xml:space="preserve"> and entombment in mines </w:t>
      </w:r>
      <w:r w:rsidRPr="00C137B8">
        <w:rPr>
          <w:rStyle w:val="StyleUnderline"/>
        </w:rPr>
        <w:t>of the indigenous population</w:t>
      </w:r>
      <w:r w:rsidRPr="00C137B8">
        <w:rPr>
          <w:sz w:val="16"/>
        </w:rPr>
        <w:t xml:space="preserve"> of the continent, the beginnings of the conquest and plunder of India, </w:t>
      </w:r>
      <w:r w:rsidRPr="00C137B8">
        <w:rPr>
          <w:rStyle w:val="StyleUnderline"/>
        </w:rPr>
        <w:t>and</w:t>
      </w:r>
      <w:r w:rsidRPr="00C137B8">
        <w:rPr>
          <w:sz w:val="16"/>
        </w:rPr>
        <w:t xml:space="preserve"> the </w:t>
      </w:r>
      <w:r w:rsidRPr="00C137B8">
        <w:rPr>
          <w:rStyle w:val="StyleUnderline"/>
        </w:rPr>
        <w:t>conversion of Africa into a preserve for the commercial hunting of black skins</w:t>
      </w:r>
      <w:r w:rsidRPr="00C137B8">
        <w:rPr>
          <w:sz w:val="16"/>
        </w:rPr>
        <w:t xml:space="preserve"> are all things that </w:t>
      </w:r>
      <w:r w:rsidRPr="00C137B8">
        <w:rPr>
          <w:rStyle w:val="StyleUnderline"/>
        </w:rPr>
        <w:t>characterize the dawn</w:t>
      </w:r>
      <w:r w:rsidRPr="00C137B8">
        <w:rPr>
          <w:sz w:val="16"/>
        </w:rPr>
        <w:t xml:space="preserve"> of the era of </w:t>
      </w:r>
      <w:r w:rsidRPr="00C137B8">
        <w:rPr>
          <w:rStyle w:val="StyleUnderline"/>
        </w:rPr>
        <w:t>capitalist production</w:t>
      </w:r>
      <w:r w:rsidRPr="00C137B8">
        <w:rPr>
          <w:sz w:val="16"/>
        </w:rPr>
        <w:t xml:space="preserve">. Marx connected his explanation of the role of the slave trade in the rise of capitalism to the social relations that produced racism against Africans. In Wage Labor and Capital, written 12 years before the American Civil War, he explains: What is a Negro slave? A man of the black race. The one explanation is as good as the other. </w:t>
      </w:r>
      <w:r w:rsidRPr="00C137B8">
        <w:rPr>
          <w:rStyle w:val="StyleUnderline"/>
        </w:rPr>
        <w:t>A Negro is a Negro</w:t>
      </w:r>
      <w:r w:rsidRPr="00C137B8">
        <w:rPr>
          <w:sz w:val="16"/>
        </w:rPr>
        <w:t xml:space="preserve">. </w:t>
      </w:r>
      <w:r w:rsidRPr="00C137B8">
        <w:rPr>
          <w:rStyle w:val="StyleUnderline"/>
        </w:rPr>
        <w:t>He only becomes a slave in certain relations</w:t>
      </w:r>
      <w:r w:rsidRPr="00C137B8">
        <w:rPr>
          <w:sz w:val="16"/>
        </w:rPr>
        <w:t xml:space="preserve">. A cotton spinning jenny is a machine for spinning cotton. </w:t>
      </w:r>
      <w:r w:rsidRPr="00C137B8">
        <w:rPr>
          <w:rStyle w:val="StyleUnderline"/>
        </w:rPr>
        <w:t>It only</w:t>
      </w:r>
      <w:r w:rsidRPr="00C137B8">
        <w:rPr>
          <w:sz w:val="16"/>
        </w:rPr>
        <w:t xml:space="preserve"> becomes </w:t>
      </w:r>
      <w:r w:rsidRPr="00C137B8">
        <w:rPr>
          <w:rStyle w:val="StyleUnderline"/>
        </w:rPr>
        <w:t>capital in certain relations</w:t>
      </w:r>
      <w:r w:rsidRPr="00C137B8">
        <w:rPr>
          <w:sz w:val="16"/>
        </w:rPr>
        <w:t xml:space="preserve">. </w:t>
      </w:r>
      <w:r w:rsidRPr="00C137B8">
        <w:rPr>
          <w:rStyle w:val="StyleUnderline"/>
        </w:rPr>
        <w:t>Torn away from these conditions, it is as little capital as gold by itself is money</w:t>
      </w:r>
      <w:r w:rsidRPr="00C137B8">
        <w:rPr>
          <w:sz w:val="16"/>
        </w:rPr>
        <w:t xml:space="preserve">, or as sugar is the price of sugar. In this passage, </w:t>
      </w:r>
      <w:r w:rsidRPr="00C137B8">
        <w:rPr>
          <w:rStyle w:val="StyleUnderline"/>
        </w:rPr>
        <w:t>Marx shows no prejudice to Blacks</w:t>
      </w:r>
      <w:r w:rsidRPr="00C137B8">
        <w:rPr>
          <w:sz w:val="16"/>
        </w:rPr>
        <w:t xml:space="preserve"> ("a man of the black race," "a Negro is a Negro"), but </w:t>
      </w:r>
      <w:r w:rsidRPr="00C137B8">
        <w:rPr>
          <w:rStyle w:val="StyleUnderline"/>
        </w:rPr>
        <w:t>he mocks society's equation of "Black" and "slave"</w:t>
      </w:r>
      <w:r w:rsidRPr="00C137B8">
        <w:rPr>
          <w:sz w:val="16"/>
        </w:rPr>
        <w:t xml:space="preserve"> ("one explanation is as good as another"). He shows how </w:t>
      </w:r>
      <w:r w:rsidRPr="00C137B8">
        <w:rPr>
          <w:rStyle w:val="StyleUnderline"/>
          <w:highlight w:val="yellow"/>
        </w:rPr>
        <w:t>the economic and social relations of</w:t>
      </w:r>
      <w:r w:rsidRPr="00C137B8">
        <w:rPr>
          <w:rStyle w:val="StyleUnderline"/>
        </w:rPr>
        <w:t xml:space="preserve"> emerging </w:t>
      </w:r>
      <w:r w:rsidRPr="00C137B8">
        <w:rPr>
          <w:rStyle w:val="StyleUnderline"/>
          <w:highlight w:val="yellow"/>
        </w:rPr>
        <w:t>capitalism thrust Blacks into slavery</w:t>
      </w:r>
      <w:r w:rsidRPr="00C137B8">
        <w:rPr>
          <w:sz w:val="16"/>
        </w:rPr>
        <w:t xml:space="preserve"> ("</w:t>
      </w:r>
      <w:r w:rsidRPr="00C137B8">
        <w:rPr>
          <w:rStyle w:val="StyleUnderline"/>
        </w:rPr>
        <w:t xml:space="preserve">he </w:t>
      </w:r>
      <w:r w:rsidRPr="00C137B8">
        <w:rPr>
          <w:rStyle w:val="StyleUnderline"/>
          <w:highlight w:val="yellow"/>
        </w:rPr>
        <w:t>only</w:t>
      </w:r>
      <w:r w:rsidRPr="00C137B8">
        <w:rPr>
          <w:rStyle w:val="StyleUnderline"/>
        </w:rPr>
        <w:t xml:space="preserve"> becomes a slave in </w:t>
      </w:r>
      <w:r w:rsidRPr="00C137B8">
        <w:rPr>
          <w:rStyle w:val="StyleUnderline"/>
          <w:highlight w:val="yellow"/>
        </w:rPr>
        <w:t>certain relations</w:t>
      </w:r>
      <w:r w:rsidRPr="00C137B8">
        <w:rPr>
          <w:sz w:val="16"/>
        </w:rPr>
        <w:t xml:space="preserve">"), </w:t>
      </w:r>
      <w:r w:rsidRPr="00C137B8">
        <w:rPr>
          <w:rStyle w:val="StyleUnderline"/>
        </w:rPr>
        <w:t xml:space="preserve">which </w:t>
      </w:r>
      <w:r w:rsidRPr="00C137B8">
        <w:rPr>
          <w:rStyle w:val="StyleUnderline"/>
          <w:highlight w:val="yellow"/>
        </w:rPr>
        <w:t>produce the</w:t>
      </w:r>
      <w:r w:rsidRPr="00C137B8">
        <w:rPr>
          <w:rStyle w:val="StyleUnderline"/>
        </w:rPr>
        <w:t xml:space="preserve"> dominant </w:t>
      </w:r>
      <w:r w:rsidRPr="00C137B8">
        <w:rPr>
          <w:rStyle w:val="StyleUnderline"/>
          <w:highlight w:val="yellow"/>
        </w:rPr>
        <w:t>ideology that equates being African with being a slave</w:t>
      </w:r>
      <w:r w:rsidRPr="00C137B8">
        <w:rPr>
          <w:sz w:val="16"/>
        </w:rPr>
        <w:t>. These fragments of Marx's writing give us a good start in understanding the Marxist explanation of the origins of racism. As the Trinidadian historian of slavery Eric Williams put it: "</w:t>
      </w:r>
      <w:r w:rsidRPr="00C137B8">
        <w:rPr>
          <w:rStyle w:val="StyleUnderline"/>
          <w:highlight w:val="yellow"/>
        </w:rPr>
        <w:t>Slavery was not born of racism</w:t>
      </w:r>
      <w:r w:rsidRPr="00C137B8">
        <w:rPr>
          <w:rStyle w:val="StyleUnderline"/>
        </w:rPr>
        <w:t xml:space="preserve">: rather, </w:t>
      </w:r>
      <w:r w:rsidRPr="00C137B8">
        <w:rPr>
          <w:rStyle w:val="Emphasis"/>
          <w:highlight w:val="yellow"/>
        </w:rPr>
        <w:t>racism was the consequence of slavery</w:t>
      </w:r>
      <w:r w:rsidRPr="00C137B8">
        <w:rPr>
          <w:sz w:val="16"/>
        </w:rPr>
        <w:t xml:space="preserve">." And, one should add, </w:t>
      </w:r>
      <w:r w:rsidRPr="00C137B8">
        <w:rPr>
          <w:rStyle w:val="StyleUnderline"/>
        </w:rPr>
        <w:t>the consequence of modern slavery</w:t>
      </w:r>
      <w:r w:rsidRPr="00C137B8">
        <w:rPr>
          <w:sz w:val="16"/>
        </w:rPr>
        <w:t xml:space="preserve"> at the dawn of </w:t>
      </w:r>
      <w:r w:rsidRPr="00C137B8">
        <w:rPr>
          <w:rStyle w:val="StyleUnderline"/>
        </w:rPr>
        <w:t>capitalism</w:t>
      </w:r>
      <w:r w:rsidRPr="00C137B8">
        <w:rPr>
          <w:sz w:val="16"/>
        </w:rPr>
        <w:t xml:space="preserve">. </w:t>
      </w:r>
      <w:r w:rsidRPr="00C137B8">
        <w:rPr>
          <w:rStyle w:val="StyleUnderline"/>
        </w:rPr>
        <w:t xml:space="preserve">While </w:t>
      </w:r>
      <w:r w:rsidRPr="00C137B8">
        <w:rPr>
          <w:rStyle w:val="StyleUnderline"/>
          <w:highlight w:val="yellow"/>
        </w:rPr>
        <w:t>slavery existed</w:t>
      </w:r>
      <w:r w:rsidRPr="00C137B8">
        <w:rPr>
          <w:rStyle w:val="StyleUnderline"/>
        </w:rPr>
        <w:t xml:space="preserve"> as an economic system for </w:t>
      </w:r>
      <w:r w:rsidRPr="00C137B8">
        <w:rPr>
          <w:rStyle w:val="StyleUnderline"/>
          <w:highlight w:val="yellow"/>
        </w:rPr>
        <w:t>thousands of years before</w:t>
      </w:r>
      <w:r w:rsidRPr="00C137B8">
        <w:rPr>
          <w:rStyle w:val="StyleUnderline"/>
        </w:rPr>
        <w:t xml:space="preserve"> the conquest of America, </w:t>
      </w:r>
      <w:r w:rsidRPr="00C137B8">
        <w:rPr>
          <w:rStyle w:val="StyleUnderline"/>
          <w:highlight w:val="yellow"/>
        </w:rPr>
        <w:t>racism</w:t>
      </w:r>
      <w:r w:rsidRPr="00C137B8">
        <w:rPr>
          <w:rStyle w:val="StyleUnderline"/>
        </w:rPr>
        <w:t xml:space="preserve"> as we understand it </w:t>
      </w:r>
      <w:r w:rsidRPr="00C137B8">
        <w:rPr>
          <w:rStyle w:val="StyleUnderline"/>
          <w:highlight w:val="yellow"/>
        </w:rPr>
        <w:t>today</w:t>
      </w:r>
      <w:r w:rsidRPr="00C137B8">
        <w:rPr>
          <w:rStyle w:val="StyleUnderline"/>
        </w:rPr>
        <w:t xml:space="preserve"> did not exist</w:t>
      </w:r>
      <w:r w:rsidRPr="00C137B8">
        <w:rPr>
          <w:sz w:val="16"/>
        </w:rPr>
        <w:t xml:space="preserve">. From time immemorial? The classical </w:t>
      </w:r>
      <w:r w:rsidRPr="00C137B8">
        <w:rPr>
          <w:rStyle w:val="StyleUnderline"/>
        </w:rPr>
        <w:t xml:space="preserve">empires of </w:t>
      </w:r>
      <w:r w:rsidRPr="00C137B8">
        <w:rPr>
          <w:rStyle w:val="StyleUnderline"/>
          <w:highlight w:val="yellow"/>
        </w:rPr>
        <w:t>Greece and Rome were based on slave labor</w:t>
      </w:r>
      <w:r w:rsidRPr="00C137B8">
        <w:rPr>
          <w:sz w:val="16"/>
        </w:rPr>
        <w:t xml:space="preserve">. </w:t>
      </w:r>
      <w:r w:rsidRPr="00C137B8">
        <w:rPr>
          <w:rStyle w:val="StyleUnderline"/>
          <w:highlight w:val="yellow"/>
        </w:rPr>
        <w:t>But</w:t>
      </w:r>
      <w:r w:rsidRPr="00C137B8">
        <w:rPr>
          <w:rStyle w:val="StyleUnderline"/>
        </w:rPr>
        <w:t xml:space="preserve"> ancient slavery was </w:t>
      </w:r>
      <w:r w:rsidRPr="00C137B8">
        <w:rPr>
          <w:rStyle w:val="StyleUnderline"/>
          <w:highlight w:val="yellow"/>
        </w:rPr>
        <w:t>not</w:t>
      </w:r>
      <w:r w:rsidRPr="00C137B8">
        <w:rPr>
          <w:rStyle w:val="StyleUnderline"/>
        </w:rPr>
        <w:t xml:space="preserve"> viewed </w:t>
      </w:r>
      <w:r w:rsidRPr="00C137B8">
        <w:rPr>
          <w:rStyle w:val="StyleUnderline"/>
          <w:highlight w:val="yellow"/>
        </w:rPr>
        <w:t>in racial terms</w:t>
      </w:r>
      <w:r w:rsidRPr="00C137B8">
        <w:rPr>
          <w:sz w:val="16"/>
        </w:rPr>
        <w:t xml:space="preserve">. </w:t>
      </w:r>
      <w:r w:rsidRPr="00C137B8">
        <w:rPr>
          <w:rStyle w:val="StyleUnderline"/>
          <w:highlight w:val="yellow"/>
        </w:rPr>
        <w:t>Slaves were</w:t>
      </w:r>
      <w:r w:rsidRPr="00C137B8">
        <w:rPr>
          <w:sz w:val="16"/>
        </w:rPr>
        <w:t xml:space="preserve"> most often </w:t>
      </w:r>
      <w:r w:rsidRPr="00C137B8">
        <w:rPr>
          <w:rStyle w:val="StyleUnderline"/>
          <w:highlight w:val="yellow"/>
        </w:rPr>
        <w:t>captives in wars</w:t>
      </w:r>
      <w:r w:rsidRPr="00C137B8">
        <w:rPr>
          <w:sz w:val="16"/>
        </w:rPr>
        <w:t xml:space="preserve"> or conquered peoples. If we understand white people as originating in what is today Europe, then </w:t>
      </w:r>
      <w:r w:rsidRPr="00C137B8">
        <w:rPr>
          <w:rStyle w:val="StyleUnderline"/>
        </w:rPr>
        <w:t>most slaves in ancient Greece and Rome were white</w:t>
      </w:r>
      <w:r w:rsidRPr="00C137B8">
        <w:rPr>
          <w:sz w:val="16"/>
        </w:rPr>
        <w:t xml:space="preserve">. Roman law made slaves the property of their owners, while maintaining a "formal lack of interest in the slave's ethnic or racial provenance," wrote Robin Blackburn in The Making of New World Slavery. Over the years, slave manumission produced a mixed population of slave and free in Roman-ruled areas, in which all came to be seen as "Romans." </w:t>
      </w:r>
      <w:r w:rsidRPr="00C137B8">
        <w:rPr>
          <w:rStyle w:val="StyleUnderline"/>
        </w:rPr>
        <w:t>The Greeks drew a sharper line between Greeks and "barbarians," those subject to slavery</w:t>
      </w:r>
      <w:r w:rsidRPr="00C137B8">
        <w:rPr>
          <w:sz w:val="16"/>
        </w:rPr>
        <w:t xml:space="preserve">. Again, </w:t>
      </w:r>
      <w:r w:rsidRPr="00C137B8">
        <w:rPr>
          <w:rStyle w:val="StyleUnderline"/>
        </w:rPr>
        <w:t>this was not viewed in racial or ethnic terms</w:t>
      </w:r>
      <w:r w:rsidRPr="00C137B8">
        <w:rPr>
          <w:sz w:val="16"/>
        </w:rPr>
        <w:t>, as the socialist historian of the Haitian Revolution, C.L.R. James, explained: [H]</w:t>
      </w:r>
      <w:proofErr w:type="spellStart"/>
      <w:r w:rsidRPr="00C137B8">
        <w:rPr>
          <w:sz w:val="16"/>
        </w:rPr>
        <w:t>istorically</w:t>
      </w:r>
      <w:proofErr w:type="spellEnd"/>
      <w:r w:rsidRPr="00C137B8">
        <w:rPr>
          <w:sz w:val="16"/>
        </w:rPr>
        <w:t xml:space="preserve">, it is pretty well proved now that </w:t>
      </w:r>
      <w:r w:rsidRPr="00C137B8">
        <w:rPr>
          <w:rStyle w:val="StyleUnderline"/>
          <w:highlight w:val="yellow"/>
        </w:rPr>
        <w:t>the</w:t>
      </w:r>
      <w:r w:rsidRPr="00C137B8">
        <w:rPr>
          <w:rStyle w:val="StyleUnderline"/>
        </w:rPr>
        <w:t xml:space="preserve"> ancient </w:t>
      </w:r>
      <w:r w:rsidRPr="00C137B8">
        <w:rPr>
          <w:rStyle w:val="StyleUnderline"/>
          <w:highlight w:val="yellow"/>
        </w:rPr>
        <w:t>Greeks and Romans knew nothing about race</w:t>
      </w:r>
      <w:r w:rsidRPr="00C137B8">
        <w:rPr>
          <w:sz w:val="16"/>
        </w:rPr>
        <w:t xml:space="preserve">. </w:t>
      </w:r>
      <w:r w:rsidRPr="00C137B8">
        <w:rPr>
          <w:rStyle w:val="StyleUnderline"/>
          <w:highlight w:val="yellow"/>
        </w:rPr>
        <w:t>They had another standard</w:t>
      </w:r>
      <w:r w:rsidRPr="00C137B8">
        <w:rPr>
          <w:rStyle w:val="StyleUnderline"/>
        </w:rPr>
        <w:t>--</w:t>
      </w:r>
      <w:r w:rsidRPr="00C137B8">
        <w:rPr>
          <w:rStyle w:val="StyleUnderline"/>
          <w:highlight w:val="yellow"/>
        </w:rPr>
        <w:t>civilized and barbarian</w:t>
      </w:r>
      <w:r w:rsidRPr="00C137B8">
        <w:rPr>
          <w:rStyle w:val="StyleUnderline"/>
        </w:rPr>
        <w:t xml:space="preserve">--and </w:t>
      </w:r>
      <w:r w:rsidRPr="00C137B8">
        <w:rPr>
          <w:rStyle w:val="StyleUnderline"/>
          <w:highlight w:val="yellow"/>
        </w:rPr>
        <w:t>you could have white skin and</w:t>
      </w:r>
      <w:r w:rsidRPr="00C137B8">
        <w:rPr>
          <w:rStyle w:val="StyleUnderline"/>
        </w:rPr>
        <w:t xml:space="preserve"> be a </w:t>
      </w:r>
      <w:r w:rsidRPr="00C137B8">
        <w:rPr>
          <w:rStyle w:val="StyleUnderline"/>
          <w:highlight w:val="yellow"/>
        </w:rPr>
        <w:t>barbarian</w:t>
      </w:r>
      <w:r w:rsidRPr="00C137B8">
        <w:rPr>
          <w:rStyle w:val="StyleUnderline"/>
        </w:rPr>
        <w:t xml:space="preserve">, and </w:t>
      </w:r>
      <w:r w:rsidRPr="00C137B8">
        <w:rPr>
          <w:rStyle w:val="StyleUnderline"/>
          <w:highlight w:val="yellow"/>
        </w:rPr>
        <w:t>you could be black and civilized</w:t>
      </w:r>
      <w:r w:rsidRPr="00C137B8">
        <w:rPr>
          <w:sz w:val="16"/>
        </w:rPr>
        <w:t xml:space="preserve">. More importantly, encounters </w:t>
      </w:r>
      <w:r w:rsidRPr="00C137B8">
        <w:rPr>
          <w:rStyle w:val="StyleUnderline"/>
        </w:rPr>
        <w:t>in the ancient world</w:t>
      </w:r>
      <w:r w:rsidRPr="00C137B8">
        <w:rPr>
          <w:sz w:val="16"/>
        </w:rPr>
        <w:t xml:space="preserve"> between the Mediterranean world and </w:t>
      </w:r>
      <w:r w:rsidRPr="00C137B8">
        <w:rPr>
          <w:rStyle w:val="StyleUnderline"/>
        </w:rPr>
        <w:t>Black Africans did not produce an upsurge of racism against Africans</w:t>
      </w:r>
      <w:r w:rsidRPr="00C137B8">
        <w:rPr>
          <w:sz w:val="16"/>
        </w:rPr>
        <w:t xml:space="preserve">. In Before Color Prejudice, </w:t>
      </w:r>
      <w:r w:rsidRPr="00C137B8">
        <w:rPr>
          <w:rStyle w:val="StyleUnderline"/>
        </w:rPr>
        <w:t xml:space="preserve">Howard University classics </w:t>
      </w:r>
      <w:r w:rsidRPr="00C137B8">
        <w:rPr>
          <w:rStyle w:val="StyleUnderline"/>
          <w:highlight w:val="yellow"/>
        </w:rPr>
        <w:t>professor</w:t>
      </w:r>
      <w:r w:rsidRPr="00C137B8">
        <w:rPr>
          <w:sz w:val="16"/>
        </w:rPr>
        <w:t xml:space="preserve"> Frank </w:t>
      </w:r>
      <w:r w:rsidRPr="00C137B8">
        <w:rPr>
          <w:rStyle w:val="StyleUnderline"/>
          <w:highlight w:val="yellow"/>
        </w:rPr>
        <w:t>Snowden</w:t>
      </w:r>
      <w:r w:rsidRPr="00C137B8">
        <w:rPr>
          <w:rStyle w:val="StyleUnderline"/>
        </w:rPr>
        <w:t xml:space="preserve"> </w:t>
      </w:r>
      <w:r w:rsidRPr="00C137B8">
        <w:rPr>
          <w:rStyle w:val="StyleUnderline"/>
          <w:highlight w:val="yellow"/>
        </w:rPr>
        <w:t>documented</w:t>
      </w:r>
      <w:r w:rsidRPr="00C137B8">
        <w:rPr>
          <w:rStyle w:val="StyleUnderline"/>
        </w:rPr>
        <w:t xml:space="preserve"> innumerable accounts of interaction between the Greco-Roman and</w:t>
      </w:r>
      <w:r w:rsidRPr="00C137B8">
        <w:rPr>
          <w:sz w:val="16"/>
        </w:rPr>
        <w:t xml:space="preserve"> Egyptian civilizations and the Kush, Nubian, and Ethiopian </w:t>
      </w:r>
      <w:r w:rsidRPr="00C137B8">
        <w:rPr>
          <w:rStyle w:val="StyleUnderline"/>
        </w:rPr>
        <w:t>kingdoms of Africa</w:t>
      </w:r>
      <w:r w:rsidRPr="00C137B8">
        <w:rPr>
          <w:sz w:val="16"/>
        </w:rPr>
        <w:t xml:space="preserve">. </w:t>
      </w:r>
      <w:r w:rsidRPr="00C137B8">
        <w:rPr>
          <w:rStyle w:val="StyleUnderline"/>
        </w:rPr>
        <w:t xml:space="preserve">He found substantial </w:t>
      </w:r>
      <w:r w:rsidRPr="00C137B8">
        <w:rPr>
          <w:rStyle w:val="StyleUnderline"/>
          <w:highlight w:val="yellow"/>
        </w:rPr>
        <w:t>evidence of integration of Black Africans in</w:t>
      </w:r>
      <w:r w:rsidRPr="00C137B8">
        <w:rPr>
          <w:rStyle w:val="StyleUnderline"/>
        </w:rPr>
        <w:t xml:space="preserve"> the occupational hierarchies of the ancient </w:t>
      </w:r>
      <w:r w:rsidRPr="00C137B8">
        <w:rPr>
          <w:rStyle w:val="StyleUnderline"/>
          <w:highlight w:val="yellow"/>
        </w:rPr>
        <w:t>Mediterranean empires</w:t>
      </w:r>
      <w:r w:rsidRPr="00C137B8">
        <w:rPr>
          <w:sz w:val="16"/>
        </w:rPr>
        <w:t xml:space="preserve"> </w:t>
      </w:r>
      <w:r w:rsidRPr="00C137B8">
        <w:rPr>
          <w:rStyle w:val="StyleUnderline"/>
        </w:rPr>
        <w:t>and Black-white intermarriage</w:t>
      </w:r>
      <w:r w:rsidRPr="00C137B8">
        <w:rPr>
          <w:sz w:val="16"/>
        </w:rPr>
        <w:t xml:space="preserve">. </w:t>
      </w:r>
      <w:r w:rsidRPr="00C137B8">
        <w:rPr>
          <w:rStyle w:val="StyleUnderline"/>
        </w:rPr>
        <w:t>Black and mixed race gods appeared in Mediterranean art</w:t>
      </w:r>
      <w:r w:rsidRPr="00C137B8">
        <w:rPr>
          <w:sz w:val="16"/>
        </w:rPr>
        <w:t xml:space="preserve">, and at least </w:t>
      </w:r>
      <w:r w:rsidRPr="00C137B8">
        <w:rPr>
          <w:rStyle w:val="StyleUnderline"/>
          <w:highlight w:val="yellow"/>
        </w:rPr>
        <w:t>one Roman emperor</w:t>
      </w:r>
      <w:r w:rsidRPr="00C137B8">
        <w:rPr>
          <w:sz w:val="16"/>
        </w:rPr>
        <w:t xml:space="preserve">, Septimius Severus, </w:t>
      </w:r>
      <w:r w:rsidRPr="00C137B8">
        <w:rPr>
          <w:rStyle w:val="StyleUnderline"/>
          <w:highlight w:val="yellow"/>
        </w:rPr>
        <w:t>was</w:t>
      </w:r>
      <w:r w:rsidRPr="00C137B8">
        <w:rPr>
          <w:rStyle w:val="StyleUnderline"/>
        </w:rPr>
        <w:t xml:space="preserve"> an </w:t>
      </w:r>
      <w:r w:rsidRPr="00C137B8">
        <w:rPr>
          <w:rStyle w:val="StyleUnderline"/>
          <w:highlight w:val="yellow"/>
        </w:rPr>
        <w:t>African</w:t>
      </w:r>
      <w:r w:rsidRPr="00C137B8">
        <w:rPr>
          <w:sz w:val="16"/>
        </w:rPr>
        <w:t xml:space="preserve">. Between the 10th and 16th centuries, </w:t>
      </w:r>
      <w:r w:rsidRPr="00C137B8">
        <w:rPr>
          <w:rStyle w:val="StyleUnderline"/>
          <w:highlight w:val="yellow"/>
        </w:rPr>
        <w:t>the chief source of slaves</w:t>
      </w:r>
      <w:r w:rsidRPr="00C137B8">
        <w:rPr>
          <w:rStyle w:val="StyleUnderline"/>
        </w:rPr>
        <w:t xml:space="preserve"> in Western Europe </w:t>
      </w:r>
      <w:r w:rsidRPr="00C137B8">
        <w:rPr>
          <w:rStyle w:val="StyleUnderline"/>
          <w:highlight w:val="yellow"/>
        </w:rPr>
        <w:t>was Eastern Europe</w:t>
      </w:r>
      <w:r w:rsidRPr="00C137B8">
        <w:rPr>
          <w:sz w:val="16"/>
        </w:rPr>
        <w:t xml:space="preserve">. In fact, the word "slave" comes from the word "Slav," the people of Eastern Europe. This outline doesn't mean to suggest a "pre-capitalist" Golden Age of racial tolerance, least of all in the slave societies of antiquity. Empires viewed themselves as centers of the universe and looked on foreigners as inferiors. Ancient Greece and Rome fought wars of conquest against peoples they presumed to be less advanced. Religious scholars interpreted the Hebrew Bible's "curse of Ham" from the story of Noah to condemn Africans to slavery. Cultural and religious associations of the color white with light and angels and the color black with darkness and evil persisted. But </w:t>
      </w:r>
      <w:r w:rsidRPr="00C137B8">
        <w:rPr>
          <w:rStyle w:val="StyleUnderline"/>
        </w:rPr>
        <w:t>none of these cultural</w:t>
      </w:r>
      <w:r w:rsidRPr="00C137B8">
        <w:rPr>
          <w:sz w:val="16"/>
        </w:rPr>
        <w:t xml:space="preserve"> or ideological </w:t>
      </w:r>
      <w:r w:rsidRPr="00C137B8">
        <w:rPr>
          <w:rStyle w:val="StyleUnderline"/>
        </w:rPr>
        <w:t>factors explain the rise of New World slavery or the "modern" notions of racism that developed from it</w:t>
      </w:r>
      <w:r w:rsidRPr="00C137B8">
        <w:rPr>
          <w:sz w:val="16"/>
        </w:rPr>
        <w:t xml:space="preserve">. The African slave trade The slave trade lasted for a little more than 400 years, from the mid-1400s, when the Portuguese made their first voyages down the African coast, to the abolition of slavery in Brazil in 1888. Slave traders took as many as 12 million Africans by force to work on the plantations in South America, the Caribbean and North America. About 13 percent of slaves (1.5 million) died during the Middle Passage--the trip by boat from Africa to the New World. The African slave trade--involving African slave merchants, European slavers and New World planters in the traffic in human cargo--represented the greatest forced population transfer ever. The charge that Africans "sold their own people" into slavery has become a standard canard against "politically correct" history that condemns the European role in the African slave trade. The first encounters of the Spanish and Portuguese, and later the English, with African kingdoms revolved around trade in goods. </w:t>
      </w:r>
      <w:r w:rsidRPr="00C137B8">
        <w:rPr>
          <w:rStyle w:val="StyleUnderline"/>
          <w:highlight w:val="yellow"/>
        </w:rPr>
        <w:t>Only after</w:t>
      </w:r>
      <w:r w:rsidRPr="00C137B8">
        <w:rPr>
          <w:rStyle w:val="StyleUnderline"/>
        </w:rPr>
        <w:t xml:space="preserve"> the Europeans established New World </w:t>
      </w:r>
      <w:r w:rsidRPr="00C137B8">
        <w:rPr>
          <w:rStyle w:val="StyleUnderline"/>
          <w:highlight w:val="yellow"/>
        </w:rPr>
        <w:t>plantations requiring huge labor gangs did the slave trade begin</w:t>
      </w:r>
      <w:r w:rsidRPr="00C137B8">
        <w:rPr>
          <w:sz w:val="16"/>
        </w:rPr>
        <w:t xml:space="preserve">. </w:t>
      </w:r>
      <w:r w:rsidRPr="00C137B8">
        <w:rPr>
          <w:rStyle w:val="StyleUnderline"/>
        </w:rPr>
        <w:t>African kings and chiefs did</w:t>
      </w:r>
      <w:r w:rsidRPr="00C137B8">
        <w:rPr>
          <w:sz w:val="16"/>
        </w:rPr>
        <w:t xml:space="preserve"> indeed </w:t>
      </w:r>
      <w:r w:rsidRPr="00C137B8">
        <w:rPr>
          <w:rStyle w:val="StyleUnderline"/>
        </w:rPr>
        <w:t>sell into slavery captives in wars or members of other communities</w:t>
      </w:r>
      <w:r w:rsidRPr="00C137B8">
        <w:rPr>
          <w:sz w:val="16"/>
        </w:rPr>
        <w:t xml:space="preserve">. Sometimes, </w:t>
      </w:r>
      <w:r w:rsidRPr="00C137B8">
        <w:rPr>
          <w:rStyle w:val="StyleUnderline"/>
        </w:rPr>
        <w:t>they concluded alliances with Europeans to support them</w:t>
      </w:r>
      <w:r w:rsidRPr="00C137B8">
        <w:rPr>
          <w:sz w:val="16"/>
        </w:rPr>
        <w:t xml:space="preserve"> in wars, </w:t>
      </w:r>
      <w:r w:rsidRPr="00C137B8">
        <w:rPr>
          <w:rStyle w:val="StyleUnderline"/>
        </w:rPr>
        <w:t>with captives</w:t>
      </w:r>
      <w:r w:rsidRPr="00C137B8">
        <w:rPr>
          <w:sz w:val="16"/>
        </w:rPr>
        <w:t xml:space="preserve"> from their enemies being handed over to the Europeans as booty. </w:t>
      </w:r>
      <w:r w:rsidRPr="00C137B8">
        <w:rPr>
          <w:rStyle w:val="StyleUnderline"/>
          <w:highlight w:val="yellow"/>
        </w:rPr>
        <w:t xml:space="preserve">The </w:t>
      </w:r>
      <w:r w:rsidRPr="00C137B8">
        <w:rPr>
          <w:rStyle w:val="Emphasis"/>
          <w:highlight w:val="yellow"/>
        </w:rPr>
        <w:t>demands of the plantation economies pushed "demand" for slaves</w:t>
      </w:r>
      <w:r w:rsidRPr="00C137B8">
        <w:rPr>
          <w:sz w:val="16"/>
        </w:rPr>
        <w:t xml:space="preserve">. </w:t>
      </w:r>
      <w:r w:rsidRPr="00C137B8">
        <w:rPr>
          <w:rStyle w:val="Emphasis"/>
          <w:highlight w:val="yellow"/>
        </w:rPr>
        <w:t>Supply did not create its own demand</w:t>
      </w:r>
      <w:r w:rsidRPr="00C137B8">
        <w:rPr>
          <w:sz w:val="16"/>
        </w:rPr>
        <w:t xml:space="preserve">. In any event, it remains unseemly to attempt to absolve the European slavers by reference to their African partners in crime. As historian Basil Davidson rightly argues about African chiefs' complicity in the slave trade: "In this, they were no less 'moral' than the Europeans who had instigated the trade and bought the captives." Onboard, Africans were restricted in their movements so that they wouldn't combine to mutiny on the ship. In many slave ships, slaves were chained down, stacked like firewood with less than a foot between them. On the plantations, slaves were subjected to a regimen of 18-hour workdays. All members of slave families were set to work. Since the New World tobacco and sugar plantations operated nearly like factories, men, women and children were assigned tasks, from the fields to the processing mills. Slaves were denied any rights. Throughout the colonies in the Caribbean to North America, laws were passed establishing a variety of common practices: Slaves were forbidden to carry weapons, they could marry only with the owner's permission, and their families could be broken up. They were forbidden to own property. Masters allowed slaves to cultivate vegetables and chickens, so the master wouldn't have to attend to their food needs. But they were forbidden even to sell for profit the products of their own gardens. Some colonies encouraged religious instruction among slaves, but all of them made clear that a slave's conversion to Christianity didn't change their status as slaves. Other colonies discouraged religious instruction, especially when it became clear to the planters that church meetings were one of the chief ways that slaves planned conspiracies and revolts. It goes without saying that slaves had no political or civil rights, with no right to an education, to serve on juries, to vote or to run for public office. The planters instituted barbaric regimes of repression to prevent any slave revolts. Slave catchers using tracker dogs would hunt down any slaves who tried to escape the plantation. The penalties for any form of slave resistance were extreme and deadly. One description of the penalties slaves faced in Barbados reports that rebellious slaves would be punished by "nailing them down on the ground with crooked sticks on every Limb, and then applying the Fire by degrees from Feet and Hands, burning them gradually up to the Head, whereby their pains are extravagant." Barbados planters could claim a reimbursement from the government of 25 pounds per slave executed. The African slave trade helped to shape a wide variety of societies from modern Argentina to Canada. These differed in their use of slaves, the harshness of the regime imposed on slaves, and the degree of mixing of the races that custom and law permitted. But none of these became as virulently racist--insisting on racial separation and a strict color bar--as the English North American colonies that became the United States. Unfree labor in the North American colonies Notwithstanding the horrible conditions that African slaves endured, it is important to underscore that </w:t>
      </w:r>
      <w:r w:rsidRPr="00C137B8">
        <w:rPr>
          <w:rStyle w:val="StyleUnderline"/>
        </w:rPr>
        <w:t>when European powers began carving up the New World</w:t>
      </w:r>
      <w:r w:rsidRPr="00C137B8">
        <w:rPr>
          <w:sz w:val="16"/>
        </w:rPr>
        <w:t xml:space="preserve"> between them, </w:t>
      </w:r>
      <w:r w:rsidRPr="00C137B8">
        <w:rPr>
          <w:rStyle w:val="StyleUnderline"/>
        </w:rPr>
        <w:t>African slaves were not part of their calculations</w:t>
      </w:r>
      <w:r w:rsidRPr="00C137B8">
        <w:rPr>
          <w:sz w:val="16"/>
        </w:rPr>
        <w:t xml:space="preserve">. When we think of slavery today, we think of it primarily from the point of view of its relationship to racism. But </w:t>
      </w:r>
      <w:r w:rsidRPr="00C137B8">
        <w:rPr>
          <w:rStyle w:val="StyleUnderline"/>
        </w:rPr>
        <w:t xml:space="preserve">planters in the 17th and 18th centuries looked at it primarily as a means to produce profits. </w:t>
      </w:r>
      <w:r w:rsidRPr="00C137B8">
        <w:rPr>
          <w:rStyle w:val="StyleUnderline"/>
          <w:highlight w:val="yellow"/>
        </w:rPr>
        <w:t>Slavery was a method of organizing labor</w:t>
      </w:r>
      <w:r w:rsidRPr="00C137B8">
        <w:rPr>
          <w:rStyle w:val="StyleUnderline"/>
        </w:rPr>
        <w:t xml:space="preserve"> to produce sugar, tobacco and cotton</w:t>
      </w:r>
      <w:r w:rsidRPr="00C137B8">
        <w:rPr>
          <w:sz w:val="16"/>
        </w:rPr>
        <w:t xml:space="preserve">. </w:t>
      </w:r>
      <w:r w:rsidRPr="00C137B8">
        <w:rPr>
          <w:rStyle w:val="Emphasis"/>
        </w:rPr>
        <w:t xml:space="preserve">It was </w:t>
      </w:r>
      <w:r w:rsidRPr="00C137B8">
        <w:rPr>
          <w:rStyle w:val="Emphasis"/>
          <w:highlight w:val="yellow"/>
        </w:rPr>
        <w:t>not</w:t>
      </w:r>
      <w:r w:rsidRPr="00C137B8">
        <w:rPr>
          <w:sz w:val="16"/>
        </w:rPr>
        <w:t xml:space="preserve">, first and foremost, </w:t>
      </w:r>
      <w:r w:rsidRPr="00C137B8">
        <w:rPr>
          <w:rStyle w:val="Emphasis"/>
          <w:highlight w:val="yellow"/>
        </w:rPr>
        <w:t>a system for producing white supremacy</w:t>
      </w:r>
      <w:r w:rsidRPr="00C137B8">
        <w:rPr>
          <w:sz w:val="16"/>
        </w:rPr>
        <w:t xml:space="preserve">. How did slavery in the U.S. (and the rest of the New World) become the breeding ground for racism? </w:t>
      </w:r>
      <w:r w:rsidRPr="00C137B8">
        <w:rPr>
          <w:rStyle w:val="StyleUnderline"/>
          <w:highlight w:val="yellow"/>
        </w:rPr>
        <w:t>For</w:t>
      </w:r>
      <w:r w:rsidRPr="00C137B8">
        <w:rPr>
          <w:sz w:val="16"/>
        </w:rPr>
        <w:t xml:space="preserve"> much of </w:t>
      </w:r>
      <w:r w:rsidRPr="00C137B8">
        <w:rPr>
          <w:rStyle w:val="StyleUnderline"/>
          <w:highlight w:val="yellow"/>
        </w:rPr>
        <w:t>the</w:t>
      </w:r>
      <w:r w:rsidRPr="00C137B8">
        <w:rPr>
          <w:rStyle w:val="StyleUnderline"/>
        </w:rPr>
        <w:t xml:space="preserve"> </w:t>
      </w:r>
      <w:r w:rsidRPr="00C137B8">
        <w:rPr>
          <w:rStyle w:val="StyleUnderline"/>
          <w:highlight w:val="yellow"/>
        </w:rPr>
        <w:t>first century</w:t>
      </w:r>
      <w:r w:rsidRPr="00C137B8">
        <w:rPr>
          <w:rStyle w:val="StyleUnderline"/>
        </w:rPr>
        <w:t xml:space="preserve"> of colonization </w:t>
      </w:r>
      <w:r w:rsidRPr="00C137B8">
        <w:rPr>
          <w:rStyle w:val="StyleUnderline"/>
          <w:highlight w:val="yellow"/>
        </w:rPr>
        <w:t>in</w:t>
      </w:r>
      <w:r w:rsidRPr="00C137B8">
        <w:rPr>
          <w:sz w:val="16"/>
        </w:rPr>
        <w:t xml:space="preserve"> what became </w:t>
      </w:r>
      <w:r w:rsidRPr="00C137B8">
        <w:rPr>
          <w:rStyle w:val="StyleUnderline"/>
          <w:highlight w:val="yellow"/>
        </w:rPr>
        <w:t>the U</w:t>
      </w:r>
      <w:r w:rsidRPr="00C137B8">
        <w:rPr>
          <w:sz w:val="16"/>
        </w:rPr>
        <w:t xml:space="preserve">nited </w:t>
      </w:r>
      <w:r w:rsidRPr="00C137B8">
        <w:rPr>
          <w:rStyle w:val="StyleUnderline"/>
          <w:highlight w:val="yellow"/>
        </w:rPr>
        <w:t>S</w:t>
      </w:r>
      <w:r w:rsidRPr="00C137B8">
        <w:rPr>
          <w:sz w:val="16"/>
        </w:rPr>
        <w:t xml:space="preserve">tates, </w:t>
      </w:r>
      <w:r w:rsidRPr="00C137B8">
        <w:rPr>
          <w:rStyle w:val="StyleUnderline"/>
          <w:highlight w:val="yellow"/>
        </w:rPr>
        <w:t>the majority of slaves</w:t>
      </w:r>
      <w:r w:rsidRPr="00C137B8">
        <w:rPr>
          <w:rStyle w:val="StyleUnderline"/>
        </w:rPr>
        <w:t xml:space="preserve"> </w:t>
      </w:r>
      <w:r w:rsidRPr="00C137B8">
        <w:rPr>
          <w:sz w:val="16"/>
        </w:rPr>
        <w:t xml:space="preserve">and other "unfree laborers" </w:t>
      </w:r>
      <w:r w:rsidRPr="00C137B8">
        <w:rPr>
          <w:rStyle w:val="StyleUnderline"/>
          <w:highlight w:val="yellow"/>
        </w:rPr>
        <w:t>were white</w:t>
      </w:r>
      <w:r w:rsidRPr="00C137B8">
        <w:rPr>
          <w:sz w:val="16"/>
        </w:rPr>
        <w:t xml:space="preserve">. </w:t>
      </w:r>
      <w:r w:rsidRPr="00C137B8">
        <w:rPr>
          <w:rStyle w:val="StyleUnderline"/>
        </w:rPr>
        <w:t>The term "unfree" draws the distinction between slavery and servitude</w:t>
      </w:r>
      <w:r w:rsidRPr="00C137B8">
        <w:rPr>
          <w:sz w:val="16"/>
        </w:rPr>
        <w:t xml:space="preserve"> and </w:t>
      </w:r>
      <w:r w:rsidRPr="00C137B8">
        <w:rPr>
          <w:rStyle w:val="StyleUnderline"/>
        </w:rPr>
        <w:t>"free wage labor"</w:t>
      </w:r>
      <w:r w:rsidRPr="00C137B8">
        <w:rPr>
          <w:sz w:val="16"/>
        </w:rPr>
        <w:t xml:space="preserve"> that </w:t>
      </w:r>
      <w:r w:rsidRPr="00C137B8">
        <w:rPr>
          <w:rStyle w:val="StyleUnderline"/>
        </w:rPr>
        <w:t>is the norm in capitalism</w:t>
      </w:r>
      <w:r w:rsidRPr="00C137B8">
        <w:rPr>
          <w:sz w:val="16"/>
        </w:rPr>
        <w:t xml:space="preserve">. One of the historic gains of capitalism for workers is that workers are "free" to sell their ability to labor to whatever employer will give them the best deal. Of course, this kind of freedom is limited at best. Unless they are independently wealthy, workers aren't free to decide not to work. They're free to work or starve. Once they do work, they can quit one employer and go to work for another. But the hallmark of systems like slavery and indentured servitude was that slaves or servants were "bound over" to a particular employer for a period of time, or for life in the case of slaves. The decision to work for another master wasn't the slave's or the servant's. It was the master's, who could sell slaves for money or other commodities like livestock, lumber or machinery. The North </w:t>
      </w:r>
      <w:r w:rsidRPr="00C137B8">
        <w:rPr>
          <w:rStyle w:val="StyleUnderline"/>
        </w:rPr>
        <w:t xml:space="preserve">American </w:t>
      </w:r>
      <w:r w:rsidRPr="00C137B8">
        <w:rPr>
          <w:rStyle w:val="StyleUnderline"/>
          <w:highlight w:val="yellow"/>
        </w:rPr>
        <w:t>colonies started</w:t>
      </w:r>
      <w:r w:rsidRPr="00C137B8">
        <w:rPr>
          <w:sz w:val="16"/>
        </w:rPr>
        <w:t xml:space="preserve"> predominantly </w:t>
      </w:r>
      <w:r w:rsidRPr="00C137B8">
        <w:rPr>
          <w:rStyle w:val="StyleUnderline"/>
          <w:highlight w:val="yellow"/>
        </w:rPr>
        <w:t>as</w:t>
      </w:r>
      <w:r w:rsidRPr="00C137B8">
        <w:rPr>
          <w:rStyle w:val="StyleUnderline"/>
        </w:rPr>
        <w:t xml:space="preserve"> private business </w:t>
      </w:r>
      <w:r w:rsidRPr="00C137B8">
        <w:rPr>
          <w:rStyle w:val="StyleUnderline"/>
          <w:highlight w:val="yellow"/>
        </w:rPr>
        <w:t>enterprises</w:t>
      </w:r>
      <w:r w:rsidRPr="00C137B8">
        <w:rPr>
          <w:sz w:val="16"/>
        </w:rPr>
        <w:t xml:space="preserve"> in the early 1600s. Unlike the Spanish, whose conquests of Mexico and Peru in the 1500s produced fabulous gold and silver riches for Spain, </w:t>
      </w:r>
      <w:r w:rsidRPr="00C137B8">
        <w:rPr>
          <w:rStyle w:val="StyleUnderline"/>
        </w:rPr>
        <w:t>settlers</w:t>
      </w:r>
      <w:r w:rsidRPr="00C137B8">
        <w:rPr>
          <w:sz w:val="16"/>
        </w:rPr>
        <w:t xml:space="preserve"> in places like the colonies that became Maryland, Rhode Island, and Virginia </w:t>
      </w:r>
      <w:r w:rsidRPr="00C137B8">
        <w:rPr>
          <w:rStyle w:val="StyleUnderline"/>
        </w:rPr>
        <w:t>made money through agriculture</w:t>
      </w:r>
      <w:r w:rsidRPr="00C137B8">
        <w:rPr>
          <w:sz w:val="16"/>
        </w:rPr>
        <w:t xml:space="preserve">. In addition to sheer survival, </w:t>
      </w:r>
      <w:r w:rsidRPr="00C137B8">
        <w:rPr>
          <w:rStyle w:val="StyleUnderline"/>
        </w:rPr>
        <w:t>the settlers' chief aim was to obtain a labor force that could produce the large amounts of indigo, tobacco, sugar and other crops</w:t>
      </w:r>
      <w:r w:rsidRPr="00C137B8">
        <w:rPr>
          <w:sz w:val="16"/>
        </w:rPr>
        <w:t xml:space="preserve"> that would be sold back to England. From 1607, </w:t>
      </w:r>
      <w:r w:rsidRPr="00C137B8">
        <w:rPr>
          <w:rStyle w:val="StyleUnderline"/>
        </w:rPr>
        <w:t>when Jamestown was founded</w:t>
      </w:r>
      <w:r w:rsidRPr="00C137B8">
        <w:rPr>
          <w:sz w:val="16"/>
        </w:rPr>
        <w:t xml:space="preserve"> in Virginia to about 1685, </w:t>
      </w:r>
      <w:r w:rsidRPr="00C137B8">
        <w:rPr>
          <w:rStyle w:val="StyleUnderline"/>
        </w:rPr>
        <w:t>the primary source of agricultural labor</w:t>
      </w:r>
      <w:r w:rsidRPr="00C137B8">
        <w:rPr>
          <w:sz w:val="16"/>
        </w:rPr>
        <w:t xml:space="preserve"> in English North America </w:t>
      </w:r>
      <w:r w:rsidRPr="00C137B8">
        <w:rPr>
          <w:rStyle w:val="StyleUnderline"/>
        </w:rPr>
        <w:t>came from white indentured servants</w:t>
      </w:r>
      <w:r w:rsidRPr="00C137B8">
        <w:rPr>
          <w:sz w:val="16"/>
        </w:rPr>
        <w:t xml:space="preserve">. </w:t>
      </w:r>
      <w:r w:rsidRPr="00C137B8">
        <w:rPr>
          <w:rStyle w:val="StyleUnderline"/>
          <w:highlight w:val="yellow"/>
        </w:rPr>
        <w:t>The colonists first</w:t>
      </w:r>
      <w:r w:rsidRPr="00C137B8">
        <w:rPr>
          <w:rStyle w:val="StyleUnderline"/>
        </w:rPr>
        <w:t xml:space="preserve"> attempted to </w:t>
      </w:r>
      <w:r w:rsidRPr="00C137B8">
        <w:rPr>
          <w:rStyle w:val="StyleUnderline"/>
          <w:highlight w:val="yellow"/>
        </w:rPr>
        <w:t>press</w:t>
      </w:r>
      <w:r w:rsidRPr="00C137B8">
        <w:rPr>
          <w:rStyle w:val="StyleUnderline"/>
        </w:rPr>
        <w:t xml:space="preserve"> the </w:t>
      </w:r>
      <w:r w:rsidRPr="00C137B8">
        <w:rPr>
          <w:rStyle w:val="StyleUnderline"/>
          <w:highlight w:val="yellow"/>
        </w:rPr>
        <w:t>indigenous</w:t>
      </w:r>
      <w:r w:rsidRPr="00C137B8">
        <w:rPr>
          <w:rStyle w:val="StyleUnderline"/>
        </w:rPr>
        <w:t xml:space="preserve"> population </w:t>
      </w:r>
      <w:r w:rsidRPr="00C137B8">
        <w:rPr>
          <w:rStyle w:val="StyleUnderline"/>
          <w:highlight w:val="yellow"/>
        </w:rPr>
        <w:t>into labor</w:t>
      </w:r>
      <w:r w:rsidRPr="00C137B8">
        <w:rPr>
          <w:sz w:val="16"/>
        </w:rPr>
        <w:t xml:space="preserve">. </w:t>
      </w:r>
      <w:r w:rsidRPr="00C137B8">
        <w:rPr>
          <w:rStyle w:val="StyleUnderline"/>
          <w:highlight w:val="yellow"/>
        </w:rPr>
        <w:t>But the Indians</w:t>
      </w:r>
      <w:r w:rsidRPr="00C137B8">
        <w:rPr>
          <w:rStyle w:val="StyleUnderline"/>
        </w:rPr>
        <w:t xml:space="preserve"> refused</w:t>
      </w:r>
      <w:r w:rsidRPr="00C137B8">
        <w:rPr>
          <w:sz w:val="16"/>
        </w:rPr>
        <w:t xml:space="preserve"> to be become servants to the English. </w:t>
      </w:r>
      <w:r w:rsidRPr="00C137B8">
        <w:rPr>
          <w:rStyle w:val="StyleUnderline"/>
        </w:rPr>
        <w:t xml:space="preserve">Indians </w:t>
      </w:r>
      <w:r w:rsidRPr="00C137B8">
        <w:rPr>
          <w:rStyle w:val="StyleUnderline"/>
          <w:highlight w:val="yellow"/>
        </w:rPr>
        <w:t>resisted</w:t>
      </w:r>
      <w:r w:rsidRPr="00C137B8">
        <w:rPr>
          <w:rStyle w:val="StyleUnderline"/>
        </w:rPr>
        <w:t xml:space="preserve"> being forced to work, </w:t>
      </w:r>
      <w:r w:rsidRPr="00C137B8">
        <w:rPr>
          <w:rStyle w:val="StyleUnderline"/>
          <w:highlight w:val="yellow"/>
        </w:rPr>
        <w:t>and</w:t>
      </w:r>
      <w:r w:rsidRPr="00C137B8">
        <w:rPr>
          <w:sz w:val="16"/>
        </w:rPr>
        <w:t xml:space="preserve"> they </w:t>
      </w:r>
      <w:r w:rsidRPr="00C137B8">
        <w:rPr>
          <w:rStyle w:val="StyleUnderline"/>
          <w:highlight w:val="yellow"/>
        </w:rPr>
        <w:t>escaped</w:t>
      </w:r>
      <w:r w:rsidRPr="00C137B8">
        <w:rPr>
          <w:rStyle w:val="StyleUnderline"/>
        </w:rPr>
        <w:t xml:space="preserve"> into the surrounding area, which</w:t>
      </w:r>
      <w:r w:rsidRPr="00C137B8">
        <w:rPr>
          <w:sz w:val="16"/>
        </w:rPr>
        <w:t xml:space="preserve">, after all, </w:t>
      </w:r>
      <w:r w:rsidRPr="00C137B8">
        <w:rPr>
          <w:rStyle w:val="StyleUnderline"/>
        </w:rPr>
        <w:t>they knew far better than the English</w:t>
      </w:r>
      <w:r w:rsidRPr="00C137B8">
        <w:rPr>
          <w:sz w:val="16"/>
        </w:rPr>
        <w:t xml:space="preserve">. One after another, the English colonies turned to a policy of driving out the Indians. The </w:t>
      </w:r>
      <w:r w:rsidRPr="00C137B8">
        <w:rPr>
          <w:rStyle w:val="StyleUnderline"/>
          <w:highlight w:val="yellow"/>
        </w:rPr>
        <w:t>colonists</w:t>
      </w:r>
      <w:r w:rsidRPr="00C137B8">
        <w:rPr>
          <w:rStyle w:val="StyleUnderline"/>
        </w:rPr>
        <w:t xml:space="preserve"> then </w:t>
      </w:r>
      <w:r w:rsidRPr="00C137B8">
        <w:rPr>
          <w:rStyle w:val="StyleUnderline"/>
          <w:highlight w:val="yellow"/>
        </w:rPr>
        <w:t>turned to white servants</w:t>
      </w:r>
      <w:r w:rsidRPr="00C137B8">
        <w:rPr>
          <w:sz w:val="16"/>
        </w:rPr>
        <w:t xml:space="preserve">. Indentured servants were predominantly young white men--usually English or Irish--who were required to work for a planter master for some fixed term of four to seven years. </w:t>
      </w:r>
      <w:r w:rsidRPr="00C137B8">
        <w:rPr>
          <w:rStyle w:val="StyleUnderline"/>
        </w:rPr>
        <w:t>The servants received</w:t>
      </w:r>
      <w:r w:rsidRPr="00C137B8">
        <w:rPr>
          <w:sz w:val="16"/>
        </w:rPr>
        <w:t xml:space="preserve"> room and board on the plantation but </w:t>
      </w:r>
      <w:r w:rsidRPr="00C137B8">
        <w:rPr>
          <w:rStyle w:val="StyleUnderline"/>
        </w:rPr>
        <w:t>no pay</w:t>
      </w:r>
      <w:r w:rsidRPr="00C137B8">
        <w:rPr>
          <w:sz w:val="16"/>
        </w:rPr>
        <w:t xml:space="preserve">. And </w:t>
      </w:r>
      <w:r w:rsidRPr="00C137B8">
        <w:rPr>
          <w:rStyle w:val="StyleUnderline"/>
        </w:rPr>
        <w:t>they could not quit and work for another planter</w:t>
      </w:r>
      <w:r w:rsidRPr="00C137B8">
        <w:rPr>
          <w:sz w:val="16"/>
        </w:rPr>
        <w:t xml:space="preserve">. They had to serve their term, after which they might be able to acquire some land and to start a farm for themselves. They became servants in several ways. Some were prisoners, convicted of petty crimes in Britain, or convicted of being troublemakers in Britain's first colony, Ireland. Many were kidnapped off the streets of Liverpool or Manchester, and put on ships to the New World. Some voluntarily became servants, hoping to start farms after they fulfilled their obligations to their masters. </w:t>
      </w:r>
      <w:r w:rsidRPr="00C137B8">
        <w:rPr>
          <w:rStyle w:val="StyleUnderline"/>
        </w:rPr>
        <w:t>For most of the 1600s, the planters tried to get by with a predominantly white, but multiracial workforce</w:t>
      </w:r>
      <w:r w:rsidRPr="00C137B8">
        <w:rPr>
          <w:sz w:val="16"/>
        </w:rPr>
        <w:t xml:space="preserve">. </w:t>
      </w:r>
      <w:r w:rsidRPr="00C137B8">
        <w:rPr>
          <w:rStyle w:val="StyleUnderline"/>
          <w:highlight w:val="yellow"/>
        </w:rPr>
        <w:t>But</w:t>
      </w:r>
      <w:r w:rsidRPr="00C137B8">
        <w:rPr>
          <w:sz w:val="16"/>
        </w:rPr>
        <w:t xml:space="preserve"> as the 17th century wore on, </w:t>
      </w:r>
      <w:r w:rsidRPr="00C137B8">
        <w:rPr>
          <w:rStyle w:val="StyleUnderline"/>
        </w:rPr>
        <w:t xml:space="preserve">colonial leaders </w:t>
      </w:r>
      <w:r w:rsidRPr="00C137B8">
        <w:rPr>
          <w:rStyle w:val="StyleUnderline"/>
          <w:highlight w:val="yellow"/>
        </w:rPr>
        <w:t>became</w:t>
      </w:r>
      <w:r w:rsidRPr="00C137B8">
        <w:rPr>
          <w:rStyle w:val="StyleUnderline"/>
        </w:rPr>
        <w:t xml:space="preserve"> increasingly </w:t>
      </w:r>
      <w:r w:rsidRPr="00C137B8">
        <w:rPr>
          <w:rStyle w:val="StyleUnderline"/>
          <w:highlight w:val="yellow"/>
        </w:rPr>
        <w:t>frustrated</w:t>
      </w:r>
      <w:r w:rsidRPr="00C137B8">
        <w:rPr>
          <w:rStyle w:val="StyleUnderline"/>
        </w:rPr>
        <w:t xml:space="preserve"> with white servant labor</w:t>
      </w:r>
      <w:r w:rsidRPr="00C137B8">
        <w:rPr>
          <w:sz w:val="16"/>
        </w:rPr>
        <w:t xml:space="preserve">. For one thing, </w:t>
      </w:r>
      <w:r w:rsidRPr="00C137B8">
        <w:rPr>
          <w:rStyle w:val="StyleUnderline"/>
          <w:highlight w:val="yellow"/>
        </w:rPr>
        <w:t>they faced the problem of constantly having to recruit labor</w:t>
      </w:r>
      <w:r w:rsidRPr="00C137B8">
        <w:rPr>
          <w:rStyle w:val="StyleUnderline"/>
        </w:rPr>
        <w:t xml:space="preserve"> as servants' terms expired</w:t>
      </w:r>
      <w:r w:rsidRPr="00C137B8">
        <w:rPr>
          <w:sz w:val="16"/>
        </w:rPr>
        <w:t xml:space="preserve">. </w:t>
      </w:r>
      <w:r w:rsidRPr="00C137B8">
        <w:rPr>
          <w:rStyle w:val="StyleUnderline"/>
          <w:highlight w:val="yellow"/>
        </w:rPr>
        <w:t>Second, after</w:t>
      </w:r>
      <w:r w:rsidRPr="00C137B8">
        <w:rPr>
          <w:rStyle w:val="StyleUnderline"/>
        </w:rPr>
        <w:t xml:space="preserve"> servants finished </w:t>
      </w:r>
      <w:r w:rsidRPr="00C137B8">
        <w:rPr>
          <w:rStyle w:val="StyleUnderline"/>
          <w:highlight w:val="yellow"/>
        </w:rPr>
        <w:t>their contracts</w:t>
      </w:r>
      <w:r w:rsidRPr="00C137B8">
        <w:rPr>
          <w:sz w:val="16"/>
        </w:rPr>
        <w:t xml:space="preserve"> and decided to set up their farms, </w:t>
      </w:r>
      <w:r w:rsidRPr="00C137B8">
        <w:rPr>
          <w:rStyle w:val="StyleUnderline"/>
          <w:highlight w:val="yellow"/>
        </w:rPr>
        <w:t>they</w:t>
      </w:r>
      <w:r w:rsidRPr="00C137B8">
        <w:rPr>
          <w:rStyle w:val="StyleUnderline"/>
        </w:rPr>
        <w:t xml:space="preserve"> could </w:t>
      </w:r>
      <w:r w:rsidRPr="00C137B8">
        <w:rPr>
          <w:rStyle w:val="StyleUnderline"/>
          <w:highlight w:val="yellow"/>
        </w:rPr>
        <w:t>become competitors</w:t>
      </w:r>
      <w:r w:rsidRPr="00C137B8">
        <w:rPr>
          <w:rStyle w:val="StyleUnderline"/>
        </w:rPr>
        <w:t xml:space="preserve"> to their former masters</w:t>
      </w:r>
      <w:r w:rsidRPr="00C137B8">
        <w:rPr>
          <w:sz w:val="16"/>
        </w:rPr>
        <w:t xml:space="preserve">. And finally, the </w:t>
      </w:r>
      <w:r w:rsidRPr="00C137B8">
        <w:rPr>
          <w:rStyle w:val="StyleUnderline"/>
        </w:rPr>
        <w:t>planters didn't like the servants' "insolence."</w:t>
      </w:r>
      <w:r w:rsidRPr="00C137B8">
        <w:rPr>
          <w:sz w:val="16"/>
        </w:rPr>
        <w:t xml:space="preserve"> </w:t>
      </w:r>
      <w:r w:rsidRPr="00C137B8">
        <w:rPr>
          <w:rStyle w:val="StyleUnderline"/>
        </w:rPr>
        <w:t>The mid-1600s were a time of revolution in England</w:t>
      </w:r>
      <w:r w:rsidRPr="00C137B8">
        <w:rPr>
          <w:sz w:val="16"/>
        </w:rPr>
        <w:t xml:space="preserve">, when ideas of individual freedom were challenging the old hierarchies based on royalty. The </w:t>
      </w:r>
      <w:r w:rsidRPr="00C137B8">
        <w:rPr>
          <w:rStyle w:val="StyleUnderline"/>
        </w:rPr>
        <w:t>colonial planters tended to be royalists</w:t>
      </w:r>
      <w:r w:rsidRPr="00C137B8">
        <w:rPr>
          <w:sz w:val="16"/>
        </w:rPr>
        <w:t xml:space="preserve">, but their servants tended to assert their "rights as Englishmen" to better food, clothing and time off. Most laborers in the colonies supported the servants. As the century progressed, </w:t>
      </w:r>
      <w:r w:rsidRPr="00C137B8">
        <w:rPr>
          <w:rStyle w:val="StyleUnderline"/>
        </w:rPr>
        <w:t>the costs of servant labor increased</w:t>
      </w:r>
      <w:r w:rsidRPr="00C137B8">
        <w:rPr>
          <w:sz w:val="16"/>
        </w:rPr>
        <w:t xml:space="preserve">. </w:t>
      </w:r>
      <w:r w:rsidRPr="00C137B8">
        <w:rPr>
          <w:rStyle w:val="StyleUnderline"/>
        </w:rPr>
        <w:t>Planters started to petition the colonial boards</w:t>
      </w:r>
      <w:r w:rsidRPr="00C137B8">
        <w:rPr>
          <w:sz w:val="16"/>
        </w:rPr>
        <w:t xml:space="preserve"> and assemblies </w:t>
      </w:r>
      <w:r w:rsidRPr="00C137B8">
        <w:rPr>
          <w:rStyle w:val="StyleUnderline"/>
        </w:rPr>
        <w:t>to allow the large-scale importation of African slaves</w:t>
      </w:r>
      <w:r w:rsidRPr="00C137B8">
        <w:rPr>
          <w:sz w:val="16"/>
        </w:rPr>
        <w:t xml:space="preserve">. Black slaves worked on plantations in small numbers throughout the 1600s. But </w:t>
      </w:r>
      <w:r w:rsidRPr="00C137B8">
        <w:rPr>
          <w:rStyle w:val="StyleUnderline"/>
        </w:rPr>
        <w:t xml:space="preserve">until the end of the 1600s, </w:t>
      </w:r>
      <w:r w:rsidRPr="00C137B8">
        <w:rPr>
          <w:rStyle w:val="Emphasis"/>
          <w:highlight w:val="yellow"/>
        </w:rPr>
        <w:t>it cost</w:t>
      </w:r>
      <w:r w:rsidRPr="00C137B8">
        <w:rPr>
          <w:rStyle w:val="Emphasis"/>
        </w:rPr>
        <w:t xml:space="preserve"> planters </w:t>
      </w:r>
      <w:r w:rsidRPr="00C137B8">
        <w:rPr>
          <w:rStyle w:val="Emphasis"/>
          <w:highlight w:val="yellow"/>
        </w:rPr>
        <w:t>more to buy slaves than</w:t>
      </w:r>
      <w:r w:rsidRPr="00C137B8">
        <w:rPr>
          <w:rStyle w:val="Emphasis"/>
        </w:rPr>
        <w:t xml:space="preserve"> to buy </w:t>
      </w:r>
      <w:r w:rsidRPr="00C137B8">
        <w:rPr>
          <w:rStyle w:val="Emphasis"/>
          <w:highlight w:val="yellow"/>
        </w:rPr>
        <w:t>white servants</w:t>
      </w:r>
      <w:r w:rsidRPr="00C137B8">
        <w:rPr>
          <w:sz w:val="16"/>
        </w:rPr>
        <w:t xml:space="preserve">. </w:t>
      </w:r>
      <w:r w:rsidRPr="00C137B8">
        <w:rPr>
          <w:rStyle w:val="StyleUnderline"/>
        </w:rPr>
        <w:t>Blacks lived in</w:t>
      </w:r>
      <w:r w:rsidRPr="00C137B8">
        <w:rPr>
          <w:sz w:val="16"/>
        </w:rPr>
        <w:t xml:space="preserve"> the colonies </w:t>
      </w:r>
      <w:r w:rsidRPr="00C137B8">
        <w:rPr>
          <w:rStyle w:val="StyleUnderline"/>
        </w:rPr>
        <w:t>in a variety of statuses</w:t>
      </w:r>
      <w:r w:rsidRPr="00C137B8">
        <w:rPr>
          <w:sz w:val="16"/>
        </w:rPr>
        <w:t>--</w:t>
      </w:r>
      <w:r w:rsidRPr="00C137B8">
        <w:rPr>
          <w:rStyle w:val="StyleUnderline"/>
        </w:rPr>
        <w:t>some were free, some were slaves, some were servants</w:t>
      </w:r>
      <w:r w:rsidRPr="00C137B8">
        <w:rPr>
          <w:sz w:val="16"/>
        </w:rPr>
        <w:t xml:space="preserve">. </w:t>
      </w:r>
      <w:r w:rsidRPr="00C137B8">
        <w:rPr>
          <w:rStyle w:val="StyleUnderline"/>
        </w:rPr>
        <w:t>The law</w:t>
      </w:r>
      <w:r w:rsidRPr="00C137B8">
        <w:rPr>
          <w:sz w:val="16"/>
        </w:rPr>
        <w:t xml:space="preserve"> in Virginia </w:t>
      </w:r>
      <w:r w:rsidRPr="00C137B8">
        <w:rPr>
          <w:rStyle w:val="StyleUnderline"/>
        </w:rPr>
        <w:t>didn't establish the condition of lifetime</w:t>
      </w:r>
      <w:r w:rsidRPr="00C137B8">
        <w:rPr>
          <w:sz w:val="16"/>
        </w:rPr>
        <w:t xml:space="preserve">, perpetual </w:t>
      </w:r>
      <w:r w:rsidRPr="00C137B8">
        <w:rPr>
          <w:rStyle w:val="StyleUnderline"/>
        </w:rPr>
        <w:t>slavery</w:t>
      </w:r>
      <w:r w:rsidRPr="00C137B8">
        <w:rPr>
          <w:sz w:val="16"/>
        </w:rPr>
        <w:t xml:space="preserve"> or even </w:t>
      </w:r>
      <w:r w:rsidRPr="00C137B8">
        <w:rPr>
          <w:rStyle w:val="StyleUnderline"/>
        </w:rPr>
        <w:t xml:space="preserve">recognize African servants as a group different from white servants </w:t>
      </w:r>
      <w:r w:rsidRPr="00C137B8">
        <w:rPr>
          <w:rStyle w:val="StyleUnderline"/>
          <w:highlight w:val="yellow"/>
        </w:rPr>
        <w:t>until 1661</w:t>
      </w:r>
      <w:r w:rsidRPr="00C137B8">
        <w:rPr>
          <w:sz w:val="16"/>
        </w:rPr>
        <w:t xml:space="preserve">. </w:t>
      </w:r>
      <w:r w:rsidRPr="00C137B8">
        <w:rPr>
          <w:rStyle w:val="StyleUnderline"/>
          <w:highlight w:val="yellow"/>
        </w:rPr>
        <w:t>Blacks could serve on juries, own property and exercise other rights</w:t>
      </w:r>
      <w:r w:rsidRPr="00C137B8">
        <w:rPr>
          <w:sz w:val="16"/>
        </w:rPr>
        <w:t xml:space="preserve">. Northampton County, </w:t>
      </w:r>
      <w:r w:rsidRPr="00C137B8">
        <w:rPr>
          <w:rStyle w:val="StyleUnderline"/>
          <w:highlight w:val="yellow"/>
        </w:rPr>
        <w:t>Virginia, recognized interracial marriages</w:t>
      </w:r>
      <w:r w:rsidRPr="00C137B8">
        <w:rPr>
          <w:rStyle w:val="StyleUnderline"/>
        </w:rPr>
        <w:t xml:space="preserve"> and</w:t>
      </w:r>
      <w:r w:rsidRPr="00C137B8">
        <w:rPr>
          <w:sz w:val="16"/>
        </w:rPr>
        <w:t xml:space="preserve">, in one case, </w:t>
      </w:r>
      <w:r w:rsidRPr="00C137B8">
        <w:rPr>
          <w:rStyle w:val="StyleUnderline"/>
        </w:rPr>
        <w:t>assigned a free Black couple to act as foster parents for an abandoned white child</w:t>
      </w:r>
      <w:r w:rsidRPr="00C137B8">
        <w:rPr>
          <w:sz w:val="16"/>
        </w:rPr>
        <w:t xml:space="preserve">. There were even a few examples of </w:t>
      </w:r>
      <w:r w:rsidRPr="00C137B8">
        <w:rPr>
          <w:rStyle w:val="StyleUnderline"/>
          <w:highlight w:val="yellow"/>
        </w:rPr>
        <w:t>Black freemen</w:t>
      </w:r>
      <w:r w:rsidRPr="00C137B8">
        <w:rPr>
          <w:sz w:val="16"/>
        </w:rPr>
        <w:t xml:space="preserve"> who </w:t>
      </w:r>
      <w:r w:rsidRPr="00C137B8">
        <w:rPr>
          <w:rStyle w:val="StyleUnderline"/>
          <w:highlight w:val="yellow"/>
        </w:rPr>
        <w:t>owned white servants</w:t>
      </w:r>
      <w:r w:rsidRPr="00C137B8">
        <w:rPr>
          <w:sz w:val="16"/>
        </w:rPr>
        <w:t xml:space="preserve">. </w:t>
      </w:r>
      <w:r w:rsidRPr="00C137B8">
        <w:rPr>
          <w:rStyle w:val="StyleUnderline"/>
        </w:rPr>
        <w:t xml:space="preserve">Free </w:t>
      </w:r>
      <w:r w:rsidRPr="00C137B8">
        <w:rPr>
          <w:rStyle w:val="StyleUnderline"/>
          <w:highlight w:val="yellow"/>
        </w:rPr>
        <w:t>Blacks</w:t>
      </w:r>
      <w:r w:rsidRPr="00C137B8">
        <w:rPr>
          <w:rStyle w:val="StyleUnderline"/>
        </w:rPr>
        <w:t xml:space="preserve"> in North Carolina </w:t>
      </w:r>
      <w:r w:rsidRPr="00C137B8">
        <w:rPr>
          <w:rStyle w:val="StyleUnderline"/>
          <w:highlight w:val="yellow"/>
        </w:rPr>
        <w:t>had voting rights</w:t>
      </w:r>
      <w:r w:rsidRPr="00C137B8">
        <w:rPr>
          <w:sz w:val="16"/>
        </w:rPr>
        <w:t xml:space="preserve">. In the 1600s, </w:t>
      </w:r>
      <w:r w:rsidRPr="00C137B8">
        <w:rPr>
          <w:rStyle w:val="StyleUnderline"/>
        </w:rPr>
        <w:t>the Chesapeake society</w:t>
      </w:r>
      <w:r w:rsidRPr="00C137B8">
        <w:rPr>
          <w:sz w:val="16"/>
        </w:rPr>
        <w:t xml:space="preserve"> of eastern Virginia </w:t>
      </w:r>
      <w:r w:rsidRPr="00C137B8">
        <w:rPr>
          <w:rStyle w:val="StyleUnderline"/>
        </w:rPr>
        <w:t>had a multiracial character</w:t>
      </w:r>
      <w:r w:rsidRPr="00C137B8">
        <w:rPr>
          <w:sz w:val="16"/>
        </w:rPr>
        <w:t xml:space="preserve">, according to historian Betty Wood: There is persuasive evidence dating from the 1620s through the 1680s that there were those of European descent in the Chesapeake who were prepared to identify and cooperate with people of African descent. These affinities were forged in the world of plantation work. </w:t>
      </w:r>
    </w:p>
    <w:p w14:paraId="43347221" w14:textId="77777777" w:rsidR="00780A5C" w:rsidRDefault="00780A5C" w:rsidP="00780A5C">
      <w:pPr>
        <w:rPr>
          <w:sz w:val="16"/>
        </w:rPr>
      </w:pPr>
    </w:p>
    <w:p w14:paraId="4E0B3BAC" w14:textId="77777777" w:rsidR="00780A5C" w:rsidRDefault="00780A5C" w:rsidP="00780A5C">
      <w:pPr>
        <w:rPr>
          <w:sz w:val="16"/>
        </w:rPr>
      </w:pPr>
    </w:p>
    <w:p w14:paraId="1FFD0D9A" w14:textId="77777777" w:rsidR="00780A5C" w:rsidRDefault="00780A5C" w:rsidP="00780A5C">
      <w:pPr>
        <w:rPr>
          <w:sz w:val="16"/>
        </w:rPr>
      </w:pPr>
    </w:p>
    <w:p w14:paraId="49FF97CC" w14:textId="77777777" w:rsidR="00780A5C" w:rsidRPr="00C137B8" w:rsidRDefault="00780A5C" w:rsidP="00780A5C">
      <w:pPr>
        <w:rPr>
          <w:sz w:val="16"/>
        </w:rPr>
      </w:pPr>
      <w:r w:rsidRPr="00C137B8">
        <w:rPr>
          <w:rStyle w:val="StyleUnderline"/>
        </w:rPr>
        <w:t xml:space="preserve">On many plantations, </w:t>
      </w:r>
      <w:r w:rsidRPr="00C137B8">
        <w:rPr>
          <w:rStyle w:val="StyleUnderline"/>
          <w:highlight w:val="yellow"/>
        </w:rPr>
        <w:t>Europeans and</w:t>
      </w:r>
      <w:r w:rsidRPr="00C137B8">
        <w:rPr>
          <w:rStyle w:val="StyleUnderline"/>
        </w:rPr>
        <w:t xml:space="preserve"> West </w:t>
      </w:r>
      <w:r w:rsidRPr="00C137B8">
        <w:rPr>
          <w:rStyle w:val="StyleUnderline"/>
          <w:highlight w:val="yellow"/>
        </w:rPr>
        <w:t>Africans labored side by side</w:t>
      </w:r>
      <w:r w:rsidRPr="00C137B8">
        <w:rPr>
          <w:rStyle w:val="StyleUnderline"/>
        </w:rPr>
        <w:t xml:space="preserve"> in the tobacco fields, </w:t>
      </w:r>
      <w:r w:rsidRPr="00C137B8">
        <w:rPr>
          <w:rStyle w:val="StyleUnderline"/>
          <w:highlight w:val="yellow"/>
        </w:rPr>
        <w:t>performing exactly the same</w:t>
      </w:r>
      <w:r w:rsidRPr="00C137B8">
        <w:rPr>
          <w:rStyle w:val="StyleUnderline"/>
        </w:rPr>
        <w:t xml:space="preserve"> types and amounts of </w:t>
      </w:r>
      <w:r w:rsidRPr="00C137B8">
        <w:rPr>
          <w:rStyle w:val="StyleUnderline"/>
          <w:highlight w:val="yellow"/>
        </w:rPr>
        <w:t>work</w:t>
      </w:r>
      <w:r w:rsidRPr="00C137B8">
        <w:rPr>
          <w:rStyle w:val="StyleUnderline"/>
        </w:rPr>
        <w:t>; they lived and ate together</w:t>
      </w:r>
      <w:r w:rsidRPr="00C137B8">
        <w:rPr>
          <w:sz w:val="16"/>
        </w:rPr>
        <w:t xml:space="preserve"> in shared housing; </w:t>
      </w:r>
      <w:r w:rsidRPr="00C137B8">
        <w:rPr>
          <w:rStyle w:val="StyleUnderline"/>
        </w:rPr>
        <w:t>they socialized together; and</w:t>
      </w:r>
      <w:r w:rsidRPr="00C137B8">
        <w:rPr>
          <w:sz w:val="16"/>
        </w:rPr>
        <w:t xml:space="preserve"> sometimes they </w:t>
      </w:r>
      <w:r w:rsidRPr="00C137B8">
        <w:rPr>
          <w:rStyle w:val="StyleUnderline"/>
        </w:rPr>
        <w:t>slept together</w:t>
      </w:r>
      <w:r w:rsidRPr="00C137B8">
        <w:rPr>
          <w:sz w:val="16"/>
        </w:rPr>
        <w:t xml:space="preserve">. The planters' </w:t>
      </w:r>
      <w:r w:rsidRPr="00C137B8">
        <w:rPr>
          <w:rStyle w:val="Emphasis"/>
          <w:highlight w:val="yellow"/>
        </w:rPr>
        <w:t>economic calculations</w:t>
      </w:r>
      <w:r w:rsidRPr="00C137B8">
        <w:rPr>
          <w:rStyle w:val="StyleUnderline"/>
          <w:highlight w:val="yellow"/>
        </w:rPr>
        <w:t xml:space="preserve"> played a part in the</w:t>
      </w:r>
      <w:r w:rsidRPr="00C137B8">
        <w:rPr>
          <w:sz w:val="16"/>
        </w:rPr>
        <w:t xml:space="preserve"> colonies' </w:t>
      </w:r>
      <w:r w:rsidRPr="00C137B8">
        <w:rPr>
          <w:rStyle w:val="StyleUnderline"/>
        </w:rPr>
        <w:t xml:space="preserve">decision to </w:t>
      </w:r>
      <w:r w:rsidRPr="00C137B8">
        <w:rPr>
          <w:rStyle w:val="StyleUnderline"/>
          <w:highlight w:val="yellow"/>
        </w:rPr>
        <w:t>move toward full-scale slave labor</w:t>
      </w:r>
      <w:r w:rsidRPr="00C137B8">
        <w:rPr>
          <w:sz w:val="16"/>
        </w:rPr>
        <w:t xml:space="preserve">. By the end of the 17th century, </w:t>
      </w:r>
      <w:r w:rsidRPr="00C137B8">
        <w:rPr>
          <w:rStyle w:val="StyleUnderline"/>
          <w:highlight w:val="yellow"/>
        </w:rPr>
        <w:t>the price of white indentured servants outstripped</w:t>
      </w:r>
      <w:r w:rsidRPr="00C137B8">
        <w:rPr>
          <w:rStyle w:val="StyleUnderline"/>
        </w:rPr>
        <w:t xml:space="preserve"> the price of </w:t>
      </w:r>
      <w:r w:rsidRPr="00C137B8">
        <w:rPr>
          <w:rStyle w:val="StyleUnderline"/>
          <w:highlight w:val="yellow"/>
        </w:rPr>
        <w:t>African slaves</w:t>
      </w:r>
      <w:r w:rsidRPr="00C137B8">
        <w:rPr>
          <w:sz w:val="16"/>
        </w:rPr>
        <w:t xml:space="preserve">. A planter could buy an African slave for life for the same price that he could purchase a white servant for 10 years. As Eric Williams explained: Here, then, is </w:t>
      </w:r>
      <w:r w:rsidRPr="00C137B8">
        <w:rPr>
          <w:rStyle w:val="StyleUnderline"/>
        </w:rPr>
        <w:t xml:space="preserve">the origin of Negro slavery. </w:t>
      </w:r>
      <w:r w:rsidRPr="00C137B8">
        <w:rPr>
          <w:rStyle w:val="Emphasis"/>
          <w:highlight w:val="yellow"/>
        </w:rPr>
        <w:t>The reason was economic, not racial</w:t>
      </w:r>
      <w:r w:rsidRPr="00C137B8">
        <w:rPr>
          <w:rStyle w:val="StyleUnderline"/>
        </w:rPr>
        <w:t>; it had to do not with the color of the laborer, but the cheapness of the labor</w:t>
      </w:r>
      <w:r w:rsidRPr="00C137B8">
        <w:rPr>
          <w:sz w:val="16"/>
        </w:rPr>
        <w:t xml:space="preserve">. [The planter] would have gone to the moon, if necessary, for labor. Africa was nearer than the moon, nearer too than the more populous countries of India and China. But their turn would soon come. </w:t>
      </w:r>
      <w:r w:rsidRPr="00C137B8">
        <w:rPr>
          <w:rStyle w:val="StyleUnderline"/>
        </w:rPr>
        <w:t xml:space="preserve">Planters' </w:t>
      </w:r>
      <w:r w:rsidRPr="00C137B8">
        <w:rPr>
          <w:rStyle w:val="StyleUnderline"/>
          <w:highlight w:val="yellow"/>
        </w:rPr>
        <w:t>fear of a multiracial uprising</w:t>
      </w:r>
      <w:r w:rsidRPr="00C137B8">
        <w:rPr>
          <w:rStyle w:val="StyleUnderline"/>
        </w:rPr>
        <w:t xml:space="preserve"> also </w:t>
      </w:r>
      <w:r w:rsidRPr="00C137B8">
        <w:rPr>
          <w:rStyle w:val="StyleUnderline"/>
          <w:highlight w:val="yellow"/>
        </w:rPr>
        <w:t>pushed them towards racial slavery</w:t>
      </w:r>
      <w:r w:rsidRPr="00C137B8">
        <w:rPr>
          <w:sz w:val="16"/>
        </w:rPr>
        <w:t xml:space="preserve">. </w:t>
      </w:r>
      <w:r w:rsidRPr="00C137B8">
        <w:rPr>
          <w:rStyle w:val="StyleUnderline"/>
        </w:rPr>
        <w:t>Because a rigid racial division of labor didn't exist in the 17th century colonies</w:t>
      </w:r>
      <w:r w:rsidRPr="00C137B8">
        <w:rPr>
          <w:sz w:val="16"/>
        </w:rPr>
        <w:t xml:space="preserve">, many </w:t>
      </w:r>
      <w:r w:rsidRPr="00C137B8">
        <w:rPr>
          <w:rStyle w:val="StyleUnderline"/>
        </w:rPr>
        <w:t>conspiracies involving Black slaves and white indentured servants were hatched and foiled</w:t>
      </w:r>
      <w:r w:rsidRPr="00C137B8">
        <w:rPr>
          <w:sz w:val="16"/>
        </w:rPr>
        <w:t xml:space="preserve">. We know about them today because of court proceedings that punished the runaways after their capture. As historians T.H. Breen and Stephen Innes point out, "These cases reveal only extreme actions, desperate attempts to escape, but for every group of runaways who came before the courts, </w:t>
      </w:r>
      <w:r w:rsidRPr="00C137B8">
        <w:rPr>
          <w:rStyle w:val="StyleUnderline"/>
        </w:rPr>
        <w:t>there were doubtless many more poor whites and blacks who cooperated</w:t>
      </w:r>
      <w:r w:rsidRPr="00C137B8">
        <w:rPr>
          <w:sz w:val="16"/>
        </w:rPr>
        <w:t xml:space="preserve"> in smaller, less daring ways on the plantation." The largest of these conspiracies developed into Bacon's Rebellion, an uprising that threw terror into the hearts of the Virginia Tidewater planters in 1676. Several hundred farmers, servants and slaves initiated a protest to press the colonial government to seize Indian land for distribution. The conflict spilled over into demands for tax relief and resentment of the Jamestown establishment. Planter Nathaniel Bacon helped organize an army of whites and Blacks that sacked Jamestown and forced the governor to flee. The rebel army held out for eight months before the Crown managed to defeat and disarm it. </w:t>
      </w:r>
      <w:r w:rsidRPr="00C137B8">
        <w:rPr>
          <w:rStyle w:val="StyleUnderline"/>
        </w:rPr>
        <w:t>Bacon's Rebellion was a turning point</w:t>
      </w:r>
      <w:r w:rsidRPr="00C137B8">
        <w:rPr>
          <w:sz w:val="16"/>
        </w:rPr>
        <w:t xml:space="preserve">. </w:t>
      </w:r>
      <w:r w:rsidRPr="00C137B8">
        <w:rPr>
          <w:rStyle w:val="StyleUnderline"/>
        </w:rPr>
        <w:t>After it ended</w:t>
      </w:r>
      <w:r w:rsidRPr="00C137B8">
        <w:rPr>
          <w:sz w:val="16"/>
        </w:rPr>
        <w:t xml:space="preserve">, the Tidewater </w:t>
      </w:r>
      <w:r w:rsidRPr="00C137B8">
        <w:rPr>
          <w:rStyle w:val="StyleUnderline"/>
        </w:rPr>
        <w:t>planters</w:t>
      </w:r>
      <w:r w:rsidRPr="00C137B8">
        <w:rPr>
          <w:sz w:val="16"/>
        </w:rPr>
        <w:t xml:space="preserve"> moved in two directions: first, they </w:t>
      </w:r>
      <w:r w:rsidRPr="00C137B8">
        <w:rPr>
          <w:rStyle w:val="StyleUnderline"/>
        </w:rPr>
        <w:t>offered concessions to the white freemen</w:t>
      </w:r>
      <w:r w:rsidRPr="00C137B8">
        <w:rPr>
          <w:sz w:val="16"/>
        </w:rPr>
        <w:t xml:space="preserve">, lifting taxes and extending to them the vote; </w:t>
      </w:r>
      <w:r w:rsidRPr="00C137B8">
        <w:rPr>
          <w:rStyle w:val="StyleUnderline"/>
        </w:rPr>
        <w:t>and</w:t>
      </w:r>
      <w:r w:rsidRPr="00C137B8">
        <w:rPr>
          <w:sz w:val="16"/>
        </w:rPr>
        <w:t xml:space="preserve"> second, they </w:t>
      </w:r>
      <w:r w:rsidRPr="00C137B8">
        <w:rPr>
          <w:rStyle w:val="StyleUnderline"/>
        </w:rPr>
        <w:t>moved to full-scale racial slavery</w:t>
      </w:r>
      <w:r w:rsidRPr="00C137B8">
        <w:rPr>
          <w:sz w:val="16"/>
        </w:rPr>
        <w:t>. Fifteen years earlier, the Burgesses had recognized the condition of slavery for life and placed Africans in a different category as white servants. But the law had little practical effect. "</w:t>
      </w:r>
      <w:r w:rsidRPr="00C137B8">
        <w:rPr>
          <w:rStyle w:val="StyleUnderline"/>
        </w:rPr>
        <w:t>Until slavery became systematic, there was no need for a systematic slave code</w:t>
      </w:r>
      <w:r w:rsidRPr="00C137B8">
        <w:rPr>
          <w:sz w:val="16"/>
        </w:rPr>
        <w:t xml:space="preserve">. And </w:t>
      </w:r>
      <w:r w:rsidRPr="00C137B8">
        <w:rPr>
          <w:rStyle w:val="StyleUnderline"/>
        </w:rPr>
        <w:t>slavery could not become systematic so long as an African slave for life cost twice as much as an English servant</w:t>
      </w:r>
      <w:r w:rsidRPr="00C137B8">
        <w:rPr>
          <w:sz w:val="16"/>
        </w:rPr>
        <w:t xml:space="preserve"> for a five-year term," wrote historian Barbara Jeanne Fields. Both of those circumstances changed in the immediate aftermath of Bacon's Rebellion. In the entire 17th century, the planters imported about 20,000 African slaves. The majority of them were brought to North American colonies in the 24 years after Bacon's Rebellion. In 1664, the Maryland legislature passed a law determining who would be considered slaves on the basis of the condition of their father--whether their father was slave or free. It soon became clear, however, that establishing paternity was difficult, but that establishing who was a person's mother was definite. So the planters changed the law to establish slave status on the basis of the mother's condition. Now white slaveholders who fathered children by slave women would be guaranteed their offspring as slaves. And the law included penalties for "free" women who slept with slaves. But what's most interesting about this law is that it doesn't really speak in racial terms. It attempts to preserve the property rights of slaveholders and establish barriers between slave and free which were to become hardened into racial divisions over the next few years. Taking the Maryland law as an example, Fields made this important point: Historians can actually observe colonial Americans in the act of preparing the ground for race without foreknowledge of what would later arise on the foundation they were laying. [T]he purpose of the experiment is clear: to prevent the erosion of slaveowners' property rights that would result if the offspring of free white women impregnated by slave men were entitled to freedom. The language of the preamble to the law makes clear that the point was not yet race. </w:t>
      </w:r>
      <w:r w:rsidRPr="00C137B8">
        <w:rPr>
          <w:rStyle w:val="StyleUnderline"/>
          <w:highlight w:val="yellow"/>
        </w:rPr>
        <w:t>Race does not explain the law</w:t>
      </w:r>
      <w:r w:rsidRPr="00C137B8">
        <w:rPr>
          <w:sz w:val="16"/>
        </w:rPr>
        <w:t xml:space="preserve">. </w:t>
      </w:r>
      <w:r w:rsidRPr="00C137B8">
        <w:rPr>
          <w:rStyle w:val="StyleUnderline"/>
        </w:rPr>
        <w:t>Rather, the law shows society in the act of inventing race</w:t>
      </w:r>
      <w:r w:rsidRPr="00C137B8">
        <w:rPr>
          <w:sz w:val="16"/>
        </w:rPr>
        <w:t xml:space="preserve">. </w:t>
      </w:r>
      <w:r w:rsidRPr="00C137B8">
        <w:rPr>
          <w:rStyle w:val="Emphasis"/>
          <w:highlight w:val="yellow"/>
        </w:rPr>
        <w:t>After</w:t>
      </w:r>
      <w:r w:rsidRPr="00C137B8">
        <w:rPr>
          <w:rStyle w:val="StyleUnderline"/>
          <w:highlight w:val="yellow"/>
        </w:rPr>
        <w:t xml:space="preserve"> establishing that African slaves would cultivate major cash crops</w:t>
      </w:r>
      <w:r w:rsidRPr="00C137B8">
        <w:rPr>
          <w:sz w:val="16"/>
        </w:rPr>
        <w:t xml:space="preserve"> of the North American colonies, </w:t>
      </w:r>
      <w:r w:rsidRPr="00C137B8">
        <w:rPr>
          <w:rStyle w:val="StyleUnderline"/>
        </w:rPr>
        <w:t xml:space="preserve">the </w:t>
      </w:r>
      <w:r w:rsidRPr="00C137B8">
        <w:rPr>
          <w:rStyle w:val="StyleUnderline"/>
          <w:highlight w:val="yellow"/>
        </w:rPr>
        <w:t xml:space="preserve">planters </w:t>
      </w:r>
      <w:r w:rsidRPr="00C137B8">
        <w:rPr>
          <w:rStyle w:val="Emphasis"/>
          <w:highlight w:val="yellow"/>
        </w:rPr>
        <w:t>then</w:t>
      </w:r>
      <w:r w:rsidRPr="00C137B8">
        <w:rPr>
          <w:rStyle w:val="StyleUnderline"/>
          <w:highlight w:val="yellow"/>
        </w:rPr>
        <w:t xml:space="preserve"> moved to establish</w:t>
      </w:r>
      <w:r w:rsidRPr="00C137B8">
        <w:rPr>
          <w:rStyle w:val="StyleUnderline"/>
        </w:rPr>
        <w:t xml:space="preserve"> the </w:t>
      </w:r>
      <w:r w:rsidRPr="00C137B8">
        <w:rPr>
          <w:rStyle w:val="StyleUnderline"/>
          <w:highlight w:val="yellow"/>
        </w:rPr>
        <w:t>institutions and ideas that would uphold white supremacy</w:t>
      </w:r>
      <w:r w:rsidRPr="00C137B8">
        <w:rPr>
          <w:sz w:val="16"/>
        </w:rPr>
        <w:t xml:space="preserve">. Most </w:t>
      </w:r>
      <w:r w:rsidRPr="00C137B8">
        <w:rPr>
          <w:rStyle w:val="StyleUnderline"/>
        </w:rPr>
        <w:t>unfree labor became Black labor</w:t>
      </w:r>
      <w:r w:rsidRPr="00C137B8">
        <w:rPr>
          <w:sz w:val="16"/>
        </w:rPr>
        <w:t xml:space="preserve">. </w:t>
      </w:r>
      <w:r w:rsidRPr="00C137B8">
        <w:rPr>
          <w:rStyle w:val="StyleUnderline"/>
        </w:rPr>
        <w:t>Laws</w:t>
      </w:r>
      <w:r w:rsidRPr="00C137B8">
        <w:rPr>
          <w:sz w:val="16"/>
        </w:rPr>
        <w:t xml:space="preserve"> and ideas intended </w:t>
      </w:r>
      <w:r w:rsidRPr="00C137B8">
        <w:rPr>
          <w:rStyle w:val="StyleUnderline"/>
        </w:rPr>
        <w:t>to underscore the subhuman status of Black people</w:t>
      </w:r>
      <w:r w:rsidRPr="00C137B8">
        <w:rPr>
          <w:sz w:val="16"/>
        </w:rPr>
        <w:t>--in a word, the ideology of racism and white supremacy--</w:t>
      </w:r>
      <w:r w:rsidRPr="00C137B8">
        <w:rPr>
          <w:rStyle w:val="StyleUnderline"/>
        </w:rPr>
        <w:t>emerged</w:t>
      </w:r>
      <w:r w:rsidRPr="00C137B8">
        <w:rPr>
          <w:sz w:val="16"/>
        </w:rPr>
        <w:t xml:space="preserve"> full-blown over the next generation. "All men are created equal" Within a few decades, the ideology of white supremacy was fully developed. Some of the greatest minds of the day--such as Scottish philosopher David Hume and Thomas Jefferson, the man who wrote the Declaration of Independence--wrote treatises alleging Black inferiority. The ideology of white supremacy based on the natural inferiority of Blacks, even allegations that Blacks were subhuman, strengthened throughout the 18th century. This was the way that the leading intellectual figures of the time reconciled the ideals of the 1776 American Revolution with slavery. The American Revolution of 1776 and later the French Revolution of 1789 popularized the ideas of liberty and the rights of all human beings. The Declaration of Independence asserts that "all men are created equal" and possess certain "unalienable rights"--rights that can't be taken away--of "life, liberty, and the pursuit of happiness." As the first major bourgeois revolution, the American Revolution sought to establish the rights of the new capitalist class against the old feudal monarchy. It started with the resentment of the American merchant class that wanted to break free from British restrictions on its trade. But its challenge to British tyranny also gave expression to a whole range of ideas that expanded the concept of "liberty" from being just about trade to include ideas of human rights, democracy, and civil liberties. It legitimized an assault on slavery as an offense to liberty. Some of the leading American revolutionaries, such as Thomas Paine and Benjamin Franklin, endorsed abolition. Slaves and free Blacks also pointed to the ideals of the revolution to call for abolishing slavery. But </w:t>
      </w:r>
      <w:r w:rsidRPr="00C137B8">
        <w:rPr>
          <w:rStyle w:val="StyleUnderline"/>
        </w:rPr>
        <w:t>because the revolution aimed to establish the rule of capital in America, and because a lot of capitalists and planters made a lot of money from slavery, the revolution compromised with slavery</w:t>
      </w:r>
      <w:r w:rsidRPr="00C137B8">
        <w:rPr>
          <w:sz w:val="16"/>
        </w:rPr>
        <w:t xml:space="preserve">. The Declaration initially contained a condemnation of King George for allowing the slave trade, but Jefferson dropped it following protests from representatives from Georgia and the Carolinas. How could the founding fathers of the U.S.--most of whom owned slaves themselves--reconcile the ideals of liberty for which they were fighting with the existence of a system that represented the exact negation of liberty? The ideology of white supremacy fit the bill. We know today that "all men" didn't include women, Indians or most whites. But to rule Black slaves out of the blessings of liberty, the leading head-fixers of the time argued that Blacks weren't really "men," they were a lower order of being. Jefferson's Notes from Virginia, meant to be a scientific catalogue of the flora and fauna of Virginia, uses arguments that anticipate the "scientific racism" of the 1800s and 1900s. With few exceptions, no major institution--such as the universities, the churches or the newspapers of the time--raised criticisms of white supremacy or of slavery. In fact, they helped pioneer religious and academic justifications for slavery and Black inferiority. As C.L.R. James put it, "[T]he conception of </w:t>
      </w:r>
      <w:r w:rsidRPr="00C137B8">
        <w:rPr>
          <w:rStyle w:val="StyleUnderline"/>
        </w:rPr>
        <w:t>dividing people by race begins with the slave trade</w:t>
      </w:r>
      <w:r w:rsidRPr="00C137B8">
        <w:rPr>
          <w:sz w:val="16"/>
        </w:rPr>
        <w:t xml:space="preserve">. This thing was so shocking, so opposed to all the conceptions of society which religion and philosophers had, that the only justification by which humanity could face it was to divide people into races and decide that the Africans were an inferior race." White supremacy wasn't only used to justify slavery. It was also used to keep in line the two-thirds of Southern whites who weren't slaveholders. Unlike the French colony of St. Domingue or the British colony of Barbados, where Blacks vastly outnumbered whites, Blacks were a minority in the slave South. A tiny minority of slave-holding whites, who controlled the governments and economies of the Deep South states, ruled over a population that was roughly two-thirds white farmers and workers and one-third Black slaves. The slaveholders' </w:t>
      </w:r>
      <w:r w:rsidRPr="00C137B8">
        <w:rPr>
          <w:rStyle w:val="StyleUnderline"/>
        </w:rPr>
        <w:t>ideology of racism and white supremacy helped to divide the working population, tying poor whites to the slaveholders</w:t>
      </w:r>
      <w:r w:rsidRPr="00C137B8">
        <w:rPr>
          <w:sz w:val="16"/>
        </w:rPr>
        <w:t xml:space="preserve">. </w:t>
      </w:r>
      <w:r w:rsidRPr="00C137B8">
        <w:rPr>
          <w:rStyle w:val="StyleUnderline"/>
        </w:rPr>
        <w:t>Slavery afforded poor white farmers</w:t>
      </w:r>
      <w:r w:rsidRPr="00C137B8">
        <w:rPr>
          <w:sz w:val="16"/>
        </w:rPr>
        <w:t xml:space="preserve"> what Fields called </w:t>
      </w:r>
      <w:r w:rsidRPr="00C137B8">
        <w:rPr>
          <w:rStyle w:val="StyleUnderline"/>
        </w:rPr>
        <w:t>a "social space" whereby they preserved an illusory "independence" based on debt and subsistence farming, while the rich planters continued to dominate</w:t>
      </w:r>
      <w:r w:rsidRPr="00C137B8">
        <w:rPr>
          <w:sz w:val="16"/>
        </w:rPr>
        <w:t xml:space="preserve"> Southern politics and </w:t>
      </w:r>
      <w:r w:rsidRPr="00C137B8">
        <w:rPr>
          <w:rStyle w:val="StyleUnderline"/>
        </w:rPr>
        <w:t>society</w:t>
      </w:r>
      <w:r w:rsidRPr="00C137B8">
        <w:rPr>
          <w:sz w:val="16"/>
        </w:rPr>
        <w:t>. "A caste system as well as a form of labor," historian James M. McPherson wrote, "</w:t>
      </w:r>
      <w:r w:rsidRPr="00C137B8">
        <w:rPr>
          <w:rStyle w:val="StyleUnderline"/>
          <w:highlight w:val="yellow"/>
        </w:rPr>
        <w:t>slavery elevated all whites to the ruling caste and</w:t>
      </w:r>
      <w:r w:rsidRPr="00C137B8">
        <w:rPr>
          <w:sz w:val="16"/>
        </w:rPr>
        <w:t xml:space="preserve"> thereby </w:t>
      </w:r>
      <w:r w:rsidRPr="00C137B8">
        <w:rPr>
          <w:rStyle w:val="StyleUnderline"/>
          <w:highlight w:val="yellow"/>
        </w:rPr>
        <w:t>reduced the potential for class conflict</w:t>
      </w:r>
      <w:r w:rsidRPr="00C137B8">
        <w:rPr>
          <w:sz w:val="16"/>
        </w:rPr>
        <w:t xml:space="preserve">." The great abolitionist Frederick Douglass understood this dynamic: The hostility between the whites and blacks of the South is easily explained. It has its root and sap in the relation of slavery, and was incited on both sides by the cunning of the slave masters. Those masters secured their ascendancy over both the poor whites and the Blacks by putting enmity between them. They divided both to conquer each. [Slaveholders denounced emancipation as] tending to put the white working man on an equality with Blacks, and by this means, they succeed in drawing off the minds of the poor whites from the real fact, that by the rich slave-master, they are already regarded as but a single remove from equality with the slave. Slavery and capitalism Slavery in the colonies helped produce a boom in the 18th century economy that provided the launching pad for the industrial revolution in Europe. </w:t>
      </w:r>
      <w:r w:rsidRPr="00C137B8">
        <w:rPr>
          <w:rStyle w:val="StyleUnderline"/>
        </w:rPr>
        <w:t xml:space="preserve">From the start, </w:t>
      </w:r>
      <w:r w:rsidRPr="00C137B8">
        <w:rPr>
          <w:rStyle w:val="Emphasis"/>
          <w:highlight w:val="yellow"/>
        </w:rPr>
        <w:t>colonial slavery and capitalism were linked</w:t>
      </w:r>
      <w:r w:rsidRPr="00C137B8">
        <w:rPr>
          <w:sz w:val="16"/>
        </w:rPr>
        <w:t xml:space="preserve">. While </w:t>
      </w:r>
      <w:r w:rsidRPr="00C137B8">
        <w:rPr>
          <w:rStyle w:val="Emphasis"/>
          <w:highlight w:val="yellow"/>
        </w:rPr>
        <w:t>it is not correct to say that slavery created capitalism</w:t>
      </w:r>
      <w:r w:rsidRPr="00C137B8">
        <w:rPr>
          <w:sz w:val="16"/>
        </w:rPr>
        <w:t xml:space="preserve">, it is correct to say that slavery provided one of the chief sources for the initial accumulations of wealth that helped to propel capitalism forward in Europe and North America. The clearest example of the connection between plantation slavery and the rise of industrial capitalism was the connection between the cotton South, Britain and, to a lesser extent, the Northern industrial states. Here, we can see the direct link between slavery in the U.S. and the development of the most advanced capitalist production methods in the world. Cotton textiles accounted for 75 percent of British industrial employment in 1840, and, at its height, three-fourths of that cotton came from the slave plantations of the Deep South. And Northern ships and ports transported the cotton. To meet the boom in the 1840s and 1850s, the planters became even more vicious. On the one hand, they tried to expand slavery into the West and Central America. The fight over the extension of slavery into the territories eventually precipitated the Civil War in 1861. On the other hand, they drove slaves harder--selling more cotton to buy more slaves just to keep up. On the eve of the Civil War, the South was petitioning to lift the ban on the importation of slaves that had existed officially since 1808. Karl Marx clearly understood the connection between plantation slavery in the cotton South and the development of capitalism in England. He wrote in Capital: While the cotton industry introduced child-slavery into England, in the United States, it gave the impulse for the transformation of the more or less patriarchal slavery into a system of commercial exploitation. In fact, the veiled slavery of the wage-laborers in Europe needed the unqualified slavery of the New World as its pedestal. Capital comes dripping from head to toe, from every pore, with blood and dirt. The close connection between slavery and capitalism, and thus, between racism and capitalism, gives the lie to those who insist that slavery would have just died out. In fact, the South was more dependent on slavery right before the Civil War than it was 50 or 100 years earlier. </w:t>
      </w:r>
      <w:r w:rsidRPr="00C137B8">
        <w:rPr>
          <w:rStyle w:val="StyleUnderline"/>
          <w:highlight w:val="yellow"/>
        </w:rPr>
        <w:t>Slavery lasted</w:t>
      </w:r>
      <w:r w:rsidRPr="00C137B8">
        <w:rPr>
          <w:rStyle w:val="StyleUnderline"/>
        </w:rPr>
        <w:t xml:space="preserve"> as long as it did </w:t>
      </w:r>
      <w:r w:rsidRPr="00C137B8">
        <w:rPr>
          <w:rStyle w:val="StyleUnderline"/>
          <w:highlight w:val="yellow"/>
        </w:rPr>
        <w:t>because it was profitable</w:t>
      </w:r>
      <w:r w:rsidRPr="00C137B8">
        <w:rPr>
          <w:sz w:val="16"/>
        </w:rPr>
        <w:t xml:space="preserve">. </w:t>
      </w:r>
      <w:r w:rsidRPr="00C137B8">
        <w:rPr>
          <w:rStyle w:val="StyleUnderline"/>
        </w:rPr>
        <w:t>And it was profitable to the richest and most "well-bred" people in the world</w:t>
      </w:r>
      <w:r w:rsidRPr="00C137B8">
        <w:rPr>
          <w:sz w:val="16"/>
        </w:rPr>
        <w:t xml:space="preserve">. </w:t>
      </w:r>
      <w:r w:rsidRPr="00C137B8">
        <w:rPr>
          <w:rStyle w:val="StyleUnderline"/>
        </w:rPr>
        <w:t>The Civil War abolished slavery and struck a great blow against racism</w:t>
      </w:r>
      <w:r w:rsidRPr="00C137B8">
        <w:rPr>
          <w:sz w:val="16"/>
        </w:rPr>
        <w:t xml:space="preserve">. </w:t>
      </w:r>
      <w:r w:rsidRPr="00C137B8">
        <w:rPr>
          <w:rStyle w:val="StyleUnderline"/>
        </w:rPr>
        <w:t>But racism itself wasn't abolished</w:t>
      </w:r>
      <w:r w:rsidRPr="00C137B8">
        <w:rPr>
          <w:sz w:val="16"/>
        </w:rPr>
        <w:t xml:space="preserve">. On the contrary, just as racism was created to justify colonial slavery, </w:t>
      </w:r>
      <w:r w:rsidRPr="00C137B8">
        <w:rPr>
          <w:rStyle w:val="StyleUnderline"/>
        </w:rPr>
        <w:t>racism as an ideology was refashioned</w:t>
      </w:r>
      <w:r w:rsidRPr="00C137B8">
        <w:rPr>
          <w:sz w:val="16"/>
        </w:rPr>
        <w:t xml:space="preserve">. </w:t>
      </w:r>
      <w:r w:rsidRPr="00C137B8">
        <w:rPr>
          <w:rStyle w:val="StyleUnderline"/>
        </w:rPr>
        <w:t>It now no longer justified the enslavement of Blacks, but it justified second-class status for Blacks as wage laborers and sharecroppers</w:t>
      </w:r>
      <w:r w:rsidRPr="00C137B8">
        <w:rPr>
          <w:sz w:val="16"/>
        </w:rPr>
        <w:t xml:space="preserve">. Racist ideology was also refashioned to justify imperialist conquest at the turn of the last century. As a handful of competing world powers vied to carve up the globe into colonial preserves for cheap raw materials and labor, racism served as a convenient justification. The vast majority of the world's people were now portrayed as inferior races, incapable of determining their own future. Slavery disappeared, but racism remained as a means to justify the domination of millions of people by the U.S., various European powers, and later by Japan. </w:t>
      </w:r>
      <w:r w:rsidRPr="00C137B8">
        <w:rPr>
          <w:rStyle w:val="StyleUnderline"/>
        </w:rPr>
        <w:t xml:space="preserve">Because </w:t>
      </w:r>
      <w:r w:rsidRPr="00C137B8">
        <w:rPr>
          <w:rStyle w:val="StyleUnderline"/>
          <w:highlight w:val="yellow"/>
        </w:rPr>
        <w:t>racism is woven</w:t>
      </w:r>
      <w:r w:rsidRPr="00C137B8">
        <w:rPr>
          <w:rStyle w:val="StyleUnderline"/>
        </w:rPr>
        <w:t xml:space="preserve"> right </w:t>
      </w:r>
      <w:r w:rsidRPr="00C137B8">
        <w:rPr>
          <w:rStyle w:val="StyleUnderline"/>
          <w:highlight w:val="yellow"/>
        </w:rPr>
        <w:t>into</w:t>
      </w:r>
      <w:r w:rsidRPr="00C137B8">
        <w:rPr>
          <w:rStyle w:val="StyleUnderline"/>
        </w:rPr>
        <w:t xml:space="preserve"> the fabric of </w:t>
      </w:r>
      <w:r w:rsidRPr="00C137B8">
        <w:rPr>
          <w:rStyle w:val="StyleUnderline"/>
          <w:highlight w:val="yellow"/>
        </w:rPr>
        <w:t>capitalism</w:t>
      </w:r>
      <w:r w:rsidRPr="00C137B8">
        <w:rPr>
          <w:rStyle w:val="StyleUnderline"/>
        </w:rPr>
        <w:t xml:space="preserve">, </w:t>
      </w:r>
      <w:r w:rsidRPr="00C137B8">
        <w:rPr>
          <w:rStyle w:val="Emphasis"/>
          <w:highlight w:val="yellow"/>
        </w:rPr>
        <w:t>new forms of racism arose with changes in capitalism</w:t>
      </w:r>
      <w:r w:rsidRPr="00C137B8">
        <w:rPr>
          <w:sz w:val="16"/>
        </w:rPr>
        <w:t xml:space="preserve">. </w:t>
      </w:r>
      <w:r w:rsidRPr="00C137B8">
        <w:rPr>
          <w:rStyle w:val="StyleUnderline"/>
          <w:highlight w:val="yellow"/>
        </w:rPr>
        <w:t>As the U.S. economy expanded</w:t>
      </w:r>
      <w:r w:rsidRPr="00C137B8">
        <w:rPr>
          <w:rStyle w:val="StyleUnderline"/>
        </w:rPr>
        <w:t xml:space="preserve"> and underpinned</w:t>
      </w:r>
      <w:r w:rsidRPr="00C137B8">
        <w:rPr>
          <w:sz w:val="16"/>
        </w:rPr>
        <w:t xml:space="preserve"> U.S. </w:t>
      </w:r>
      <w:r w:rsidRPr="00C137B8">
        <w:rPr>
          <w:rStyle w:val="StyleUnderline"/>
        </w:rPr>
        <w:t xml:space="preserve">imperial expansion, </w:t>
      </w:r>
      <w:r w:rsidRPr="00C137B8">
        <w:rPr>
          <w:rStyle w:val="StyleUnderline"/>
          <w:highlight w:val="yellow"/>
        </w:rPr>
        <w:t>imperialist racism</w:t>
      </w:r>
      <w:r w:rsidRPr="00C137B8">
        <w:rPr>
          <w:sz w:val="16"/>
        </w:rPr>
        <w:t>--which asserted that the U.S. had a right to dominate other peoples, such as Mexicans and Filipinos--</w:t>
      </w:r>
      <w:r w:rsidRPr="00C137B8">
        <w:rPr>
          <w:rStyle w:val="StyleUnderline"/>
          <w:highlight w:val="yellow"/>
        </w:rPr>
        <w:t>developed</w:t>
      </w:r>
      <w:r w:rsidRPr="00C137B8">
        <w:rPr>
          <w:sz w:val="16"/>
        </w:rPr>
        <w:t xml:space="preserve">. </w:t>
      </w:r>
      <w:r w:rsidRPr="00C137B8">
        <w:rPr>
          <w:rStyle w:val="StyleUnderline"/>
        </w:rPr>
        <w:t xml:space="preserve">As the U.S. economy grew and sucked in millions of immigrant laborers, </w:t>
      </w:r>
      <w:r w:rsidRPr="00C137B8">
        <w:rPr>
          <w:rStyle w:val="StyleUnderline"/>
          <w:highlight w:val="yellow"/>
        </w:rPr>
        <w:t>anti-immigrant racism developed</w:t>
      </w:r>
      <w:r w:rsidRPr="00C137B8">
        <w:rPr>
          <w:sz w:val="16"/>
        </w:rPr>
        <w:t xml:space="preserve">. But these are both different forms of the same ideology--of white supremacy and division of the world into "superior" and "inferior" races--that had their origins in slavery. Racism and capitalism have been intertwined since the beginning of capitalism. You can't have capitalism without racism. Therefore, </w:t>
      </w:r>
      <w:r w:rsidRPr="00C137B8">
        <w:rPr>
          <w:rStyle w:val="StyleUnderline"/>
        </w:rPr>
        <w:t xml:space="preserve">the final </w:t>
      </w:r>
      <w:r w:rsidRPr="00C137B8">
        <w:rPr>
          <w:rStyle w:val="StyleUnderline"/>
          <w:highlight w:val="yellow"/>
        </w:rPr>
        <w:t xml:space="preserve">triumph over racism </w:t>
      </w:r>
      <w:r w:rsidRPr="00C137B8">
        <w:rPr>
          <w:rStyle w:val="Emphasis"/>
          <w:highlight w:val="yellow"/>
        </w:rPr>
        <w:t>will only come when we abolish</w:t>
      </w:r>
      <w:r w:rsidRPr="00C137B8">
        <w:rPr>
          <w:rStyle w:val="StyleUnderline"/>
        </w:rPr>
        <w:t xml:space="preserve"> racism's chief source--</w:t>
      </w:r>
      <w:r w:rsidRPr="00C137B8">
        <w:rPr>
          <w:rStyle w:val="Emphasis"/>
          <w:highlight w:val="yellow"/>
        </w:rPr>
        <w:t>capitalism</w:t>
      </w:r>
      <w:r w:rsidRPr="00C137B8">
        <w:rPr>
          <w:rStyle w:val="StyleUnderline"/>
        </w:rPr>
        <w:t>--</w:t>
      </w:r>
      <w:r w:rsidRPr="00C137B8">
        <w:rPr>
          <w:rStyle w:val="Emphasis"/>
          <w:highlight w:val="yellow"/>
        </w:rPr>
        <w:t>and build a new socialist society</w:t>
      </w:r>
      <w:r w:rsidRPr="00C137B8">
        <w:rPr>
          <w:sz w:val="16"/>
        </w:rPr>
        <w:t>.</w:t>
      </w:r>
    </w:p>
    <w:bookmarkEnd w:id="2"/>
    <w:p w14:paraId="6D6F588E" w14:textId="77777777" w:rsidR="00780A5C" w:rsidRPr="00520798" w:rsidRDefault="00780A5C" w:rsidP="00780A5C"/>
    <w:p w14:paraId="1E503F1D" w14:textId="77777777" w:rsidR="00A915C9" w:rsidRDefault="00A915C9">
      <w:pPr>
        <w:rPr>
          <w:rFonts w:asciiTheme="minorHAnsi" w:hAnsiTheme="minorHAnsi" w:cstheme="minorBidi"/>
        </w:rPr>
      </w:pPr>
    </w:p>
    <w:sectPr w:rsidR="00A9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915C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80A5C"/>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15C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C8B7"/>
  <w15:chartTrackingRefBased/>
  <w15:docId w15:val="{1A2D737C-17F3-4E3A-8FF0-A032EB9E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915C9"/>
    <w:rPr>
      <w:rFonts w:ascii="Calibri" w:hAnsi="Calibri" w:cs="Calibri"/>
    </w:rPr>
  </w:style>
  <w:style w:type="paragraph" w:styleId="Heading1">
    <w:name w:val="heading 1"/>
    <w:aliases w:val="Pocket"/>
    <w:basedOn w:val="Normal"/>
    <w:next w:val="Normal"/>
    <w:link w:val="Heading1Char"/>
    <w:qFormat/>
    <w:rsid w:val="00A915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915C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Text 7"/>
    <w:basedOn w:val="Normal"/>
    <w:next w:val="Normal"/>
    <w:link w:val="Heading3Char"/>
    <w:uiPriority w:val="2"/>
    <w:unhideWhenUsed/>
    <w:qFormat/>
    <w:rsid w:val="00A915C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t"/>
    <w:basedOn w:val="Normal"/>
    <w:next w:val="Normal"/>
    <w:link w:val="Heading4Char"/>
    <w:uiPriority w:val="3"/>
    <w:unhideWhenUsed/>
    <w:qFormat/>
    <w:rsid w:val="00A915C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915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15C9"/>
  </w:style>
  <w:style w:type="character" w:customStyle="1" w:styleId="Heading1Char">
    <w:name w:val="Heading 1 Char"/>
    <w:aliases w:val="Pocket Char"/>
    <w:basedOn w:val="DefaultParagraphFont"/>
    <w:link w:val="Heading1"/>
    <w:rsid w:val="00A915C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915C9"/>
    <w:rPr>
      <w:rFonts w:ascii="Calibri" w:eastAsiaTheme="majorEastAsia" w:hAnsi="Calibri"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no Char"/>
    <w:basedOn w:val="DefaultParagraphFont"/>
    <w:link w:val="Heading3"/>
    <w:uiPriority w:val="2"/>
    <w:rsid w:val="00A915C9"/>
    <w:rPr>
      <w:rFonts w:ascii="Calibri" w:eastAsiaTheme="majorEastAsia" w:hAnsi="Calibri" w:cstheme="majorBidi"/>
      <w:b/>
      <w:sz w:val="32"/>
      <w:szCs w:val="24"/>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t Char"/>
    <w:basedOn w:val="DefaultParagraphFont"/>
    <w:link w:val="Heading4"/>
    <w:uiPriority w:val="3"/>
    <w:rsid w:val="00A915C9"/>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B"/>
    <w:basedOn w:val="DefaultParagraphFont"/>
    <w:link w:val="textbold"/>
    <w:uiPriority w:val="7"/>
    <w:qFormat/>
    <w:rsid w:val="00A915C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5"/>
    <w:qFormat/>
    <w:rsid w:val="00A915C9"/>
    <w:rPr>
      <w:b/>
      <w:bCs/>
      <w:sz w:val="26"/>
      <w:u w:val="none"/>
    </w:rPr>
  </w:style>
  <w:style w:type="character" w:customStyle="1" w:styleId="StyleUnderline">
    <w:name w:val="Style Underline"/>
    <w:aliases w:val="Intense Emphasis,Underline,Style Bold Underline,apple-style-span + 6 pt,Bold,Kern at 16 pt,Intense Emphasis11,Intense Emphasis1,Intense Emphasis2,HHeading 3 + 12 pt,Style,Heading 3 Char Char Char1,Bold Cite Char,Citation Char Char Char,c"/>
    <w:basedOn w:val="DefaultParagraphFont"/>
    <w:uiPriority w:val="6"/>
    <w:qFormat/>
    <w:rsid w:val="00A915C9"/>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s v 2 Char1,Pocket Char1,F2 - Heading 1 Char1,Hat Char1,T"/>
    <w:basedOn w:val="DefaultParagraphFont"/>
    <w:uiPriority w:val="99"/>
    <w:unhideWhenUsed/>
    <w:rsid w:val="00A915C9"/>
    <w:rPr>
      <w:color w:val="auto"/>
      <w:u w:val="none"/>
    </w:rPr>
  </w:style>
  <w:style w:type="character" w:styleId="FollowedHyperlink">
    <w:name w:val="FollowedHyperlink"/>
    <w:basedOn w:val="DefaultParagraphFont"/>
    <w:uiPriority w:val="99"/>
    <w:semiHidden/>
    <w:unhideWhenUsed/>
    <w:rsid w:val="00A915C9"/>
    <w:rPr>
      <w:color w:val="auto"/>
      <w:u w:val="none"/>
    </w:rPr>
  </w:style>
  <w:style w:type="paragraph" w:customStyle="1" w:styleId="textbold">
    <w:name w:val="text bold"/>
    <w:basedOn w:val="Normal"/>
    <w:link w:val="Emphasis"/>
    <w:uiPriority w:val="7"/>
    <w:qFormat/>
    <w:rsid w:val="00A915C9"/>
    <w:pPr>
      <w:widowControl w:val="0"/>
      <w:ind w:left="720"/>
      <w:jc w:val="both"/>
    </w:pPr>
    <w:rPr>
      <w:b/>
      <w:iCs/>
      <w:u w:val="single"/>
      <w:bdr w:val="single" w:sz="8" w:space="0" w:color="auto"/>
    </w:rPr>
  </w:style>
  <w:style w:type="paragraph" w:customStyle="1" w:styleId="Emphasis1">
    <w:name w:val="Emphasis1"/>
    <w:basedOn w:val="Normal"/>
    <w:autoRedefine/>
    <w:uiPriority w:val="7"/>
    <w:qFormat/>
    <w:rsid w:val="00A915C9"/>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paragraph" w:customStyle="1" w:styleId="card">
    <w:name w:val="card"/>
    <w:aliases w:val="Medium Grid 21"/>
    <w:basedOn w:val="Normal"/>
    <w:next w:val="Normal"/>
    <w:uiPriority w:val="6"/>
    <w:qFormat/>
    <w:rsid w:val="00A915C9"/>
    <w:pPr>
      <w:ind w:left="288" w:right="288"/>
    </w:pPr>
    <w:rPr>
      <w:rFonts w:asciiTheme="minorHAnsi" w:hAnsiTheme="minorHAnsi" w:cstheme="minorBidi"/>
      <w:u w:val="single"/>
    </w:rPr>
  </w:style>
  <w:style w:type="paragraph" w:styleId="ListParagraph">
    <w:name w:val="List Paragraph"/>
    <w:basedOn w:val="Normal"/>
    <w:uiPriority w:val="99"/>
    <w:unhideWhenUsed/>
    <w:qFormat/>
    <w:rsid w:val="0078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tificamerican.com/article/the-flexibility-of-racial-bia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27478</Words>
  <Characters>156628</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2022-02-06T02:44:00Z</dcterms:created>
  <dcterms:modified xsi:type="dcterms:W3CDTF">2022-02-06T02:54:00Z</dcterms:modified>
</cp:coreProperties>
</file>