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8947" w14:textId="5841FBA4" w:rsidR="00234BBE" w:rsidRDefault="00234BBE" w:rsidP="00662F79">
      <w:pPr>
        <w:pStyle w:val="Heading1"/>
      </w:pPr>
      <w:r>
        <w:t>1NC</w:t>
      </w:r>
    </w:p>
    <w:p w14:paraId="0C51C6C4" w14:textId="77777777" w:rsidR="00234BBE" w:rsidRDefault="00234BBE" w:rsidP="00234BBE">
      <w:pPr>
        <w:pStyle w:val="Heading2"/>
      </w:pPr>
      <w:r>
        <w:t>OFF</w:t>
      </w:r>
    </w:p>
    <w:p w14:paraId="384301E1" w14:textId="133BAE98" w:rsidR="00234BBE" w:rsidRDefault="00234BBE" w:rsidP="00234BBE">
      <w:pPr>
        <w:pStyle w:val="Heading3"/>
      </w:pPr>
      <w:r>
        <w:t>1NC</w:t>
      </w:r>
    </w:p>
    <w:p w14:paraId="73A5C7C5" w14:textId="238872F1" w:rsidR="00691755" w:rsidRPr="00691755" w:rsidRDefault="00691755" w:rsidP="00691755">
      <w:r>
        <w:t>Spillover DA</w:t>
      </w:r>
    </w:p>
    <w:p w14:paraId="7DABE2CF" w14:textId="77777777" w:rsidR="00234BBE" w:rsidRPr="00745529" w:rsidRDefault="00234BBE" w:rsidP="00234BBE">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462929BE" w14:textId="77777777" w:rsidR="00234BBE" w:rsidRPr="00745529" w:rsidRDefault="00234BBE" w:rsidP="00234BBE">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34333252" w14:textId="77777777" w:rsidR="00234BBE" w:rsidRPr="00745529" w:rsidRDefault="00234BBE" w:rsidP="00234BBE">
      <w:pPr>
        <w:rPr>
          <w:sz w:val="16"/>
        </w:rPr>
      </w:pPr>
      <w:r w:rsidRPr="00745529">
        <w:rPr>
          <w:sz w:val="16"/>
        </w:rPr>
        <w:t>I. GOING BEYOND ADJUDICATION FOR ANTITRUST ENFORCEMENT</w:t>
      </w:r>
    </w:p>
    <w:p w14:paraId="2B1E3487" w14:textId="77777777" w:rsidR="00234BBE" w:rsidRPr="00745529" w:rsidRDefault="00234BBE" w:rsidP="00234BBE">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40D1F67C" w14:textId="77777777" w:rsidR="00234BBE" w:rsidRPr="00745529" w:rsidRDefault="00234BBE" w:rsidP="00234BBE">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51E9CBE9" w14:textId="77777777" w:rsidR="00234BBE" w:rsidRPr="00745529" w:rsidRDefault="00234BBE" w:rsidP="00234BBE">
      <w:pPr>
        <w:rPr>
          <w:sz w:val="12"/>
          <w:szCs w:val="18"/>
        </w:rPr>
      </w:pPr>
      <w:r w:rsidRPr="00745529">
        <w:rPr>
          <w:sz w:val="12"/>
          <w:szCs w:val="18"/>
        </w:rPr>
        <w:t>A. Case-by-Case, Fact-Specific Approach</w:t>
      </w:r>
    </w:p>
    <w:p w14:paraId="114093D2" w14:textId="77777777" w:rsidR="00234BBE" w:rsidRPr="00745529" w:rsidRDefault="00234BBE" w:rsidP="00234BBE">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7573A186" w14:textId="77777777" w:rsidR="00234BBE" w:rsidRPr="00745529" w:rsidRDefault="00234BBE" w:rsidP="00234BBE">
      <w:pPr>
        <w:rPr>
          <w:sz w:val="12"/>
          <w:szCs w:val="18"/>
        </w:rPr>
      </w:pPr>
      <w:r w:rsidRPr="00745529">
        <w:rPr>
          <w:sz w:val="12"/>
          <w:szCs w:val="18"/>
        </w:rPr>
        <w:t>B. Slow, Usually Predictable Doctrinal Development</w:t>
      </w:r>
    </w:p>
    <w:p w14:paraId="70088165" w14:textId="77777777" w:rsidR="00234BBE" w:rsidRPr="00745529" w:rsidRDefault="00234BBE" w:rsidP="00234BBE">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iCs/>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1158F94E" w14:textId="77777777" w:rsidR="00234BBE" w:rsidRPr="00745529" w:rsidRDefault="00234BBE" w:rsidP="00234BBE">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1D60D152" w14:textId="77777777" w:rsidR="00234BBE" w:rsidRPr="00745529" w:rsidRDefault="00234BBE" w:rsidP="00234BBE">
      <w:pPr>
        <w:rPr>
          <w:sz w:val="12"/>
          <w:szCs w:val="18"/>
        </w:rPr>
      </w:pPr>
      <w:r w:rsidRPr="00745529">
        <w:rPr>
          <w:sz w:val="12"/>
          <w:szCs w:val="18"/>
        </w:rPr>
        <w:t>C. Market-Driven Case Selection</w:t>
      </w:r>
    </w:p>
    <w:p w14:paraId="264B022B" w14:textId="77777777" w:rsidR="00234BBE" w:rsidRPr="00745529" w:rsidRDefault="00234BBE" w:rsidP="00234BBE">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269EFB1F" w14:textId="77777777" w:rsidR="00234BBE" w:rsidRPr="00745529" w:rsidRDefault="00234BBE" w:rsidP="00234BBE">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3C14A363" w14:textId="77777777" w:rsidR="00234BBE" w:rsidRPr="00745529" w:rsidRDefault="00234BBE" w:rsidP="00234BBE">
      <w:pPr>
        <w:rPr>
          <w:sz w:val="12"/>
          <w:szCs w:val="18"/>
        </w:rPr>
      </w:pPr>
      <w:r w:rsidRPr="00745529">
        <w:rPr>
          <w:sz w:val="12"/>
          <w:szCs w:val="18"/>
        </w:rPr>
        <w:t>D. Generalists versus Industry Experts</w:t>
      </w:r>
    </w:p>
    <w:p w14:paraId="7ECCDF9B" w14:textId="77777777" w:rsidR="00234BBE" w:rsidRPr="00745529" w:rsidRDefault="00234BBE" w:rsidP="00234BBE">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4AB4AED" w14:textId="77777777" w:rsidR="00234BBE" w:rsidRPr="00745529" w:rsidRDefault="00234BBE" w:rsidP="00234BBE">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0A662544" w14:textId="77777777" w:rsidR="00234BBE" w:rsidRPr="00745529" w:rsidRDefault="00234BBE" w:rsidP="00234BBE">
      <w:pPr>
        <w:rPr>
          <w:sz w:val="16"/>
        </w:rPr>
      </w:pPr>
      <w:r w:rsidRPr="00745529">
        <w:rPr>
          <w:sz w:val="16"/>
        </w:rPr>
        <w:t>E. Tradeoffs Inherent in the Adjudicatory Approach to Antitrust</w:t>
      </w:r>
    </w:p>
    <w:p w14:paraId="0BB059E7" w14:textId="77777777" w:rsidR="00234BBE" w:rsidRPr="00745529" w:rsidRDefault="00234BBE" w:rsidP="00234BBE">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0775AF3D" w14:textId="77777777" w:rsidR="00234BBE" w:rsidRPr="00745529" w:rsidRDefault="00234BBE" w:rsidP="00234BBE">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48D0731A" w14:textId="77777777" w:rsidR="00234BBE" w:rsidRPr="00745529" w:rsidRDefault="00234BBE" w:rsidP="00234BBE">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7FDC9245" w14:textId="77777777" w:rsidR="00234BBE" w:rsidRPr="00745529" w:rsidRDefault="00234BBE" w:rsidP="00234BBE">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4BE45B80" w14:textId="77777777" w:rsidR="00234BBE" w:rsidRPr="00745529" w:rsidRDefault="00234BBE" w:rsidP="00234BBE">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12970FD9" w14:textId="77777777" w:rsidR="00234BBE" w:rsidRPr="00745529" w:rsidRDefault="00234BBE" w:rsidP="00234BBE">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4847C336" w14:textId="77777777" w:rsidR="00234BBE" w:rsidRPr="00745529" w:rsidRDefault="00234BBE" w:rsidP="00234BBE">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0418BE1F" w14:textId="77777777" w:rsidR="00234BBE" w:rsidRPr="00745529" w:rsidRDefault="00234BBE" w:rsidP="00234BBE">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44425406" w14:textId="77777777" w:rsidR="00234BBE" w:rsidRPr="00745529" w:rsidRDefault="00234BBE" w:rsidP="00234BBE">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3F9E3CD3" w14:textId="77777777" w:rsidR="00234BBE" w:rsidRPr="00745529" w:rsidRDefault="00234BBE" w:rsidP="00234BBE">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349051E8" w14:textId="77777777" w:rsidR="00234BBE" w:rsidRPr="00745529" w:rsidRDefault="00234BBE" w:rsidP="00234BBE">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FA2F04C" w14:textId="77777777" w:rsidR="00234BBE" w:rsidRPr="00745529" w:rsidRDefault="00234BBE" w:rsidP="00234BBE">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48E9643B" w14:textId="77777777" w:rsidR="00234BBE" w:rsidRPr="00745529" w:rsidRDefault="00234BBE" w:rsidP="00234BBE">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3CB7165B" w14:textId="77777777" w:rsidR="00234BBE" w:rsidRPr="00745529" w:rsidRDefault="00234BBE" w:rsidP="00234BBE">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56E1829D" w14:textId="77777777" w:rsidR="00234BBE" w:rsidRPr="00745529" w:rsidRDefault="00234BBE" w:rsidP="00234BBE">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245CADE8" w14:textId="77777777" w:rsidR="00234BBE" w:rsidRPr="00745529" w:rsidRDefault="00234BBE" w:rsidP="00234BBE">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12887433" w14:textId="77777777" w:rsidR="00234BBE" w:rsidRPr="00745529" w:rsidRDefault="00234BBE" w:rsidP="00234BBE">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7DE96FB" w14:textId="77777777" w:rsidR="00234BBE" w:rsidRPr="00745529" w:rsidRDefault="00234BBE" w:rsidP="00234BBE">
      <w:pPr>
        <w:rPr>
          <w:sz w:val="16"/>
        </w:rPr>
      </w:pPr>
      <w:r w:rsidRPr="00745529">
        <w:rPr>
          <w:sz w:val="16"/>
        </w:rPr>
        <w:t>Businesses appear to be less risk-averse now, he said.</w:t>
      </w:r>
    </w:p>
    <w:p w14:paraId="5152D57A" w14:textId="77777777" w:rsidR="00234BBE" w:rsidRPr="00745529" w:rsidRDefault="00234BBE" w:rsidP="00234BBE">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1D48F4C" w14:textId="77777777" w:rsidR="00234BBE" w:rsidRPr="00745529" w:rsidRDefault="00234BBE" w:rsidP="00234BBE">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028A389F" w14:textId="77777777" w:rsidR="00234BBE" w:rsidRPr="00745529" w:rsidRDefault="00234BBE" w:rsidP="00234BBE">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0BAACF5B" w14:textId="77777777" w:rsidR="00234BBE" w:rsidRPr="00745529" w:rsidRDefault="00234BBE" w:rsidP="00234BBE">
      <w:pPr>
        <w:rPr>
          <w:sz w:val="16"/>
        </w:rPr>
      </w:pPr>
      <w:r w:rsidRPr="00745529">
        <w:rPr>
          <w:sz w:val="16"/>
        </w:rPr>
        <w:t>“We’re seeing really strong reopening demand, and a lot of times capital investment follows that,” said Joe Song, senior U.S. economist at BofA Securities.</w:t>
      </w:r>
    </w:p>
    <w:p w14:paraId="32E19441" w14:textId="77777777" w:rsidR="00234BBE" w:rsidRPr="00745529" w:rsidRDefault="00234BBE" w:rsidP="00234BBE">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130142F2" w14:textId="77777777" w:rsidR="00234BBE" w:rsidRPr="00745529" w:rsidRDefault="00234BBE" w:rsidP="00234BBE">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3271F121" w14:textId="77777777" w:rsidR="00234BBE" w:rsidRPr="00745529" w:rsidRDefault="00234BBE" w:rsidP="00234BBE">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83C4B74" w14:textId="77777777" w:rsidR="00234BBE" w:rsidRPr="00745529" w:rsidRDefault="00234BBE" w:rsidP="00234BBE">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C2775C6" w14:textId="77777777" w:rsidR="00234BBE" w:rsidRPr="00745529" w:rsidRDefault="00234BBE" w:rsidP="00234BBE">
      <w:pPr>
        <w:rPr>
          <w:sz w:val="12"/>
          <w:szCs w:val="18"/>
        </w:rPr>
      </w:pPr>
      <w:r w:rsidRPr="00745529">
        <w:rPr>
          <w:sz w:val="12"/>
          <w:szCs w:val="18"/>
        </w:rPr>
        <w:t>Key Words: Global Systems, Emergence, VUCA, COVID-9, Social Instability, Big Tech, Great Reset</w:t>
      </w:r>
    </w:p>
    <w:p w14:paraId="30DDF9CF" w14:textId="77777777" w:rsidR="00234BBE" w:rsidRPr="00745529" w:rsidRDefault="00234BBE" w:rsidP="00234BBE">
      <w:pPr>
        <w:rPr>
          <w:sz w:val="12"/>
          <w:szCs w:val="18"/>
        </w:rPr>
      </w:pPr>
      <w:r w:rsidRPr="00745529">
        <w:rPr>
          <w:sz w:val="12"/>
          <w:szCs w:val="18"/>
        </w:rPr>
        <w:t>INTRODUCTION</w:t>
      </w:r>
    </w:p>
    <w:p w14:paraId="4EC53B9C" w14:textId="77777777" w:rsidR="00234BBE" w:rsidRPr="00745529" w:rsidRDefault="00234BBE" w:rsidP="00234BBE">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F8CBF76" w14:textId="77777777" w:rsidR="00234BBE" w:rsidRPr="00745529" w:rsidRDefault="00234BBE" w:rsidP="00234BBE">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59A125E" w14:textId="77777777" w:rsidR="00234BBE" w:rsidRPr="00745529" w:rsidRDefault="00234BBE" w:rsidP="00234BBE">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12BF8DC6" w14:textId="77777777" w:rsidR="00234BBE" w:rsidRPr="00745529" w:rsidRDefault="00234BBE" w:rsidP="00234BBE">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9AE8E70" w14:textId="77777777" w:rsidR="00234BBE" w:rsidRPr="00745529" w:rsidRDefault="00234BBE" w:rsidP="00234BBE">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189B50A8" w14:textId="77777777" w:rsidR="00234BBE" w:rsidRPr="00745529" w:rsidRDefault="00234BBE" w:rsidP="00234BBE">
      <w:pPr>
        <w:rPr>
          <w:sz w:val="12"/>
          <w:szCs w:val="18"/>
        </w:rPr>
      </w:pPr>
      <w:r w:rsidRPr="00745529">
        <w:rPr>
          <w:sz w:val="12"/>
          <w:szCs w:val="18"/>
        </w:rPr>
        <w:t>METHODOLOGY</w:t>
      </w:r>
    </w:p>
    <w:p w14:paraId="1971FB13" w14:textId="77777777" w:rsidR="00234BBE" w:rsidRPr="00745529" w:rsidRDefault="00234BBE" w:rsidP="00234BBE">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4B9CAAA" w14:textId="77777777" w:rsidR="00234BBE" w:rsidRPr="00745529" w:rsidRDefault="00234BBE" w:rsidP="00234BBE">
      <w:pPr>
        <w:ind w:left="720"/>
        <w:rPr>
          <w:sz w:val="12"/>
          <w:szCs w:val="18"/>
        </w:rPr>
      </w:pPr>
      <w:r w:rsidRPr="00745529">
        <w:rPr>
          <w:sz w:val="12"/>
          <w:szCs w:val="18"/>
        </w:rPr>
        <w:t>• Diminishing diversity (or increasing homogeneity) of actors in the global system (Boli &amp; Thomas, 1997; Meyer, 2000; Young et al, 2006);</w:t>
      </w:r>
    </w:p>
    <w:p w14:paraId="26A0AF88" w14:textId="77777777" w:rsidR="00234BBE" w:rsidRPr="00745529" w:rsidRDefault="00234BBE" w:rsidP="00234BBE">
      <w:pPr>
        <w:ind w:left="720"/>
        <w:rPr>
          <w:sz w:val="12"/>
          <w:szCs w:val="18"/>
        </w:rPr>
      </w:pPr>
      <w:r w:rsidRPr="00745529">
        <w:rPr>
          <w:sz w:val="12"/>
          <w:szCs w:val="18"/>
        </w:rPr>
        <w:t>• Interconnections in the global system (Homer-Dixon et al, 2015; Lee &amp; Preston, 2012);</w:t>
      </w:r>
    </w:p>
    <w:p w14:paraId="7D7AAABA" w14:textId="77777777" w:rsidR="00234BBE" w:rsidRPr="00745529" w:rsidRDefault="00234BBE" w:rsidP="00234BBE">
      <w:pPr>
        <w:ind w:left="720"/>
        <w:rPr>
          <w:sz w:val="12"/>
          <w:szCs w:val="18"/>
        </w:rPr>
      </w:pPr>
      <w:r w:rsidRPr="00745529">
        <w:rPr>
          <w:sz w:val="12"/>
          <w:szCs w:val="18"/>
        </w:rPr>
        <w:t>• Interactions of actors, events and components in the global system (Buldyrev et al, 2010; Bashan et al, 2013; Homer-Dixon et al, 2015); and</w:t>
      </w:r>
    </w:p>
    <w:p w14:paraId="65F495DB" w14:textId="77777777" w:rsidR="00234BBE" w:rsidRPr="00745529" w:rsidRDefault="00234BBE" w:rsidP="00234BBE">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7325EF29" w14:textId="77777777" w:rsidR="00234BBE" w:rsidRPr="00745529" w:rsidRDefault="00234BBE" w:rsidP="00234BBE">
      <w:pPr>
        <w:rPr>
          <w:sz w:val="12"/>
          <w:szCs w:val="18"/>
        </w:rPr>
      </w:pPr>
      <w:r w:rsidRPr="00745529">
        <w:rPr>
          <w:sz w:val="12"/>
          <w:szCs w:val="18"/>
        </w:rPr>
        <w:t>ECONOMY</w:t>
      </w:r>
    </w:p>
    <w:p w14:paraId="1154FAB9" w14:textId="77777777" w:rsidR="00234BBE" w:rsidRPr="00745529" w:rsidRDefault="00234BBE" w:rsidP="00234BBE">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4234462" w14:textId="77777777" w:rsidR="00234BBE" w:rsidRPr="00745529" w:rsidRDefault="00234BBE" w:rsidP="00234BBE">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803076B" w14:textId="77777777" w:rsidR="00234BBE" w:rsidRPr="00745529" w:rsidRDefault="00234BBE" w:rsidP="00234BBE">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74066F8" w14:textId="77777777" w:rsidR="00234BBE" w:rsidRPr="00745529" w:rsidRDefault="00234BBE" w:rsidP="00234BBE">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CBAFC6E" w14:textId="77777777" w:rsidR="00234BBE" w:rsidRPr="00745529" w:rsidRDefault="00234BBE" w:rsidP="00234BBE">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C72D49D" w14:textId="77777777" w:rsidR="00234BBE" w:rsidRPr="00745529" w:rsidRDefault="00234BBE" w:rsidP="00234BBE">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1C535DE9" w14:textId="77777777" w:rsidR="00234BBE" w:rsidRPr="00745529" w:rsidRDefault="00234BBE" w:rsidP="00234BBE">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5466313" w14:textId="77777777" w:rsidR="00234BBE" w:rsidRPr="00745529" w:rsidRDefault="00234BBE" w:rsidP="00234BBE">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3853A8EB" w14:textId="77777777" w:rsidR="00234BBE" w:rsidRPr="00745529" w:rsidRDefault="00234BBE" w:rsidP="00234BBE">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7C84111D" w14:textId="77777777" w:rsidR="00234BBE" w:rsidRPr="00745529" w:rsidRDefault="00234BBE" w:rsidP="00234BBE">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71918C41" w14:textId="77777777" w:rsidR="00234BBE" w:rsidRPr="00745529" w:rsidRDefault="00234BBE" w:rsidP="00234BBE">
      <w:pPr>
        <w:rPr>
          <w:sz w:val="12"/>
          <w:szCs w:val="18"/>
        </w:rPr>
      </w:pPr>
      <w:r w:rsidRPr="00745529">
        <w:rPr>
          <w:sz w:val="12"/>
          <w:szCs w:val="18"/>
        </w:rPr>
        <w:t>ENVIRONMENTAL</w:t>
      </w:r>
    </w:p>
    <w:p w14:paraId="77BE8A3A" w14:textId="77777777" w:rsidR="00234BBE" w:rsidRPr="00745529" w:rsidRDefault="00234BBE" w:rsidP="00234BBE">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63C9D392" w14:textId="77777777" w:rsidR="00234BBE" w:rsidRPr="00745529" w:rsidRDefault="00234BBE" w:rsidP="00234BBE">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0C675A9" w14:textId="77777777" w:rsidR="00234BBE" w:rsidRPr="00745529" w:rsidRDefault="00234BBE" w:rsidP="00234BBE">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89CA444" w14:textId="77777777" w:rsidR="00234BBE" w:rsidRPr="00745529" w:rsidRDefault="00234BBE" w:rsidP="00234BBE">
      <w:pPr>
        <w:rPr>
          <w:sz w:val="16"/>
        </w:rPr>
      </w:pPr>
      <w:r w:rsidRPr="00745529">
        <w:rPr>
          <w:sz w:val="16"/>
        </w:rPr>
        <w:t>Environmental disasters are more attributable to Black Swan events, systems breakdowns and corporate greed rather than to mundane human activity.</w:t>
      </w:r>
    </w:p>
    <w:p w14:paraId="5C56B6AB" w14:textId="77777777" w:rsidR="00234BBE" w:rsidRPr="00745529" w:rsidRDefault="00234BBE" w:rsidP="00234BBE">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05AAA287" w14:textId="77777777" w:rsidR="00234BBE" w:rsidRPr="00745529" w:rsidRDefault="00234BBE" w:rsidP="00234BBE">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E29D7CD" w14:textId="77777777" w:rsidR="00234BBE" w:rsidRPr="00745529" w:rsidRDefault="00234BBE" w:rsidP="00234BBE">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648CD9C" w14:textId="77777777" w:rsidR="00234BBE" w:rsidRPr="00745529" w:rsidRDefault="00234BBE" w:rsidP="00234BBE">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2049025" w14:textId="77777777" w:rsidR="00234BBE" w:rsidRPr="00745529" w:rsidRDefault="00234BBE" w:rsidP="00234BBE">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41AB74E" w14:textId="77777777" w:rsidR="00234BBE" w:rsidRPr="00745529" w:rsidRDefault="00234BBE" w:rsidP="00234BBE">
      <w:pPr>
        <w:rPr>
          <w:sz w:val="16"/>
        </w:rPr>
      </w:pPr>
      <w:r w:rsidRPr="00745529">
        <w:rPr>
          <w:sz w:val="16"/>
        </w:rPr>
        <w:t>GEOPOLITICAL</w:t>
      </w:r>
    </w:p>
    <w:p w14:paraId="5FF6F956" w14:textId="77777777" w:rsidR="00234BBE" w:rsidRPr="00745529" w:rsidRDefault="00234BBE" w:rsidP="00234BBE">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20C83575" w14:textId="77777777" w:rsidR="00234BBE" w:rsidRDefault="00234BBE" w:rsidP="00234BBE">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3BB77B7B" w14:textId="77777777" w:rsidR="00234BBE" w:rsidRPr="0063238D" w:rsidRDefault="00234BBE" w:rsidP="00234BBE"/>
    <w:p w14:paraId="0908FD72" w14:textId="67A31CF9" w:rsidR="00234BBE" w:rsidRDefault="00234BBE" w:rsidP="00234BBE">
      <w:pPr>
        <w:pStyle w:val="Heading3"/>
      </w:pPr>
      <w:r>
        <w:t>1NC</w:t>
      </w:r>
    </w:p>
    <w:p w14:paraId="779B74A4" w14:textId="768CD105" w:rsidR="00691755" w:rsidRPr="00691755" w:rsidRDefault="00691755" w:rsidP="00691755">
      <w:r>
        <w:t>Reg Neg CP</w:t>
      </w:r>
    </w:p>
    <w:p w14:paraId="38EFB723" w14:textId="77777777" w:rsidR="00234BBE" w:rsidRPr="00C1489F" w:rsidRDefault="00234BBE" w:rsidP="00234BBE">
      <w:pPr>
        <w:pStyle w:val="Heading4"/>
      </w:pPr>
      <w:r>
        <w:t>The United States federal government should convene binding negotiated rulemaking over whether to expand the scope of its core antitrust laws by rescinding its presumption against extraterritoriality because of comity in antitrust cases involving anticompetitive business practices by the private sector in the People’s Republic of China and implement the outcome.</w:t>
      </w:r>
    </w:p>
    <w:p w14:paraId="5F518072" w14:textId="77777777" w:rsidR="00234BBE" w:rsidRPr="00B90FA8" w:rsidRDefault="00234BBE" w:rsidP="00234BBE">
      <w:pPr>
        <w:pStyle w:val="Heading4"/>
      </w:pPr>
      <w:r>
        <w:t xml:space="preserve">The CP </w:t>
      </w:r>
      <w:r>
        <w:rPr>
          <w:u w:val="single"/>
        </w:rPr>
        <w:t>competes</w:t>
      </w:r>
      <w:r>
        <w:t xml:space="preserve"> and </w:t>
      </w:r>
      <w:r>
        <w:rPr>
          <w:u w:val="single"/>
        </w:rPr>
        <w:t>solves</w:t>
      </w:r>
      <w:r>
        <w:t xml:space="preserve"> by giving industry </w:t>
      </w:r>
      <w:r w:rsidRPr="006011E6">
        <w:rPr>
          <w:u w:val="single"/>
        </w:rPr>
        <w:t>genuine input</w:t>
      </w:r>
      <w:r>
        <w:t xml:space="preserve"> in antitrust design AND avoids </w:t>
      </w:r>
      <w:r>
        <w:rPr>
          <w:u w:val="single"/>
        </w:rPr>
        <w:t>reflexive opposition</w:t>
      </w:r>
      <w:r>
        <w:t xml:space="preserve"> and a </w:t>
      </w:r>
      <w:r>
        <w:rPr>
          <w:u w:val="single"/>
        </w:rPr>
        <w:t>wave</w:t>
      </w:r>
      <w:r>
        <w:t xml:space="preserve"> of litigation in response to </w:t>
      </w:r>
      <w:r>
        <w:rPr>
          <w:u w:val="single"/>
        </w:rPr>
        <w:t>mandatory</w:t>
      </w:r>
      <w:r>
        <w:t xml:space="preserve"> prohibitions</w:t>
      </w:r>
    </w:p>
    <w:p w14:paraId="54B9813C" w14:textId="77777777" w:rsidR="00234BBE" w:rsidRDefault="00234BBE" w:rsidP="00234BBE">
      <w:r>
        <w:t xml:space="preserve">Ira S. </w:t>
      </w:r>
      <w:r w:rsidRPr="00537F01">
        <w:rPr>
          <w:rStyle w:val="Style13ptBold"/>
        </w:rPr>
        <w:t>Rubinstein 11</w:t>
      </w:r>
      <w:r>
        <w:t>, Adjunct Professor of Law and Senior Fellow at the Information Law Institute at the New York University School of Law, JD from Yale Law School, BA in Philosophy from Clark University, “Privacy and Regulatory Innovation: Moving Beyond Voluntary Codes”, I/S: A Journal of Law and Policy for the Information Society, 6 ISJLP 355, Summer 2011, Lexis</w:t>
      </w:r>
    </w:p>
    <w:p w14:paraId="6B9FC33F" w14:textId="77777777" w:rsidR="00234BBE" w:rsidRPr="00D23D8F" w:rsidRDefault="00234BBE" w:rsidP="00234BBE">
      <w:pPr>
        <w:rPr>
          <w:sz w:val="16"/>
        </w:rPr>
      </w:pPr>
      <w:r w:rsidRPr="00D23D8F">
        <w:rPr>
          <w:sz w:val="16"/>
        </w:rPr>
        <w:t>2. Negotiated Rulemaking</w:t>
      </w:r>
    </w:p>
    <w:p w14:paraId="6B1229AA" w14:textId="77777777" w:rsidR="00234BBE" w:rsidRPr="00D23D8F" w:rsidRDefault="00234BBE" w:rsidP="00234BBE">
      <w:pPr>
        <w:rPr>
          <w:sz w:val="16"/>
        </w:rPr>
      </w:pPr>
      <w:r w:rsidRPr="00D23D8F">
        <w:rPr>
          <w:sz w:val="16"/>
        </w:rPr>
        <w:t xml:space="preserve">Negotiated rulemaking (also referred to as regulatory </w:t>
      </w:r>
      <w:r w:rsidRPr="009862F3">
        <w:rPr>
          <w:sz w:val="16"/>
        </w:rPr>
        <w:t xml:space="preserve">negotiation or </w:t>
      </w:r>
      <w:r w:rsidRPr="009862F3">
        <w:rPr>
          <w:rStyle w:val="StyleUnderline"/>
        </w:rPr>
        <w:t xml:space="preserve">"reg. neg.") is a statutorily-defined process by which agencies formally </w:t>
      </w:r>
      <w:r w:rsidRPr="009862F3">
        <w:rPr>
          <w:rStyle w:val="Emphasis"/>
        </w:rPr>
        <w:t>negotiate</w:t>
      </w:r>
      <w:r w:rsidRPr="009862F3">
        <w:rPr>
          <w:rStyle w:val="StyleUnderline"/>
        </w:rPr>
        <w:t xml:space="preserve"> rules with regulated industry and other stakeholders as an </w:t>
      </w:r>
      <w:r w:rsidRPr="009862F3">
        <w:rPr>
          <w:rStyle w:val="Emphasis"/>
        </w:rPr>
        <w:t>alternative</w:t>
      </w:r>
      <w:r w:rsidRPr="009862F3">
        <w:rPr>
          <w:rStyle w:val="StyleUnderline"/>
        </w:rPr>
        <w:t xml:space="preserve"> to conventional</w:t>
      </w:r>
      <w:r w:rsidRPr="00344598">
        <w:rPr>
          <w:rStyle w:val="StyleUnderline"/>
        </w:rPr>
        <w:t xml:space="preserve"> </w:t>
      </w:r>
      <w:r w:rsidRPr="009862F3">
        <w:rPr>
          <w:rStyle w:val="Emphasis"/>
          <w:highlight w:val="cyan"/>
        </w:rPr>
        <w:t>notice-and-comment</w:t>
      </w:r>
      <w:r w:rsidRPr="00344598">
        <w:rPr>
          <w:rStyle w:val="StyleUnderline"/>
        </w:rPr>
        <w:t xml:space="preserve"> rulemaking</w:t>
      </w:r>
      <w:r w:rsidRPr="00D23D8F">
        <w:rPr>
          <w:sz w:val="16"/>
        </w:rPr>
        <w:t xml:space="preserve">. The core insight underlying negotiated rulemaking is that </w:t>
      </w:r>
      <w:r w:rsidRPr="009862F3">
        <w:rPr>
          <w:rStyle w:val="StyleUnderline"/>
        </w:rPr>
        <w:t xml:space="preserve">conventional rulemaking </w:t>
      </w:r>
      <w:r w:rsidRPr="009862F3">
        <w:rPr>
          <w:rStyle w:val="Emphasis"/>
          <w:highlight w:val="cyan"/>
        </w:rPr>
        <w:t>discourages</w:t>
      </w:r>
      <w:r w:rsidRPr="00344598">
        <w:rPr>
          <w:rStyle w:val="Emphasis"/>
        </w:rPr>
        <w:t xml:space="preserve"> direct </w:t>
      </w:r>
      <w:r w:rsidRPr="009862F3">
        <w:rPr>
          <w:rStyle w:val="Emphasis"/>
          <w:highlight w:val="cyan"/>
        </w:rPr>
        <w:t>communication</w:t>
      </w:r>
      <w:r w:rsidRPr="00344598">
        <w:rPr>
          <w:rStyle w:val="StyleUnderline"/>
        </w:rPr>
        <w:t xml:space="preserve"> among the parties, often </w:t>
      </w:r>
      <w:r w:rsidRPr="009862F3">
        <w:rPr>
          <w:rStyle w:val="StyleUnderline"/>
          <w:highlight w:val="cyan"/>
        </w:rPr>
        <w:t xml:space="preserve">leading to </w:t>
      </w:r>
      <w:r w:rsidRPr="009862F3">
        <w:rPr>
          <w:rStyle w:val="Emphasis"/>
          <w:highlight w:val="cyan"/>
        </w:rPr>
        <w:t>misunderstanding</w:t>
      </w:r>
      <w:r w:rsidRPr="009862F3">
        <w:rPr>
          <w:rStyle w:val="StyleUnderline"/>
          <w:highlight w:val="cyan"/>
        </w:rPr>
        <w:t xml:space="preserve"> and </w:t>
      </w:r>
      <w:r w:rsidRPr="00485F48">
        <w:rPr>
          <w:rStyle w:val="Emphasis"/>
        </w:rPr>
        <w:t xml:space="preserve">costly </w:t>
      </w:r>
      <w:r w:rsidRPr="009862F3">
        <w:rPr>
          <w:rStyle w:val="Emphasis"/>
          <w:highlight w:val="cyan"/>
        </w:rPr>
        <w:t>litigation</w:t>
      </w:r>
      <w:r w:rsidRPr="00344598">
        <w:rPr>
          <w:rStyle w:val="StyleUnderline"/>
        </w:rPr>
        <w:t xml:space="preserve"> over final rules. In contrast, </w:t>
      </w:r>
      <w:r w:rsidRPr="009862F3">
        <w:rPr>
          <w:rStyle w:val="StyleUnderline"/>
          <w:highlight w:val="cyan"/>
        </w:rPr>
        <w:t>negotiated rulemaking brings</w:t>
      </w:r>
      <w:r w:rsidRPr="009862F3">
        <w:rPr>
          <w:rStyle w:val="StyleUnderline"/>
        </w:rPr>
        <w:t xml:space="preserve"> together agency personnel and representatives of the affected interested groups to negotiate the text of a proposed rule based on</w:t>
      </w:r>
      <w:r w:rsidRPr="009862F3">
        <w:rPr>
          <w:sz w:val="16"/>
        </w:rPr>
        <w:t xml:space="preserve"> (more honestly presented) </w:t>
      </w:r>
      <w:r w:rsidRPr="009862F3">
        <w:rPr>
          <w:rStyle w:val="StyleUnderline"/>
        </w:rPr>
        <w:t xml:space="preserve">shared </w:t>
      </w:r>
      <w:r w:rsidRPr="009862F3">
        <w:rPr>
          <w:rStyle w:val="Emphasis"/>
        </w:rPr>
        <w:t>info</w:t>
      </w:r>
      <w:r w:rsidRPr="009862F3">
        <w:rPr>
          <w:rStyle w:val="StyleUnderline"/>
        </w:rPr>
        <w:t>rmation and willingness</w:t>
      </w:r>
      <w:r w:rsidRPr="00344598">
        <w:rPr>
          <w:rStyle w:val="StyleUnderline"/>
        </w:rPr>
        <w:t xml:space="preserve"> to </w:t>
      </w:r>
      <w:r w:rsidRPr="009862F3">
        <w:rPr>
          <w:rStyle w:val="StyleUnderline"/>
          <w:highlight w:val="cyan"/>
        </w:rPr>
        <w:t>compromise</w:t>
      </w:r>
      <w:r w:rsidRPr="00344598">
        <w:rPr>
          <w:rStyle w:val="StyleUnderline"/>
        </w:rPr>
        <w:t xml:space="preserve">. If the negotiations succeed by achieving a consensus on a proposed rule, </w:t>
      </w:r>
      <w:r w:rsidRPr="00485F48">
        <w:rPr>
          <w:rStyle w:val="StyleUnderline"/>
        </w:rPr>
        <w:t xml:space="preserve">the </w:t>
      </w:r>
      <w:r w:rsidRPr="009862F3">
        <w:rPr>
          <w:rStyle w:val="StyleUnderline"/>
          <w:highlight w:val="cyan"/>
        </w:rPr>
        <w:t>resulting</w:t>
      </w:r>
      <w:r w:rsidRPr="00344598">
        <w:rPr>
          <w:rStyle w:val="StyleUnderline"/>
        </w:rPr>
        <w:t xml:space="preserve"> final </w:t>
      </w:r>
      <w:r w:rsidRPr="009862F3">
        <w:rPr>
          <w:rStyle w:val="StyleUnderline"/>
          <w:highlight w:val="cyan"/>
        </w:rPr>
        <w:t>rule should be</w:t>
      </w:r>
      <w:r w:rsidRPr="00344598">
        <w:rPr>
          <w:rStyle w:val="StyleUnderline"/>
        </w:rPr>
        <w:t xml:space="preserve"> of </w:t>
      </w:r>
      <w:r w:rsidRPr="009862F3">
        <w:rPr>
          <w:rStyle w:val="Emphasis"/>
          <w:highlight w:val="cyan"/>
        </w:rPr>
        <w:t>better</w:t>
      </w:r>
      <w:r w:rsidRPr="009862F3">
        <w:rPr>
          <w:rStyle w:val="Emphasis"/>
        </w:rPr>
        <w:t xml:space="preserve"> quality</w:t>
      </w:r>
      <w:r w:rsidRPr="009862F3">
        <w:rPr>
          <w:rStyle w:val="StyleUnderline"/>
        </w:rPr>
        <w:t xml:space="preserve">, </w:t>
      </w:r>
      <w:r w:rsidRPr="009862F3">
        <w:rPr>
          <w:rStyle w:val="Emphasis"/>
        </w:rPr>
        <w:t>easier to implement</w:t>
      </w:r>
      <w:r w:rsidRPr="009862F3">
        <w:rPr>
          <w:rStyle w:val="StyleUnderline"/>
        </w:rPr>
        <w:t>,</w:t>
      </w:r>
      <w:r w:rsidRPr="00344598">
        <w:rPr>
          <w:rStyle w:val="StyleUnderline"/>
        </w:rPr>
        <w:t xml:space="preserve"> enjoy </w:t>
      </w:r>
      <w:r w:rsidRPr="00344598">
        <w:rPr>
          <w:rStyle w:val="Emphasis"/>
        </w:rPr>
        <w:t>greater legitimacy</w:t>
      </w:r>
      <w:r w:rsidRPr="00344598">
        <w:rPr>
          <w:rStyle w:val="StyleUnderline"/>
        </w:rPr>
        <w:t xml:space="preserve">, </w:t>
      </w:r>
      <w:r w:rsidRPr="009862F3">
        <w:rPr>
          <w:rStyle w:val="StyleUnderline"/>
          <w:highlight w:val="cyan"/>
        </w:rPr>
        <w:t xml:space="preserve">and lead to </w:t>
      </w:r>
      <w:r w:rsidRPr="009862F3">
        <w:rPr>
          <w:rStyle w:val="Emphasis"/>
          <w:highlight w:val="cyan"/>
        </w:rPr>
        <w:t>fewer</w:t>
      </w:r>
      <w:r w:rsidRPr="00344598">
        <w:rPr>
          <w:rStyle w:val="Emphasis"/>
        </w:rPr>
        <w:t xml:space="preserve"> legal </w:t>
      </w:r>
      <w:r w:rsidRPr="009862F3">
        <w:rPr>
          <w:rStyle w:val="Emphasis"/>
          <w:highlight w:val="cyan"/>
        </w:rPr>
        <w:t>challenges</w:t>
      </w:r>
      <w:r w:rsidRPr="00D23D8F">
        <w:rPr>
          <w:sz w:val="16"/>
        </w:rPr>
        <w:t>.</w:t>
      </w:r>
    </w:p>
    <w:p w14:paraId="32D5609C" w14:textId="77777777" w:rsidR="00234BBE" w:rsidRPr="00D23D8F" w:rsidRDefault="00234BBE" w:rsidP="00234BBE">
      <w:pPr>
        <w:rPr>
          <w:sz w:val="16"/>
        </w:rPr>
      </w:pPr>
      <w:r w:rsidRPr="00D23D8F">
        <w:rPr>
          <w:sz w:val="16"/>
        </w:rPr>
        <w:t xml:space="preserve">The Negotiated Rulemaking Act of 1990 (NRA) establishes a statutory framework for negotiated rulemaking under which agencies have the discretion to bring together representatives of the affected parties in a negotiating committee (for example, industry, environmental and consumer groups, and state and local governments) for face-to-face discussions. If the committee reaches a consensus, the agency can then issue the agreement as a proposed rule subject to normal administrative review processes. Proposed rules emerging from a negotiated rulemaking process are also subject to judicial review. While the NRA augments Administrative  [*378]  Procedure Act (APA) rulemaking, it does not replace it. Indeed, most of the language of the Act is permissive. </w:t>
      </w:r>
      <w:r w:rsidRPr="00344598">
        <w:rPr>
          <w:rStyle w:val="StyleUnderline"/>
        </w:rPr>
        <w:t xml:space="preserve">If negotiations fail to reach a consensus, the agency may </w:t>
      </w:r>
      <w:r w:rsidRPr="00344598">
        <w:rPr>
          <w:rStyle w:val="Emphasis"/>
        </w:rPr>
        <w:t>proceed</w:t>
      </w:r>
      <w:r w:rsidRPr="00344598">
        <w:rPr>
          <w:rStyle w:val="StyleUnderline"/>
        </w:rPr>
        <w:t xml:space="preserve"> with its </w:t>
      </w:r>
      <w:r w:rsidRPr="00344598">
        <w:rPr>
          <w:rStyle w:val="Emphasis"/>
        </w:rPr>
        <w:t>own rule</w:t>
      </w:r>
      <w:r w:rsidRPr="00D23D8F">
        <w:rPr>
          <w:sz w:val="16"/>
        </w:rPr>
        <w:t>.</w:t>
      </w:r>
    </w:p>
    <w:p w14:paraId="3EE81245" w14:textId="77777777" w:rsidR="00234BBE" w:rsidRPr="00D23D8F" w:rsidRDefault="00234BBE" w:rsidP="00234BBE">
      <w:pPr>
        <w:rPr>
          <w:sz w:val="16"/>
        </w:rPr>
      </w:pPr>
      <w:r w:rsidRPr="00D23D8F">
        <w:rPr>
          <w:sz w:val="16"/>
        </w:rPr>
        <w:t xml:space="preserve">The promise of negotiated rulemaking is that </w:t>
      </w:r>
      <w:r w:rsidRPr="009862F3">
        <w:rPr>
          <w:rStyle w:val="StyleUnderline"/>
          <w:highlight w:val="cyan"/>
        </w:rPr>
        <w:t>by</w:t>
      </w:r>
      <w:r w:rsidRPr="009862F3">
        <w:rPr>
          <w:rStyle w:val="StyleUnderline"/>
        </w:rPr>
        <w:t xml:space="preserve"> </w:t>
      </w:r>
      <w:r w:rsidRPr="009862F3">
        <w:rPr>
          <w:rStyle w:val="Emphasis"/>
        </w:rPr>
        <w:t>enlisting</w:t>
      </w:r>
      <w:r w:rsidRPr="009862F3">
        <w:rPr>
          <w:rStyle w:val="StyleUnderline"/>
        </w:rPr>
        <w:t xml:space="preserve"> diverse stakeholders</w:t>
      </w:r>
      <w:r w:rsidRPr="00344598">
        <w:rPr>
          <w:rStyle w:val="StyleUnderline"/>
        </w:rPr>
        <w:t xml:space="preserve"> in the rulemaking process, </w:t>
      </w:r>
      <w:r w:rsidRPr="009862F3">
        <w:rPr>
          <w:rStyle w:val="Emphasis"/>
          <w:highlight w:val="cyan"/>
        </w:rPr>
        <w:t>responding to</w:t>
      </w:r>
      <w:r w:rsidRPr="00344598">
        <w:rPr>
          <w:rStyle w:val="Emphasis"/>
        </w:rPr>
        <w:t xml:space="preserve"> their </w:t>
      </w:r>
      <w:r w:rsidRPr="009862F3">
        <w:rPr>
          <w:rStyle w:val="Emphasis"/>
          <w:highlight w:val="cyan"/>
        </w:rPr>
        <w:t>concerns</w:t>
      </w:r>
      <w:r w:rsidRPr="009862F3">
        <w:rPr>
          <w:rStyle w:val="StyleUnderline"/>
          <w:highlight w:val="cyan"/>
        </w:rPr>
        <w:t>, and reaching</w:t>
      </w:r>
      <w:r w:rsidRPr="00344598">
        <w:rPr>
          <w:rStyle w:val="StyleUnderline"/>
        </w:rPr>
        <w:t xml:space="preserve"> </w:t>
      </w:r>
      <w:r w:rsidRPr="00344598">
        <w:rPr>
          <w:rStyle w:val="Emphasis"/>
        </w:rPr>
        <w:t xml:space="preserve">informed </w:t>
      </w:r>
      <w:r w:rsidRPr="009862F3">
        <w:rPr>
          <w:rStyle w:val="Emphasis"/>
          <w:highlight w:val="cyan"/>
        </w:rPr>
        <w:t>compromises</w:t>
      </w:r>
      <w:r w:rsidRPr="009862F3">
        <w:rPr>
          <w:rStyle w:val="StyleUnderline"/>
        </w:rPr>
        <w:t>, better</w:t>
      </w:r>
      <w:r w:rsidRPr="00344598">
        <w:rPr>
          <w:rStyle w:val="StyleUnderline"/>
        </w:rPr>
        <w:t xml:space="preserve"> quality </w:t>
      </w:r>
      <w:r w:rsidRPr="009862F3">
        <w:rPr>
          <w:rStyle w:val="StyleUnderline"/>
          <w:highlight w:val="cyan"/>
        </w:rPr>
        <w:t>rules</w:t>
      </w:r>
      <w:r w:rsidRPr="00344598">
        <w:rPr>
          <w:rStyle w:val="StyleUnderline"/>
        </w:rPr>
        <w:t xml:space="preserve"> will </w:t>
      </w:r>
      <w:r w:rsidRPr="009862F3">
        <w:rPr>
          <w:rStyle w:val="StyleUnderline"/>
          <w:highlight w:val="cyan"/>
        </w:rPr>
        <w:t>emerge</w:t>
      </w:r>
      <w:r w:rsidRPr="009862F3">
        <w:rPr>
          <w:rStyle w:val="StyleUnderline"/>
        </w:rPr>
        <w:t xml:space="preserve"> at a </w:t>
      </w:r>
      <w:r w:rsidRPr="009862F3">
        <w:rPr>
          <w:rStyle w:val="Emphasis"/>
        </w:rPr>
        <w:t>lower cost</w:t>
      </w:r>
      <w:r w:rsidRPr="009862F3">
        <w:rPr>
          <w:rStyle w:val="StyleUnderline"/>
        </w:rPr>
        <w:t xml:space="preserve"> and</w:t>
      </w:r>
      <w:r w:rsidRPr="00344598">
        <w:rPr>
          <w:rStyle w:val="StyleUnderline"/>
        </w:rPr>
        <w:t xml:space="preserve"> </w:t>
      </w:r>
      <w:r w:rsidRPr="009862F3">
        <w:rPr>
          <w:rStyle w:val="StyleUnderline"/>
          <w:highlight w:val="cyan"/>
        </w:rPr>
        <w:t xml:space="preserve">with </w:t>
      </w:r>
      <w:r w:rsidRPr="009862F3">
        <w:rPr>
          <w:rStyle w:val="Emphasis"/>
          <w:highlight w:val="cyan"/>
        </w:rPr>
        <w:t>greater legitimacy</w:t>
      </w:r>
      <w:r w:rsidRPr="00D23D8F">
        <w:rPr>
          <w:sz w:val="16"/>
        </w:rPr>
        <w:t xml:space="preserve">. Critics counter that the process not only fails to deliver its purported benefits (and then only rarely) but that its very use undermines the foundations of administrative law by shifting the decision-making function from agencies tasked with protecting the public interest to a collection of interest groups with their own private agendas. In 2000, Jody Freeman and Laura Langbein published </w:t>
      </w:r>
      <w:r w:rsidRPr="00344598">
        <w:rPr>
          <w:rStyle w:val="StyleUnderline"/>
        </w:rPr>
        <w:t xml:space="preserve">a </w:t>
      </w:r>
      <w:r w:rsidRPr="00344598">
        <w:rPr>
          <w:rStyle w:val="Emphasis"/>
        </w:rPr>
        <w:t>comprehensive analysis</w:t>
      </w:r>
      <w:r w:rsidRPr="00344598">
        <w:rPr>
          <w:rStyle w:val="StyleUnderline"/>
        </w:rPr>
        <w:t xml:space="preserve"> and</w:t>
      </w:r>
      <w:r w:rsidRPr="00D23D8F">
        <w:rPr>
          <w:sz w:val="16"/>
        </w:rPr>
        <w:t xml:space="preserve"> summary of an </w:t>
      </w:r>
      <w:r w:rsidRPr="00344598">
        <w:rPr>
          <w:rStyle w:val="Emphasis"/>
        </w:rPr>
        <w:t>empirical study</w:t>
      </w:r>
      <w:r w:rsidRPr="00344598">
        <w:rPr>
          <w:rStyle w:val="StyleUnderline"/>
        </w:rPr>
        <w:t xml:space="preserve"> of negotiated rulemaking</w:t>
      </w:r>
      <w:r w:rsidRPr="00D23D8F">
        <w:rPr>
          <w:sz w:val="16"/>
        </w:rPr>
        <w:t xml:space="preserve">. The study compared participant attitudes toward negotiated versus conventional rulemaking. Based on their analysis, they </w:t>
      </w:r>
      <w:r w:rsidRPr="00344598">
        <w:rPr>
          <w:rStyle w:val="StyleUnderline"/>
        </w:rPr>
        <w:t xml:space="preserve">concluded that "reg. neg. generates more learning, better quality rules, and higher satisfaction than conventional rulemaking" as well as </w:t>
      </w:r>
      <w:r w:rsidRPr="00344598">
        <w:rPr>
          <w:rStyle w:val="Emphasis"/>
        </w:rPr>
        <w:t>increasing legitimacy</w:t>
      </w:r>
      <w:r w:rsidRPr="00D23D8F">
        <w:rPr>
          <w:sz w:val="16"/>
        </w:rPr>
        <w:t>, which they defined as "the acceptability of the regulation to those involved in its development." But even if this very positive analysis is taken at face value, Lubbers shows that the EPA use of negotiated rulemaking is in fact quite limited, having fallen off in recent years by almost two-thirds. Despite this decline, which Lubbers attributes to budgetary issues and the burdens of complying with federal advisory committee  [*379]  requirements, Lubbers insists upon the proven value of reg. neg. in providing creative solutions to regulatory problems.</w:t>
      </w:r>
    </w:p>
    <w:p w14:paraId="6811B37C" w14:textId="77777777" w:rsidR="00234BBE" w:rsidRPr="00D23D8F" w:rsidRDefault="00234BBE" w:rsidP="00234BBE">
      <w:pPr>
        <w:rPr>
          <w:sz w:val="16"/>
        </w:rPr>
      </w:pPr>
      <w:r w:rsidRPr="00D23D8F">
        <w:rPr>
          <w:sz w:val="16"/>
        </w:rPr>
        <w:t xml:space="preserve">Other environmental law scholars have identified a few situations where negotiated rulemaking should provide the EPA with significant advantages. For example, Andrew Morriss and his colleagues point to situations "where the substance of the regulation requires the credible transmission of information between the regulated entities and other interest groups, and where the agency's preference for a particular substantive outcome is weak." Reg. neg. also requires "a relatively high degree of shared interest among the groups participating, the existence of gains from trade to allow parties to compromise, and a willingness by interest groups to reject the role of spoiler." These views are largely consistent with the findings of Daniel Selmi, who conducted a detailed study of the negotiation of a regional air quality rule. Selmi explained that the </w:t>
      </w:r>
      <w:r w:rsidRPr="009862F3">
        <w:rPr>
          <w:rStyle w:val="StyleUnderline"/>
          <w:highlight w:val="cyan"/>
        </w:rPr>
        <w:t>parties</w:t>
      </w:r>
      <w:r w:rsidRPr="00344598">
        <w:rPr>
          <w:rStyle w:val="StyleUnderline"/>
        </w:rPr>
        <w:t xml:space="preserve"> were </w:t>
      </w:r>
      <w:r w:rsidRPr="00344598">
        <w:rPr>
          <w:rStyle w:val="Emphasis"/>
        </w:rPr>
        <w:t xml:space="preserve">willing to </w:t>
      </w:r>
      <w:r w:rsidRPr="009862F3">
        <w:rPr>
          <w:rStyle w:val="Emphasis"/>
          <w:highlight w:val="cyan"/>
        </w:rPr>
        <w:t>compromise</w:t>
      </w:r>
      <w:r w:rsidRPr="009862F3">
        <w:rPr>
          <w:rStyle w:val="StyleUnderline"/>
          <w:highlight w:val="cyan"/>
        </w:rPr>
        <w:t xml:space="preserve"> </w:t>
      </w:r>
      <w:r w:rsidRPr="005D16D6">
        <w:rPr>
          <w:rStyle w:val="StyleUnderline"/>
        </w:rPr>
        <w:t xml:space="preserve">for </w:t>
      </w:r>
      <w:r w:rsidRPr="005D16D6">
        <w:rPr>
          <w:rStyle w:val="Emphasis"/>
        </w:rPr>
        <w:t>several reasons</w:t>
      </w:r>
      <w:r w:rsidRPr="005D16D6">
        <w:rPr>
          <w:rStyle w:val="StyleUnderline"/>
        </w:rPr>
        <w:t>: (1)</w:t>
      </w:r>
      <w:r w:rsidRPr="00344598">
        <w:rPr>
          <w:rStyle w:val="StyleUnderline"/>
        </w:rPr>
        <w:t xml:space="preserve"> the </w:t>
      </w:r>
      <w:r w:rsidRPr="009862F3">
        <w:rPr>
          <w:rStyle w:val="StyleUnderline"/>
          <w:highlight w:val="cyan"/>
        </w:rPr>
        <w:t>industry believed</w:t>
      </w:r>
      <w:r w:rsidRPr="00344598">
        <w:rPr>
          <w:rStyle w:val="StyleUnderline"/>
        </w:rPr>
        <w:t xml:space="preserve"> that </w:t>
      </w:r>
      <w:r w:rsidRPr="009862F3">
        <w:rPr>
          <w:rStyle w:val="StyleUnderline"/>
          <w:highlight w:val="cyan"/>
        </w:rPr>
        <w:t xml:space="preserve">regulation was </w:t>
      </w:r>
      <w:r w:rsidRPr="009862F3">
        <w:rPr>
          <w:rStyle w:val="Emphasis"/>
          <w:highlight w:val="cyan"/>
        </w:rPr>
        <w:t>inevitable</w:t>
      </w:r>
      <w:r w:rsidRPr="009862F3">
        <w:rPr>
          <w:rStyle w:val="StyleUnderline"/>
          <w:highlight w:val="cyan"/>
        </w:rPr>
        <w:t>;</w:t>
      </w:r>
      <w:r w:rsidRPr="005D16D6">
        <w:rPr>
          <w:rStyle w:val="StyleUnderline"/>
        </w:rPr>
        <w:t xml:space="preserve"> (2)</w:t>
      </w:r>
      <w:r w:rsidRPr="00344598">
        <w:rPr>
          <w:rStyle w:val="StyleUnderline"/>
        </w:rPr>
        <w:t xml:space="preserve"> the environmental </w:t>
      </w:r>
      <w:r w:rsidRPr="009862F3">
        <w:rPr>
          <w:rStyle w:val="StyleUnderline"/>
          <w:highlight w:val="cyan"/>
        </w:rPr>
        <w:t>groups recognized</w:t>
      </w:r>
      <w:r w:rsidRPr="00344598">
        <w:rPr>
          <w:rStyle w:val="StyleUnderline"/>
        </w:rPr>
        <w:t xml:space="preserve"> that </w:t>
      </w:r>
      <w:r w:rsidRPr="009862F3">
        <w:rPr>
          <w:rStyle w:val="Emphasis"/>
          <w:highlight w:val="cyan"/>
        </w:rPr>
        <w:t>even though</w:t>
      </w:r>
      <w:r w:rsidRPr="009862F3">
        <w:rPr>
          <w:rStyle w:val="StyleUnderline"/>
          <w:highlight w:val="cyan"/>
        </w:rPr>
        <w:t xml:space="preserve"> they </w:t>
      </w:r>
      <w:r w:rsidRPr="009862F3">
        <w:rPr>
          <w:rStyle w:val="Emphasis"/>
          <w:highlight w:val="cyan"/>
        </w:rPr>
        <w:t>preferred</w:t>
      </w:r>
      <w:r w:rsidRPr="009862F3">
        <w:rPr>
          <w:rStyle w:val="StyleUnderline"/>
          <w:highlight w:val="cyan"/>
        </w:rPr>
        <w:t xml:space="preserve"> an outcome</w:t>
      </w:r>
      <w:r w:rsidRPr="00344598">
        <w:rPr>
          <w:rStyle w:val="StyleUnderline"/>
        </w:rPr>
        <w:t xml:space="preserve"> based on new and expensive technology, </w:t>
      </w:r>
      <w:r w:rsidRPr="009862F3">
        <w:rPr>
          <w:rStyle w:val="StyleUnderline"/>
          <w:highlight w:val="cyan"/>
        </w:rPr>
        <w:t xml:space="preserve">they </w:t>
      </w:r>
      <w:r w:rsidRPr="009862F3">
        <w:rPr>
          <w:rStyle w:val="Emphasis"/>
          <w:highlight w:val="cyan"/>
        </w:rPr>
        <w:t>lacked</w:t>
      </w:r>
      <w:r w:rsidRPr="00344598">
        <w:rPr>
          <w:rStyle w:val="Emphasis"/>
        </w:rPr>
        <w:t xml:space="preserve"> the </w:t>
      </w:r>
      <w:r w:rsidRPr="009862F3">
        <w:rPr>
          <w:rStyle w:val="Emphasis"/>
          <w:highlight w:val="cyan"/>
        </w:rPr>
        <w:t>p</w:t>
      </w:r>
      <w:r w:rsidRPr="00344598">
        <w:rPr>
          <w:rStyle w:val="Emphasis"/>
        </w:rPr>
        <w:t xml:space="preserve">olitical </w:t>
      </w:r>
      <w:r w:rsidRPr="009862F3">
        <w:rPr>
          <w:rStyle w:val="Emphasis"/>
          <w:highlight w:val="cyan"/>
        </w:rPr>
        <w:t>c</w:t>
      </w:r>
      <w:r w:rsidRPr="00344598">
        <w:rPr>
          <w:rStyle w:val="Emphasis"/>
        </w:rPr>
        <w:t>apital</w:t>
      </w:r>
      <w:r w:rsidRPr="00344598">
        <w:rPr>
          <w:rStyle w:val="StyleUnderline"/>
        </w:rPr>
        <w:t xml:space="preserve"> </w:t>
      </w:r>
      <w:r w:rsidRPr="008520F5">
        <w:rPr>
          <w:rStyle w:val="StyleUnderline"/>
        </w:rPr>
        <w:t>to achieve this result;</w:t>
      </w:r>
      <w:r w:rsidRPr="00344598">
        <w:rPr>
          <w:rStyle w:val="StyleUnderline"/>
        </w:rPr>
        <w:t xml:space="preserve"> </w:t>
      </w:r>
      <w:r w:rsidRPr="005D16D6">
        <w:rPr>
          <w:rStyle w:val="StyleUnderline"/>
        </w:rPr>
        <w:t>and (3) th</w:t>
      </w:r>
      <w:r w:rsidRPr="00344598">
        <w:rPr>
          <w:rStyle w:val="StyleUnderline"/>
        </w:rPr>
        <w:t xml:space="preserve">e </w:t>
      </w:r>
      <w:r w:rsidRPr="009862F3">
        <w:rPr>
          <w:rStyle w:val="StyleUnderline"/>
          <w:highlight w:val="cyan"/>
        </w:rPr>
        <w:t xml:space="preserve">agency </w:t>
      </w:r>
      <w:r w:rsidRPr="005D16D6">
        <w:rPr>
          <w:rStyle w:val="StyleUnderline"/>
        </w:rPr>
        <w:t xml:space="preserve">was </w:t>
      </w:r>
      <w:r w:rsidRPr="005D16D6">
        <w:rPr>
          <w:rStyle w:val="StyleUnderline"/>
          <w:highlight w:val="cyan"/>
        </w:rPr>
        <w:t>not</w:t>
      </w:r>
      <w:r w:rsidRPr="005D16D6">
        <w:rPr>
          <w:rStyle w:val="StyleUnderline"/>
        </w:rPr>
        <w:t xml:space="preserve"> </w:t>
      </w:r>
      <w:r w:rsidRPr="005D16D6">
        <w:rPr>
          <w:rStyle w:val="Emphasis"/>
        </w:rPr>
        <w:t>locked into</w:t>
      </w:r>
      <w:r w:rsidRPr="005D16D6">
        <w:rPr>
          <w:rStyle w:val="StyleUnderline"/>
        </w:rPr>
        <w:t xml:space="preserve"> a </w:t>
      </w:r>
      <w:r w:rsidRPr="005D16D6">
        <w:rPr>
          <w:rStyle w:val="Emphasis"/>
          <w:highlight w:val="cyan"/>
        </w:rPr>
        <w:t>rigid</w:t>
      </w:r>
      <w:r w:rsidRPr="005D16D6">
        <w:rPr>
          <w:rStyle w:val="Emphasis"/>
        </w:rPr>
        <w:t>, initial position</w:t>
      </w:r>
      <w:r w:rsidRPr="005D16D6">
        <w:rPr>
          <w:rStyle w:val="StyleUnderline"/>
        </w:rPr>
        <w:t xml:space="preserve">, </w:t>
      </w:r>
      <w:r w:rsidRPr="005D16D6">
        <w:rPr>
          <w:rStyle w:val="StyleUnderline"/>
          <w:highlight w:val="cyan"/>
        </w:rPr>
        <w:t xml:space="preserve">but </w:t>
      </w:r>
      <w:r w:rsidRPr="005D16D6">
        <w:rPr>
          <w:rStyle w:val="Emphasis"/>
        </w:rPr>
        <w:t xml:space="preserve">remained </w:t>
      </w:r>
      <w:r w:rsidRPr="009862F3">
        <w:rPr>
          <w:rStyle w:val="Emphasis"/>
          <w:highlight w:val="cyan"/>
        </w:rPr>
        <w:t>open</w:t>
      </w:r>
      <w:r w:rsidRPr="00344598">
        <w:rPr>
          <w:rStyle w:val="StyleUnderline"/>
        </w:rPr>
        <w:t xml:space="preserve"> towards finding a solution that </w:t>
      </w:r>
      <w:r w:rsidRPr="00344598">
        <w:rPr>
          <w:rStyle w:val="Emphasis"/>
        </w:rPr>
        <w:t>responded</w:t>
      </w:r>
      <w:r w:rsidRPr="00344598">
        <w:rPr>
          <w:rStyle w:val="StyleUnderline"/>
        </w:rPr>
        <w:t xml:space="preserve"> to information acquired during the negotiations</w:t>
      </w:r>
      <w:r w:rsidRPr="00D23D8F">
        <w:rPr>
          <w:sz w:val="16"/>
        </w:rPr>
        <w:t>. But the key factor in reaching a compromise was a very practical one-namely, that the facilitator had the necessary skills to assist the parties in identifying their priorities and to help them make tradeoffs in which they each achieved some of their goals.</w:t>
      </w:r>
    </w:p>
    <w:p w14:paraId="0A1F94C3" w14:textId="77777777" w:rsidR="00234BBE" w:rsidRPr="00D23D8F" w:rsidRDefault="00234BBE" w:rsidP="00234BBE">
      <w:pPr>
        <w:rPr>
          <w:sz w:val="16"/>
        </w:rPr>
      </w:pPr>
      <w:r w:rsidRPr="00D23D8F">
        <w:rPr>
          <w:sz w:val="16"/>
        </w:rPr>
        <w:t xml:space="preserve">In sum, both Project XL and negotiated rulemaking have strengths and weaknesses. </w:t>
      </w:r>
      <w:r w:rsidRPr="00344598">
        <w:rPr>
          <w:rStyle w:val="StyleUnderline"/>
        </w:rPr>
        <w:t>Key strengths of a well-designed covenanting approach include innovation (because covenants invite firms to tap</w:t>
      </w:r>
      <w:r w:rsidRPr="00D23D8F">
        <w:rPr>
          <w:sz w:val="16"/>
        </w:rPr>
        <w:t xml:space="preserve">  [*380]  </w:t>
      </w:r>
      <w:r w:rsidRPr="00344598">
        <w:rPr>
          <w:rStyle w:val="StyleUnderline"/>
        </w:rPr>
        <w:t>into their own ingenuity); flexibility</w:t>
      </w:r>
      <w:r w:rsidRPr="00D23D8F">
        <w:rPr>
          <w:sz w:val="16"/>
        </w:rPr>
        <w:t xml:space="preserve"> (in the form of tailored rules that either match the circumstances of an individual firm, as in Project XL, or the underlying conditions faced by a regulated industry based on superior expertise, as in negotiated rulemaking); </w:t>
      </w:r>
      <w:r w:rsidRPr="00344598">
        <w:rPr>
          <w:rStyle w:val="Emphasis"/>
        </w:rPr>
        <w:t>greater commitment</w:t>
      </w:r>
      <w:r w:rsidRPr="00344598">
        <w:rPr>
          <w:rStyle w:val="StyleUnderline"/>
        </w:rPr>
        <w:t xml:space="preserve"> (because </w:t>
      </w:r>
      <w:r w:rsidRPr="009862F3">
        <w:rPr>
          <w:rStyle w:val="StyleUnderline"/>
          <w:highlight w:val="cyan"/>
        </w:rPr>
        <w:t>companies</w:t>
      </w:r>
      <w:r w:rsidRPr="009862F3">
        <w:rPr>
          <w:rStyle w:val="StyleUnderline"/>
        </w:rPr>
        <w:t xml:space="preserve"> </w:t>
      </w:r>
      <w:r w:rsidRPr="009862F3">
        <w:rPr>
          <w:rStyle w:val="Emphasis"/>
        </w:rPr>
        <w:t>write</w:t>
      </w:r>
      <w:r w:rsidRPr="00344598">
        <w:rPr>
          <w:rStyle w:val="StyleUnderline"/>
        </w:rPr>
        <w:t xml:space="preserve"> or at least </w:t>
      </w:r>
      <w:r w:rsidRPr="009862F3">
        <w:rPr>
          <w:rStyle w:val="Emphasis"/>
          <w:highlight w:val="cyan"/>
        </w:rPr>
        <w:t>negotiate</w:t>
      </w:r>
      <w:r w:rsidRPr="009862F3">
        <w:rPr>
          <w:rStyle w:val="StyleUnderline"/>
        </w:rPr>
        <w:t xml:space="preserve"> their </w:t>
      </w:r>
      <w:r w:rsidRPr="009862F3">
        <w:rPr>
          <w:rStyle w:val="Emphasis"/>
        </w:rPr>
        <w:t xml:space="preserve">own </w:t>
      </w:r>
      <w:r w:rsidRPr="009862F3">
        <w:rPr>
          <w:rStyle w:val="Emphasis"/>
          <w:highlight w:val="cyan"/>
        </w:rPr>
        <w:t>rules</w:t>
      </w:r>
      <w:r w:rsidRPr="009862F3">
        <w:rPr>
          <w:rStyle w:val="StyleUnderline"/>
          <w:highlight w:val="cyan"/>
        </w:rPr>
        <w:t xml:space="preserve"> rather than having them </w:t>
      </w:r>
      <w:r w:rsidRPr="009862F3">
        <w:rPr>
          <w:rStyle w:val="Emphasis"/>
          <w:highlight w:val="cyan"/>
        </w:rPr>
        <w:t>imposed externally</w:t>
      </w:r>
      <w:r w:rsidRPr="00344598">
        <w:rPr>
          <w:rStyle w:val="StyleUnderline"/>
        </w:rPr>
        <w:t xml:space="preserve">); </w:t>
      </w:r>
      <w:r w:rsidRPr="00344598">
        <w:rPr>
          <w:rStyle w:val="Emphasis"/>
        </w:rPr>
        <w:t>more effective compliance</w:t>
      </w:r>
      <w:r w:rsidRPr="00344598">
        <w:rPr>
          <w:rStyle w:val="StyleUnderline"/>
        </w:rPr>
        <w:t xml:space="preserve"> (because </w:t>
      </w:r>
      <w:r w:rsidRPr="00344598">
        <w:rPr>
          <w:rStyle w:val="Emphasis"/>
        </w:rPr>
        <w:t>internal discipline</w:t>
      </w:r>
      <w:r w:rsidRPr="00344598">
        <w:rPr>
          <w:rStyle w:val="StyleUnderline"/>
        </w:rPr>
        <w:t xml:space="preserve"> as practiced by firms that agree to rules </w:t>
      </w:r>
      <w:r w:rsidRPr="00344598">
        <w:rPr>
          <w:rStyle w:val="Emphasis"/>
        </w:rPr>
        <w:t>of their own devising</w:t>
      </w:r>
      <w:r w:rsidRPr="00344598">
        <w:rPr>
          <w:rStyle w:val="StyleUnderline"/>
        </w:rPr>
        <w:t xml:space="preserve"> is likely to be </w:t>
      </w:r>
      <w:r w:rsidRPr="00344598">
        <w:rPr>
          <w:rStyle w:val="Emphasis"/>
        </w:rPr>
        <w:t>more extensive</w:t>
      </w:r>
      <w:r w:rsidRPr="00344598">
        <w:rPr>
          <w:rStyle w:val="StyleUnderline"/>
        </w:rPr>
        <w:t xml:space="preserve"> and </w:t>
      </w:r>
      <w:r w:rsidRPr="00344598">
        <w:rPr>
          <w:rStyle w:val="Emphasis"/>
        </w:rPr>
        <w:t>cheaper</w:t>
      </w:r>
      <w:r w:rsidRPr="00344598">
        <w:rPr>
          <w:rStyle w:val="StyleUnderline"/>
        </w:rPr>
        <w:t xml:space="preserve"> for everyone than government investigations and prosecutions); and, as a result of these benefits, lower-cost solutions</w:t>
      </w:r>
      <w:r w:rsidRPr="00D23D8F">
        <w:rPr>
          <w:sz w:val="16"/>
        </w:rPr>
        <w:t>. On the other hand, covenants have a number of obvious weaknesses, including higher administrative burdens associated with negotiating the rules (although this might be mitigated by lower overall costs for compliance and litigation); legal uncertainty in the case of Project XL; and a bias against small firms, which typically lack the resources necessary to negotiate facility-based standards or to participate in a negotiating committee.</w:t>
      </w:r>
    </w:p>
    <w:p w14:paraId="789AA1DA" w14:textId="77777777" w:rsidR="00234BBE" w:rsidRPr="00537F01" w:rsidRDefault="00234BBE" w:rsidP="00234BBE">
      <w:pPr>
        <w:rPr>
          <w:sz w:val="4"/>
          <w:szCs w:val="10"/>
        </w:rPr>
      </w:pPr>
      <w:r w:rsidRPr="00537F01">
        <w:rPr>
          <w:sz w:val="4"/>
          <w:szCs w:val="10"/>
        </w:rPr>
        <w:t>C. Normative Framework for Assessing Self-Regulatory Initiatives</w:t>
      </w:r>
    </w:p>
    <w:p w14:paraId="5F401E0E" w14:textId="77777777" w:rsidR="00234BBE" w:rsidRPr="00537F01" w:rsidRDefault="00234BBE" w:rsidP="00234BBE">
      <w:pPr>
        <w:rPr>
          <w:sz w:val="4"/>
          <w:szCs w:val="10"/>
        </w:rPr>
      </w:pPr>
      <w:r w:rsidRPr="00537F01">
        <w:rPr>
          <w:sz w:val="4"/>
          <w:szCs w:val="10"/>
        </w:rPr>
        <w:t>Having identified different types of self-regulation and their co-regulatory characteristics, and having investigated environmental covenants such as Project XL and regulatory negotiations (in keeping with Hirsch's suggestion that such covenants may provide the basis for innovative approaches to privacy regulation), this Article now presents a normative framework for evaluating the effectiveness of co-regulatory programs. Part III will apply this normative framework to four instances in which regulators have used co-regulation in the field of information privacy and assess their relative merits. The normative framework developed here melds the discussion of standard public policy criteria in Part II.A with the central features of second- generation strategies as reflected in the analysis of covenants in Part II.B. The resulting framework consists of six elements that are critical to the success of co- regulatory initiatives: efficiency, openness and transparency, completeness, strategies to address free rider problems, oversight and enforcement, and use of second-generation design features.</w:t>
      </w:r>
    </w:p>
    <w:p w14:paraId="39CDF4A6" w14:textId="77777777" w:rsidR="00234BBE" w:rsidRPr="00537F01" w:rsidRDefault="00234BBE" w:rsidP="00234BBE">
      <w:pPr>
        <w:rPr>
          <w:sz w:val="4"/>
          <w:szCs w:val="10"/>
        </w:rPr>
      </w:pPr>
      <w:r w:rsidRPr="00537F01">
        <w:rPr>
          <w:sz w:val="4"/>
          <w:szCs w:val="10"/>
        </w:rPr>
        <w:t xml:space="preserve"> [*381] </w:t>
      </w:r>
    </w:p>
    <w:p w14:paraId="2D2F5DEC" w14:textId="77777777" w:rsidR="00234BBE" w:rsidRPr="00537F01" w:rsidRDefault="00234BBE" w:rsidP="00234BBE">
      <w:pPr>
        <w:rPr>
          <w:sz w:val="4"/>
          <w:szCs w:val="10"/>
        </w:rPr>
      </w:pPr>
      <w:r w:rsidRPr="00537F01">
        <w:rPr>
          <w:sz w:val="4"/>
          <w:szCs w:val="10"/>
        </w:rPr>
        <w:t>1. Efficiency</w:t>
      </w:r>
    </w:p>
    <w:p w14:paraId="0D32E381" w14:textId="77777777" w:rsidR="00234BBE" w:rsidRPr="00537F01" w:rsidRDefault="00234BBE" w:rsidP="00234BBE">
      <w:pPr>
        <w:rPr>
          <w:sz w:val="4"/>
          <w:szCs w:val="10"/>
        </w:rPr>
      </w:pPr>
      <w:r w:rsidRPr="00537F01">
        <w:rPr>
          <w:sz w:val="4"/>
          <w:szCs w:val="10"/>
        </w:rPr>
        <w:t>Efficiency may be defined as "achieving regulatory objectives at the lowest attainable cost." For all forms of self-regulation, efficiencies arise from harnessing industry expertise in the development of industry codes, which are inherently more flexible than legislation and may be tailored to the circumstances of individual firms, or adjusted to changes in market conditions or new technologies. In general, self-regulation costs less for government than regulatory rulemaking and enforcement because it shifts costs to industry. Whether it costs less for industry depends on the form of self-regulation and whether industry passes on its costs to consumers.</w:t>
      </w:r>
    </w:p>
    <w:p w14:paraId="744E8B40" w14:textId="77777777" w:rsidR="00234BBE" w:rsidRPr="00537F01" w:rsidRDefault="00234BBE" w:rsidP="00234BBE">
      <w:pPr>
        <w:rPr>
          <w:sz w:val="4"/>
          <w:szCs w:val="10"/>
        </w:rPr>
      </w:pPr>
      <w:r w:rsidRPr="00537F01">
        <w:rPr>
          <w:sz w:val="4"/>
          <w:szCs w:val="10"/>
        </w:rPr>
        <w:t>2. Openness and Transparency</w:t>
      </w:r>
    </w:p>
    <w:p w14:paraId="044109B8" w14:textId="77777777" w:rsidR="00234BBE" w:rsidRPr="00537F01" w:rsidRDefault="00234BBE" w:rsidP="00234BBE">
      <w:pPr>
        <w:rPr>
          <w:sz w:val="4"/>
          <w:szCs w:val="10"/>
        </w:rPr>
      </w:pPr>
      <w:r w:rsidRPr="00537F01">
        <w:rPr>
          <w:sz w:val="4"/>
          <w:szCs w:val="10"/>
        </w:rPr>
        <w:t>Openness refers to whether the self-regulatory system allows the public to play any role in developing the underlying rules and enforcement mechanisms. Transparency, on the other hand, is a function of a system's ability "to produce and promulgate two kinds of information: (1) information about the normative standards the industry has set for itself; and (2) information about the performance of member companies in terms of those standards." In general, self-regulatory schemes publicize the existence and content of their principles (especially if their rules are determined by statute and hence publicly available). Purely voluntary codes may involve public interest groups at the discretion of member firms. When firms decide to develop codes using a consensus-based process, however, a wider range of interests is likely to be represented. Finally, performance data is not usually shared with the public and most self-regulatory organizations treat enforcement proceedings as private, but may publicly announce the outcome of any enforcement actions involving member firms.</w:t>
      </w:r>
    </w:p>
    <w:p w14:paraId="4E1E87DF" w14:textId="77777777" w:rsidR="00234BBE" w:rsidRPr="00537F01" w:rsidRDefault="00234BBE" w:rsidP="00234BBE">
      <w:pPr>
        <w:rPr>
          <w:sz w:val="4"/>
          <w:szCs w:val="10"/>
        </w:rPr>
      </w:pPr>
      <w:r w:rsidRPr="00537F01">
        <w:rPr>
          <w:sz w:val="4"/>
          <w:szCs w:val="10"/>
        </w:rPr>
        <w:t xml:space="preserve"> [*382] </w:t>
      </w:r>
    </w:p>
    <w:p w14:paraId="044F606A" w14:textId="77777777" w:rsidR="00234BBE" w:rsidRPr="00537F01" w:rsidRDefault="00234BBE" w:rsidP="00234BBE">
      <w:pPr>
        <w:rPr>
          <w:sz w:val="4"/>
          <w:szCs w:val="10"/>
        </w:rPr>
      </w:pPr>
      <w:r w:rsidRPr="00537F01">
        <w:rPr>
          <w:sz w:val="4"/>
          <w:szCs w:val="10"/>
        </w:rPr>
        <w:t>3. Completeness</w:t>
      </w:r>
    </w:p>
    <w:p w14:paraId="74327349" w14:textId="77777777" w:rsidR="00234BBE" w:rsidRPr="00537F01" w:rsidRDefault="00234BBE" w:rsidP="00234BBE">
      <w:pPr>
        <w:rPr>
          <w:sz w:val="4"/>
          <w:szCs w:val="10"/>
        </w:rPr>
      </w:pPr>
      <w:r w:rsidRPr="00537F01">
        <w:rPr>
          <w:sz w:val="4"/>
          <w:szCs w:val="10"/>
        </w:rPr>
        <w:t>Completeness is the straightforward matter of whether a self-regulatory code of conduct addresses all relevant aspects of the standards governing industry practices. In privacy terms, these standards are embodied in the FIPPs, which are the benchmark against which the FTC and privacy advocates evaluate any self-regulatory privacy scheme. Unless they adhere to a pre-existing industry standard, voluntary codes often omit principles or practices that their members find too burdensome. In contrast, where government establishes default requirements on a statutory basis, incompleteness is rarely an issue.</w:t>
      </w:r>
    </w:p>
    <w:p w14:paraId="4E7D9AE0" w14:textId="77777777" w:rsidR="00234BBE" w:rsidRPr="00537F01" w:rsidRDefault="00234BBE" w:rsidP="00234BBE">
      <w:pPr>
        <w:rPr>
          <w:sz w:val="4"/>
          <w:szCs w:val="10"/>
        </w:rPr>
      </w:pPr>
      <w:r w:rsidRPr="00537F01">
        <w:rPr>
          <w:sz w:val="4"/>
          <w:szCs w:val="10"/>
        </w:rPr>
        <w:t>4. Strategies to Address Free Rider Problems</w:t>
      </w:r>
    </w:p>
    <w:p w14:paraId="43AB57D2" w14:textId="77777777" w:rsidR="00234BBE" w:rsidRPr="00537F01" w:rsidRDefault="00234BBE" w:rsidP="00234BBE">
      <w:pPr>
        <w:rPr>
          <w:sz w:val="4"/>
          <w:szCs w:val="10"/>
        </w:rPr>
      </w:pPr>
      <w:r w:rsidRPr="00537F01">
        <w:rPr>
          <w:sz w:val="4"/>
          <w:szCs w:val="10"/>
        </w:rPr>
        <w:t>Free riding occurs in voluntary programs when members enjoy the benefits of a program without having to meet its obligations. As Fiorino notes, "It reduces confidence in the reliability and quality of participants and thus affects the program's credibility." There are two main versions of the free rider problem. First, some firms may agree to join a program but merely feign compliance. And second, certain firms in the relevant sector may simply refuse to join at all. Both versions are potentially fatal to self-regulatory programs because they create a competitive disadvantage for honest participants. The first version may be counteracted by "peer group pressure, shaming, or more formal sanctions" while the second may require that "government intervenes directly to curb the activities of non-participants." Obviously, free rider problems dissipate when regulated entities are required to participate in a self-regulatory program or when codes of conduct are subject to government review and approval. Self-regulatory initiatives need to incorporate such strategies in order to prove effective.</w:t>
      </w:r>
    </w:p>
    <w:p w14:paraId="1F54E1F7" w14:textId="77777777" w:rsidR="00234BBE" w:rsidRPr="00537F01" w:rsidRDefault="00234BBE" w:rsidP="00234BBE">
      <w:pPr>
        <w:rPr>
          <w:sz w:val="4"/>
          <w:szCs w:val="10"/>
        </w:rPr>
      </w:pPr>
      <w:r w:rsidRPr="00537F01">
        <w:rPr>
          <w:sz w:val="4"/>
          <w:szCs w:val="10"/>
        </w:rPr>
        <w:t>5. Oversight and Enforcement</w:t>
      </w:r>
    </w:p>
    <w:p w14:paraId="166D8FEF" w14:textId="77777777" w:rsidR="00234BBE" w:rsidRPr="00537F01" w:rsidRDefault="00234BBE" w:rsidP="00234BBE">
      <w:pPr>
        <w:rPr>
          <w:sz w:val="4"/>
          <w:szCs w:val="10"/>
        </w:rPr>
      </w:pPr>
      <w:r w:rsidRPr="00537F01">
        <w:rPr>
          <w:sz w:val="4"/>
          <w:szCs w:val="10"/>
        </w:rPr>
        <w:t>At an early stage of the U.S. government's support for self-regulatory privacy guidelines, the DOC commissioned a study of the  [*383]  criteria for effective self-regulation. In addition to substantive criteria based on FIPPs, the DOC study identified three oversight and enforcement criteria: (1) consumer recourse, or the availability of affordable mechanisms for resolving complaints and perhaps awarding some compensation to an injured party; (2) verification, or the nature and extent of audits or more cost-effective ways to verify that a companies' assertions about its privacy practices are true and to monitor compliance with a program's requirements; and (3) consequences for failure to comply with program requirements, such as cancellation of the right to use a seal, public notice of a company's non-compliance, or suspension or expulsion from the program. Voluntary codes are often deficient in all three components. Once again, required government approval of these oversight and enforcement mechanisms ensures that baseline regulatory objectives are met.</w:t>
      </w:r>
    </w:p>
    <w:p w14:paraId="04377714" w14:textId="77777777" w:rsidR="00234BBE" w:rsidRPr="00537F01" w:rsidRDefault="00234BBE" w:rsidP="00234BBE">
      <w:pPr>
        <w:rPr>
          <w:sz w:val="4"/>
          <w:szCs w:val="10"/>
        </w:rPr>
      </w:pPr>
      <w:r w:rsidRPr="00537F01">
        <w:rPr>
          <w:sz w:val="4"/>
          <w:szCs w:val="10"/>
        </w:rPr>
        <w:t>6. Use of Second-Generation Design Features</w:t>
      </w:r>
    </w:p>
    <w:p w14:paraId="5EDFF708" w14:textId="77777777" w:rsidR="00234BBE" w:rsidRPr="00537F01" w:rsidRDefault="00234BBE" w:rsidP="00234BBE">
      <w:pPr>
        <w:rPr>
          <w:sz w:val="4"/>
          <w:szCs w:val="10"/>
        </w:rPr>
      </w:pPr>
      <w:r w:rsidRPr="00537F01">
        <w:rPr>
          <w:sz w:val="4"/>
          <w:szCs w:val="10"/>
        </w:rPr>
        <w:t>The central features of second-generation environmental strategies are discussed at considerable length by Stewart and Fiorino. For present purposes, their insights may be boiled down (however inadequately) to the following catch phrase: self-interested mutual promises that reward good actors for superior performance. These strategies presuppose direct bargaining, information sharing, and the affected parties buying-in to cost-effective and innovative regulatory solutions. In view of these characteristics, second-generation strategies such as environmental (or privacy) covenants should achieve better outcomes than either conventional rulemaking or voluntary self-regulation.</w:t>
      </w:r>
    </w:p>
    <w:p w14:paraId="5114D3A8" w14:textId="77777777" w:rsidR="00234BBE" w:rsidRPr="00537F01" w:rsidRDefault="00234BBE" w:rsidP="00234BBE">
      <w:pPr>
        <w:rPr>
          <w:sz w:val="4"/>
          <w:szCs w:val="10"/>
        </w:rPr>
      </w:pPr>
      <w:r w:rsidRPr="00537F01">
        <w:rPr>
          <w:sz w:val="4"/>
          <w:szCs w:val="10"/>
        </w:rPr>
        <w:t>III. Four Case Studies</w:t>
      </w:r>
    </w:p>
    <w:p w14:paraId="2708C77F" w14:textId="77777777" w:rsidR="00234BBE" w:rsidRPr="00537F01" w:rsidRDefault="00234BBE" w:rsidP="00234BBE">
      <w:pPr>
        <w:rPr>
          <w:sz w:val="4"/>
          <w:szCs w:val="10"/>
        </w:rPr>
      </w:pPr>
      <w:r w:rsidRPr="00537F01">
        <w:rPr>
          <w:sz w:val="4"/>
          <w:szCs w:val="10"/>
        </w:rPr>
        <w:t>This Article now presents four case studies of self-regulatory privacy schemes. The first case study focuses on the Network Advertising Initiative (NAI) Principles, a voluntary code established by an ad hoc industry advertising group that also oversees members' compliance. The second case study looks at a safe harbor solution for  [*384]  U.S. firms needing to transfer data from the E.U. to the U.S. without running afoul of E.U. data protection requirements. To benefit from the safe harbor, firms have to certify that they will comply with privacy principles negotiated between the U.S. and E.U. but administered by industry seal programs. The third case study deals with FTC- approved safe harbor programs under COPPA, focusing, in particular, on that of the Children's Advertising Review Unit (CARU). Each of these three self-regulatory schemes will be classified using Priest's typology and evaluated in terms of the six factors identified above in Part II.C. The fourth and final case study begins with a brief overview of privacy covenants, both in the U.S. and abroad, and then turns to a very recent example of a voluntary covenanting approach to privacy. This last case study is less a detailed description and analysis of a specific program, and more a transitional step towards second-generation strategies.</w:t>
      </w:r>
    </w:p>
    <w:p w14:paraId="16DA2975" w14:textId="77777777" w:rsidR="00234BBE" w:rsidRPr="00537F01" w:rsidRDefault="00234BBE" w:rsidP="00234BBE">
      <w:pPr>
        <w:rPr>
          <w:sz w:val="4"/>
          <w:szCs w:val="10"/>
        </w:rPr>
      </w:pPr>
      <w:r w:rsidRPr="00537F01">
        <w:rPr>
          <w:sz w:val="4"/>
          <w:szCs w:val="10"/>
        </w:rPr>
        <w:t>A. The Network Advertising Initiative</w:t>
      </w:r>
    </w:p>
    <w:p w14:paraId="4A752A92" w14:textId="77777777" w:rsidR="00234BBE" w:rsidRPr="00537F01" w:rsidRDefault="00234BBE" w:rsidP="00234BBE">
      <w:pPr>
        <w:rPr>
          <w:sz w:val="4"/>
          <w:szCs w:val="10"/>
        </w:rPr>
      </w:pPr>
      <w:r w:rsidRPr="00537F01">
        <w:rPr>
          <w:sz w:val="4"/>
          <w:szCs w:val="10"/>
        </w:rPr>
        <w:t>On November 8, 1999, the DOC and the FTC held a public workshop on online profiling, which the FTC defined as the collection of data about consumers using cookies and web bugs to track their activities across the web. Although much of this information is anonymous in the narrow sense of not including a user's name, profiling data may include both personally identifiable information (PII) and non-personally identifiable information (non-PII). This data may also be "combined with 'demographic' and 'psychographic' data from third- party sources, data on the consumer's offline purchases, or information collected directly from consumers through surveys and registration forms." The resulting profiles often are  [*385]  highly detailed and revealing yet remain largely invisible to consumers, many of whom react negatively when informed that their online activities are monitored.</w:t>
      </w:r>
    </w:p>
    <w:p w14:paraId="0BEEFE4E" w14:textId="77777777" w:rsidR="00234BBE" w:rsidRPr="00537F01" w:rsidRDefault="00234BBE" w:rsidP="00234BBE">
      <w:pPr>
        <w:rPr>
          <w:sz w:val="4"/>
          <w:szCs w:val="10"/>
        </w:rPr>
      </w:pPr>
      <w:r w:rsidRPr="00537F01">
        <w:rPr>
          <w:sz w:val="4"/>
          <w:szCs w:val="10"/>
        </w:rPr>
        <w:t>The FTC recognized several benefits in the use of cookies and other technologies to create targeted ads, such as providing information about products and services in which consumers are interested and reducing the number of unwanted ads. More importantly, targeted ads increase advertising revenues, which subsidize free online content and services. On the other hand, the FTC acknowledged several major privacy concerns raised by online profiling such as the lack of consumer awareness; the scope of the monitoring activities, which occurs across multiple websites for an indefinite period of time; the potential for associating anonymous profiles with particular individuals; and the risk of companies using profiles to engage in price discrimination. Despite these concerns, the Commission, in June 2000, encouraged the network advertising industry to craft an industry-wide self-regulatory program.</w:t>
      </w:r>
    </w:p>
    <w:p w14:paraId="6A9EB2F3" w14:textId="77777777" w:rsidR="00234BBE" w:rsidRPr="00537F01" w:rsidRDefault="00234BBE" w:rsidP="00234BBE">
      <w:pPr>
        <w:rPr>
          <w:sz w:val="4"/>
          <w:szCs w:val="10"/>
        </w:rPr>
      </w:pPr>
      <w:r w:rsidRPr="00537F01">
        <w:rPr>
          <w:sz w:val="4"/>
          <w:szCs w:val="10"/>
        </w:rPr>
        <w:t>Eight firms responded by announcing the formation of the NAI. Their key tenets included notice to consumers of what information network advertising firms collect and how that information is used, the ability to opt out of receiving tailored ads, and consumer outreach and education. Less than a year later, the NAI completed a  [*386]  voluntary code of conduct that won the FTC's praise and informal endorsement. Under the original NAI Principles, network advertisers engaging in online preference marketing (OPM) are required to offer consumers notice and choice, both of which vary depending on whether the data collected is non-PII or a combination of PII and non-PII. The use of non-PII requires member firms to post on their websites "clear and conspicuous" notice of profiling activities, including what type of data is collected and how it is used; procedures for opting out of such uses; and the retention period for such data. The opportunity to opt-out must be accessible on the firm's or the NAI's website. Moreover, NAI firms that enter into a contract with a publisher for OPM services must require that they offer similar privacy protections to consumers. The merger of PII and non-PII for OPM purposes are subject to substantially similar notice requirements, but the choice options are more complex. Network advertisers merging PII with previously collected non-PII must first obtain a consumer's affirmative (opt-in) consent, whereas mergers of PII and non-PII collected on a going forward basis must afford consumers "robust notice" and an opt-out choice; the latter rule also applies to using PII collected offline when merged with PII collected online. Enforcement is another requirement that applies to  [*387]  all NAI members, and the NAI offers several additional consumer protections as well.</w:t>
      </w:r>
    </w:p>
    <w:p w14:paraId="65441274" w14:textId="77777777" w:rsidR="00234BBE" w:rsidRPr="00537F01" w:rsidRDefault="00234BBE" w:rsidP="00234BBE">
      <w:pPr>
        <w:rPr>
          <w:sz w:val="4"/>
          <w:szCs w:val="10"/>
        </w:rPr>
      </w:pPr>
      <w:r w:rsidRPr="00537F01">
        <w:rPr>
          <w:sz w:val="4"/>
          <w:szCs w:val="10"/>
        </w:rPr>
        <w:t>For the next seven years, the NAI principles remained unchanged until two highly publicized incidents sparked renewed concerns over online profiling practices. The first incident involved a civil subpoena to Google seeking search query records. The second involved disclosure of millions of search queries by AOL. Both incidents involved leading search firms, whose business models are premised on providing free searches and a host of related services in exchange for serving targeted ads to customers based on their search queries and other data collected from users of these services. Over the next two years, consumer privacy organizations began filing complaints regarding online advertising practices and the proposed mergers between industry giants such as Google and DoubleClick. Both E.U. data protection agencies and the FTC started reviewing these activities, while the industry responded to the regulatory pressure by proposing new practices and technologies for improving search  [*388]  privacy and addressing online profiling practices. Then, in 2007, the FTC held a two-day workshop focused on behavioral targeting. In connection with this workshop, the World Privacy Forum (WPF) prepared a highly critical report attacking the effectiveness of the NAI's self-regulatory scheme during the previous seven years. NAI responded to these and other criticisms by releasing a draft update to its original NAI Principles (this time soliciting public comments on the proposed changes). The newly expanded organization then published its revised code of conduct to mixed reviews.</w:t>
      </w:r>
    </w:p>
    <w:p w14:paraId="7F84E7D8" w14:textId="77777777" w:rsidR="00234BBE" w:rsidRPr="00537F01" w:rsidRDefault="00234BBE" w:rsidP="00234BBE">
      <w:pPr>
        <w:rPr>
          <w:sz w:val="4"/>
          <w:szCs w:val="10"/>
        </w:rPr>
      </w:pPr>
      <w:r w:rsidRPr="00537F01">
        <w:rPr>
          <w:sz w:val="4"/>
          <w:szCs w:val="10"/>
        </w:rPr>
        <w:t>Clearly, the NAI Principles constitute a voluntary code of conduct, exhibiting virtually all of the relevant characteristics as described in Part II.A. As such, do the original (or revised) NAI principles suffer from the shortcomings associated with voluntary codes, or do they live up to their promise of protecting consumer privacy? In other words, how do the principles fare when assessed against the six elements of the normative framework described in Part II.C?</w:t>
      </w:r>
    </w:p>
    <w:p w14:paraId="28BF4567" w14:textId="77777777" w:rsidR="00234BBE" w:rsidRPr="00537F01" w:rsidRDefault="00234BBE" w:rsidP="00234BBE">
      <w:pPr>
        <w:rPr>
          <w:sz w:val="4"/>
          <w:szCs w:val="10"/>
        </w:rPr>
      </w:pPr>
      <w:r w:rsidRPr="00537F01">
        <w:rPr>
          <w:sz w:val="4"/>
          <w:szCs w:val="10"/>
        </w:rPr>
        <w:t>To begin with, the principles are efficient for member firms, but less so for government (given the ongoing costs of FTC oversight) and for the public (given the negative externalities associated with behavioral profiling). Second, when the original principles were  [*389]  issued in 2000, privacy advocates complained about the NAI's lack of transparency. Although the principles were posted online, the preliminary discussions between the NAI firms and the FTC were far less transparent-they took place largely behind closed doors. Third, the original principles were considered weak on notice, choice, and access; and critics were not much happier with the retrograde forms of notice, choice, and access permitted under the 2009 revised Principles. Fourth, at least in the early years, network advertising firms suffered from both versions of the free rider problem (feigned compliance and non-participation) and the NAI program did not include any mechanisms that capably addressed them. It remains to  [*390]  be seen whether these issues will persist now that the FTC is again encouraging self- regulation, although current policy may change depending on whether or not Congress enacts new privacy legislation. Fifth, the NAI program is also deficient with respect to all three oversight and enforcement criteria identified in the DOC study referred to above. In terms of consumer recourse, the NAI Principles make formal provision for consumers to file complaints (which are now handled in-house) but are silent on remedies. As to verification and consequences for failure to comply, the NAI track record is extremely poor both on auditing compliance and invoking remedies (such as revocation, public suspension of membership, and referral to the FTC). Indeed, it is not clear whether such actions have occurred during its previous nine years of operation, although NAI's approach to audits seems to be changing for the better. Finally, although the more open process NAI used in revising its principles in 2009 is a good first step towards using second-generation strategies, it is still deficient in terms of direct negotiations, Coasian bargaining, and mutual buy-in.</w:t>
      </w:r>
    </w:p>
    <w:p w14:paraId="4CD644AD" w14:textId="77777777" w:rsidR="00234BBE" w:rsidRPr="00537F01" w:rsidRDefault="00234BBE" w:rsidP="00234BBE">
      <w:pPr>
        <w:rPr>
          <w:sz w:val="4"/>
          <w:szCs w:val="10"/>
        </w:rPr>
      </w:pPr>
      <w:r w:rsidRPr="00537F01">
        <w:rPr>
          <w:sz w:val="4"/>
          <w:szCs w:val="10"/>
        </w:rPr>
        <w:t>B. The U.S.-E.U. Safe Harbor Agreement</w:t>
      </w:r>
    </w:p>
    <w:p w14:paraId="53158CE5" w14:textId="77777777" w:rsidR="00234BBE" w:rsidRPr="00537F01" w:rsidRDefault="00234BBE" w:rsidP="00234BBE">
      <w:pPr>
        <w:rPr>
          <w:sz w:val="4"/>
          <w:szCs w:val="10"/>
        </w:rPr>
      </w:pPr>
      <w:r w:rsidRPr="00537F01">
        <w:rPr>
          <w:sz w:val="4"/>
          <w:szCs w:val="10"/>
        </w:rPr>
        <w:t>Article 25 of the European Union Data Protection Directive (E.U. Directive) limits the transfer of personal data to a third country unless it provides an "adequate" level of privacy protection. Unlike the E.U. Directive, which is an omnibus statute protecting all personal information of European citizens, U.S. privacy protection relies on a combination of sectoral laws, FTC enforcement powers, and self-regulation. As a result of these differences, U.S. firms were uncertain about the legality of data flows from the E.U. to the U.S. under the  [*391]  Article 25 adequacy standard. After several years of discussion, the European Commission (EC) and the DOC entered into a Safe Harbor Agreement (SHA) spelling out Privacy Principles that would apply to U.S. companies and other organizations receiving personal data from the E.U.</w:t>
      </w:r>
    </w:p>
    <w:p w14:paraId="7CCB042E" w14:textId="77777777" w:rsidR="00234BBE" w:rsidRPr="00537F01" w:rsidRDefault="00234BBE" w:rsidP="00234BBE">
      <w:pPr>
        <w:rPr>
          <w:sz w:val="4"/>
          <w:szCs w:val="10"/>
        </w:rPr>
      </w:pPr>
      <w:r w:rsidRPr="00537F01">
        <w:rPr>
          <w:sz w:val="4"/>
          <w:szCs w:val="10"/>
        </w:rPr>
        <w:t>The SHA creates a voluntary mechanism enabling U.S. organizations to demonstrate their compliance with the E.U. Directive for purposes of data transfers from the E.U. They must self-certify to the DOC that they adhere to the Privacy Principles that mirror the core requirements of the E.U. Directive (i.e., notice, choice, onward transfer, security, data integrity, access, and enforcement), and repeat this assertion in their posted privacy policy. Although the FTC has agreed to treat any violation of the Privacy Principles as an unfair or deceptive practice, the SHA also defines the mechanism that firms should use to ensure compliance with these principles. These include: (1) readily available and affordable independent recourse mechanisms for investigating and resolving individual complaints and disputes; (2) verification procedures regarding the attestations and assertions businesses make about their privacy practices, which may include self- assessments (which must be signed by a corporate officer and made available upon request) or outside compliance reviews; and (3) remedies for failure to comply with the Privacy Principles, including not only correction of any problems, but also various sanctions such as publicizing violations, suspension, removal from a seal program, and compensation for any harm caused by the violation. Truste,  [*392]  BBBOnline, and several other self-regulatory privacy programs already in operation when the SHA took effect then developed Safe Harbor programs specifically designed to satisfy (1) and (3). The verification requirement is satisfied by self-assessment or third-party compliance reviews.</w:t>
      </w:r>
    </w:p>
    <w:p w14:paraId="136C547F" w14:textId="77777777" w:rsidR="00234BBE" w:rsidRPr="00537F01" w:rsidRDefault="00234BBE" w:rsidP="00234BBE">
      <w:pPr>
        <w:rPr>
          <w:sz w:val="4"/>
          <w:szCs w:val="10"/>
        </w:rPr>
      </w:pPr>
      <w:r w:rsidRPr="00537F01">
        <w:rPr>
          <w:sz w:val="4"/>
          <w:szCs w:val="10"/>
        </w:rPr>
        <w:t>The SHA has been described as an "uneasy compromise" between the comprehensive regulatory approach of the E.U. and the self-regulatory approach preferred by the U.S. This partly reflects the fact that in providing the Privacy Principles and related documents that form the SHA, the DOC lacked any direct statutory authority to regulate online privacy and therefore had to rely solely on its enabling statute, which only grants authority to foster, promote, and develop international commerce. Applying Priest's typology, it is clear that SHA seal programs more closely resemble regulatory self-management programs than voluntary codes of conduct. One might expect, therefore, that such programs would fare better than NAI in demonstrating greater transparency, fewer free rider issues, better coverage, and meaningful oversight and enforcement. Unfortunately, this is not borne out by the available evidence.</w:t>
      </w:r>
    </w:p>
    <w:p w14:paraId="3DF2424F" w14:textId="77777777" w:rsidR="00234BBE" w:rsidRPr="00537F01" w:rsidRDefault="00234BBE" w:rsidP="00234BBE">
      <w:pPr>
        <w:rPr>
          <w:sz w:val="4"/>
          <w:szCs w:val="10"/>
        </w:rPr>
      </w:pPr>
      <w:r w:rsidRPr="00537F01">
        <w:rPr>
          <w:sz w:val="4"/>
          <w:szCs w:val="10"/>
        </w:rPr>
        <w:t>First, as a government initiative, the SHA Privacy Principles are highly transparent, at least in terms of DOC announcing the relevant standards that industry would need to follow. But second, as noted below, virtually no information is available regarding the performance of firms in terms of these standards. Third, SHA seal programs fare better than NAI in terms of formulating program guidelines that-at least in theory-adhere to all of the Privacy Principles. However, both the E.U. Study and the Galexia Study found that a high percentage of  [*393]  participating firms did not incorporate all seven of the agreed upon Privacy Principles in their own posted privacy policies. Fourth, the SHA, like the NAI agreement, also suffers from both versions of the free rider problem- many firms self-certify their adherence to the Privacy Principles without even revising their posted privacy policies in accordance with SHA requirements and, even if one excludes firms that rely on alternative methods for demonstrating adequacy, the roughly 2,000 participants on the DOC's Safe Harbor List represent only a tiny fraction of firms that transfer data from the E.U. to the U.S. Fifth, as to oversight and enforcement, the E.C. Study noted that no complaints have been received and handled "despite frequent and even flagrant inconsistencies and violations in implementation," while according to the Galexia Study, fewer than one in four companies registered for safe harbor were in compliance with the Enforcement Principle and even fewer offered an affordable dispute resolution process. Indeed, it was not until the summer of 2009 that the FTC announced its first enforcement action against a U.S. company for violation of the SHA.</w:t>
      </w:r>
    </w:p>
    <w:p w14:paraId="11E6B70E" w14:textId="77777777" w:rsidR="00234BBE" w:rsidRPr="00537F01" w:rsidRDefault="00234BBE" w:rsidP="00234BBE">
      <w:pPr>
        <w:rPr>
          <w:sz w:val="4"/>
          <w:szCs w:val="10"/>
        </w:rPr>
      </w:pPr>
      <w:r w:rsidRPr="00537F01">
        <w:rPr>
          <w:sz w:val="4"/>
          <w:szCs w:val="10"/>
        </w:rPr>
        <w:t>The SHA allows firms to meet the verification requirements of the Enforcement Principle either through self-assessment or outside  [*394]  compliance reviews. Under the former, the firm must have in place "internal procedures for periodically conducting objective reviews" and must retain any relevant records. They must make the records available upon request in the context of an investigation or a complaint, but have no obligation to share this information with third parties. The same record-keeping requirement applies in the case of outside reviews subject to the same limitation. Thus, both internal and external compliance reviews remain opaque, making it difficult to draw any firm conclusions. Finally, while the SHA in theory fits neatly under Priest's regulatory self-management category, in practice it more closely resembles a voluntary code of conduct given the lack of accountability to government, the free rider problems, the lax monitoring of compliance by seal programs and government agencies, and until quite recently, the absence of enforcement actions or sanctions. In short, it displays none of the characteristics defining second-generation strategies.</w:t>
      </w:r>
    </w:p>
    <w:p w14:paraId="5B094C35" w14:textId="77777777" w:rsidR="00234BBE" w:rsidRPr="00537F01" w:rsidRDefault="00234BBE" w:rsidP="00234BBE">
      <w:pPr>
        <w:rPr>
          <w:sz w:val="4"/>
          <w:szCs w:val="10"/>
        </w:rPr>
      </w:pPr>
      <w:r w:rsidRPr="00537F01">
        <w:rPr>
          <w:sz w:val="4"/>
          <w:szCs w:val="10"/>
        </w:rPr>
        <w:t>C. The COPPA Safe Harbor</w:t>
      </w:r>
    </w:p>
    <w:p w14:paraId="0EBD68F8" w14:textId="77777777" w:rsidR="00234BBE" w:rsidRPr="00537F01" w:rsidRDefault="00234BBE" w:rsidP="00234BBE">
      <w:pPr>
        <w:rPr>
          <w:sz w:val="4"/>
          <w:szCs w:val="10"/>
        </w:rPr>
      </w:pPr>
      <w:r w:rsidRPr="00537F01">
        <w:rPr>
          <w:sz w:val="4"/>
          <w:szCs w:val="10"/>
        </w:rPr>
        <w:t>Congress enacted the Children's Online Privacy Protection Act of 1998 (COPPA) to prohibit unfair or deceptive acts or practices in connection with the collection, use, or disclosure of personal information from and about children on the Internet. The statute and Final Rule require operators of websites directed at children and of general audience websites with actual knowledge that a user is a child to meet five requirements: (1) notice; (2) parental consent prior to the collection, use, and/or disclosure of personal information from a child; (3) a right of parental review of such information; (4) proportionality; and (5) reasonable security policies.</w:t>
      </w:r>
    </w:p>
    <w:p w14:paraId="1370B229" w14:textId="77777777" w:rsidR="00234BBE" w:rsidRPr="00537F01" w:rsidRDefault="00234BBE" w:rsidP="00234BBE">
      <w:pPr>
        <w:rPr>
          <w:sz w:val="4"/>
          <w:szCs w:val="10"/>
        </w:rPr>
      </w:pPr>
      <w:r w:rsidRPr="00537F01">
        <w:rPr>
          <w:sz w:val="4"/>
          <w:szCs w:val="10"/>
        </w:rPr>
        <w:t xml:space="preserve"> [*395] </w:t>
      </w:r>
    </w:p>
    <w:p w14:paraId="656F8DFB" w14:textId="77777777" w:rsidR="00234BBE" w:rsidRPr="00537F01" w:rsidRDefault="00234BBE" w:rsidP="00234BBE">
      <w:pPr>
        <w:rPr>
          <w:sz w:val="4"/>
          <w:szCs w:val="10"/>
        </w:rPr>
      </w:pPr>
      <w:r w:rsidRPr="00537F01">
        <w:rPr>
          <w:sz w:val="4"/>
          <w:szCs w:val="10"/>
        </w:rPr>
        <w:t>COPPA provides both federal and state enforcement mechanisms and penalties against operators who violate the provisions of the implementing regulations. The statute by its terms also establishes an optional safe harbor program as an alternative means of compliance for operators that follow self-regulatory guidelines, which must be approved by the FTC under a notice and comment procedure. There are three key criteria for safe harbor approval. Self-regulatory guidelines must (1) meet or exceed the five statutory requirements identified above; (2) include an "effective, mandatory mechanism for the independent assessment of . . . compliance with the guidelines" such as random or periodic review of privacy practices conducted by a seal program or third-party; and (3) contain "effective incentives" to ensure compliance with the guidelines such as mandatory public reporting of disciplinary actions, consumer redress, voluntary payments to the government, or referral of violators to the FTC.</w:t>
      </w:r>
    </w:p>
    <w:p w14:paraId="03A6D424" w14:textId="77777777" w:rsidR="00234BBE" w:rsidRPr="00537F01" w:rsidRDefault="00234BBE" w:rsidP="00234BBE">
      <w:pPr>
        <w:rPr>
          <w:sz w:val="4"/>
          <w:szCs w:val="10"/>
        </w:rPr>
      </w:pPr>
      <w:r w:rsidRPr="00537F01">
        <w:rPr>
          <w:sz w:val="4"/>
          <w:szCs w:val="10"/>
        </w:rPr>
        <w:t>The avowed purpose of the COPPA safe harbor is to facilitate industry self- regulation, and it does so in two ways. First, operators that comply with approved self-regulatory guidelines are "deemed to be in compliance" with all regulatory requirements. To benefit from safe harbor treatment, operators need not individually apply for approval as long as they fully comply with approved guidelines that are applicable to their business. According to the COPPA Final Rule, such compliance serves "as a safe harbor in any enforcement action" under COPPA unless the guidelines were approved based on false or incomplete information. Second, the safe harbor allows "flexibility  [*396]  in the development of self-regulatory guidelines" in a manner that "takes into account industry-specific concerns and technological developments." Industry groups interested in providing safe harbors must submit their self- regulatory guidelines to the FTC for approval. To date, the FTC has reviewed six safe harbor programs and approved four of them. With all of the approved safe harbor programs satisfying the three criteria set out in the preceding paragraph, the COPPA safe harbor exemplifies Priest's regulatory self-management category insofar as the statue sets regulatory policy and rules but assigns program sponsors the responsibility for drafting self-regulatory guidelines, implementing and operating the program, and enforcement. A brief assessment of CARU's monitoring and complaint-handling system shows the success of the safe harbor program from an enforcement standpoint.</w:t>
      </w:r>
    </w:p>
    <w:p w14:paraId="32252985" w14:textId="77777777" w:rsidR="00234BBE" w:rsidRPr="00537F01" w:rsidRDefault="00234BBE" w:rsidP="00234BBE">
      <w:pPr>
        <w:rPr>
          <w:sz w:val="4"/>
          <w:szCs w:val="10"/>
        </w:rPr>
      </w:pPr>
      <w:r w:rsidRPr="00537F01">
        <w:rPr>
          <w:sz w:val="4"/>
          <w:szCs w:val="10"/>
        </w:rPr>
        <w:t>Between 2000 and 2008, CARU reported on almost 200 cases; a few originated in consumer complaints and the rest resulted from CARU's routine monitoring of any website that may be reasonably expected to attract children or teen users. Issues ranged from inadequate privacy policies to the lack of a neutral age-screening process to collection or disclosure of PII from children without parental consent. The companies resolved all of the cases in question by agreeing to change their practices as directed by CARU. In  [*397]  addition, CARU referred one case to the FTC that resulted in a $ 400,000 settlement. In a second case, the respondent entered into a consent decree with the FTC that included signing up for the CARU safe harbor. And in a third case, the FTC initiated a COPPA lawsuit based in part on CARU's determination of compliance shortcomings. This is an impressive record considering that since 2000, the FTC has brought a total of only fifteen COPPA enforcement cases. In short, CARU's compliance review and disciplinary procedures clearly have been successful in complementing the FTC's enforcement of COPPA, due in no small measure to its policy of engaging in widespread monitoring of child-oriented websites as opposed to members' sites only. This, in turn, allows the Commission to focus its resources on higher profile matters.</w:t>
      </w:r>
    </w:p>
    <w:p w14:paraId="56B68EE2" w14:textId="77777777" w:rsidR="00234BBE" w:rsidRPr="00537F01" w:rsidRDefault="00234BBE" w:rsidP="00234BBE">
      <w:pPr>
        <w:rPr>
          <w:sz w:val="4"/>
          <w:szCs w:val="10"/>
        </w:rPr>
      </w:pPr>
      <w:r w:rsidRPr="00537F01">
        <w:rPr>
          <w:sz w:val="4"/>
          <w:szCs w:val="10"/>
        </w:rPr>
        <w:t>How well do COPPA safe harbor programs (and CARU, in particular) fare when evaluated against the now familiar normative criteria? Clearly, CARU harnesses industry expertise, but probably costs more to operate than the NAI or SHA seal programs given its extensive enforcement activities. Second, like the SHA, COPPA is very strong on producing and reporting information regarding relevant legal standards but weak on performance data. Third, as compared to both the NAI and SHA, only the COPPA safe harbor programs achieve full coverage of substantive privacy requirements as might be expected given the FTC's mandatory review of program guidelines, all of which must offer principles that "meet or exceed" statutory  [*398]  requirements. Fourth, free rider problems are minimal in the COPPA safe harbor program because firms that resist joining an approved program remain subject to the statutory requirements, thereby deriving little competitive advantage from free riding. Additionally, the number of CARU investigations seems high enough to discourage feigned compliance by participating firms, especially given CARU's willingness to refer cases to the Commission, and the FTC's aggressive enforcement stance with respect to children's privacy issues. Fifth, as to oversight and enforcement, COPPA requires that approved safe harbor programs engage in ongoing monitoring of their members' practices to ensure compliance with program guidelines and the participant's own privacy notices. CARU's strong record of investigating compliance issues identified in complaints or as a result of routine monitoring (coupled with FTC's higher profile enforcement actions) rebuts the usual charge that self-regulatory programs are weak on enforcement. To the contrary, the COPPA safe harbor programs, like other well-organized and committed industry groups, "help free up scarce government regulatory resources to address the recalcitrant few rather than the compliant majority." The CARU program stands out both for publishing case reports on non-member compliance issues and for having, in fact, referred several cases to the FTC.</w:t>
      </w:r>
    </w:p>
    <w:p w14:paraId="34945D74" w14:textId="77777777" w:rsidR="00234BBE" w:rsidRPr="00537F01" w:rsidRDefault="00234BBE" w:rsidP="00234BBE">
      <w:pPr>
        <w:rPr>
          <w:sz w:val="4"/>
          <w:szCs w:val="10"/>
        </w:rPr>
      </w:pPr>
      <w:r w:rsidRPr="00537F01">
        <w:rPr>
          <w:sz w:val="4"/>
          <w:szCs w:val="10"/>
        </w:rPr>
        <w:t>Finally, while the CARU program is far superior to either the NAI or SHA in terms of the preceding five criteria, it lacks many of the attributes of second- generation regulatory strategies. There is no  [*399]  Coasian bargaining and too little industry buy-in. Moreover, the COPPA regulations are neither very flexible nor do they take into account "industry- specific concerns and technological developments." Although the Commission expressly characterized the assessment mechanisms and compliance incentives described in the Final Rule as "performance standards" that may be satisfied by equally effective alternatives, a review of the self-regulatory guidelines of CARU, Truste, ESRB and Privo shows relatively little differentiation by sector, technology, or innovative methods of assessment or compliance. This is at least partly the result of the safe harbor approval process, which requires a side-by-side comparison of the substantive provisions of the COPPA rule with the corresponding provisions of the guidelines. The reason firms participate in safe harbor programs is probably due less to regulatory flexibility, and more to a desire to share in the brand recognition of the program seal, to develop a closer working relationship with FTC staff, and to draw on the additional expertise of program staff.</w:t>
      </w:r>
    </w:p>
    <w:p w14:paraId="3AD1ED74" w14:textId="77777777" w:rsidR="00234BBE" w:rsidRPr="00537F01" w:rsidRDefault="00234BBE" w:rsidP="00234BBE">
      <w:pPr>
        <w:rPr>
          <w:sz w:val="4"/>
          <w:szCs w:val="10"/>
        </w:rPr>
      </w:pPr>
      <w:r w:rsidRPr="00537F01">
        <w:rPr>
          <w:sz w:val="4"/>
          <w:szCs w:val="10"/>
        </w:rPr>
        <w:t xml:space="preserve">***** [*400] </w:t>
      </w:r>
    </w:p>
    <w:p w14:paraId="228F4B77" w14:textId="77777777" w:rsidR="00234BBE" w:rsidRPr="00537F01" w:rsidRDefault="00234BBE" w:rsidP="00234BBE">
      <w:pPr>
        <w:rPr>
          <w:sz w:val="4"/>
          <w:szCs w:val="10"/>
        </w:rPr>
      </w:pPr>
      <w:r w:rsidRPr="00537F01">
        <w:rPr>
          <w:sz w:val="4"/>
          <w:szCs w:val="10"/>
        </w:rPr>
        <w:t>The three preceding case studies all describe well-established self-regulatory programs and evaluates them against five public policy criteria and a sixth criteria focusing on second-generation regulatory strategies. This next section is different. It explores a few overseas cases of privacy covenants under law and then hones in on a very recent case in which U.S. firms, when threatened with prescriptive regulation, chose to engage in a multi-stakeholder process (known as the Global Network Initiative or GNI) to define privacy and free speech principles for the Internet. While it is too soon to assess the GNI against the public policy criteria, and while the GNI might fare poorly in operational terms when compared to a statutory safe harbor such as CARU, the GNI nevertheless points the way to the use of mutually self- interested bargaining to achieve superior performance by good actors.</w:t>
      </w:r>
    </w:p>
    <w:p w14:paraId="6E4EE347" w14:textId="77777777" w:rsidR="00234BBE" w:rsidRPr="00537F01" w:rsidRDefault="00234BBE" w:rsidP="00234BBE">
      <w:pPr>
        <w:rPr>
          <w:sz w:val="4"/>
          <w:szCs w:val="10"/>
        </w:rPr>
      </w:pPr>
      <w:r w:rsidRPr="00537F01">
        <w:rPr>
          <w:sz w:val="4"/>
          <w:szCs w:val="10"/>
        </w:rPr>
        <w:t>D. Privacy Covenants</w:t>
      </w:r>
    </w:p>
    <w:p w14:paraId="63720CD5" w14:textId="77777777" w:rsidR="00234BBE" w:rsidRPr="00537F01" w:rsidRDefault="00234BBE" w:rsidP="00234BBE">
      <w:pPr>
        <w:rPr>
          <w:sz w:val="4"/>
          <w:szCs w:val="10"/>
        </w:rPr>
      </w:pPr>
      <w:r w:rsidRPr="00537F01">
        <w:rPr>
          <w:sz w:val="4"/>
          <w:szCs w:val="10"/>
        </w:rPr>
        <w:t>In his article discussing innovative environmental privacy tools, Hirsch's primary examples of a privacy covenant are the Dutch codes of conduct. Dutch data protection law (which is a comprehensive statute implementing the E.U. Data Directive) allows industry sectors to draw up codes for processing of personal data, which are then submitted to the Dutch Data Protection Authority (DPA) for review and approval. Specifically, organizations considered "sufficiently representative" of a sector and that are planning to draw up a code of conduct may ask the DPA for a declaration that "given the particular features of the sector or sectors of society in which these organizations are operating, the rules contained in the said code properly implement" Dutch law. Article 25(4) of the PDPA further provides that such declarations shall be "deemed to be the equivalent to" a binding administrative decision, making it similar in effect to FTC approval of COPPA safe harbor guidelines. According to Hirsch, the DPA has approved at least twelve such codes covering various industry sectors, each with its own tailored compliance plan that is nevertheless consistent with the broader requirements of the Dutch data protection law. Outside of Europe, other countries have  [*401]  adopted a similar approach to privacy covenants. For example, Australian privacy law also permits organizations to develop sectoral privacy codes for the handling of personal information "designed to allow for flexibility in an organization's approach to privacy," while at the same time guaranteeing consumers "that their personal information is subject to minimum standards that are enforceable in law." Finally, New Zealand privacy law also treats approved codes of conduct as instruments of law with binding effect.</w:t>
      </w:r>
    </w:p>
    <w:p w14:paraId="296332E7" w14:textId="77777777" w:rsidR="00234BBE" w:rsidRPr="00537F01" w:rsidRDefault="00234BBE" w:rsidP="00234BBE">
      <w:pPr>
        <w:rPr>
          <w:sz w:val="4"/>
          <w:szCs w:val="10"/>
        </w:rPr>
      </w:pPr>
      <w:r w:rsidRPr="00537F01">
        <w:rPr>
          <w:sz w:val="4"/>
          <w:szCs w:val="10"/>
        </w:rPr>
        <w:t>In the U.S., where comprehensive privacy law is lacking, there is no possibility of firms or industry negotiating privacy covenants with regulators, unless one wants to treat FTC consent decrees as a type of covenant. Thus, the covenanting approach in the U.S. arises only when there is a credible threat of federal privacy regulation and firms sit down with regulators to negotiate a code of conduct in lieu of regulation. In his article, Hirsch cites the OPA Guidelines as an "incomplete" step towards a covenanting approach, and gives three  [*402]  reasons for this incompleteness. A more recent and telling example of a privacy covenant came about when three leading Internet firms were accused of Internet censorship in China, resulting in a very public controversy and threatened legislation.</w:t>
      </w:r>
    </w:p>
    <w:p w14:paraId="5DA4947E" w14:textId="77777777" w:rsidR="00234BBE" w:rsidRPr="00537F01" w:rsidRDefault="00234BBE" w:rsidP="00234BBE">
      <w:pPr>
        <w:rPr>
          <w:sz w:val="4"/>
          <w:szCs w:val="10"/>
        </w:rPr>
      </w:pPr>
      <w:r w:rsidRPr="00537F01">
        <w:rPr>
          <w:sz w:val="4"/>
          <w:szCs w:val="10"/>
        </w:rPr>
        <w:t>In the winter of 2006, Yahoo!, Google and Microsoft had to contend with highly unfavorable publicity and Congressional hearings over their controversial roles in cooperating with Chinese government efforts to monitor and censor the Internet and persecute dissidents. A few months later, Rep. Chris Smith introduced a bill that would have rendered such practices illegal and forced U.S. companies to confront a Hobson's choice: disregard restrictive Chinese licensing requirements imposed on foreign companies as a condition of providing Internet services in the Chinese market or obey Chinese censorship rules in violation of U.S. law. The companies then sat down with a cross-section of human rights organizations, socially responsible investment firms, and academics, and agreed to work on voluntary guidelines for protecting freedom of expression and privacy on the Internet. After eighteen months of negotiations and defections by several NGOs, the multi-stakeholder group reached agreement and launched the GNI, jointly committing to a set of principles and implementation guidelines as well as an accountability  [*403]  system based on independent, third-party assessments. More recently, a GNI member (Google) announced that it would shut down its Chinese search engine rather than continuing to censor the results, and began automatically redirecting Chinese customers to an uncensored version of Google search hosted in Hong Kong.</w:t>
      </w:r>
    </w:p>
    <w:p w14:paraId="0DE1980B" w14:textId="77777777" w:rsidR="00234BBE" w:rsidRPr="00D23D8F" w:rsidRDefault="00234BBE" w:rsidP="00234BBE">
      <w:pPr>
        <w:rPr>
          <w:sz w:val="16"/>
        </w:rPr>
      </w:pPr>
      <w:r w:rsidRPr="00D23D8F">
        <w:rPr>
          <w:sz w:val="16"/>
        </w:rPr>
        <w:t xml:space="preserve">Why did </w:t>
      </w:r>
      <w:r w:rsidRPr="009862F3">
        <w:rPr>
          <w:rStyle w:val="Emphasis"/>
          <w:highlight w:val="cyan"/>
        </w:rPr>
        <w:t>Yahoo!</w:t>
      </w:r>
      <w:r w:rsidRPr="009862F3">
        <w:rPr>
          <w:rStyle w:val="StyleUnderline"/>
          <w:highlight w:val="cyan"/>
        </w:rPr>
        <w:t xml:space="preserve">, </w:t>
      </w:r>
      <w:r w:rsidRPr="009862F3">
        <w:rPr>
          <w:rStyle w:val="Emphasis"/>
          <w:highlight w:val="cyan"/>
        </w:rPr>
        <w:t>Google</w:t>
      </w:r>
      <w:r w:rsidRPr="009862F3">
        <w:rPr>
          <w:rStyle w:val="StyleUnderline"/>
          <w:highlight w:val="cyan"/>
        </w:rPr>
        <w:t xml:space="preserve">, and </w:t>
      </w:r>
      <w:r w:rsidRPr="009862F3">
        <w:rPr>
          <w:rStyle w:val="Emphasis"/>
          <w:highlight w:val="cyan"/>
        </w:rPr>
        <w:t>Microsoft</w:t>
      </w:r>
      <w:r w:rsidRPr="009862F3">
        <w:rPr>
          <w:rStyle w:val="StyleUnderline"/>
          <w:highlight w:val="cyan"/>
        </w:rPr>
        <w:t xml:space="preserve"> </w:t>
      </w:r>
      <w:r w:rsidRPr="009862F3">
        <w:rPr>
          <w:rStyle w:val="Emphasis"/>
          <w:highlight w:val="cyan"/>
        </w:rPr>
        <w:t>agree</w:t>
      </w:r>
      <w:r w:rsidRPr="009862F3">
        <w:rPr>
          <w:rStyle w:val="StyleUnderline"/>
          <w:highlight w:val="cyan"/>
        </w:rPr>
        <w:t xml:space="preserve"> </w:t>
      </w:r>
      <w:r w:rsidRPr="005D16D6">
        <w:rPr>
          <w:rStyle w:val="StyleUnderline"/>
        </w:rPr>
        <w:t xml:space="preserve">to participate in a </w:t>
      </w:r>
      <w:r w:rsidRPr="005D16D6">
        <w:rPr>
          <w:rStyle w:val="Emphasis"/>
        </w:rPr>
        <w:t>multi-stakeholder process</w:t>
      </w:r>
      <w:r w:rsidRPr="005D16D6">
        <w:rPr>
          <w:rStyle w:val="StyleUnderline"/>
        </w:rPr>
        <w:t xml:space="preserve"> in which a successful outcome required </w:t>
      </w:r>
      <w:r w:rsidRPr="005D16D6">
        <w:rPr>
          <w:rStyle w:val="Emphasis"/>
        </w:rPr>
        <w:t>convening</w:t>
      </w:r>
      <w:r w:rsidRPr="005D16D6">
        <w:rPr>
          <w:rStyle w:val="StyleUnderline"/>
        </w:rPr>
        <w:t xml:space="preserve"> a group of actors with </w:t>
      </w:r>
      <w:r w:rsidRPr="005D16D6">
        <w:rPr>
          <w:rStyle w:val="Emphasis"/>
        </w:rPr>
        <w:t>divergent interests</w:t>
      </w:r>
      <w:r w:rsidRPr="005D16D6">
        <w:rPr>
          <w:rStyle w:val="StyleUnderline"/>
        </w:rPr>
        <w:t xml:space="preserve"> (</w:t>
      </w:r>
      <w:r w:rsidRPr="005D16D6">
        <w:rPr>
          <w:rStyle w:val="Emphasis"/>
        </w:rPr>
        <w:t>often at loggerheads</w:t>
      </w:r>
      <w:r w:rsidRPr="005D16D6">
        <w:rPr>
          <w:rStyle w:val="StyleUnderline"/>
        </w:rPr>
        <w:t xml:space="preserve"> with eac</w:t>
      </w:r>
      <w:r w:rsidRPr="00344598">
        <w:rPr>
          <w:rStyle w:val="StyleUnderline"/>
        </w:rPr>
        <w:t xml:space="preserve">h other), </w:t>
      </w:r>
      <w:r w:rsidRPr="009862F3">
        <w:rPr>
          <w:rStyle w:val="StyleUnderline"/>
          <w:highlight w:val="cyan"/>
        </w:rPr>
        <w:t>engaging in</w:t>
      </w:r>
      <w:r w:rsidRPr="00344598">
        <w:rPr>
          <w:rStyle w:val="StyleUnderline"/>
        </w:rPr>
        <w:t xml:space="preserve"> </w:t>
      </w:r>
      <w:r w:rsidRPr="00344598">
        <w:rPr>
          <w:rStyle w:val="Emphasis"/>
        </w:rPr>
        <w:t xml:space="preserve">difficult and protracted </w:t>
      </w:r>
      <w:r w:rsidRPr="009862F3">
        <w:rPr>
          <w:rStyle w:val="Emphasis"/>
          <w:highlight w:val="cyan"/>
        </w:rPr>
        <w:t>negotiations</w:t>
      </w:r>
      <w:r w:rsidRPr="00344598">
        <w:rPr>
          <w:rStyle w:val="StyleUnderline"/>
        </w:rPr>
        <w:t xml:space="preserve">, and </w:t>
      </w:r>
      <w:r w:rsidRPr="009862F3">
        <w:rPr>
          <w:rStyle w:val="Emphasis"/>
          <w:highlight w:val="cyan"/>
        </w:rPr>
        <w:t>staying</w:t>
      </w:r>
      <w:r w:rsidRPr="00485F48">
        <w:rPr>
          <w:rStyle w:val="Emphasis"/>
        </w:rPr>
        <w:t xml:space="preserve"> at the table</w:t>
      </w:r>
      <w:r w:rsidRPr="00485F48">
        <w:rPr>
          <w:rStyle w:val="StyleUnderline"/>
        </w:rPr>
        <w:t xml:space="preserve"> </w:t>
      </w:r>
      <w:r w:rsidRPr="009862F3">
        <w:rPr>
          <w:rStyle w:val="StyleUnderline"/>
          <w:highlight w:val="cyan"/>
        </w:rPr>
        <w:t>until</w:t>
      </w:r>
      <w:r w:rsidRPr="00344598">
        <w:rPr>
          <w:rStyle w:val="StyleUnderline"/>
        </w:rPr>
        <w:t xml:space="preserve"> a </w:t>
      </w:r>
      <w:r w:rsidRPr="009862F3">
        <w:rPr>
          <w:rStyle w:val="Emphasis"/>
          <w:highlight w:val="cyan"/>
        </w:rPr>
        <w:t>consensus was forged</w:t>
      </w:r>
      <w:r w:rsidRPr="00D23D8F">
        <w:rPr>
          <w:sz w:val="16"/>
        </w:rPr>
        <w:t xml:space="preserve">? As described above, the GNI negotiations were an entirely voluntary effort, with no legal mandate as to process or substance. Rather, the parties proceeded on an ad hoc basis and agreed to principles that, while based on international human rights instruments, were not subject to any formal approval criteria or government oversight. Although the U.S. State Department welcomed </w:t>
      </w:r>
      <w:r w:rsidRPr="00344598">
        <w:rPr>
          <w:rStyle w:val="StyleUnderline"/>
        </w:rPr>
        <w:t>the</w:t>
      </w:r>
      <w:r w:rsidRPr="00D23D8F">
        <w:rPr>
          <w:sz w:val="16"/>
        </w:rPr>
        <w:t xml:space="preserve"> GNI </w:t>
      </w:r>
      <w:r w:rsidRPr="00344598">
        <w:rPr>
          <w:rStyle w:val="StyleUnderline"/>
        </w:rPr>
        <w:t>initiative</w:t>
      </w:r>
      <w:r w:rsidRPr="00D23D8F">
        <w:rPr>
          <w:sz w:val="16"/>
        </w:rPr>
        <w:t xml:space="preserve">, it did not participate in any stakeholder meetings. Cynics may say that the three firms were merely responding to a public relations crisis related to their business operations in China, which forced them to pursue a covenanting approach not only to improve their public image, but to restore public faith in their company integrity and  [*404]  mollify Congressional demands for government intervention. But even if GNI </w:t>
      </w:r>
      <w:r w:rsidRPr="00344598">
        <w:rPr>
          <w:rStyle w:val="StyleUnderline"/>
        </w:rPr>
        <w:t xml:space="preserve">was </w:t>
      </w:r>
      <w:r w:rsidRPr="00344598">
        <w:rPr>
          <w:rStyle w:val="Emphasis"/>
        </w:rPr>
        <w:t>initially</w:t>
      </w:r>
      <w:r w:rsidRPr="00344598">
        <w:rPr>
          <w:rStyle w:val="StyleUnderline"/>
        </w:rPr>
        <w:t xml:space="preserve"> spurred by</w:t>
      </w:r>
      <w:r w:rsidRPr="00D23D8F">
        <w:rPr>
          <w:sz w:val="16"/>
        </w:rPr>
        <w:t xml:space="preserve"> negative publicity and </w:t>
      </w:r>
      <w:r w:rsidRPr="00344598">
        <w:rPr>
          <w:rStyle w:val="StyleUnderline"/>
        </w:rPr>
        <w:t xml:space="preserve">a </w:t>
      </w:r>
      <w:r w:rsidRPr="00344598">
        <w:rPr>
          <w:rStyle w:val="Emphasis"/>
        </w:rPr>
        <w:t>threat</w:t>
      </w:r>
      <w:r w:rsidRPr="00344598">
        <w:rPr>
          <w:rStyle w:val="StyleUnderline"/>
        </w:rPr>
        <w:t xml:space="preserve"> of government intervention</w:t>
      </w:r>
      <w:r w:rsidRPr="00D23D8F">
        <w:rPr>
          <w:sz w:val="16"/>
        </w:rPr>
        <w:t>, it represents a moderately successfully example of the covenanting approach at work.</w:t>
      </w:r>
    </w:p>
    <w:p w14:paraId="2292918D" w14:textId="77777777" w:rsidR="00234BBE" w:rsidRDefault="00234BBE" w:rsidP="00234BBE">
      <w:pPr>
        <w:pStyle w:val="Heading4"/>
      </w:pPr>
      <w:r>
        <w:t xml:space="preserve">Antitrust litigation is </w:t>
      </w:r>
      <w:r>
        <w:rPr>
          <w:u w:val="single"/>
        </w:rPr>
        <w:t>uniquely</w:t>
      </w:r>
      <w:r>
        <w:t xml:space="preserve"> complex and resource-intensive---a </w:t>
      </w:r>
      <w:r>
        <w:rPr>
          <w:u w:val="single"/>
        </w:rPr>
        <w:t>spike</w:t>
      </w:r>
      <w:r>
        <w:t xml:space="preserve"> trades-off with judicial functioning in </w:t>
      </w:r>
      <w:r>
        <w:rPr>
          <w:u w:val="single"/>
        </w:rPr>
        <w:t>other areas</w:t>
      </w:r>
    </w:p>
    <w:p w14:paraId="6BE6807F" w14:textId="77777777" w:rsidR="00234BBE" w:rsidRDefault="00234BBE" w:rsidP="00234BBE">
      <w:r>
        <w:t xml:space="preserve">Daniel R. </w:t>
      </w:r>
      <w:r w:rsidRPr="00035B5C">
        <w:rPr>
          <w:rStyle w:val="Style13ptBold"/>
        </w:rPr>
        <w:t>Warren 15</w:t>
      </w:r>
      <w: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04DC83C6" w14:textId="77777777" w:rsidR="00234BBE" w:rsidRPr="00B90FA8" w:rsidRDefault="00234BBE" w:rsidP="00234BBE">
      <w:pPr>
        <w:rPr>
          <w:sz w:val="16"/>
        </w:rPr>
      </w:pPr>
      <w:r w:rsidRPr="00B90FA8">
        <w:rPr>
          <w:sz w:val="16"/>
        </w:rPr>
        <w:t>A. Summary Judgment Can Cut Short Extreme Costs</w:t>
      </w:r>
    </w:p>
    <w:p w14:paraId="1AB7EB52" w14:textId="77777777" w:rsidR="00234BBE" w:rsidRPr="00B90FA8" w:rsidRDefault="00234BBE" w:rsidP="00234BBE">
      <w:pPr>
        <w:rPr>
          <w:sz w:val="16"/>
        </w:rPr>
      </w:pPr>
      <w:r w:rsidRPr="003932A4">
        <w:rPr>
          <w:rStyle w:val="StyleUnderline"/>
          <w:highlight w:val="cyan"/>
        </w:rPr>
        <w:t>Antitrust litigation</w:t>
      </w:r>
      <w:r w:rsidRPr="002D324E">
        <w:rPr>
          <w:rStyle w:val="StyleUnderline"/>
        </w:rPr>
        <w:t xml:space="preserve"> can </w:t>
      </w:r>
      <w:r w:rsidRPr="003932A4">
        <w:rPr>
          <w:rStyle w:val="StyleUnderline"/>
          <w:highlight w:val="cyan"/>
        </w:rPr>
        <w:t xml:space="preserve">involve </w:t>
      </w:r>
      <w:r w:rsidRPr="003932A4">
        <w:rPr>
          <w:rStyle w:val="Emphasis"/>
          <w:highlight w:val="cyan"/>
        </w:rPr>
        <w:t>enormous</w:t>
      </w:r>
      <w:r w:rsidRPr="002D324E">
        <w:rPr>
          <w:rStyle w:val="Emphasis"/>
        </w:rPr>
        <w:t xml:space="preserve"> discovery </w:t>
      </w:r>
      <w:r w:rsidRPr="003932A4">
        <w:rPr>
          <w:rStyle w:val="Emphasis"/>
          <w:highlight w:val="cyan"/>
        </w:rPr>
        <w:t>costs</w:t>
      </w:r>
      <w:r w:rsidRPr="00B90FA8">
        <w:rPr>
          <w:sz w:val="16"/>
        </w:rPr>
        <w:t xml:space="preserve">, particularly when antitrust litigation overlaps with class action litigation. </w:t>
      </w:r>
      <w:r w:rsidRPr="003932A4">
        <w:rPr>
          <w:rStyle w:val="StyleUnderline"/>
          <w:highlight w:val="cyan"/>
        </w:rPr>
        <w:t>Due to</w:t>
      </w:r>
      <w:r w:rsidRPr="002D324E">
        <w:rPr>
          <w:rStyle w:val="StyleUnderline"/>
        </w:rPr>
        <w:t xml:space="preserve"> the </w:t>
      </w:r>
      <w:r w:rsidRPr="003932A4">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1CCB5899" w14:textId="77777777" w:rsidR="00234BBE" w:rsidRPr="00B90FA8" w:rsidRDefault="00234BBE" w:rsidP="00234BBE">
      <w:pPr>
        <w:rPr>
          <w:sz w:val="16"/>
        </w:rPr>
      </w:pPr>
      <w:r w:rsidRPr="00B90FA8">
        <w:rPr>
          <w:sz w:val="16"/>
        </w:rPr>
        <w:t xml:space="preserve">Plaintiffs can often use discovery costs as a weapon against defendants in antitrust litigation. The Seventh Circuit Court of Appeals stated that </w:t>
      </w:r>
      <w:r w:rsidRPr="002D324E">
        <w:rPr>
          <w:rStyle w:val="StyleUnderline"/>
        </w:rPr>
        <w:t xml:space="preserve">"antitrust </w:t>
      </w:r>
      <w:r w:rsidRPr="003932A4">
        <w:rPr>
          <w:rStyle w:val="StyleUnderline"/>
          <w:highlight w:val="cyan"/>
        </w:rPr>
        <w:t>trials</w:t>
      </w:r>
      <w:r w:rsidRPr="002D324E">
        <w:rPr>
          <w:rStyle w:val="StyleUnderline"/>
        </w:rPr>
        <w:t xml:space="preserve"> often </w:t>
      </w:r>
      <w:r w:rsidRPr="003932A4">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3932A4">
        <w:rPr>
          <w:rStyle w:val="Emphasis"/>
          <w:highlight w:val="cyan"/>
        </w:rPr>
        <w:t>expensive</w:t>
      </w:r>
      <w:r w:rsidRPr="002D324E">
        <w:rPr>
          <w:rStyle w:val="StyleUnderline"/>
        </w:rPr>
        <w:t xml:space="preserve"> and </w:t>
      </w:r>
      <w:r w:rsidRPr="003932A4">
        <w:rPr>
          <w:rStyle w:val="Emphasis"/>
          <w:highlight w:val="cyan"/>
        </w:rPr>
        <w:t>time consuming</w:t>
      </w:r>
      <w:r w:rsidRPr="00B90FA8">
        <w:rPr>
          <w:sz w:val="16"/>
        </w:rPr>
        <w:t xml:space="preserve"> discovery and </w:t>
      </w:r>
      <w:r w:rsidRPr="003932A4">
        <w:rPr>
          <w:rStyle w:val="Emphasis"/>
          <w:highlight w:val="cyan"/>
        </w:rPr>
        <w:t>trial work</w:t>
      </w:r>
      <w:r w:rsidRPr="00B90FA8">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401294B6" w14:textId="77777777" w:rsidR="00234BBE" w:rsidRPr="00B90FA8" w:rsidRDefault="00234BBE" w:rsidP="00234BBE">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3932A4">
        <w:rPr>
          <w:rStyle w:val="StyleUnderline"/>
          <w:highlight w:val="cyan"/>
        </w:rPr>
        <w:t>antitrust</w:t>
      </w:r>
      <w:r w:rsidRPr="002D324E">
        <w:rPr>
          <w:rStyle w:val="StyleUnderline"/>
        </w:rPr>
        <w:t xml:space="preserve"> litigation normally </w:t>
      </w:r>
      <w:r w:rsidRPr="003932A4">
        <w:rPr>
          <w:rStyle w:val="StyleUnderline"/>
          <w:highlight w:val="cyan"/>
        </w:rPr>
        <w:t xml:space="preserve">involves </w:t>
      </w:r>
      <w:r w:rsidRPr="003932A4">
        <w:rPr>
          <w:rStyle w:val="Emphasis"/>
          <w:highlight w:val="cyan"/>
        </w:rPr>
        <w:t>large organizations</w:t>
      </w:r>
      <w:r w:rsidRPr="003932A4">
        <w:rPr>
          <w:rStyle w:val="StyleUnderline"/>
          <w:highlight w:val="cyan"/>
        </w:rPr>
        <w:t xml:space="preserve">, which </w:t>
      </w:r>
      <w:r w:rsidRPr="003932A4">
        <w:rPr>
          <w:rStyle w:val="Emphasis"/>
          <w:highlight w:val="cyan"/>
        </w:rPr>
        <w:t>magnifies</w:t>
      </w:r>
      <w:r w:rsidRPr="002D324E">
        <w:rPr>
          <w:rStyle w:val="StyleUnderline"/>
        </w:rPr>
        <w:t xml:space="preserve"> the </w:t>
      </w:r>
      <w:r w:rsidRPr="003932A4">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23DFEDA0" w14:textId="77777777" w:rsidR="00234BBE" w:rsidRPr="00B90FA8" w:rsidRDefault="00234BBE" w:rsidP="00234BBE">
      <w:pPr>
        <w:rPr>
          <w:sz w:val="16"/>
        </w:rPr>
      </w:pPr>
      <w:r w:rsidRPr="00B90FA8">
        <w:rPr>
          <w:sz w:val="16"/>
        </w:rPr>
        <w:t xml:space="preserve">Second, </w:t>
      </w:r>
      <w:r w:rsidRPr="002D324E">
        <w:rPr>
          <w:rStyle w:val="StyleUnderline"/>
        </w:rPr>
        <w:t xml:space="preserve">antitrust </w:t>
      </w:r>
      <w:r w:rsidRPr="003932A4">
        <w:rPr>
          <w:rStyle w:val="StyleUnderline"/>
          <w:highlight w:val="cyan"/>
        </w:rPr>
        <w:t>litigation is</w:t>
      </w:r>
      <w:r w:rsidRPr="002D324E">
        <w:rPr>
          <w:rStyle w:val="StyleUnderline"/>
        </w:rPr>
        <w:t xml:space="preserve"> normally a </w:t>
      </w:r>
      <w:r w:rsidRPr="003932A4">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60ABCEFE" w14:textId="77777777" w:rsidR="00234BBE" w:rsidRPr="002D324E" w:rsidRDefault="00234BBE" w:rsidP="00234BBE">
      <w:pPr>
        <w:rPr>
          <w:rStyle w:val="StyleUnderline"/>
        </w:rPr>
      </w:pPr>
      <w:r w:rsidRPr="00B90FA8">
        <w:rPr>
          <w:sz w:val="16"/>
        </w:rPr>
        <w:t xml:space="preserve">Finally, </w:t>
      </w:r>
      <w:r w:rsidRPr="002D324E">
        <w:rPr>
          <w:rStyle w:val="StyleUnderline"/>
        </w:rPr>
        <w:t xml:space="preserve">the </w:t>
      </w:r>
      <w:r w:rsidRPr="003932A4">
        <w:rPr>
          <w:rStyle w:val="StyleUnderline"/>
          <w:highlight w:val="cyan"/>
        </w:rPr>
        <w:t>vast</w:t>
      </w:r>
      <w:r w:rsidRPr="002D324E">
        <w:rPr>
          <w:rStyle w:val="StyleUnderline"/>
        </w:rPr>
        <w:t xml:space="preserve"> amount of </w:t>
      </w:r>
      <w:r w:rsidRPr="003932A4">
        <w:rPr>
          <w:rStyle w:val="StyleUnderline"/>
          <w:highlight w:val="cyan"/>
        </w:rPr>
        <w:t>evidence</w:t>
      </w:r>
      <w:r w:rsidRPr="002D324E">
        <w:rPr>
          <w:rStyle w:val="StyleUnderline"/>
        </w:rPr>
        <w:t xml:space="preserve"> necessary </w:t>
      </w:r>
      <w:r w:rsidRPr="003932A4">
        <w:rPr>
          <w:rStyle w:val="StyleUnderline"/>
          <w:highlight w:val="cyan"/>
        </w:rPr>
        <w:t>to prove</w:t>
      </w:r>
      <w:r w:rsidRPr="00B90FA8">
        <w:rPr>
          <w:sz w:val="16"/>
        </w:rPr>
        <w:t xml:space="preserve"> the elements of </w:t>
      </w:r>
      <w:r w:rsidRPr="003932A4">
        <w:rPr>
          <w:rStyle w:val="Emphasis"/>
          <w:highlight w:val="cyan"/>
        </w:rPr>
        <w:t>a</w:t>
      </w:r>
      <w:r w:rsidRPr="002D324E">
        <w:rPr>
          <w:rStyle w:val="StyleUnderline"/>
        </w:rPr>
        <w:t xml:space="preserve">n antitrust </w:t>
      </w:r>
      <w:r w:rsidRPr="003932A4">
        <w:rPr>
          <w:rStyle w:val="StyleUnderline"/>
          <w:highlight w:val="cyan"/>
        </w:rPr>
        <w:t>claim</w:t>
      </w:r>
      <w:r w:rsidRPr="00B90FA8">
        <w:rPr>
          <w:sz w:val="16"/>
        </w:rPr>
        <w:t xml:space="preserve"> contribute to the large discovery costs tied to antitrust litigation by </w:t>
      </w:r>
      <w:r w:rsidRPr="003932A4">
        <w:rPr>
          <w:rStyle w:val="Emphasis"/>
          <w:highlight w:val="cyan"/>
        </w:rPr>
        <w:t>overwhelm</w:t>
      </w:r>
      <w:r w:rsidRPr="00B90FA8">
        <w:rPr>
          <w:sz w:val="16"/>
        </w:rPr>
        <w:t xml:space="preserve">ing </w:t>
      </w:r>
      <w:r w:rsidRPr="003932A4">
        <w:rPr>
          <w:rStyle w:val="Emphasis"/>
          <w:highlight w:val="cyan"/>
        </w:rPr>
        <w:t>judges</w:t>
      </w:r>
      <w:r w:rsidRPr="00B90FA8">
        <w:rPr>
          <w:sz w:val="16"/>
        </w:rPr>
        <w:t xml:space="preserve">' ability to reign in discovery costs. Currently, we rely on judges to limit the range of discovery requested, but in the context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variety of evidence that may be called for. One </w:t>
      </w:r>
      <w:r w:rsidRPr="003932A4">
        <w:rPr>
          <w:rStyle w:val="StyleUnderline"/>
          <w:highlight w:val="cyan"/>
        </w:rPr>
        <w:t>analysis</w:t>
      </w:r>
      <w:r w:rsidRPr="00B90FA8">
        <w:rPr>
          <w:sz w:val="16"/>
        </w:rPr>
        <w:t xml:space="preserve"> of the power of discovery described it as a costly and potentially abusive force, and </w:t>
      </w:r>
      <w:r w:rsidRPr="003932A4">
        <w:rPr>
          <w:rStyle w:val="StyleUnderline"/>
          <w:highlight w:val="cyan"/>
        </w:rPr>
        <w:t>determined</w:t>
      </w:r>
      <w:r w:rsidRPr="002D324E">
        <w:rPr>
          <w:rStyle w:val="StyleUnderline"/>
        </w:rPr>
        <w:t xml:space="preserve"> judges' </w:t>
      </w:r>
      <w:r w:rsidRPr="003932A4">
        <w:rPr>
          <w:rStyle w:val="StyleUnderline"/>
          <w:highlight w:val="cyan"/>
        </w:rPr>
        <w:t>abilities to limit</w:t>
      </w:r>
      <w:r w:rsidRPr="002D324E">
        <w:rPr>
          <w:rStyle w:val="StyleUnderline"/>
        </w:rPr>
        <w:t xml:space="preserve"> discovery </w:t>
      </w:r>
      <w:r w:rsidRPr="003932A4">
        <w:rPr>
          <w:rStyle w:val="StyleUnderline"/>
          <w:highlight w:val="cyan"/>
        </w:rPr>
        <w:t>costs</w:t>
      </w:r>
      <w:r w:rsidRPr="002D324E">
        <w:rPr>
          <w:rStyle w:val="StyleUnderline"/>
        </w:rPr>
        <w:t xml:space="preserve"> on their own </w:t>
      </w:r>
      <w:r w:rsidRPr="003932A4">
        <w:rPr>
          <w:rStyle w:val="StyleUnderline"/>
          <w:highlight w:val="cyan"/>
        </w:rPr>
        <w:t xml:space="preserve">as </w:t>
      </w:r>
      <w:r w:rsidRPr="003932A4">
        <w:rPr>
          <w:rStyle w:val="Emphasis"/>
          <w:highlight w:val="cyan"/>
        </w:rPr>
        <w:t>"hollow"</w:t>
      </w:r>
      <w:r w:rsidRPr="002D324E">
        <w:rPr>
          <w:rStyle w:val="Emphasis"/>
        </w:rPr>
        <w:t xml:space="preserve"> at best</w:t>
      </w:r>
      <w:r w:rsidRPr="002D324E">
        <w:rPr>
          <w:rStyle w:val="StyleUnderline"/>
        </w:rPr>
        <w:t>:</w:t>
      </w:r>
    </w:p>
    <w:p w14:paraId="3A30C522" w14:textId="77777777" w:rsidR="00234BBE" w:rsidRPr="00B90FA8" w:rsidRDefault="00234BBE" w:rsidP="00234BBE">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and so cannot isolate impositional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7C07818A" w14:textId="77777777" w:rsidR="00234BBE" w:rsidRPr="00B90FA8" w:rsidRDefault="00234BBE" w:rsidP="00234BBE">
      <w:pPr>
        <w:rPr>
          <w:sz w:val="16"/>
        </w:rPr>
      </w:pPr>
      <w:r w:rsidRPr="00B90FA8">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932A4">
        <w:rPr>
          <w:rStyle w:val="StyleUnderline"/>
          <w:highlight w:val="cyan"/>
        </w:rPr>
        <w:t>Costs</w:t>
      </w:r>
      <w:r w:rsidRPr="00B90FA8">
        <w:rPr>
          <w:rStyle w:val="StyleUnderline"/>
        </w:rPr>
        <w:t xml:space="preserve"> can</w:t>
      </w:r>
      <w:r w:rsidRPr="00B90FA8">
        <w:rPr>
          <w:sz w:val="16"/>
        </w:rPr>
        <w:t xml:space="preserve"> also </w:t>
      </w:r>
      <w:r w:rsidRPr="003932A4">
        <w:rPr>
          <w:rStyle w:val="StyleUnderline"/>
          <w:highlight w:val="cyan"/>
        </w:rPr>
        <w:t>multiply in antitrust</w:t>
      </w:r>
      <w:r w:rsidRPr="00485F48">
        <w:rPr>
          <w:rStyle w:val="StyleUnderline"/>
        </w:rPr>
        <w:t xml:space="preserve"> litigation </w:t>
      </w:r>
      <w:r w:rsidRPr="003932A4">
        <w:rPr>
          <w:rStyle w:val="StyleUnderline"/>
          <w:highlight w:val="cyan"/>
        </w:rPr>
        <w:t>because</w:t>
      </w:r>
      <w:r w:rsidRPr="00B90FA8">
        <w:rPr>
          <w:rStyle w:val="StyleUnderline"/>
        </w:rPr>
        <w:t xml:space="preserve"> antitrust </w:t>
      </w:r>
      <w:r w:rsidRPr="003932A4">
        <w:rPr>
          <w:rStyle w:val="StyleUnderline"/>
          <w:highlight w:val="cyan"/>
        </w:rPr>
        <w:t>actions</w:t>
      </w:r>
      <w:r w:rsidRPr="00485F48">
        <w:rPr>
          <w:rStyle w:val="StyleUnderline"/>
        </w:rPr>
        <w:t xml:space="preserve"> are</w:t>
      </w:r>
      <w:r w:rsidRPr="00B90FA8">
        <w:rPr>
          <w:rStyle w:val="StyleUnderline"/>
        </w:rPr>
        <w:t xml:space="preserve"> often </w:t>
      </w:r>
      <w:r w:rsidRPr="003932A4">
        <w:rPr>
          <w:rStyle w:val="Emphasis"/>
          <w:highlight w:val="cyan"/>
        </w:rPr>
        <w:t>combine</w:t>
      </w:r>
      <w:r w:rsidRPr="00485F48">
        <w:rPr>
          <w:rStyle w:val="StyleUnderline"/>
        </w:rPr>
        <w:t xml:space="preserve">d </w:t>
      </w:r>
      <w:r w:rsidRPr="003932A4">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3932A4">
        <w:rPr>
          <w:rStyle w:val="Emphasis"/>
          <w:highlight w:val="cyan"/>
        </w:rPr>
        <w:t>complex</w:t>
      </w:r>
      <w:r w:rsidRPr="003932A4">
        <w:rPr>
          <w:rStyle w:val="StyleUnderline"/>
          <w:highlight w:val="cyan"/>
        </w:rPr>
        <w:t xml:space="preserve"> areas</w:t>
      </w:r>
      <w:r w:rsidRPr="00B90FA8">
        <w:rPr>
          <w:rStyle w:val="StyleUnderline"/>
        </w:rPr>
        <w:t xml:space="preserve"> of law, </w:t>
      </w:r>
      <w:r w:rsidRPr="003932A4">
        <w:rPr>
          <w:rStyle w:val="StyleUnderline"/>
          <w:highlight w:val="cyan"/>
        </w:rPr>
        <w:t xml:space="preserve">such as </w:t>
      </w:r>
      <w:r w:rsidRPr="003932A4">
        <w:rPr>
          <w:rStyle w:val="Emphasis"/>
          <w:highlight w:val="cyan"/>
        </w:rPr>
        <w:t>patent law</w:t>
      </w:r>
      <w:r w:rsidRPr="003932A4">
        <w:rPr>
          <w:rStyle w:val="StyleUnderline"/>
          <w:highlight w:val="cyan"/>
        </w:rPr>
        <w:t xml:space="preserve"> or </w:t>
      </w:r>
      <w:r w:rsidRPr="003932A4">
        <w:rPr>
          <w:rStyle w:val="Emphasis"/>
          <w:highlight w:val="cyan"/>
        </w:rPr>
        <w:t>class actions</w:t>
      </w:r>
      <w:r w:rsidRPr="00B90FA8">
        <w:rPr>
          <w:rStyle w:val="StyleUnderline"/>
        </w:rPr>
        <w:t xml:space="preserve">. Class actions particularly in the antitrust context can make </w:t>
      </w:r>
      <w:r w:rsidRPr="00B90FA8">
        <w:rPr>
          <w:rStyle w:val="Emphasis"/>
        </w:rPr>
        <w:t>trials "unmanageable."</w:t>
      </w:r>
      <w:r w:rsidRPr="00B90FA8">
        <w:rPr>
          <w:rStyle w:val="StyleUnderline"/>
        </w:rPr>
        <w:t xml:space="preserve"> Combining</w:t>
      </w:r>
      <w:r w:rsidRPr="00B90FA8">
        <w:rPr>
          <w:sz w:val="16"/>
        </w:rPr>
        <w:t xml:space="preserve"> two already </w:t>
      </w:r>
      <w:r w:rsidRPr="003932A4">
        <w:rPr>
          <w:rStyle w:val="StyleUnderline"/>
        </w:rPr>
        <w:t>complex</w:t>
      </w:r>
      <w:r w:rsidRPr="00B90FA8">
        <w:rPr>
          <w:rStyle w:val="StyleUnderline"/>
        </w:rPr>
        <w:t xml:space="preserve"> areas of law is </w:t>
      </w:r>
      <w:r w:rsidRPr="003932A4">
        <w:rPr>
          <w:rStyle w:val="StyleUnderline"/>
          <w:highlight w:val="cyan"/>
        </w:rPr>
        <w:t xml:space="preserve">a </w:t>
      </w:r>
      <w:r w:rsidRPr="003932A4">
        <w:rPr>
          <w:rStyle w:val="Emphasis"/>
          <w:highlight w:val="cyan"/>
        </w:rPr>
        <w:t>recipe</w:t>
      </w:r>
      <w:r w:rsidRPr="003932A4">
        <w:rPr>
          <w:rStyle w:val="StyleUnderline"/>
          <w:highlight w:val="cyan"/>
        </w:rPr>
        <w:t xml:space="preserve"> for</w:t>
      </w:r>
      <w:r w:rsidRPr="00B90FA8">
        <w:rPr>
          <w:rStyle w:val="StyleUnderline"/>
        </w:rPr>
        <w:t xml:space="preserve"> </w:t>
      </w:r>
      <w:r w:rsidRPr="00B90FA8">
        <w:rPr>
          <w:rStyle w:val="Emphasis"/>
        </w:rPr>
        <w:t>large legal costs</w:t>
      </w:r>
      <w:r w:rsidRPr="00B90FA8">
        <w:rPr>
          <w:rStyle w:val="StyleUnderline"/>
        </w:rPr>
        <w:t xml:space="preserve"> and </w:t>
      </w:r>
      <w:r w:rsidRPr="003932A4">
        <w:rPr>
          <w:rStyle w:val="Emphasis"/>
          <w:highlight w:val="cyan"/>
        </w:rPr>
        <w:t>prolonged litigation</w:t>
      </w:r>
      <w:r w:rsidRPr="00B90FA8">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47018351" w14:textId="77777777" w:rsidR="00234BBE" w:rsidRPr="00A4730B" w:rsidRDefault="00234BBE" w:rsidP="00234BBE">
      <w:pPr>
        <w:pStyle w:val="Heading4"/>
      </w:pPr>
      <w:r>
        <w:t xml:space="preserve">Efficient court review underpins </w:t>
      </w:r>
      <w:r>
        <w:rPr>
          <w:u w:val="single"/>
        </w:rPr>
        <w:t>patent-led innovation</w:t>
      </w:r>
      <w:r>
        <w:t xml:space="preserve">---that stops </w:t>
      </w:r>
      <w:r>
        <w:rPr>
          <w:u w:val="single"/>
        </w:rPr>
        <w:t>nuclear war</w:t>
      </w:r>
      <w:r>
        <w:t xml:space="preserve"> and a </w:t>
      </w:r>
      <w:r>
        <w:rPr>
          <w:u w:val="single"/>
        </w:rPr>
        <w:t>range</w:t>
      </w:r>
      <w:r>
        <w:t xml:space="preserve"> of </w:t>
      </w:r>
      <w:r>
        <w:rPr>
          <w:u w:val="single"/>
        </w:rPr>
        <w:t>existential threats</w:t>
      </w:r>
    </w:p>
    <w:p w14:paraId="2017A1C1" w14:textId="77777777" w:rsidR="00234BBE" w:rsidRDefault="00234BBE" w:rsidP="00234BBE">
      <w:r>
        <w:t xml:space="preserve">Robert J. </w:t>
      </w:r>
      <w:r w:rsidRPr="00081BEE">
        <w:rPr>
          <w:rStyle w:val="Style13ptBold"/>
        </w:rPr>
        <w:t>Rando 16</w:t>
      </w:r>
      <w:r>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45A52F19" w14:textId="77777777" w:rsidR="00234BBE" w:rsidRDefault="00234BBE" w:rsidP="00234BBE">
      <w:pPr>
        <w:rPr>
          <w:sz w:val="16"/>
        </w:rPr>
      </w:pPr>
      <w:r>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8B3CCA">
        <w:rPr>
          <w:rStyle w:val="Emphasis"/>
          <w:sz w:val="24"/>
          <w:highlight w:val="cyan"/>
        </w:rPr>
        <w:t>greater global</w:t>
      </w:r>
      <w:r w:rsidRPr="008B3CCA">
        <w:rPr>
          <w:rStyle w:val="Emphasis"/>
          <w:sz w:val="24"/>
        </w:rPr>
        <w:t xml:space="preserve"> unity, </w:t>
      </w:r>
      <w:r w:rsidRPr="008B3CCA">
        <w:rPr>
          <w:rStyle w:val="Emphasis"/>
          <w:sz w:val="24"/>
          <w:highlight w:val="cyan"/>
        </w:rPr>
        <w:t>coop</w:t>
      </w:r>
      <w:r w:rsidRPr="00D04FBE">
        <w:rPr>
          <w:rStyle w:val="StyleUnderline"/>
        </w:rPr>
        <w:t xml:space="preserve">eration </w:t>
      </w:r>
      <w:r w:rsidRPr="008B3CCA">
        <w:rPr>
          <w:rStyle w:val="Emphasis"/>
          <w:sz w:val="24"/>
        </w:rPr>
        <w:t>and communication</w:t>
      </w:r>
      <w:r>
        <w:rPr>
          <w:sz w:val="16"/>
        </w:rPr>
        <w:t xml:space="preserve">, which were, and </w:t>
      </w:r>
      <w:r w:rsidRPr="008B3CCA">
        <w:rPr>
          <w:rStyle w:val="StyleUnderline"/>
          <w:highlight w:val="cyan"/>
        </w:rPr>
        <w:t xml:space="preserve">could be, achieved by </w:t>
      </w:r>
      <w:r w:rsidRPr="00D04FBE">
        <w:rPr>
          <w:rStyle w:val="StyleUnderline"/>
        </w:rPr>
        <w:t xml:space="preserve">advances in </w:t>
      </w:r>
      <w:r w:rsidRPr="00965431">
        <w:rPr>
          <w:rStyle w:val="Emphasis"/>
          <w:highlight w:val="cyan"/>
        </w:rPr>
        <w:t>tech</w:t>
      </w:r>
      <w:r w:rsidRPr="008B3CCA">
        <w:rPr>
          <w:rStyle w:val="StyleUnderline"/>
        </w:rPr>
        <w:t>nology</w:t>
      </w:r>
      <w:r>
        <w:rPr>
          <w:sz w:val="16"/>
        </w:rPr>
        <w:t>. And, as noted in the excerpt, he championed “the creative energy of men.”</w:t>
      </w:r>
    </w:p>
    <w:p w14:paraId="6D0C9E95" w14:textId="77777777" w:rsidR="00234BBE" w:rsidRPr="00635072" w:rsidRDefault="00234BBE" w:rsidP="00234BBE">
      <w:pPr>
        <w:rPr>
          <w:sz w:val="12"/>
          <w:szCs w:val="18"/>
        </w:rPr>
      </w:pPr>
      <w:r w:rsidRPr="00635072">
        <w:rPr>
          <w:sz w:val="12"/>
          <w:szCs w:val="18"/>
        </w:rPr>
        <w:t>Intellectual Property in “Interesting Times”</w:t>
      </w:r>
    </w:p>
    <w:p w14:paraId="182CA56E" w14:textId="77777777" w:rsidR="00234BBE" w:rsidRPr="00635072" w:rsidRDefault="00234BBE" w:rsidP="00234BBE">
      <w:pPr>
        <w:rPr>
          <w:sz w:val="12"/>
          <w:szCs w:val="18"/>
        </w:rPr>
      </w:pPr>
      <w:r w:rsidRPr="00635072">
        <w:rPr>
          <w:sz w:val="12"/>
          <w:szCs w:val="18"/>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03D324A3" w14:textId="77777777" w:rsidR="00234BBE" w:rsidRPr="00635072" w:rsidRDefault="00234BBE" w:rsidP="00234BBE">
      <w:pPr>
        <w:rPr>
          <w:sz w:val="12"/>
          <w:szCs w:val="18"/>
        </w:rPr>
      </w:pPr>
      <w:r w:rsidRPr="00635072">
        <w:rPr>
          <w:sz w:val="12"/>
          <w:szCs w:val="18"/>
        </w:rPr>
        <w:t>The Changes In Intellectual Property Law</w:t>
      </w:r>
    </w:p>
    <w:p w14:paraId="5631331E" w14:textId="77777777" w:rsidR="00234BBE" w:rsidRPr="00635072" w:rsidRDefault="00234BBE" w:rsidP="00234BBE">
      <w:pPr>
        <w:rPr>
          <w:sz w:val="12"/>
          <w:szCs w:val="18"/>
        </w:rPr>
      </w:pPr>
      <w:r w:rsidRPr="00635072">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3882DEB0" w14:textId="77777777" w:rsidR="00234BBE" w:rsidRDefault="00234BBE" w:rsidP="00234BBE">
      <w:pPr>
        <w:rPr>
          <w:sz w:val="16"/>
        </w:rPr>
      </w:pPr>
      <w:r>
        <w:rPr>
          <w:sz w:val="16"/>
        </w:rPr>
        <w:t xml:space="preserve">Without engaging in “chicken and egg” analysis, it is sufficient to observe that </w:t>
      </w:r>
      <w:r w:rsidRPr="008B3CCA">
        <w:rPr>
          <w:rStyle w:val="Emphasis"/>
          <w:highlight w:val="cyan"/>
        </w:rPr>
        <w:t>tech</w:t>
      </w:r>
      <w:r w:rsidRPr="008B3CCA">
        <w:rPr>
          <w:rStyle w:val="Emphasis"/>
        </w:rPr>
        <w:t xml:space="preserve">nological </w:t>
      </w:r>
      <w:r w:rsidRPr="00D04FBE">
        <w:rPr>
          <w:rStyle w:val="Emphasis"/>
        </w:rPr>
        <w:t>advancement</w:t>
      </w:r>
      <w:r w:rsidRPr="00684B76">
        <w:rPr>
          <w:rStyle w:val="StyleUnderline"/>
        </w:rPr>
        <w:t xml:space="preserve">, </w:t>
      </w:r>
      <w:r w:rsidRPr="008B3CCA">
        <w:rPr>
          <w:rStyle w:val="Emphasis"/>
        </w:rPr>
        <w:t>societal needs</w:t>
      </w:r>
      <w:r w:rsidRPr="00684B76">
        <w:rPr>
          <w:rStyle w:val="StyleUnderline"/>
        </w:rPr>
        <w:t xml:space="preserve">, </w:t>
      </w:r>
      <w:r w:rsidRPr="008B3CCA">
        <w:rPr>
          <w:rStyle w:val="Emphasis"/>
          <w:highlight w:val="cyan"/>
        </w:rPr>
        <w:t>globalization</w:t>
      </w:r>
      <w:r w:rsidRPr="008B3CCA">
        <w:rPr>
          <w:rStyle w:val="StyleUnderline"/>
          <w:highlight w:val="cyan"/>
        </w:rPr>
        <w:t xml:space="preserve">, </w:t>
      </w:r>
      <w:r w:rsidRPr="008B3CCA">
        <w:rPr>
          <w:rStyle w:val="Emphasis"/>
          <w:highlight w:val="cyan"/>
        </w:rPr>
        <w:t>existential threats</w:t>
      </w:r>
      <w:r w:rsidRPr="00684B76">
        <w:rPr>
          <w:rStyle w:val="StyleUnderline"/>
        </w:rPr>
        <w:t xml:space="preserve">, </w:t>
      </w:r>
      <w:r w:rsidRPr="008B3CCA">
        <w:rPr>
          <w:rStyle w:val="Emphasis"/>
        </w:rPr>
        <w:t>economic realities</w:t>
      </w:r>
      <w:r w:rsidRPr="00684B76">
        <w:rPr>
          <w:rStyle w:val="StyleUnderline"/>
        </w:rPr>
        <w:t xml:space="preserve">, </w:t>
      </w:r>
      <w:r w:rsidRPr="00E52C6D">
        <w:rPr>
          <w:rStyle w:val="StyleUnderline"/>
        </w:rPr>
        <w:t xml:space="preserve">and </w:t>
      </w:r>
      <w:r w:rsidRPr="00E52C6D">
        <w:rPr>
          <w:rStyle w:val="Emphasis"/>
        </w:rPr>
        <w:t>political imperatives</w:t>
      </w:r>
      <w:r>
        <w:rPr>
          <w:sz w:val="16"/>
        </w:rPr>
        <w:t xml:space="preserve"> (or what James Madison referred to in the Federalist Papers No. 10 as factious governance), </w:t>
      </w:r>
      <w:r w:rsidRPr="00684B76">
        <w:rPr>
          <w:rStyle w:val="StyleUnderline"/>
        </w:rPr>
        <w:t xml:space="preserve">have </w:t>
      </w:r>
      <w:r w:rsidRPr="00D04FBE">
        <w:rPr>
          <w:rStyle w:val="Emphasis"/>
        </w:rPr>
        <w:t>combine</w:t>
      </w:r>
      <w:r w:rsidRPr="00D04FBE">
        <w:rPr>
          <w:rStyle w:val="StyleUnderline"/>
        </w:rPr>
        <w:t xml:space="preserve">d to </w:t>
      </w:r>
      <w:r w:rsidRPr="008B3CCA">
        <w:rPr>
          <w:rStyle w:val="StyleUnderline"/>
          <w:highlight w:val="cyan"/>
        </w:rPr>
        <w:t>create</w:t>
      </w:r>
      <w:r w:rsidRPr="00684B76">
        <w:rPr>
          <w:rStyle w:val="StyleUnderline"/>
        </w:rPr>
        <w:t xml:space="preserve"> the </w:t>
      </w:r>
      <w:r w:rsidRPr="008B3CCA">
        <w:rPr>
          <w:rStyle w:val="StyleUnderline"/>
          <w:highlight w:val="cyan"/>
        </w:rPr>
        <w:t>“interesting times” for</w:t>
      </w:r>
      <w:r w:rsidRPr="00684B76">
        <w:rPr>
          <w:rStyle w:val="StyleUnderline"/>
        </w:rPr>
        <w:t xml:space="preserve"> the </w:t>
      </w:r>
      <w:r w:rsidRPr="008B3CCA">
        <w:rPr>
          <w:rStyle w:val="StyleUnderline"/>
        </w:rPr>
        <w:t xml:space="preserve">United States </w:t>
      </w:r>
      <w:r w:rsidRPr="008B3CCA">
        <w:rPr>
          <w:rStyle w:val="StyleUnderline"/>
          <w:highlight w:val="cyan"/>
        </w:rPr>
        <w:t>[IP]</w:t>
      </w:r>
      <w:r>
        <w:rPr>
          <w:rStyle w:val="StyleUnderline"/>
        </w:rPr>
        <w:t xml:space="preserve"> </w:t>
      </w:r>
      <w:r w:rsidRPr="008B3CCA">
        <w:rPr>
          <w:rStyle w:val="StyleUnderline"/>
        </w:rPr>
        <w:t>intellectual property laws</w:t>
      </w:r>
      <w:r>
        <w:rPr>
          <w:sz w:val="16"/>
        </w:rPr>
        <w:t>.</w:t>
      </w:r>
    </w:p>
    <w:p w14:paraId="0FA5E925" w14:textId="77777777" w:rsidR="00234BBE" w:rsidRPr="008B3CCA" w:rsidRDefault="00234BBE" w:rsidP="00234BBE">
      <w:pPr>
        <w:rPr>
          <w:rStyle w:val="StyleUnderline"/>
        </w:rPr>
      </w:pPr>
      <w:r>
        <w:rPr>
          <w:sz w:val="16"/>
        </w:rPr>
        <w:t xml:space="preserve">What was said by Bobby Kennedy in 1966 remains true today. We live in dangerous and uncertain times. </w:t>
      </w:r>
      <w:r w:rsidRPr="00684B76">
        <w:rPr>
          <w:rStyle w:val="StyleUnderline"/>
        </w:rPr>
        <w:t xml:space="preserve">Many of the </w:t>
      </w:r>
      <w:r w:rsidRPr="008B3CCA">
        <w:rPr>
          <w:rStyle w:val="StyleUnderline"/>
          <w:highlight w:val="cyan"/>
        </w:rPr>
        <w:t xml:space="preserve">existential threats </w:t>
      </w:r>
      <w:r w:rsidRPr="00E52C6D">
        <w:rPr>
          <w:rStyle w:val="Emphasis"/>
          <w:highlight w:val="cyan"/>
        </w:rPr>
        <w:t>remain</w:t>
      </w:r>
      <w:r w:rsidRPr="00684B76">
        <w:rPr>
          <w:rStyle w:val="StyleUnderline"/>
        </w:rPr>
        <w:t xml:space="preserve"> the same (</w:t>
      </w:r>
      <w:r w:rsidRPr="008B3CCA">
        <w:rPr>
          <w:rStyle w:val="Emphasis"/>
          <w:sz w:val="24"/>
          <w:highlight w:val="cyan"/>
        </w:rPr>
        <w:t>nuc</w:t>
      </w:r>
      <w:r w:rsidRPr="00D04FBE">
        <w:rPr>
          <w:rStyle w:val="StyleUnderline"/>
        </w:rPr>
        <w:t xml:space="preserve">lear </w:t>
      </w:r>
      <w:r w:rsidRPr="008B3CCA">
        <w:rPr>
          <w:rStyle w:val="Emphasis"/>
          <w:sz w:val="24"/>
          <w:highlight w:val="cyan"/>
        </w:rPr>
        <w:t>war</w:t>
      </w:r>
      <w:r w:rsidRPr="008B3CCA">
        <w:rPr>
          <w:rStyle w:val="StyleUnderline"/>
          <w:sz w:val="24"/>
        </w:rPr>
        <w:t xml:space="preserve"> </w:t>
      </w:r>
      <w:r w:rsidRPr="00684B76">
        <w:rPr>
          <w:rStyle w:val="StyleUnderline"/>
        </w:rPr>
        <w:t>and proliferation</w:t>
      </w:r>
      <w:r w:rsidRPr="008B3CCA">
        <w:rPr>
          <w:rStyle w:val="StyleUnderline"/>
        </w:rPr>
        <w:t xml:space="preserve">, </w:t>
      </w:r>
      <w:r w:rsidRPr="008B3CCA">
        <w:rPr>
          <w:rStyle w:val="Emphasis"/>
          <w:sz w:val="24"/>
          <w:highlight w:val="cyan"/>
        </w:rPr>
        <w:t>[genocides]</w:t>
      </w:r>
      <w:r w:rsidRPr="008B3CCA">
        <w:rPr>
          <w:sz w:val="24"/>
        </w:rPr>
        <w:t xml:space="preserve"> </w:t>
      </w:r>
      <w:r w:rsidRPr="008B3CCA">
        <w:rPr>
          <w:strike/>
          <w:sz w:val="16"/>
        </w:rPr>
        <w:t>genocidal maniacs</w:t>
      </w:r>
      <w:r w:rsidRPr="008B3CCA">
        <w:t xml:space="preserve"> </w:t>
      </w:r>
      <w:r w:rsidRPr="00684B76">
        <w:rPr>
          <w:rStyle w:val="StyleUnderline"/>
        </w:rPr>
        <w:t xml:space="preserve">and </w:t>
      </w:r>
      <w:r w:rsidRPr="00684B76">
        <w:rPr>
          <w:rStyle w:val="Emphasis"/>
        </w:rPr>
        <w:t xml:space="preserve">natural </w:t>
      </w:r>
      <w:r w:rsidRPr="008B3CCA">
        <w:rPr>
          <w:rStyle w:val="Emphasis"/>
          <w:sz w:val="24"/>
          <w:highlight w:val="cyan"/>
        </w:rPr>
        <w:t>disease</w:t>
      </w:r>
      <w:r w:rsidRPr="00684B76">
        <w:rPr>
          <w:rStyle w:val="StyleUnderline"/>
        </w:rPr>
        <w:t>) and some are new (</w:t>
      </w:r>
      <w:r>
        <w:rPr>
          <w:rStyle w:val="StyleUnderline"/>
        </w:rPr>
        <w:t>[hu]</w:t>
      </w:r>
      <w:r w:rsidRPr="00684B76">
        <w:rPr>
          <w:rStyle w:val="StyleUnderline"/>
        </w:rPr>
        <w:t xml:space="preserve">manmade disease, greater awareness of </w:t>
      </w:r>
      <w:r w:rsidRPr="008B3CCA">
        <w:rPr>
          <w:rStyle w:val="Emphasis"/>
          <w:sz w:val="24"/>
          <w:highlight w:val="cyan"/>
        </w:rPr>
        <w:t>environmental changes</w:t>
      </w:r>
      <w:r w:rsidRPr="008B3CCA">
        <w:rPr>
          <w:rStyle w:val="StyleUnderline"/>
          <w:sz w:val="24"/>
        </w:rPr>
        <w:t xml:space="preserve"> </w:t>
      </w:r>
      <w:r w:rsidRPr="00684B76">
        <w:rPr>
          <w:rStyle w:val="StyleUnderline"/>
        </w:rPr>
        <w:t xml:space="preserve">and possibly human interrelationship factors, and the unintended consequences of </w:t>
      </w:r>
      <w:r w:rsidRPr="008B3CCA">
        <w:rPr>
          <w:rStyle w:val="Emphasis"/>
          <w:sz w:val="24"/>
          <w:highlight w:val="cyan"/>
        </w:rPr>
        <w:t>genetic manipulation</w:t>
      </w:r>
      <w:r w:rsidRPr="008B3CCA">
        <w:rPr>
          <w:rStyle w:val="StyleUnderline"/>
          <w:sz w:val="24"/>
          <w:highlight w:val="cyan"/>
        </w:rPr>
        <w:t xml:space="preserve"> </w:t>
      </w:r>
      <w:r w:rsidRPr="00D04FBE">
        <w:rPr>
          <w:rStyle w:val="StyleUnderline"/>
        </w:rPr>
        <w:t xml:space="preserve">and </w:t>
      </w:r>
      <w:r w:rsidRPr="008B3CCA">
        <w:rPr>
          <w:rStyle w:val="Emphasis"/>
          <w:sz w:val="24"/>
          <w:highlight w:val="cyan"/>
        </w:rPr>
        <w:t>robotic tech</w:t>
      </w:r>
      <w:r w:rsidRPr="008B3CCA">
        <w:rPr>
          <w:rStyle w:val="Emphasis"/>
          <w:sz w:val="24"/>
        </w:rPr>
        <w:t>nologies</w:t>
      </w:r>
      <w:r w:rsidRPr="008B3CCA">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6AEDF6CC" w14:textId="77777777" w:rsidR="00234BBE" w:rsidRPr="00D04FBE" w:rsidRDefault="00234BBE" w:rsidP="00234BBE">
      <w:pPr>
        <w:rPr>
          <w:sz w:val="16"/>
        </w:rPr>
      </w:pPr>
      <w:r w:rsidRPr="00D04FBE">
        <w:rPr>
          <w:sz w:val="16"/>
        </w:rPr>
        <w:t xml:space="preserve">Apropos the creative energy of man, </w:t>
      </w:r>
      <w:r w:rsidRPr="00D04FBE">
        <w:rPr>
          <w:rStyle w:val="StyleUnderline"/>
        </w:rPr>
        <w:t>there is a non-coincidental</w:t>
      </w:r>
      <w:r w:rsidRPr="008B3CCA">
        <w:rPr>
          <w:rStyle w:val="StyleUnderline"/>
        </w:rPr>
        <w:t xml:space="preserve"> </w:t>
      </w:r>
      <w:r w:rsidRPr="008B3CCA">
        <w:rPr>
          <w:rStyle w:val="StyleUnderline"/>
          <w:highlight w:val="cyan"/>
        </w:rPr>
        <w:t>congruence</w:t>
      </w:r>
      <w:r w:rsidRPr="008B3CCA">
        <w:rPr>
          <w:rStyle w:val="StyleUnderline"/>
        </w:rPr>
        <w:t xml:space="preserve"> and convergence </w:t>
      </w:r>
      <w:r w:rsidRPr="008B3CCA">
        <w:rPr>
          <w:rStyle w:val="StyleUnderline"/>
          <w:highlight w:val="cyan"/>
        </w:rPr>
        <w:t>of activity</w:t>
      </w:r>
      <w:r w:rsidRPr="008B3CCA">
        <w:rPr>
          <w:rStyle w:val="StyleUnderline"/>
        </w:rPr>
        <w:t xml:space="preserve"> across and among the three branches of government, occurring almost simultaneously </w:t>
      </w:r>
      <w:r w:rsidRPr="008B3CCA">
        <w:rPr>
          <w:rStyle w:val="StyleUnderline"/>
          <w:highlight w:val="cyan"/>
        </w:rPr>
        <w:t>with</w:t>
      </w:r>
      <w:r w:rsidRPr="00485F48">
        <w:rPr>
          <w:rStyle w:val="StyleUnderline"/>
        </w:rPr>
        <w:t xml:space="preserve"> the</w:t>
      </w:r>
      <w:r w:rsidRPr="008B3CCA">
        <w:rPr>
          <w:rStyle w:val="StyleUnderline"/>
        </w:rPr>
        <w:t xml:space="preserve"> congruence and convergence of the </w:t>
      </w:r>
      <w:r w:rsidRPr="008B3CCA">
        <w:rPr>
          <w:rStyle w:val="StyleUnderline"/>
          <w:highlight w:val="cyan"/>
        </w:rPr>
        <w:t>rapid</w:t>
      </w:r>
      <w:r w:rsidRPr="008B3CCA">
        <w:rPr>
          <w:rStyle w:val="StyleUnderline"/>
        </w:rPr>
        <w:t xml:space="preserve"> developments of technological </w:t>
      </w:r>
      <w:r w:rsidRPr="008B3CCA">
        <w:rPr>
          <w:rStyle w:val="StyleUnderline"/>
          <w:highlight w:val="cyan"/>
        </w:rPr>
        <w:t>innovation across</w:t>
      </w:r>
      <w:r w:rsidRPr="008B3CCA">
        <w:rPr>
          <w:rStyle w:val="StyleUnderline"/>
        </w:rPr>
        <w:t xml:space="preserve"> various scientific </w:t>
      </w:r>
      <w:r w:rsidRPr="008B3CCA">
        <w:rPr>
          <w:rStyle w:val="StyleUnderline"/>
          <w:highlight w:val="cyan"/>
        </w:rPr>
        <w:t>disciplines</w:t>
      </w:r>
      <w:r w:rsidRPr="008B3CCA">
        <w:rPr>
          <w:rStyle w:val="StyleUnderline"/>
        </w:rPr>
        <w:t xml:space="preserve"> and the information age, </w:t>
      </w:r>
      <w:r w:rsidRPr="00D04FBE">
        <w:rPr>
          <w:rStyle w:val="StyleUnderline"/>
        </w:rPr>
        <w:t>reflected in the transformation of the [IP] intellectual property laws in the United States</w:t>
      </w:r>
      <w:r w:rsidRPr="00D04FBE">
        <w:rPr>
          <w:sz w:val="16"/>
        </w:rPr>
        <w:t>.</w:t>
      </w:r>
    </w:p>
    <w:p w14:paraId="4621DF74" w14:textId="77777777" w:rsidR="00234BBE" w:rsidRPr="00D04FBE" w:rsidRDefault="00234BBE" w:rsidP="00234BBE">
      <w:pPr>
        <w:rPr>
          <w:sz w:val="14"/>
        </w:rPr>
      </w:pPr>
      <w:r w:rsidRPr="00D04FBE">
        <w:rPr>
          <w:sz w:val="14"/>
        </w:rPr>
        <w:t>Patents</w:t>
      </w:r>
    </w:p>
    <w:p w14:paraId="1C863BFC" w14:textId="77777777" w:rsidR="00234BBE" w:rsidRPr="008B3CCA" w:rsidRDefault="00234BBE" w:rsidP="00234BBE">
      <w:pPr>
        <w:rPr>
          <w:sz w:val="14"/>
        </w:rPr>
      </w:pPr>
      <w:r w:rsidRPr="00D04FBE">
        <w:rPr>
          <w:rStyle w:val="StyleUnderline"/>
        </w:rPr>
        <w:t>The passage of the AIA</w:t>
      </w:r>
      <w:r w:rsidRPr="00D04FBE">
        <w:rPr>
          <w:sz w:val="14"/>
        </w:rPr>
        <w:t xml:space="preserve"> was a culmination of efforts spanning several years of Congressional efforts; and the product of a push by the companies at the forefront of the twenty-first century new technology business titans. The legislation </w:t>
      </w:r>
      <w:r w:rsidRPr="00D04FBE">
        <w:rPr>
          <w:rStyle w:val="StyleUnderline"/>
        </w:rPr>
        <w:t>brought</w:t>
      </w:r>
      <w:r w:rsidRPr="00D04FBE">
        <w:rPr>
          <w:sz w:val="14"/>
        </w:rPr>
        <w:t xml:space="preserve"> about </w:t>
      </w:r>
      <w:r w:rsidRPr="00D04FBE">
        <w:rPr>
          <w:rStyle w:val="StyleUnderline"/>
        </w:rPr>
        <w:t>monumental changes in</w:t>
      </w:r>
      <w:r w:rsidRPr="00D04FBE">
        <w:rPr>
          <w:sz w:val="14"/>
        </w:rPr>
        <w:t xml:space="preserve"> the </w:t>
      </w:r>
      <w:r w:rsidRPr="00D04FBE">
        <w:rPr>
          <w:rStyle w:val="StyleUnderline"/>
        </w:rPr>
        <w:t>patent law</w:t>
      </w:r>
      <w:r w:rsidRPr="00D04FBE">
        <w:rPr>
          <w:sz w:val="14"/>
        </w:rPr>
        <w:t xml:space="preserve"> in the way that</w:t>
      </w:r>
      <w:r w:rsidRPr="008B3CCA">
        <w:rPr>
          <w:sz w:val="14"/>
        </w:rPr>
        <w:t xml:space="preserve"> patents are procured (first inventor to file instead of first to invent) and how they are enforced (quasi-judicial challenges to patent validity through inter-party reviews at the Patent Trial and Appeals Board (PTAB)).</w:t>
      </w:r>
    </w:p>
    <w:p w14:paraId="64B7FA07" w14:textId="77777777" w:rsidR="00234BBE" w:rsidRPr="00E311E7" w:rsidRDefault="00234BBE" w:rsidP="00234BBE">
      <w:pPr>
        <w:rPr>
          <w:rStyle w:val="StyleUnderline"/>
        </w:rPr>
      </w:pPr>
      <w:r w:rsidRPr="008B3CCA">
        <w:rPr>
          <w:sz w:val="14"/>
        </w:rPr>
        <w:t xml:space="preserve">The 113th and 114th Congress grappled with newly proposed </w:t>
      </w:r>
      <w:r w:rsidRPr="00E311E7">
        <w:rPr>
          <w:rStyle w:val="StyleUnderline"/>
          <w:highlight w:val="cyan"/>
        </w:rPr>
        <w:t>patent law</w:t>
      </w:r>
      <w:r w:rsidRPr="008B3CCA">
        <w:rPr>
          <w:sz w:val="14"/>
        </w:rPr>
        <w:t xml:space="preserve"> reforms that, if enacted, may present additional tectonic shifts in the patent law. Major provisions of the proposals </w:t>
      </w:r>
      <w:r w:rsidRPr="00E311E7">
        <w:rPr>
          <w:rStyle w:val="StyleUnderline"/>
          <w:highlight w:val="cyan"/>
        </w:rPr>
        <w:t>include</w:t>
      </w:r>
      <w:r w:rsidRPr="008B3CCA">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D04FBE">
        <w:rPr>
          <w:rStyle w:val="Emphasis"/>
        </w:rPr>
        <w:t xml:space="preserve">district court </w:t>
      </w:r>
      <w:r w:rsidRPr="00E311E7">
        <w:rPr>
          <w:rStyle w:val="Emphasis"/>
          <w:highlight w:val="cyan"/>
        </w:rPr>
        <w:t>litigation</w:t>
      </w:r>
      <w:r w:rsidRPr="00E311E7">
        <w:rPr>
          <w:rStyle w:val="StyleUnderline"/>
          <w:highlight w:val="cyan"/>
        </w:rPr>
        <w:t xml:space="preserve"> concerning</w:t>
      </w:r>
      <w:r w:rsidRPr="00E311E7">
        <w:rPr>
          <w:rStyle w:val="StyleUnderline"/>
        </w:rPr>
        <w:t xml:space="preserve"> patent </w:t>
      </w:r>
      <w:r w:rsidRPr="00E311E7">
        <w:rPr>
          <w:rStyle w:val="Emphasis"/>
          <w:highlight w:val="cyan"/>
        </w:rPr>
        <w:t>validity</w:t>
      </w:r>
      <w:r w:rsidRPr="00E311E7">
        <w:rPr>
          <w:rStyle w:val="StyleUnderline"/>
        </w:rPr>
        <w:t>.</w:t>
      </w:r>
    </w:p>
    <w:p w14:paraId="00FFC353" w14:textId="77777777" w:rsidR="00234BBE" w:rsidRPr="00635072" w:rsidRDefault="00234BBE" w:rsidP="00234BBE">
      <w:pPr>
        <w:rPr>
          <w:sz w:val="10"/>
          <w:szCs w:val="18"/>
        </w:rPr>
      </w:pPr>
      <w:r w:rsidRPr="00635072">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6EF50664" w14:textId="77777777" w:rsidR="00234BBE" w:rsidRPr="00635072" w:rsidRDefault="00234BBE" w:rsidP="00234BBE">
      <w:pPr>
        <w:rPr>
          <w:sz w:val="10"/>
          <w:szCs w:val="12"/>
        </w:rPr>
      </w:pPr>
      <w:r w:rsidRPr="00635072">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49030FDB" w14:textId="77777777" w:rsidR="00234BBE" w:rsidRPr="00635072" w:rsidRDefault="00234BBE" w:rsidP="00234BBE">
      <w:pPr>
        <w:rPr>
          <w:sz w:val="10"/>
          <w:szCs w:val="12"/>
        </w:rPr>
      </w:pPr>
      <w:r w:rsidRPr="00635072">
        <w:rPr>
          <w:sz w:val="10"/>
          <w:szCs w:val="12"/>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15842EBC" w14:textId="77777777" w:rsidR="00234BBE" w:rsidRPr="005739BF" w:rsidRDefault="00234BBE" w:rsidP="00234BBE">
      <w:pPr>
        <w:rPr>
          <w:rStyle w:val="StyleUnderline"/>
        </w:rPr>
      </w:pPr>
      <w:r w:rsidRPr="005739BF">
        <w:rPr>
          <w:rStyle w:val="StyleUnderline"/>
        </w:rPr>
        <w:t>Copyrights</w:t>
      </w:r>
    </w:p>
    <w:p w14:paraId="0B01A489" w14:textId="77777777" w:rsidR="00234BBE" w:rsidRPr="008B3CCA" w:rsidRDefault="00234BBE" w:rsidP="00234BBE">
      <w:pPr>
        <w:rPr>
          <w:sz w:val="14"/>
        </w:rPr>
      </w:pPr>
      <w:r w:rsidRPr="008B3CCA">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5739BF">
        <w:rPr>
          <w:rStyle w:val="StyleUnderline"/>
        </w:rPr>
        <w:t>there is an overlap of patent rights and copyrights for software driven by the ebb and flow of the strength of each respective intellectual property protection</w:t>
      </w:r>
      <w:r w:rsidRPr="008B3CCA">
        <w:rPr>
          <w:sz w:val="14"/>
        </w:rPr>
        <w:t>.</w:t>
      </w:r>
    </w:p>
    <w:p w14:paraId="5911E520" w14:textId="77777777" w:rsidR="00234BBE" w:rsidRPr="008B3CCA" w:rsidRDefault="00234BBE" w:rsidP="00234BBE">
      <w:pPr>
        <w:rPr>
          <w:sz w:val="14"/>
        </w:rPr>
      </w:pPr>
      <w:r w:rsidRPr="008B3CCA">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1E8FCFCC" w14:textId="77777777" w:rsidR="00234BBE" w:rsidRPr="008B3CCA" w:rsidRDefault="00234BBE" w:rsidP="00234BBE">
      <w:pPr>
        <w:rPr>
          <w:sz w:val="14"/>
        </w:rPr>
      </w:pPr>
      <w:r w:rsidRPr="008B3CCA">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0E23906A" w14:textId="77777777" w:rsidR="00234BBE" w:rsidRPr="005739BF" w:rsidRDefault="00234BBE" w:rsidP="00234BBE">
      <w:pPr>
        <w:rPr>
          <w:rStyle w:val="StyleUnderline"/>
        </w:rPr>
      </w:pPr>
      <w:r w:rsidRPr="005739BF">
        <w:rPr>
          <w:rStyle w:val="StyleUnderline"/>
        </w:rPr>
        <w:t>Trademarks</w:t>
      </w:r>
    </w:p>
    <w:p w14:paraId="0567FB0B" w14:textId="77777777" w:rsidR="00234BBE" w:rsidRPr="008B3CCA" w:rsidRDefault="00234BBE" w:rsidP="00234BBE">
      <w:pPr>
        <w:rPr>
          <w:sz w:val="14"/>
        </w:rPr>
      </w:pPr>
      <w:r w:rsidRPr="008B3CCA">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011681E2" w14:textId="77777777" w:rsidR="00234BBE" w:rsidRPr="005739BF" w:rsidRDefault="00234BBE" w:rsidP="00234BBE">
      <w:pPr>
        <w:rPr>
          <w:rStyle w:val="StyleUnderline"/>
        </w:rPr>
      </w:pPr>
      <w:r w:rsidRPr="005739BF">
        <w:rPr>
          <w:rStyle w:val="StyleUnderline"/>
        </w:rPr>
        <w:t>Trade Secrets</w:t>
      </w:r>
    </w:p>
    <w:p w14:paraId="57816702" w14:textId="77777777" w:rsidR="00234BBE" w:rsidRPr="008B3CCA" w:rsidRDefault="00234BBE" w:rsidP="00234BBE">
      <w:pPr>
        <w:rPr>
          <w:sz w:val="14"/>
        </w:rPr>
      </w:pPr>
      <w:r w:rsidRPr="008B3CCA">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w:t>
      </w:r>
      <w:r>
        <w:rPr>
          <w:sz w:val="14"/>
        </w:rPr>
        <w:t xml:space="preserve"> Intellectual Property Laws.</w:t>
      </w:r>
    </w:p>
    <w:p w14:paraId="1A59A281" w14:textId="77777777" w:rsidR="00234BBE" w:rsidRPr="008B3CCA" w:rsidRDefault="00234BBE" w:rsidP="00234BBE">
      <w:pPr>
        <w:rPr>
          <w:sz w:val="14"/>
        </w:rPr>
      </w:pPr>
      <w:r w:rsidRPr="008B3CCA">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7BBBE795" w14:textId="77777777" w:rsidR="00234BBE" w:rsidRPr="008B3CCA" w:rsidRDefault="00234BBE" w:rsidP="00234BBE">
      <w:pPr>
        <w:rPr>
          <w:sz w:val="14"/>
        </w:rPr>
      </w:pPr>
      <w:r w:rsidRPr="008B3CCA">
        <w:rPr>
          <w:sz w:val="14"/>
        </w:rPr>
        <w:t xml:space="preserve">There is also a real concern that </w:t>
      </w:r>
      <w:r w:rsidRPr="005739BF">
        <w:rPr>
          <w:rStyle w:val="StyleUnderline"/>
        </w:rPr>
        <w:t xml:space="preserve">the strengthening of trade secret protection </w:t>
      </w:r>
      <w:r w:rsidRPr="005739BF">
        <w:rPr>
          <w:rStyle w:val="Emphasis"/>
        </w:rPr>
        <w:t xml:space="preserve">in conjunction with </w:t>
      </w:r>
      <w:r w:rsidRPr="00D04FBE">
        <w:rPr>
          <w:rStyle w:val="Emphasis"/>
        </w:rPr>
        <w:t xml:space="preserve">the </w:t>
      </w:r>
      <w:r w:rsidRPr="00E311E7">
        <w:rPr>
          <w:rStyle w:val="Emphasis"/>
          <w:highlight w:val="cyan"/>
        </w:rPr>
        <w:t>perceived weakening of patent protection</w:t>
      </w:r>
      <w:r w:rsidRPr="005739BF">
        <w:rPr>
          <w:sz w:val="16"/>
        </w:rPr>
        <w:t xml:space="preserve"> </w:t>
      </w:r>
      <w:r w:rsidRPr="008B3CCA">
        <w:rPr>
          <w:sz w:val="14"/>
        </w:rPr>
        <w:t xml:space="preserve">(e.g., high rate of invalidating patents in post-grant proceedings before the PTAB and strict limitations on what is patent eligible subject matter) </w:t>
      </w:r>
      <w:r w:rsidRPr="00E311E7">
        <w:rPr>
          <w:rStyle w:val="StyleUnderline"/>
          <w:highlight w:val="cyan"/>
        </w:rPr>
        <w:t>may</w:t>
      </w:r>
      <w:r w:rsidRPr="005739BF">
        <w:rPr>
          <w:rStyle w:val="StyleUnderline"/>
        </w:rPr>
        <w:t xml:space="preserve"> very-well </w:t>
      </w:r>
      <w:r w:rsidRPr="00E311E7">
        <w:rPr>
          <w:rStyle w:val="StyleUnderline"/>
          <w:highlight w:val="cyan"/>
        </w:rPr>
        <w:t>have</w:t>
      </w:r>
      <w:r w:rsidRPr="005739BF">
        <w:rPr>
          <w:rStyle w:val="StyleUnderline"/>
        </w:rPr>
        <w:t xml:space="preserve"> the </w:t>
      </w:r>
      <w:r w:rsidRPr="00E311E7">
        <w:rPr>
          <w:rStyle w:val="StyleUnderline"/>
          <w:highlight w:val="cyan"/>
        </w:rPr>
        <w:t>unintended consequence</w:t>
      </w:r>
      <w:r w:rsidRPr="005739BF">
        <w:rPr>
          <w:rStyle w:val="StyleUnderline"/>
        </w:rPr>
        <w:t xml:space="preserve"> of contravening the purpose behind the Patent and Copyright Clause:</w:t>
      </w:r>
      <w:r w:rsidRPr="008B3CCA">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72B02C39" w14:textId="77777777" w:rsidR="00234BBE" w:rsidRPr="008B3CCA" w:rsidRDefault="00234BBE" w:rsidP="00234BBE">
      <w:pPr>
        <w:rPr>
          <w:sz w:val="14"/>
        </w:rPr>
      </w:pPr>
      <w:r w:rsidRPr="008B3CCA">
        <w:rPr>
          <w:sz w:val="14"/>
        </w:rPr>
        <w:t>Privacy Rights</w:t>
      </w:r>
    </w:p>
    <w:p w14:paraId="6B9D7287" w14:textId="77777777" w:rsidR="00234BBE" w:rsidRPr="00635072" w:rsidRDefault="00234BBE" w:rsidP="00234BBE">
      <w:pPr>
        <w:rPr>
          <w:sz w:val="10"/>
          <w:szCs w:val="18"/>
        </w:rPr>
      </w:pPr>
      <w:r w:rsidRPr="00635072">
        <w:rPr>
          <w:sz w:val="10"/>
          <w:szCs w:val="18"/>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123F8D92" w14:textId="77777777" w:rsidR="00234BBE" w:rsidRPr="005739BF" w:rsidRDefault="00234BBE" w:rsidP="00234BBE">
      <w:pPr>
        <w:rPr>
          <w:rStyle w:val="StyleUnderline"/>
        </w:rPr>
      </w:pPr>
      <w:r w:rsidRPr="005739BF">
        <w:rPr>
          <w:rStyle w:val="StyleUnderline"/>
        </w:rPr>
        <w:t>America’s Need For Strong Intellectual Property Protection</w:t>
      </w:r>
    </w:p>
    <w:p w14:paraId="2B26DC81" w14:textId="77777777" w:rsidR="00234BBE" w:rsidRPr="008B3CCA" w:rsidRDefault="00234BBE" w:rsidP="00234BBE">
      <w:pPr>
        <w:rPr>
          <w:sz w:val="14"/>
        </w:rPr>
      </w:pPr>
      <w:r w:rsidRPr="004B3FCF">
        <w:rPr>
          <w:rStyle w:val="StyleUnderline"/>
        </w:rPr>
        <w:t>The need for strong protection of intellectual property rights is greater now than it was at the dawn of our republic</w:t>
      </w:r>
      <w:r w:rsidRPr="008B3CCA">
        <w:rPr>
          <w:sz w:val="14"/>
        </w:rPr>
        <w:t xml:space="preserve">. Our Forefathers and the Framers of </w:t>
      </w:r>
      <w:r w:rsidRPr="004B3FCF">
        <w:rPr>
          <w:rStyle w:val="StyleUnderline"/>
        </w:rPr>
        <w:t>the U.S. Constitution</w:t>
      </w:r>
      <w:r w:rsidRPr="008B3CCA">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4B3FCF">
        <w:rPr>
          <w:rStyle w:val="StyleUnderline"/>
        </w:rPr>
        <w:t>recognizes the need for: uniformity of the protection of IP rights, securing</w:t>
      </w:r>
      <w:r w:rsidRPr="008B3CCA">
        <w:rPr>
          <w:sz w:val="14"/>
        </w:rPr>
        <w:t xml:space="preserve"> those </w:t>
      </w:r>
      <w:r w:rsidRPr="004B3FCF">
        <w:rPr>
          <w:rStyle w:val="StyleUnderline"/>
        </w:rPr>
        <w:t>rights for the individual</w:t>
      </w:r>
      <w:r w:rsidRPr="008B3CCA">
        <w:rPr>
          <w:sz w:val="14"/>
        </w:rPr>
        <w:t xml:space="preserve"> rather than the state; </w:t>
      </w:r>
      <w:r w:rsidRPr="004B3FCF">
        <w:rPr>
          <w:rStyle w:val="StyleUnderline"/>
        </w:rPr>
        <w:t>and, incentivizing innovation and creative aspirations</w:t>
      </w:r>
      <w:r w:rsidRPr="008B3CCA">
        <w:rPr>
          <w:sz w:val="14"/>
        </w:rPr>
        <w:t>.</w:t>
      </w:r>
    </w:p>
    <w:p w14:paraId="0CE5F8C3" w14:textId="77777777" w:rsidR="00234BBE" w:rsidRPr="008B3CCA" w:rsidRDefault="00234BBE" w:rsidP="00234BBE">
      <w:pPr>
        <w:rPr>
          <w:sz w:val="14"/>
        </w:rPr>
      </w:pPr>
      <w:r w:rsidRPr="008B3CCA">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6D8517A5" w14:textId="77777777" w:rsidR="00234BBE" w:rsidRPr="008B3CCA" w:rsidRDefault="00234BBE" w:rsidP="00234BBE">
      <w:pPr>
        <w:rPr>
          <w:sz w:val="14"/>
        </w:rPr>
      </w:pPr>
      <w:r w:rsidRPr="008B3CCA">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4B3FCF">
        <w:rPr>
          <w:rStyle w:val="StyleUnderline"/>
        </w:rPr>
        <w:t>To be sure, some change is inevitable, and both beneficial and necessary in an environment of rapidly changing technology where the law needs to evolve or conform to new realities</w:t>
      </w:r>
      <w:r w:rsidRPr="008B3CCA">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25E907BC" w14:textId="77777777" w:rsidR="00234BBE" w:rsidRPr="008B3CCA" w:rsidRDefault="00234BBE" w:rsidP="00234BBE">
      <w:pPr>
        <w:rPr>
          <w:sz w:val="14"/>
        </w:rPr>
      </w:pPr>
      <w:r w:rsidRPr="008B3CCA">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77DA7542" w14:textId="77777777" w:rsidR="00234BBE" w:rsidRPr="007A6CC3" w:rsidRDefault="00234BBE" w:rsidP="00234BBE">
      <w:pPr>
        <w:rPr>
          <w:sz w:val="16"/>
        </w:rPr>
      </w:pPr>
      <w:r w:rsidRPr="007A6CC3">
        <w:rPr>
          <w:sz w:val="16"/>
        </w:rPr>
        <w:t xml:space="preserve">It is also important to </w:t>
      </w:r>
      <w:r w:rsidRPr="00D04FBE">
        <w:rPr>
          <w:sz w:val="16"/>
        </w:rPr>
        <w:t xml:space="preserve">recognize that </w:t>
      </w:r>
      <w:r w:rsidRPr="00D04FBE">
        <w:rPr>
          <w:rStyle w:val="StyleUnderline"/>
        </w:rPr>
        <w:t>the social, political</w:t>
      </w:r>
      <w:r w:rsidRPr="00D744AE">
        <w:rPr>
          <w:rStyle w:val="StyleUnderline"/>
        </w:rPr>
        <w:t xml:space="preserve"> and economic </w:t>
      </w:r>
      <w:r w:rsidRPr="007A6CC3">
        <w:rPr>
          <w:rStyle w:val="StyleUnderline"/>
          <w:highlight w:val="cyan"/>
        </w:rPr>
        <w:t>impact of strong</w:t>
      </w:r>
      <w:r w:rsidRPr="00D744AE">
        <w:rPr>
          <w:rStyle w:val="StyleUnderline"/>
        </w:rPr>
        <w:t xml:space="preserve"> protections for </w:t>
      </w:r>
      <w:r w:rsidRPr="007A6CC3">
        <w:rPr>
          <w:rStyle w:val="Emphasis"/>
          <w:highlight w:val="cyan"/>
        </w:rPr>
        <w:t>i</w:t>
      </w:r>
      <w:r w:rsidRPr="00D744AE">
        <w:rPr>
          <w:rStyle w:val="StyleUnderline"/>
        </w:rPr>
        <w:t xml:space="preserve">ntellectual </w:t>
      </w:r>
      <w:r w:rsidRPr="007A6CC3">
        <w:rPr>
          <w:rStyle w:val="Emphasis"/>
          <w:highlight w:val="cyan"/>
        </w:rPr>
        <w:t>p</w:t>
      </w:r>
      <w:r w:rsidRPr="00D744AE">
        <w:rPr>
          <w:rStyle w:val="StyleUnderline"/>
        </w:rPr>
        <w:t xml:space="preserve">roperty </w:t>
      </w:r>
      <w:r w:rsidRPr="007A6CC3">
        <w:rPr>
          <w:rStyle w:val="Emphasis"/>
          <w:highlight w:val="cyan"/>
        </w:rPr>
        <w:t>cannot be overstated</w:t>
      </w:r>
      <w:r w:rsidRPr="00D744AE">
        <w:rPr>
          <w:rStyle w:val="StyleUnderline"/>
        </w:rPr>
        <w:t xml:space="preserve">. In the social context, the incentive for disclosure and </w:t>
      </w:r>
      <w:r w:rsidRPr="008B3CCA">
        <w:rPr>
          <w:rStyle w:val="Emphasis"/>
          <w:sz w:val="24"/>
          <w:highlight w:val="cyan"/>
        </w:rPr>
        <w:t>innovation is critical</w:t>
      </w:r>
      <w:r w:rsidRPr="007A6CC3">
        <w:rPr>
          <w:rStyle w:val="StyleUnderline"/>
          <w:highlight w:val="cyan"/>
        </w:rPr>
        <w:t xml:space="preserve">. Solutions for </w:t>
      </w:r>
      <w:r w:rsidRPr="00023AD8">
        <w:rPr>
          <w:rStyle w:val="Emphasis"/>
          <w:sz w:val="24"/>
          <w:highlight w:val="cyan"/>
        </w:rPr>
        <w:t>sustainability</w:t>
      </w:r>
      <w:r w:rsidRPr="00023AD8">
        <w:rPr>
          <w:rStyle w:val="StyleUnderline"/>
          <w:sz w:val="24"/>
          <w:highlight w:val="cyan"/>
        </w:rPr>
        <w:t xml:space="preserve"> </w:t>
      </w:r>
      <w:r w:rsidRPr="007A6CC3">
        <w:rPr>
          <w:rStyle w:val="StyleUnderline"/>
          <w:highlight w:val="cyan"/>
        </w:rPr>
        <w:t xml:space="preserve">and </w:t>
      </w:r>
      <w:r w:rsidRPr="00023AD8">
        <w:rPr>
          <w:rStyle w:val="Emphasis"/>
          <w:sz w:val="24"/>
          <w:highlight w:val="cyan"/>
        </w:rPr>
        <w:t>climate change</w:t>
      </w:r>
      <w:r w:rsidRPr="00023AD8">
        <w:t xml:space="preserve"> </w:t>
      </w:r>
      <w:r w:rsidRPr="007A6CC3">
        <w:rPr>
          <w:sz w:val="16"/>
        </w:rPr>
        <w:t xml:space="preserve">(whether natural, man-made or mutually/marginally intertwined) </w:t>
      </w:r>
      <w:r w:rsidRPr="007A6CC3">
        <w:rPr>
          <w:rStyle w:val="StyleUnderline"/>
          <w:highlight w:val="cyan"/>
        </w:rPr>
        <w:t>rely upon this</w:t>
      </w:r>
      <w:r w:rsidRPr="00D744AE">
        <w:rPr>
          <w:rStyle w:val="StyleUnderline"/>
        </w:rPr>
        <w:t xml:space="preserve"> premise. </w:t>
      </w:r>
      <w:r w:rsidRPr="007A6CC3">
        <w:rPr>
          <w:rStyle w:val="StyleUnderline"/>
          <w:highlight w:val="cyan"/>
        </w:rPr>
        <w:t>Likewise</w:t>
      </w:r>
      <w:r w:rsidRPr="00D744AE">
        <w:rPr>
          <w:rStyle w:val="StyleUnderline"/>
        </w:rPr>
        <w:t xml:space="preserve">, as we are on the precipice of the ultimate convergence in technologies from the hi-tech digital world and life sciences space, capturing the ability </w:t>
      </w:r>
      <w:r w:rsidRPr="007A6CC3">
        <w:rPr>
          <w:rStyle w:val="StyleUnderline"/>
          <w:highlight w:val="cyan"/>
        </w:rPr>
        <w:t xml:space="preserve">to </w:t>
      </w:r>
      <w:r w:rsidRPr="00023AD8">
        <w:rPr>
          <w:rStyle w:val="Emphasis"/>
          <w:sz w:val="24"/>
          <w:highlight w:val="cyan"/>
        </w:rPr>
        <w:t>cure</w:t>
      </w:r>
      <w:r w:rsidRPr="00023AD8">
        <w:rPr>
          <w:rStyle w:val="Emphasis"/>
          <w:sz w:val="24"/>
        </w:rPr>
        <w:t xml:space="preserve"> many </w:t>
      </w:r>
      <w:r w:rsidRPr="00023AD8">
        <w:rPr>
          <w:rStyle w:val="Emphasis"/>
          <w:sz w:val="24"/>
          <w:highlight w:val="cyan"/>
        </w:rPr>
        <w:t>diseases</w:t>
      </w:r>
      <w:r w:rsidRPr="00023AD8">
        <w:t xml:space="preserve"> </w:t>
      </w:r>
      <w:r w:rsidRPr="007A6CC3">
        <w:rPr>
          <w:sz w:val="16"/>
        </w:rPr>
        <w:t xml:space="preserve">and fatal illnesses and providing the true promise of extended longevity in good health and well-being, that is meaningful, productive, and purposeful; </w:t>
      </w:r>
      <w:r w:rsidRPr="00D744AE">
        <w:rPr>
          <w:rStyle w:val="StyleUnderline"/>
        </w:rPr>
        <w:t xml:space="preserve">this incentive </w:t>
      </w:r>
      <w:r w:rsidRPr="00D744AE">
        <w:rPr>
          <w:rStyle w:val="Emphasis"/>
        </w:rPr>
        <w:t>must be preserved</w:t>
      </w:r>
      <w:r w:rsidRPr="007A6CC3">
        <w:rPr>
          <w:sz w:val="16"/>
        </w:rPr>
        <w:t>.</w:t>
      </w:r>
    </w:p>
    <w:p w14:paraId="12D16D80" w14:textId="77777777" w:rsidR="00234BBE" w:rsidRPr="00D04FBE" w:rsidRDefault="00234BBE" w:rsidP="00234BBE">
      <w:pPr>
        <w:rPr>
          <w:sz w:val="16"/>
        </w:rPr>
      </w:pPr>
      <w:r w:rsidRPr="007A6CC3">
        <w:rPr>
          <w:sz w:val="16"/>
        </w:rPr>
        <w:t xml:space="preserve">In similar fashion, </w:t>
      </w:r>
      <w:r w:rsidRPr="00635072">
        <w:rPr>
          <w:rStyle w:val="StyleUnderline"/>
        </w:rPr>
        <w:t xml:space="preserve">advancements in </w:t>
      </w:r>
      <w:r w:rsidRPr="00A4730B">
        <w:rPr>
          <w:rStyle w:val="Emphasis"/>
          <w:highlight w:val="cyan"/>
        </w:rPr>
        <w:t>tech</w:t>
      </w:r>
      <w:r w:rsidRPr="00D744AE">
        <w:rPr>
          <w:rStyle w:val="StyleUnderline"/>
        </w:rPr>
        <w:t xml:space="preserve">nologies related to the global economy and communications </w:t>
      </w:r>
      <w:r w:rsidRPr="007A6CC3">
        <w:rPr>
          <w:rStyle w:val="StyleUnderline"/>
          <w:highlight w:val="cyan"/>
        </w:rPr>
        <w:t>will enhance</w:t>
      </w:r>
      <w:r w:rsidRPr="00D744AE">
        <w:rPr>
          <w:rStyle w:val="StyleUnderline"/>
        </w:rPr>
        <w:t xml:space="preserve"> the possibilities for </w:t>
      </w:r>
      <w:r w:rsidRPr="007A6CC3">
        <w:rPr>
          <w:rStyle w:val="Emphasis"/>
          <w:sz w:val="24"/>
          <w:highlight w:val="cyan"/>
        </w:rPr>
        <w:t>solutions to</w:t>
      </w:r>
      <w:r w:rsidRPr="00D744AE">
        <w:rPr>
          <w:rStyle w:val="Emphasis"/>
          <w:sz w:val="24"/>
        </w:rPr>
        <w:t xml:space="preserve"> political and cultural </w:t>
      </w:r>
      <w:r w:rsidRPr="007A6CC3">
        <w:rPr>
          <w:rStyle w:val="Emphasis"/>
          <w:sz w:val="24"/>
          <w:highlight w:val="cyan"/>
        </w:rPr>
        <w:t>conflicts</w:t>
      </w:r>
      <w:r w:rsidRPr="00D744AE">
        <w:rPr>
          <w:rStyle w:val="Emphasis"/>
          <w:sz w:val="24"/>
        </w:rPr>
        <w:t xml:space="preserve"> that arise </w:t>
      </w:r>
      <w:r w:rsidRPr="007A6CC3">
        <w:rPr>
          <w:rStyle w:val="Emphasis"/>
          <w:sz w:val="24"/>
          <w:highlight w:val="cyan"/>
        </w:rPr>
        <w:t>around the globe</w:t>
      </w:r>
      <w:r w:rsidRPr="00D744AE">
        <w:rPr>
          <w:rStyle w:val="StyleUnderline"/>
        </w:rPr>
        <w:t xml:space="preserve">. Likewise, </w:t>
      </w:r>
      <w:r w:rsidRPr="00635072">
        <w:rPr>
          <w:rStyle w:val="StyleUnderline"/>
        </w:rPr>
        <w:t xml:space="preserve">the </w:t>
      </w:r>
      <w:r w:rsidRPr="007A6CC3">
        <w:rPr>
          <w:rStyle w:val="Emphasis"/>
          <w:highlight w:val="cyan"/>
        </w:rPr>
        <w:t>U</w:t>
      </w:r>
      <w:r w:rsidRPr="007A6CC3">
        <w:rPr>
          <w:sz w:val="16"/>
        </w:rPr>
        <w:t xml:space="preserve">nited </w:t>
      </w:r>
      <w:r w:rsidRPr="007A6CC3">
        <w:rPr>
          <w:rStyle w:val="Emphasis"/>
          <w:highlight w:val="cyan"/>
        </w:rPr>
        <w:t>S</w:t>
      </w:r>
      <w:r w:rsidRPr="007A6CC3">
        <w:rPr>
          <w:sz w:val="16"/>
        </w:rPr>
        <w:t xml:space="preserve">tates </w:t>
      </w:r>
      <w:r w:rsidRPr="007A6CC3">
        <w:rPr>
          <w:rStyle w:val="StyleUnderline"/>
          <w:highlight w:val="cyan"/>
        </w:rPr>
        <w:t xml:space="preserve">economy </w:t>
      </w:r>
      <w:r w:rsidRPr="00D04FBE">
        <w:rPr>
          <w:rStyle w:val="StyleUnderline"/>
        </w:rPr>
        <w:t>has</w:t>
      </w:r>
      <w:r w:rsidRPr="007A6CC3">
        <w:rPr>
          <w:rStyle w:val="StyleUnderline"/>
        </w:rPr>
        <w:t xml:space="preserve"> always </w:t>
      </w:r>
      <w:r w:rsidRPr="007A6CC3">
        <w:rPr>
          <w:rStyle w:val="StyleUnderline"/>
          <w:highlight w:val="cyan"/>
        </w:rPr>
        <w:t>benefited</w:t>
      </w:r>
      <w:r w:rsidRPr="007A6CC3">
        <w:rPr>
          <w:rStyle w:val="StyleUnderline"/>
        </w:rPr>
        <w:t xml:space="preserve"> when it is at the forefront of innovation and achieves prosperity </w:t>
      </w:r>
      <w:r w:rsidRPr="007A6CC3">
        <w:rPr>
          <w:rStyle w:val="StyleUnderline"/>
          <w:highlight w:val="cyan"/>
        </w:rPr>
        <w:t>from</w:t>
      </w:r>
      <w:r w:rsidRPr="007A6CC3">
        <w:rPr>
          <w:rStyle w:val="StyleUnderline"/>
        </w:rPr>
        <w:t xml:space="preserve"> its </w:t>
      </w:r>
      <w:r w:rsidRPr="007A6CC3">
        <w:rPr>
          <w:rStyle w:val="Emphasis"/>
          <w:highlight w:val="cyan"/>
        </w:rPr>
        <w:t>leadership</w:t>
      </w:r>
      <w:r w:rsidRPr="007A6CC3">
        <w:rPr>
          <w:rStyle w:val="Emphasis"/>
        </w:rPr>
        <w:t xml:space="preserve"> role </w:t>
      </w:r>
      <w:r w:rsidRPr="00D04FBE">
        <w:rPr>
          <w:rStyle w:val="Emphasis"/>
        </w:rPr>
        <w:t>in technological advancements</w:t>
      </w:r>
      <w:r w:rsidRPr="00D04FBE">
        <w:rPr>
          <w:sz w:val="16"/>
        </w:rPr>
        <w:t>.</w:t>
      </w:r>
    </w:p>
    <w:p w14:paraId="0762792E" w14:textId="77777777" w:rsidR="00234BBE" w:rsidRDefault="00234BBE" w:rsidP="00234BBE">
      <w:pPr>
        <w:rPr>
          <w:sz w:val="16"/>
        </w:rPr>
      </w:pPr>
      <w:r w:rsidRPr="00D04FBE">
        <w:rPr>
          <w:sz w:val="16"/>
        </w:rPr>
        <w:t>Conclusion</w:t>
      </w:r>
    </w:p>
    <w:p w14:paraId="67CF9D98" w14:textId="77777777" w:rsidR="00234BBE" w:rsidRPr="00966A7D" w:rsidRDefault="00234BBE" w:rsidP="00234BBE">
      <w:pPr>
        <w:rPr>
          <w:sz w:val="16"/>
        </w:rPr>
      </w:pPr>
      <w:r>
        <w:rPr>
          <w:sz w:val="16"/>
        </w:rPr>
        <w:t xml:space="preserve">As was the case in 1966, how we move forward today, </w:t>
      </w:r>
      <w:r w:rsidRPr="007A6CC3">
        <w:rPr>
          <w:rStyle w:val="Emphasis"/>
          <w:highlight w:val="cyan"/>
        </w:rPr>
        <w:t>to solve</w:t>
      </w:r>
      <w:r w:rsidRPr="007A6CC3">
        <w:rPr>
          <w:rStyle w:val="Emphasis"/>
        </w:rPr>
        <w:t xml:space="preserve"> the </w:t>
      </w:r>
      <w:r w:rsidRPr="00635072">
        <w:rPr>
          <w:rStyle w:val="Emphasis"/>
        </w:rPr>
        <w:t xml:space="preserve">many </w:t>
      </w:r>
      <w:r w:rsidRPr="007A6CC3">
        <w:rPr>
          <w:rStyle w:val="Emphasis"/>
          <w:highlight w:val="cyan"/>
        </w:rPr>
        <w:t xml:space="preserve">problems </w:t>
      </w:r>
      <w:r w:rsidRPr="00D04FBE">
        <w:rPr>
          <w:rStyle w:val="Emphasis"/>
          <w:sz w:val="24"/>
        </w:rPr>
        <w:t>facing</w:t>
      </w:r>
      <w:r w:rsidRPr="00910E7C">
        <w:rPr>
          <w:rStyle w:val="Emphasis"/>
          <w:sz w:val="24"/>
        </w:rPr>
        <w:t xml:space="preserve"> our country and </w:t>
      </w:r>
      <w:r w:rsidRPr="00D04FBE">
        <w:rPr>
          <w:rStyle w:val="Emphasis"/>
          <w:sz w:val="24"/>
        </w:rPr>
        <w:t>the</w:t>
      </w:r>
      <w:r w:rsidRPr="00910E7C">
        <w:rPr>
          <w:rStyle w:val="Emphasis"/>
          <w:sz w:val="24"/>
        </w:rPr>
        <w:t xml:space="preserve"> </w:t>
      </w:r>
      <w:r w:rsidRPr="007A6CC3">
        <w:rPr>
          <w:rStyle w:val="Emphasis"/>
        </w:rPr>
        <w:t xml:space="preserve">broader </w:t>
      </w:r>
      <w:r w:rsidRPr="007A6CC3">
        <w:rPr>
          <w:rStyle w:val="Emphasis"/>
          <w:highlight w:val="cyan"/>
        </w:rPr>
        <w:t>global community</w:t>
      </w:r>
      <w:r w:rsidRPr="007A6CC3">
        <w:rPr>
          <w:sz w:val="16"/>
        </w:rPr>
        <w:t xml:space="preserve"> in these “interesting times,” both within and without the laws affecting intellectual property rights, </w:t>
      </w:r>
      <w:r w:rsidRPr="007A6CC3">
        <w:rPr>
          <w:rStyle w:val="Emphasis"/>
          <w:highlight w:val="cyan"/>
        </w:rPr>
        <w:t>depends upon</w:t>
      </w:r>
      <w:r w:rsidRPr="007A6CC3">
        <w:rPr>
          <w:sz w:val="16"/>
        </w:rPr>
        <w:t xml:space="preserve"> the “creative energy of man” which must prevail. An achievable goal, dependent on </w:t>
      </w:r>
      <w:r w:rsidRPr="007A6CC3">
        <w:rPr>
          <w:rStyle w:val="Emphasis"/>
        </w:rPr>
        <w:t xml:space="preserve">the </w:t>
      </w:r>
      <w:r w:rsidRPr="007A6CC3">
        <w:rPr>
          <w:rStyle w:val="Emphasis"/>
          <w:highlight w:val="cyan"/>
        </w:rPr>
        <w:t>strong, stable</w:t>
      </w:r>
      <w:r w:rsidRPr="007A6CC3">
        <w:rPr>
          <w:rStyle w:val="Emphasis"/>
        </w:rPr>
        <w:t xml:space="preserve"> and sound protection of </w:t>
      </w:r>
      <w:r w:rsidRPr="007A6CC3">
        <w:rPr>
          <w:rStyle w:val="Emphasis"/>
          <w:highlight w:val="cyan"/>
        </w:rPr>
        <w:t>i</w:t>
      </w:r>
      <w:r w:rsidRPr="007A6CC3">
        <w:rPr>
          <w:rStyle w:val="Emphasis"/>
        </w:rPr>
        <w:t xml:space="preserve">ntellectual </w:t>
      </w:r>
      <w:r w:rsidRPr="007A6CC3">
        <w:rPr>
          <w:rStyle w:val="Emphasis"/>
          <w:highlight w:val="cyan"/>
        </w:rPr>
        <w:t>p</w:t>
      </w:r>
      <w:r w:rsidRPr="007A6CC3">
        <w:rPr>
          <w:rStyle w:val="Emphasis"/>
        </w:rPr>
        <w:t xml:space="preserve">roperty </w:t>
      </w:r>
      <w:r w:rsidRPr="00910E7C">
        <w:rPr>
          <w:rStyle w:val="Emphasis"/>
          <w:highlight w:val="cyan"/>
        </w:rPr>
        <w:t>rights</w:t>
      </w:r>
      <w:r w:rsidRPr="007A6CC3">
        <w:rPr>
          <w:sz w:val="16"/>
        </w:rPr>
        <w:t>.</w:t>
      </w:r>
    </w:p>
    <w:p w14:paraId="22DDBFCA" w14:textId="77777777" w:rsidR="00234BBE" w:rsidRDefault="00234BBE" w:rsidP="00234BBE"/>
    <w:p w14:paraId="30136D9E" w14:textId="23218538" w:rsidR="00234BBE" w:rsidRDefault="00234BBE" w:rsidP="00234BBE">
      <w:pPr>
        <w:pStyle w:val="Heading3"/>
      </w:pPr>
      <w:r>
        <w:t>1NC</w:t>
      </w:r>
    </w:p>
    <w:p w14:paraId="58008418" w14:textId="24DA595D" w:rsidR="00691755" w:rsidRPr="00691755" w:rsidRDefault="00691755" w:rsidP="00691755">
      <w:r>
        <w:t>T Ban</w:t>
      </w:r>
    </w:p>
    <w:p w14:paraId="746119F1" w14:textId="77777777" w:rsidR="00234BBE" w:rsidRPr="00DB7C8D" w:rsidRDefault="00234BBE" w:rsidP="00234BBE">
      <w:pPr>
        <w:pStyle w:val="Heading4"/>
      </w:pPr>
      <w:r>
        <w:t xml:space="preserve">‘Prohibition’ must </w:t>
      </w:r>
      <w:r>
        <w:rPr>
          <w:u w:val="single"/>
        </w:rPr>
        <w:t>ban</w:t>
      </w:r>
      <w:r>
        <w:t xml:space="preserve"> </w:t>
      </w:r>
      <w:r w:rsidRPr="00D900AC">
        <w:t>all instances</w:t>
      </w:r>
      <w:r>
        <w:t xml:space="preserve"> of anticompetitive behavior</w:t>
      </w:r>
    </w:p>
    <w:p w14:paraId="4C2D20B2" w14:textId="77777777" w:rsidR="00234BBE" w:rsidRPr="000712F1" w:rsidRDefault="00234BBE" w:rsidP="00234BBE">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7A4C2719" w14:textId="77777777" w:rsidR="00234BBE" w:rsidRPr="000712F1" w:rsidRDefault="00234BBE" w:rsidP="00234BBE">
      <w:pPr>
        <w:rPr>
          <w:sz w:val="16"/>
        </w:rPr>
      </w:pPr>
      <w:r w:rsidRPr="000712F1">
        <w:rPr>
          <w:sz w:val="16"/>
        </w:rPr>
        <w:t xml:space="preserve">Petitioners claim that the EPA considers </w:t>
      </w:r>
      <w:r w:rsidRPr="000712F1">
        <w:rPr>
          <w:rStyle w:val="StyleUnderline"/>
        </w:rPr>
        <w:t xml:space="preserve">a state </w:t>
      </w:r>
      <w:r w:rsidRPr="00DB7C8D">
        <w:rPr>
          <w:rStyle w:val="StyleUnderline"/>
          <w:highlight w:val="cyan"/>
        </w:rPr>
        <w:t>law</w:t>
      </w:r>
      <w:r w:rsidRPr="000712F1">
        <w:rPr>
          <w:rStyle w:val="StyleUnderline"/>
        </w:rPr>
        <w:t xml:space="preserve"> to </w:t>
      </w:r>
      <w:r w:rsidRPr="00DB7C8D">
        <w:rPr>
          <w:rStyle w:val="StyleUnderline"/>
          <w:highlight w:val="cyan"/>
        </w:rPr>
        <w:t>"act as a prohibition"</w:t>
      </w:r>
      <w:r w:rsidRPr="000712F1">
        <w:rPr>
          <w:rStyle w:val="StyleUnderline"/>
        </w:rPr>
        <w:t xml:space="preserve"> under the regulation </w:t>
      </w:r>
      <w:r w:rsidRPr="007D5237">
        <w:rPr>
          <w:rStyle w:val="Emphasis"/>
          <w:sz w:val="24"/>
          <w:szCs w:val="26"/>
          <w:highlight w:val="cyan"/>
        </w:rPr>
        <w:t>only</w:t>
      </w:r>
      <w:r w:rsidRPr="007D5237">
        <w:rPr>
          <w:rStyle w:val="StyleUnderline"/>
          <w:sz w:val="24"/>
          <w:szCs w:val="26"/>
          <w:highlight w:val="cyan"/>
        </w:rPr>
        <w:t xml:space="preserve"> </w:t>
      </w:r>
      <w:r w:rsidRPr="00DB7C8D">
        <w:rPr>
          <w:rStyle w:val="StyleUnderline"/>
          <w:highlight w:val="cyan"/>
        </w:rPr>
        <w:t xml:space="preserve">when it </w:t>
      </w:r>
      <w:r w:rsidRPr="00DB7C8D">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5684F380" w14:textId="77777777" w:rsidR="00234BBE" w:rsidRPr="000712F1" w:rsidRDefault="00234BBE" w:rsidP="00234BBE">
      <w:pPr>
        <w:rPr>
          <w:sz w:val="16"/>
        </w:rPr>
      </w:pPr>
      <w:r w:rsidRPr="000712F1">
        <w:rPr>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why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DB7C8D">
        <w:rPr>
          <w:rStyle w:val="StyleUnderline"/>
          <w:highlight w:val="cyan"/>
        </w:rPr>
        <w:t>We</w:t>
      </w:r>
      <w:r w:rsidRPr="000712F1">
        <w:rPr>
          <w:rStyle w:val="StyleUnderline"/>
        </w:rPr>
        <w:t xml:space="preserve"> therefore </w:t>
      </w:r>
      <w:r w:rsidRPr="00DB7C8D">
        <w:rPr>
          <w:rStyle w:val="StyleUnderline"/>
          <w:highlight w:val="cyan"/>
        </w:rPr>
        <w:t>construe</w:t>
      </w:r>
      <w:r w:rsidRPr="000712F1">
        <w:rPr>
          <w:rStyle w:val="StyleUnderline"/>
        </w:rPr>
        <w:t xml:space="preserve"> the EPA's decision to mean that a state </w:t>
      </w:r>
      <w:r w:rsidRPr="00DB7C8D">
        <w:rPr>
          <w:rStyle w:val="StyleUnderline"/>
          <w:highlight w:val="cyan"/>
        </w:rPr>
        <w:t>law</w:t>
      </w:r>
      <w:r w:rsidRPr="000712F1">
        <w:rPr>
          <w:rStyle w:val="StyleUnderline"/>
        </w:rPr>
        <w:t xml:space="preserve"> "acts as </w:t>
      </w:r>
      <w:r w:rsidRPr="00DB7C8D">
        <w:rPr>
          <w:rStyle w:val="StyleUnderline"/>
          <w:highlight w:val="cyan"/>
        </w:rPr>
        <w:t xml:space="preserve">a </w:t>
      </w:r>
      <w:r w:rsidRPr="00DB7C8D">
        <w:rPr>
          <w:rStyle w:val="Emphasis"/>
          <w:highlight w:val="cyan"/>
        </w:rPr>
        <w:t>prohibition</w:t>
      </w:r>
      <w:r w:rsidRPr="000712F1">
        <w:rPr>
          <w:rStyle w:val="StyleUnderline"/>
        </w:rPr>
        <w:t xml:space="preserve">" on the treatment of hazardous wastes </w:t>
      </w:r>
      <w:r w:rsidRPr="00DB7C8D">
        <w:rPr>
          <w:rStyle w:val="StyleUnderline"/>
          <w:highlight w:val="cyan"/>
        </w:rPr>
        <w:t xml:space="preserve">when it effects a </w:t>
      </w:r>
      <w:r w:rsidRPr="007D5237">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457E546F" w14:textId="77777777" w:rsidR="00234BBE" w:rsidRDefault="00234BBE" w:rsidP="00234BBE">
      <w:pPr>
        <w:rPr>
          <w:sz w:val="16"/>
        </w:rPr>
      </w:pPr>
      <w:r w:rsidRPr="000712F1">
        <w:rPr>
          <w:sz w:val="16"/>
        </w:rPr>
        <w:t xml:space="preserve"> [*1396]  </w:t>
      </w:r>
      <w:r w:rsidRPr="000712F1">
        <w:rPr>
          <w:rStyle w:val="StyleUnderline"/>
        </w:rPr>
        <w:t xml:space="preserve">Such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DB7C8D">
        <w:rPr>
          <w:rStyle w:val="Emphasis"/>
          <w:highlight w:val="cyan"/>
        </w:rPr>
        <w:t>"prohibit[]"</w:t>
      </w:r>
      <w:r w:rsidRPr="00DB7C8D">
        <w:rPr>
          <w:rStyle w:val="StyleUnderline"/>
          <w:highlight w:val="cyan"/>
        </w:rPr>
        <w:t xml:space="preserve"> rather than </w:t>
      </w:r>
      <w:r w:rsidRPr="007D5237">
        <w:rPr>
          <w:rStyle w:val="Emphasis"/>
          <w:sz w:val="24"/>
          <w:szCs w:val="26"/>
          <w:highlight w:val="cyan"/>
        </w:rPr>
        <w:t>"impede[]"</w:t>
      </w:r>
      <w:r w:rsidRPr="00DB7C8D">
        <w:rPr>
          <w:rStyle w:val="StyleUnderline"/>
          <w:highlight w:val="cyan"/>
        </w:rPr>
        <w:t xml:space="preserve"> or </w:t>
      </w:r>
      <w:r w:rsidRPr="007D5237">
        <w:rPr>
          <w:rStyle w:val="Emphasis"/>
          <w:sz w:val="24"/>
          <w:szCs w:val="26"/>
          <w:highlight w:val="cyan"/>
        </w:rPr>
        <w:t>"restrict[]"</w:t>
      </w:r>
      <w:r w:rsidRPr="007D5237">
        <w:rPr>
          <w:szCs w:val="26"/>
        </w:rPr>
        <w:t xml:space="preserve"> </w:t>
      </w:r>
      <w:r w:rsidRPr="000712F1">
        <w:rPr>
          <w:sz w:val="16"/>
        </w:rPr>
        <w:t xml:space="preserve">as in the case of paragraph (a), </w:t>
      </w:r>
      <w:r w:rsidRPr="00DB7C8D">
        <w:rPr>
          <w:rStyle w:val="StyleUnderline"/>
          <w:highlight w:val="cyan"/>
        </w:rPr>
        <w:t>suggests</w:t>
      </w:r>
      <w:r w:rsidRPr="000712F1">
        <w:rPr>
          <w:rStyle w:val="StyleUnderline"/>
        </w:rPr>
        <w:t xml:space="preserve"> that the former allows States greater </w:t>
      </w:r>
      <w:r w:rsidRPr="00DB7C8D">
        <w:rPr>
          <w:rStyle w:val="Emphasis"/>
          <w:highlight w:val="cyan"/>
        </w:rPr>
        <w:t>latitude</w:t>
      </w:r>
      <w:r w:rsidRPr="00DB7C8D">
        <w:rPr>
          <w:rStyle w:val="StyleUnderline"/>
          <w:highlight w:val="cyan"/>
        </w:rPr>
        <w:t xml:space="preserve"> in </w:t>
      </w:r>
      <w:r w:rsidRPr="00DB7C8D">
        <w:rPr>
          <w:rStyle w:val="Emphasis"/>
          <w:highlight w:val="cyan"/>
        </w:rPr>
        <w:t>regulating</w:t>
      </w:r>
      <w:r w:rsidRPr="000712F1">
        <w:rPr>
          <w:sz w:val="16"/>
        </w:rPr>
        <w:t xml:space="preserve"> particular treatment facilities </w:t>
      </w:r>
      <w:r w:rsidRPr="00DB7C8D">
        <w:rPr>
          <w:rStyle w:val="Emphasis"/>
          <w:highlight w:val="cyan"/>
        </w:rPr>
        <w:t>before</w:t>
      </w:r>
      <w:r w:rsidRPr="00DB7C8D">
        <w:rPr>
          <w:rStyle w:val="StyleUnderline"/>
          <w:highlight w:val="cyan"/>
        </w:rPr>
        <w:t xml:space="preserve"> a </w:t>
      </w:r>
      <w:r w:rsidRPr="00DB7C8D">
        <w:rPr>
          <w:rStyle w:val="Emphasis"/>
          <w:highlight w:val="cyan"/>
        </w:rPr>
        <w:t>prohibition</w:t>
      </w:r>
      <w:r w:rsidRPr="000712F1">
        <w:rPr>
          <w:rStyle w:val="StyleUnderline"/>
        </w:rPr>
        <w:t xml:space="preserve"> is found to </w:t>
      </w:r>
      <w:r w:rsidRPr="00DB7C8D">
        <w:rPr>
          <w:rStyle w:val="StyleUnderline"/>
          <w:highlight w:val="cyan"/>
        </w:rPr>
        <w:t>exist</w:t>
      </w:r>
      <w:r w:rsidRPr="000712F1">
        <w:rPr>
          <w:sz w:val="16"/>
        </w:rPr>
        <w:t xml:space="preserve">. This is consistent with the preamble's expression of [**14]  a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1A7A057C" w14:textId="77777777" w:rsidR="00234BBE" w:rsidRDefault="00234BBE" w:rsidP="00234BBE">
      <w:pPr>
        <w:pStyle w:val="Heading4"/>
      </w:pPr>
      <w:r>
        <w:t xml:space="preserve">The plan is </w:t>
      </w:r>
      <w:r>
        <w:rPr>
          <w:u w:val="single"/>
        </w:rPr>
        <w:t>regulation</w:t>
      </w:r>
      <w:r>
        <w:t xml:space="preserve">, not a </w:t>
      </w:r>
      <w:r>
        <w:rPr>
          <w:u w:val="single"/>
        </w:rPr>
        <w:t>prohibition</w:t>
      </w:r>
      <w:r>
        <w:t xml:space="preserve">. </w:t>
      </w:r>
    </w:p>
    <w:p w14:paraId="563133BF" w14:textId="77777777" w:rsidR="00234BBE" w:rsidRDefault="00234BBE" w:rsidP="00234BBE">
      <w:pPr>
        <w:pStyle w:val="Heading4"/>
      </w:pPr>
      <w:r>
        <w:t>Vote neg:</w:t>
      </w:r>
    </w:p>
    <w:p w14:paraId="389B0E17" w14:textId="77777777" w:rsidR="00234BBE" w:rsidRDefault="00234BBE" w:rsidP="00234BBE">
      <w:pPr>
        <w:pStyle w:val="Heading4"/>
      </w:pPr>
      <w:r>
        <w:rPr>
          <w:u w:val="single"/>
        </w:rPr>
        <w:t>Limits</w:t>
      </w:r>
      <w:r>
        <w:t xml:space="preserve">---each case is </w:t>
      </w:r>
      <w:r>
        <w:rPr>
          <w:u w:val="single"/>
        </w:rPr>
        <w:t>multiplied</w:t>
      </w:r>
      <w:r>
        <w:t xml:space="preserve"> by </w:t>
      </w:r>
      <w:r>
        <w:rPr>
          <w:u w:val="single"/>
        </w:rPr>
        <w:t>hundreds</w:t>
      </w:r>
      <w:r>
        <w:t xml:space="preserve"> of conditions, standards, or modifications, </w:t>
      </w:r>
      <w:r>
        <w:rPr>
          <w:u w:val="single"/>
        </w:rPr>
        <w:t>overstretching</w:t>
      </w:r>
      <w:r>
        <w:t xml:space="preserve"> research</w:t>
      </w:r>
    </w:p>
    <w:p w14:paraId="2F784AD1" w14:textId="77777777" w:rsidR="00234BBE" w:rsidRDefault="00234BBE" w:rsidP="00234BBE">
      <w:pPr>
        <w:pStyle w:val="Heading4"/>
        <w:rPr>
          <w:u w:val="single"/>
        </w:rPr>
      </w:pPr>
      <w:r>
        <w:rPr>
          <w:u w:val="single"/>
        </w:rPr>
        <w:t>Ground</w:t>
      </w:r>
      <w:r>
        <w:t xml:space="preserve">---a </w:t>
      </w:r>
      <w:r>
        <w:rPr>
          <w:u w:val="single"/>
        </w:rPr>
        <w:t>stable mechanism</w:t>
      </w:r>
      <w:r>
        <w:t xml:space="preserve"> of </w:t>
      </w:r>
      <w:r>
        <w:rPr>
          <w:u w:val="single"/>
        </w:rPr>
        <w:t>bans</w:t>
      </w:r>
      <w:r>
        <w:t xml:space="preserve"> creates </w:t>
      </w:r>
      <w:r>
        <w:rPr>
          <w:u w:val="single"/>
        </w:rPr>
        <w:t>predictable ground</w:t>
      </w:r>
      <w:r>
        <w:t xml:space="preserve"> to </w:t>
      </w:r>
      <w:r>
        <w:rPr>
          <w:u w:val="single"/>
        </w:rPr>
        <w:t>generics</w:t>
      </w:r>
      <w:r>
        <w:t xml:space="preserve"> like politics and biz con and </w:t>
      </w:r>
      <w:r>
        <w:rPr>
          <w:u w:val="single"/>
        </w:rPr>
        <w:t>core CPs</w:t>
      </w:r>
      <w:r>
        <w:t xml:space="preserve"> like </w:t>
      </w:r>
      <w:r>
        <w:rPr>
          <w:u w:val="single"/>
        </w:rPr>
        <w:t>incentives</w:t>
      </w:r>
      <w:r>
        <w:t xml:space="preserve"> or </w:t>
      </w:r>
      <w:r>
        <w:rPr>
          <w:u w:val="single"/>
        </w:rPr>
        <w:t>regulation</w:t>
      </w:r>
      <w:r>
        <w:t xml:space="preserve">---that’s key on a </w:t>
      </w:r>
      <w:r>
        <w:rPr>
          <w:u w:val="single"/>
        </w:rPr>
        <w:t>broad</w:t>
      </w:r>
      <w:r>
        <w:t xml:space="preserve"> topic with no other </w:t>
      </w:r>
      <w:r>
        <w:rPr>
          <w:u w:val="single"/>
        </w:rPr>
        <w:t>thematic unity</w:t>
      </w:r>
    </w:p>
    <w:p w14:paraId="34DB1230" w14:textId="77777777" w:rsidR="00234BBE" w:rsidRDefault="00234BBE" w:rsidP="00234BBE"/>
    <w:p w14:paraId="5355823E" w14:textId="2462E2D3" w:rsidR="00234BBE" w:rsidRDefault="00234BBE" w:rsidP="00234BBE">
      <w:pPr>
        <w:pStyle w:val="Heading3"/>
      </w:pPr>
      <w:r>
        <w:t>1NC</w:t>
      </w:r>
    </w:p>
    <w:p w14:paraId="00A46DA1" w14:textId="4B980C6D" w:rsidR="00691755" w:rsidRPr="00691755" w:rsidRDefault="00691755" w:rsidP="00691755">
      <w:r>
        <w:t>Regulation CP</w:t>
      </w:r>
    </w:p>
    <w:p w14:paraId="12727751" w14:textId="77777777" w:rsidR="00234BBE" w:rsidRDefault="00234BBE" w:rsidP="00234BBE">
      <w:pPr>
        <w:pStyle w:val="Heading4"/>
      </w:pPr>
      <w:r>
        <w:t>The United States federal government should require that the private sector in the People’s Republic of China be subject to the same regulation as United States-based companies.</w:t>
      </w:r>
    </w:p>
    <w:p w14:paraId="4C581C64" w14:textId="77777777" w:rsidR="00234BBE" w:rsidRDefault="00234BBE" w:rsidP="00234BBE">
      <w:pPr>
        <w:pStyle w:val="Heading4"/>
      </w:pPr>
      <w:r>
        <w:t>The United States federal government should:</w:t>
      </w:r>
    </w:p>
    <w:p w14:paraId="6B460A7B" w14:textId="77777777" w:rsidR="00234BBE" w:rsidRDefault="00234BBE" w:rsidP="00234BBE">
      <w:pPr>
        <w:pStyle w:val="Heading4"/>
      </w:pPr>
      <w:r>
        <w:t>---refrain from the use of comity by the federal judiciary;</w:t>
      </w:r>
    </w:p>
    <w:p w14:paraId="790D0EEF" w14:textId="77777777" w:rsidR="00234BBE" w:rsidRPr="00C1489F" w:rsidRDefault="00234BBE" w:rsidP="00234BBE">
      <w:pPr>
        <w:pStyle w:val="Heading4"/>
      </w:pPr>
      <w:r>
        <w:t>---financially induce all relevant corporations from engaging in anticompetitive business practices in the People’s Republic of China and establish fiscal responsibility reforms.</w:t>
      </w:r>
    </w:p>
    <w:p w14:paraId="0502E994" w14:textId="77777777" w:rsidR="00234BBE" w:rsidRPr="00745529" w:rsidRDefault="00234BBE" w:rsidP="00234BBE">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5BC784E4" w14:textId="77777777" w:rsidR="00234BBE" w:rsidRPr="00745529" w:rsidRDefault="00234BBE" w:rsidP="00234BBE">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10420C87" w14:textId="77777777" w:rsidR="00234BBE" w:rsidRPr="00745529" w:rsidRDefault="00234BBE" w:rsidP="00234BBE">
      <w:pPr>
        <w:rPr>
          <w:sz w:val="16"/>
        </w:rPr>
      </w:pPr>
      <w:r w:rsidRPr="00745529">
        <w:rPr>
          <w:sz w:val="16"/>
        </w:rPr>
        <w:t>A. Antitrust and Regulation as Policy Alternatives</w:t>
      </w:r>
    </w:p>
    <w:p w14:paraId="50E74785" w14:textId="77777777" w:rsidR="00234BBE" w:rsidRPr="00745529" w:rsidRDefault="00234BBE" w:rsidP="00234BBE">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53AFA729" w14:textId="77777777" w:rsidR="00234BBE" w:rsidRPr="00745529" w:rsidRDefault="00234BBE" w:rsidP="00234BBE">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w:t>
      </w:r>
      <w:r w:rsidRPr="005D16D6">
        <w:rPr>
          <w:rStyle w:val="StyleUnderline"/>
        </w:rPr>
        <w:t xml:space="preserve">improper </w:t>
      </w:r>
      <w:r w:rsidRPr="005D16D6">
        <w:rPr>
          <w:rStyle w:val="Emphasis"/>
        </w:rPr>
        <w:t>creation</w:t>
      </w:r>
      <w:r w:rsidRPr="005D16D6">
        <w:rPr>
          <w:rStyle w:val="StyleUnderline"/>
        </w:rPr>
        <w:t xml:space="preserve"> and </w:t>
      </w:r>
      <w:r w:rsidRPr="005D16D6">
        <w:rPr>
          <w:rStyle w:val="Emphasis"/>
        </w:rPr>
        <w:t>exploitation</w:t>
      </w:r>
      <w:r w:rsidRPr="005D16D6">
        <w:rPr>
          <w:rStyle w:val="StyleUnderline"/>
        </w:rPr>
        <w:t xml:space="preserve"> of </w:t>
      </w:r>
      <w:r w:rsidRPr="00745529">
        <w:rPr>
          <w:rStyle w:val="StyleUnderline"/>
          <w:highlight w:val="cyan"/>
        </w:rPr>
        <w:t>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5D16D6">
        <w:rPr>
          <w:rStyle w:val="Emphasis"/>
        </w:rPr>
        <w:t>competition authorities</w:t>
      </w:r>
      <w:r w:rsidRPr="005D16D6">
        <w:rPr>
          <w:rStyle w:val="StyleUnderline"/>
        </w:rPr>
        <w:t xml:space="preserve"> like </w:t>
      </w:r>
      <w:r w:rsidRPr="005D16D6">
        <w:rPr>
          <w:rStyle w:val="StyleUnderline"/>
          <w:highlight w:val="cyan"/>
        </w:rPr>
        <w:t xml:space="preserve">the </w:t>
      </w:r>
      <w:r w:rsidRPr="005D16D6">
        <w:rPr>
          <w:rStyle w:val="Emphasis"/>
          <w:highlight w:val="cyan"/>
        </w:rPr>
        <w:t>FTC</w:t>
      </w:r>
      <w:r w:rsidRPr="005D16D6">
        <w:rPr>
          <w:rStyle w:val="StyleUnderline"/>
          <w:highlight w:val="cyan"/>
        </w:rPr>
        <w:t xml:space="preserve"> and</w:t>
      </w:r>
      <w:r w:rsidRPr="005D16D6">
        <w:rPr>
          <w:rStyle w:val="StyleUnderline"/>
        </w:rPr>
        <w:t xml:space="preserve"> the </w:t>
      </w:r>
      <w:r w:rsidRPr="005D16D6">
        <w:rPr>
          <w:rStyle w:val="Emphasis"/>
          <w:highlight w:val="cyan"/>
        </w:rPr>
        <w:t>DOJ</w:t>
      </w:r>
      <w:r w:rsidRPr="005D16D6">
        <w:rPr>
          <w:sz w:val="16"/>
        </w:rPr>
        <w:t>'s Antitrust</w:t>
      </w:r>
      <w:r w:rsidRPr="00745529">
        <w:rPr>
          <w:sz w:val="16"/>
        </w:rPr>
        <w:t xml:space="preserve">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14ACB4AD" w14:textId="77777777" w:rsidR="00234BBE" w:rsidRPr="00745529" w:rsidRDefault="00234BBE" w:rsidP="00234BBE">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"[i]n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409C1016" w14:textId="77777777" w:rsidR="00234BBE" w:rsidRPr="00745529" w:rsidRDefault="00234BBE" w:rsidP="00234BBE">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745529">
        <w:rPr>
          <w:rStyle w:val="StyleUnderline"/>
          <w:highlight w:val="cyan"/>
        </w:rPr>
        <w:t>imposes</w:t>
      </w:r>
      <w:r w:rsidRPr="00745529">
        <w:rPr>
          <w:rStyle w:val="StyleUnderline"/>
        </w:rPr>
        <w:t xml:space="preserve"> ex ante </w:t>
      </w:r>
      <w:r w:rsidRPr="00745529">
        <w:rPr>
          <w:rStyle w:val="Emphasis"/>
          <w:highlight w:val="cyan"/>
        </w:rPr>
        <w:t>prohibitions</w:t>
      </w:r>
      <w:r w:rsidRPr="00745529">
        <w:rPr>
          <w:sz w:val="16"/>
        </w:rPr>
        <w:t xml:space="preserve"> 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3E220185" w14:textId="77777777" w:rsidR="00234BBE" w:rsidRPr="00745529" w:rsidRDefault="00234BBE" w:rsidP="00234BBE">
      <w:pPr>
        <w:rPr>
          <w:sz w:val="16"/>
        </w:rPr>
      </w:pPr>
      <w:r w:rsidRPr="00745529">
        <w:rPr>
          <w:rStyle w:val="StyleUnderline"/>
          <w:highlight w:val="cyan"/>
        </w:rPr>
        <w:t>Antitrust and regulation</w:t>
      </w:r>
      <w:r w:rsidRPr="00745529">
        <w:rPr>
          <w:rStyle w:val="StyleUnderline"/>
        </w:rPr>
        <w:t xml:space="preserve"> therefore </w:t>
      </w:r>
      <w:r w:rsidRPr="00745529">
        <w:rPr>
          <w:rStyle w:val="StyleUnderline"/>
          <w:highlight w:val="cyan"/>
        </w:rPr>
        <w:t xml:space="preserve">present </w:t>
      </w:r>
      <w:r w:rsidRPr="00745529">
        <w:rPr>
          <w:rStyle w:val="Emphasis"/>
          <w:highlight w:val="cyan"/>
        </w:rPr>
        <w:t>alternative approaches</w:t>
      </w:r>
      <w:r w:rsidRPr="00745529">
        <w:rPr>
          <w:rStyle w:val="StyleUnderline"/>
          <w:highlight w:val="cyan"/>
        </w:rPr>
        <w:t xml:space="preserve"> to</w:t>
      </w:r>
      <w:r w:rsidRPr="00745529">
        <w:rPr>
          <w:rStyle w:val="StyleUnderline"/>
        </w:rPr>
        <w:t xml:space="preserve"> governing competition and </w:t>
      </w:r>
      <w:r w:rsidRPr="005D16D6">
        <w:rPr>
          <w:rStyle w:val="StyleUnderline"/>
        </w:rPr>
        <w:t xml:space="preserve">addressing </w:t>
      </w:r>
      <w:r w:rsidRPr="00745529">
        <w:rPr>
          <w:rStyle w:val="Emphasis"/>
          <w:highlight w:val="cyan"/>
        </w:rPr>
        <w:t>market failures</w:t>
      </w:r>
      <w:r w:rsidRPr="00745529">
        <w:rPr>
          <w:sz w:val="16"/>
        </w:rPr>
        <w:t xml:space="preserve">. 24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745529">
        <w:rPr>
          <w:rStyle w:val="Emphasis"/>
          <w:highlight w:val="cyan"/>
        </w:rPr>
        <w:t>Alternatively</w:t>
      </w:r>
      <w:r w:rsidRPr="00745529">
        <w:rPr>
          <w:sz w:val="16"/>
        </w:rPr>
        <w:t xml:space="preserve">, with authority from Congress </w:t>
      </w:r>
      <w:r w:rsidRPr="00745529">
        <w:rPr>
          <w:rStyle w:val="StyleUnderline"/>
        </w:rPr>
        <w:t xml:space="preserve">an </w:t>
      </w:r>
      <w:r w:rsidRPr="00745529">
        <w:rPr>
          <w:rStyle w:val="StyleUnderline"/>
          <w:highlight w:val="cyan"/>
        </w:rPr>
        <w:t>agency can 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39A129E0" w14:textId="77777777" w:rsidR="00234BBE" w:rsidRDefault="00234BBE" w:rsidP="00234BBE"/>
    <w:p w14:paraId="76D0590D" w14:textId="63A46FED" w:rsidR="00234BBE" w:rsidRDefault="00234BBE" w:rsidP="00234BBE">
      <w:pPr>
        <w:pStyle w:val="Heading3"/>
      </w:pPr>
      <w:r>
        <w:t>1NC</w:t>
      </w:r>
    </w:p>
    <w:p w14:paraId="3666CC23" w14:textId="32D4AFA4" w:rsidR="00691755" w:rsidRPr="00691755" w:rsidRDefault="00691755" w:rsidP="00691755">
      <w:r>
        <w:t>T Expand Scope</w:t>
      </w:r>
    </w:p>
    <w:p w14:paraId="31F55065" w14:textId="77777777" w:rsidR="00234BBE" w:rsidRPr="008F0147" w:rsidRDefault="00234BBE" w:rsidP="00234BBE">
      <w:pPr>
        <w:pStyle w:val="Heading4"/>
      </w:pPr>
      <w:r>
        <w:t xml:space="preserve">‘Expansion’ requires making antitrust </w:t>
      </w:r>
      <w:r>
        <w:rPr>
          <w:u w:val="single"/>
        </w:rPr>
        <w:t>law, itself</w:t>
      </w:r>
      <w:r w:rsidRPr="00546986">
        <w:t xml:space="preserve">, </w:t>
      </w:r>
      <w:r>
        <w:t xml:space="preserve">greater, not </w:t>
      </w:r>
      <w:r>
        <w:rPr>
          <w:u w:val="single"/>
        </w:rPr>
        <w:t>clarifying</w:t>
      </w:r>
      <w:r>
        <w:t xml:space="preserve"> its </w:t>
      </w:r>
      <w:r>
        <w:rPr>
          <w:u w:val="single"/>
        </w:rPr>
        <w:t>current state</w:t>
      </w:r>
      <w:r>
        <w:t xml:space="preserve"> by </w:t>
      </w:r>
      <w:r>
        <w:rPr>
          <w:u w:val="single"/>
        </w:rPr>
        <w:t>applying</w:t>
      </w:r>
      <w:r>
        <w:t xml:space="preserve"> it differently</w:t>
      </w:r>
    </w:p>
    <w:p w14:paraId="2B19F228" w14:textId="77777777" w:rsidR="00234BBE" w:rsidRDefault="00234BBE" w:rsidP="00234BBE">
      <w:r>
        <w:t xml:space="preserve">Terry J. </w:t>
      </w:r>
      <w:r w:rsidRPr="00E67F07">
        <w:rPr>
          <w:rStyle w:val="Style13ptBold"/>
        </w:rPr>
        <w:t>Hatter 90</w:t>
      </w:r>
      <w:r>
        <w:t xml:space="preserve"> Jr., United States District Judge, California Central District, In re Eastport Assoc., 114 B.R. 686, 690, 1990 U.S. Dist. LEXIS 6308, *10-11 (C.D. Cal. March 20, 1990), 3/20/1990, Lexis</w:t>
      </w:r>
    </w:p>
    <w:p w14:paraId="1D6BBC9A" w14:textId="77777777" w:rsidR="00234BBE" w:rsidRDefault="00234BBE" w:rsidP="00234BBE">
      <w:r>
        <w:t xml:space="preserve">Second, </w:t>
      </w:r>
      <w:r w:rsidRPr="00E67F07">
        <w:rPr>
          <w:rStyle w:val="StyleUnderline"/>
        </w:rPr>
        <w:t xml:space="preserve">Eastport asserts that the presumption against retroactivity does not apply because the </w:t>
      </w:r>
      <w:r w:rsidRPr="0015404C">
        <w:rPr>
          <w:rStyle w:val="StyleUnderline"/>
          <w:highlight w:val="cyan"/>
        </w:rPr>
        <w:t xml:space="preserve">amendment was intended </w:t>
      </w:r>
      <w:r w:rsidRPr="0015404C">
        <w:rPr>
          <w:rStyle w:val="Emphasis"/>
          <w:highlight w:val="cyan"/>
        </w:rPr>
        <w:t>only</w:t>
      </w:r>
      <w:r w:rsidRPr="0015404C">
        <w:rPr>
          <w:rStyle w:val="StyleUnderline"/>
          <w:highlight w:val="cyan"/>
        </w:rPr>
        <w:t xml:space="preserve"> as</w:t>
      </w:r>
      <w:r w:rsidRPr="00E67F07">
        <w:rPr>
          <w:rStyle w:val="StyleUnderline"/>
        </w:rPr>
        <w:t xml:space="preserve"> a </w:t>
      </w:r>
      <w:r w:rsidRPr="0015404C">
        <w:rPr>
          <w:rStyle w:val="Emphasis"/>
          <w:highlight w:val="cyan"/>
        </w:rPr>
        <w:t>clarification</w:t>
      </w:r>
      <w:r w:rsidRPr="0015404C">
        <w:rPr>
          <w:rStyle w:val="StyleUnderline"/>
          <w:highlight w:val="cyan"/>
        </w:rPr>
        <w:t xml:space="preserve"> of </w:t>
      </w:r>
      <w:r w:rsidRPr="0015404C">
        <w:rPr>
          <w:rStyle w:val="Emphasis"/>
          <w:highlight w:val="cyan"/>
        </w:rPr>
        <w:t>existing law</w:t>
      </w:r>
      <w:r>
        <w:t xml:space="preserve">. HN7 </w:t>
      </w:r>
      <w:r w:rsidRPr="00E67F07">
        <w:rPr>
          <w:rStyle w:val="StyleUnderline"/>
        </w:rPr>
        <w:t>Where an amendment</w:t>
      </w:r>
      <w:r>
        <w:t xml:space="preserve"> to a statute is remedial in nature and </w:t>
      </w:r>
      <w:r w:rsidRPr="00E67F07">
        <w:rPr>
          <w:rStyle w:val="StyleUnderline"/>
        </w:rPr>
        <w:t>merely serves to clarify existing law, no question of retroactivity is involved</w:t>
      </w:r>
      <w:r>
        <w:t xml:space="preserve"> and the law will be applied to pending cases. City of Redlands v. Sorensen, 176 Cal. App. 3d 202, 211, 221 Cal. Rptr. 728, 732 (1985). </w:t>
      </w:r>
      <w:r w:rsidRPr="00E67F07">
        <w:rPr>
          <w:rStyle w:val="StyleUnderline"/>
        </w:rPr>
        <w:t xml:space="preserve">The </w:t>
      </w:r>
      <w:r w:rsidRPr="0015404C">
        <w:rPr>
          <w:rStyle w:val="StyleUnderline"/>
          <w:highlight w:val="cyan"/>
        </w:rPr>
        <w:t>evidence</w:t>
      </w:r>
      <w:r w:rsidRPr="00E67F07">
        <w:rPr>
          <w:rStyle w:val="StyleUnderline"/>
        </w:rPr>
        <w:t xml:space="preserve"> in this case, </w:t>
      </w:r>
      <w:r w:rsidRPr="0015404C">
        <w:rPr>
          <w:rStyle w:val="StyleUnderline"/>
          <w:highlight w:val="cyan"/>
        </w:rPr>
        <w:t>however, does not support the conclusion that the amendment</w:t>
      </w:r>
      <w:r>
        <w:t xml:space="preserve"> to section 66452.6(f) </w:t>
      </w:r>
      <w:r w:rsidRPr="0015404C">
        <w:rPr>
          <w:rStyle w:val="StyleUnderline"/>
          <w:highlight w:val="cyan"/>
        </w:rPr>
        <w:t>was</w:t>
      </w:r>
      <w:r w:rsidRPr="00E67F07">
        <w:rPr>
          <w:rStyle w:val="StyleUnderline"/>
        </w:rPr>
        <w:t xml:space="preserve"> simply a </w:t>
      </w:r>
      <w:r w:rsidRPr="0015404C">
        <w:rPr>
          <w:rStyle w:val="StyleUnderline"/>
          <w:highlight w:val="cyan"/>
        </w:rPr>
        <w:t xml:space="preserve">clarification of </w:t>
      </w:r>
      <w:r w:rsidRPr="0015404C">
        <w:rPr>
          <w:rStyle w:val="Emphasis"/>
          <w:highlight w:val="cyan"/>
        </w:rPr>
        <w:t>preexisting</w:t>
      </w:r>
      <w:r w:rsidRPr="0015404C">
        <w:rPr>
          <w:rStyle w:val="StyleUnderline"/>
          <w:highlight w:val="cyan"/>
        </w:rPr>
        <w:t xml:space="preserve"> law. The</w:t>
      </w:r>
      <w:r>
        <w:t xml:space="preserve"> Legislative Counsel's </w:t>
      </w:r>
      <w:r w:rsidRPr="0015404C">
        <w:rPr>
          <w:rStyle w:val="StyleUnderline"/>
          <w:highlight w:val="cyan"/>
        </w:rPr>
        <w:t>Digest</w:t>
      </w:r>
      <w:r w:rsidRPr="00E67F07">
        <w:rPr>
          <w:rStyle w:val="StyleUnderline"/>
        </w:rPr>
        <w:t xml:space="preserve"> specifically </w:t>
      </w:r>
      <w:r w:rsidRPr="0015404C">
        <w:rPr>
          <w:rStyle w:val="StyleUnderline"/>
          <w:highlight w:val="cyan"/>
        </w:rPr>
        <w:t xml:space="preserve">states that "the bill would </w:t>
      </w:r>
      <w:r w:rsidRPr="0015404C">
        <w:rPr>
          <w:rStyle w:val="Emphasis"/>
          <w:i/>
          <w:iCs w:val="0"/>
          <w:highlight w:val="cyan"/>
        </w:rPr>
        <w:t>expand</w:t>
      </w:r>
      <w:r>
        <w:t xml:space="preserve"> the definition of development moratorium." Senate Bill 186, Stats. 1988, ch. 1330, at 3375 (emphasis added). Since the Legislative Counsel is a state official required by law to analyze pending legislation, </w:t>
      </w:r>
      <w:r w:rsidRPr="00E67F07">
        <w:rPr>
          <w:rStyle w:val="StyleUnderline"/>
        </w:rPr>
        <w:t>it is reasonable to presume that the Legislature amended the statute with the intent and meaning expressed in the Counsel's digest</w:t>
      </w:r>
      <w:r>
        <w:t xml:space="preserve">. People v. Martinez, 194 Cal. App. 3d 15, 22, 239 Cal. Rptr. 272, 276 (1987). </w:t>
      </w:r>
      <w:r w:rsidRPr="00E67F07">
        <w:rPr>
          <w:rStyle w:val="StyleUnderline"/>
        </w:rPr>
        <w:t xml:space="preserve">By its ordinary meaning, the term </w:t>
      </w:r>
      <w:r w:rsidRPr="0015404C">
        <w:rPr>
          <w:rStyle w:val="StyleUnderline"/>
          <w:highlight w:val="cyan"/>
        </w:rPr>
        <w:t xml:space="preserve">"expand" indicates a </w:t>
      </w:r>
      <w:r w:rsidRPr="0015404C">
        <w:rPr>
          <w:rStyle w:val="Emphasis"/>
          <w:highlight w:val="cyan"/>
        </w:rPr>
        <w:t>change</w:t>
      </w:r>
      <w:r w:rsidRPr="0015404C">
        <w:rPr>
          <w:rStyle w:val="StyleUnderline"/>
          <w:highlight w:val="cyan"/>
        </w:rPr>
        <w:t xml:space="preserve"> in the law, </w:t>
      </w:r>
      <w:r w:rsidRPr="0015404C">
        <w:rPr>
          <w:rStyle w:val="Emphasis"/>
          <w:highlight w:val="cyan"/>
        </w:rPr>
        <w:t>rather than</w:t>
      </w:r>
      <w:r w:rsidRPr="00E67F07">
        <w:rPr>
          <w:rStyle w:val="Emphasis"/>
        </w:rPr>
        <w:t xml:space="preserve"> a </w:t>
      </w:r>
      <w:r w:rsidRPr="0015404C">
        <w:rPr>
          <w:rStyle w:val="Emphasis"/>
          <w:highlight w:val="cyan"/>
        </w:rPr>
        <w:t>restatement</w:t>
      </w:r>
      <w:r w:rsidRPr="0015404C">
        <w:rPr>
          <w:rStyle w:val="StyleUnderline"/>
          <w:highlight w:val="cyan"/>
        </w:rPr>
        <w:t xml:space="preserve"> of </w:t>
      </w:r>
      <w:r w:rsidRPr="0015404C">
        <w:rPr>
          <w:rStyle w:val="Emphasis"/>
          <w:highlight w:val="cyan"/>
        </w:rPr>
        <w:t>existing</w:t>
      </w:r>
      <w:r>
        <w:t xml:space="preserve">  [**11]  </w:t>
      </w:r>
      <w:r w:rsidRPr="0015404C">
        <w:rPr>
          <w:rStyle w:val="StyleUnderline"/>
          <w:highlight w:val="cyan"/>
        </w:rPr>
        <w:t>law</w:t>
      </w:r>
      <w:r w:rsidRPr="00E67F07">
        <w:rPr>
          <w:rStyle w:val="StyleUnderline"/>
        </w:rPr>
        <w:t xml:space="preserve">. In light of the Counsel's comment, Eastport's argument is </w:t>
      </w:r>
      <w:r w:rsidRPr="00E67F07">
        <w:rPr>
          <w:rStyle w:val="Emphasis"/>
        </w:rPr>
        <w:t>unpersuasive</w:t>
      </w:r>
      <w:r>
        <w:t>.</w:t>
      </w:r>
    </w:p>
    <w:p w14:paraId="492F3224" w14:textId="77777777" w:rsidR="00234BBE" w:rsidRPr="009D4323" w:rsidRDefault="00234BBE" w:rsidP="00234BBE">
      <w:pPr>
        <w:pStyle w:val="Heading4"/>
        <w:rPr>
          <w:u w:val="single"/>
        </w:rPr>
      </w:pPr>
      <w:r>
        <w:t xml:space="preserve">‘Scope’ refers to </w:t>
      </w:r>
      <w:r>
        <w:rPr>
          <w:u w:val="single"/>
        </w:rPr>
        <w:t>authority</w:t>
      </w:r>
      <w:r>
        <w:t xml:space="preserve"> of law, not </w:t>
      </w:r>
      <w:r>
        <w:rPr>
          <w:u w:val="single"/>
        </w:rPr>
        <w:t>actions</w:t>
      </w:r>
    </w:p>
    <w:p w14:paraId="32A372E2" w14:textId="77777777" w:rsidR="00234BBE" w:rsidRDefault="00234BBE" w:rsidP="00234BBE">
      <w:r>
        <w:t xml:space="preserve">Kenneth H. </w:t>
      </w:r>
      <w:r w:rsidRPr="003D471D">
        <w:rPr>
          <w:rStyle w:val="Style13ptBold"/>
        </w:rPr>
        <w:t>Kato 99</w:t>
      </w:r>
      <w:r>
        <w:t>, Judge on the Washington Appeals Court, Division Three, “Spokane v. Civil Serv. Comm'n”, Court of Appeals of Washington, Division Three, Panel Four, 98 Wn. App. 574, 576, 989 P.2d 1245, 1246, 1999 Wash. App. LEXIS 2158, 12/21/1999, Lexis</w:t>
      </w:r>
    </w:p>
    <w:p w14:paraId="437B1FD8" w14:textId="77777777" w:rsidR="00234BBE" w:rsidRDefault="00234BBE" w:rsidP="00234BBE">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65816FD7" w14:textId="77777777" w:rsidR="00234BBE" w:rsidRDefault="00234BBE" w:rsidP="00234BBE">
      <w:pPr>
        <w:pStyle w:val="Heading4"/>
      </w:pPr>
      <w:r>
        <w:t xml:space="preserve">Violation---the plan </w:t>
      </w:r>
      <w:r>
        <w:rPr>
          <w:u w:val="single"/>
        </w:rPr>
        <w:t>enforces</w:t>
      </w:r>
      <w:r>
        <w:t xml:space="preserve"> existing antitrust law, it doesn’t </w:t>
      </w:r>
      <w:r>
        <w:rPr>
          <w:u w:val="single"/>
        </w:rPr>
        <w:t>increase</w:t>
      </w:r>
      <w:r>
        <w:t xml:space="preserve"> its range of </w:t>
      </w:r>
      <w:r>
        <w:rPr>
          <w:u w:val="single"/>
        </w:rPr>
        <w:t>authority</w:t>
      </w:r>
    </w:p>
    <w:p w14:paraId="31AC8B29" w14:textId="77777777" w:rsidR="00234BBE" w:rsidRDefault="00234BBE" w:rsidP="00234BBE">
      <w:pPr>
        <w:pStyle w:val="Heading4"/>
      </w:pPr>
      <w:r>
        <w:t>Vote neg:</w:t>
      </w:r>
    </w:p>
    <w:p w14:paraId="436367A1" w14:textId="77777777" w:rsidR="00234BBE" w:rsidRDefault="00234BBE" w:rsidP="00234BBE">
      <w:pPr>
        <w:pStyle w:val="Heading4"/>
      </w:pPr>
      <w:r>
        <w:rPr>
          <w:u w:val="single"/>
        </w:rPr>
        <w:t>Limits</w:t>
      </w:r>
      <w:r>
        <w:t xml:space="preserve">---there are </w:t>
      </w:r>
      <w:r>
        <w:rPr>
          <w:u w:val="single"/>
        </w:rPr>
        <w:t>thousands</w:t>
      </w:r>
      <w:r>
        <w:t xml:space="preserve"> of enforcement decisions: they could </w:t>
      </w:r>
      <w:r>
        <w:rPr>
          <w:u w:val="single"/>
        </w:rPr>
        <w:t>deny</w:t>
      </w:r>
      <w:r>
        <w:t xml:space="preserve"> current mergers, </w:t>
      </w:r>
      <w:r>
        <w:rPr>
          <w:u w:val="single"/>
        </w:rPr>
        <w:t>reverse</w:t>
      </w:r>
      <w:r>
        <w:t xml:space="preserve"> previous ones, launch new </w:t>
      </w:r>
      <w:r>
        <w:rPr>
          <w:u w:val="single"/>
        </w:rPr>
        <w:t>DOJ investigations</w:t>
      </w:r>
      <w:r>
        <w:t xml:space="preserve">, levy </w:t>
      </w:r>
      <w:r>
        <w:rPr>
          <w:u w:val="single"/>
        </w:rPr>
        <w:t>fines</w:t>
      </w:r>
      <w:r>
        <w:t xml:space="preserve">, or </w:t>
      </w:r>
      <w:r>
        <w:rPr>
          <w:u w:val="single"/>
        </w:rPr>
        <w:t>prosecute</w:t>
      </w:r>
      <w:r>
        <w:t xml:space="preserve"> individuals. ‘Enforcement action-of-the-week’ cases </w:t>
      </w:r>
      <w:r>
        <w:rPr>
          <w:u w:val="single"/>
        </w:rPr>
        <w:t>massively overstretch</w:t>
      </w:r>
      <w:r>
        <w:t xml:space="preserve"> research.</w:t>
      </w:r>
    </w:p>
    <w:p w14:paraId="578B6D1E" w14:textId="77777777" w:rsidR="00234BBE" w:rsidRDefault="00234BBE" w:rsidP="00234BBE">
      <w:pPr>
        <w:pStyle w:val="Heading4"/>
      </w:pPr>
      <w:r>
        <w:rPr>
          <w:u w:val="single"/>
        </w:rPr>
        <w:t>Ground</w:t>
      </w:r>
      <w:r>
        <w:t xml:space="preserve">---there are </w:t>
      </w:r>
      <w:r>
        <w:rPr>
          <w:u w:val="single"/>
        </w:rPr>
        <w:t>no overarching DAs</w:t>
      </w:r>
      <w:r>
        <w:t xml:space="preserve"> or </w:t>
      </w:r>
      <w:r>
        <w:rPr>
          <w:u w:val="single"/>
        </w:rPr>
        <w:t>precedent-based</w:t>
      </w:r>
      <w:r>
        <w:t xml:space="preserve"> effects since </w:t>
      </w:r>
      <w:r>
        <w:rPr>
          <w:u w:val="single"/>
        </w:rPr>
        <w:t>enforcement</w:t>
      </w:r>
      <w:r>
        <w:t xml:space="preserve"> decisions do not change the </w:t>
      </w:r>
      <w:r>
        <w:rPr>
          <w:u w:val="single"/>
        </w:rPr>
        <w:t>contours</w:t>
      </w:r>
      <w:r>
        <w:t xml:space="preserve"> of law.</w:t>
      </w:r>
    </w:p>
    <w:p w14:paraId="1AE60BBD" w14:textId="77777777" w:rsidR="00234BBE" w:rsidRDefault="00234BBE" w:rsidP="00234BBE"/>
    <w:p w14:paraId="065D2476" w14:textId="275B54C4" w:rsidR="00234BBE" w:rsidRDefault="00234BBE" w:rsidP="00234BBE">
      <w:pPr>
        <w:pStyle w:val="Heading3"/>
      </w:pPr>
      <w:r>
        <w:t>1NC</w:t>
      </w:r>
    </w:p>
    <w:p w14:paraId="75CFB998" w14:textId="364DD9AC" w:rsidR="00691755" w:rsidRPr="00691755" w:rsidRDefault="00691755" w:rsidP="00691755">
      <w:r>
        <w:t>Infrastructure DA</w:t>
      </w:r>
    </w:p>
    <w:p w14:paraId="3E4C6B54" w14:textId="77777777" w:rsidR="00234BBE" w:rsidRDefault="00234BBE" w:rsidP="00234BBE">
      <w:pPr>
        <w:pStyle w:val="Heading4"/>
      </w:pPr>
      <w:r>
        <w:t xml:space="preserve">Infrastructure will </w:t>
      </w:r>
      <w:r>
        <w:rPr>
          <w:u w:val="single"/>
        </w:rPr>
        <w:t>pass</w:t>
      </w:r>
      <w:r>
        <w:t xml:space="preserve"> but PC’s key</w:t>
      </w:r>
    </w:p>
    <w:p w14:paraId="14BE52A8" w14:textId="77777777" w:rsidR="00234BBE" w:rsidRDefault="00234BBE" w:rsidP="00234BBE">
      <w:r>
        <w:t xml:space="preserve">Matt </w:t>
      </w:r>
      <w:r w:rsidRPr="00D23E8D">
        <w:rPr>
          <w:rStyle w:val="Style13ptBold"/>
        </w:rPr>
        <w:t>Reese 9-14</w:t>
      </w:r>
      <w:r>
        <w:t>, Columnist for Ohio’s Country Journal, BA from Ohio State University, and Dale Minyo, General Manager for Ag Net Communications, LLC, Farm Broadcaster for the Ohio Ag Net, BA from Ohio State University, “Infrastructure Bill Moving Forward”, Ohio’s Country Journal, 9/14/2021, https://ocj.com/2021/09/infrastructure-bill-moving-forward/</w:t>
      </w:r>
    </w:p>
    <w:p w14:paraId="6475A20A" w14:textId="77777777" w:rsidR="00234BBE" w:rsidRPr="00D23E8D" w:rsidRDefault="00234BBE" w:rsidP="00234BBE">
      <w:pPr>
        <w:rPr>
          <w:sz w:val="16"/>
        </w:rPr>
      </w:pPr>
      <w:r w:rsidRPr="00D23E8D">
        <w:rPr>
          <w:sz w:val="16"/>
        </w:rPr>
        <w:t xml:space="preserve">From the local bridge just around the corner to the locks and dams on the nation’s river system, agricultural viability depends heavily on infrastructure. </w:t>
      </w:r>
      <w:r w:rsidRPr="00D23E8D">
        <w:rPr>
          <w:rStyle w:val="StyleUnderline"/>
        </w:rPr>
        <w:t>After months of</w:t>
      </w:r>
      <w:r w:rsidRPr="00D23E8D">
        <w:rPr>
          <w:sz w:val="16"/>
        </w:rPr>
        <w:t xml:space="preserve"> across-the-aisle </w:t>
      </w:r>
      <w:r w:rsidRPr="00D23E8D">
        <w:rPr>
          <w:rStyle w:val="StyleUnderline"/>
        </w:rPr>
        <w:t xml:space="preserve">negotiations, the </w:t>
      </w:r>
      <w:r w:rsidRPr="00D23E8D">
        <w:rPr>
          <w:rStyle w:val="StyleUnderline"/>
          <w:highlight w:val="cyan"/>
        </w:rPr>
        <w:t>Senate</w:t>
      </w:r>
      <w:r w:rsidRPr="00D23E8D">
        <w:rPr>
          <w:rStyle w:val="StyleUnderline"/>
        </w:rPr>
        <w:t xml:space="preserve"> voted to </w:t>
      </w:r>
      <w:r w:rsidRPr="00D23E8D">
        <w:rPr>
          <w:rStyle w:val="StyleUnderline"/>
          <w:highlight w:val="cyan"/>
        </w:rPr>
        <w:t>pass</w:t>
      </w:r>
      <w:r w:rsidRPr="00D23E8D">
        <w:rPr>
          <w:sz w:val="16"/>
        </w:rPr>
        <w:t xml:space="preserve"> the bipartisan </w:t>
      </w:r>
      <w:r w:rsidRPr="00D23E8D">
        <w:rPr>
          <w:rStyle w:val="StyleUnderline"/>
          <w:highlight w:val="cyan"/>
        </w:rPr>
        <w:t>infrastructure</w:t>
      </w:r>
      <w:r w:rsidRPr="00D23E8D">
        <w:rPr>
          <w:sz w:val="16"/>
        </w:rPr>
        <w:t xml:space="preserve"> package (H.R. 3684) in August.</w:t>
      </w:r>
    </w:p>
    <w:p w14:paraId="0FD63D84" w14:textId="77777777" w:rsidR="00234BBE" w:rsidRPr="00D23E8D" w:rsidRDefault="00234BBE" w:rsidP="00234BBE">
      <w:pPr>
        <w:rPr>
          <w:sz w:val="16"/>
        </w:rPr>
      </w:pPr>
      <w:r w:rsidRPr="00D23E8D">
        <w:rPr>
          <w:rStyle w:val="StyleUnderline"/>
        </w:rPr>
        <w:t xml:space="preserve">“This is </w:t>
      </w:r>
      <w:r w:rsidRPr="00D23E8D">
        <w:rPr>
          <w:rStyle w:val="StyleUnderline"/>
          <w:highlight w:val="cyan"/>
        </w:rPr>
        <w:t>a</w:t>
      </w:r>
      <w:r w:rsidRPr="00D23E8D">
        <w:rPr>
          <w:rStyle w:val="StyleUnderline"/>
        </w:rPr>
        <w:t xml:space="preserve"> </w:t>
      </w:r>
      <w:r w:rsidRPr="00D23E8D">
        <w:rPr>
          <w:rStyle w:val="Emphasis"/>
        </w:rPr>
        <w:t xml:space="preserve">very </w:t>
      </w:r>
      <w:r w:rsidRPr="00D23E8D">
        <w:rPr>
          <w:rStyle w:val="Emphasis"/>
          <w:highlight w:val="cyan"/>
        </w:rPr>
        <w:t>notable move</w:t>
      </w:r>
      <w:r w:rsidRPr="00D23E8D">
        <w:rPr>
          <w:rStyle w:val="StyleUnderline"/>
        </w:rPr>
        <w:t xml:space="preserve"> forward. It passed through</w:t>
      </w:r>
      <w:r w:rsidRPr="00D23E8D">
        <w:rPr>
          <w:sz w:val="16"/>
        </w:rPr>
        <w:t xml:space="preserve"> the Senate with </w:t>
      </w:r>
      <w:r w:rsidRPr="00D23E8D">
        <w:rPr>
          <w:rStyle w:val="StyleUnderline"/>
        </w:rPr>
        <w:t>a very bi-partisan vote of 69-30</w:t>
      </w:r>
      <w:r w:rsidRPr="00D23E8D">
        <w:rPr>
          <w:sz w:val="16"/>
        </w:rPr>
        <w:t xml:space="preserve">, 19 Republican Senators voted for the legislation. Early on this year, the topic of infrastructure was really expansive. There were a lot of things being discussed that really don’t have a lot to do with what most Americans regard as infrastructure. It has tightened up and we think that is a good thing,” said Mike Steenhoek,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exports and we have got to have the multi-modal transportation system that can connect our supply with that demand. We think </w:t>
      </w:r>
      <w:r w:rsidRPr="00D23E8D">
        <w:rPr>
          <w:rStyle w:val="StyleUnderline"/>
        </w:rPr>
        <w:t>there are</w:t>
      </w:r>
      <w:r w:rsidRPr="00D23E8D">
        <w:rPr>
          <w:sz w:val="16"/>
        </w:rPr>
        <w:t xml:space="preserve"> some </w:t>
      </w:r>
      <w:r w:rsidRPr="00D23E8D">
        <w:rPr>
          <w:rStyle w:val="StyleUnderline"/>
        </w:rPr>
        <w:t>very favorable things in this legislation</w:t>
      </w:r>
      <w:r w:rsidRPr="00D23E8D">
        <w:rPr>
          <w:sz w:val="16"/>
        </w:rPr>
        <w:t>.”</w:t>
      </w:r>
    </w:p>
    <w:p w14:paraId="2902A94D" w14:textId="77777777" w:rsidR="00234BBE" w:rsidRPr="00D23E8D" w:rsidRDefault="00234BBE" w:rsidP="00234BBE">
      <w:pPr>
        <w:rPr>
          <w:sz w:val="16"/>
        </w:rPr>
      </w:pPr>
      <w:r w:rsidRPr="00D23E8D">
        <w:rPr>
          <w:rStyle w:val="StyleUnderline"/>
        </w:rPr>
        <w:t xml:space="preserve">With Senate passage, </w:t>
      </w:r>
      <w:r w:rsidRPr="00D23E8D">
        <w:rPr>
          <w:rStyle w:val="StyleUnderline"/>
          <w:highlight w:val="cyan"/>
        </w:rPr>
        <w:t>attention</w:t>
      </w:r>
      <w:r w:rsidRPr="00D23E8D">
        <w:rPr>
          <w:rStyle w:val="StyleUnderline"/>
        </w:rPr>
        <w:t xml:space="preserve"> now </w:t>
      </w:r>
      <w:r w:rsidRPr="00D23E8D">
        <w:rPr>
          <w:rStyle w:val="StyleUnderline"/>
          <w:highlight w:val="cyan"/>
        </w:rPr>
        <w:t>shifts to the House</w:t>
      </w:r>
      <w:r w:rsidRPr="00D23E8D">
        <w:rPr>
          <w:rStyle w:val="StyleUnderline"/>
        </w:rPr>
        <w:t xml:space="preserve"> on this legislation</w:t>
      </w:r>
      <w:r w:rsidRPr="00D23E8D">
        <w:rPr>
          <w:sz w:val="16"/>
        </w:rPr>
        <w:t>.</w:t>
      </w:r>
    </w:p>
    <w:p w14:paraId="6625B939" w14:textId="77777777" w:rsidR="00234BBE" w:rsidRPr="00D23E8D" w:rsidRDefault="00234BBE" w:rsidP="00234BBE">
      <w:pPr>
        <w:rPr>
          <w:sz w:val="16"/>
        </w:rPr>
      </w:pPr>
      <w:r w:rsidRPr="00D23E8D">
        <w:rPr>
          <w:sz w:val="16"/>
        </w:rPr>
        <w:t xml:space="preserve">“Very little proceeds on time in Washington, D.C., but </w:t>
      </w:r>
      <w:r w:rsidRPr="00D23E8D">
        <w:rPr>
          <w:rStyle w:val="Emphasis"/>
          <w:sz w:val="24"/>
          <w:szCs w:val="26"/>
          <w:highlight w:val="cyan"/>
        </w:rPr>
        <w:t>it is moving forward</w:t>
      </w:r>
      <w:r w:rsidRPr="00D23E8D">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sidRPr="00D23E8D">
        <w:rPr>
          <w:rStyle w:val="StyleUnderline"/>
        </w:rPr>
        <w:t xml:space="preserve">there are </w:t>
      </w:r>
      <w:r w:rsidRPr="00D23E8D">
        <w:rPr>
          <w:rStyle w:val="Emphasis"/>
          <w:highlight w:val="cyan"/>
        </w:rPr>
        <w:t>Dem</w:t>
      </w:r>
      <w:r w:rsidRPr="00D23E8D">
        <w:rPr>
          <w:rStyle w:val="Emphasis"/>
        </w:rPr>
        <w:t>ocrat</w:t>
      </w:r>
      <w:r w:rsidRPr="00D23E8D">
        <w:rPr>
          <w:rStyle w:val="Emphasis"/>
          <w:highlight w:val="cyan"/>
        </w:rPr>
        <w:t>s and Republicans</w:t>
      </w:r>
      <w:r w:rsidRPr="00D23E8D">
        <w:rPr>
          <w:rStyle w:val="Emphasis"/>
        </w:rPr>
        <w:t xml:space="preserve"> who </w:t>
      </w:r>
      <w:r w:rsidRPr="00D23E8D">
        <w:rPr>
          <w:rStyle w:val="Emphasis"/>
          <w:highlight w:val="cyan"/>
        </w:rPr>
        <w:t>support this</w:t>
      </w:r>
      <w:r w:rsidRPr="00D23E8D">
        <w:rPr>
          <w:rStyle w:val="StyleUnderline"/>
        </w:rPr>
        <w:t xml:space="preserve"> legislation and </w:t>
      </w:r>
      <w:r w:rsidRPr="00D23E8D">
        <w:rPr>
          <w:rStyle w:val="StyleUnderline"/>
          <w:highlight w:val="cyan"/>
        </w:rPr>
        <w:t>it is</w:t>
      </w:r>
      <w:r w:rsidRPr="00D23E8D">
        <w:rPr>
          <w:rStyle w:val="StyleUnderline"/>
        </w:rPr>
        <w:t xml:space="preserve"> clearly </w:t>
      </w:r>
      <w:r w:rsidRPr="00D23E8D">
        <w:rPr>
          <w:rStyle w:val="StyleUnderline"/>
          <w:highlight w:val="cyan"/>
        </w:rPr>
        <w:t xml:space="preserve">a </w:t>
      </w:r>
      <w:r w:rsidRPr="00D23E8D">
        <w:rPr>
          <w:rStyle w:val="Emphasis"/>
          <w:sz w:val="24"/>
          <w:szCs w:val="26"/>
          <w:highlight w:val="cyan"/>
        </w:rPr>
        <w:t>priority of the president</w:t>
      </w:r>
      <w:r w:rsidRPr="00D23E8D">
        <w:rPr>
          <w:sz w:val="16"/>
        </w:rPr>
        <w:t xml:space="preserve">. It is a big bill. </w:t>
      </w:r>
      <w:r w:rsidRPr="00D23E8D">
        <w:rPr>
          <w:rStyle w:val="StyleUnderline"/>
          <w:highlight w:val="cyan"/>
        </w:rPr>
        <w:t xml:space="preserve">Hopefully it won’t get </w:t>
      </w:r>
      <w:r w:rsidRPr="00D23E8D">
        <w:rPr>
          <w:rStyle w:val="Emphasis"/>
          <w:sz w:val="24"/>
          <w:szCs w:val="26"/>
          <w:highlight w:val="cyan"/>
        </w:rPr>
        <w:t>polluted by</w:t>
      </w:r>
      <w:r w:rsidRPr="00D23E8D">
        <w:rPr>
          <w:rStyle w:val="Emphasis"/>
          <w:sz w:val="24"/>
          <w:szCs w:val="26"/>
        </w:rPr>
        <w:t xml:space="preserve"> some of these more </w:t>
      </w:r>
      <w:r w:rsidRPr="00D23E8D">
        <w:rPr>
          <w:rStyle w:val="Emphasis"/>
          <w:sz w:val="24"/>
          <w:szCs w:val="26"/>
          <w:highlight w:val="cyan"/>
        </w:rPr>
        <w:t>controversial topics</w:t>
      </w:r>
      <w:r w:rsidRPr="00D23E8D">
        <w:rPr>
          <w:sz w:val="16"/>
        </w:rPr>
        <w:t>.”</w:t>
      </w:r>
    </w:p>
    <w:p w14:paraId="503FC022" w14:textId="77777777" w:rsidR="00234BBE" w:rsidRPr="00D23E8D" w:rsidRDefault="00234BBE" w:rsidP="00234BBE">
      <w:pPr>
        <w:rPr>
          <w:sz w:val="16"/>
        </w:rPr>
      </w:pPr>
      <w:r w:rsidRPr="00D23E8D">
        <w:rPr>
          <w:sz w:val="16"/>
        </w:rPr>
        <w:t>If the infrastructure package does get passed, it will hopefully build on existing progress.</w:t>
      </w:r>
    </w:p>
    <w:p w14:paraId="38BABEEE" w14:textId="77777777" w:rsidR="00234BBE" w:rsidRPr="00D23E8D" w:rsidRDefault="00234BBE" w:rsidP="00234BBE">
      <w:pPr>
        <w:rPr>
          <w:sz w:val="16"/>
        </w:rPr>
      </w:pPr>
      <w:r w:rsidRPr="00D23E8D">
        <w:rPr>
          <w:sz w:val="16"/>
        </w:rPr>
        <w:t xml:space="preserve">“This bill would amplify what is already happening. We have a 5-year Highway Bill that was passed in 2015 and is scheduled to be re-authorized this year,” Steenhoek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6F3B7D7C" w14:textId="77777777" w:rsidR="00234BBE" w:rsidRPr="00D23E8D" w:rsidRDefault="00234BBE" w:rsidP="00234BBE">
      <w:pPr>
        <w:rPr>
          <w:sz w:val="16"/>
        </w:rPr>
      </w:pPr>
      <w:r w:rsidRPr="00D23E8D">
        <w:rPr>
          <w:sz w:val="16"/>
        </w:rPr>
        <w:t>Along with the big picture infrastructure items, there are also some smaller provisions in the legislation that could benefit agriculture, including support for biobased products.</w:t>
      </w:r>
    </w:p>
    <w:p w14:paraId="5849F3C2" w14:textId="77777777" w:rsidR="00234BBE" w:rsidRPr="00D23E8D" w:rsidRDefault="00234BBE" w:rsidP="00234BBE">
      <w:pPr>
        <w:rPr>
          <w:sz w:val="16"/>
        </w:rPr>
      </w:pPr>
      <w:r w:rsidRPr="00D23E8D">
        <w:rPr>
          <w:sz w:val="16"/>
        </w:rPr>
        <w:t>“There is a provision that calls attention to biobased products that have infrastructure implications,” Steenhoek said.“Soy-based asphalt sealants and soy-based concrete sealants that are made largely from soil oil are a sustainable way to elongate the life of roads and bridges and provide another market opportunity for soybeans.”</w:t>
      </w:r>
    </w:p>
    <w:p w14:paraId="2819411B" w14:textId="77777777" w:rsidR="00234BBE" w:rsidRPr="00D23E8D" w:rsidRDefault="00234BBE" w:rsidP="00234BBE">
      <w:pPr>
        <w:rPr>
          <w:sz w:val="16"/>
        </w:rPr>
      </w:pPr>
      <w:r w:rsidRPr="00D23E8D">
        <w:rPr>
          <w:rStyle w:val="StyleUnderline"/>
        </w:rPr>
        <w:t xml:space="preserve">There is </w:t>
      </w:r>
      <w:r w:rsidRPr="00D23E8D">
        <w:rPr>
          <w:rStyle w:val="Emphasis"/>
        </w:rPr>
        <w:t>plenty to watch</w:t>
      </w:r>
      <w:r w:rsidRPr="00D23E8D">
        <w:rPr>
          <w:rStyle w:val="StyleUnderline"/>
        </w:rPr>
        <w:t xml:space="preserve"> as this continues to move forward</w:t>
      </w:r>
      <w:r w:rsidRPr="00D23E8D">
        <w:rPr>
          <w:sz w:val="16"/>
        </w:rPr>
        <w:t>.</w:t>
      </w:r>
    </w:p>
    <w:p w14:paraId="6BE3644D" w14:textId="77777777" w:rsidR="00234BBE" w:rsidRPr="00D23E8D" w:rsidRDefault="00234BBE" w:rsidP="00234BBE">
      <w:pPr>
        <w:rPr>
          <w:sz w:val="16"/>
        </w:rPr>
      </w:pPr>
      <w:r w:rsidRPr="00D23E8D">
        <w:rPr>
          <w:sz w:val="16"/>
        </w:rPr>
        <w:t xml:space="preserve">“This is not a perfect piece of legislation, but we do think when you look at the links in the supply chain that are important to farmers, there are certain investment levels and actions that will improve the supply chain. Overall we look at this legislation favorably,” Steenhoek said. “I think </w:t>
      </w:r>
      <w:r w:rsidRPr="00D23E8D">
        <w:rPr>
          <w:rStyle w:val="Emphasis"/>
          <w:sz w:val="24"/>
          <w:szCs w:val="26"/>
          <w:highlight w:val="cyan"/>
        </w:rPr>
        <w:t>there is a good chance</w:t>
      </w:r>
      <w:r w:rsidRPr="00D23E8D">
        <w:rPr>
          <w:rStyle w:val="Emphasis"/>
          <w:sz w:val="24"/>
          <w:szCs w:val="26"/>
        </w:rPr>
        <w:t xml:space="preserve"> that </w:t>
      </w:r>
      <w:r w:rsidRPr="00D23E8D">
        <w:rPr>
          <w:rStyle w:val="Emphasis"/>
          <w:sz w:val="24"/>
          <w:szCs w:val="26"/>
          <w:highlight w:val="cyan"/>
        </w:rPr>
        <w:t>this does</w:t>
      </w:r>
      <w:r w:rsidRPr="00D23E8D">
        <w:rPr>
          <w:rStyle w:val="Emphasis"/>
          <w:sz w:val="24"/>
          <w:szCs w:val="26"/>
        </w:rPr>
        <w:t xml:space="preserve"> get </w:t>
      </w:r>
      <w:r w:rsidRPr="00D23E8D">
        <w:rPr>
          <w:rStyle w:val="Emphasis"/>
          <w:sz w:val="24"/>
          <w:szCs w:val="26"/>
          <w:highlight w:val="cyan"/>
        </w:rPr>
        <w:t>pass</w:t>
      </w:r>
      <w:r w:rsidRPr="00D23E8D">
        <w:rPr>
          <w:rStyle w:val="Emphasis"/>
          <w:sz w:val="24"/>
          <w:szCs w:val="26"/>
        </w:rPr>
        <w:t>ed</w:t>
      </w:r>
      <w:r w:rsidRPr="00D23E8D">
        <w:rPr>
          <w:rStyle w:val="StyleUnderline"/>
        </w:rPr>
        <w:t xml:space="preserve">, </w:t>
      </w:r>
      <w:r w:rsidRPr="00D23E8D">
        <w:rPr>
          <w:rStyle w:val="StyleUnderline"/>
          <w:highlight w:val="cyan"/>
        </w:rPr>
        <w:t>but as</w:t>
      </w:r>
      <w:r w:rsidRPr="00D23E8D">
        <w:rPr>
          <w:rStyle w:val="StyleUnderline"/>
        </w:rPr>
        <w:t xml:space="preserve"> the </w:t>
      </w:r>
      <w:r w:rsidRPr="00D23E8D">
        <w:rPr>
          <w:rStyle w:val="Emphasis"/>
          <w:highlight w:val="cyan"/>
        </w:rPr>
        <w:t>days progress</w:t>
      </w:r>
      <w:r w:rsidRPr="00D23E8D">
        <w:rPr>
          <w:sz w:val="16"/>
        </w:rPr>
        <w:t xml:space="preserve"> toward an election year, then </w:t>
      </w:r>
      <w:r w:rsidRPr="00D23E8D">
        <w:rPr>
          <w:rStyle w:val="StyleUnderline"/>
        </w:rPr>
        <w:t xml:space="preserve">the </w:t>
      </w:r>
      <w:r w:rsidRPr="00D23E8D">
        <w:rPr>
          <w:rStyle w:val="Emphasis"/>
          <w:highlight w:val="cyan"/>
        </w:rPr>
        <w:t>probability</w:t>
      </w:r>
      <w:r w:rsidRPr="00D23E8D">
        <w:rPr>
          <w:rStyle w:val="StyleUnderline"/>
        </w:rPr>
        <w:t xml:space="preserve"> of anything getting passed </w:t>
      </w:r>
      <w:r w:rsidRPr="00D23E8D">
        <w:rPr>
          <w:rStyle w:val="Emphasis"/>
          <w:highlight w:val="cyan"/>
        </w:rPr>
        <w:t>goes down</w:t>
      </w:r>
      <w:r w:rsidRPr="00D23E8D">
        <w:rPr>
          <w:sz w:val="16"/>
        </w:rPr>
        <w:t xml:space="preserve">.” </w:t>
      </w:r>
    </w:p>
    <w:p w14:paraId="0D8BC05B" w14:textId="77777777" w:rsidR="00234BBE" w:rsidRPr="00CB16B2" w:rsidRDefault="00234BBE" w:rsidP="00234BBE">
      <w:pPr>
        <w:pStyle w:val="Heading4"/>
      </w:pPr>
      <w:r>
        <w:t xml:space="preserve">The plan </w:t>
      </w:r>
      <w:r>
        <w:rPr>
          <w:u w:val="single"/>
        </w:rPr>
        <w:t>trades-off</w:t>
      </w:r>
    </w:p>
    <w:p w14:paraId="455F2991" w14:textId="77777777" w:rsidR="00234BBE" w:rsidRDefault="00234BBE" w:rsidP="00234BBE">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6ECA7697" w14:textId="77777777" w:rsidR="00234BBE" w:rsidRPr="00561810" w:rsidRDefault="00234BBE" w:rsidP="00234BBE">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83473AB" w14:textId="77777777" w:rsidR="00234BBE" w:rsidRPr="00561810" w:rsidRDefault="00234BBE" w:rsidP="00234BBE">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F4647DB" w14:textId="77777777" w:rsidR="00234BBE" w:rsidRPr="00561810" w:rsidRDefault="00234BBE" w:rsidP="00234BBE">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063F6325" w14:textId="77777777" w:rsidR="00234BBE" w:rsidRPr="00A87BD1" w:rsidRDefault="00234BBE" w:rsidP="00234BBE">
      <w:pPr>
        <w:pStyle w:val="Heading4"/>
      </w:pPr>
      <w:r>
        <w:rPr>
          <w:u w:val="single"/>
        </w:rPr>
        <w:t>Big</w:t>
      </w:r>
      <w:r>
        <w:t xml:space="preserve"> infrastructure’s key to climate </w:t>
      </w:r>
      <w:r>
        <w:rPr>
          <w:u w:val="single"/>
        </w:rPr>
        <w:t>mitigation</w:t>
      </w:r>
      <w:r>
        <w:t xml:space="preserve"> and </w:t>
      </w:r>
      <w:r>
        <w:rPr>
          <w:u w:val="single"/>
        </w:rPr>
        <w:t>adaptation</w:t>
      </w:r>
      <w:r>
        <w:t>---extinction</w:t>
      </w:r>
    </w:p>
    <w:p w14:paraId="48CB39F7" w14:textId="77777777" w:rsidR="00234BBE" w:rsidRDefault="00234BBE" w:rsidP="00234BBE">
      <w:r>
        <w:t xml:space="preserve">Reynard </w:t>
      </w:r>
      <w:r w:rsidRPr="008329EB">
        <w:rPr>
          <w:rStyle w:val="Style13ptBold"/>
        </w:rPr>
        <w:t>Loki 9-8</w:t>
      </w:r>
      <w:r>
        <w:t>, Senior Writing Fellow and Chief Correspondent for Earth | Food | Life, a Project of the Independent Media Institute, Former Environment, Food and Animal Rights Editor at AlterNet and Reporter for Justmeans/3BL Media, “Extreme Weather Devastating US Raises Calls to Pass Biden’s Infrastructure Bill”, Nation of Change, 9/8/2021, https://www.nationofchange.org/2021/09/08/extreme-weather-devastating-us-raises-calls-to-pass-bidens-infrastructure-bill/</w:t>
      </w:r>
    </w:p>
    <w:p w14:paraId="377B830F" w14:textId="77777777" w:rsidR="00234BBE" w:rsidRPr="008329EB" w:rsidRDefault="00234BBE" w:rsidP="00234BBE">
      <w:pPr>
        <w:rPr>
          <w:sz w:val="16"/>
        </w:rPr>
      </w:pPr>
      <w:r w:rsidRPr="008329EB">
        <w:rPr>
          <w:sz w:val="16"/>
        </w:rPr>
        <w:t xml:space="preserve">In their latest climate report published in August, the United Nations’ Intergovernmental Panel on Climate Change </w:t>
      </w:r>
      <w:r w:rsidRPr="001F033B">
        <w:rPr>
          <w:rStyle w:val="StyleUnderline"/>
          <w:highlight w:val="cyan"/>
        </w:rPr>
        <w:t>(IPCC) found</w:t>
      </w:r>
      <w:r w:rsidRPr="008329EB">
        <w:rPr>
          <w:rStyle w:val="StyleUnderline"/>
        </w:rPr>
        <w:t xml:space="preserve"> that </w:t>
      </w:r>
      <w:r w:rsidRPr="001F033B">
        <w:rPr>
          <w:rStyle w:val="StyleUnderline"/>
          <w:highlight w:val="cyan"/>
        </w:rPr>
        <w:t>human activity</w:t>
      </w:r>
      <w:r w:rsidRPr="008329EB">
        <w:rPr>
          <w:sz w:val="16"/>
        </w:rPr>
        <w:t xml:space="preserve">, particularly the combustion of fossil fuels, </w:t>
      </w:r>
      <w:r w:rsidRPr="001F033B">
        <w:rPr>
          <w:rStyle w:val="StyleUnderline"/>
          <w:highlight w:val="cyan"/>
        </w:rPr>
        <w:t>is the</w:t>
      </w:r>
      <w:r w:rsidRPr="008329EB">
        <w:rPr>
          <w:rStyle w:val="StyleUnderline"/>
        </w:rPr>
        <w:t xml:space="preserve"> </w:t>
      </w:r>
      <w:r w:rsidRPr="008329EB">
        <w:rPr>
          <w:rStyle w:val="Emphasis"/>
        </w:rPr>
        <w:t xml:space="preserve">likely </w:t>
      </w:r>
      <w:r w:rsidRPr="001F033B">
        <w:rPr>
          <w:rStyle w:val="Emphasis"/>
          <w:highlight w:val="cyan"/>
        </w:rPr>
        <w:t>driver</w:t>
      </w:r>
      <w:r w:rsidRPr="001F033B">
        <w:rPr>
          <w:rStyle w:val="StyleUnderline"/>
          <w:highlight w:val="cyan"/>
        </w:rPr>
        <w:t xml:space="preserve"> behind</w:t>
      </w:r>
      <w:r w:rsidRPr="008329EB">
        <w:rPr>
          <w:rStyle w:val="StyleUnderline"/>
        </w:rPr>
        <w:t xml:space="preserve"> the </w:t>
      </w:r>
      <w:r w:rsidRPr="001F033B">
        <w:rPr>
          <w:rStyle w:val="Emphasis"/>
          <w:highlight w:val="cyan"/>
        </w:rPr>
        <w:t>increase</w:t>
      </w:r>
      <w:r w:rsidRPr="001F033B">
        <w:rPr>
          <w:rStyle w:val="StyleUnderline"/>
          <w:highlight w:val="cyan"/>
        </w:rPr>
        <w:t xml:space="preserve"> in</w:t>
      </w:r>
      <w:r w:rsidRPr="008329EB">
        <w:rPr>
          <w:rStyle w:val="StyleUnderline"/>
        </w:rPr>
        <w:t xml:space="preserve"> both the </w:t>
      </w:r>
      <w:r w:rsidRPr="001F033B">
        <w:rPr>
          <w:rStyle w:val="Emphasis"/>
          <w:highlight w:val="cyan"/>
        </w:rPr>
        <w:t>frequency</w:t>
      </w:r>
      <w:r w:rsidRPr="001F033B">
        <w:rPr>
          <w:rStyle w:val="StyleUnderline"/>
          <w:highlight w:val="cyan"/>
        </w:rPr>
        <w:t xml:space="preserve"> and </w:t>
      </w:r>
      <w:r w:rsidRPr="001F033B">
        <w:rPr>
          <w:rStyle w:val="Emphasis"/>
          <w:highlight w:val="cyan"/>
        </w:rPr>
        <w:t>intensity</w:t>
      </w:r>
      <w:r w:rsidRPr="008329EB">
        <w:rPr>
          <w:rStyle w:val="StyleUnderline"/>
        </w:rPr>
        <w:t xml:space="preserve"> of hurricanes over the past four decades</w:t>
      </w:r>
      <w:r w:rsidRPr="008329EB">
        <w:rPr>
          <w:sz w:val="16"/>
        </w:rPr>
        <w:t xml:space="preserve">. “The alarm bells are deafening, and </w:t>
      </w:r>
      <w:r w:rsidRPr="008329EB">
        <w:rPr>
          <w:rStyle w:val="StyleUnderline"/>
        </w:rPr>
        <w:t xml:space="preserve">the evidence is </w:t>
      </w:r>
      <w:r w:rsidRPr="008329EB">
        <w:rPr>
          <w:rStyle w:val="Emphasis"/>
        </w:rPr>
        <w:t>irrefutable</w:t>
      </w:r>
      <w:r w:rsidRPr="008329EB">
        <w:rPr>
          <w:rStyle w:val="StyleUnderline"/>
        </w:rPr>
        <w:t xml:space="preserve">: </w:t>
      </w:r>
      <w:r w:rsidRPr="001F033B">
        <w:rPr>
          <w:rStyle w:val="Emphasis"/>
          <w:highlight w:val="cyan"/>
        </w:rPr>
        <w:t>g</w:t>
      </w:r>
      <w:r w:rsidRPr="008329EB">
        <w:rPr>
          <w:sz w:val="16"/>
        </w:rPr>
        <w:t>reen</w:t>
      </w:r>
      <w:r w:rsidRPr="001F033B">
        <w:rPr>
          <w:rStyle w:val="Emphasis"/>
          <w:highlight w:val="cyan"/>
        </w:rPr>
        <w:t>h</w:t>
      </w:r>
      <w:r w:rsidRPr="008329EB">
        <w:rPr>
          <w:sz w:val="16"/>
        </w:rPr>
        <w:t xml:space="preserve">ouse </w:t>
      </w:r>
      <w:r w:rsidRPr="001F033B">
        <w:rPr>
          <w:rStyle w:val="Emphasis"/>
          <w:highlight w:val="cyan"/>
        </w:rPr>
        <w:t>g</w:t>
      </w:r>
      <w:r w:rsidRPr="008329EB">
        <w:rPr>
          <w:sz w:val="16"/>
        </w:rPr>
        <w:t xml:space="preserve">as </w:t>
      </w:r>
      <w:r w:rsidRPr="001F033B">
        <w:rPr>
          <w:rStyle w:val="StyleUnderline"/>
          <w:highlight w:val="cyan"/>
        </w:rPr>
        <w:t>emissions</w:t>
      </w:r>
      <w:r w:rsidRPr="008329EB">
        <w:rPr>
          <w:rStyle w:val="StyleUnderline"/>
        </w:rPr>
        <w:t xml:space="preserve"> from fossil fuel burning and deforestation </w:t>
      </w:r>
      <w:r w:rsidRPr="001F033B">
        <w:rPr>
          <w:rStyle w:val="StyleUnderline"/>
          <w:highlight w:val="cyan"/>
        </w:rPr>
        <w:t xml:space="preserve">are </w:t>
      </w:r>
      <w:r w:rsidRPr="001F033B">
        <w:rPr>
          <w:rStyle w:val="Emphasis"/>
          <w:sz w:val="24"/>
          <w:szCs w:val="26"/>
          <w:highlight w:val="cyan"/>
        </w:rPr>
        <w:t>choking our planet</w:t>
      </w:r>
      <w:r w:rsidRPr="001F033B">
        <w:rPr>
          <w:rStyle w:val="StyleUnderline"/>
          <w:sz w:val="24"/>
          <w:szCs w:val="26"/>
          <w:highlight w:val="cyan"/>
        </w:rPr>
        <w:t xml:space="preserve"> </w:t>
      </w:r>
      <w:r w:rsidRPr="001F033B">
        <w:rPr>
          <w:rStyle w:val="StyleUnderline"/>
          <w:highlight w:val="cyan"/>
        </w:rPr>
        <w:t xml:space="preserve">and </w:t>
      </w:r>
      <w:r w:rsidRPr="001F033B">
        <w:rPr>
          <w:rStyle w:val="Emphasis"/>
          <w:sz w:val="24"/>
          <w:szCs w:val="26"/>
          <w:highlight w:val="cyan"/>
        </w:rPr>
        <w:t>putting billions</w:t>
      </w:r>
      <w:r w:rsidRPr="008329EB">
        <w:rPr>
          <w:rStyle w:val="Emphasis"/>
          <w:sz w:val="24"/>
          <w:szCs w:val="26"/>
        </w:rPr>
        <w:t xml:space="preserve"> of people </w:t>
      </w:r>
      <w:r w:rsidRPr="001F033B">
        <w:rPr>
          <w:rStyle w:val="Emphasis"/>
          <w:sz w:val="24"/>
          <w:szCs w:val="26"/>
          <w:highlight w:val="cyan"/>
        </w:rPr>
        <w:t>at</w:t>
      </w:r>
      <w:r w:rsidRPr="008329EB">
        <w:rPr>
          <w:rStyle w:val="Emphasis"/>
          <w:sz w:val="24"/>
          <w:szCs w:val="26"/>
        </w:rPr>
        <w:t xml:space="preserve"> immediate </w:t>
      </w:r>
      <w:r w:rsidRPr="001F033B">
        <w:rPr>
          <w:rStyle w:val="Emphasis"/>
          <w:sz w:val="24"/>
          <w:szCs w:val="26"/>
          <w:highlight w:val="cyan"/>
        </w:rPr>
        <w:t>risk</w:t>
      </w:r>
      <w:r w:rsidRPr="008329EB">
        <w:rPr>
          <w:sz w:val="16"/>
        </w:rPr>
        <w:t>,” UN Secretary-General António Guterres said in a statement on the report. “</w:t>
      </w:r>
      <w:r w:rsidRPr="008329EB">
        <w:rPr>
          <w:rStyle w:val="StyleUnderline"/>
        </w:rPr>
        <w:t xml:space="preserve">Global heating is affecting </w:t>
      </w:r>
      <w:r w:rsidRPr="008329EB">
        <w:rPr>
          <w:rStyle w:val="Emphasis"/>
        </w:rPr>
        <w:t>every region</w:t>
      </w:r>
      <w:r w:rsidRPr="008329EB">
        <w:rPr>
          <w:rStyle w:val="StyleUnderline"/>
        </w:rPr>
        <w:t xml:space="preserve"> on Earth, </w:t>
      </w:r>
      <w:r w:rsidRPr="001F033B">
        <w:rPr>
          <w:rStyle w:val="StyleUnderline"/>
          <w:highlight w:val="cyan"/>
        </w:rPr>
        <w:t>with</w:t>
      </w:r>
      <w:r w:rsidRPr="008329EB">
        <w:rPr>
          <w:rStyle w:val="StyleUnderline"/>
        </w:rPr>
        <w:t xml:space="preserve"> many of the </w:t>
      </w:r>
      <w:r w:rsidRPr="001F033B">
        <w:rPr>
          <w:rStyle w:val="StyleUnderline"/>
          <w:highlight w:val="cyan"/>
        </w:rPr>
        <w:t xml:space="preserve">changes becoming </w:t>
      </w:r>
      <w:r w:rsidRPr="001F033B">
        <w:rPr>
          <w:rStyle w:val="Emphasis"/>
          <w:highlight w:val="cyan"/>
        </w:rPr>
        <w:t>irreversible</w:t>
      </w:r>
      <w:r w:rsidRPr="008329EB">
        <w:rPr>
          <w:sz w:val="16"/>
        </w:rPr>
        <w:t xml:space="preserve">.” Linda Mearns, a senior climate scientist at the U.S. National Center for Atmospheric Research and one of the report’s co-authors, meanwhile, offered a stern warning: </w:t>
      </w:r>
      <w:r w:rsidRPr="008329EB">
        <w:rPr>
          <w:rStyle w:val="StyleUnderline"/>
        </w:rPr>
        <w:t xml:space="preserve">“It’s just </w:t>
      </w:r>
      <w:r w:rsidRPr="008329EB">
        <w:rPr>
          <w:rStyle w:val="Emphasis"/>
        </w:rPr>
        <w:t>guaranteed</w:t>
      </w:r>
      <w:r w:rsidRPr="008329EB">
        <w:rPr>
          <w:rStyle w:val="StyleUnderline"/>
        </w:rPr>
        <w:t xml:space="preserve"> that it’s going to </w:t>
      </w:r>
      <w:r w:rsidRPr="008329EB">
        <w:rPr>
          <w:rStyle w:val="Emphasis"/>
        </w:rPr>
        <w:t>get worse</w:t>
      </w:r>
      <w:r w:rsidRPr="008329EB">
        <w:rPr>
          <w:rStyle w:val="StyleUnderline"/>
        </w:rPr>
        <w:t>,”</w:t>
      </w:r>
      <w:r w:rsidRPr="008329EB">
        <w:rPr>
          <w:sz w:val="16"/>
        </w:rPr>
        <w:t xml:space="preserve"> she said, adding that there is “[n]owhere to run, nowhere to hide.”</w:t>
      </w:r>
    </w:p>
    <w:p w14:paraId="185FB77C" w14:textId="77777777" w:rsidR="00234BBE" w:rsidRPr="008329EB" w:rsidRDefault="00234BBE" w:rsidP="00234BBE">
      <w:pPr>
        <w:rPr>
          <w:sz w:val="16"/>
        </w:rPr>
      </w:pPr>
      <w:r w:rsidRPr="008329EB">
        <w:rPr>
          <w:sz w:val="16"/>
        </w:rPr>
        <w:t>Adding to the concern is the fact that the end of hurricane season is still far from over, as meteorologists at the U.S. National Oceanic and Atmospheric Administration (NOAA) monitor Hurricane Larry’s path across the Atlantic Ocean. Moreover, Hurricane Ida is just one of the several extreme weather events that have caused death and destruction across the nation. Massive wildfires, fueled by extreme heat and dry conditions, are ripping through California, where more than 1 million acres have been burned in 2021. These are unprecedented times: Only twice in the history of California have wildfires raged from one side of the Sierra Nevada mountain range to the other, and both of those wildfires took place in August.</w:t>
      </w:r>
    </w:p>
    <w:p w14:paraId="2B0ECC24" w14:textId="77777777" w:rsidR="00234BBE" w:rsidRPr="008329EB" w:rsidRDefault="00234BBE" w:rsidP="00234BBE">
      <w:pPr>
        <w:rPr>
          <w:sz w:val="16"/>
        </w:rPr>
      </w:pPr>
      <w:r w:rsidRPr="008329EB">
        <w:rPr>
          <w:sz w:val="16"/>
        </w:rPr>
        <w:t xml:space="preserve">The National Interagency Fire Center has reported that more than 5 million acres have been charred this year nationwide as of September 7. Nearly half of the land area of the lower 48 states is currently experiencing drought, with the NOAA warning in August that these extremely dry conditions—with precipitation at below-average levels and temperatures at above-average levels—are likely to “continue at least into late fall,” according to the New York Times. As a whole, the United States experienced its hottest June in the 127 years since temperature records have been maintained, while </w:t>
      </w:r>
      <w:r w:rsidRPr="008329EB">
        <w:rPr>
          <w:rStyle w:val="StyleUnderline"/>
        </w:rPr>
        <w:t>July was Earth’s hottest month on record</w:t>
      </w:r>
      <w:r w:rsidRPr="008329EB">
        <w:rPr>
          <w:sz w:val="16"/>
        </w:rPr>
        <w:t>.</w:t>
      </w:r>
    </w:p>
    <w:p w14:paraId="71BA4E7A" w14:textId="77777777" w:rsidR="00234BBE" w:rsidRPr="008329EB" w:rsidRDefault="00234BBE" w:rsidP="00234BBE">
      <w:pPr>
        <w:rPr>
          <w:sz w:val="16"/>
        </w:rPr>
      </w:pPr>
      <w:r w:rsidRPr="008329EB">
        <w:rPr>
          <w:sz w:val="16"/>
        </w:rPr>
        <w:t>“Climate scientists were predicting exactly these kinds of things, that there would be an enhanced threat of these types of extreme events brought on by increased warming,” said Jonathan Martin, an atmospheric scientist at the University of Wisconsin-Madison. “It’s very distressing. These are not encouraging signs for our immediate future.”</w:t>
      </w:r>
    </w:p>
    <w:p w14:paraId="13619084" w14:textId="77777777" w:rsidR="00234BBE" w:rsidRPr="008329EB" w:rsidRDefault="00234BBE" w:rsidP="00234BBE">
      <w:pPr>
        <w:rPr>
          <w:sz w:val="16"/>
        </w:rPr>
      </w:pPr>
      <w:r w:rsidRPr="008329EB">
        <w:rPr>
          <w:sz w:val="16"/>
        </w:rPr>
        <w:t xml:space="preserve">The increase in both the frequency and intensity of extreme weather events like hurricanes, wildfires, droughts and heat waves is providing </w:t>
      </w:r>
      <w:r w:rsidRPr="008329EB">
        <w:rPr>
          <w:rStyle w:val="StyleUnderline"/>
        </w:rPr>
        <w:t xml:space="preserve">a fitting backdrop for amplified calls to pass Biden’s </w:t>
      </w:r>
      <w:r w:rsidRPr="001F033B">
        <w:rPr>
          <w:rStyle w:val="Emphasis"/>
          <w:highlight w:val="cyan"/>
        </w:rPr>
        <w:t>infrastructure</w:t>
      </w:r>
      <w:r w:rsidRPr="00C141A3">
        <w:rPr>
          <w:rStyle w:val="StyleUnderline"/>
        </w:rPr>
        <w:t xml:space="preserve"> bill</w:t>
      </w:r>
      <w:r w:rsidRPr="008329EB">
        <w:rPr>
          <w:rStyle w:val="StyleUnderline"/>
        </w:rPr>
        <w:t xml:space="preserve">, which </w:t>
      </w:r>
      <w:r w:rsidRPr="001F033B">
        <w:rPr>
          <w:rStyle w:val="StyleUnderline"/>
          <w:highlight w:val="cyan"/>
        </w:rPr>
        <w:t>would</w:t>
      </w:r>
      <w:r w:rsidRPr="008329EB">
        <w:rPr>
          <w:rStyle w:val="StyleUnderline"/>
        </w:rPr>
        <w:t xml:space="preserve"> help </w:t>
      </w:r>
      <w:r w:rsidRPr="001F033B">
        <w:rPr>
          <w:rStyle w:val="Emphasis"/>
          <w:highlight w:val="cyan"/>
        </w:rPr>
        <w:t>mitigate</w:t>
      </w:r>
      <w:r w:rsidRPr="008329EB">
        <w:rPr>
          <w:rStyle w:val="StyleUnderline"/>
        </w:rPr>
        <w:t xml:space="preserve"> the impacts of the </w:t>
      </w:r>
      <w:r w:rsidRPr="001F033B">
        <w:rPr>
          <w:rStyle w:val="StyleUnderline"/>
          <w:highlight w:val="cyan"/>
        </w:rPr>
        <w:t>climate</w:t>
      </w:r>
      <w:r w:rsidRPr="008329EB">
        <w:rPr>
          <w:rStyle w:val="StyleUnderline"/>
        </w:rPr>
        <w:t xml:space="preserve"> crisis by repairing</w:t>
      </w:r>
      <w:r w:rsidRPr="008329EB">
        <w:rPr>
          <w:sz w:val="16"/>
        </w:rPr>
        <w:t xml:space="preserve"> 20,000 miles of aging </w:t>
      </w:r>
      <w:r w:rsidRPr="008329EB">
        <w:rPr>
          <w:rStyle w:val="StyleUnderline"/>
        </w:rPr>
        <w:t>roads and</w:t>
      </w:r>
      <w:r w:rsidRPr="008329EB">
        <w:rPr>
          <w:sz w:val="16"/>
        </w:rPr>
        <w:t xml:space="preserve"> 10 of the country’s most economically </w:t>
      </w:r>
      <w:r w:rsidRPr="008329EB">
        <w:rPr>
          <w:rStyle w:val="StyleUnderline"/>
        </w:rPr>
        <w:t xml:space="preserve">crucial bridges </w:t>
      </w:r>
      <w:r w:rsidRPr="001F033B">
        <w:rPr>
          <w:rStyle w:val="StyleUnderline"/>
          <w:highlight w:val="cyan"/>
        </w:rPr>
        <w:t>to make them</w:t>
      </w:r>
      <w:r w:rsidRPr="008329EB">
        <w:rPr>
          <w:rStyle w:val="StyleUnderline"/>
        </w:rPr>
        <w:t xml:space="preserve"> more </w:t>
      </w:r>
      <w:r w:rsidRPr="001F033B">
        <w:rPr>
          <w:rStyle w:val="Emphasis"/>
          <w:highlight w:val="cyan"/>
        </w:rPr>
        <w:t>resilient</w:t>
      </w:r>
      <w:r w:rsidRPr="008329EB">
        <w:rPr>
          <w:rStyle w:val="StyleUnderline"/>
        </w:rPr>
        <w:t xml:space="preserve"> to extreme weather. The bill </w:t>
      </w:r>
      <w:r w:rsidRPr="001F033B">
        <w:rPr>
          <w:rStyle w:val="StyleUnderline"/>
          <w:highlight w:val="cyan"/>
        </w:rPr>
        <w:t>also</w:t>
      </w:r>
      <w:r w:rsidRPr="008329EB">
        <w:rPr>
          <w:rStyle w:val="StyleUnderline"/>
        </w:rPr>
        <w:t xml:space="preserve"> seeks to </w:t>
      </w:r>
      <w:r w:rsidRPr="001F033B">
        <w:rPr>
          <w:rStyle w:val="Emphasis"/>
          <w:highlight w:val="cyan"/>
        </w:rPr>
        <w:t>accelerate</w:t>
      </w:r>
      <w:r w:rsidRPr="008329EB">
        <w:rPr>
          <w:rStyle w:val="StyleUnderline"/>
        </w:rPr>
        <w:t xml:space="preserve"> the nation’s shift toward </w:t>
      </w:r>
      <w:r w:rsidRPr="001F033B">
        <w:rPr>
          <w:rStyle w:val="Emphasis"/>
          <w:highlight w:val="cyan"/>
        </w:rPr>
        <w:t>clean energy</w:t>
      </w:r>
      <w:r w:rsidRPr="001F033B">
        <w:rPr>
          <w:rStyle w:val="StyleUnderline"/>
          <w:highlight w:val="cyan"/>
        </w:rPr>
        <w:t xml:space="preserve"> to </w:t>
      </w:r>
      <w:r w:rsidRPr="001F033B">
        <w:rPr>
          <w:rStyle w:val="Emphasis"/>
          <w:highlight w:val="cyan"/>
        </w:rPr>
        <w:t>achieve the Paris</w:t>
      </w:r>
      <w:r w:rsidRPr="008329EB">
        <w:rPr>
          <w:rStyle w:val="Emphasis"/>
        </w:rPr>
        <w:t xml:space="preserve"> climate agreement’s </w:t>
      </w:r>
      <w:r w:rsidRPr="001F033B">
        <w:rPr>
          <w:rStyle w:val="Emphasis"/>
          <w:highlight w:val="cyan"/>
        </w:rPr>
        <w:t>goal</w:t>
      </w:r>
      <w:r w:rsidRPr="008329EB">
        <w:rPr>
          <w:rStyle w:val="StyleUnderline"/>
        </w:rPr>
        <w:t xml:space="preserve"> of reducing global</w:t>
      </w:r>
      <w:r w:rsidRPr="008329EB">
        <w:rPr>
          <w:sz w:val="16"/>
        </w:rPr>
        <w:t xml:space="preserve"> greenhouse gas </w:t>
      </w:r>
      <w:r w:rsidRPr="008329EB">
        <w:rPr>
          <w:rStyle w:val="StyleUnderline"/>
        </w:rPr>
        <w:t xml:space="preserve">emissions in order </w:t>
      </w:r>
      <w:r w:rsidRPr="001F033B">
        <w:rPr>
          <w:rStyle w:val="StyleUnderline"/>
          <w:highlight w:val="cyan"/>
        </w:rPr>
        <w:t>to limit</w:t>
      </w:r>
      <w:r w:rsidRPr="008329EB">
        <w:rPr>
          <w:rStyle w:val="StyleUnderline"/>
        </w:rPr>
        <w:t xml:space="preserve"> the planet’s surface </w:t>
      </w:r>
      <w:r w:rsidRPr="001F033B">
        <w:rPr>
          <w:rStyle w:val="Emphasis"/>
          <w:highlight w:val="cyan"/>
        </w:rPr>
        <w:t>temp</w:t>
      </w:r>
      <w:r w:rsidRPr="008329EB">
        <w:rPr>
          <w:rStyle w:val="StyleUnderline"/>
        </w:rPr>
        <w:t xml:space="preserve">erature increase in this century </w:t>
      </w:r>
      <w:r w:rsidRPr="001F033B">
        <w:rPr>
          <w:rStyle w:val="StyleUnderline"/>
          <w:highlight w:val="cyan"/>
        </w:rPr>
        <w:t xml:space="preserve">to </w:t>
      </w:r>
      <w:r w:rsidRPr="001F033B">
        <w:rPr>
          <w:rStyle w:val="Emphasis"/>
          <w:highlight w:val="cyan"/>
        </w:rPr>
        <w:t>2 degrees</w:t>
      </w:r>
      <w:r w:rsidRPr="008329EB">
        <w:rPr>
          <w:sz w:val="16"/>
        </w:rPr>
        <w:t xml:space="preserve"> Celsius above preindustrial levels. (The agreement’s hope to limit the increase to 1.5 degrees Celsius now seems unlikely, given the findings of the new IPCC climate report.) </w:t>
      </w:r>
      <w:r w:rsidRPr="008329EB">
        <w:rPr>
          <w:rStyle w:val="StyleUnderline"/>
        </w:rPr>
        <w:t xml:space="preserve">The bill seeks to utilize a combination of </w:t>
      </w:r>
      <w:r w:rsidRPr="008329EB">
        <w:rPr>
          <w:rStyle w:val="Emphasis"/>
        </w:rPr>
        <w:t xml:space="preserve">federal </w:t>
      </w:r>
      <w:r w:rsidRPr="001F033B">
        <w:rPr>
          <w:rStyle w:val="Emphasis"/>
          <w:highlight w:val="cyan"/>
        </w:rPr>
        <w:t>spending</w:t>
      </w:r>
      <w:r w:rsidRPr="001F033B">
        <w:rPr>
          <w:rStyle w:val="StyleUnderline"/>
          <w:highlight w:val="cyan"/>
        </w:rPr>
        <w:t xml:space="preserve"> and </w:t>
      </w:r>
      <w:r w:rsidRPr="001F033B">
        <w:rPr>
          <w:rStyle w:val="Emphasis"/>
          <w:highlight w:val="cyan"/>
        </w:rPr>
        <w:t>tax credits</w:t>
      </w:r>
      <w:r w:rsidRPr="008329EB">
        <w:rPr>
          <w:rStyle w:val="StyleUnderline"/>
        </w:rPr>
        <w:t xml:space="preserve"> to </w:t>
      </w:r>
      <w:r w:rsidRPr="001F033B">
        <w:rPr>
          <w:rStyle w:val="StyleUnderline"/>
          <w:highlight w:val="cyan"/>
        </w:rPr>
        <w:t>improve transportation</w:t>
      </w:r>
      <w:r w:rsidRPr="008329EB">
        <w:rPr>
          <w:rStyle w:val="StyleUnderline"/>
        </w:rPr>
        <w:t xml:space="preserve">, broadband internet, housing </w:t>
      </w:r>
      <w:r w:rsidRPr="001F033B">
        <w:rPr>
          <w:rStyle w:val="StyleUnderline"/>
          <w:highlight w:val="cyan"/>
        </w:rPr>
        <w:t>and the</w:t>
      </w:r>
      <w:r w:rsidRPr="008329EB">
        <w:rPr>
          <w:rStyle w:val="StyleUnderline"/>
        </w:rPr>
        <w:t xml:space="preserve"> electric </w:t>
      </w:r>
      <w:r w:rsidRPr="001F033B">
        <w:rPr>
          <w:rStyle w:val="StyleUnderline"/>
          <w:highlight w:val="cyan"/>
        </w:rPr>
        <w:t>grid</w:t>
      </w:r>
      <w:r w:rsidRPr="008329EB">
        <w:rPr>
          <w:rStyle w:val="StyleUnderline"/>
        </w:rPr>
        <w:t>, as well as financial support to advance the nation’s manufacturing capabilities</w:t>
      </w:r>
      <w:r w:rsidRPr="008329EB">
        <w:rPr>
          <w:sz w:val="16"/>
        </w:rPr>
        <w:t>, specifically those industries that the administration believes will help the United States compete economically with China.</w:t>
      </w:r>
    </w:p>
    <w:p w14:paraId="20F1C48A" w14:textId="77777777" w:rsidR="00234BBE" w:rsidRPr="008329EB" w:rsidRDefault="00234BBE" w:rsidP="00234BBE">
      <w:pPr>
        <w:rPr>
          <w:sz w:val="16"/>
        </w:rPr>
      </w:pPr>
      <w:r w:rsidRPr="008329EB">
        <w:rPr>
          <w:sz w:val="16"/>
        </w:rPr>
        <w:t xml:space="preserve">The White House issued a fact sheet describing the president’s infrastructure plan, saying that </w:t>
      </w:r>
      <w:r w:rsidRPr="008329EB">
        <w:rPr>
          <w:rStyle w:val="StyleUnderline"/>
        </w:rPr>
        <w:t>it would “create</w:t>
      </w:r>
      <w:r w:rsidRPr="008329EB">
        <w:rPr>
          <w:sz w:val="16"/>
        </w:rPr>
        <w:t xml:space="preserve"> a generation of good-paying union jobs and economic growth, and position the United States to win the 21st century, including on </w:t>
      </w:r>
      <w:r w:rsidRPr="008329EB">
        <w:rPr>
          <w:rStyle w:val="StyleUnderline"/>
        </w:rPr>
        <w:t xml:space="preserve">many of the </w:t>
      </w:r>
      <w:r w:rsidRPr="008329EB">
        <w:rPr>
          <w:rStyle w:val="Emphasis"/>
        </w:rPr>
        <w:t>key technologies</w:t>
      </w:r>
      <w:r w:rsidRPr="008329EB">
        <w:rPr>
          <w:rStyle w:val="StyleUnderline"/>
        </w:rPr>
        <w:t xml:space="preserve"> needed to </w:t>
      </w:r>
      <w:r w:rsidRPr="008329EB">
        <w:rPr>
          <w:rStyle w:val="Emphasis"/>
        </w:rPr>
        <w:t>combat</w:t>
      </w:r>
      <w:r w:rsidRPr="008329EB">
        <w:rPr>
          <w:rStyle w:val="StyleUnderline"/>
        </w:rPr>
        <w:t xml:space="preserve"> the </w:t>
      </w:r>
      <w:r w:rsidRPr="008329EB">
        <w:rPr>
          <w:rStyle w:val="Emphasis"/>
        </w:rPr>
        <w:t>climate crisis</w:t>
      </w:r>
      <w:r w:rsidRPr="008329EB">
        <w:rPr>
          <w:rStyle w:val="StyleUnderline"/>
        </w:rPr>
        <w:t>.” The bill would</w:t>
      </w:r>
      <w:r w:rsidRPr="008329EB">
        <w:rPr>
          <w:sz w:val="16"/>
        </w:rPr>
        <w:t xml:space="preserve"> be the first to </w:t>
      </w:r>
      <w:r w:rsidRPr="008329EB">
        <w:rPr>
          <w:rStyle w:val="StyleUnderline"/>
        </w:rPr>
        <w:t xml:space="preserve">earmark spending specifically for </w:t>
      </w:r>
      <w:r w:rsidRPr="008329EB">
        <w:rPr>
          <w:rStyle w:val="Emphasis"/>
        </w:rPr>
        <w:t>climate resilience</w:t>
      </w:r>
      <w:r w:rsidRPr="008329EB">
        <w:rPr>
          <w:sz w:val="16"/>
        </w:rPr>
        <w:t>, including $6.8 billion for the Army Corps of Engineers to address federal flood control and ecosystem restoration projects, with an eye toward environmental justice, and calling for 40 percent of all climate-related investments to happen in disadvantaged communities.</w:t>
      </w:r>
    </w:p>
    <w:p w14:paraId="760D9887" w14:textId="77777777" w:rsidR="00234BBE" w:rsidRPr="008329EB" w:rsidRDefault="00234BBE" w:rsidP="00234BBE">
      <w:pPr>
        <w:rPr>
          <w:sz w:val="16"/>
        </w:rPr>
      </w:pPr>
      <w:r w:rsidRPr="008329EB">
        <w:rPr>
          <w:sz w:val="16"/>
        </w:rPr>
        <w:t xml:space="preserve">“Mr. Biden’s pledge to tackle climate change is embedded throughout the plan,” reports Jim Tankersley for the New York Times. “Roads, bridges and airports would be made more resilient to the effects of more extreme storms, floods and fires wrought by a warming planet. </w:t>
      </w:r>
      <w:r w:rsidRPr="008329EB">
        <w:rPr>
          <w:rStyle w:val="StyleUnderline"/>
        </w:rPr>
        <w:t xml:space="preserve">Spending on </w:t>
      </w:r>
      <w:r w:rsidRPr="001F033B">
        <w:rPr>
          <w:rStyle w:val="Emphasis"/>
          <w:highlight w:val="cyan"/>
        </w:rPr>
        <w:t>r</w:t>
      </w:r>
      <w:r w:rsidRPr="008329EB">
        <w:rPr>
          <w:sz w:val="16"/>
        </w:rPr>
        <w:t xml:space="preserve">esearch </w:t>
      </w:r>
      <w:r w:rsidRPr="001F033B">
        <w:rPr>
          <w:rStyle w:val="StyleUnderline"/>
          <w:highlight w:val="cyan"/>
        </w:rPr>
        <w:t xml:space="preserve">and </w:t>
      </w:r>
      <w:r w:rsidRPr="001F033B">
        <w:rPr>
          <w:rStyle w:val="Emphasis"/>
          <w:highlight w:val="cyan"/>
        </w:rPr>
        <w:t>d</w:t>
      </w:r>
      <w:r w:rsidRPr="008329EB">
        <w:rPr>
          <w:sz w:val="16"/>
        </w:rPr>
        <w:t xml:space="preserve">evelopment </w:t>
      </w:r>
      <w:r w:rsidRPr="001F033B">
        <w:rPr>
          <w:rStyle w:val="StyleUnderline"/>
          <w:highlight w:val="cyan"/>
        </w:rPr>
        <w:t>could</w:t>
      </w:r>
      <w:r w:rsidRPr="008329EB">
        <w:rPr>
          <w:rStyle w:val="StyleUnderline"/>
        </w:rPr>
        <w:t xml:space="preserve"> help </w:t>
      </w:r>
      <w:r w:rsidRPr="001F033B">
        <w:rPr>
          <w:rStyle w:val="Emphasis"/>
          <w:highlight w:val="cyan"/>
        </w:rPr>
        <w:t>spur breakthroughs</w:t>
      </w:r>
      <w:r w:rsidRPr="001F033B">
        <w:rPr>
          <w:rStyle w:val="StyleUnderline"/>
          <w:highlight w:val="cyan"/>
        </w:rPr>
        <w:t xml:space="preserve"> in</w:t>
      </w:r>
      <w:r w:rsidRPr="008329EB">
        <w:rPr>
          <w:rStyle w:val="StyleUnderline"/>
        </w:rPr>
        <w:t xml:space="preserve"> </w:t>
      </w:r>
      <w:r w:rsidRPr="008329EB">
        <w:rPr>
          <w:rStyle w:val="Emphasis"/>
        </w:rPr>
        <w:t xml:space="preserve">cutting-edge </w:t>
      </w:r>
      <w:r w:rsidRPr="001F033B">
        <w:rPr>
          <w:rStyle w:val="Emphasis"/>
          <w:highlight w:val="cyan"/>
        </w:rPr>
        <w:t>clean tech</w:t>
      </w:r>
      <w:r w:rsidRPr="008329EB">
        <w:rPr>
          <w:rStyle w:val="Emphasis"/>
        </w:rPr>
        <w:t>nology</w:t>
      </w:r>
      <w:r w:rsidRPr="008329EB">
        <w:rPr>
          <w:sz w:val="16"/>
        </w:rPr>
        <w:t>, while plans to retrofit and weatherize millions of buildings would make them more energy efficient.”</w:t>
      </w:r>
    </w:p>
    <w:p w14:paraId="02A16E4E" w14:textId="77777777" w:rsidR="00234BBE" w:rsidRPr="008329EB" w:rsidRDefault="00234BBE" w:rsidP="00234BBE">
      <w:pPr>
        <w:rPr>
          <w:sz w:val="16"/>
        </w:rPr>
      </w:pPr>
      <w:r w:rsidRPr="008329EB">
        <w:rPr>
          <w:sz w:val="16"/>
        </w:rPr>
        <w:t>In August, Schumer said that the bipartisan infrastructure bill and Democrats’ reconciliation spending package would cut the United States’ carbon dioxide emission levels by 45 percent by 2030 compared to 2005 levels. He added, “When you add administrative actions being planned by the Biden administrative and many states—like New York, California, and Hawaii—we will hit our 50 percent target by 2030.” That is the goal that Biden set for the nation after he rejoined the Paris climate accord.</w:t>
      </w:r>
    </w:p>
    <w:p w14:paraId="0611522C" w14:textId="77777777" w:rsidR="00234BBE" w:rsidRPr="008329EB" w:rsidRDefault="00234BBE" w:rsidP="00234BBE">
      <w:pPr>
        <w:rPr>
          <w:sz w:val="16"/>
        </w:rPr>
      </w:pPr>
      <w:r w:rsidRPr="008329EB">
        <w:rPr>
          <w:sz w:val="16"/>
        </w:rPr>
        <w:t xml:space="preserve">“In order </w:t>
      </w:r>
      <w:r w:rsidRPr="001F033B">
        <w:rPr>
          <w:rStyle w:val="StyleUnderline"/>
          <w:highlight w:val="cyan"/>
        </w:rPr>
        <w:t xml:space="preserve">to </w:t>
      </w:r>
      <w:r w:rsidRPr="001F033B">
        <w:rPr>
          <w:rStyle w:val="Emphasis"/>
          <w:highlight w:val="cyan"/>
        </w:rPr>
        <w:t>avoid</w:t>
      </w:r>
      <w:r w:rsidRPr="001F033B">
        <w:rPr>
          <w:rStyle w:val="StyleUnderline"/>
          <w:highlight w:val="cyan"/>
        </w:rPr>
        <w:t xml:space="preserve"> the </w:t>
      </w:r>
      <w:r w:rsidRPr="001F033B">
        <w:rPr>
          <w:rStyle w:val="Emphasis"/>
          <w:highlight w:val="cyan"/>
        </w:rPr>
        <w:t>worst</w:t>
      </w:r>
      <w:r w:rsidRPr="008329EB">
        <w:rPr>
          <w:rStyle w:val="Emphasis"/>
        </w:rPr>
        <w:t xml:space="preserve"> long-term </w:t>
      </w:r>
      <w:r w:rsidRPr="001F033B">
        <w:rPr>
          <w:rStyle w:val="Emphasis"/>
          <w:highlight w:val="cyan"/>
        </w:rPr>
        <w:t>consequences</w:t>
      </w:r>
      <w:r w:rsidRPr="008329EB">
        <w:rPr>
          <w:rStyle w:val="StyleUnderline"/>
        </w:rPr>
        <w:t xml:space="preserve"> of the climate crisis, we need to </w:t>
      </w:r>
      <w:r w:rsidRPr="001F033B">
        <w:rPr>
          <w:rStyle w:val="Emphasis"/>
          <w:highlight w:val="cyan"/>
        </w:rPr>
        <w:t>put the U.S. on the path</w:t>
      </w:r>
      <w:r w:rsidRPr="001F033B">
        <w:rPr>
          <w:rStyle w:val="StyleUnderline"/>
          <w:highlight w:val="cyan"/>
        </w:rPr>
        <w:t xml:space="preserve"> to</w:t>
      </w:r>
      <w:r w:rsidRPr="008329EB">
        <w:rPr>
          <w:rStyle w:val="StyleUnderline"/>
        </w:rPr>
        <w:t xml:space="preserve"> 100 percent </w:t>
      </w:r>
      <w:r w:rsidRPr="001F033B">
        <w:rPr>
          <w:rStyle w:val="StyleUnderline"/>
          <w:highlight w:val="cyan"/>
        </w:rPr>
        <w:t>clean energy</w:t>
      </w:r>
      <w:r w:rsidRPr="008329EB">
        <w:rPr>
          <w:sz w:val="16"/>
        </w:rPr>
        <w:t>—otherwise, this summer may just be a preview of the disasters to come,” Brooke Still, senior director of digital strategy at the nonprofit League of Conservation Voters (LCV), told Earth | Food | Life recently in an email. “We know what a transition to clean energy will take: We need to stop using oil and coal and go big on clean energy. It’s clear the public agrees—71 percent of the public supports making the investments in climate, justice, and jobs that President Biden proposed. But climate deniers, fossil fuel interests, and obstructionist members of Congress are slowing things to a crawl.” LCV has launched a public petition urging Congress to “invest in clean energy and… in people and communities who too often have been left behind.”</w:t>
      </w:r>
    </w:p>
    <w:p w14:paraId="618A1F6D" w14:textId="77777777" w:rsidR="00234BBE" w:rsidRPr="0063238D" w:rsidRDefault="00234BBE" w:rsidP="00234BBE"/>
    <w:p w14:paraId="0AE48756" w14:textId="5877AA90" w:rsidR="00234BBE" w:rsidRDefault="00234BBE" w:rsidP="00234BBE">
      <w:pPr>
        <w:pStyle w:val="Heading3"/>
      </w:pPr>
      <w:r>
        <w:t>1NC</w:t>
      </w:r>
    </w:p>
    <w:p w14:paraId="01D748CF" w14:textId="6CAF97B1" w:rsidR="00691755" w:rsidRPr="00691755" w:rsidRDefault="00691755" w:rsidP="00691755">
      <w:r>
        <w:t>States CP</w:t>
      </w:r>
    </w:p>
    <w:p w14:paraId="7C28A443" w14:textId="77777777" w:rsidR="00234BBE" w:rsidRPr="00C1489F" w:rsidRDefault="00234BBE" w:rsidP="00234BBE">
      <w:pPr>
        <w:pStyle w:val="Heading4"/>
      </w:pPr>
      <w:r>
        <w:t>The 50 state governments and relevant sub-federal territories should rescind the presumption against extraterritoriality because of comity in antitrust cases involving anticompetitive business practices by the private sector in the People’s Republic of China.</w:t>
      </w:r>
    </w:p>
    <w:p w14:paraId="3E329D1E" w14:textId="77777777" w:rsidR="00234BBE" w:rsidRPr="005629B8" w:rsidRDefault="00234BBE" w:rsidP="00234BBE">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36C26EA0" w14:textId="77777777" w:rsidR="00234BBE" w:rsidRDefault="00234BBE" w:rsidP="00234BBE">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5C1ACB16" w14:textId="77777777" w:rsidR="00234BBE" w:rsidRPr="005629B8" w:rsidRDefault="00234BBE" w:rsidP="00234BBE">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w:t>
      </w:r>
      <w:r w:rsidRPr="005D16D6">
        <w:rPr>
          <w:rStyle w:val="StyleUnderline"/>
        </w:rPr>
        <w:t xml:space="preserve">continue </w:t>
      </w:r>
      <w:r w:rsidRPr="005D16D6">
        <w:rPr>
          <w:rStyle w:val="Emphasis"/>
        </w:rPr>
        <w:t>play</w:t>
      </w:r>
      <w:r w:rsidRPr="005D16D6">
        <w:rPr>
          <w:rStyle w:val="StyleUnderline"/>
        </w:rPr>
        <w:t>in</w:t>
      </w:r>
      <w:r w:rsidRPr="005629B8">
        <w:rPr>
          <w:rStyle w:val="StyleUnderline"/>
        </w:rPr>
        <w:t xml:space="preserve">g </w:t>
      </w:r>
      <w:r w:rsidRPr="005D16D6">
        <w:rPr>
          <w:rStyle w:val="StyleUnderline"/>
        </w:rPr>
        <w:t xml:space="preserve">a </w:t>
      </w:r>
      <w:r w:rsidRPr="00B63C27">
        <w:rPr>
          <w:rStyle w:val="Emphasis"/>
          <w:highlight w:val="cyan"/>
        </w:rPr>
        <w:t>lead</w:t>
      </w:r>
      <w:r w:rsidRPr="005D16D6">
        <w:rPr>
          <w:rStyle w:val="Emphasis"/>
        </w:rPr>
        <w:t>ing</w:t>
      </w:r>
      <w:r w:rsidRPr="005629B8">
        <w:rPr>
          <w:rStyle w:val="Emphasis"/>
        </w:rPr>
        <w:t xml:space="preserve"> enforcement </w:t>
      </w:r>
      <w:r w:rsidRPr="005D16D6">
        <w:rPr>
          <w:rStyle w:val="Emphasis"/>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AEDF877" w14:textId="77777777" w:rsidR="00234BBE" w:rsidRPr="005629B8" w:rsidRDefault="00234BBE" w:rsidP="00234BBE">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w:t>
      </w:r>
      <w:r w:rsidRPr="005D16D6">
        <w:rPr>
          <w:rStyle w:val="StyleUnderline"/>
        </w:rPr>
        <w:t xml:space="preserve">inactivity, passed two 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 xml:space="preserve">and </w:t>
      </w:r>
      <w:r w:rsidRPr="005D16D6">
        <w:rPr>
          <w:rStyle w:val="StyleUnderline"/>
        </w:rPr>
        <w:t>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6661AF2A" w14:textId="77777777" w:rsidR="00234BBE" w:rsidRPr="005629B8" w:rsidRDefault="00234BBE" w:rsidP="00234BBE">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4C89D877" w14:textId="77777777" w:rsidR="00234BBE" w:rsidRPr="005629B8" w:rsidRDefault="00234BBE" w:rsidP="00234BBE">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5D16D6">
        <w:rPr>
          <w:rStyle w:val="Emphasis"/>
        </w:rPr>
        <w:t>expanded</w:t>
      </w:r>
      <w:r w:rsidRPr="005D16D6">
        <w:rPr>
          <w:rStyle w:val="StyleUnderline"/>
        </w:rPr>
        <w:t xml:space="preserve"> their antitrust dockets</w:t>
      </w:r>
      <w:r w:rsidRPr="005D16D6">
        <w:rPr>
          <w:sz w:val="16"/>
        </w:rPr>
        <w:t xml:space="preserve"> from prosecuting purely ‘local matters, such as bid-rigging on state contracts’, </w:t>
      </w:r>
      <w:r w:rsidRPr="005D16D6">
        <w:rPr>
          <w:rStyle w:val="StyleUnderline"/>
        </w:rPr>
        <w:t xml:space="preserve">to </w:t>
      </w:r>
      <w:r w:rsidRPr="005D16D6">
        <w:rPr>
          <w:rStyle w:val="Emphasis"/>
        </w:rPr>
        <w:t>actively investigating</w:t>
      </w:r>
      <w:r w:rsidRPr="005629B8">
        <w:rPr>
          <w:rStyle w:val="StyleUnderline"/>
        </w:rPr>
        <w:t xml:space="preserve"> and </w:t>
      </w:r>
      <w:r w:rsidRPr="00B63C27">
        <w:rPr>
          <w:rStyle w:val="Emphasis"/>
          <w:highlight w:val="cyan"/>
        </w:rPr>
        <w:t>litigat</w:t>
      </w:r>
      <w:r w:rsidRPr="005D16D6">
        <w:rPr>
          <w:rStyle w:val="StyleUnderline"/>
        </w:rPr>
        <w:t xml:space="preserve">ing </w:t>
      </w:r>
      <w:r w:rsidRPr="00B63C27">
        <w:rPr>
          <w:rStyle w:val="StyleUnderline"/>
          <w:highlight w:val="cyan"/>
        </w:rPr>
        <w:t>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5F4230E2" w14:textId="77777777" w:rsidR="00234BBE" w:rsidRPr="005629B8" w:rsidRDefault="00234BBE" w:rsidP="00234BBE">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5D16D6">
        <w:rPr>
          <w:rStyle w:val="Emphasis"/>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095A3E46" w14:textId="77777777" w:rsidR="00234BBE" w:rsidRPr="005629B8" w:rsidRDefault="00234BBE" w:rsidP="00234BBE">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6613B3AE" w14:textId="77777777" w:rsidR="00234BBE" w:rsidRPr="005629B8" w:rsidRDefault="00234BBE" w:rsidP="00234BBE">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1CE11984" w14:textId="77777777" w:rsidR="00234BBE" w:rsidRPr="005629B8" w:rsidRDefault="00234BBE" w:rsidP="00234BBE">
      <w:pPr>
        <w:pStyle w:val="ListParagraph"/>
        <w:numPr>
          <w:ilvl w:val="0"/>
          <w:numId w:val="47"/>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029CA7BC" w14:textId="77777777" w:rsidR="00234BBE" w:rsidRPr="005629B8" w:rsidRDefault="00234BBE" w:rsidP="00234BBE">
      <w:pPr>
        <w:pStyle w:val="ListParagraph"/>
        <w:numPr>
          <w:ilvl w:val="0"/>
          <w:numId w:val="46"/>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EDB9569" w14:textId="77777777" w:rsidR="00234BBE" w:rsidRPr="005629B8" w:rsidRDefault="00234BBE" w:rsidP="00234BBE">
      <w:pPr>
        <w:pStyle w:val="ListParagraph"/>
        <w:numPr>
          <w:ilvl w:val="0"/>
          <w:numId w:val="46"/>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58FFCD3D" w14:textId="77777777" w:rsidR="00234BBE" w:rsidRPr="005629B8" w:rsidRDefault="00234BBE" w:rsidP="00234BBE">
      <w:pPr>
        <w:pStyle w:val="ListParagraph"/>
        <w:numPr>
          <w:ilvl w:val="0"/>
          <w:numId w:val="46"/>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687183CF" w14:textId="77777777" w:rsidR="00234BBE" w:rsidRPr="00901751" w:rsidRDefault="00234BBE" w:rsidP="00234BBE">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65DA968E" w14:textId="77777777" w:rsidR="00234BBE" w:rsidRDefault="00234BBE" w:rsidP="00234BBE"/>
    <w:p w14:paraId="0DCEB72E" w14:textId="2122B284" w:rsidR="00234BBE" w:rsidRDefault="00234BBE" w:rsidP="00234BBE">
      <w:pPr>
        <w:pStyle w:val="Heading3"/>
      </w:pPr>
      <w:r>
        <w:t>1NC</w:t>
      </w:r>
    </w:p>
    <w:p w14:paraId="4B27389C" w14:textId="14C4AEEE" w:rsidR="00691755" w:rsidRPr="00691755" w:rsidRDefault="00691755" w:rsidP="00691755">
      <w:r>
        <w:t>T Subsets</w:t>
      </w:r>
    </w:p>
    <w:p w14:paraId="4E562146" w14:textId="77777777" w:rsidR="00234BBE" w:rsidRPr="00A24F2A" w:rsidRDefault="00234BBE" w:rsidP="00234BBE">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594751CB" w14:textId="77777777" w:rsidR="00234BBE" w:rsidRDefault="00234BBE" w:rsidP="00234BBE">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2019D102" w14:textId="77777777" w:rsidR="00234BBE" w:rsidRPr="009E2D63" w:rsidRDefault="00234BBE" w:rsidP="00234BBE">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197401A9" w14:textId="77777777" w:rsidR="00234BBE" w:rsidRPr="009E2D63" w:rsidRDefault="00234BBE" w:rsidP="00234BBE">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DA0351">
        <w:rPr>
          <w:rStyle w:val="Emphasis"/>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in a </w:t>
      </w:r>
      <w:r w:rsidRPr="005229EA">
        <w:rPr>
          <w:rStyle w:val="Emphasis"/>
          <w:highlight w:val="cyan"/>
        </w:rPr>
        <w:t>given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DA0351">
        <w:rPr>
          <w:rStyle w:val="StyleUnderline"/>
        </w:rPr>
        <w:t xml:space="preserve">regulatory </w:t>
      </w:r>
      <w:r w:rsidRPr="005229EA">
        <w:rPr>
          <w:rStyle w:val="StyleUnderline"/>
          <w:highlight w:val="cyan"/>
        </w:rPr>
        <w:t>intervention</w:t>
      </w:r>
      <w:r w:rsidRPr="009E2D63">
        <w:rPr>
          <w:rStyle w:val="StyleUnderline"/>
        </w:rPr>
        <w:t xml:space="preserve"> that goes above and beyond antitrust enforcement measures</w:t>
      </w:r>
      <w:r w:rsidRPr="009E2D63">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12707242" w14:textId="77777777" w:rsidR="00234BBE" w:rsidRDefault="00234BBE" w:rsidP="00234BBE">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DA0351">
        <w:rPr>
          <w:rStyle w:val="StyleUnderline"/>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DA0351">
        <w:rPr>
          <w:rStyle w:val="StyleUnderline"/>
        </w:rPr>
        <w:t>of which industries are</w:t>
      </w:r>
      <w:r w:rsidRPr="00DA0351">
        <w:rPr>
          <w:sz w:val="16"/>
        </w:rPr>
        <w:t xml:space="preserve"> to be </w:t>
      </w:r>
      <w:r w:rsidRPr="00DA0351">
        <w:rPr>
          <w:rStyle w:val="Emphasis"/>
        </w:rPr>
        <w:t>singled out</w:t>
      </w:r>
      <w:r w:rsidRPr="00DA0351">
        <w:rPr>
          <w:rStyle w:val="StyleUnderline"/>
        </w:rPr>
        <w:t xml:space="preserve"> for </w:t>
      </w:r>
      <w:r w:rsidRPr="00DA0351">
        <w:rPr>
          <w:rStyle w:val="Emphasis"/>
        </w:rPr>
        <w:t>industry-</w:t>
      </w:r>
      <w:r w:rsidRPr="009E2D63">
        <w:rPr>
          <w:rStyle w:val="Emphasis"/>
        </w:rPr>
        <w:t>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DA0351">
        <w:rPr>
          <w:rStyle w:val="StyleUnderline"/>
        </w:rPr>
        <w:t>authority</w:t>
      </w:r>
      <w:r w:rsidRPr="009E2D63">
        <w:rPr>
          <w:rStyle w:val="StyleUnderline"/>
        </w:rPr>
        <w:t xml:space="preserve"> in securing the social good</w:t>
      </w:r>
      <w:r w:rsidRPr="009E2D63">
        <w:rPr>
          <w:sz w:val="16"/>
        </w:rPr>
        <w:t>.</w:t>
      </w:r>
    </w:p>
    <w:p w14:paraId="7EDC1AD9" w14:textId="77777777" w:rsidR="00234BBE" w:rsidRDefault="00234BBE" w:rsidP="00234BBE">
      <w:pPr>
        <w:pStyle w:val="Heading4"/>
      </w:pPr>
      <w:r>
        <w:t>Vote neg:</w:t>
      </w:r>
    </w:p>
    <w:p w14:paraId="5CFF04F8" w14:textId="77777777" w:rsidR="00234BBE" w:rsidRDefault="00234BBE" w:rsidP="00234BBE">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3E6E8DF6" w14:textId="77777777" w:rsidR="00234BBE" w:rsidRDefault="00234BBE" w:rsidP="00234BBE">
      <w:pPr>
        <w:pStyle w:val="Heading4"/>
      </w:pPr>
      <w:r w:rsidRPr="001A4BED">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aff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3248F77A" w14:textId="5203813C" w:rsidR="00234BBE" w:rsidRDefault="00234BBE" w:rsidP="00234BBE"/>
    <w:p w14:paraId="6B81C7BE" w14:textId="30FDEBB7" w:rsidR="00234BBE" w:rsidRDefault="00234BBE" w:rsidP="00234BBE">
      <w:pPr>
        <w:pStyle w:val="Heading3"/>
      </w:pPr>
      <w:r>
        <w:t>1NC</w:t>
      </w:r>
    </w:p>
    <w:p w14:paraId="184891D7" w14:textId="04ED5D58" w:rsidR="00691755" w:rsidRPr="00691755" w:rsidRDefault="00691755" w:rsidP="00691755">
      <w:r>
        <w:t>Japan DA</w:t>
      </w:r>
    </w:p>
    <w:p w14:paraId="3613376B" w14:textId="77777777" w:rsidR="00234BBE" w:rsidRDefault="00234BBE" w:rsidP="00234BBE">
      <w:pPr>
        <w:pStyle w:val="Heading4"/>
      </w:pPr>
      <w:r>
        <w:t>Strategic co-op with China triggers Japanese fears of U.S. disengagement and spurs rearm that destabilizes Asia</w:t>
      </w:r>
    </w:p>
    <w:p w14:paraId="1A41CD61" w14:textId="77777777" w:rsidR="00234BBE" w:rsidRDefault="00234BBE" w:rsidP="00234BBE">
      <w:r>
        <w:t>Emma Chanlett-</w:t>
      </w:r>
      <w:r w:rsidRPr="006F2741">
        <w:rPr>
          <w:rStyle w:val="Style13ptBold"/>
        </w:rPr>
        <w:t>Avery 10</w:t>
      </w:r>
      <w:r>
        <w:t>, Master’s in International Security Policy from the Columbia University School of International and Public Affairs, Specialist in Asia Policy at the Congressional Research Service, Japan's Nuclear Future: Policy Debate, Prospects, and U. S. Interests, p. Google Books</w:t>
      </w:r>
    </w:p>
    <w:p w14:paraId="6970BCFB" w14:textId="77777777" w:rsidR="00234BBE" w:rsidRPr="006F2741" w:rsidRDefault="00234BBE" w:rsidP="00234BBE">
      <w:pPr>
        <w:rPr>
          <w:sz w:val="16"/>
        </w:rPr>
      </w:pPr>
      <w:r w:rsidRPr="006F2741">
        <w:rPr>
          <w:sz w:val="16"/>
        </w:rPr>
        <w:t>Issues for U.S. Policy</w:t>
      </w:r>
    </w:p>
    <w:p w14:paraId="250ED29C" w14:textId="77777777" w:rsidR="00234BBE" w:rsidRPr="006F2741" w:rsidRDefault="00234BBE" w:rsidP="00234BBE">
      <w:pPr>
        <w:rPr>
          <w:sz w:val="16"/>
        </w:rPr>
      </w:pPr>
      <w:r w:rsidRPr="006F2741">
        <w:rPr>
          <w:sz w:val="16"/>
        </w:rPr>
        <w:t>U.S. Security Commitment</w:t>
      </w:r>
    </w:p>
    <w:p w14:paraId="44B273F4" w14:textId="77777777" w:rsidR="00234BBE" w:rsidRPr="006F2741" w:rsidRDefault="00234BBE" w:rsidP="00234BBE">
      <w:pPr>
        <w:rPr>
          <w:sz w:val="16"/>
        </w:rPr>
      </w:pPr>
      <w:r w:rsidRPr="006F2741">
        <w:rPr>
          <w:sz w:val="16"/>
        </w:rPr>
        <w:t xml:space="preserve">Perhaps </w:t>
      </w:r>
      <w:r w:rsidRPr="00B6279B">
        <w:rPr>
          <w:rStyle w:val="StyleUnderline"/>
          <w:highlight w:val="cyan"/>
        </w:rPr>
        <w:t xml:space="preserve">the </w:t>
      </w:r>
      <w:r w:rsidRPr="00B6279B">
        <w:rPr>
          <w:rStyle w:val="Emphasis"/>
          <w:highlight w:val="cyan"/>
        </w:rPr>
        <w:t>single most important factor</w:t>
      </w:r>
      <w:r w:rsidRPr="006F2741">
        <w:rPr>
          <w:rStyle w:val="StyleUnderline"/>
        </w:rPr>
        <w:t xml:space="preserve"> to date in </w:t>
      </w:r>
      <w:r w:rsidRPr="00B6279B">
        <w:rPr>
          <w:rStyle w:val="StyleUnderline"/>
          <w:highlight w:val="cyan"/>
        </w:rPr>
        <w:t>dissuading Tokyo</w:t>
      </w:r>
      <w:r w:rsidRPr="006F2741">
        <w:rPr>
          <w:rStyle w:val="StyleUnderline"/>
        </w:rPr>
        <w:t xml:space="preserve"> from developing a nuclear arsenal </w:t>
      </w:r>
      <w:r w:rsidRPr="00B6279B">
        <w:rPr>
          <w:rStyle w:val="StyleUnderline"/>
          <w:highlight w:val="cyan"/>
        </w:rPr>
        <w:t xml:space="preserve">is the </w:t>
      </w:r>
      <w:r w:rsidRPr="00B6279B">
        <w:rPr>
          <w:rStyle w:val="Emphasis"/>
          <w:highlight w:val="cyan"/>
        </w:rPr>
        <w:t>U.S. guarantee</w:t>
      </w:r>
      <w:r w:rsidRPr="006F2741">
        <w:rPr>
          <w:rStyle w:val="StyleUnderline"/>
        </w:rPr>
        <w:t xml:space="preserve"> to protect Japan's security</w:t>
      </w:r>
      <w:r w:rsidRPr="006F2741">
        <w:rPr>
          <w:sz w:val="16"/>
        </w:rPr>
        <w:t>. Since the threat of nuclear attack developed during the Cold War, Japan has been included under the U.S. "nuclear umbrella," although some ambiguity exists about whether the United States is committed to respond with nuclear weapons in the event of a nuclear attack on Japan.25 U.S. officials have hinted that it would: following North Korea's 2006 nuclear test, former Secretary of State Condoleezza Rice, in Tokyo, said, " ... the United States has the will and the capability to meet the full range, and I underscore full range, of its deterrent and security commitments to Japan."26 Most policymakers in Japan continue to emphasize that strengthening the alliance as well as shared conventional capabilities is more sound strategy than pursuing an independent nuclear capability.27</w:t>
      </w:r>
    </w:p>
    <w:p w14:paraId="0D1723D9" w14:textId="77777777" w:rsidR="00234BBE" w:rsidRPr="006F2741" w:rsidRDefault="00234BBE" w:rsidP="00234BBE">
      <w:pPr>
        <w:rPr>
          <w:sz w:val="16"/>
        </w:rPr>
      </w:pPr>
      <w:r w:rsidRPr="006F2741">
        <w:rPr>
          <w:sz w:val="16"/>
        </w:rPr>
        <w:t xml:space="preserve">During the Cold War, the threat of mutually assured destruction to the United States and the Soviet Union created a sort of perverse stability in international politics; </w:t>
      </w:r>
      <w:r w:rsidRPr="00B6279B">
        <w:rPr>
          <w:rStyle w:val="StyleUnderline"/>
          <w:highlight w:val="cyan"/>
        </w:rPr>
        <w:t>Japan</w:t>
      </w:r>
      <w:r w:rsidRPr="006F2741">
        <w:rPr>
          <w:sz w:val="16"/>
        </w:rPr>
        <w:t xml:space="preserve">, as the major Pacific front of the U.S. containment strategy, </w:t>
      </w:r>
      <w:r w:rsidRPr="00B6279B">
        <w:rPr>
          <w:rStyle w:val="StyleUnderline"/>
          <w:highlight w:val="cyan"/>
        </w:rPr>
        <w:t xml:space="preserve">felt </w:t>
      </w:r>
      <w:r w:rsidRPr="00B6279B">
        <w:rPr>
          <w:rStyle w:val="Emphasis"/>
          <w:highlight w:val="cyan"/>
        </w:rPr>
        <w:t>confident</w:t>
      </w:r>
      <w:r w:rsidRPr="006F2741">
        <w:rPr>
          <w:rStyle w:val="StyleUnderline"/>
        </w:rPr>
        <w:t xml:space="preserve"> in U.S. extended deterrence. Although the </w:t>
      </w:r>
      <w:r w:rsidRPr="006F2741">
        <w:rPr>
          <w:rStyle w:val="Emphasis"/>
        </w:rPr>
        <w:t>U</w:t>
      </w:r>
      <w:r w:rsidRPr="006F2741">
        <w:rPr>
          <w:sz w:val="16"/>
        </w:rPr>
        <w:t xml:space="preserve">nited </w:t>
      </w:r>
      <w:r w:rsidRPr="006F2741">
        <w:rPr>
          <w:rStyle w:val="Emphasis"/>
        </w:rPr>
        <w:t>S</w:t>
      </w:r>
      <w:r w:rsidRPr="006F2741">
        <w:rPr>
          <w:sz w:val="16"/>
        </w:rPr>
        <w:t xml:space="preserve">tates </w:t>
      </w:r>
      <w:r w:rsidRPr="006F2741">
        <w:rPr>
          <w:rStyle w:val="StyleUnderline"/>
        </w:rPr>
        <w:t xml:space="preserve">has reiterated its commitment to defend Japan, the strategic stakes have changed, leading some in Japan to </w:t>
      </w:r>
      <w:r w:rsidRPr="006F2741">
        <w:rPr>
          <w:rStyle w:val="Emphasis"/>
        </w:rPr>
        <w:t>question</w:t>
      </w:r>
      <w:r w:rsidRPr="006F2741">
        <w:rPr>
          <w:rStyle w:val="StyleUnderline"/>
        </w:rPr>
        <w:t xml:space="preserve"> the American pledge. </w:t>
      </w:r>
      <w:r w:rsidRPr="00B6279B">
        <w:rPr>
          <w:rStyle w:val="StyleUnderline"/>
          <w:highlight w:val="cyan"/>
        </w:rPr>
        <w:t>Some</w:t>
      </w:r>
      <w:r w:rsidRPr="006F2741">
        <w:rPr>
          <w:rStyle w:val="StyleUnderline"/>
        </w:rPr>
        <w:t xml:space="preserve"> in Japan </w:t>
      </w:r>
      <w:r w:rsidRPr="00B6279B">
        <w:rPr>
          <w:rStyle w:val="StyleUnderline"/>
          <w:highlight w:val="cyan"/>
        </w:rPr>
        <w:t xml:space="preserve">are </w:t>
      </w:r>
      <w:r w:rsidRPr="00B6279B">
        <w:rPr>
          <w:rStyle w:val="Emphasis"/>
          <w:highlight w:val="cyan"/>
        </w:rPr>
        <w:t>nervous</w:t>
      </w:r>
      <w:r w:rsidRPr="006F2741">
        <w:rPr>
          <w:rStyle w:val="StyleUnderline"/>
        </w:rPr>
        <w:t xml:space="preserve"> that </w:t>
      </w:r>
      <w:r w:rsidRPr="00B6279B">
        <w:rPr>
          <w:rStyle w:val="Emphasis"/>
          <w:highlight w:val="cyan"/>
        </w:rPr>
        <w:t>if the U</w:t>
      </w:r>
      <w:r w:rsidRPr="006F2741">
        <w:rPr>
          <w:rStyle w:val="Emphasis"/>
        </w:rPr>
        <w:t xml:space="preserve">nited </w:t>
      </w:r>
      <w:r w:rsidRPr="00B6279B">
        <w:rPr>
          <w:rStyle w:val="Emphasis"/>
          <w:highlight w:val="cyan"/>
        </w:rPr>
        <w:t>S</w:t>
      </w:r>
      <w:r w:rsidRPr="006F2741">
        <w:rPr>
          <w:rStyle w:val="Emphasis"/>
        </w:rPr>
        <w:t xml:space="preserve">tates </w:t>
      </w:r>
      <w:r w:rsidRPr="00B6279B">
        <w:rPr>
          <w:rStyle w:val="Emphasis"/>
          <w:highlight w:val="cyan"/>
        </w:rPr>
        <w:t>develops</w:t>
      </w:r>
      <w:r w:rsidRPr="006F2741">
        <w:rPr>
          <w:rStyle w:val="Emphasis"/>
        </w:rPr>
        <w:t xml:space="preserve"> a </w:t>
      </w:r>
      <w:r w:rsidRPr="00B6279B">
        <w:rPr>
          <w:rStyle w:val="Emphasis"/>
          <w:highlight w:val="cyan"/>
        </w:rPr>
        <w:t>closer relations</w:t>
      </w:r>
      <w:r w:rsidRPr="006F2741">
        <w:rPr>
          <w:rStyle w:val="Emphasis"/>
        </w:rPr>
        <w:t xml:space="preserve">hip </w:t>
      </w:r>
      <w:r w:rsidRPr="00B6279B">
        <w:rPr>
          <w:rStyle w:val="Emphasis"/>
          <w:highlight w:val="cyan"/>
        </w:rPr>
        <w:t>with China</w:t>
      </w:r>
      <w:r w:rsidRPr="00B6279B">
        <w:rPr>
          <w:rStyle w:val="StyleUnderline"/>
          <w:highlight w:val="cyan"/>
        </w:rPr>
        <w:t xml:space="preserve">, the </w:t>
      </w:r>
      <w:r w:rsidRPr="00B6279B">
        <w:rPr>
          <w:rStyle w:val="Emphasis"/>
          <w:highlight w:val="cyan"/>
        </w:rPr>
        <w:t>gap</w:t>
      </w:r>
      <w:r w:rsidRPr="00B6279B">
        <w:rPr>
          <w:rStyle w:val="StyleUnderline"/>
          <w:highlight w:val="cyan"/>
        </w:rPr>
        <w:t xml:space="preserve"> between</w:t>
      </w:r>
      <w:r w:rsidRPr="006F2741">
        <w:rPr>
          <w:rStyle w:val="StyleUnderline"/>
        </w:rPr>
        <w:t xml:space="preserve"> Tokyo's and Washington's security </w:t>
      </w:r>
      <w:r w:rsidRPr="00B6279B">
        <w:rPr>
          <w:rStyle w:val="StyleUnderline"/>
          <w:highlight w:val="cyan"/>
        </w:rPr>
        <w:t>perspectives will grow and</w:t>
      </w:r>
      <w:r w:rsidRPr="006F2741">
        <w:rPr>
          <w:rStyle w:val="StyleUnderline"/>
        </w:rPr>
        <w:t xml:space="preserve"> further </w:t>
      </w:r>
      <w:r w:rsidRPr="00B6279B">
        <w:rPr>
          <w:rStyle w:val="Emphasis"/>
          <w:highlight w:val="cyan"/>
        </w:rPr>
        <w:t>weaken</w:t>
      </w:r>
      <w:r w:rsidRPr="006F2741">
        <w:rPr>
          <w:rStyle w:val="Emphasis"/>
        </w:rPr>
        <w:t xml:space="preserve"> the U.S. </w:t>
      </w:r>
      <w:r w:rsidRPr="00B6279B">
        <w:rPr>
          <w:rStyle w:val="Emphasis"/>
          <w:highlight w:val="cyan"/>
        </w:rPr>
        <w:t>commitment</w:t>
      </w:r>
      <w:r w:rsidRPr="006F2741">
        <w:rPr>
          <w:sz w:val="16"/>
        </w:rPr>
        <w:t xml:space="preserve">.28 These critics also point to what they perceive as the soft negotiating position on North Korea's denuclearization in the Six-Party Talks as further evidence that the United States does not share Japan's strategic perspective.29 </w:t>
      </w:r>
      <w:r w:rsidRPr="006F2741">
        <w:rPr>
          <w:rStyle w:val="StyleUnderline"/>
        </w:rPr>
        <w:t xml:space="preserve">A </w:t>
      </w:r>
      <w:r w:rsidRPr="006F2741">
        <w:rPr>
          <w:rStyle w:val="Emphasis"/>
        </w:rPr>
        <w:t>weakening of the bilateral alliance</w:t>
      </w:r>
      <w:r w:rsidRPr="006F2741">
        <w:rPr>
          <w:rStyle w:val="StyleUnderline"/>
        </w:rPr>
        <w:t xml:space="preserve"> may </w:t>
      </w:r>
      <w:r w:rsidRPr="006F2741">
        <w:rPr>
          <w:rStyle w:val="Emphasis"/>
        </w:rPr>
        <w:t>strengthen the hand</w:t>
      </w:r>
      <w:r w:rsidRPr="006F2741">
        <w:rPr>
          <w:rStyle w:val="StyleUnderline"/>
        </w:rPr>
        <w:t xml:space="preserve"> of those that want to explore the possibility of Japan developing its </w:t>
      </w:r>
      <w:r w:rsidRPr="006F2741">
        <w:rPr>
          <w:rStyle w:val="Emphasis"/>
        </w:rPr>
        <w:t>own deterrence</w:t>
      </w:r>
      <w:r w:rsidRPr="006F2741">
        <w:rPr>
          <w:sz w:val="16"/>
        </w:rPr>
        <w:t>.</w:t>
      </w:r>
    </w:p>
    <w:p w14:paraId="4BC6E4E4" w14:textId="77777777" w:rsidR="00234BBE" w:rsidRPr="006F2741" w:rsidRDefault="00234BBE" w:rsidP="00234BBE">
      <w:pPr>
        <w:rPr>
          <w:sz w:val="16"/>
        </w:rPr>
      </w:pPr>
      <w:r w:rsidRPr="006F2741">
        <w:rPr>
          <w:rStyle w:val="StyleUnderline"/>
        </w:rPr>
        <w:t>Despite</w:t>
      </w:r>
      <w:r w:rsidRPr="006F2741">
        <w:rPr>
          <w:sz w:val="16"/>
        </w:rPr>
        <w:t xml:space="preserve"> these </w:t>
      </w:r>
      <w:r w:rsidRPr="006F2741">
        <w:rPr>
          <w:rStyle w:val="StyleUnderline"/>
        </w:rPr>
        <w:t xml:space="preserve">concerns, many long-time observers assert that the alliance is </w:t>
      </w:r>
      <w:r w:rsidRPr="006F2741">
        <w:rPr>
          <w:rStyle w:val="Emphasis"/>
        </w:rPr>
        <w:t>fundamentally sound</w:t>
      </w:r>
      <w:r w:rsidRPr="006F2741">
        <w:rPr>
          <w:rStyle w:val="StyleUnderline"/>
        </w:rPr>
        <w:t xml:space="preserve"> from years of cooperation and strong defense ties</w:t>
      </w:r>
      <w:r w:rsidRPr="006F2741">
        <w:rPr>
          <w:sz w:val="16"/>
        </w:rPr>
        <w:t xml:space="preserve"> throughout even the rocky trade wars of the 1980s. Perhaps more importantly, China's rising stature likely means that the United States will want to keep its military presence in the region in place, and Japan is the major readiness platform for the U.S. military in East Asia. If the United States continues to see the alliance with Japan as a fundamental component of its presence in the Pacific, </w:t>
      </w:r>
      <w:r w:rsidRPr="006F2741">
        <w:rPr>
          <w:rStyle w:val="StyleUnderline"/>
        </w:rPr>
        <w:t>U.S. leaders may need to</w:t>
      </w:r>
      <w:r w:rsidRPr="006F2741">
        <w:rPr>
          <w:sz w:val="16"/>
        </w:rPr>
        <w:t xml:space="preserve"> continue to not only restate the U.S. commitment to defend Japan, but to </w:t>
      </w:r>
      <w:r w:rsidRPr="006F2741">
        <w:rPr>
          <w:rStyle w:val="StyleUnderline"/>
        </w:rPr>
        <w:t xml:space="preserve">engage in </w:t>
      </w:r>
      <w:r w:rsidRPr="006F2741">
        <w:rPr>
          <w:rStyle w:val="Emphasis"/>
        </w:rPr>
        <w:t>high-level consultation</w:t>
      </w:r>
      <w:r w:rsidRPr="006F2741">
        <w:rPr>
          <w:rStyle w:val="StyleUnderline"/>
        </w:rPr>
        <w:t xml:space="preserve"> with Japanese leaders in order to </w:t>
      </w:r>
      <w:r w:rsidRPr="006F2741">
        <w:rPr>
          <w:rStyle w:val="Emphasis"/>
        </w:rPr>
        <w:t>allay concerns</w:t>
      </w:r>
      <w:r w:rsidRPr="006F2741">
        <w:rPr>
          <w:rStyle w:val="StyleUnderline"/>
        </w:rPr>
        <w:t xml:space="preserve"> of alliance drift</w:t>
      </w:r>
      <w:r w:rsidRPr="006F2741">
        <w:rPr>
          <w:sz w:val="16"/>
        </w:rPr>
        <w:t>. Disagreement exists over the value of engaging in a joint dialogue on nuclear scenarios given the sensitivity of the issue to the public and the region, with some advocating the need for such formalized discussion and others insisting on the virtue on strategic ambiguity.30</w:t>
      </w:r>
    </w:p>
    <w:p w14:paraId="2847ED59" w14:textId="77777777" w:rsidR="00234BBE" w:rsidRPr="006F2741" w:rsidRDefault="00234BBE" w:rsidP="00234BBE">
      <w:pPr>
        <w:rPr>
          <w:sz w:val="16"/>
        </w:rPr>
      </w:pPr>
      <w:r w:rsidRPr="00B6279B">
        <w:rPr>
          <w:rStyle w:val="Emphasis"/>
          <w:highlight w:val="cyan"/>
        </w:rPr>
        <w:t>U.S. behavior</w:t>
      </w:r>
      <w:r w:rsidRPr="00B6279B">
        <w:rPr>
          <w:rStyle w:val="StyleUnderline"/>
          <w:highlight w:val="cyan"/>
        </w:rPr>
        <w:t xml:space="preserve"> plays an </w:t>
      </w:r>
      <w:r w:rsidRPr="00B6279B">
        <w:rPr>
          <w:rStyle w:val="Emphasis"/>
          <w:highlight w:val="cyan"/>
        </w:rPr>
        <w:t>outsized role</w:t>
      </w:r>
      <w:r w:rsidRPr="006F2741">
        <w:rPr>
          <w:rStyle w:val="StyleUnderline"/>
        </w:rPr>
        <w:t xml:space="preserve"> in </w:t>
      </w:r>
      <w:r w:rsidRPr="00B6279B">
        <w:rPr>
          <w:rStyle w:val="Emphasis"/>
          <w:highlight w:val="cyan"/>
        </w:rPr>
        <w:t>determining Japan's strategic calculations</w:t>
      </w:r>
      <w:r w:rsidRPr="00B6279B">
        <w:rPr>
          <w:rStyle w:val="StyleUnderline"/>
          <w:highlight w:val="cyan"/>
        </w:rPr>
        <w:t>, particularly in</w:t>
      </w:r>
      <w:r w:rsidRPr="006F2741">
        <w:rPr>
          <w:rStyle w:val="StyleUnderline"/>
        </w:rPr>
        <w:t xml:space="preserve"> any debate on </w:t>
      </w:r>
      <w:r w:rsidRPr="00B6279B">
        <w:rPr>
          <w:rStyle w:val="StyleUnderline"/>
          <w:highlight w:val="cyan"/>
        </w:rPr>
        <w:t>developing</w:t>
      </w:r>
      <w:r w:rsidRPr="006F2741">
        <w:rPr>
          <w:rStyle w:val="StyleUnderline"/>
        </w:rPr>
        <w:t xml:space="preserve"> nuclear </w:t>
      </w:r>
      <w:r w:rsidRPr="00B6279B">
        <w:rPr>
          <w:rStyle w:val="StyleUnderline"/>
          <w:highlight w:val="cyan"/>
        </w:rPr>
        <w:t>weapons</w:t>
      </w:r>
      <w:r w:rsidRPr="006F2741">
        <w:rPr>
          <w:sz w:val="16"/>
        </w:rPr>
        <w:t>. Security experts concerned about Japan's nuclear option have stressed that U.S. officials or influential commentators should not signal to the Japanese any tacit approval of nuclearization.31 Threatening other countries with the possibility of Japan going nuclear, for example, could be construed as approval by some quarters in Tokyo.</w:t>
      </w:r>
    </w:p>
    <w:p w14:paraId="6A694619" w14:textId="77777777" w:rsidR="00234BBE" w:rsidRPr="006F2741" w:rsidRDefault="00234BBE" w:rsidP="00234BBE">
      <w:pPr>
        <w:rPr>
          <w:sz w:val="16"/>
        </w:rPr>
      </w:pPr>
      <w:r w:rsidRPr="006F2741">
        <w:rPr>
          <w:sz w:val="16"/>
        </w:rPr>
        <w:t>U.S.-Japanese joint development of a theater missile defense system reinforces the U.S. security commitment to Japan, both psychologically and practically. The test-launch of several missiles by North Korea in July 2006 accelerated existing plans to jointly deploy Patriot Advanced Capability 3 (PAC-3) surface-to-air interceptors as well as a sea-based system on Aegis destroyers. If successfully operationalized, confidence in the ability to intercept incoming missiles may help assuage Japan's fear of foreign attacks. This reassurance may discourage any potential consideration of developing a deterrent nuclear force. In addition, the joint effort would more closely intertwine U.S. and Japan security, although obstacles still remain for a seamless integration.32</w:t>
      </w:r>
    </w:p>
    <w:p w14:paraId="63B313F5" w14:textId="77777777" w:rsidR="00234BBE" w:rsidRPr="006F2741" w:rsidRDefault="00234BBE" w:rsidP="00234BBE">
      <w:pPr>
        <w:rPr>
          <w:sz w:val="16"/>
        </w:rPr>
      </w:pPr>
      <w:r w:rsidRPr="006F2741">
        <w:rPr>
          <w:sz w:val="16"/>
        </w:rPr>
        <w:t>Potential for Asian Arms Race</w:t>
      </w:r>
    </w:p>
    <w:p w14:paraId="681186E7" w14:textId="77777777" w:rsidR="00234BBE" w:rsidRPr="006F2741" w:rsidRDefault="00234BBE" w:rsidP="00234BBE">
      <w:pPr>
        <w:rPr>
          <w:sz w:val="16"/>
        </w:rPr>
      </w:pPr>
      <w:r w:rsidRPr="006F2741">
        <w:rPr>
          <w:sz w:val="16"/>
        </w:rPr>
        <w:t xml:space="preserve">To many security experts, </w:t>
      </w:r>
      <w:r w:rsidRPr="006F2741">
        <w:rPr>
          <w:rStyle w:val="StyleUnderline"/>
        </w:rPr>
        <w:t>the most alarming possible consequence of a Japanese decision to develop nuclear weapons would be the development of a regional arms race</w:t>
      </w:r>
      <w:r w:rsidRPr="006F2741">
        <w:rPr>
          <w:sz w:val="16"/>
        </w:rPr>
        <w:t xml:space="preserve">.33 The fear is based on the belief that </w:t>
      </w:r>
      <w:r w:rsidRPr="006F2741">
        <w:rPr>
          <w:rStyle w:val="StyleUnderline"/>
        </w:rPr>
        <w:t>a nuclear-armed Japan could compel South Korea to develop its own program; encourage China to increase</w:t>
      </w:r>
      <w:r w:rsidRPr="006F2741">
        <w:rPr>
          <w:sz w:val="16"/>
        </w:rPr>
        <w:t xml:space="preserve"> and/or improve </w:t>
      </w:r>
      <w:r w:rsidRPr="006F2741">
        <w:rPr>
          <w:rStyle w:val="StyleUnderline"/>
        </w:rPr>
        <w:t>its</w:t>
      </w:r>
      <w:r w:rsidRPr="006F2741">
        <w:rPr>
          <w:sz w:val="16"/>
        </w:rPr>
        <w:t xml:space="preserve"> relatively small </w:t>
      </w:r>
      <w:r w:rsidRPr="006F2741">
        <w:rPr>
          <w:rStyle w:val="StyleUnderline"/>
        </w:rPr>
        <w:t>arsenal; and</w:t>
      </w:r>
      <w:r w:rsidRPr="006F2741">
        <w:rPr>
          <w:sz w:val="16"/>
        </w:rPr>
        <w:t xml:space="preserve"> possibly </w:t>
      </w:r>
      <w:r w:rsidRPr="006F2741">
        <w:rPr>
          <w:rStyle w:val="StyleUnderline"/>
        </w:rPr>
        <w:t>inspire Taiwan to pursue nuclear weapons. This</w:t>
      </w:r>
      <w:r w:rsidRPr="006F2741">
        <w:rPr>
          <w:sz w:val="16"/>
        </w:rPr>
        <w:t xml:space="preserve"> in turn </w:t>
      </w:r>
      <w:r w:rsidRPr="006F2741">
        <w:rPr>
          <w:rStyle w:val="StyleUnderline"/>
        </w:rPr>
        <w:t>might have spill-over effects on</w:t>
      </w:r>
      <w:r w:rsidRPr="006F2741">
        <w:rPr>
          <w:sz w:val="16"/>
        </w:rPr>
        <w:t xml:space="preserve"> the already </w:t>
      </w:r>
      <w:r w:rsidRPr="006F2741">
        <w:rPr>
          <w:rStyle w:val="StyleUnderline"/>
        </w:rPr>
        <w:t xml:space="preserve">nuclear-armed India and Pakistan. </w:t>
      </w:r>
      <w:r w:rsidRPr="00B6279B">
        <w:rPr>
          <w:rStyle w:val="StyleUnderline"/>
          <w:highlight w:val="cyan"/>
        </w:rPr>
        <w:t>The prospect</w:t>
      </w:r>
      <w:r w:rsidRPr="006F2741">
        <w:rPr>
          <w:sz w:val="16"/>
        </w:rPr>
        <w:t>—or even reality—</w:t>
      </w:r>
      <w:r w:rsidRPr="006F2741">
        <w:rPr>
          <w:rStyle w:val="StyleUnderline"/>
        </w:rPr>
        <w:t xml:space="preserve">of several nuclear states rising in a region that is already rife with historical grievances and contemporary tension </w:t>
      </w:r>
      <w:r w:rsidRPr="00B6279B">
        <w:rPr>
          <w:rStyle w:val="StyleUnderline"/>
          <w:highlight w:val="cyan"/>
        </w:rPr>
        <w:t>could be</w:t>
      </w:r>
      <w:r w:rsidRPr="006F2741">
        <w:rPr>
          <w:rStyle w:val="StyleUnderline"/>
        </w:rPr>
        <w:t xml:space="preserve"> </w:t>
      </w:r>
      <w:r w:rsidRPr="006F2741">
        <w:rPr>
          <w:rStyle w:val="Emphasis"/>
        </w:rPr>
        <w:t xml:space="preserve">deeply </w:t>
      </w:r>
      <w:r w:rsidRPr="00B6279B">
        <w:rPr>
          <w:rStyle w:val="Emphasis"/>
          <w:highlight w:val="cyan"/>
        </w:rPr>
        <w:t>destabilizing</w:t>
      </w:r>
      <w:r w:rsidRPr="006F2741">
        <w:rPr>
          <w:sz w:val="16"/>
        </w:rPr>
        <w:t>. The counter-argument, made by some security experts, is that nuclear deterrence was stabilizing during the Cold War, and a similar nuclear balance could be achieved in Asia. However, most observers maintain that the risks outweigh potential stabilizing factors.</w:t>
      </w:r>
    </w:p>
    <w:p w14:paraId="03713126" w14:textId="77777777" w:rsidR="00234BBE" w:rsidRPr="006F2741" w:rsidRDefault="00234BBE" w:rsidP="00234BBE">
      <w:pPr>
        <w:rPr>
          <w:sz w:val="16"/>
        </w:rPr>
      </w:pPr>
      <w:r w:rsidRPr="006F2741">
        <w:rPr>
          <w:sz w:val="16"/>
        </w:rPr>
        <w:t>U.S.-China Relations</w:t>
      </w:r>
    </w:p>
    <w:p w14:paraId="2877417E" w14:textId="77777777" w:rsidR="00234BBE" w:rsidRPr="00621ED9" w:rsidRDefault="00234BBE" w:rsidP="00234BBE">
      <w:pPr>
        <w:rPr>
          <w:sz w:val="16"/>
        </w:rPr>
      </w:pPr>
      <w:r w:rsidRPr="006F2741">
        <w:rPr>
          <w:rStyle w:val="StyleUnderline"/>
        </w:rPr>
        <w:t xml:space="preserve">The course of the </w:t>
      </w:r>
      <w:r w:rsidRPr="00B6279B">
        <w:rPr>
          <w:rStyle w:val="Emphasis"/>
          <w:highlight w:val="cyan"/>
        </w:rPr>
        <w:t>relations</w:t>
      </w:r>
      <w:r w:rsidRPr="006F2741">
        <w:rPr>
          <w:rStyle w:val="Emphasis"/>
        </w:rPr>
        <w:t xml:space="preserve">hip </w:t>
      </w:r>
      <w:r w:rsidRPr="00B6279B">
        <w:rPr>
          <w:rStyle w:val="Emphasis"/>
          <w:highlight w:val="cyan"/>
        </w:rPr>
        <w:t>between Beijing and Washington</w:t>
      </w:r>
      <w:r w:rsidRPr="006F2741">
        <w:rPr>
          <w:rStyle w:val="StyleUnderline"/>
        </w:rPr>
        <w:t xml:space="preserve"> over the next several years is likely to </w:t>
      </w:r>
      <w:r w:rsidRPr="00B6279B">
        <w:rPr>
          <w:rStyle w:val="StyleUnderline"/>
          <w:highlight w:val="cyan"/>
        </w:rPr>
        <w:t xml:space="preserve">have a </w:t>
      </w:r>
      <w:r w:rsidRPr="00B6279B">
        <w:rPr>
          <w:rStyle w:val="Emphasis"/>
          <w:highlight w:val="cyan"/>
        </w:rPr>
        <w:t>significant impact</w:t>
      </w:r>
      <w:r w:rsidRPr="00B6279B">
        <w:rPr>
          <w:rStyle w:val="StyleUnderline"/>
          <w:highlight w:val="cyan"/>
        </w:rPr>
        <w:t xml:space="preserve"> on</w:t>
      </w:r>
      <w:r w:rsidRPr="006F2741">
        <w:rPr>
          <w:rStyle w:val="StyleUnderline"/>
        </w:rPr>
        <w:t xml:space="preserve"> the nuclearization </w:t>
      </w:r>
      <w:r w:rsidRPr="00B6279B">
        <w:rPr>
          <w:rStyle w:val="StyleUnderline"/>
          <w:highlight w:val="cyan"/>
        </w:rPr>
        <w:t>debate in Japan. If</w:t>
      </w:r>
      <w:r w:rsidRPr="006F2741">
        <w:rPr>
          <w:rStyle w:val="StyleUnderline"/>
        </w:rPr>
        <w:t xml:space="preserve"> the </w:t>
      </w:r>
      <w:r w:rsidRPr="00B6279B">
        <w:rPr>
          <w:rStyle w:val="StyleUnderline"/>
          <w:highlight w:val="cyan"/>
        </w:rPr>
        <w:t>relations</w:t>
      </w:r>
      <w:r w:rsidRPr="006F2741">
        <w:rPr>
          <w:rStyle w:val="StyleUnderline"/>
        </w:rPr>
        <w:t xml:space="preserve">hip </w:t>
      </w:r>
      <w:r w:rsidRPr="00B6279B">
        <w:rPr>
          <w:rStyle w:val="StyleUnderline"/>
          <w:highlight w:val="cyan"/>
        </w:rPr>
        <w:t>chill</w:t>
      </w:r>
      <w:r w:rsidRPr="006F2741">
        <w:rPr>
          <w:rStyle w:val="StyleUnderline"/>
        </w:rPr>
        <w:t>s substantially</w:t>
      </w:r>
      <w:r w:rsidRPr="006F2741">
        <w:rPr>
          <w:sz w:val="16"/>
        </w:rPr>
        <w:t xml:space="preserve"> and a Cold War-type standoff develops, </w:t>
      </w:r>
      <w:r w:rsidRPr="00B6279B">
        <w:rPr>
          <w:rStyle w:val="StyleUnderline"/>
          <w:highlight w:val="cyan"/>
        </w:rPr>
        <w:t>there may be calls</w:t>
      </w:r>
      <w:r w:rsidRPr="006F2741">
        <w:rPr>
          <w:rStyle w:val="StyleUnderline"/>
        </w:rPr>
        <w:t xml:space="preserve"> from some in the </w:t>
      </w:r>
      <w:r w:rsidRPr="006F2741">
        <w:rPr>
          <w:rStyle w:val="Emphasis"/>
        </w:rPr>
        <w:t>U</w:t>
      </w:r>
      <w:r w:rsidRPr="006F2741">
        <w:rPr>
          <w:sz w:val="16"/>
        </w:rPr>
        <w:t xml:space="preserve">nited </w:t>
      </w:r>
      <w:r w:rsidRPr="006F2741">
        <w:rPr>
          <w:rStyle w:val="Emphasis"/>
        </w:rPr>
        <w:t>S</w:t>
      </w:r>
      <w:r w:rsidRPr="006F2741">
        <w:rPr>
          <w:sz w:val="16"/>
        </w:rPr>
        <w:t xml:space="preserve">tates </w:t>
      </w:r>
      <w:r w:rsidRPr="00B6279B">
        <w:rPr>
          <w:rStyle w:val="StyleUnderline"/>
          <w:highlight w:val="cyan"/>
        </w:rPr>
        <w:t xml:space="preserve">to </w:t>
      </w:r>
      <w:r w:rsidRPr="00B6279B">
        <w:rPr>
          <w:rStyle w:val="Emphasis"/>
          <w:highlight w:val="cyan"/>
        </w:rPr>
        <w:t>reinforce</w:t>
      </w:r>
      <w:r w:rsidRPr="006F2741">
        <w:rPr>
          <w:rStyle w:val="StyleUnderline"/>
        </w:rPr>
        <w:t xml:space="preserve"> the U.S. </w:t>
      </w:r>
      <w:r w:rsidRPr="00B6279B">
        <w:rPr>
          <w:rStyle w:val="StyleUnderline"/>
          <w:highlight w:val="cyan"/>
        </w:rPr>
        <w:t>deterrent forces</w:t>
      </w:r>
      <w:r w:rsidRPr="006F2741">
        <w:rPr>
          <w:sz w:val="16"/>
        </w:rPr>
        <w:t xml:space="preserve">. Some hawkish U.S. commentators have called for Japan to be "unleashed" in order to counter China's strength.34 Depending on the severity of the perceived threat from China, Japanese and U.S. officials could reconsider their views on Japan's non-nuclear status. Geopolitical calculations likely would have to shift considerably for this scenario to gain currency. On the other hand, </w:t>
      </w:r>
      <w:r w:rsidRPr="00B6279B">
        <w:rPr>
          <w:rStyle w:val="Emphasis"/>
          <w:highlight w:val="cyan"/>
        </w:rPr>
        <w:t>if</w:t>
      </w:r>
      <w:r w:rsidRPr="006F2741">
        <w:rPr>
          <w:rStyle w:val="Emphasis"/>
        </w:rPr>
        <w:t xml:space="preserve"> U.S.-Sino </w:t>
      </w:r>
      <w:r w:rsidRPr="00B6279B">
        <w:rPr>
          <w:rStyle w:val="Emphasis"/>
          <w:highlight w:val="cyan"/>
        </w:rPr>
        <w:t>relations become</w:t>
      </w:r>
      <w:r w:rsidRPr="006F2741">
        <w:rPr>
          <w:rStyle w:val="Emphasis"/>
        </w:rPr>
        <w:t xml:space="preserve"> much </w:t>
      </w:r>
      <w:r w:rsidRPr="00B6279B">
        <w:rPr>
          <w:rStyle w:val="Emphasis"/>
          <w:highlight w:val="cyan"/>
        </w:rPr>
        <w:t>closer</w:t>
      </w:r>
      <w:r w:rsidRPr="00B6279B">
        <w:rPr>
          <w:rStyle w:val="StyleUnderline"/>
          <w:highlight w:val="cyan"/>
        </w:rPr>
        <w:t>, Japan may</w:t>
      </w:r>
      <w:r w:rsidRPr="006F2741">
        <w:rPr>
          <w:rStyle w:val="StyleUnderline"/>
        </w:rPr>
        <w:t xml:space="preserve"> feel that it needs to </w:t>
      </w:r>
      <w:r w:rsidRPr="00B6279B">
        <w:rPr>
          <w:rStyle w:val="StyleUnderline"/>
          <w:highlight w:val="cyan"/>
        </w:rPr>
        <w:t>develop a</w:t>
      </w:r>
      <w:r w:rsidRPr="006F2741">
        <w:rPr>
          <w:rStyle w:val="StyleUnderline"/>
        </w:rPr>
        <w:t xml:space="preserve"> more </w:t>
      </w:r>
      <w:r w:rsidRPr="00B6279B">
        <w:rPr>
          <w:rStyle w:val="StyleUnderline"/>
          <w:highlight w:val="cyan"/>
        </w:rPr>
        <w:t>independent defense posture</w:t>
      </w:r>
      <w:r w:rsidRPr="006F2741">
        <w:rPr>
          <w:rStyle w:val="StyleUnderline"/>
        </w:rPr>
        <w:t xml:space="preserve">. This is </w:t>
      </w:r>
      <w:r w:rsidRPr="00B6279B">
        <w:rPr>
          <w:rStyle w:val="Emphasis"/>
          <w:highlight w:val="cyan"/>
        </w:rPr>
        <w:t>particularly</w:t>
      </w:r>
      <w:r w:rsidRPr="006F2741">
        <w:rPr>
          <w:rStyle w:val="Emphasis"/>
        </w:rPr>
        <w:t xml:space="preserve"> true</w:t>
      </w:r>
      <w:r w:rsidRPr="006F2741">
        <w:rPr>
          <w:rStyle w:val="StyleUnderline"/>
        </w:rPr>
        <w:t xml:space="preserve"> </w:t>
      </w:r>
      <w:r w:rsidRPr="00B6279B">
        <w:rPr>
          <w:rStyle w:val="StyleUnderline"/>
          <w:highlight w:val="cyan"/>
        </w:rPr>
        <w:t>if</w:t>
      </w:r>
      <w:r w:rsidRPr="006F2741">
        <w:rPr>
          <w:rStyle w:val="StyleUnderline"/>
        </w:rPr>
        <w:t xml:space="preserve"> the </w:t>
      </w:r>
      <w:r w:rsidRPr="00B6279B">
        <w:rPr>
          <w:rStyle w:val="Emphasis"/>
          <w:highlight w:val="cyan"/>
        </w:rPr>
        <w:t>U</w:t>
      </w:r>
      <w:r w:rsidRPr="006F2741">
        <w:rPr>
          <w:sz w:val="16"/>
        </w:rPr>
        <w:t xml:space="preserve">nited </w:t>
      </w:r>
      <w:r w:rsidRPr="00B6279B">
        <w:rPr>
          <w:rStyle w:val="Emphasis"/>
          <w:highlight w:val="cyan"/>
        </w:rPr>
        <w:t>S</w:t>
      </w:r>
      <w:r w:rsidRPr="006F2741">
        <w:rPr>
          <w:sz w:val="16"/>
        </w:rPr>
        <w:t xml:space="preserve">tates </w:t>
      </w:r>
      <w:r w:rsidRPr="00B6279B">
        <w:rPr>
          <w:rStyle w:val="StyleUnderline"/>
          <w:highlight w:val="cyan"/>
        </w:rPr>
        <w:t>and China engaged in</w:t>
      </w:r>
      <w:r w:rsidRPr="006F2741">
        <w:rPr>
          <w:rStyle w:val="StyleUnderline"/>
        </w:rPr>
        <w:t xml:space="preserve"> any </w:t>
      </w:r>
      <w:r w:rsidRPr="00B6279B">
        <w:rPr>
          <w:rStyle w:val="Emphasis"/>
          <w:highlight w:val="cyan"/>
        </w:rPr>
        <w:t>bilateral strategic</w:t>
      </w:r>
      <w:r w:rsidRPr="006F2741">
        <w:rPr>
          <w:rStyle w:val="Emphasis"/>
        </w:rPr>
        <w:t xml:space="preserve"> or nuclear </w:t>
      </w:r>
      <w:r w:rsidRPr="00B6279B">
        <w:rPr>
          <w:rStyle w:val="Emphasis"/>
          <w:highlight w:val="cyan"/>
        </w:rPr>
        <w:t>consultations</w:t>
      </w:r>
      <w:r w:rsidRPr="006F2741">
        <w:rPr>
          <w:sz w:val="16"/>
        </w:rPr>
        <w:t xml:space="preserve">.35 </w:t>
      </w:r>
      <w:r w:rsidRPr="00B6279B">
        <w:rPr>
          <w:rStyle w:val="StyleUnderline"/>
          <w:highlight w:val="cyan"/>
        </w:rPr>
        <w:t>Despite improved relations</w:t>
      </w:r>
      <w:r w:rsidRPr="006F2741">
        <w:rPr>
          <w:rStyle w:val="StyleUnderline"/>
        </w:rPr>
        <w:t xml:space="preserve"> today, </w:t>
      </w:r>
      <w:r w:rsidRPr="00B6279B">
        <w:rPr>
          <w:rStyle w:val="Emphasis"/>
          <w:highlight w:val="cyan"/>
        </w:rPr>
        <w:t>distrust</w:t>
      </w:r>
      <w:r w:rsidRPr="006F2741">
        <w:rPr>
          <w:rStyle w:val="StyleUnderline"/>
        </w:rPr>
        <w:t xml:space="preserve"> between Beijing and Tokyo </w:t>
      </w:r>
      <w:r w:rsidRPr="00B6279B">
        <w:rPr>
          <w:rStyle w:val="StyleUnderline"/>
          <w:highlight w:val="cyan"/>
        </w:rPr>
        <w:t xml:space="preserve">remains </w:t>
      </w:r>
      <w:r w:rsidRPr="00B6279B">
        <w:rPr>
          <w:rStyle w:val="Emphasis"/>
          <w:highlight w:val="cyan"/>
        </w:rPr>
        <w:t>strong</w:t>
      </w:r>
      <w:r w:rsidRPr="00B6279B">
        <w:rPr>
          <w:rStyle w:val="StyleUnderline"/>
          <w:highlight w:val="cyan"/>
        </w:rPr>
        <w:t>, and</w:t>
      </w:r>
      <w:r w:rsidRPr="006F2741">
        <w:rPr>
          <w:rStyle w:val="StyleUnderline"/>
        </w:rPr>
        <w:t xml:space="preserve"> many in </w:t>
      </w:r>
      <w:r w:rsidRPr="00B6279B">
        <w:rPr>
          <w:rStyle w:val="StyleUnderline"/>
          <w:highlight w:val="cyan"/>
        </w:rPr>
        <w:t xml:space="preserve">Japan's </w:t>
      </w:r>
      <w:r w:rsidRPr="00B6279B">
        <w:rPr>
          <w:rStyle w:val="Emphasis"/>
          <w:highlight w:val="cyan"/>
        </w:rPr>
        <w:t>defense community</w:t>
      </w:r>
      <w:r w:rsidRPr="00B6279B">
        <w:rPr>
          <w:rStyle w:val="StyleUnderline"/>
          <w:highlight w:val="cyan"/>
        </w:rPr>
        <w:t xml:space="preserve"> view China</w:t>
      </w:r>
      <w:r w:rsidRPr="006F2741">
        <w:rPr>
          <w:rStyle w:val="StyleUnderline"/>
        </w:rPr>
        <w:t xml:space="preserve">'s rapidly modernizing military </w:t>
      </w:r>
      <w:r w:rsidRPr="00B6279B">
        <w:rPr>
          <w:rStyle w:val="StyleUnderline"/>
          <w:highlight w:val="cyan"/>
        </w:rPr>
        <w:t xml:space="preserve">as their </w:t>
      </w:r>
      <w:r w:rsidRPr="00B6279B">
        <w:rPr>
          <w:rStyle w:val="Emphasis"/>
          <w:highlight w:val="cyan"/>
        </w:rPr>
        <w:t>primary threat</w:t>
      </w:r>
      <w:r w:rsidRPr="006F2741">
        <w:rPr>
          <w:sz w:val="16"/>
        </w:rPr>
        <w:t>.</w:t>
      </w:r>
    </w:p>
    <w:p w14:paraId="02184B94" w14:textId="77777777" w:rsidR="00234BBE" w:rsidRDefault="00234BBE" w:rsidP="00234BBE">
      <w:pPr>
        <w:pStyle w:val="Heading4"/>
      </w:pPr>
      <w:r>
        <w:t xml:space="preserve">That causes </w:t>
      </w:r>
      <w:r w:rsidRPr="00C07B8C">
        <w:rPr>
          <w:u w:val="single"/>
        </w:rPr>
        <w:t>fast</w:t>
      </w:r>
      <w:r>
        <w:t xml:space="preserve"> East Asian prolif.</w:t>
      </w:r>
    </w:p>
    <w:p w14:paraId="79182735" w14:textId="77777777" w:rsidR="00234BBE" w:rsidRDefault="00234BBE" w:rsidP="00234BBE">
      <w:r w:rsidRPr="00A14769">
        <w:rPr>
          <w:rStyle w:val="Style13ptBold"/>
        </w:rPr>
        <w:t xml:space="preserve">Economist </w:t>
      </w:r>
      <w:r>
        <w:rPr>
          <w:rStyle w:val="Style13ptBold"/>
        </w:rPr>
        <w:t>21</w:t>
      </w:r>
      <w:r>
        <w:t xml:space="preserve">, Citing a litany of authors, "Who’s Next?" The Economist, 01/30/2021, </w:t>
      </w:r>
      <w:hyperlink r:id="rId6" w:history="1">
        <w:r w:rsidRPr="00C57834">
          <w:rPr>
            <w:rStyle w:val="Hyperlink"/>
          </w:rPr>
          <w:t>https://www.economist.com/briefing/2021/01/30/nuclear-proliferation-is-not-fast-but-it-is-frightening</w:t>
        </w:r>
      </w:hyperlink>
      <w:r>
        <w:t>. [Richard Samuels – Ford International Professor of Political Science and director of the Center for International Studies at the Massachusetts Institute of Technology; Eric Heginbotham – Principal research scientist at MIT's Center for International Studies; Mark Fitzpatrick – Associate Fellow and former Executive Director of IISS–Americas; Toby Dalton – Co-director and a senior fellow of the Nuclear Policy Program at the Carnegie Endowment; Ain Han – Asan Fellow at Carnegie; Gaukhar Mukhatzhanova – Director of the International Organizations and Nonproliferation Program of the James Martin Center for Nonproliferation Studies ]</w:t>
      </w:r>
    </w:p>
    <w:p w14:paraId="2EA5102C" w14:textId="77777777" w:rsidR="00234BBE" w:rsidRPr="001A62CF" w:rsidRDefault="00234BBE" w:rsidP="00234BBE">
      <w:pPr>
        <w:rPr>
          <w:sz w:val="16"/>
        </w:rPr>
      </w:pPr>
      <w:r w:rsidRPr="001A62CF">
        <w:rPr>
          <w:sz w:val="16"/>
        </w:rPr>
        <w:t xml:space="preserve">Great-power sabre rattling, a sense that some countries get to bend the rules and a </w:t>
      </w:r>
      <w:r w:rsidRPr="00420A99">
        <w:rPr>
          <w:rStyle w:val="StyleUnderline"/>
          <w:highlight w:val="cyan"/>
        </w:rPr>
        <w:t xml:space="preserve">reassessment of </w:t>
      </w:r>
      <w:r w:rsidRPr="00FE6DC4">
        <w:rPr>
          <w:rStyle w:val="StyleUnderline"/>
          <w:highlight w:val="cyan"/>
        </w:rPr>
        <w:t>America’s role as a</w:t>
      </w:r>
      <w:r w:rsidRPr="00FE6DC4">
        <w:rPr>
          <w:sz w:val="16"/>
          <w:highlight w:val="cyan"/>
        </w:rPr>
        <w:t xml:space="preserve"> </w:t>
      </w:r>
      <w:r w:rsidRPr="00FE6DC4">
        <w:rPr>
          <w:rStyle w:val="Emphasis"/>
          <w:sz w:val="24"/>
          <w:szCs w:val="24"/>
          <w:highlight w:val="cyan"/>
        </w:rPr>
        <w:t>steadf</w:t>
      </w:r>
      <w:r w:rsidRPr="00420A99">
        <w:rPr>
          <w:rStyle w:val="Emphasis"/>
          <w:sz w:val="24"/>
          <w:szCs w:val="24"/>
          <w:highlight w:val="cyan"/>
        </w:rPr>
        <w:t>ast ally</w:t>
      </w:r>
      <w:r w:rsidRPr="007A7B6D">
        <w:rPr>
          <w:rStyle w:val="Emphasis"/>
          <w:sz w:val="24"/>
          <w:szCs w:val="24"/>
        </w:rPr>
        <w:t xml:space="preserve"> during</w:t>
      </w:r>
      <w:r w:rsidRPr="001A62CF">
        <w:rPr>
          <w:sz w:val="16"/>
        </w:rPr>
        <w:t xml:space="preserve"> the presidency of Donald </w:t>
      </w:r>
      <w:r w:rsidRPr="007A7B6D">
        <w:rPr>
          <w:rStyle w:val="Emphasis"/>
          <w:sz w:val="24"/>
          <w:szCs w:val="24"/>
        </w:rPr>
        <w:t>Trump</w:t>
      </w:r>
      <w:r w:rsidRPr="001A62CF">
        <w:rPr>
          <w:sz w:val="16"/>
        </w:rPr>
        <w:t xml:space="preserve"> may all have </w:t>
      </w:r>
      <w:r w:rsidRPr="00420A99">
        <w:rPr>
          <w:rStyle w:val="StyleUnderline"/>
          <w:highlight w:val="cyan"/>
        </w:rPr>
        <w:t xml:space="preserve">provoked </w:t>
      </w:r>
      <w:r w:rsidRPr="00FE6DC4">
        <w:rPr>
          <w:rStyle w:val="StyleUnderline"/>
          <w:highlight w:val="cyan"/>
        </w:rPr>
        <w:t>interest i</w:t>
      </w:r>
      <w:r w:rsidRPr="00420A99">
        <w:rPr>
          <w:rStyle w:val="StyleUnderline"/>
          <w:highlight w:val="cyan"/>
        </w:rPr>
        <w:t xml:space="preserve">n </w:t>
      </w:r>
      <w:r w:rsidRPr="00FE6DC4">
        <w:rPr>
          <w:rStyle w:val="Emphasis"/>
          <w:highlight w:val="cyan"/>
        </w:rPr>
        <w:t>prolif</w:t>
      </w:r>
      <w:r w:rsidRPr="001A62CF">
        <w:rPr>
          <w:rStyle w:val="StyleUnderline"/>
        </w:rPr>
        <w:t>eration</w:t>
      </w:r>
      <w:r w:rsidRPr="001A62CF">
        <w:rPr>
          <w:sz w:val="16"/>
        </w:rPr>
        <w:t xml:space="preserve">. What is more, though </w:t>
      </w:r>
      <w:r w:rsidRPr="001A62CF">
        <w:rPr>
          <w:rStyle w:val="StyleUnderline"/>
        </w:rPr>
        <w:t>the bomb’s</w:t>
      </w:r>
      <w:r w:rsidRPr="001A62CF">
        <w:rPr>
          <w:sz w:val="16"/>
        </w:rPr>
        <w:t xml:space="preserve"> </w:t>
      </w:r>
      <w:r w:rsidRPr="001A62CF">
        <w:rPr>
          <w:rStyle w:val="StyleUnderline"/>
        </w:rPr>
        <w:t>spread</w:t>
      </w:r>
      <w:r w:rsidRPr="001A62CF">
        <w:rPr>
          <w:sz w:val="16"/>
        </w:rPr>
        <w:t xml:space="preserve"> has slowed, it has </w:t>
      </w:r>
      <w:r w:rsidRPr="001A62CF">
        <w:rPr>
          <w:rStyle w:val="Emphasis"/>
        </w:rPr>
        <w:t>never</w:t>
      </w:r>
      <w:r w:rsidRPr="001A62CF">
        <w:rPr>
          <w:sz w:val="16"/>
        </w:rPr>
        <w:t xml:space="preserve"> </w:t>
      </w:r>
      <w:r w:rsidRPr="001A62CF">
        <w:rPr>
          <w:rStyle w:val="StyleUnderline"/>
        </w:rPr>
        <w:t>stopped</w:t>
      </w:r>
      <w:r w:rsidRPr="001A62CF">
        <w:rPr>
          <w:sz w:val="16"/>
        </w:rPr>
        <w:t>—and proliferation begets proliferation, whatever speed it unrolls at. Iran’s nuclear programme spooks Saudi Arabia. North Korea’s arsenal casts a darkening shadow over South Korea and Japan.</w:t>
      </w:r>
    </w:p>
    <w:p w14:paraId="0D6A3264" w14:textId="77777777" w:rsidR="00234BBE" w:rsidRPr="001A62CF" w:rsidRDefault="00234BBE" w:rsidP="00234BBE">
      <w:pPr>
        <w:rPr>
          <w:sz w:val="16"/>
        </w:rPr>
      </w:pPr>
      <w:r w:rsidRPr="001A62CF">
        <w:rPr>
          <w:sz w:val="16"/>
        </w:rPr>
        <w:t>They could if they wanted to</w:t>
      </w:r>
    </w:p>
    <w:p w14:paraId="3E1BE7F7" w14:textId="77777777" w:rsidR="00234BBE" w:rsidRPr="001A62CF" w:rsidRDefault="00234BBE" w:rsidP="00234BBE">
      <w:pPr>
        <w:rPr>
          <w:sz w:val="16"/>
        </w:rPr>
      </w:pPr>
      <w:r w:rsidRPr="001A62CF">
        <w:rPr>
          <w:sz w:val="16"/>
        </w:rPr>
        <w:t xml:space="preserve">Despite a dalliance with the idea of following China into the nuclear club in the 1960s, </w:t>
      </w:r>
      <w:r w:rsidRPr="00420A99">
        <w:rPr>
          <w:rStyle w:val="StyleUnderline"/>
          <w:highlight w:val="cyan"/>
        </w:rPr>
        <w:t>Japan</w:t>
      </w:r>
      <w:r w:rsidRPr="001A62CF">
        <w:rPr>
          <w:rStyle w:val="StyleUnderline"/>
        </w:rPr>
        <w:t xml:space="preserve"> is for obvious reasons generally seen as</w:t>
      </w:r>
      <w:r w:rsidRPr="001A62CF">
        <w:rPr>
          <w:sz w:val="16"/>
        </w:rPr>
        <w:t xml:space="preserve"> </w:t>
      </w:r>
      <w:r w:rsidRPr="001A62CF">
        <w:rPr>
          <w:rStyle w:val="Emphasis"/>
        </w:rPr>
        <w:t>making a case</w:t>
      </w:r>
      <w:r w:rsidRPr="001A62CF">
        <w:rPr>
          <w:sz w:val="16"/>
        </w:rPr>
        <w:t xml:space="preserve"> </w:t>
      </w:r>
      <w:r w:rsidRPr="001A62CF">
        <w:rPr>
          <w:rStyle w:val="StyleUnderline"/>
        </w:rPr>
        <w:t>for nuclear caution</w:t>
      </w:r>
      <w:r w:rsidRPr="001A62CF">
        <w:rPr>
          <w:sz w:val="16"/>
        </w:rPr>
        <w:t xml:space="preserve">. At the same time </w:t>
      </w:r>
      <w:r w:rsidRPr="001A62CF">
        <w:rPr>
          <w:rStyle w:val="StyleUnderline"/>
        </w:rPr>
        <w:t>it is the</w:t>
      </w:r>
      <w:r w:rsidRPr="001A62CF">
        <w:rPr>
          <w:sz w:val="16"/>
        </w:rPr>
        <w:t xml:space="preserve"> </w:t>
      </w:r>
      <w:r w:rsidRPr="001A62CF">
        <w:rPr>
          <w:rStyle w:val="Emphasis"/>
        </w:rPr>
        <w:t>only</w:t>
      </w:r>
      <w:r w:rsidRPr="001A62CF">
        <w:rPr>
          <w:sz w:val="16"/>
        </w:rPr>
        <w:t xml:space="preserve"> </w:t>
      </w:r>
      <w:r w:rsidRPr="001A62CF">
        <w:rPr>
          <w:rStyle w:val="StyleUnderline"/>
        </w:rPr>
        <w:t xml:space="preserve">non-nuclear-armed state which </w:t>
      </w:r>
      <w:r w:rsidRPr="00420A99">
        <w:rPr>
          <w:rStyle w:val="StyleUnderline"/>
          <w:highlight w:val="cyan"/>
        </w:rPr>
        <w:t>operates</w:t>
      </w:r>
      <w:r w:rsidRPr="001A62CF">
        <w:rPr>
          <w:sz w:val="16"/>
        </w:rPr>
        <w:t xml:space="preserve"> </w:t>
      </w:r>
      <w:r w:rsidRPr="00420A99">
        <w:rPr>
          <w:rStyle w:val="Emphasis"/>
          <w:highlight w:val="cyan"/>
        </w:rPr>
        <w:t>major facilities for</w:t>
      </w:r>
      <w:r w:rsidRPr="001A62CF">
        <w:rPr>
          <w:sz w:val="16"/>
        </w:rPr>
        <w:t xml:space="preserve"> </w:t>
      </w:r>
      <w:r w:rsidRPr="007A7B6D">
        <w:rPr>
          <w:rStyle w:val="Emphasis"/>
        </w:rPr>
        <w:t>enriching</w:t>
      </w:r>
      <w:r w:rsidRPr="001A62CF">
        <w:rPr>
          <w:rStyle w:val="Emphasis"/>
        </w:rPr>
        <w:t xml:space="preserve"> uranium and reprocessing plutonium</w:t>
      </w:r>
      <w:r w:rsidRPr="001A62CF">
        <w:rPr>
          <w:sz w:val="16"/>
        </w:rPr>
        <w:t xml:space="preserve"> </w:t>
      </w:r>
      <w:r w:rsidRPr="001A62CF">
        <w:rPr>
          <w:rStyle w:val="StyleUnderline"/>
        </w:rPr>
        <w:t xml:space="preserve">from spent </w:t>
      </w:r>
      <w:r w:rsidRPr="00420A99">
        <w:rPr>
          <w:rStyle w:val="StyleUnderline"/>
          <w:highlight w:val="cyan"/>
        </w:rPr>
        <w:t>reactor fuel</w:t>
      </w:r>
      <w:r w:rsidRPr="001A62CF">
        <w:rPr>
          <w:rStyle w:val="StyleUnderline"/>
        </w:rPr>
        <w:t>, both potential</w:t>
      </w:r>
      <w:r w:rsidRPr="001A62CF">
        <w:rPr>
          <w:sz w:val="16"/>
        </w:rPr>
        <w:t xml:space="preserve"> </w:t>
      </w:r>
      <w:r w:rsidRPr="001A62CF">
        <w:rPr>
          <w:rStyle w:val="StyleUnderline"/>
        </w:rPr>
        <w:t>routes to fissile material</w:t>
      </w:r>
      <w:r w:rsidRPr="001A62CF">
        <w:rPr>
          <w:sz w:val="16"/>
        </w:rPr>
        <w:t xml:space="preserve"> for a bomb. And in 2017 North Korea tested some of its nuclear-capable missiles by flying them over the archipelago to splash down in the Pacific beyond.</w:t>
      </w:r>
    </w:p>
    <w:p w14:paraId="4F9ECD11" w14:textId="77777777" w:rsidR="00234BBE" w:rsidRPr="001A62CF" w:rsidRDefault="00234BBE" w:rsidP="00234BBE">
      <w:pPr>
        <w:rPr>
          <w:sz w:val="16"/>
        </w:rPr>
      </w:pPr>
      <w:r w:rsidRPr="001A62CF">
        <w:rPr>
          <w:sz w:val="16"/>
        </w:rPr>
        <w:t xml:space="preserve">Such experiences change perspectives. Japanese conversations about nuclear weapons were once “sotto voce” and confined to a small cluster of “very conservative thinkers”, says Richard </w:t>
      </w:r>
      <w:r w:rsidRPr="001A62CF">
        <w:rPr>
          <w:rStyle w:val="StyleUnderline"/>
        </w:rPr>
        <w:t>Samuels</w:t>
      </w:r>
      <w:r w:rsidRPr="001A62CF">
        <w:rPr>
          <w:sz w:val="16"/>
        </w:rPr>
        <w:t xml:space="preserve"> of MIT. Now, he </w:t>
      </w:r>
      <w:r w:rsidRPr="001A62CF">
        <w:rPr>
          <w:rStyle w:val="StyleUnderline"/>
        </w:rPr>
        <w:t>writes</w:t>
      </w:r>
      <w:r w:rsidRPr="001A62CF">
        <w:rPr>
          <w:sz w:val="16"/>
        </w:rPr>
        <w:t xml:space="preserve"> in an article </w:t>
      </w:r>
      <w:r w:rsidRPr="001A62CF">
        <w:rPr>
          <w:rStyle w:val="StyleUnderline"/>
        </w:rPr>
        <w:t>with</w:t>
      </w:r>
      <w:r w:rsidRPr="001A62CF">
        <w:rPr>
          <w:sz w:val="16"/>
        </w:rPr>
        <w:t xml:space="preserve"> his colleague Eric </w:t>
      </w:r>
      <w:r w:rsidRPr="001A62CF">
        <w:rPr>
          <w:rStyle w:val="StyleUnderline"/>
        </w:rPr>
        <w:t>Heginbotham, “What</w:t>
      </w:r>
      <w:r w:rsidRPr="001A62CF">
        <w:rPr>
          <w:sz w:val="16"/>
        </w:rPr>
        <w:t xml:space="preserve"> once </w:t>
      </w:r>
      <w:r w:rsidRPr="00420A99">
        <w:rPr>
          <w:rStyle w:val="StyleUnderline"/>
          <w:highlight w:val="cyan"/>
        </w:rPr>
        <w:t>had been</w:t>
      </w:r>
      <w:r w:rsidRPr="001A62CF">
        <w:rPr>
          <w:sz w:val="16"/>
        </w:rPr>
        <w:t xml:space="preserve"> </w:t>
      </w:r>
      <w:r w:rsidRPr="007A7B6D">
        <w:rPr>
          <w:rStyle w:val="Emphasis"/>
        </w:rPr>
        <w:t xml:space="preserve">nearly </w:t>
      </w:r>
      <w:r w:rsidRPr="00420A99">
        <w:rPr>
          <w:rStyle w:val="Emphasis"/>
          <w:highlight w:val="cyan"/>
        </w:rPr>
        <w:t>taboo...has a</w:t>
      </w:r>
      <w:r w:rsidRPr="001A62CF">
        <w:rPr>
          <w:rStyle w:val="Emphasis"/>
        </w:rPr>
        <w:t xml:space="preserve"> conspicuous </w:t>
      </w:r>
      <w:r w:rsidRPr="00420A99">
        <w:rPr>
          <w:rStyle w:val="Emphasis"/>
          <w:highlight w:val="cyan"/>
        </w:rPr>
        <w:t>presence</w:t>
      </w:r>
      <w:r w:rsidRPr="001A62CF">
        <w:rPr>
          <w:sz w:val="16"/>
        </w:rPr>
        <w:t xml:space="preserve"> </w:t>
      </w:r>
      <w:r w:rsidRPr="00420A99">
        <w:rPr>
          <w:rStyle w:val="StyleUnderline"/>
          <w:highlight w:val="cyan"/>
        </w:rPr>
        <w:t>in</w:t>
      </w:r>
      <w:r w:rsidRPr="007A7B6D">
        <w:rPr>
          <w:rStyle w:val="StyleUnderline"/>
        </w:rPr>
        <w:t xml:space="preserve"> Japan’s </w:t>
      </w:r>
      <w:r w:rsidRPr="00420A99">
        <w:rPr>
          <w:rStyle w:val="StyleUnderline"/>
          <w:highlight w:val="cyan"/>
        </w:rPr>
        <w:t>security discourse</w:t>
      </w:r>
      <w:r w:rsidRPr="001A62CF">
        <w:rPr>
          <w:sz w:val="16"/>
        </w:rPr>
        <w:t>.”</w:t>
      </w:r>
    </w:p>
    <w:p w14:paraId="1A2DD2F4" w14:textId="77777777" w:rsidR="00234BBE" w:rsidRPr="001A62CF" w:rsidRDefault="00234BBE" w:rsidP="00234BBE">
      <w:pPr>
        <w:rPr>
          <w:sz w:val="16"/>
        </w:rPr>
      </w:pPr>
      <w:r w:rsidRPr="001A62CF">
        <w:rPr>
          <w:sz w:val="16"/>
        </w:rPr>
        <w:t xml:space="preserve">The idea is still deeply unpopular. Mark Fitzpatrick, who used to oversee non-proliferation policy at the State Department, reckons that </w:t>
      </w:r>
      <w:r w:rsidRPr="00420A99">
        <w:rPr>
          <w:rStyle w:val="StyleUnderline"/>
          <w:highlight w:val="cyan"/>
        </w:rPr>
        <w:t>Japanese</w:t>
      </w:r>
      <w:r w:rsidRPr="001A62CF">
        <w:rPr>
          <w:sz w:val="16"/>
        </w:rPr>
        <w:t xml:space="preserve"> scientists </w:t>
      </w:r>
      <w:r w:rsidRPr="001A62CF">
        <w:rPr>
          <w:rStyle w:val="StyleUnderline"/>
        </w:rPr>
        <w:t>would</w:t>
      </w:r>
      <w:r w:rsidRPr="001A62CF">
        <w:rPr>
          <w:sz w:val="16"/>
        </w:rPr>
        <w:t xml:space="preserve"> only comply with an order to </w:t>
      </w:r>
      <w:r w:rsidRPr="00420A99">
        <w:rPr>
          <w:rStyle w:val="StyleUnderline"/>
          <w:highlight w:val="cyan"/>
        </w:rPr>
        <w:t xml:space="preserve">produce </w:t>
      </w:r>
      <w:r w:rsidRPr="00420A99">
        <w:rPr>
          <w:rStyle w:val="Emphasis"/>
          <w:highlight w:val="cyan"/>
        </w:rPr>
        <w:t>nuc</w:t>
      </w:r>
      <w:r w:rsidRPr="001A62CF">
        <w:rPr>
          <w:rStyle w:val="StyleUnderline"/>
        </w:rPr>
        <w:t>lear weapon</w:t>
      </w:r>
      <w:r w:rsidRPr="00420A99">
        <w:rPr>
          <w:rStyle w:val="Emphasis"/>
          <w:highlight w:val="cyan"/>
        </w:rPr>
        <w:t>s</w:t>
      </w:r>
      <w:r w:rsidRPr="001A62CF">
        <w:rPr>
          <w:rStyle w:val="StyleUnderline"/>
        </w:rPr>
        <w:t xml:space="preserve"> </w:t>
      </w:r>
      <w:r w:rsidRPr="00420A99">
        <w:rPr>
          <w:rStyle w:val="StyleUnderline"/>
          <w:highlight w:val="cyan"/>
        </w:rPr>
        <w:t>“in the</w:t>
      </w:r>
      <w:r w:rsidRPr="001A62CF">
        <w:rPr>
          <w:rStyle w:val="StyleUnderline"/>
        </w:rPr>
        <w:t xml:space="preserve"> </w:t>
      </w:r>
      <w:r w:rsidRPr="00420A99">
        <w:rPr>
          <w:rStyle w:val="StyleUnderline"/>
          <w:highlight w:val="cyan"/>
        </w:rPr>
        <w:t>event of a</w:t>
      </w:r>
      <w:r w:rsidRPr="001A62CF">
        <w:rPr>
          <w:sz w:val="16"/>
        </w:rPr>
        <w:t xml:space="preserve"> </w:t>
      </w:r>
      <w:r w:rsidRPr="00420A99">
        <w:rPr>
          <w:rStyle w:val="Emphasis"/>
          <w:highlight w:val="cyan"/>
        </w:rPr>
        <w:t>sharp deterioration</w:t>
      </w:r>
      <w:r w:rsidRPr="001A62CF">
        <w:rPr>
          <w:sz w:val="16"/>
        </w:rPr>
        <w:t xml:space="preserve"> </w:t>
      </w:r>
      <w:r w:rsidRPr="00420A99">
        <w:rPr>
          <w:rStyle w:val="StyleUnderline"/>
          <w:highlight w:val="cyan"/>
        </w:rPr>
        <w:t>in</w:t>
      </w:r>
      <w:r w:rsidRPr="001A62CF">
        <w:rPr>
          <w:rStyle w:val="StyleUnderline"/>
        </w:rPr>
        <w:t xml:space="preserve"> Japan’s </w:t>
      </w:r>
      <w:r w:rsidRPr="00420A99">
        <w:rPr>
          <w:rStyle w:val="StyleUnderline"/>
          <w:highlight w:val="cyan"/>
        </w:rPr>
        <w:t>security</w:t>
      </w:r>
      <w:r w:rsidRPr="001A62CF">
        <w:rPr>
          <w:rStyle w:val="StyleUnderline"/>
        </w:rPr>
        <w:t xml:space="preserve"> situation</w:t>
      </w:r>
      <w:r w:rsidRPr="001A62CF">
        <w:rPr>
          <w:sz w:val="16"/>
        </w:rPr>
        <w:t xml:space="preserve">”. But his examples of such </w:t>
      </w:r>
      <w:r w:rsidRPr="001A62CF">
        <w:rPr>
          <w:rStyle w:val="StyleUnderline"/>
        </w:rPr>
        <w:t>deteriorations are</w:t>
      </w:r>
      <w:r w:rsidRPr="001A62CF">
        <w:rPr>
          <w:sz w:val="16"/>
        </w:rPr>
        <w:t xml:space="preserve"> </w:t>
      </w:r>
      <w:r w:rsidRPr="001A62CF">
        <w:rPr>
          <w:rStyle w:val="Emphasis"/>
        </w:rPr>
        <w:t>hardly</w:t>
      </w:r>
      <w:r w:rsidRPr="001A62CF">
        <w:rPr>
          <w:sz w:val="16"/>
        </w:rPr>
        <w:t xml:space="preserve"> </w:t>
      </w:r>
      <w:r w:rsidRPr="001A62CF">
        <w:rPr>
          <w:rStyle w:val="StyleUnderline"/>
        </w:rPr>
        <w:t>outlandish</w:t>
      </w:r>
      <w:r w:rsidRPr="001A62CF">
        <w:rPr>
          <w:sz w:val="16"/>
        </w:rPr>
        <w:t>. “In the imaginings of Japanese policymakers,” he says, “the most likely scenarios would be if South Korea goes nuclear or if the Koreas unify and keep Pyongyang’s existing arsenal.”</w:t>
      </w:r>
    </w:p>
    <w:p w14:paraId="6B02A2F2" w14:textId="77777777" w:rsidR="00234BBE" w:rsidRPr="007A7B6D" w:rsidRDefault="00234BBE" w:rsidP="00234BBE">
      <w:pPr>
        <w:rPr>
          <w:sz w:val="16"/>
        </w:rPr>
      </w:pPr>
      <w:r w:rsidRPr="00420A99">
        <w:rPr>
          <w:rStyle w:val="Emphasis"/>
          <w:highlight w:val="cyan"/>
        </w:rPr>
        <w:t>So</w:t>
      </w:r>
      <w:r w:rsidRPr="007A7B6D">
        <w:rPr>
          <w:rStyle w:val="StyleUnderline"/>
        </w:rPr>
        <w:t xml:space="preserve">uth </w:t>
      </w:r>
      <w:r w:rsidRPr="00420A99">
        <w:rPr>
          <w:rStyle w:val="Emphasis"/>
          <w:highlight w:val="cyan"/>
        </w:rPr>
        <w:t>Ko</w:t>
      </w:r>
      <w:r w:rsidRPr="007A7B6D">
        <w:rPr>
          <w:rStyle w:val="StyleUnderline"/>
        </w:rPr>
        <w:t>rea</w:t>
      </w:r>
      <w:r w:rsidRPr="007A7B6D">
        <w:rPr>
          <w:sz w:val="16"/>
        </w:rPr>
        <w:t xml:space="preserve"> lacks enrichment and reprocessing capabilities, and is thus rather less well-placed than Japan to develop nuclear weapons. But it is closer to North Korea, and more worried. “</w:t>
      </w:r>
      <w:r w:rsidRPr="007A7B6D">
        <w:rPr>
          <w:rStyle w:val="StyleUnderline"/>
        </w:rPr>
        <w:t>Politicians</w:t>
      </w:r>
      <w:r w:rsidRPr="007A7B6D">
        <w:rPr>
          <w:sz w:val="16"/>
        </w:rPr>
        <w:t xml:space="preserve"> are </w:t>
      </w:r>
      <w:r w:rsidRPr="007A7B6D">
        <w:rPr>
          <w:rStyle w:val="StyleUnderline"/>
        </w:rPr>
        <w:t xml:space="preserve">trying to </w:t>
      </w:r>
      <w:r w:rsidRPr="00420A99">
        <w:rPr>
          <w:rStyle w:val="StyleUnderline"/>
          <w:highlight w:val="cyan"/>
        </w:rPr>
        <w:t>normalise</w:t>
      </w:r>
      <w:r w:rsidRPr="007A7B6D">
        <w:rPr>
          <w:rStyle w:val="StyleUnderline"/>
        </w:rPr>
        <w:t xml:space="preserve"> and remove the</w:t>
      </w:r>
      <w:r w:rsidRPr="007A7B6D">
        <w:rPr>
          <w:sz w:val="16"/>
        </w:rPr>
        <w:t xml:space="preserve"> </w:t>
      </w:r>
      <w:r w:rsidRPr="00420A99">
        <w:rPr>
          <w:rStyle w:val="Emphasis"/>
          <w:highlight w:val="cyan"/>
        </w:rPr>
        <w:t>stigma of discussing</w:t>
      </w:r>
      <w:r w:rsidRPr="007A7B6D">
        <w:rPr>
          <w:rStyle w:val="Emphasis"/>
        </w:rPr>
        <w:t xml:space="preserve"> nuclear </w:t>
      </w:r>
      <w:r w:rsidRPr="00420A99">
        <w:rPr>
          <w:rStyle w:val="Emphasis"/>
          <w:highlight w:val="cyan"/>
        </w:rPr>
        <w:t>weapons</w:t>
      </w:r>
      <w:r w:rsidRPr="007A7B6D">
        <w:rPr>
          <w:sz w:val="16"/>
        </w:rPr>
        <w:t xml:space="preserve"> </w:t>
      </w:r>
      <w:r w:rsidRPr="007A7B6D">
        <w:rPr>
          <w:rStyle w:val="StyleUnderline"/>
        </w:rPr>
        <w:t>in public discourse,” according to</w:t>
      </w:r>
      <w:r w:rsidRPr="007A7B6D">
        <w:rPr>
          <w:sz w:val="16"/>
        </w:rPr>
        <w:t xml:space="preserve"> Toby </w:t>
      </w:r>
      <w:r w:rsidRPr="007A7B6D">
        <w:rPr>
          <w:rStyle w:val="StyleUnderline"/>
        </w:rPr>
        <w:t>Dalton</w:t>
      </w:r>
      <w:r w:rsidRPr="007A7B6D">
        <w:rPr>
          <w:sz w:val="16"/>
        </w:rPr>
        <w:t xml:space="preserve"> of the Carnegie Endowment, a think-tank, </w:t>
      </w:r>
      <w:r w:rsidRPr="007A7B6D">
        <w:rPr>
          <w:rStyle w:val="StyleUnderline"/>
        </w:rPr>
        <w:t>and</w:t>
      </w:r>
      <w:r w:rsidRPr="007A7B6D">
        <w:rPr>
          <w:sz w:val="16"/>
        </w:rPr>
        <w:t xml:space="preserve"> Ain </w:t>
      </w:r>
      <w:r w:rsidRPr="007A7B6D">
        <w:rPr>
          <w:rStyle w:val="StyleUnderline"/>
        </w:rPr>
        <w:t>Han</w:t>
      </w:r>
      <w:r w:rsidRPr="007A7B6D">
        <w:rPr>
          <w:sz w:val="16"/>
        </w:rPr>
        <w:t xml:space="preserve"> of Seoul National University.</w:t>
      </w:r>
    </w:p>
    <w:p w14:paraId="5F32029E" w14:textId="77777777" w:rsidR="00234BBE" w:rsidRPr="007A7B6D" w:rsidRDefault="00234BBE" w:rsidP="00234BBE">
      <w:pPr>
        <w:rPr>
          <w:sz w:val="16"/>
        </w:rPr>
      </w:pPr>
      <w:r w:rsidRPr="007A7B6D">
        <w:rPr>
          <w:sz w:val="16"/>
        </w:rPr>
        <w:t>On a technical level, the country has sought to acquire submarines powered by nuclear reactors, the fuel for which is closer to weapons-grade than that for power stations. And on January 13th it announced tests of a submarine-launched ballistic missile. No other non-nuclear state has ever seen a need for such a capability.</w:t>
      </w:r>
    </w:p>
    <w:p w14:paraId="1C9B4609" w14:textId="77777777" w:rsidR="00234BBE" w:rsidRPr="007A7B6D" w:rsidRDefault="00234BBE" w:rsidP="00234BBE">
      <w:pPr>
        <w:rPr>
          <w:sz w:val="16"/>
        </w:rPr>
      </w:pPr>
      <w:r w:rsidRPr="007A7B6D">
        <w:rPr>
          <w:sz w:val="16"/>
        </w:rPr>
        <w:t>Polls show that a majority supports either the development of nuclear weapons or the return of the American ones stationed there during the cold war. But extending American deterrence is harder today. For America to use nuclear weapons on the Korean peninsula would always have been a momentous decision, but in the past it would not have put millions of Americans on the frontline. Now that North Korean missiles can apparently reach North America, attacking Pyongyang puts New York at risk. Strategic calculations are sensitive to such things, and both South Korea and Japan know it.</w:t>
      </w:r>
    </w:p>
    <w:p w14:paraId="0BDA8A8F" w14:textId="77777777" w:rsidR="00234BBE" w:rsidRPr="007A7B6D" w:rsidRDefault="00234BBE" w:rsidP="00234BBE">
      <w:pPr>
        <w:rPr>
          <w:sz w:val="16"/>
        </w:rPr>
      </w:pPr>
      <w:r w:rsidRPr="00420A99">
        <w:rPr>
          <w:rStyle w:val="StyleUnderline"/>
          <w:highlight w:val="cyan"/>
        </w:rPr>
        <w:t>Taiwan has</w:t>
      </w:r>
      <w:r w:rsidRPr="007A7B6D">
        <w:rPr>
          <w:sz w:val="16"/>
        </w:rPr>
        <w:t xml:space="preserve"> </w:t>
      </w:r>
      <w:r w:rsidRPr="00420A99">
        <w:rPr>
          <w:rStyle w:val="Emphasis"/>
          <w:highlight w:val="cyan"/>
        </w:rPr>
        <w:t>similar worries</w:t>
      </w:r>
      <w:r w:rsidRPr="007A7B6D">
        <w:rPr>
          <w:sz w:val="16"/>
        </w:rPr>
        <w:t xml:space="preserve">; China’s increased ability to strike half way round the world could affect America’s willingness to come to the island’s aid in extremis. But though </w:t>
      </w:r>
      <w:r w:rsidRPr="007A7B6D">
        <w:rPr>
          <w:rStyle w:val="StyleUnderline"/>
        </w:rPr>
        <w:t>the</w:t>
      </w:r>
      <w:r w:rsidRPr="007A7B6D">
        <w:rPr>
          <w:sz w:val="16"/>
        </w:rPr>
        <w:t xml:space="preserve"> </w:t>
      </w:r>
      <w:r w:rsidRPr="007A7B6D">
        <w:rPr>
          <w:rStyle w:val="StyleUnderline"/>
        </w:rPr>
        <w:t>country explored nuclear options as recently as 1988</w:t>
      </w:r>
      <w:r w:rsidRPr="007A7B6D">
        <w:rPr>
          <w:sz w:val="16"/>
        </w:rPr>
        <w:t>, the fact that, today, such efforts would furnish a much more powerful China with a pretext for pre-emptive strikes and possibly invasion makes rekindling them unappealing.</w:t>
      </w:r>
    </w:p>
    <w:p w14:paraId="5A0247C5" w14:textId="77777777" w:rsidR="00234BBE" w:rsidRPr="007A7B6D" w:rsidRDefault="00234BBE" w:rsidP="00234BBE">
      <w:pPr>
        <w:rPr>
          <w:sz w:val="16"/>
        </w:rPr>
      </w:pPr>
      <w:r w:rsidRPr="007A7B6D">
        <w:rPr>
          <w:sz w:val="16"/>
        </w:rPr>
        <w:t xml:space="preserve">Mr </w:t>
      </w:r>
      <w:r w:rsidRPr="007A7B6D">
        <w:rPr>
          <w:rStyle w:val="StyleUnderline"/>
        </w:rPr>
        <w:t>Biden</w:t>
      </w:r>
      <w:r w:rsidRPr="007A7B6D">
        <w:rPr>
          <w:sz w:val="16"/>
        </w:rPr>
        <w:t xml:space="preserve"> has not said how he plans to address North Korea’s increasing nuclear prowess and its impacts. He </w:t>
      </w:r>
      <w:r w:rsidRPr="007A7B6D">
        <w:rPr>
          <w:rStyle w:val="StyleUnderline"/>
        </w:rPr>
        <w:t>will be keen to avoid doing anything which</w:t>
      </w:r>
      <w:r w:rsidRPr="007A7B6D">
        <w:rPr>
          <w:sz w:val="16"/>
        </w:rPr>
        <w:t xml:space="preserve"> </w:t>
      </w:r>
      <w:r w:rsidRPr="007A7B6D">
        <w:rPr>
          <w:rStyle w:val="Emphasis"/>
        </w:rPr>
        <w:t>encourages</w:t>
      </w:r>
      <w:r w:rsidRPr="007A7B6D">
        <w:rPr>
          <w:sz w:val="16"/>
        </w:rPr>
        <w:t xml:space="preserve"> </w:t>
      </w:r>
      <w:r w:rsidRPr="007A7B6D">
        <w:rPr>
          <w:rStyle w:val="StyleUnderline"/>
        </w:rPr>
        <w:t>proliferation</w:t>
      </w:r>
      <w:r w:rsidRPr="007A7B6D">
        <w:rPr>
          <w:sz w:val="16"/>
        </w:rPr>
        <w:t xml:space="preserve"> elsewhere. </w:t>
      </w:r>
      <w:r w:rsidRPr="00420A99">
        <w:rPr>
          <w:rStyle w:val="StyleUnderline"/>
          <w:highlight w:val="cyan"/>
        </w:rPr>
        <w:t>American</w:t>
      </w:r>
      <w:r w:rsidRPr="007A7B6D">
        <w:rPr>
          <w:rStyle w:val="StyleUnderline"/>
        </w:rPr>
        <w:t xml:space="preserve"> </w:t>
      </w:r>
      <w:r w:rsidRPr="00420A99">
        <w:rPr>
          <w:rStyle w:val="StyleUnderline"/>
          <w:highlight w:val="cyan"/>
        </w:rPr>
        <w:t>promises</w:t>
      </w:r>
      <w:r w:rsidRPr="007A7B6D">
        <w:rPr>
          <w:sz w:val="16"/>
        </w:rPr>
        <w:t xml:space="preserve">, blandishments and threats </w:t>
      </w:r>
      <w:r w:rsidRPr="007A7B6D">
        <w:rPr>
          <w:rStyle w:val="StyleUnderline"/>
        </w:rPr>
        <w:t>have</w:t>
      </w:r>
      <w:r w:rsidRPr="007A7B6D">
        <w:rPr>
          <w:sz w:val="16"/>
        </w:rPr>
        <w:t xml:space="preserve"> </w:t>
      </w:r>
      <w:r w:rsidRPr="00420A99">
        <w:rPr>
          <w:rStyle w:val="Emphasis"/>
          <w:highlight w:val="cyan"/>
        </w:rPr>
        <w:t>often checked</w:t>
      </w:r>
      <w:r w:rsidRPr="007A7B6D">
        <w:rPr>
          <w:rStyle w:val="Emphasis"/>
        </w:rPr>
        <w:t xml:space="preserve"> nuclear </w:t>
      </w:r>
      <w:r w:rsidRPr="00420A99">
        <w:rPr>
          <w:rStyle w:val="Emphasis"/>
          <w:highlight w:val="cyan"/>
        </w:rPr>
        <w:t>ambitions</w:t>
      </w:r>
      <w:r w:rsidRPr="007A7B6D">
        <w:rPr>
          <w:sz w:val="16"/>
        </w:rPr>
        <w:t xml:space="preserve"> </w:t>
      </w:r>
      <w:r w:rsidRPr="00420A99">
        <w:rPr>
          <w:rStyle w:val="StyleUnderline"/>
          <w:highlight w:val="cyan"/>
        </w:rPr>
        <w:t>among</w:t>
      </w:r>
      <w:r w:rsidRPr="007A7B6D">
        <w:rPr>
          <w:rStyle w:val="StyleUnderline"/>
        </w:rPr>
        <w:t xml:space="preserve"> its </w:t>
      </w:r>
      <w:r w:rsidRPr="00420A99">
        <w:rPr>
          <w:rStyle w:val="StyleUnderline"/>
          <w:highlight w:val="cyan"/>
        </w:rPr>
        <w:t>allies</w:t>
      </w:r>
      <w:r w:rsidRPr="007A7B6D">
        <w:rPr>
          <w:sz w:val="16"/>
        </w:rPr>
        <w:t>. A real sense of what American and international displeasure could mean economically might well change what South Koreans say about nuclear weapons.</w:t>
      </w:r>
    </w:p>
    <w:p w14:paraId="248836C5" w14:textId="77777777" w:rsidR="00234BBE" w:rsidRPr="007A7B6D" w:rsidRDefault="00234BBE" w:rsidP="00234BBE">
      <w:pPr>
        <w:rPr>
          <w:sz w:val="16"/>
        </w:rPr>
      </w:pPr>
      <w:r w:rsidRPr="007A7B6D">
        <w:rPr>
          <w:sz w:val="16"/>
        </w:rPr>
        <w:t>But North Korea is not going to give up its nuclear weapons. And any deal with America which legitimised North Korea’s arsenal in an effort to stop its growth would increase South Korea’s incentive for at least keeping the nuclear option available—a posture known in the nuclear trade as hedging. So would a resumption of North Korean missile tests. Jeffrey Lewis and David Schmerler of the Middlebury Institute of International Studies (MIIS) in California recently published evidence that North Korea was preparing to test a new long-range submarine-launched missile.</w:t>
      </w:r>
    </w:p>
    <w:p w14:paraId="18A9F41E" w14:textId="77777777" w:rsidR="00234BBE" w:rsidRPr="007A7B6D" w:rsidRDefault="00234BBE" w:rsidP="00234BBE">
      <w:pPr>
        <w:rPr>
          <w:sz w:val="16"/>
        </w:rPr>
      </w:pPr>
      <w:r w:rsidRPr="007A7B6D">
        <w:rPr>
          <w:sz w:val="16"/>
        </w:rPr>
        <w:t xml:space="preserve">The fear generated by North Korea’s growing arsenal and the fact that </w:t>
      </w:r>
      <w:r w:rsidRPr="00420A99">
        <w:rPr>
          <w:rStyle w:val="Emphasis"/>
          <w:highlight w:val="cyan"/>
        </w:rPr>
        <w:t>Japan</w:t>
      </w:r>
      <w:r w:rsidRPr="00420A99">
        <w:rPr>
          <w:rStyle w:val="StyleUnderline"/>
          <w:highlight w:val="cyan"/>
        </w:rPr>
        <w:t xml:space="preserve">, </w:t>
      </w:r>
      <w:r w:rsidRPr="00420A99">
        <w:rPr>
          <w:rStyle w:val="Emphasis"/>
          <w:highlight w:val="cyan"/>
        </w:rPr>
        <w:t>So</w:t>
      </w:r>
      <w:r w:rsidRPr="007A7B6D">
        <w:rPr>
          <w:rStyle w:val="StyleUnderline"/>
        </w:rPr>
        <w:t xml:space="preserve">uth </w:t>
      </w:r>
      <w:r w:rsidRPr="00420A99">
        <w:rPr>
          <w:rStyle w:val="Emphasis"/>
          <w:highlight w:val="cyan"/>
        </w:rPr>
        <w:t>Ko</w:t>
      </w:r>
      <w:r w:rsidRPr="007A7B6D">
        <w:rPr>
          <w:rStyle w:val="StyleUnderline"/>
        </w:rPr>
        <w:t xml:space="preserve">rea </w:t>
      </w:r>
      <w:r w:rsidRPr="00420A99">
        <w:rPr>
          <w:rStyle w:val="StyleUnderline"/>
          <w:highlight w:val="cyan"/>
        </w:rPr>
        <w:t xml:space="preserve">and </w:t>
      </w:r>
      <w:r w:rsidRPr="00420A99">
        <w:rPr>
          <w:rStyle w:val="Emphasis"/>
          <w:highlight w:val="cyan"/>
        </w:rPr>
        <w:t>Taiwan</w:t>
      </w:r>
      <w:r w:rsidRPr="007A7B6D">
        <w:rPr>
          <w:rStyle w:val="StyleUnderline"/>
        </w:rPr>
        <w:t xml:space="preserve"> </w:t>
      </w:r>
      <w:r w:rsidRPr="00420A99">
        <w:rPr>
          <w:rStyle w:val="StyleUnderline"/>
          <w:highlight w:val="cyan"/>
        </w:rPr>
        <w:t>could</w:t>
      </w:r>
      <w:r w:rsidRPr="007A7B6D">
        <w:rPr>
          <w:rStyle w:val="StyleUnderline"/>
        </w:rPr>
        <w:t xml:space="preserve"> all “</w:t>
      </w:r>
      <w:r w:rsidRPr="00420A99">
        <w:rPr>
          <w:rStyle w:val="StyleUnderline"/>
          <w:highlight w:val="cyan"/>
        </w:rPr>
        <w:t>produce</w:t>
      </w:r>
      <w:r w:rsidRPr="007A7B6D">
        <w:rPr>
          <w:rStyle w:val="StyleUnderline"/>
        </w:rPr>
        <w:t xml:space="preserve"> </w:t>
      </w:r>
      <w:r w:rsidRPr="007A7B6D">
        <w:rPr>
          <w:rStyle w:val="Emphasis"/>
        </w:rPr>
        <w:t>nuc</w:t>
      </w:r>
      <w:r w:rsidRPr="007A7B6D">
        <w:rPr>
          <w:rStyle w:val="StyleUnderline"/>
        </w:rPr>
        <w:t>lear weapon</w:t>
      </w:r>
      <w:r w:rsidRPr="007A7B6D">
        <w:rPr>
          <w:rStyle w:val="Emphasis"/>
        </w:rPr>
        <w:t>s</w:t>
      </w:r>
      <w:r w:rsidRPr="007A7B6D">
        <w:rPr>
          <w:rStyle w:val="StyleUnderline"/>
        </w:rPr>
        <w:t xml:space="preserve"> </w:t>
      </w:r>
      <w:r w:rsidRPr="00420A99">
        <w:rPr>
          <w:rStyle w:val="StyleUnderline"/>
          <w:highlight w:val="cyan"/>
        </w:rPr>
        <w:t>in</w:t>
      </w:r>
      <w:r w:rsidRPr="007A7B6D">
        <w:rPr>
          <w:sz w:val="16"/>
        </w:rPr>
        <w:t xml:space="preserve"> perhaps </w:t>
      </w:r>
      <w:r w:rsidRPr="00420A99">
        <w:rPr>
          <w:rStyle w:val="Emphasis"/>
          <w:highlight w:val="cyan"/>
        </w:rPr>
        <w:t>two years—or less</w:t>
      </w:r>
      <w:r w:rsidRPr="007A7B6D">
        <w:rPr>
          <w:rStyle w:val="StyleUnderline"/>
        </w:rPr>
        <w:t xml:space="preserve"> in</w:t>
      </w:r>
      <w:r w:rsidRPr="007A7B6D">
        <w:rPr>
          <w:sz w:val="16"/>
        </w:rPr>
        <w:t xml:space="preserve"> </w:t>
      </w:r>
      <w:r w:rsidRPr="007A7B6D">
        <w:rPr>
          <w:rStyle w:val="StyleUnderline"/>
        </w:rPr>
        <w:t>Japan’s case”, according to</w:t>
      </w:r>
      <w:r w:rsidRPr="007A7B6D">
        <w:rPr>
          <w:sz w:val="16"/>
        </w:rPr>
        <w:t xml:space="preserve"> Mr </w:t>
      </w:r>
      <w:r w:rsidRPr="007A7B6D">
        <w:rPr>
          <w:rStyle w:val="StyleUnderline"/>
        </w:rPr>
        <w:t xml:space="preserve">Fitzpatrick, makes </w:t>
      </w:r>
      <w:r w:rsidRPr="007A7B6D">
        <w:rPr>
          <w:rStyle w:val="Emphasis"/>
        </w:rPr>
        <w:t>East Asia</w:t>
      </w:r>
      <w:r w:rsidRPr="007A7B6D">
        <w:rPr>
          <w:rStyle w:val="StyleUnderline"/>
        </w:rPr>
        <w:t xml:space="preserve"> a hot spot</w:t>
      </w:r>
      <w:r w:rsidRPr="007A7B6D">
        <w:rPr>
          <w:sz w:val="16"/>
        </w:rPr>
        <w:t>. But it is not the only one. George Perkovich of the Carnegie Endowment divides potential proliferators into two categories: those with ample means but less ambition, and those with greater ambition but fewer means. The East Asians fall into the first category; for the second, look to the Middle East, where insecurity is more violently manifest than in Asia and neither the fetters of liberal democracy nor the pull of alliances as strong.</w:t>
      </w:r>
    </w:p>
    <w:p w14:paraId="4B06E07D" w14:textId="77777777" w:rsidR="00234BBE" w:rsidRPr="007A7B6D" w:rsidRDefault="00234BBE" w:rsidP="00234BBE">
      <w:pPr>
        <w:rPr>
          <w:sz w:val="12"/>
          <w:szCs w:val="12"/>
        </w:rPr>
      </w:pPr>
      <w:r w:rsidRPr="007A7B6D">
        <w:rPr>
          <w:sz w:val="12"/>
          <w:szCs w:val="12"/>
        </w:rPr>
        <w:t>According to a recent study by the Centre for Strategic and International Studies, another think-tank, “Personalist authoritarian leaders seem more inclined toward the bomb, [and] their hold on power can in some ways make it easier for them to carry out their plans.” The study notes that Recep Tayyip Erdogan, Turkey’s increasingly autocratic president, has begun to talk like a case in point. In September 2019 he complained to members of his ruling AK party that “some countries have missiles with nuclear warheads...But [we are told] we can’t have them. This, I cannot accept.”</w:t>
      </w:r>
    </w:p>
    <w:p w14:paraId="61DF0116" w14:textId="77777777" w:rsidR="00234BBE" w:rsidRPr="007A7B6D" w:rsidRDefault="00234BBE" w:rsidP="00234BBE">
      <w:pPr>
        <w:rPr>
          <w:sz w:val="12"/>
          <w:szCs w:val="12"/>
        </w:rPr>
      </w:pPr>
      <w:r w:rsidRPr="007A7B6D">
        <w:rPr>
          <w:sz w:val="12"/>
          <w:szCs w:val="12"/>
        </w:rPr>
        <w:t>Sinan Ülgen, a former diplomat who leads EDAM, an Istanbul-based think-tank, doubts that Mr Erdogan would act on this rhetoric. “At first the public may like the idea of having nuclear weapons,” he says. “But the cost for an open economy like Turkey would be too big and long-term. No government can sustain it under conditions of democratic elections.”</w:t>
      </w:r>
    </w:p>
    <w:p w14:paraId="4339957D" w14:textId="77777777" w:rsidR="00234BBE" w:rsidRPr="007A7B6D" w:rsidRDefault="00234BBE" w:rsidP="00234BBE">
      <w:pPr>
        <w:rPr>
          <w:sz w:val="12"/>
          <w:szCs w:val="12"/>
        </w:rPr>
      </w:pPr>
      <w:r w:rsidRPr="007A7B6D">
        <w:rPr>
          <w:sz w:val="12"/>
          <w:szCs w:val="12"/>
        </w:rPr>
        <w:t>Not all leaders in the region toil under such constraints. “In discussions in Saudi Arabia, there’s a lot more willingness to talk openly about the possibility of proliferation,” says Gregory Gause of Texas A&amp;M University. The obvious cause is Iran’s nuclear programme. The JCPOA, a deal struck in 2015 between Iran, the five nuclear powers recognised by the NPT, Germany and the EU, saw Iran agree to reduce its uranium stocks and enrichment capability and to have them stringently monitored by the International Atomic Energy Agency (IAEA), the NPT’s watchdog, in return for relief from sanctions. But after Mr Trump pulled America out of the deal in 2018 Iran ceased respecting its constraints. On January 4th it started enriching uranium to 20% purity—nine-tenths of the way to weapons-grade—and nine days later began work on uranium metals, which can be used to fashion the core of a bomb.</w:t>
      </w:r>
    </w:p>
    <w:p w14:paraId="1328B6DA" w14:textId="77777777" w:rsidR="00234BBE" w:rsidRPr="007A7B6D" w:rsidRDefault="00234BBE" w:rsidP="00234BBE">
      <w:pPr>
        <w:rPr>
          <w:sz w:val="12"/>
          <w:szCs w:val="12"/>
        </w:rPr>
      </w:pPr>
      <w:r w:rsidRPr="007A7B6D">
        <w:rPr>
          <w:sz w:val="12"/>
          <w:szCs w:val="12"/>
        </w:rPr>
        <w:t>Mr Biden says he will rejoin the JCPOA, in which case Iran has said it will return to compliance. Israel and Iran’s Arab rivals oppose such a revival, just as they opposed the deal in the first place. They see it as legitimising Iran’s nuclear infrastructure while placing only temporary limits on what it can do with it. In 2018 Muhammad bin Salman, Saudi Arabia’s crown prince, told CBS, an American broadcaster, that the kingdom “does not want to acquire any nuclear bomb, but without a doubt, if Iran developed a nuclear bomb, we will follow suit as soon as possible”. Mr Fitzpatrick reckons that “Saudi Arabia is the proliferation concern number one around the world.”</w:t>
      </w:r>
    </w:p>
    <w:p w14:paraId="1BFB85E4" w14:textId="77777777" w:rsidR="00234BBE" w:rsidRPr="007A7B6D" w:rsidRDefault="00234BBE" w:rsidP="00234BBE">
      <w:pPr>
        <w:rPr>
          <w:sz w:val="12"/>
          <w:szCs w:val="12"/>
        </w:rPr>
      </w:pPr>
      <w:r w:rsidRPr="007A7B6D">
        <w:rPr>
          <w:sz w:val="12"/>
          <w:szCs w:val="12"/>
        </w:rPr>
        <w:t>Despite its announced intention of building 16 nuclear-power stations, Saudi Arabia’s nuclear technology remains far behind that of Japan or South Korea. That need not, in itself, thwart any nuclear ambitions it has or develops. In the past, Western intelligence officials were concerned that Pakistan—which is thought to have had its bomb programme financed by Saudi Arabia in the 1980s and 1990s—might supply a complete nuclear device or know-how to the kingdom.</w:t>
      </w:r>
    </w:p>
    <w:p w14:paraId="1B4C3440" w14:textId="77777777" w:rsidR="00234BBE" w:rsidRPr="007A7B6D" w:rsidRDefault="00234BBE" w:rsidP="00234BBE">
      <w:pPr>
        <w:rPr>
          <w:sz w:val="12"/>
          <w:szCs w:val="12"/>
        </w:rPr>
      </w:pPr>
      <w:r w:rsidRPr="007A7B6D">
        <w:rPr>
          <w:sz w:val="12"/>
          <w:szCs w:val="12"/>
        </w:rPr>
        <w:t>Alternatively, Saudi Arabia could rely on less-direct outside help. In a forthcoming paper, Nicholas Miller of Dartmouth College and Tristan Volpe of the Naval Postgraduate School describe the growth of an “autocratic nuclear marketplace”. The “gold standard” for deals in which countries buy civilian nuclear-power plants has been that their enriched fuel has to be imported and the used fuel sent out of the country for disposal, thus providing no domestic route to fissile material. Russia and China do not always abide by this standard; and the authors point out that 19 of the 33 reactors exported since 2000 came from those two countries. Last year the Wall Street Journal reported that China was helping Saudi Arabia build a facility for processing uranium ore. That is not the same as enriching it. But it worries Western officials.</w:t>
      </w:r>
    </w:p>
    <w:p w14:paraId="557D4C79" w14:textId="77777777" w:rsidR="00234BBE" w:rsidRPr="007A7B6D" w:rsidRDefault="00234BBE" w:rsidP="00234BBE">
      <w:pPr>
        <w:rPr>
          <w:sz w:val="12"/>
          <w:szCs w:val="12"/>
        </w:rPr>
      </w:pPr>
      <w:r w:rsidRPr="007A7B6D">
        <w:rPr>
          <w:sz w:val="12"/>
          <w:szCs w:val="12"/>
        </w:rPr>
        <w:t>China has also armed the kingdom with ballistic missiles. In 2019 researchers at MIIS discovered that a suspected rocket-engine plant south-west of Riyadh bore a resemblance to a Chinese-built facility. This does not necessarily mean it wants nuclear weapons; their perceived utility as conventional weapons is seeing ever more countries build up ballistic-missile forces. But an already established missile capability is definitely a useful thing for a potential proliferator to have.</w:t>
      </w:r>
    </w:p>
    <w:p w14:paraId="42EB93E6" w14:textId="77777777" w:rsidR="00234BBE" w:rsidRPr="007A7B6D" w:rsidRDefault="00234BBE" w:rsidP="00234BBE">
      <w:pPr>
        <w:rPr>
          <w:sz w:val="16"/>
        </w:rPr>
      </w:pPr>
      <w:r w:rsidRPr="00420A99">
        <w:rPr>
          <w:rStyle w:val="StyleUnderline"/>
          <w:highlight w:val="cyan"/>
        </w:rPr>
        <w:t>Wide</w:t>
      </w:r>
      <w:r w:rsidRPr="007A7B6D">
        <w:rPr>
          <w:rStyle w:val="StyleUnderline"/>
        </w:rPr>
        <w:t>r-</w:t>
      </w:r>
      <w:r w:rsidRPr="00420A99">
        <w:rPr>
          <w:rStyle w:val="StyleUnderline"/>
          <w:highlight w:val="cyan"/>
        </w:rPr>
        <w:t>spread</w:t>
      </w:r>
      <w:r w:rsidRPr="007A7B6D">
        <w:rPr>
          <w:rStyle w:val="StyleUnderline"/>
        </w:rPr>
        <w:t xml:space="preserve"> ballistic-</w:t>
      </w:r>
      <w:r w:rsidRPr="00420A99">
        <w:rPr>
          <w:rStyle w:val="StyleUnderline"/>
          <w:highlight w:val="cyan"/>
        </w:rPr>
        <w:t>missile</w:t>
      </w:r>
      <w:r w:rsidRPr="007A7B6D">
        <w:rPr>
          <w:rStyle w:val="StyleUnderline"/>
        </w:rPr>
        <w:t xml:space="preserve"> capabilitie</w:t>
      </w:r>
      <w:r w:rsidRPr="00420A99">
        <w:rPr>
          <w:rStyle w:val="StyleUnderline"/>
          <w:highlight w:val="cyan"/>
        </w:rPr>
        <w:t>s</w:t>
      </w:r>
      <w:r w:rsidRPr="007A7B6D">
        <w:rPr>
          <w:rStyle w:val="StyleUnderline"/>
        </w:rPr>
        <w:t xml:space="preserve"> and </w:t>
      </w:r>
      <w:r w:rsidRPr="00420A99">
        <w:rPr>
          <w:rStyle w:val="StyleUnderline"/>
          <w:highlight w:val="cyan"/>
        </w:rPr>
        <w:t>lax</w:t>
      </w:r>
      <w:r w:rsidRPr="007A7B6D">
        <w:rPr>
          <w:rStyle w:val="StyleUnderline"/>
        </w:rPr>
        <w:t xml:space="preserve">er </w:t>
      </w:r>
      <w:r w:rsidRPr="00420A99">
        <w:rPr>
          <w:rStyle w:val="StyleUnderline"/>
          <w:highlight w:val="cyan"/>
        </w:rPr>
        <w:t>deals on</w:t>
      </w:r>
      <w:r w:rsidRPr="007A7B6D">
        <w:rPr>
          <w:rStyle w:val="StyleUnderline"/>
        </w:rPr>
        <w:t xml:space="preserve"> nuclear </w:t>
      </w:r>
      <w:r w:rsidRPr="00420A99">
        <w:rPr>
          <w:rStyle w:val="StyleUnderline"/>
          <w:highlight w:val="cyan"/>
        </w:rPr>
        <w:t>fuel</w:t>
      </w:r>
      <w:r w:rsidRPr="007A7B6D">
        <w:rPr>
          <w:rStyle w:val="StyleUnderline"/>
        </w:rPr>
        <w:t xml:space="preserve"> are not the</w:t>
      </w:r>
      <w:r w:rsidRPr="007A7B6D">
        <w:rPr>
          <w:sz w:val="16"/>
        </w:rPr>
        <w:t xml:space="preserve"> </w:t>
      </w:r>
      <w:r w:rsidRPr="007A7B6D">
        <w:rPr>
          <w:rStyle w:val="Emphasis"/>
        </w:rPr>
        <w:t>only current developments</w:t>
      </w:r>
      <w:r w:rsidRPr="007A7B6D">
        <w:rPr>
          <w:sz w:val="16"/>
        </w:rPr>
        <w:t xml:space="preserve"> </w:t>
      </w:r>
      <w:r w:rsidRPr="007A7B6D">
        <w:rPr>
          <w:rStyle w:val="StyleUnderline"/>
        </w:rPr>
        <w:t>that could</w:t>
      </w:r>
      <w:r w:rsidRPr="007A7B6D">
        <w:rPr>
          <w:sz w:val="16"/>
        </w:rPr>
        <w:t xml:space="preserve"> be of </w:t>
      </w:r>
      <w:r w:rsidRPr="007A7B6D">
        <w:rPr>
          <w:rStyle w:val="StyleUnderline"/>
        </w:rPr>
        <w:t>help</w:t>
      </w:r>
      <w:r w:rsidRPr="007A7B6D">
        <w:rPr>
          <w:sz w:val="16"/>
        </w:rPr>
        <w:t xml:space="preserve"> to </w:t>
      </w:r>
      <w:r w:rsidRPr="007A7B6D">
        <w:rPr>
          <w:rStyle w:val="StyleUnderline"/>
        </w:rPr>
        <w:t>proliferators</w:t>
      </w:r>
      <w:r w:rsidRPr="007A7B6D">
        <w:rPr>
          <w:sz w:val="16"/>
        </w:rPr>
        <w:t xml:space="preserve">. America’s National Nuclear Security Administration warns that </w:t>
      </w:r>
      <w:r w:rsidRPr="007A7B6D">
        <w:rPr>
          <w:rStyle w:val="StyleUnderline"/>
        </w:rPr>
        <w:t>technological advances like</w:t>
      </w:r>
      <w:r w:rsidRPr="007A7B6D">
        <w:rPr>
          <w:sz w:val="16"/>
        </w:rPr>
        <w:t xml:space="preserve"> </w:t>
      </w:r>
      <w:r w:rsidRPr="00420A99">
        <w:rPr>
          <w:rStyle w:val="Emphasis"/>
          <w:highlight w:val="cyan"/>
        </w:rPr>
        <w:t>3D printing and</w:t>
      </w:r>
      <w:r w:rsidRPr="007A7B6D">
        <w:rPr>
          <w:rStyle w:val="Emphasis"/>
        </w:rPr>
        <w:t xml:space="preserve"> powerful </w:t>
      </w:r>
      <w:r w:rsidRPr="00420A99">
        <w:rPr>
          <w:rStyle w:val="Emphasis"/>
          <w:highlight w:val="cyan"/>
        </w:rPr>
        <w:t>computer</w:t>
      </w:r>
      <w:r w:rsidRPr="007A7B6D">
        <w:rPr>
          <w:rStyle w:val="Emphasis"/>
        </w:rPr>
        <w:t xml:space="preserve">-aided </w:t>
      </w:r>
      <w:r w:rsidRPr="00420A99">
        <w:rPr>
          <w:rStyle w:val="Emphasis"/>
          <w:highlight w:val="cyan"/>
        </w:rPr>
        <w:t>design</w:t>
      </w:r>
      <w:r w:rsidRPr="007A7B6D">
        <w:rPr>
          <w:sz w:val="16"/>
        </w:rPr>
        <w:t xml:space="preserve"> “may </w:t>
      </w:r>
      <w:r w:rsidRPr="00420A99">
        <w:rPr>
          <w:rStyle w:val="StyleUnderline"/>
          <w:highlight w:val="cyan"/>
        </w:rPr>
        <w:t>create</w:t>
      </w:r>
      <w:r w:rsidRPr="007A7B6D">
        <w:rPr>
          <w:rStyle w:val="StyleUnderline"/>
        </w:rPr>
        <w:t xml:space="preserve"> new and worrisome </w:t>
      </w:r>
      <w:r w:rsidRPr="00420A99">
        <w:rPr>
          <w:rStyle w:val="StyleUnderline"/>
          <w:highlight w:val="cyan"/>
        </w:rPr>
        <w:t>pathways</w:t>
      </w:r>
      <w:r w:rsidRPr="007A7B6D">
        <w:rPr>
          <w:rStyle w:val="StyleUnderline"/>
        </w:rPr>
        <w:t xml:space="preserve"> to nuclear</w:t>
      </w:r>
      <w:r w:rsidRPr="007A7B6D">
        <w:rPr>
          <w:sz w:val="16"/>
        </w:rPr>
        <w:t xml:space="preserve"> </w:t>
      </w:r>
      <w:r w:rsidRPr="007A7B6D">
        <w:rPr>
          <w:rStyle w:val="StyleUnderline"/>
        </w:rPr>
        <w:t>weapons</w:t>
      </w:r>
      <w:r w:rsidRPr="007A7B6D">
        <w:rPr>
          <w:sz w:val="16"/>
        </w:rPr>
        <w:t>”.</w:t>
      </w:r>
    </w:p>
    <w:p w14:paraId="6295C581" w14:textId="77777777" w:rsidR="00234BBE" w:rsidRPr="001A62CF" w:rsidRDefault="00234BBE" w:rsidP="00234BBE">
      <w:pPr>
        <w:rPr>
          <w:sz w:val="16"/>
          <w:szCs w:val="16"/>
        </w:rPr>
      </w:pPr>
      <w:r w:rsidRPr="001A62CF">
        <w:rPr>
          <w:sz w:val="16"/>
          <w:szCs w:val="16"/>
        </w:rPr>
        <w:t>But proliferators face new challenges, too. “The world’s capability to know what somebody is doing is much greater than it was at the time that Saddam Hussein was pursuing weapons and that gives a lot more time to react,” says Tom Countryman, America’s under-secretary of state for non-proliferation from 2011 to 2017. Non-governmental organisations regularly unearth and publicise secret facilities using “open” sources—most notably images taken by satellites like those which researchers at MIIS used to spot North Korea’s looming missile test and Saudi Arabia’s rocket plant.</w:t>
      </w:r>
    </w:p>
    <w:p w14:paraId="26C6D5BC" w14:textId="77777777" w:rsidR="00234BBE" w:rsidRPr="001A62CF" w:rsidRDefault="00234BBE" w:rsidP="00234BBE">
      <w:pPr>
        <w:rPr>
          <w:sz w:val="16"/>
          <w:szCs w:val="16"/>
        </w:rPr>
      </w:pPr>
      <w:r w:rsidRPr="001A62CF">
        <w:rPr>
          <w:sz w:val="16"/>
          <w:szCs w:val="16"/>
        </w:rPr>
        <w:t>The IAEA has honed its remote monitoring capabilities in Iran in recent years, using tamper-proof cameras and radiation detectors that send back a steady stream of data. And Mr Volpe points out that ever more manufacturing technology is likely to be monitored from afar by its creators. Such capabilities could be used for more than scheduling maintenance. He envisages an “Internet of Nuclear Things” in which suppliers can scrutinise the tasks for which the machines they sell are used.</w:t>
      </w:r>
    </w:p>
    <w:p w14:paraId="3502480B" w14:textId="77777777" w:rsidR="00234BBE" w:rsidRPr="001A62CF" w:rsidRDefault="00234BBE" w:rsidP="00234BBE">
      <w:pPr>
        <w:rPr>
          <w:sz w:val="16"/>
        </w:rPr>
      </w:pPr>
      <w:r w:rsidRPr="001A62CF">
        <w:rPr>
          <w:sz w:val="16"/>
        </w:rPr>
        <w:t xml:space="preserve">This all offers hope that the covert pursuit of nuclear weapons has become harder. But what of overt pursuit? For a country to leave the NPT would undoubtedly provoke a crisis. But </w:t>
      </w:r>
      <w:r w:rsidRPr="001A62CF">
        <w:rPr>
          <w:rStyle w:val="StyleUnderline"/>
        </w:rPr>
        <w:t>India’s experience shows</w:t>
      </w:r>
      <w:r w:rsidRPr="001A62CF">
        <w:rPr>
          <w:sz w:val="16"/>
        </w:rPr>
        <w:t xml:space="preserve"> that </w:t>
      </w:r>
      <w:r w:rsidRPr="001A62CF">
        <w:rPr>
          <w:rStyle w:val="StyleUnderline"/>
        </w:rPr>
        <w:t xml:space="preserve">a </w:t>
      </w:r>
      <w:r w:rsidRPr="00420A99">
        <w:rPr>
          <w:rStyle w:val="StyleUnderline"/>
          <w:highlight w:val="cyan"/>
        </w:rPr>
        <w:t>country</w:t>
      </w:r>
      <w:r w:rsidRPr="001A62CF">
        <w:rPr>
          <w:rStyle w:val="StyleUnderline"/>
        </w:rPr>
        <w:t xml:space="preserve"> with</w:t>
      </w:r>
      <w:r w:rsidRPr="001A62CF">
        <w:rPr>
          <w:sz w:val="16"/>
        </w:rPr>
        <w:t xml:space="preserve"> </w:t>
      </w:r>
      <w:r w:rsidRPr="001A62CF">
        <w:rPr>
          <w:rStyle w:val="Emphasis"/>
          <w:sz w:val="24"/>
          <w:szCs w:val="24"/>
        </w:rPr>
        <w:t xml:space="preserve">real heft </w:t>
      </w:r>
      <w:r w:rsidRPr="00420A99">
        <w:rPr>
          <w:rStyle w:val="Emphasis"/>
          <w:sz w:val="24"/>
          <w:szCs w:val="24"/>
          <w:highlight w:val="cyan"/>
        </w:rPr>
        <w:t>can weather</w:t>
      </w:r>
      <w:r w:rsidRPr="001A62CF">
        <w:rPr>
          <w:sz w:val="16"/>
        </w:rPr>
        <w:t xml:space="preserve"> such </w:t>
      </w:r>
      <w:r w:rsidRPr="00420A99">
        <w:rPr>
          <w:rStyle w:val="Emphasis"/>
          <w:sz w:val="24"/>
          <w:szCs w:val="24"/>
          <w:highlight w:val="cyan"/>
        </w:rPr>
        <w:t>disapproval</w:t>
      </w:r>
      <w:r w:rsidRPr="001A62CF">
        <w:rPr>
          <w:sz w:val="16"/>
        </w:rPr>
        <w:t>. As Ms Mukhatzhanova puts it, “</w:t>
      </w:r>
      <w:r w:rsidRPr="001A62CF">
        <w:rPr>
          <w:rStyle w:val="StyleUnderline"/>
        </w:rPr>
        <w:t>Countries</w:t>
      </w:r>
      <w:r w:rsidRPr="001A62CF">
        <w:rPr>
          <w:sz w:val="16"/>
        </w:rPr>
        <w:t xml:space="preserve"> that are important, economically and politically, </w:t>
      </w:r>
      <w:r w:rsidRPr="001A62CF">
        <w:rPr>
          <w:rStyle w:val="StyleUnderline"/>
        </w:rPr>
        <w:t>might count on being</w:t>
      </w:r>
      <w:r w:rsidRPr="001A62CF">
        <w:rPr>
          <w:sz w:val="16"/>
        </w:rPr>
        <w:t xml:space="preserve"> </w:t>
      </w:r>
      <w:r w:rsidRPr="001A62CF">
        <w:rPr>
          <w:rStyle w:val="Emphasis"/>
        </w:rPr>
        <w:t>accepted</w:t>
      </w:r>
      <w:r w:rsidRPr="001A62CF">
        <w:rPr>
          <w:sz w:val="16"/>
        </w:rPr>
        <w:t xml:space="preserve"> </w:t>
      </w:r>
      <w:r w:rsidRPr="001A62CF">
        <w:rPr>
          <w:rStyle w:val="StyleUnderline"/>
        </w:rPr>
        <w:t>into the system if they break out</w:t>
      </w:r>
      <w:r w:rsidRPr="001A62CF">
        <w:rPr>
          <w:sz w:val="16"/>
        </w:rPr>
        <w:t xml:space="preserve">.” </w:t>
      </w:r>
      <w:r w:rsidRPr="001A62CF">
        <w:rPr>
          <w:rStyle w:val="StyleUnderline"/>
        </w:rPr>
        <w:t>To try</w:t>
      </w:r>
      <w:r w:rsidRPr="001A62CF">
        <w:rPr>
          <w:sz w:val="16"/>
        </w:rPr>
        <w:t xml:space="preserve"> </w:t>
      </w:r>
      <w:r w:rsidRPr="001A62CF">
        <w:rPr>
          <w:rStyle w:val="StyleUnderline"/>
        </w:rPr>
        <w:t>to cut a</w:t>
      </w:r>
      <w:r w:rsidRPr="001A62CF">
        <w:rPr>
          <w:sz w:val="16"/>
        </w:rPr>
        <w:t xml:space="preserve"> frankly </w:t>
      </w:r>
      <w:r w:rsidRPr="001A62CF">
        <w:rPr>
          <w:rStyle w:val="StyleUnderline"/>
        </w:rPr>
        <w:t>proliferating</w:t>
      </w:r>
      <w:r w:rsidRPr="001A62CF">
        <w:rPr>
          <w:sz w:val="16"/>
        </w:rPr>
        <w:t xml:space="preserve"> </w:t>
      </w:r>
      <w:r w:rsidRPr="001A62CF">
        <w:rPr>
          <w:rStyle w:val="Emphasis"/>
        </w:rPr>
        <w:t>So</w:t>
      </w:r>
      <w:r w:rsidRPr="001A62CF">
        <w:rPr>
          <w:sz w:val="16"/>
        </w:rPr>
        <w:t xml:space="preserve">uth </w:t>
      </w:r>
      <w:r w:rsidRPr="001A62CF">
        <w:rPr>
          <w:rStyle w:val="Emphasis"/>
        </w:rPr>
        <w:t>Ko</w:t>
      </w:r>
      <w:r w:rsidRPr="001A62CF">
        <w:rPr>
          <w:sz w:val="16"/>
        </w:rPr>
        <w:t xml:space="preserve">rea </w:t>
      </w:r>
      <w:r w:rsidRPr="001A62CF">
        <w:rPr>
          <w:rStyle w:val="Emphasis"/>
        </w:rPr>
        <w:t>out of the world economy</w:t>
      </w:r>
      <w:r w:rsidRPr="001A62CF">
        <w:rPr>
          <w:sz w:val="16"/>
        </w:rPr>
        <w:t xml:space="preserve"> in order </w:t>
      </w:r>
      <w:r w:rsidRPr="001A62CF">
        <w:rPr>
          <w:rStyle w:val="StyleUnderline"/>
        </w:rPr>
        <w:t>to bring it</w:t>
      </w:r>
      <w:r w:rsidRPr="001A62CF">
        <w:rPr>
          <w:sz w:val="16"/>
        </w:rPr>
        <w:t xml:space="preserve"> </w:t>
      </w:r>
      <w:r w:rsidRPr="001A62CF">
        <w:rPr>
          <w:rStyle w:val="StyleUnderline"/>
        </w:rPr>
        <w:t>back into the NPT</w:t>
      </w:r>
      <w:r w:rsidRPr="001A62CF">
        <w:rPr>
          <w:sz w:val="16"/>
        </w:rPr>
        <w:t xml:space="preserve"> stable </w:t>
      </w:r>
      <w:r w:rsidRPr="001A62CF">
        <w:rPr>
          <w:rStyle w:val="StyleUnderline"/>
        </w:rPr>
        <w:t>would be a huge undertaking</w:t>
      </w:r>
      <w:r w:rsidRPr="001A62CF">
        <w:rPr>
          <w:sz w:val="16"/>
        </w:rPr>
        <w:t>.</w:t>
      </w:r>
    </w:p>
    <w:p w14:paraId="3392910F" w14:textId="77777777" w:rsidR="00234BBE" w:rsidRPr="001A62CF" w:rsidRDefault="00234BBE" w:rsidP="00234BBE">
      <w:pPr>
        <w:rPr>
          <w:sz w:val="16"/>
        </w:rPr>
      </w:pPr>
      <w:r w:rsidRPr="001A62CF">
        <w:rPr>
          <w:sz w:val="16"/>
        </w:rPr>
        <w:t>No way back</w:t>
      </w:r>
    </w:p>
    <w:p w14:paraId="18D3B5BB" w14:textId="77777777" w:rsidR="00234BBE" w:rsidRPr="007A7B6D" w:rsidRDefault="00234BBE" w:rsidP="00234BBE">
      <w:pPr>
        <w:rPr>
          <w:sz w:val="16"/>
        </w:rPr>
      </w:pPr>
      <w:r w:rsidRPr="007A7B6D">
        <w:rPr>
          <w:sz w:val="16"/>
        </w:rPr>
        <w:t>Most nuclear-curious states, Iran included, are more interested in hedging than in actually building a weapons programme. Yet hedging by several rivals at once produces a situation where cascading proliferation becomes all too easy to imagine. An Israeli military strike on Iran, for instance, might persuade it of the need for a nuclear deterrent, thus triggering a response by Saudi Arabia which might in turn strengthen ambition in Ankara—or Cairo.</w:t>
      </w:r>
    </w:p>
    <w:p w14:paraId="0CEF9324" w14:textId="77777777" w:rsidR="00234BBE" w:rsidRDefault="00234BBE" w:rsidP="00234BBE">
      <w:pPr>
        <w:rPr>
          <w:sz w:val="16"/>
        </w:rPr>
      </w:pPr>
      <w:r w:rsidRPr="007A7B6D">
        <w:rPr>
          <w:sz w:val="16"/>
        </w:rPr>
        <w:t xml:space="preserve">Once </w:t>
      </w:r>
      <w:r w:rsidRPr="007A7B6D">
        <w:rPr>
          <w:rStyle w:val="StyleUnderline"/>
        </w:rPr>
        <w:t xml:space="preserve">the </w:t>
      </w:r>
      <w:r w:rsidRPr="00420A99">
        <w:rPr>
          <w:rStyle w:val="StyleUnderline"/>
          <w:highlight w:val="cyan"/>
        </w:rPr>
        <w:t>world</w:t>
      </w:r>
      <w:r w:rsidRPr="007A7B6D">
        <w:rPr>
          <w:sz w:val="16"/>
        </w:rPr>
        <w:t xml:space="preserve"> would have </w:t>
      </w:r>
      <w:r w:rsidRPr="00420A99">
        <w:rPr>
          <w:rStyle w:val="StyleUnderline"/>
          <w:highlight w:val="cyan"/>
        </w:rPr>
        <w:t>hope</w:t>
      </w:r>
      <w:r w:rsidRPr="007A7B6D">
        <w:rPr>
          <w:rStyle w:val="StyleUnderline"/>
        </w:rPr>
        <w:t xml:space="preserve">d that </w:t>
      </w:r>
      <w:r w:rsidRPr="00420A99">
        <w:rPr>
          <w:rStyle w:val="Emphasis"/>
          <w:highlight w:val="cyan"/>
        </w:rPr>
        <w:t>American</w:t>
      </w:r>
      <w:r w:rsidRPr="007A7B6D">
        <w:rPr>
          <w:sz w:val="16"/>
        </w:rPr>
        <w:t xml:space="preserve"> diplomacy, </w:t>
      </w:r>
      <w:r w:rsidRPr="00420A99">
        <w:rPr>
          <w:rStyle w:val="Emphasis"/>
          <w:highlight w:val="cyan"/>
        </w:rPr>
        <w:t>engagement</w:t>
      </w:r>
      <w:r w:rsidRPr="007A7B6D">
        <w:rPr>
          <w:sz w:val="16"/>
        </w:rPr>
        <w:t xml:space="preserve"> and suasion </w:t>
      </w:r>
      <w:r w:rsidRPr="007A7B6D">
        <w:rPr>
          <w:rStyle w:val="StyleUnderline"/>
        </w:rPr>
        <w:t xml:space="preserve">would have </w:t>
      </w:r>
      <w:r w:rsidRPr="00420A99">
        <w:rPr>
          <w:rStyle w:val="StyleUnderline"/>
          <w:highlight w:val="cyan"/>
        </w:rPr>
        <w:t>kept</w:t>
      </w:r>
      <w:r w:rsidRPr="007A7B6D">
        <w:rPr>
          <w:sz w:val="16"/>
        </w:rPr>
        <w:t xml:space="preserve"> such </w:t>
      </w:r>
      <w:r w:rsidRPr="00420A99">
        <w:rPr>
          <w:rStyle w:val="Emphasis"/>
          <w:highlight w:val="cyan"/>
        </w:rPr>
        <w:t>risks in check</w:t>
      </w:r>
      <w:r w:rsidRPr="007A7B6D">
        <w:rPr>
          <w:rStyle w:val="StyleUnderline"/>
        </w:rPr>
        <w:t>, and over the coming</w:t>
      </w:r>
      <w:r w:rsidRPr="007A7B6D">
        <w:rPr>
          <w:sz w:val="16"/>
        </w:rPr>
        <w:t xml:space="preserve"> few </w:t>
      </w:r>
      <w:r w:rsidRPr="007A7B6D">
        <w:rPr>
          <w:rStyle w:val="StyleUnderline"/>
        </w:rPr>
        <w:t>years they might</w:t>
      </w:r>
      <w:r w:rsidRPr="007A7B6D">
        <w:rPr>
          <w:sz w:val="16"/>
        </w:rPr>
        <w:t xml:space="preserve">. But </w:t>
      </w:r>
      <w:r w:rsidRPr="007A7B6D">
        <w:rPr>
          <w:rStyle w:val="StyleUnderline"/>
        </w:rPr>
        <w:t xml:space="preserve">America’s </w:t>
      </w:r>
      <w:r w:rsidRPr="007A7B6D">
        <w:rPr>
          <w:rStyle w:val="Emphasis"/>
        </w:rPr>
        <w:t>centrality</w:t>
      </w:r>
      <w:r w:rsidRPr="007A7B6D">
        <w:rPr>
          <w:rStyle w:val="StyleUnderline"/>
        </w:rPr>
        <w:t xml:space="preserve"> is on the wane</w:t>
      </w:r>
      <w:r w:rsidRPr="007A7B6D">
        <w:rPr>
          <w:sz w:val="16"/>
        </w:rPr>
        <w:t xml:space="preserve">. As Mr Gause points out, “A pervasive </w:t>
      </w:r>
      <w:r w:rsidRPr="007A7B6D">
        <w:rPr>
          <w:rStyle w:val="StyleUnderline"/>
        </w:rPr>
        <w:t>sense</w:t>
      </w:r>
      <w:r w:rsidRPr="007A7B6D">
        <w:rPr>
          <w:sz w:val="16"/>
        </w:rPr>
        <w:t xml:space="preserve">...that </w:t>
      </w:r>
      <w:r w:rsidRPr="007A7B6D">
        <w:rPr>
          <w:rStyle w:val="StyleUnderline"/>
        </w:rPr>
        <w:t xml:space="preserve">the </w:t>
      </w:r>
      <w:r w:rsidRPr="00420A99">
        <w:rPr>
          <w:rStyle w:val="StyleUnderline"/>
          <w:highlight w:val="cyan"/>
        </w:rPr>
        <w:t>U</w:t>
      </w:r>
      <w:r w:rsidRPr="007A7B6D">
        <w:rPr>
          <w:rStyle w:val="StyleUnderline"/>
        </w:rPr>
        <w:t xml:space="preserve">nited </w:t>
      </w:r>
      <w:r w:rsidRPr="00420A99">
        <w:rPr>
          <w:rStyle w:val="StyleUnderline"/>
          <w:highlight w:val="cyan"/>
        </w:rPr>
        <w:t>S</w:t>
      </w:r>
      <w:r w:rsidRPr="007A7B6D">
        <w:rPr>
          <w:rStyle w:val="StyleUnderline"/>
        </w:rPr>
        <w:t>tates is</w:t>
      </w:r>
      <w:r w:rsidRPr="007A7B6D">
        <w:rPr>
          <w:sz w:val="16"/>
        </w:rPr>
        <w:t xml:space="preserve"> </w:t>
      </w:r>
      <w:r w:rsidRPr="00420A99">
        <w:rPr>
          <w:rStyle w:val="Emphasis"/>
          <w:highlight w:val="cyan"/>
        </w:rPr>
        <w:t>leaving</w:t>
      </w:r>
      <w:r w:rsidRPr="007A7B6D">
        <w:rPr>
          <w:rStyle w:val="Emphasis"/>
        </w:rPr>
        <w:t xml:space="preserve"> the region</w:t>
      </w:r>
      <w:r w:rsidRPr="007A7B6D">
        <w:rPr>
          <w:sz w:val="16"/>
        </w:rPr>
        <w:t xml:space="preserve">” </w:t>
      </w:r>
      <w:r w:rsidRPr="00420A99">
        <w:rPr>
          <w:rStyle w:val="Emphasis"/>
          <w:highlight w:val="cyan"/>
        </w:rPr>
        <w:t>underpins</w:t>
      </w:r>
      <w:r w:rsidRPr="007A7B6D">
        <w:rPr>
          <w:sz w:val="16"/>
        </w:rPr>
        <w:t xml:space="preserve"> Saudi </w:t>
      </w:r>
      <w:r w:rsidRPr="00420A99">
        <w:rPr>
          <w:rStyle w:val="StyleUnderline"/>
          <w:highlight w:val="cyan"/>
        </w:rPr>
        <w:t>discussion of prolif</w:t>
      </w:r>
      <w:r w:rsidRPr="007A7B6D">
        <w:rPr>
          <w:rStyle w:val="StyleUnderline"/>
        </w:rPr>
        <w:t>eration</w:t>
      </w:r>
      <w:r w:rsidRPr="007A7B6D">
        <w:rPr>
          <w:sz w:val="16"/>
        </w:rPr>
        <w:t xml:space="preserve">. The risks entailed in offering a nuclear umbrella are clearly increasing. And although Mr Biden has always been a staunch advocate of arms control, the same was not true of his predecessor, and may well not be true of his successor. Proliferation has not proceeded anything like as fast as once was feared. But it has not stopped, and it could well accelerate. </w:t>
      </w:r>
    </w:p>
    <w:p w14:paraId="5DEC7523" w14:textId="77777777" w:rsidR="00234BBE" w:rsidRDefault="00234BBE" w:rsidP="00234BBE">
      <w:pPr>
        <w:pStyle w:val="Heading4"/>
      </w:pPr>
      <w:r>
        <w:t xml:space="preserve">Prolif causes </w:t>
      </w:r>
      <w:r>
        <w:rPr>
          <w:u w:val="single"/>
        </w:rPr>
        <w:t>extinction</w:t>
      </w:r>
      <w:r>
        <w:t>.</w:t>
      </w:r>
    </w:p>
    <w:p w14:paraId="5356AE3C" w14:textId="77777777" w:rsidR="00234BBE" w:rsidRPr="009018B7" w:rsidRDefault="00234BBE" w:rsidP="00234BBE">
      <w:r>
        <w:t xml:space="preserve">Richard </w:t>
      </w:r>
      <w:r w:rsidRPr="007C425D">
        <w:rPr>
          <w:rStyle w:val="Style13ptBold"/>
        </w:rPr>
        <w:t>Tanter 17</w:t>
      </w:r>
      <w:r>
        <w:t>, Senior Research Associate at Nautilus Institute for Security and Sustainability and Director of the Nautilus Institute at the Royal Melbourne Institute of Technology, "Donald Trump’s Japanese and South Korean Nuclear Threat to China: A tipping point in East Asia?", The Asia-Pacific Journal, Vol. 15, Issue 7, 04-01-2017, https://apjjf.org/2017/07/Tanter.html</w:t>
      </w:r>
    </w:p>
    <w:p w14:paraId="3F670A90" w14:textId="77777777" w:rsidR="00234BBE" w:rsidRPr="00854024" w:rsidRDefault="00234BBE" w:rsidP="00234BBE">
      <w:pPr>
        <w:rPr>
          <w:rStyle w:val="Emphasis"/>
        </w:rPr>
      </w:pPr>
      <w:r w:rsidRPr="007C425D">
        <w:rPr>
          <w:sz w:val="16"/>
        </w:rPr>
        <w:t xml:space="preserve">But in the longer run, </w:t>
      </w:r>
      <w:r w:rsidRPr="00536C7B">
        <w:rPr>
          <w:rStyle w:val="StyleUnderline"/>
        </w:rPr>
        <w:t>apart from the direct risks of such an event for the U.S. itself, its East Asian alliance network</w:t>
      </w:r>
      <w:r w:rsidRPr="00536C7B">
        <w:rPr>
          <w:sz w:val="16"/>
        </w:rPr>
        <w:t>, now</w:t>
      </w:r>
      <w:r w:rsidRPr="007C425D">
        <w:rPr>
          <w:sz w:val="16"/>
        </w:rPr>
        <w:t xml:space="preserve"> in its seventh decade, </w:t>
      </w:r>
      <w:r w:rsidRPr="00854024">
        <w:rPr>
          <w:rStyle w:val="StyleUnderline"/>
        </w:rPr>
        <w:t xml:space="preserve">founded on Japanese and Korean </w:t>
      </w:r>
      <w:r w:rsidRPr="007C425D">
        <w:rPr>
          <w:rStyle w:val="StyleUnderline"/>
          <w:highlight w:val="cyan"/>
        </w:rPr>
        <w:t>acceptance</w:t>
      </w:r>
      <w:r w:rsidRPr="00854024">
        <w:rPr>
          <w:rStyle w:val="StyleUnderline"/>
        </w:rPr>
        <w:t xml:space="preserve"> of U.S. nuclear primacy and a U.S. nuclear umbrella, </w:t>
      </w:r>
      <w:r w:rsidRPr="007C425D">
        <w:rPr>
          <w:rStyle w:val="StyleUnderline"/>
          <w:highlight w:val="cyan"/>
        </w:rPr>
        <w:t>would</w:t>
      </w:r>
      <w:r w:rsidRPr="00854024">
        <w:rPr>
          <w:rStyle w:val="StyleUnderline"/>
        </w:rPr>
        <w:t xml:space="preserve"> change dramatically, </w:t>
      </w:r>
      <w:r w:rsidRPr="00536C7B">
        <w:rPr>
          <w:rStyle w:val="Emphasis"/>
        </w:rPr>
        <w:t>bring</w:t>
      </w:r>
      <w:r w:rsidRPr="00536C7B">
        <w:rPr>
          <w:rStyle w:val="StyleUnderline"/>
        </w:rPr>
        <w:t>ing with it</w:t>
      </w:r>
      <w:r w:rsidRPr="00536C7B">
        <w:rPr>
          <w:sz w:val="16"/>
        </w:rPr>
        <w:t xml:space="preserve">, for better or worse, </w:t>
      </w:r>
      <w:r w:rsidRPr="00536C7B">
        <w:rPr>
          <w:rStyle w:val="Emphasis"/>
        </w:rPr>
        <w:t>the</w:t>
      </w:r>
      <w:r w:rsidRPr="009018B7">
        <w:rPr>
          <w:rStyle w:val="Emphasis"/>
        </w:rPr>
        <w:t xml:space="preserve"> </w:t>
      </w:r>
      <w:r w:rsidRPr="007C425D">
        <w:rPr>
          <w:rStyle w:val="Emphasis"/>
          <w:highlight w:val="cyan"/>
        </w:rPr>
        <w:t xml:space="preserve">end </w:t>
      </w:r>
      <w:r w:rsidRPr="00536C7B">
        <w:rPr>
          <w:rStyle w:val="Emphasis"/>
        </w:rPr>
        <w:t>of</w:t>
      </w:r>
      <w:r w:rsidRPr="00854024">
        <w:rPr>
          <w:rStyle w:val="Emphasis"/>
        </w:rPr>
        <w:t xml:space="preserve"> U.S. </w:t>
      </w:r>
      <w:r w:rsidRPr="007C425D">
        <w:rPr>
          <w:rStyle w:val="Emphasis"/>
          <w:highlight w:val="cyan"/>
        </w:rPr>
        <w:t>heg</w:t>
      </w:r>
      <w:r w:rsidRPr="007C425D">
        <w:rPr>
          <w:rStyle w:val="StyleUnderline"/>
        </w:rPr>
        <w:t xml:space="preserve">emony </w:t>
      </w:r>
      <w:r w:rsidRPr="00536C7B">
        <w:rPr>
          <w:rStyle w:val="Emphasis"/>
          <w:highlight w:val="cyan"/>
        </w:rPr>
        <w:t>in</w:t>
      </w:r>
      <w:r w:rsidRPr="00536C7B">
        <w:rPr>
          <w:rStyle w:val="Emphasis"/>
        </w:rPr>
        <w:t xml:space="preserve"> East and Southeast </w:t>
      </w:r>
      <w:r w:rsidRPr="00536C7B">
        <w:rPr>
          <w:rStyle w:val="Emphasis"/>
          <w:highlight w:val="cyan"/>
        </w:rPr>
        <w:t>Asia</w:t>
      </w:r>
      <w:r w:rsidRPr="00536C7B">
        <w:rPr>
          <w:sz w:val="16"/>
        </w:rPr>
        <w:t>. Whether occurring on</w:t>
      </w:r>
      <w:r w:rsidRPr="007C425D">
        <w:rPr>
          <w:sz w:val="16"/>
        </w:rPr>
        <w:t xml:space="preserve"> a Gaullist or British model, </w:t>
      </w:r>
      <w:r w:rsidRPr="00854024">
        <w:rPr>
          <w:rStyle w:val="Emphasis"/>
        </w:rPr>
        <w:t xml:space="preserve">the foundations of </w:t>
      </w:r>
      <w:r w:rsidRPr="00536C7B">
        <w:rPr>
          <w:rStyle w:val="Emphasis"/>
        </w:rPr>
        <w:t xml:space="preserve">Korean and Japanese </w:t>
      </w:r>
      <w:r w:rsidRPr="007C425D">
        <w:rPr>
          <w:rStyle w:val="Emphasis"/>
          <w:highlight w:val="cyan"/>
        </w:rPr>
        <w:t>relations with the U</w:t>
      </w:r>
      <w:r w:rsidRPr="00854024">
        <w:rPr>
          <w:rStyle w:val="StyleUnderline"/>
        </w:rPr>
        <w:t xml:space="preserve">nited </w:t>
      </w:r>
      <w:r w:rsidRPr="007C425D">
        <w:rPr>
          <w:rStyle w:val="Emphasis"/>
          <w:highlight w:val="cyan"/>
        </w:rPr>
        <w:t>S</w:t>
      </w:r>
      <w:r w:rsidRPr="00854024">
        <w:rPr>
          <w:rStyle w:val="StyleUnderline"/>
        </w:rPr>
        <w:t xml:space="preserve">tates </w:t>
      </w:r>
      <w:r w:rsidRPr="007C425D">
        <w:rPr>
          <w:rStyle w:val="Emphasis"/>
          <w:highlight w:val="cyan"/>
        </w:rPr>
        <w:t>would be</w:t>
      </w:r>
      <w:r w:rsidRPr="00854024">
        <w:rPr>
          <w:rStyle w:val="Emphasis"/>
        </w:rPr>
        <w:t xml:space="preserve"> irrevocably </w:t>
      </w:r>
      <w:r w:rsidRPr="007C425D">
        <w:rPr>
          <w:rStyle w:val="Emphasis"/>
          <w:highlight w:val="cyan"/>
        </w:rPr>
        <w:t>altered</w:t>
      </w:r>
      <w:r w:rsidRPr="00854024">
        <w:rPr>
          <w:rStyle w:val="Emphasis"/>
        </w:rPr>
        <w:t>.</w:t>
      </w:r>
      <w:r w:rsidRPr="007C425D">
        <w:rPr>
          <w:sz w:val="16"/>
        </w:rPr>
        <w:t xml:space="preserve"> Even leaving aside the obvious questions about the DPRK, </w:t>
      </w:r>
      <w:r w:rsidRPr="00854024">
        <w:rPr>
          <w:rStyle w:val="StyleUnderline"/>
        </w:rPr>
        <w:t xml:space="preserve">in the event of a nuclearized Japan and South Korea, </w:t>
      </w:r>
      <w:r w:rsidRPr="007C425D">
        <w:rPr>
          <w:sz w:val="16"/>
        </w:rPr>
        <w:t>clearly</w:t>
      </w:r>
      <w:r w:rsidRPr="00854024">
        <w:rPr>
          <w:rStyle w:val="StyleUnderline"/>
        </w:rPr>
        <w:t xml:space="preserve"> </w:t>
      </w:r>
      <w:r w:rsidRPr="00854024">
        <w:rPr>
          <w:rStyle w:val="Emphasis"/>
        </w:rPr>
        <w:t xml:space="preserve">the </w:t>
      </w:r>
      <w:r w:rsidRPr="00536C7B">
        <w:rPr>
          <w:rStyle w:val="Emphasis"/>
        </w:rPr>
        <w:t xml:space="preserve">mathematical </w:t>
      </w:r>
      <w:r w:rsidRPr="007C425D">
        <w:rPr>
          <w:rStyle w:val="Emphasis"/>
          <w:highlight w:val="cyan"/>
        </w:rPr>
        <w:t>risks of nuc</w:t>
      </w:r>
      <w:r w:rsidRPr="009018B7">
        <w:rPr>
          <w:rStyle w:val="StyleUnderline"/>
        </w:rPr>
        <w:t>lear</w:t>
      </w:r>
      <w:r w:rsidRPr="007C425D">
        <w:rPr>
          <w:rStyle w:val="Emphasis"/>
          <w:highlight w:val="cyan"/>
        </w:rPr>
        <w:t xml:space="preserve"> war</w:t>
      </w:r>
      <w:r w:rsidRPr="00854024">
        <w:rPr>
          <w:rStyle w:val="Emphasis"/>
        </w:rPr>
        <w:t xml:space="preserve"> initiated </w:t>
      </w:r>
      <w:r w:rsidRPr="007C425D">
        <w:rPr>
          <w:rStyle w:val="Emphasis"/>
          <w:highlight w:val="cyan"/>
        </w:rPr>
        <w:t>in East Asia would be</w:t>
      </w:r>
      <w:r w:rsidRPr="00854024">
        <w:rPr>
          <w:rStyle w:val="Emphasis"/>
        </w:rPr>
        <w:t xml:space="preserve"> very much </w:t>
      </w:r>
      <w:r w:rsidRPr="007C425D">
        <w:rPr>
          <w:rStyle w:val="Emphasis"/>
          <w:highlight w:val="cyan"/>
        </w:rPr>
        <w:t>greater</w:t>
      </w:r>
      <w:r w:rsidRPr="007C425D">
        <w:rPr>
          <w:sz w:val="16"/>
        </w:rPr>
        <w:t xml:space="preserve"> </w:t>
      </w:r>
      <w:r w:rsidRPr="00854024">
        <w:rPr>
          <w:rStyle w:val="StyleUnderline"/>
        </w:rPr>
        <w:t>than even the current risks of India-Pakistan nuclear conflict</w:t>
      </w:r>
      <w:r w:rsidRPr="007C425D">
        <w:rPr>
          <w:sz w:val="16"/>
        </w:rPr>
        <w:t xml:space="preserve">. </w:t>
      </w:r>
      <w:r w:rsidRPr="00854024">
        <w:rPr>
          <w:rStyle w:val="StyleUnderline"/>
        </w:rPr>
        <w:t>Regional nuclear security planning would be woven with multiple valences of possible perceived nuclear threats.</w:t>
      </w:r>
      <w:r w:rsidRPr="007C425D">
        <w:rPr>
          <w:sz w:val="16"/>
        </w:rPr>
        <w:t xml:space="preserve"> </w:t>
      </w:r>
      <w:r w:rsidRPr="00854024">
        <w:rPr>
          <w:rStyle w:val="StyleUnderline"/>
        </w:rPr>
        <w:t xml:space="preserve">The calculus of </w:t>
      </w:r>
      <w:r w:rsidRPr="007C425D">
        <w:rPr>
          <w:rStyle w:val="StyleUnderline"/>
          <w:highlight w:val="cyan"/>
        </w:rPr>
        <w:t>China-U.S.</w:t>
      </w:r>
      <w:r w:rsidRPr="00854024">
        <w:rPr>
          <w:rStyle w:val="StyleUnderline"/>
        </w:rPr>
        <w:t xml:space="preserve"> nuclear </w:t>
      </w:r>
      <w:r w:rsidRPr="007C425D">
        <w:rPr>
          <w:rStyle w:val="StyleUnderline"/>
          <w:highlight w:val="cyan"/>
        </w:rPr>
        <w:t>relations</w:t>
      </w:r>
      <w:r w:rsidRPr="007C425D">
        <w:rPr>
          <w:sz w:val="16"/>
        </w:rPr>
        <w:t xml:space="preserve"> immediately </w:t>
      </w:r>
      <w:r w:rsidRPr="007C425D">
        <w:rPr>
          <w:rStyle w:val="Emphasis"/>
          <w:highlight w:val="cyan"/>
        </w:rPr>
        <w:t>become</w:t>
      </w:r>
      <w:r w:rsidRPr="00854024">
        <w:rPr>
          <w:rStyle w:val="StyleUnderline"/>
        </w:rPr>
        <w:t xml:space="preserve">s much </w:t>
      </w:r>
      <w:r w:rsidRPr="00536C7B">
        <w:rPr>
          <w:rStyle w:val="StyleUnderline"/>
        </w:rPr>
        <w:t xml:space="preserve">more </w:t>
      </w:r>
      <w:r w:rsidRPr="007C425D">
        <w:rPr>
          <w:rStyle w:val="StyleUnderline"/>
          <w:highlight w:val="cyan"/>
        </w:rPr>
        <w:t>complex,</w:t>
      </w:r>
      <w:r w:rsidRPr="00854024">
        <w:rPr>
          <w:rStyle w:val="StyleUnderline"/>
        </w:rPr>
        <w:t xml:space="preserve"> with China facing two new potential threats</w:t>
      </w:r>
      <w:r w:rsidRPr="007C425D">
        <w:rPr>
          <w:sz w:val="16"/>
        </w:rPr>
        <w:t xml:space="preserve">, nominally at least coordinating with the U.S., in addition to the older concerns about India and Russia. For the United States, </w:t>
      </w:r>
      <w:r w:rsidRPr="00854024">
        <w:rPr>
          <w:rStyle w:val="StyleUnderline"/>
        </w:rPr>
        <w:t xml:space="preserve">a </w:t>
      </w:r>
      <w:r w:rsidRPr="007C425D">
        <w:rPr>
          <w:rStyle w:val="StyleUnderline"/>
        </w:rPr>
        <w:t>nuclear-armed, fully ‘normalized’ Japan would never be the undoubted loyal lapdog</w:t>
      </w:r>
      <w:r w:rsidRPr="007C425D">
        <w:rPr>
          <w:sz w:val="16"/>
        </w:rPr>
        <w:t xml:space="preserve"> of by then likely post-United Kingdom Little England. And </w:t>
      </w:r>
      <w:r w:rsidRPr="00496CC2">
        <w:rPr>
          <w:rStyle w:val="Emphasis"/>
        </w:rPr>
        <w:t>the calculations of a nuclear-armed So</w:t>
      </w:r>
      <w:r w:rsidRPr="00496CC2">
        <w:rPr>
          <w:rStyle w:val="StyleUnderline"/>
        </w:rPr>
        <w:t xml:space="preserve">uth </w:t>
      </w:r>
      <w:r w:rsidRPr="00496CC2">
        <w:rPr>
          <w:rStyle w:val="Emphasis"/>
        </w:rPr>
        <w:t>Ko</w:t>
      </w:r>
      <w:r w:rsidRPr="00496CC2">
        <w:rPr>
          <w:rStyle w:val="StyleUnderline"/>
        </w:rPr>
        <w:t xml:space="preserve">rea </w:t>
      </w:r>
      <w:r w:rsidRPr="00496CC2">
        <w:rPr>
          <w:rStyle w:val="Emphasis"/>
        </w:rPr>
        <w:t xml:space="preserve">and Japan </w:t>
      </w:r>
      <w:r w:rsidRPr="00496CC2">
        <w:rPr>
          <w:rStyle w:val="StyleUnderline"/>
        </w:rPr>
        <w:t xml:space="preserve">about each other </w:t>
      </w:r>
      <w:r w:rsidRPr="00496CC2">
        <w:rPr>
          <w:rStyle w:val="Emphasis"/>
        </w:rPr>
        <w:t>would start and finish in historically-conditioned suspicion.</w:t>
      </w:r>
    </w:p>
    <w:p w14:paraId="6F0D1D30" w14:textId="77777777" w:rsidR="00234BBE" w:rsidRPr="00854024" w:rsidRDefault="00234BBE" w:rsidP="00234BBE">
      <w:pPr>
        <w:rPr>
          <w:rStyle w:val="Emphasis"/>
        </w:rPr>
      </w:pPr>
      <w:r w:rsidRPr="007C425D">
        <w:rPr>
          <w:sz w:val="16"/>
        </w:rPr>
        <w:t xml:space="preserve">At a global level, </w:t>
      </w:r>
      <w:r w:rsidRPr="00854024">
        <w:rPr>
          <w:rStyle w:val="StyleUnderline"/>
        </w:rPr>
        <w:t>the U.S</w:t>
      </w:r>
      <w:r w:rsidRPr="009018B7">
        <w:rPr>
          <w:rStyle w:val="StyleUnderline"/>
        </w:rPr>
        <w:t>. opening the door to</w:t>
      </w:r>
      <w:r w:rsidRPr="00854024">
        <w:rPr>
          <w:rStyle w:val="StyleUnderline"/>
        </w:rPr>
        <w:t xml:space="preserve"> </w:t>
      </w:r>
      <w:r w:rsidRPr="009018B7">
        <w:rPr>
          <w:rStyle w:val="StyleUnderline"/>
          <w:highlight w:val="cyan"/>
        </w:rPr>
        <w:t>Japanese</w:t>
      </w:r>
      <w:r w:rsidRPr="00854024">
        <w:rPr>
          <w:rStyle w:val="StyleUnderline"/>
        </w:rPr>
        <w:t xml:space="preserve"> and Korean </w:t>
      </w:r>
      <w:r w:rsidRPr="009018B7">
        <w:rPr>
          <w:rStyle w:val="Emphasis"/>
          <w:highlight w:val="cyan"/>
        </w:rPr>
        <w:t>nucl</w:t>
      </w:r>
      <w:r w:rsidRPr="00854024">
        <w:rPr>
          <w:rStyle w:val="StyleUnderline"/>
        </w:rPr>
        <w:t>ear weapon</w:t>
      </w:r>
      <w:r w:rsidRPr="009018B7">
        <w:rPr>
          <w:rStyle w:val="Emphasis"/>
          <w:highlight w:val="cyan"/>
        </w:rPr>
        <w:t>s</w:t>
      </w:r>
      <w:r w:rsidRPr="00854024">
        <w:rPr>
          <w:rStyle w:val="StyleUnderline"/>
        </w:rPr>
        <w:t xml:space="preserve"> could not fail to </w:t>
      </w:r>
      <w:r w:rsidRPr="009018B7">
        <w:rPr>
          <w:rStyle w:val="StyleUnderline"/>
        </w:rPr>
        <w:t>encourage</w:t>
      </w:r>
      <w:r w:rsidRPr="00854024">
        <w:rPr>
          <w:rStyle w:val="StyleUnderline"/>
        </w:rPr>
        <w:t xml:space="preserve"> a </w:t>
      </w:r>
      <w:r w:rsidRPr="007C425D">
        <w:rPr>
          <w:rStyle w:val="StyleUnderline"/>
          <w:highlight w:val="cyan"/>
        </w:rPr>
        <w:t xml:space="preserve">cascade </w:t>
      </w:r>
      <w:r w:rsidRPr="009018B7">
        <w:rPr>
          <w:rStyle w:val="StyleUnderline"/>
        </w:rPr>
        <w:t xml:space="preserve">of </w:t>
      </w:r>
      <w:r w:rsidRPr="007C425D">
        <w:rPr>
          <w:rStyle w:val="StyleUnderline"/>
          <w:highlight w:val="cyan"/>
        </w:rPr>
        <w:t xml:space="preserve">regional races to </w:t>
      </w:r>
      <w:r w:rsidRPr="007C425D">
        <w:rPr>
          <w:rStyle w:val="Emphasis"/>
          <w:highlight w:val="cyan"/>
        </w:rPr>
        <w:t>nuc</w:t>
      </w:r>
      <w:r w:rsidRPr="00854024">
        <w:rPr>
          <w:rStyle w:val="StyleUnderline"/>
        </w:rPr>
        <w:t>lear weapon</w:t>
      </w:r>
      <w:r w:rsidRPr="007C425D">
        <w:rPr>
          <w:rStyle w:val="Emphasis"/>
          <w:highlight w:val="cyan"/>
        </w:rPr>
        <w:t>s</w:t>
      </w:r>
      <w:r w:rsidRPr="00854024">
        <w:rPr>
          <w:rStyle w:val="StyleUnderline"/>
        </w:rPr>
        <w:t xml:space="preserve">, not only </w:t>
      </w:r>
      <w:r w:rsidRPr="007C425D">
        <w:rPr>
          <w:rStyle w:val="StyleUnderline"/>
          <w:highlight w:val="cyan"/>
        </w:rPr>
        <w:t xml:space="preserve">in </w:t>
      </w:r>
      <w:r w:rsidRPr="007C425D">
        <w:rPr>
          <w:rStyle w:val="Emphasis"/>
          <w:highlight w:val="cyan"/>
        </w:rPr>
        <w:t xml:space="preserve">the </w:t>
      </w:r>
      <w:r w:rsidRPr="00536C7B">
        <w:rPr>
          <w:rStyle w:val="Emphasis"/>
        </w:rPr>
        <w:t xml:space="preserve">Western </w:t>
      </w:r>
      <w:r w:rsidRPr="007C425D">
        <w:rPr>
          <w:rStyle w:val="Emphasis"/>
          <w:highlight w:val="cyan"/>
        </w:rPr>
        <w:t>Pacific</w:t>
      </w:r>
      <w:r w:rsidRPr="00854024">
        <w:rPr>
          <w:rStyle w:val="StyleUnderline"/>
        </w:rPr>
        <w:t xml:space="preserve"> but in </w:t>
      </w:r>
      <w:r w:rsidRPr="009018B7">
        <w:rPr>
          <w:rStyle w:val="Emphasis"/>
        </w:rPr>
        <w:t xml:space="preserve">the </w:t>
      </w:r>
      <w:r w:rsidRPr="007C425D">
        <w:rPr>
          <w:rStyle w:val="Emphasis"/>
          <w:highlight w:val="cyan"/>
        </w:rPr>
        <w:t>Middle East,</w:t>
      </w:r>
      <w:r w:rsidRPr="00854024">
        <w:rPr>
          <w:rStyle w:val="Emphasis"/>
        </w:rPr>
        <w:t xml:space="preserve"> in </w:t>
      </w:r>
      <w:r w:rsidRPr="007C425D">
        <w:rPr>
          <w:rStyle w:val="Emphasis"/>
          <w:highlight w:val="cyan"/>
        </w:rPr>
        <w:t>Latin America, and</w:t>
      </w:r>
      <w:r w:rsidRPr="00854024">
        <w:rPr>
          <w:rStyle w:val="Emphasis"/>
        </w:rPr>
        <w:t xml:space="preserve"> quite possibly in </w:t>
      </w:r>
      <w:r w:rsidRPr="007C425D">
        <w:rPr>
          <w:rStyle w:val="Emphasis"/>
          <w:highlight w:val="cyan"/>
        </w:rPr>
        <w:t>Africa</w:t>
      </w:r>
      <w:r w:rsidRPr="00854024">
        <w:rPr>
          <w:rStyle w:val="Emphasis"/>
        </w:rPr>
        <w:t>.</w:t>
      </w:r>
      <w:r w:rsidRPr="007C425D">
        <w:rPr>
          <w:sz w:val="16"/>
        </w:rPr>
        <w:t xml:space="preserve"> </w:t>
      </w:r>
      <w:r w:rsidRPr="009018B7">
        <w:rPr>
          <w:rStyle w:val="Emphasis"/>
        </w:rPr>
        <w:t xml:space="preserve">The </w:t>
      </w:r>
      <w:r w:rsidRPr="007C425D">
        <w:rPr>
          <w:rStyle w:val="Emphasis"/>
          <w:highlight w:val="cyan"/>
        </w:rPr>
        <w:t xml:space="preserve">risks of </w:t>
      </w:r>
      <w:r w:rsidRPr="00496CC2">
        <w:rPr>
          <w:rStyle w:val="Emphasis"/>
        </w:rPr>
        <w:t xml:space="preserve">regional </w:t>
      </w:r>
      <w:r w:rsidRPr="007C425D">
        <w:rPr>
          <w:rStyle w:val="Emphasis"/>
          <w:highlight w:val="cyan"/>
        </w:rPr>
        <w:t>nuc</w:t>
      </w:r>
      <w:r w:rsidRPr="009018B7">
        <w:rPr>
          <w:rStyle w:val="StyleUnderline"/>
        </w:rPr>
        <w:t xml:space="preserve">lear </w:t>
      </w:r>
      <w:r w:rsidRPr="007C425D">
        <w:rPr>
          <w:rStyle w:val="Emphasis"/>
          <w:highlight w:val="cyan"/>
        </w:rPr>
        <w:t>war</w:t>
      </w:r>
      <w:r w:rsidRPr="007C425D">
        <w:rPr>
          <w:sz w:val="16"/>
          <w:highlight w:val="cyan"/>
        </w:rPr>
        <w:t xml:space="preserve">, </w:t>
      </w:r>
      <w:r w:rsidRPr="007C425D">
        <w:rPr>
          <w:rStyle w:val="StyleUnderline"/>
          <w:highlight w:val="cyan"/>
        </w:rPr>
        <w:t>with</w:t>
      </w:r>
      <w:r w:rsidRPr="00854024">
        <w:rPr>
          <w:rStyle w:val="StyleUnderline"/>
        </w:rPr>
        <w:t xml:space="preserve"> all </w:t>
      </w:r>
      <w:r w:rsidRPr="007C425D">
        <w:rPr>
          <w:rStyle w:val="StyleUnderline"/>
          <w:highlight w:val="cyan"/>
        </w:rPr>
        <w:t>its</w:t>
      </w:r>
      <w:r w:rsidRPr="00854024">
        <w:rPr>
          <w:rStyle w:val="StyleUnderline"/>
        </w:rPr>
        <w:t xml:space="preserve"> now thoroughly documented </w:t>
      </w:r>
      <w:r w:rsidRPr="007C425D">
        <w:rPr>
          <w:rStyle w:val="StyleUnderline"/>
          <w:highlight w:val="cyan"/>
        </w:rPr>
        <w:t>catastrophic</w:t>
      </w:r>
      <w:r w:rsidRPr="00854024">
        <w:rPr>
          <w:rStyle w:val="StyleUnderline"/>
        </w:rPr>
        <w:t xml:space="preserve"> environmental and climate </w:t>
      </w:r>
      <w:r w:rsidRPr="007C425D">
        <w:rPr>
          <w:rStyle w:val="StyleUnderline"/>
          <w:highlight w:val="cyan"/>
        </w:rPr>
        <w:t>consequences,</w:t>
      </w:r>
      <w:r w:rsidRPr="007C425D">
        <w:rPr>
          <w:sz w:val="16"/>
          <w:highlight w:val="cyan"/>
        </w:rPr>
        <w:t xml:space="preserve"> </w:t>
      </w:r>
      <w:r w:rsidRPr="007C425D">
        <w:rPr>
          <w:rStyle w:val="Emphasis"/>
          <w:highlight w:val="cyan"/>
        </w:rPr>
        <w:t>would</w:t>
      </w:r>
      <w:r w:rsidRPr="00854024">
        <w:rPr>
          <w:rStyle w:val="Emphasis"/>
        </w:rPr>
        <w:t xml:space="preserve"> be both manifold and </w:t>
      </w:r>
      <w:r w:rsidRPr="00536C7B">
        <w:rPr>
          <w:rStyle w:val="Emphasis"/>
        </w:rPr>
        <w:t xml:space="preserve">far </w:t>
      </w:r>
      <w:r w:rsidRPr="007C425D">
        <w:rPr>
          <w:rStyle w:val="Emphasis"/>
          <w:highlight w:val="cyan"/>
        </w:rPr>
        <w:t>high</w:t>
      </w:r>
      <w:r w:rsidRPr="00536C7B">
        <w:rPr>
          <w:rStyle w:val="Emphasis"/>
        </w:rPr>
        <w:t>er</w:t>
      </w:r>
      <w:r w:rsidRPr="00854024">
        <w:rPr>
          <w:rStyle w:val="Emphasis"/>
        </w:rPr>
        <w:t xml:space="preserve"> than at present.</w:t>
      </w:r>
    </w:p>
    <w:p w14:paraId="6525A356" w14:textId="77777777" w:rsidR="00234BBE" w:rsidRPr="007C425D" w:rsidRDefault="00234BBE" w:rsidP="00234BBE">
      <w:pPr>
        <w:rPr>
          <w:sz w:val="16"/>
        </w:rPr>
      </w:pPr>
      <w:r w:rsidRPr="007C425D">
        <w:rPr>
          <w:sz w:val="16"/>
        </w:rPr>
        <w:t>For Australia, the ever compliant ally of the United States, there has never been a more stark choice: Is the Turnbull government willing to sit on its hands as its dominant ally not only allows but actually encourages Japan and South Korea to build their own nuclear bombs? Does Foreign Minister Julie Bishop imagine that Trumpian brinkmanship increases Australian security? Does she somehow think that the already-gathering band of advocates of Australian nuclear weapons will not become more influential? And does she think that none of this will encourage now still fringe Indonesian figures who may long for a reprise of Soekarnoist dreams of a nuclear Nusantara? It is critical that Australia see the Tillerson threat as a wake-up call to the complete failure of its own nuclear disarmament policy, and seize the chance to initiate a more independent foreign policy.</w:t>
      </w:r>
    </w:p>
    <w:p w14:paraId="6FF7FF78" w14:textId="77777777" w:rsidR="00234BBE" w:rsidRPr="007C425D" w:rsidRDefault="00234BBE" w:rsidP="00234BBE">
      <w:pPr>
        <w:rPr>
          <w:sz w:val="16"/>
        </w:rPr>
      </w:pPr>
      <w:r w:rsidRPr="007C425D">
        <w:rPr>
          <w:sz w:val="16"/>
        </w:rPr>
        <w:t>All of this is happening at the same time as the United Nations commences an historically unprecedented attempt to create a ‘legally binding instrument to prohibit nuclear weapons, leading towards their total elimination’. The global nuclear ban treaty initiative, led by the non-nuclear weapons states (Austria, Brazil, Ireland, Mexico, Nigeria, and South Africa) and global civil society organisations no longer willing to wait for the nuclear weapons states to fulfil their long dishonoured Non-Proliferation Treaty pledge to negotiate nuclear disarmament in good faith, aims above all to stigmatize all aspects of nuclear weapons and through a process of delegitimizing policies — supported by the nuclear weapons states and their allies alike — and challenge the discursive hegemony of the fiction of nuclear deterrence.</w:t>
      </w:r>
    </w:p>
    <w:p w14:paraId="181087A5" w14:textId="77777777" w:rsidR="00234BBE" w:rsidRPr="007C425D" w:rsidRDefault="00234BBE" w:rsidP="00234BBE">
      <w:pPr>
        <w:rPr>
          <w:sz w:val="16"/>
        </w:rPr>
      </w:pPr>
      <w:r w:rsidRPr="007C425D">
        <w:rPr>
          <w:sz w:val="16"/>
        </w:rPr>
        <w:t>After instructing its NATO allies to boycott the nuclear ban treaty negotiations, the United States has reportedly placed extraordinary pressure on a divided Japanese Cabinet to ensure that it falls into line. Australia, the most complacent of U.S. allies, required no such pressure. Remarkably, every country in South East Asia and every Pacific island country is participating in the talks and supporting the proposal, leaving US allies Japan, Korea and Australia in isolation.</w:t>
      </w:r>
    </w:p>
    <w:p w14:paraId="4D3091E4" w14:textId="77777777" w:rsidR="00234BBE" w:rsidRPr="007C425D" w:rsidRDefault="00234BBE" w:rsidP="00234BBE">
      <w:pPr>
        <w:rPr>
          <w:sz w:val="16"/>
        </w:rPr>
      </w:pPr>
      <w:r w:rsidRPr="007C425D">
        <w:rPr>
          <w:sz w:val="16"/>
        </w:rPr>
        <w:t xml:space="preserve">Meanwhile, </w:t>
      </w:r>
      <w:r w:rsidRPr="009018B7">
        <w:rPr>
          <w:rStyle w:val="StyleUnderline"/>
        </w:rPr>
        <w:t>the</w:t>
      </w:r>
      <w:r w:rsidRPr="007C425D">
        <w:rPr>
          <w:rStyle w:val="StyleUnderline"/>
        </w:rPr>
        <w:t xml:space="preserve"> rest of the </w:t>
      </w:r>
      <w:r w:rsidRPr="00536C7B">
        <w:rPr>
          <w:rStyle w:val="StyleUnderline"/>
          <w:highlight w:val="cyan"/>
        </w:rPr>
        <w:t xml:space="preserve">world </w:t>
      </w:r>
      <w:r w:rsidRPr="00536C7B">
        <w:rPr>
          <w:rStyle w:val="StyleUnderline"/>
        </w:rPr>
        <w:t>is</w:t>
      </w:r>
      <w:r w:rsidRPr="007C425D">
        <w:rPr>
          <w:rStyle w:val="StyleUnderline"/>
        </w:rPr>
        <w:t xml:space="preserve"> held </w:t>
      </w:r>
      <w:r w:rsidRPr="00536C7B">
        <w:rPr>
          <w:rStyle w:val="StyleUnderline"/>
          <w:highlight w:val="cyan"/>
        </w:rPr>
        <w:t>hostage</w:t>
      </w:r>
      <w:r w:rsidRPr="007C425D">
        <w:rPr>
          <w:rStyle w:val="StyleUnderline"/>
        </w:rPr>
        <w:t xml:space="preserve"> doubly to </w:t>
      </w:r>
      <w:r w:rsidRPr="007C425D">
        <w:rPr>
          <w:sz w:val="16"/>
        </w:rPr>
        <w:t xml:space="preserve">both </w:t>
      </w:r>
      <w:r w:rsidRPr="007C425D">
        <w:rPr>
          <w:rStyle w:val="StyleUnderline"/>
        </w:rPr>
        <w:t>the adventurism of</w:t>
      </w:r>
      <w:r w:rsidRPr="007C425D">
        <w:rPr>
          <w:sz w:val="16"/>
        </w:rPr>
        <w:t xml:space="preserve"> the </w:t>
      </w:r>
      <w:r w:rsidRPr="007C425D">
        <w:rPr>
          <w:rStyle w:val="StyleUnderline"/>
        </w:rPr>
        <w:t>Trump</w:t>
      </w:r>
      <w:r w:rsidRPr="007C425D">
        <w:rPr>
          <w:sz w:val="16"/>
        </w:rPr>
        <w:t xml:space="preserve"> administration </w:t>
      </w:r>
      <w:r w:rsidRPr="007C425D">
        <w:rPr>
          <w:rStyle w:val="StyleUnderline"/>
        </w:rPr>
        <w:t xml:space="preserve">and </w:t>
      </w:r>
      <w:r w:rsidRPr="00536C7B">
        <w:rPr>
          <w:rStyle w:val="StyleUnderline"/>
          <w:highlight w:val="cyan"/>
        </w:rPr>
        <w:t xml:space="preserve">to </w:t>
      </w:r>
      <w:r w:rsidRPr="00536C7B">
        <w:rPr>
          <w:rStyle w:val="Emphasis"/>
          <w:highlight w:val="cyan"/>
        </w:rPr>
        <w:t>the threat to</w:t>
      </w:r>
      <w:r w:rsidRPr="007C425D">
        <w:rPr>
          <w:rStyle w:val="Emphasis"/>
        </w:rPr>
        <w:t xml:space="preserve"> </w:t>
      </w:r>
      <w:r w:rsidRPr="00536C7B">
        <w:rPr>
          <w:rStyle w:val="Emphasis"/>
          <w:highlight w:val="cyan"/>
        </w:rPr>
        <w:t>planetary survival</w:t>
      </w:r>
      <w:r w:rsidRPr="007C425D">
        <w:rPr>
          <w:rStyle w:val="StyleUnderline"/>
        </w:rPr>
        <w:t xml:space="preserve"> from the nine nuclear-armed state</w:t>
      </w:r>
      <w:r w:rsidRPr="007C425D">
        <w:rPr>
          <w:sz w:val="16"/>
        </w:rPr>
        <w:t>s. As Tim Wright of the International Campaign to Abolish Nuclear Weapons wrote in the Bulletin of Atomic Scientists,</w:t>
      </w:r>
    </w:p>
    <w:p w14:paraId="5B59C692" w14:textId="77777777" w:rsidR="00234BBE" w:rsidRPr="007C425D" w:rsidRDefault="00234BBE" w:rsidP="00234BBE">
      <w:pPr>
        <w:rPr>
          <w:sz w:val="16"/>
        </w:rPr>
      </w:pPr>
      <w:r w:rsidRPr="007C425D">
        <w:rPr>
          <w:sz w:val="16"/>
        </w:rPr>
        <w:t>‘Recent threats of a new nuclear arms race and ongoing programs to replace old nuclear warheads with ever-deadlier ones cause much damage to the NPT, as does the ill-considered boycott of the forthcoming UN negotiations.’</w:t>
      </w:r>
    </w:p>
    <w:p w14:paraId="1E23BAB7" w14:textId="77777777" w:rsidR="00234BBE" w:rsidRPr="009018B7" w:rsidRDefault="00234BBE" w:rsidP="00234BBE">
      <w:pPr>
        <w:rPr>
          <w:sz w:val="16"/>
        </w:rPr>
      </w:pPr>
      <w:r w:rsidRPr="007C425D">
        <w:rPr>
          <w:rStyle w:val="StyleUnderline"/>
        </w:rPr>
        <w:t>The</w:t>
      </w:r>
      <w:r w:rsidRPr="007C425D">
        <w:rPr>
          <w:sz w:val="16"/>
        </w:rPr>
        <w:t xml:space="preserve"> Trump-Tillerson threat of a nuclear-armed Japan and South Korea is the clearest possible message that the U.S. is abandoning even the fig leaf of non-proliferation policy, and that the road to nuclear abolition, hard and long as it may be, is the only viable path.</w:t>
      </w:r>
    </w:p>
    <w:p w14:paraId="1E18BCE4" w14:textId="77777777" w:rsidR="00234BBE" w:rsidRPr="00234BBE" w:rsidRDefault="00234BBE" w:rsidP="00234BBE"/>
    <w:p w14:paraId="068DD0CF" w14:textId="77777777" w:rsidR="00234BBE" w:rsidRDefault="00234BBE" w:rsidP="00234BBE">
      <w:pPr>
        <w:pStyle w:val="Heading2"/>
      </w:pPr>
      <w:r>
        <w:t>Relations Advantage</w:t>
      </w:r>
    </w:p>
    <w:p w14:paraId="0990526B" w14:textId="686C4251" w:rsidR="00234BBE" w:rsidRDefault="00234BBE" w:rsidP="00234BBE">
      <w:pPr>
        <w:pStyle w:val="Heading3"/>
      </w:pPr>
      <w:r>
        <w:t xml:space="preserve">Relations </w:t>
      </w:r>
      <w:r>
        <w:t>ADV---1NC</w:t>
      </w:r>
    </w:p>
    <w:p w14:paraId="06E9BC4F" w14:textId="77777777" w:rsidR="00234BBE" w:rsidRDefault="00234BBE" w:rsidP="00234BBE">
      <w:pPr>
        <w:pStyle w:val="Heading4"/>
      </w:pPr>
      <w:r>
        <w:t>No US-China war.</w:t>
      </w:r>
    </w:p>
    <w:p w14:paraId="4FE9E05D" w14:textId="77777777" w:rsidR="00234BBE" w:rsidRPr="00225429" w:rsidRDefault="00234BBE" w:rsidP="00234BBE">
      <w:r>
        <w:t xml:space="preserve">Charles C. </w:t>
      </w:r>
      <w:r w:rsidRPr="00225429">
        <w:rPr>
          <w:rStyle w:val="Style13ptBold"/>
        </w:rPr>
        <w:t>Krulak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5A513C6E" w14:textId="77777777" w:rsidR="00234BBE" w:rsidRPr="00225429" w:rsidRDefault="00234BBE" w:rsidP="00234BBE">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79883055" w14:textId="77777777" w:rsidR="00234BBE" w:rsidRPr="00225429" w:rsidRDefault="00234BBE" w:rsidP="00234BBE">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225429">
        <w:rPr>
          <w:rStyle w:val="Emphasis"/>
          <w:highlight w:val="cyan"/>
        </w:rPr>
        <w:t>m</w:t>
      </w:r>
      <w:r w:rsidRPr="00225429">
        <w:rPr>
          <w:rStyle w:val="StyleUnderline"/>
        </w:rPr>
        <w:t>utual</w:t>
      </w:r>
      <w:r w:rsidRPr="00225429">
        <w:rPr>
          <w:rStyle w:val="Emphasis"/>
        </w:rPr>
        <w:t xml:space="preserve"> </w:t>
      </w:r>
      <w:r w:rsidRPr="00225429">
        <w:rPr>
          <w:rStyle w:val="Emphasis"/>
          <w:highlight w:val="cyan"/>
        </w:rPr>
        <w:t>a</w:t>
      </w:r>
      <w:r w:rsidRPr="00225429">
        <w:rPr>
          <w:rStyle w:val="StyleUnderline"/>
        </w:rPr>
        <w:t xml:space="preserve">ssured </w:t>
      </w:r>
      <w:r w:rsidRPr="00225429">
        <w:rPr>
          <w:rStyle w:val="Emphasis"/>
          <w:highlight w:val="cyan"/>
        </w:rPr>
        <w:t>d</w:t>
      </w:r>
      <w:r w:rsidRPr="00225429">
        <w:rPr>
          <w:rStyle w:val="StyleUnderline"/>
        </w:rPr>
        <w:t xml:space="preserve">estruction” </w:t>
      </w:r>
      <w:r w:rsidRPr="00225429">
        <w:rPr>
          <w:sz w:val="16"/>
        </w:rPr>
        <w:t xml:space="preserve">that limited US-Soviet conflict </w:t>
      </w:r>
      <w:r w:rsidRPr="00225429">
        <w:rPr>
          <w:rStyle w:val="Emphasis"/>
          <w:highlight w:val="cyan"/>
        </w:rPr>
        <w:t>applies to the US and China</w:t>
      </w:r>
      <w:r w:rsidRPr="00225429">
        <w:rPr>
          <w:sz w:val="16"/>
        </w:rPr>
        <w:t xml:space="preserve">. And </w:t>
      </w:r>
      <w:r w:rsidRPr="00225429">
        <w:rPr>
          <w:rStyle w:val="StyleUnderline"/>
        </w:rPr>
        <w:t xml:space="preserve">the </w:t>
      </w:r>
      <w:r w:rsidRPr="00225429">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225429">
        <w:rPr>
          <w:rStyle w:val="StyleUnderline"/>
          <w:highlight w:val="cyan"/>
        </w:rPr>
        <w:t>ensure</w:t>
      </w:r>
      <w:r w:rsidRPr="00225429">
        <w:rPr>
          <w:sz w:val="16"/>
        </w:rPr>
        <w:t xml:space="preserve"> that a potential </w:t>
      </w:r>
      <w:r w:rsidRPr="00225429">
        <w:rPr>
          <w:rStyle w:val="Emphasis"/>
          <w:highlight w:val="cyan"/>
        </w:rPr>
        <w:t>nuc</w:t>
      </w:r>
      <w:r w:rsidRPr="00225429">
        <w:rPr>
          <w:rStyle w:val="StyleUnderline"/>
        </w:rPr>
        <w:t xml:space="preserve">lear </w:t>
      </w:r>
      <w:r w:rsidRPr="00225429">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78B32E0D" w14:textId="77777777" w:rsidR="00234BBE" w:rsidRPr="00225429" w:rsidRDefault="00234BBE" w:rsidP="00234BBE">
      <w:pPr>
        <w:rPr>
          <w:sz w:val="16"/>
        </w:rPr>
      </w:pPr>
      <w:r w:rsidRPr="00225429">
        <w:rPr>
          <w:sz w:val="16"/>
        </w:rPr>
        <w:t xml:space="preserve">A </w:t>
      </w:r>
      <w:r w:rsidRPr="00225429">
        <w:rPr>
          <w:rStyle w:val="Emphasis"/>
        </w:rPr>
        <w:t xml:space="preserve">US-China </w:t>
      </w:r>
      <w:r w:rsidRPr="00225429">
        <w:rPr>
          <w:rStyle w:val="Emphasis"/>
          <w:highlight w:val="cyan"/>
        </w:rPr>
        <w:t>conflict</w:t>
      </w:r>
      <w:r w:rsidRPr="00225429">
        <w:rPr>
          <w:rStyle w:val="Emphasis"/>
        </w:rPr>
        <w:t xml:space="preserve"> would</w:t>
      </w:r>
      <w:r w:rsidRPr="00225429">
        <w:rPr>
          <w:sz w:val="16"/>
        </w:rPr>
        <w:t xml:space="preserve"> almost certainly </w:t>
      </w:r>
      <w:r w:rsidRPr="00225429">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225429">
        <w:rPr>
          <w:rStyle w:val="StyleUnderline"/>
          <w:highlight w:val="cyan"/>
        </w:rPr>
        <w:t>deploy</w:t>
      </w:r>
      <w:r w:rsidRPr="00225429">
        <w:rPr>
          <w:sz w:val="16"/>
        </w:rPr>
        <w:t xml:space="preserve"> some combination of </w:t>
      </w:r>
      <w:r w:rsidRPr="00225429">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0CFAAE9F" w14:textId="77777777" w:rsidR="00234BBE" w:rsidRPr="00225429" w:rsidRDefault="00234BBE" w:rsidP="00234BBE">
      <w:pPr>
        <w:rPr>
          <w:sz w:val="16"/>
        </w:rPr>
      </w:pPr>
      <w:r w:rsidRPr="00225429">
        <w:rPr>
          <w:sz w:val="16"/>
        </w:rPr>
        <w:t xml:space="preserve">Second, it is important to remember that, historically, </w:t>
      </w:r>
      <w:r w:rsidRPr="00225429">
        <w:rPr>
          <w:rStyle w:val="Emphasis"/>
          <w:highlight w:val="cya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225429">
        <w:rPr>
          <w:rStyle w:val="StyleUnderline"/>
          <w:highlight w:val="cyan"/>
        </w:rPr>
        <w:t>lags behind the US on</w:t>
      </w:r>
      <w:r w:rsidRPr="00225429">
        <w:rPr>
          <w:rStyle w:val="StyleUnderline"/>
        </w:rPr>
        <w:t xml:space="preserve"> almost </w:t>
      </w:r>
      <w:r w:rsidRPr="00225429">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225429">
        <w:rPr>
          <w:rStyle w:val="StyleUnderline"/>
          <w:highlight w:val="cyan"/>
        </w:rPr>
        <w:t>asymmetric equalizers</w:t>
      </w:r>
      <w:r w:rsidRPr="00225429">
        <w:rPr>
          <w:sz w:val="16"/>
        </w:rPr>
        <w:t xml:space="preserve"> (long-range anti-ship and hypersonic missiles, military applications of cyber, and more), it </w:t>
      </w:r>
      <w:r w:rsidRPr="00225429">
        <w:rPr>
          <w:rStyle w:val="StyleUnderline"/>
          <w:highlight w:val="cyan"/>
        </w:rPr>
        <w:t>will not match</w:t>
      </w:r>
      <w:r w:rsidRPr="00225429">
        <w:rPr>
          <w:sz w:val="16"/>
        </w:rPr>
        <w:t xml:space="preserve"> the </w:t>
      </w:r>
      <w:r w:rsidRPr="00225429">
        <w:rPr>
          <w:rStyle w:val="StyleUnderline"/>
          <w:highlight w:val="cyan"/>
        </w:rPr>
        <w:t>US</w:t>
      </w:r>
      <w:r w:rsidRPr="00225429">
        <w:rPr>
          <w:sz w:val="16"/>
        </w:rPr>
        <w:t xml:space="preserve"> in </w:t>
      </w:r>
      <w:r w:rsidRPr="00225429">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0809D405" w14:textId="77777777" w:rsidR="00234BBE" w:rsidRPr="00225429" w:rsidRDefault="00234BBE" w:rsidP="00234BBE">
      <w:pPr>
        <w:rPr>
          <w:sz w:val="16"/>
        </w:rPr>
      </w:pPr>
      <w:r w:rsidRPr="00225429">
        <w:rPr>
          <w:sz w:val="16"/>
        </w:rPr>
        <w:t xml:space="preserve">A </w:t>
      </w:r>
      <w:r w:rsidRPr="00225429">
        <w:rPr>
          <w:rStyle w:val="StyleUnderline"/>
          <w:highlight w:val="cyan"/>
        </w:rPr>
        <w:t>head-to-head conflict</w:t>
      </w:r>
      <w:r w:rsidRPr="00225429">
        <w:rPr>
          <w:sz w:val="16"/>
        </w:rPr>
        <w:t xml:space="preserve"> with the US </w:t>
      </w:r>
      <w:r w:rsidRPr="00225429">
        <w:rPr>
          <w:rStyle w:val="StyleUnderline"/>
          <w:highlight w:val="cyan"/>
        </w:rPr>
        <w:t>would</w:t>
      </w:r>
      <w:r w:rsidRPr="00225429">
        <w:rPr>
          <w:sz w:val="16"/>
        </w:rPr>
        <w:t xml:space="preserve"> thus </w:t>
      </w:r>
      <w:r w:rsidRPr="00225429">
        <w:rPr>
          <w:rStyle w:val="StyleUnderline"/>
          <w:highlight w:val="cyan"/>
        </w:rPr>
        <w:t xml:space="preserve">be </w:t>
      </w:r>
      <w:r w:rsidRPr="00225429">
        <w:rPr>
          <w:rStyle w:val="Emphasis"/>
          <w:highlight w:val="cyan"/>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7C177783" w14:textId="77777777" w:rsidR="00234BBE" w:rsidRPr="00225429" w:rsidRDefault="00234BBE" w:rsidP="00234BBE">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2B50E988" w14:textId="77777777" w:rsidR="00234BBE" w:rsidRPr="00225429" w:rsidRDefault="00234BBE" w:rsidP="00234BBE">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225429">
        <w:rPr>
          <w:rStyle w:val="StyleUnderline"/>
          <w:highlight w:val="cyan"/>
        </w:rPr>
        <w:t>chalking up victories in</w:t>
      </w:r>
      <w:r w:rsidRPr="00225429">
        <w:rPr>
          <w:rStyle w:val="StyleUnderline"/>
        </w:rPr>
        <w:t xml:space="preserve"> the</w:t>
      </w:r>
      <w:r w:rsidRPr="00225429">
        <w:rPr>
          <w:sz w:val="16"/>
        </w:rPr>
        <w:t xml:space="preserve"> global </w:t>
      </w:r>
      <w:r w:rsidRPr="00225429">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225429">
        <w:rPr>
          <w:rStyle w:val="StyleUnderline"/>
          <w:highlight w:val="cyan"/>
        </w:rPr>
        <w:t>emerged from the pandemic looking</w:t>
      </w:r>
      <w:r w:rsidRPr="00225429">
        <w:rPr>
          <w:sz w:val="16"/>
        </w:rPr>
        <w:t xml:space="preserve"> much </w:t>
      </w:r>
      <w:r w:rsidRPr="00225429">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225429">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225429">
        <w:rPr>
          <w:rStyle w:val="Emphasis"/>
          <w:highlight w:val="cyan"/>
        </w:rPr>
        <w:t>conclude</w:t>
      </w:r>
      <w:r w:rsidRPr="00225429">
        <w:rPr>
          <w:sz w:val="16"/>
        </w:rPr>
        <w:t xml:space="preserve"> that </w:t>
      </w:r>
      <w:r w:rsidRPr="00225429">
        <w:rPr>
          <w:rStyle w:val="Emphasis"/>
          <w:highlight w:val="cyan"/>
        </w:rPr>
        <w:t>they are on the right</w:t>
      </w:r>
      <w:r w:rsidRPr="00225429">
        <w:rPr>
          <w:rStyle w:val="Emphasis"/>
        </w:rPr>
        <w:t xml:space="preserve"> </w:t>
      </w:r>
      <w:r w:rsidRPr="00225429">
        <w:rPr>
          <w:sz w:val="16"/>
        </w:rPr>
        <w:t xml:space="preserve">strategic </w:t>
      </w:r>
      <w:r w:rsidRPr="00225429">
        <w:rPr>
          <w:rStyle w:val="Emphasis"/>
          <w:highlight w:val="cyan"/>
        </w:rPr>
        <w:t>path</w:t>
      </w:r>
      <w:r w:rsidRPr="00225429">
        <w:rPr>
          <w:sz w:val="16"/>
        </w:rPr>
        <w:t>.</w:t>
      </w:r>
    </w:p>
    <w:p w14:paraId="5A1BD382" w14:textId="77777777" w:rsidR="00234BBE" w:rsidRPr="00225429" w:rsidRDefault="00234BBE" w:rsidP="00234BBE">
      <w:pPr>
        <w:rPr>
          <w:sz w:val="16"/>
        </w:rPr>
      </w:pPr>
      <w:r w:rsidRPr="00225429">
        <w:rPr>
          <w:sz w:val="16"/>
        </w:rPr>
        <w:t xml:space="preserve">Finally, </w:t>
      </w:r>
      <w:r w:rsidRPr="00225429">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225429">
        <w:rPr>
          <w:rStyle w:val="StyleUnderline"/>
          <w:highlight w:val="cyan"/>
        </w:rPr>
        <w:t>America’s largest</w:t>
      </w:r>
      <w:r w:rsidRPr="00225429">
        <w:rPr>
          <w:rStyle w:val="StyleUnderline"/>
        </w:rPr>
        <w:t xml:space="preserve"> </w:t>
      </w:r>
      <w:r w:rsidRPr="00225429">
        <w:rPr>
          <w:rStyle w:val="StyleUnderline"/>
          <w:highlight w:val="cyan"/>
        </w:rPr>
        <w:t>trade partner</w:t>
      </w:r>
      <w:r w:rsidRPr="00225429">
        <w:rPr>
          <w:sz w:val="16"/>
        </w:rPr>
        <w:t xml:space="preserve">. The two countries’ </w:t>
      </w:r>
      <w:r w:rsidRPr="00225429">
        <w:rPr>
          <w:rStyle w:val="StyleUnderline"/>
          <w:highlight w:val="cyan"/>
        </w:rPr>
        <w:t>supply-chain linkages are vast</w:t>
      </w:r>
      <w:r w:rsidRPr="00225429">
        <w:rPr>
          <w:sz w:val="16"/>
        </w:rPr>
        <w:t xml:space="preserve">, and </w:t>
      </w:r>
      <w:r w:rsidRPr="00225429">
        <w:rPr>
          <w:rStyle w:val="StyleUnderline"/>
          <w:highlight w:val="cyan"/>
        </w:rPr>
        <w:t>China holds more</w:t>
      </w:r>
      <w:r w:rsidRPr="00225429">
        <w:rPr>
          <w:rStyle w:val="StyleUnderline"/>
        </w:rPr>
        <w:t xml:space="preserve"> than $1 trillion in US </w:t>
      </w:r>
      <w:r w:rsidRPr="00225429">
        <w:rPr>
          <w:rStyle w:val="StyleUnderline"/>
          <w:highlight w:val="cyan"/>
        </w:rPr>
        <w:t>Treasuries</w:t>
      </w:r>
      <w:r w:rsidRPr="00225429">
        <w:rPr>
          <w:sz w:val="16"/>
        </w:rPr>
        <w:t xml:space="preserve">, most of </w:t>
      </w:r>
      <w:r w:rsidRPr="00225429">
        <w:rPr>
          <w:rStyle w:val="StyleUnderline"/>
          <w:highlight w:val="cyan"/>
        </w:rPr>
        <w:t>which it cannot</w:t>
      </w:r>
      <w:r w:rsidRPr="00225429">
        <w:rPr>
          <w:rStyle w:val="StyleUnderline"/>
        </w:rPr>
        <w:t xml:space="preserve"> easily </w:t>
      </w:r>
      <w:r w:rsidRPr="00225429">
        <w:rPr>
          <w:rStyle w:val="StyleUnderline"/>
          <w:highlight w:val="cyan"/>
        </w:rPr>
        <w:t>unload</w:t>
      </w:r>
      <w:r w:rsidRPr="00225429">
        <w:rPr>
          <w:sz w:val="16"/>
        </w:rPr>
        <w:t>, lest it reduce their value and incur massive losses.</w:t>
      </w:r>
    </w:p>
    <w:p w14:paraId="788DF88A" w14:textId="77777777" w:rsidR="00234BBE" w:rsidRPr="00225429" w:rsidRDefault="00234BBE" w:rsidP="00234BBE">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7984CFEC" w14:textId="77777777" w:rsidR="00234BBE" w:rsidRPr="00225429" w:rsidRDefault="00234BBE" w:rsidP="00234BBE">
      <w:pPr>
        <w:rPr>
          <w:sz w:val="16"/>
        </w:rPr>
      </w:pPr>
      <w:r w:rsidRPr="00225429">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7729926F" w14:textId="77777777" w:rsidR="00234BBE" w:rsidRPr="00225429" w:rsidRDefault="00234BBE" w:rsidP="00234BBE">
      <w:pPr>
        <w:rPr>
          <w:sz w:val="16"/>
        </w:rPr>
      </w:pPr>
      <w:r w:rsidRPr="00225429">
        <w:rPr>
          <w:rStyle w:val="StyleUnderline"/>
        </w:rPr>
        <w:t>A “</w:t>
      </w:r>
      <w:r w:rsidRPr="00225429">
        <w:rPr>
          <w:rStyle w:val="StyleUnderline"/>
          <w:highlight w:val="cyan"/>
        </w:rPr>
        <w:t>mistake</w:t>
      </w:r>
      <w:r w:rsidRPr="00225429">
        <w:rPr>
          <w:rStyle w:val="StyleUnderline"/>
        </w:rPr>
        <w:t xml:space="preserve">” </w:t>
      </w:r>
      <w:r w:rsidRPr="00225429">
        <w:rPr>
          <w:sz w:val="16"/>
        </w:rPr>
        <w:t xml:space="preserve">on the part of either country </w:t>
      </w:r>
      <w:r w:rsidRPr="00225429">
        <w:rPr>
          <w:rStyle w:val="StyleUnderline"/>
          <w:highlight w:val="cyan"/>
        </w:rPr>
        <w:t>is</w:t>
      </w:r>
      <w:r w:rsidRPr="00225429">
        <w:rPr>
          <w:rStyle w:val="StyleUnderline"/>
        </w:rPr>
        <w:t xml:space="preserve"> always </w:t>
      </w:r>
      <w:r w:rsidRPr="00225429">
        <w:rPr>
          <w:rStyle w:val="StyleUnderline"/>
          <w:highlight w:val="cyan"/>
        </w:rPr>
        <w:t>possible</w:t>
      </w:r>
      <w:r w:rsidRPr="00225429">
        <w:rPr>
          <w:sz w:val="16"/>
        </w:rPr>
        <w:t xml:space="preserve">. That is why </w:t>
      </w:r>
      <w:r w:rsidRPr="00225429">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225429">
        <w:rPr>
          <w:rFonts w:ascii="Times New Roman" w:hAnsi="Times New Roman" w:cs="Times New Roman"/>
          <w:sz w:val="16"/>
        </w:rPr>
        <w:t> </w:t>
      </w:r>
      <w:r w:rsidRPr="00225429">
        <w:rPr>
          <w:sz w:val="16"/>
        </w:rPr>
        <w:t>By the same token, China should understand that the US does indeed have vital interests in Taiwan.</w:t>
      </w:r>
    </w:p>
    <w:p w14:paraId="10E3965A" w14:textId="77777777" w:rsidR="00234BBE" w:rsidRPr="001020FB" w:rsidRDefault="00234BBE" w:rsidP="00234BBE">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1C02138B" w14:textId="77777777" w:rsidR="00234BBE" w:rsidRDefault="00234BBE" w:rsidP="00234BBE">
      <w:pPr>
        <w:pStyle w:val="Heading2"/>
      </w:pPr>
      <w:r>
        <w:t xml:space="preserve">Competition Advantage </w:t>
      </w:r>
    </w:p>
    <w:p w14:paraId="16B47FC2" w14:textId="7F59CE5C" w:rsidR="00234BBE" w:rsidRDefault="00234BBE" w:rsidP="00234BBE">
      <w:pPr>
        <w:pStyle w:val="Heading3"/>
      </w:pPr>
      <w:r>
        <w:t xml:space="preserve">Competition </w:t>
      </w:r>
      <w:r>
        <w:t>ADV---1NC</w:t>
      </w:r>
    </w:p>
    <w:p w14:paraId="2595FB29" w14:textId="77777777" w:rsidR="00234BBE" w:rsidRPr="00CE0C68" w:rsidRDefault="00234BBE" w:rsidP="00234BBE">
      <w:pPr>
        <w:pStyle w:val="Heading4"/>
        <w:rPr>
          <w:rFonts w:cs="Times New Roman"/>
        </w:rPr>
      </w:pPr>
      <w:r w:rsidRPr="00CE0C68">
        <w:rPr>
          <w:rFonts w:cs="Times New Roman"/>
        </w:rPr>
        <w:t xml:space="preserve">No Chinese 5G dominance---their claims are </w:t>
      </w:r>
      <w:r w:rsidRPr="00CE0C68">
        <w:rPr>
          <w:rFonts w:cs="Times New Roman"/>
          <w:u w:val="single"/>
        </w:rPr>
        <w:t>military lies</w:t>
      </w:r>
      <w:r w:rsidRPr="00CE0C68">
        <w:rPr>
          <w:rFonts w:cs="Times New Roman"/>
        </w:rPr>
        <w:t xml:space="preserve">, hyped for </w:t>
      </w:r>
      <w:r w:rsidRPr="00CE0C68">
        <w:rPr>
          <w:rFonts w:cs="Times New Roman"/>
          <w:u w:val="single"/>
        </w:rPr>
        <w:t>funding</w:t>
      </w:r>
    </w:p>
    <w:p w14:paraId="05D12AE4" w14:textId="77777777" w:rsidR="00234BBE" w:rsidRPr="00CE0C68" w:rsidRDefault="00234BBE" w:rsidP="00234BBE">
      <w:r w:rsidRPr="00CE0C68">
        <w:rPr>
          <w:rStyle w:val="Style13ptBold"/>
        </w:rPr>
        <w:t>SCMP 19 –</w:t>
      </w:r>
      <w:r w:rsidRPr="00CE0C68">
        <w:t xml:space="preserve"> South China Morning Post, citing a variety of experts, “China Experts: US Still Out Front In Tech Race Despite Pentagon Claim”, 11/3/2019, https://www.abacusnews.com/tech/china-experts-us-still-out-front-tech-race-despite-pentagon-claim/article/3036161</w:t>
      </w:r>
    </w:p>
    <w:p w14:paraId="44671BE2" w14:textId="77777777" w:rsidR="00234BBE" w:rsidRPr="00CE0C68" w:rsidRDefault="00234BBE" w:rsidP="00234BBE">
      <w:pPr>
        <w:rPr>
          <w:sz w:val="16"/>
        </w:rPr>
      </w:pPr>
      <w:r w:rsidRPr="00CE0C68">
        <w:rPr>
          <w:rStyle w:val="StyleUnderline"/>
        </w:rPr>
        <w:t xml:space="preserve">Chinese </w:t>
      </w:r>
      <w:r w:rsidRPr="00CE0C68">
        <w:rPr>
          <w:rStyle w:val="Emphasis"/>
          <w:highlight w:val="cyan"/>
        </w:rPr>
        <w:t>experts</w:t>
      </w:r>
      <w:r w:rsidRPr="00CE0C68">
        <w:rPr>
          <w:sz w:val="16"/>
        </w:rPr>
        <w:t xml:space="preserve"> have </w:t>
      </w:r>
      <w:r w:rsidRPr="00CE0C68">
        <w:rPr>
          <w:rStyle w:val="Emphasis"/>
          <w:highlight w:val="cyan"/>
        </w:rPr>
        <w:t>reject</w:t>
      </w:r>
      <w:r w:rsidRPr="00CE0C68">
        <w:rPr>
          <w:rStyle w:val="StyleUnderline"/>
        </w:rPr>
        <w:t xml:space="preserve">ed </w:t>
      </w:r>
      <w:r w:rsidRPr="00CE0C68">
        <w:rPr>
          <w:rStyle w:val="StyleUnderline"/>
          <w:highlight w:val="cyan"/>
        </w:rPr>
        <w:t>the claim</w:t>
      </w:r>
      <w:r w:rsidRPr="00CE0C68">
        <w:rPr>
          <w:sz w:val="16"/>
        </w:rPr>
        <w:t xml:space="preserve"> by a senior Pentagon official </w:t>
      </w:r>
      <w:r w:rsidRPr="00CE0C68">
        <w:rPr>
          <w:rStyle w:val="StyleUnderline"/>
        </w:rPr>
        <w:t xml:space="preserve">that the </w:t>
      </w:r>
      <w:r w:rsidRPr="00CE0C68">
        <w:rPr>
          <w:rStyle w:val="StyleUnderline"/>
          <w:highlight w:val="cyan"/>
        </w:rPr>
        <w:t>US is lagging</w:t>
      </w:r>
      <w:r w:rsidRPr="00CE0C68">
        <w:rPr>
          <w:rStyle w:val="StyleUnderline"/>
        </w:rPr>
        <w:t xml:space="preserve"> behind </w:t>
      </w:r>
      <w:r w:rsidRPr="00CE0C68">
        <w:rPr>
          <w:rStyle w:val="StyleUnderline"/>
          <w:highlight w:val="cyan"/>
        </w:rPr>
        <w:t>China in</w:t>
      </w:r>
      <w:r w:rsidRPr="00CE0C68">
        <w:rPr>
          <w:sz w:val="16"/>
        </w:rPr>
        <w:t xml:space="preserve"> some </w:t>
      </w:r>
      <w:r w:rsidRPr="00CE0C68">
        <w:rPr>
          <w:rStyle w:val="StyleUnderline"/>
        </w:rPr>
        <w:t>key dual-use technologies</w:t>
      </w:r>
      <w:r w:rsidRPr="00CE0C68">
        <w:rPr>
          <w:sz w:val="16"/>
        </w:rPr>
        <w:t>.</w:t>
      </w:r>
    </w:p>
    <w:p w14:paraId="42A589A3" w14:textId="77777777" w:rsidR="00234BBE" w:rsidRPr="00CE0C68" w:rsidRDefault="00234BBE" w:rsidP="00234BBE">
      <w:pPr>
        <w:rPr>
          <w:sz w:val="16"/>
        </w:rPr>
      </w:pPr>
      <w:r w:rsidRPr="00CE0C68">
        <w:rPr>
          <w:sz w:val="16"/>
        </w:rPr>
        <w:t xml:space="preserve">Michael </w:t>
      </w:r>
      <w:r w:rsidRPr="00CE0C68">
        <w:rPr>
          <w:rStyle w:val="StyleUnderline"/>
        </w:rPr>
        <w:t>Brown</w:t>
      </w:r>
      <w:r w:rsidRPr="00CE0C68">
        <w:rPr>
          <w:sz w:val="16"/>
        </w:rPr>
        <w:t xml:space="preserve">, director of the US Department of Defence’s innovation unit, </w:t>
      </w:r>
      <w:r w:rsidRPr="00CE0C68">
        <w:rPr>
          <w:rStyle w:val="StyleUnderline"/>
        </w:rPr>
        <w:t>said</w:t>
      </w:r>
      <w:r w:rsidRPr="00CE0C68">
        <w:rPr>
          <w:sz w:val="16"/>
        </w:rPr>
        <w:t xml:space="preserve"> at a seminar </w:t>
      </w:r>
      <w:r w:rsidRPr="00CE0C68">
        <w:rPr>
          <w:rStyle w:val="StyleUnderline"/>
        </w:rPr>
        <w:t>earlier</w:t>
      </w:r>
      <w:r w:rsidRPr="00CE0C68">
        <w:rPr>
          <w:sz w:val="16"/>
        </w:rPr>
        <w:t xml:space="preserve"> this week </w:t>
      </w:r>
      <w:r w:rsidRPr="00CE0C68">
        <w:rPr>
          <w:rStyle w:val="StyleUnderline"/>
        </w:rPr>
        <w:t>that China was</w:t>
      </w:r>
      <w:r w:rsidRPr="00CE0C68">
        <w:rPr>
          <w:sz w:val="16"/>
        </w:rPr>
        <w:t xml:space="preserve"> either </w:t>
      </w:r>
      <w:r w:rsidRPr="00CE0C68">
        <w:rPr>
          <w:rStyle w:val="StyleUnderline"/>
        </w:rPr>
        <w:t>competitive</w:t>
      </w:r>
      <w:r w:rsidRPr="00CE0C68">
        <w:rPr>
          <w:sz w:val="16"/>
        </w:rPr>
        <w:t xml:space="preserve"> or catching up </w:t>
      </w:r>
      <w:r w:rsidRPr="00CE0C68">
        <w:rPr>
          <w:rStyle w:val="StyleUnderline"/>
        </w:rPr>
        <w:t>in the areas of</w:t>
      </w:r>
      <w:r w:rsidRPr="00CE0C68">
        <w:rPr>
          <w:sz w:val="16"/>
        </w:rPr>
        <w:t xml:space="preserve"> hypersonics, artificial intelligence, quantum sciences, </w:t>
      </w:r>
      <w:r w:rsidRPr="00CE0C68">
        <w:rPr>
          <w:rStyle w:val="Emphasis"/>
          <w:highlight w:val="cyan"/>
        </w:rPr>
        <w:t>5G</w:t>
      </w:r>
      <w:r w:rsidRPr="00CE0C68">
        <w:rPr>
          <w:rStyle w:val="StyleUnderline"/>
        </w:rPr>
        <w:t xml:space="preserve"> mobile networks</w:t>
      </w:r>
      <w:r w:rsidRPr="00CE0C68">
        <w:rPr>
          <w:sz w:val="16"/>
        </w:rPr>
        <w:t>, genetic engineering, and space.</w:t>
      </w:r>
    </w:p>
    <w:p w14:paraId="639E1891" w14:textId="77777777" w:rsidR="00234BBE" w:rsidRPr="00CE0C68" w:rsidRDefault="00234BBE" w:rsidP="00234BBE">
      <w:pPr>
        <w:rPr>
          <w:sz w:val="16"/>
        </w:rPr>
      </w:pPr>
      <w:r w:rsidRPr="00CE0C68">
        <w:rPr>
          <w:sz w:val="16"/>
        </w:rPr>
        <w:t>With the exception of hypersonics, these technologies had not only military applications but were also critical for long-term economic prosperity, making them important to the future of US-China competition, he said.</w:t>
      </w:r>
    </w:p>
    <w:p w14:paraId="43215129" w14:textId="77777777" w:rsidR="00234BBE" w:rsidRPr="00CE0C68" w:rsidRDefault="00234BBE" w:rsidP="00234BBE">
      <w:pPr>
        <w:rPr>
          <w:sz w:val="16"/>
        </w:rPr>
      </w:pPr>
      <w:r w:rsidRPr="00CE0C68">
        <w:rPr>
          <w:sz w:val="16"/>
        </w:rPr>
        <w:t>“I believe that national security and economic security are inextricably linked,” Brown told the think tank Centre for Strategic and International Studies in Washington.</w:t>
      </w:r>
    </w:p>
    <w:p w14:paraId="70336D9B" w14:textId="77777777" w:rsidR="00234BBE" w:rsidRPr="00CE0C68" w:rsidRDefault="00234BBE" w:rsidP="00234BBE">
      <w:pPr>
        <w:rPr>
          <w:sz w:val="16"/>
        </w:rPr>
      </w:pPr>
      <w:r w:rsidRPr="00CE0C68">
        <w:rPr>
          <w:sz w:val="16"/>
        </w:rPr>
        <w:t>China prepares to send its own astronauts to the moon 50 years after Apollo 11</w:t>
      </w:r>
    </w:p>
    <w:p w14:paraId="0000B9BD" w14:textId="77777777" w:rsidR="00234BBE" w:rsidRPr="00CE0C68" w:rsidRDefault="00234BBE" w:rsidP="00234BBE">
      <w:pPr>
        <w:rPr>
          <w:sz w:val="16"/>
        </w:rPr>
      </w:pPr>
      <w:r w:rsidRPr="00CE0C68">
        <w:rPr>
          <w:sz w:val="16"/>
        </w:rPr>
        <w:t xml:space="preserve">But Chinese experts said </w:t>
      </w:r>
      <w:r w:rsidRPr="00CE0C68">
        <w:rPr>
          <w:rStyle w:val="StyleUnderline"/>
          <w:highlight w:val="cyan"/>
        </w:rPr>
        <w:t xml:space="preserve">China’s progress had been </w:t>
      </w:r>
      <w:r w:rsidRPr="00CE0C68">
        <w:rPr>
          <w:rStyle w:val="Emphasis"/>
          <w:highlight w:val="cyan"/>
        </w:rPr>
        <w:t>exaggerated</w:t>
      </w:r>
      <w:r w:rsidRPr="00CE0C68">
        <w:rPr>
          <w:rStyle w:val="StyleUnderline"/>
        </w:rPr>
        <w:t xml:space="preserve"> and many of </w:t>
      </w:r>
      <w:r w:rsidRPr="00CE0C68">
        <w:rPr>
          <w:rStyle w:val="StyleUnderline"/>
          <w:highlight w:val="cyan"/>
        </w:rPr>
        <w:t xml:space="preserve">its achievements were </w:t>
      </w:r>
      <w:r w:rsidRPr="00CE0C68">
        <w:rPr>
          <w:rStyle w:val="Emphasis"/>
          <w:highlight w:val="cyan"/>
        </w:rPr>
        <w:t>only partial</w:t>
      </w:r>
      <w:r w:rsidRPr="00CE0C68">
        <w:rPr>
          <w:rStyle w:val="Emphasis"/>
        </w:rPr>
        <w:t xml:space="preserve"> successes</w:t>
      </w:r>
      <w:r w:rsidRPr="00CE0C68">
        <w:rPr>
          <w:rStyle w:val="StyleUnderline"/>
        </w:rPr>
        <w:t xml:space="preserve"> so far</w:t>
      </w:r>
      <w:r w:rsidRPr="00CE0C68">
        <w:rPr>
          <w:sz w:val="16"/>
        </w:rPr>
        <w:t>.</w:t>
      </w:r>
    </w:p>
    <w:p w14:paraId="36E246D3" w14:textId="77777777" w:rsidR="00234BBE" w:rsidRPr="00CE0C68" w:rsidRDefault="00234BBE" w:rsidP="00234BBE">
      <w:pPr>
        <w:rPr>
          <w:sz w:val="16"/>
        </w:rPr>
      </w:pPr>
      <w:r w:rsidRPr="00CE0C68">
        <w:rPr>
          <w:sz w:val="16"/>
        </w:rPr>
        <w:t xml:space="preserve">Hong Kong-based military commentator Song Zhongping said </w:t>
      </w:r>
      <w:r w:rsidRPr="00CE0C68">
        <w:rPr>
          <w:rStyle w:val="StyleUnderline"/>
        </w:rPr>
        <w:t xml:space="preserve">the </w:t>
      </w:r>
      <w:r w:rsidRPr="00CE0C68">
        <w:rPr>
          <w:rStyle w:val="StyleUnderline"/>
          <w:highlight w:val="cyan"/>
        </w:rPr>
        <w:t>US had been “</w:t>
      </w:r>
      <w:r w:rsidRPr="00CE0C68">
        <w:rPr>
          <w:rStyle w:val="Emphasis"/>
          <w:highlight w:val="cyan"/>
        </w:rPr>
        <w:t>unarguably</w:t>
      </w:r>
      <w:r w:rsidRPr="00CE0C68">
        <w:rPr>
          <w:rStyle w:val="StyleUnderline"/>
          <w:highlight w:val="cyan"/>
        </w:rPr>
        <w:t xml:space="preserve"> more </w:t>
      </w:r>
      <w:r w:rsidRPr="00CE0C68">
        <w:rPr>
          <w:rStyle w:val="Emphasis"/>
          <w:highlight w:val="cyan"/>
        </w:rPr>
        <w:t>successful</w:t>
      </w:r>
      <w:r w:rsidRPr="00CE0C68">
        <w:rPr>
          <w:rStyle w:val="StyleUnderline"/>
          <w:highlight w:val="cyan"/>
        </w:rPr>
        <w:t xml:space="preserve"> and </w:t>
      </w:r>
      <w:r w:rsidRPr="00CE0C68">
        <w:rPr>
          <w:rStyle w:val="Emphasis"/>
          <w:highlight w:val="cyan"/>
        </w:rPr>
        <w:t>experienced</w:t>
      </w:r>
      <w:r w:rsidRPr="00CE0C68">
        <w:rPr>
          <w:rStyle w:val="StyleUnderline"/>
          <w:highlight w:val="cyan"/>
        </w:rPr>
        <w:t xml:space="preserve">, </w:t>
      </w:r>
      <w:r w:rsidRPr="00CE0C68">
        <w:rPr>
          <w:rStyle w:val="Emphasis"/>
          <w:highlight w:val="cyan"/>
        </w:rPr>
        <w:t>far ahead</w:t>
      </w:r>
      <w:r w:rsidRPr="00CE0C68">
        <w:rPr>
          <w:rStyle w:val="StyleUnderline"/>
        </w:rPr>
        <w:t xml:space="preserve"> of anyone”</w:t>
      </w:r>
      <w:r w:rsidRPr="00CE0C68">
        <w:rPr>
          <w:sz w:val="16"/>
        </w:rPr>
        <w:t xml:space="preserve"> in space technology. “Look at Project Apollo and the Space Shuttle programme – decades later no other country has ever matched those achievements,” he said.</w:t>
      </w:r>
    </w:p>
    <w:p w14:paraId="21C3EB37" w14:textId="77777777" w:rsidR="00234BBE" w:rsidRPr="00CE0C68" w:rsidRDefault="00234BBE" w:rsidP="00234BBE">
      <w:pPr>
        <w:rPr>
          <w:sz w:val="16"/>
        </w:rPr>
      </w:pPr>
      <w:r w:rsidRPr="00CE0C68">
        <w:rPr>
          <w:rStyle w:val="StyleUnderline"/>
          <w:highlight w:val="cyan"/>
        </w:rPr>
        <w:t>Despite</w:t>
      </w:r>
      <w:r w:rsidRPr="00CE0C68">
        <w:rPr>
          <w:rStyle w:val="StyleUnderline"/>
        </w:rPr>
        <w:t xml:space="preserve"> breakthroughs in</w:t>
      </w:r>
      <w:r w:rsidRPr="00CE0C68">
        <w:rPr>
          <w:sz w:val="16"/>
        </w:rPr>
        <w:t xml:space="preserve"> certain fields like </w:t>
      </w:r>
      <w:r w:rsidRPr="00CE0C68">
        <w:rPr>
          <w:rStyle w:val="Emphasis"/>
          <w:highlight w:val="cyan"/>
        </w:rPr>
        <w:t>5G</w:t>
      </w:r>
      <w:r w:rsidRPr="00CE0C68">
        <w:rPr>
          <w:rStyle w:val="StyleUnderline"/>
          <w:highlight w:val="cyan"/>
        </w:rPr>
        <w:t>, there was</w:t>
      </w:r>
      <w:r w:rsidRPr="00CE0C68">
        <w:rPr>
          <w:rStyle w:val="StyleUnderline"/>
        </w:rPr>
        <w:t xml:space="preserve"> more </w:t>
      </w:r>
      <w:r w:rsidRPr="00CE0C68">
        <w:rPr>
          <w:rStyle w:val="Emphasis"/>
        </w:rPr>
        <w:t xml:space="preserve">generally </w:t>
      </w:r>
      <w:r w:rsidRPr="00CE0C68">
        <w:rPr>
          <w:rStyle w:val="Emphasis"/>
          <w:highlight w:val="cyan"/>
        </w:rPr>
        <w:t>a clear gap</w:t>
      </w:r>
      <w:r w:rsidRPr="00CE0C68">
        <w:rPr>
          <w:rStyle w:val="StyleUnderline"/>
          <w:highlight w:val="cyan"/>
        </w:rPr>
        <w:t xml:space="preserve"> between </w:t>
      </w:r>
      <w:r w:rsidRPr="00CE0C68">
        <w:rPr>
          <w:rStyle w:val="Emphasis"/>
          <w:highlight w:val="cyan"/>
        </w:rPr>
        <w:t>China</w:t>
      </w:r>
      <w:r w:rsidRPr="00CE0C68">
        <w:rPr>
          <w:rStyle w:val="StyleUnderline"/>
        </w:rPr>
        <w:t xml:space="preserve">’s digital information and electronics technologies </w:t>
      </w:r>
      <w:r w:rsidRPr="00CE0C68">
        <w:rPr>
          <w:rStyle w:val="StyleUnderline"/>
          <w:highlight w:val="cyan"/>
        </w:rPr>
        <w:t>and</w:t>
      </w:r>
      <w:r w:rsidRPr="00CE0C68">
        <w:rPr>
          <w:rStyle w:val="StyleUnderline"/>
        </w:rPr>
        <w:t xml:space="preserve"> the </w:t>
      </w:r>
      <w:r w:rsidRPr="00CE0C68">
        <w:rPr>
          <w:rStyle w:val="Emphasis"/>
          <w:highlight w:val="cyan"/>
        </w:rPr>
        <w:t>world</w:t>
      </w:r>
      <w:r w:rsidRPr="00CE0C68">
        <w:rPr>
          <w:rStyle w:val="Emphasis"/>
        </w:rPr>
        <w:t xml:space="preserve">’s technological </w:t>
      </w:r>
      <w:r w:rsidRPr="00CE0C68">
        <w:rPr>
          <w:rStyle w:val="Emphasis"/>
          <w:highlight w:val="cyan"/>
        </w:rPr>
        <w:t>leaders</w:t>
      </w:r>
      <w:r w:rsidRPr="00CE0C68">
        <w:rPr>
          <w:rStyle w:val="StyleUnderline"/>
        </w:rPr>
        <w:t>, according to Beijing-based naval expert</w:t>
      </w:r>
      <w:r w:rsidRPr="00CE0C68">
        <w:rPr>
          <w:sz w:val="16"/>
        </w:rPr>
        <w:t xml:space="preserve"> Li </w:t>
      </w:r>
      <w:r w:rsidRPr="00CE0C68">
        <w:rPr>
          <w:rStyle w:val="StyleUnderline"/>
        </w:rPr>
        <w:t>Jie</w:t>
      </w:r>
      <w:r w:rsidRPr="00CE0C68">
        <w:rPr>
          <w:sz w:val="16"/>
        </w:rPr>
        <w:t>.</w:t>
      </w:r>
    </w:p>
    <w:p w14:paraId="74236715" w14:textId="77777777" w:rsidR="00234BBE" w:rsidRPr="00CE0C68" w:rsidRDefault="00234BBE" w:rsidP="00234BBE">
      <w:pPr>
        <w:rPr>
          <w:sz w:val="12"/>
          <w:szCs w:val="18"/>
        </w:rPr>
      </w:pPr>
      <w:r w:rsidRPr="00CE0C68">
        <w:rPr>
          <w:sz w:val="12"/>
          <w:szCs w:val="18"/>
        </w:rPr>
        <w:t>In the field of hypersonics, China may have achieved milestones in glider vehicles, but in another important technology – ramjet engines – there was no evidence of any major breakthroughs, and the US was still far more experienced in the field, said Zhao Tong, senior fellow at the Carnegie-Tsinghua Centre for Global Policy.</w:t>
      </w:r>
    </w:p>
    <w:p w14:paraId="0D36831F" w14:textId="77777777" w:rsidR="00234BBE" w:rsidRPr="00CE0C68" w:rsidRDefault="00234BBE" w:rsidP="00234BBE">
      <w:pPr>
        <w:rPr>
          <w:sz w:val="12"/>
          <w:szCs w:val="18"/>
        </w:rPr>
      </w:pPr>
      <w:r w:rsidRPr="00CE0C68">
        <w:rPr>
          <w:sz w:val="12"/>
          <w:szCs w:val="18"/>
        </w:rPr>
        <w:t>China exhibited hypersonic missiles and drones at last month’s National Day parade, and has just launched a commercial 5G – fifth generation mobile network – service on Friday, which is the biggest in the world.</w:t>
      </w:r>
    </w:p>
    <w:p w14:paraId="7F5104B7" w14:textId="77777777" w:rsidR="00234BBE" w:rsidRPr="00CE0C68" w:rsidRDefault="00234BBE" w:rsidP="00234BBE">
      <w:pPr>
        <w:rPr>
          <w:sz w:val="12"/>
          <w:szCs w:val="18"/>
        </w:rPr>
      </w:pPr>
      <w:r w:rsidRPr="00CE0C68">
        <w:rPr>
          <w:sz w:val="12"/>
          <w:szCs w:val="18"/>
        </w:rPr>
        <w:t>Huawei, China’s telecommunication giant has won contracts to construct the 5G infrastructures for many countries, despite the US campaign to ban Huawei equipment over security concerns.</w:t>
      </w:r>
    </w:p>
    <w:p w14:paraId="622ED31E" w14:textId="77777777" w:rsidR="00234BBE" w:rsidRPr="00CE0C68" w:rsidRDefault="00234BBE" w:rsidP="00234BBE">
      <w:pPr>
        <w:rPr>
          <w:sz w:val="12"/>
          <w:szCs w:val="18"/>
        </w:rPr>
      </w:pPr>
      <w:r w:rsidRPr="00CE0C68">
        <w:rPr>
          <w:sz w:val="12"/>
          <w:szCs w:val="18"/>
        </w:rPr>
        <w:t>Brown said China was “already ahead of the US in quantum sciences” – citing the Chinese launch in 2016 of Micius, the world’s first quantum communications satellite. China had also made more launches into space than the US in 2018 as it speeded up its space programme, he said.</w:t>
      </w:r>
    </w:p>
    <w:p w14:paraId="396622CE" w14:textId="77777777" w:rsidR="00234BBE" w:rsidRPr="00CE0C68" w:rsidRDefault="00234BBE" w:rsidP="00234BBE">
      <w:pPr>
        <w:rPr>
          <w:sz w:val="12"/>
          <w:szCs w:val="18"/>
        </w:rPr>
      </w:pPr>
      <w:r w:rsidRPr="00CE0C68">
        <w:rPr>
          <w:sz w:val="12"/>
          <w:szCs w:val="18"/>
        </w:rPr>
        <w:t>Brown added the US had used Chinese equipment for genome sequencing, which meant China had more data on the genetic sequencing of the US population than the US itself, he said, and the US was also playing “a catch up game” with China in AI-based facial recognition.</w:t>
      </w:r>
    </w:p>
    <w:p w14:paraId="1E520ACF" w14:textId="77777777" w:rsidR="00234BBE" w:rsidRPr="00CE0C68" w:rsidRDefault="00234BBE" w:rsidP="00234BBE">
      <w:pPr>
        <w:rPr>
          <w:sz w:val="12"/>
          <w:szCs w:val="18"/>
        </w:rPr>
      </w:pPr>
      <w:r w:rsidRPr="00CE0C68">
        <w:rPr>
          <w:sz w:val="12"/>
          <w:szCs w:val="18"/>
        </w:rPr>
        <w:t>5G is available now in China for just US$18</w:t>
      </w:r>
    </w:p>
    <w:p w14:paraId="4C757619" w14:textId="77777777" w:rsidR="00234BBE" w:rsidRPr="00CE0C68" w:rsidRDefault="00234BBE" w:rsidP="00234BBE">
      <w:pPr>
        <w:rPr>
          <w:sz w:val="16"/>
        </w:rPr>
      </w:pPr>
      <w:r w:rsidRPr="00CE0C68">
        <w:rPr>
          <w:rStyle w:val="StyleUnderline"/>
          <w:highlight w:val="cyan"/>
        </w:rPr>
        <w:t>For</w:t>
      </w:r>
      <w:r w:rsidRPr="00CE0C68">
        <w:rPr>
          <w:rStyle w:val="StyleUnderline"/>
        </w:rPr>
        <w:t xml:space="preserve"> the past</w:t>
      </w:r>
      <w:r w:rsidRPr="00CE0C68">
        <w:rPr>
          <w:sz w:val="16"/>
        </w:rPr>
        <w:t xml:space="preserve"> 50 to </w:t>
      </w:r>
      <w:r w:rsidRPr="00CE0C68">
        <w:rPr>
          <w:rStyle w:val="Emphasis"/>
          <w:highlight w:val="cyan"/>
        </w:rPr>
        <w:t>80 years</w:t>
      </w:r>
      <w:r w:rsidRPr="00CE0C68">
        <w:rPr>
          <w:rStyle w:val="StyleUnderline"/>
        </w:rPr>
        <w:t xml:space="preserve">, the </w:t>
      </w:r>
      <w:r w:rsidRPr="00CE0C68">
        <w:rPr>
          <w:rStyle w:val="StyleUnderline"/>
          <w:highlight w:val="cyan"/>
        </w:rPr>
        <w:t>US</w:t>
      </w:r>
      <w:r w:rsidRPr="00CE0C68">
        <w:rPr>
          <w:rStyle w:val="StyleUnderline"/>
        </w:rPr>
        <w:t xml:space="preserve"> had </w:t>
      </w:r>
      <w:r w:rsidRPr="00CE0C68">
        <w:rPr>
          <w:rStyle w:val="Emphasis"/>
          <w:highlight w:val="cyan"/>
        </w:rPr>
        <w:t>led</w:t>
      </w:r>
      <w:r w:rsidRPr="00CE0C68">
        <w:rPr>
          <w:rStyle w:val="Emphasis"/>
        </w:rPr>
        <w:t xml:space="preserve"> the way</w:t>
      </w:r>
      <w:r w:rsidRPr="00CE0C68">
        <w:rPr>
          <w:rStyle w:val="StyleUnderline"/>
        </w:rPr>
        <w:t xml:space="preserve"> </w:t>
      </w:r>
      <w:r w:rsidRPr="00CE0C68">
        <w:rPr>
          <w:rStyle w:val="StyleUnderline"/>
          <w:highlight w:val="cyan"/>
        </w:rPr>
        <w:t xml:space="preserve">and </w:t>
      </w:r>
      <w:r w:rsidRPr="00CE0C68">
        <w:rPr>
          <w:rStyle w:val="Emphasis"/>
          <w:highlight w:val="cyan"/>
        </w:rPr>
        <w:t>set</w:t>
      </w:r>
      <w:r w:rsidRPr="00CE0C68">
        <w:rPr>
          <w:rStyle w:val="Emphasis"/>
        </w:rPr>
        <w:t xml:space="preserve"> the </w:t>
      </w:r>
      <w:r w:rsidRPr="00CE0C68">
        <w:rPr>
          <w:rStyle w:val="Emphasis"/>
          <w:highlight w:val="cyan"/>
        </w:rPr>
        <w:t>standards</w:t>
      </w:r>
      <w:r w:rsidRPr="00CE0C68">
        <w:rPr>
          <w:rStyle w:val="StyleUnderline"/>
          <w:highlight w:val="cyan"/>
        </w:rPr>
        <w:t xml:space="preserve"> in </w:t>
      </w:r>
      <w:r w:rsidRPr="00CE0C68">
        <w:rPr>
          <w:rStyle w:val="Emphasis"/>
          <w:highlight w:val="cyan"/>
        </w:rPr>
        <w:t>almost all</w:t>
      </w:r>
      <w:r w:rsidRPr="00CE0C68">
        <w:rPr>
          <w:rStyle w:val="StyleUnderline"/>
        </w:rPr>
        <w:t xml:space="preserve"> important </w:t>
      </w:r>
      <w:r w:rsidRPr="00CE0C68">
        <w:rPr>
          <w:rStyle w:val="Emphasis"/>
          <w:highlight w:val="cyan"/>
        </w:rPr>
        <w:t>tech</w:t>
      </w:r>
      <w:r w:rsidRPr="00CE0C68">
        <w:rPr>
          <w:rStyle w:val="StyleUnderline"/>
        </w:rPr>
        <w:t>nologies and industries</w:t>
      </w:r>
      <w:r w:rsidRPr="00CE0C68">
        <w:rPr>
          <w:sz w:val="16"/>
        </w:rPr>
        <w:t xml:space="preserve">, he said. </w:t>
      </w:r>
      <w:r w:rsidRPr="00CE0C68">
        <w:rPr>
          <w:rStyle w:val="StyleUnderline"/>
        </w:rPr>
        <w:t xml:space="preserve">In doing so, the US had been able </w:t>
      </w:r>
      <w:r w:rsidRPr="00CE0C68">
        <w:rPr>
          <w:rStyle w:val="StyleUnderline"/>
          <w:highlight w:val="cyan"/>
        </w:rPr>
        <w:t>to</w:t>
      </w:r>
      <w:r w:rsidRPr="00CE0C68">
        <w:rPr>
          <w:rStyle w:val="StyleUnderline"/>
        </w:rPr>
        <w:t xml:space="preserve"> build and </w:t>
      </w:r>
      <w:r w:rsidRPr="00CE0C68">
        <w:rPr>
          <w:rStyle w:val="StyleUnderline"/>
          <w:highlight w:val="cyan"/>
        </w:rPr>
        <w:t xml:space="preserve">shape a </w:t>
      </w:r>
      <w:r w:rsidRPr="00CE0C68">
        <w:rPr>
          <w:rStyle w:val="Emphasis"/>
          <w:highlight w:val="cyan"/>
        </w:rPr>
        <w:t>global ecosystem</w:t>
      </w:r>
      <w:r w:rsidRPr="00CE0C68">
        <w:rPr>
          <w:rStyle w:val="StyleUnderline"/>
        </w:rPr>
        <w:t xml:space="preserve"> and </w:t>
      </w:r>
      <w:r w:rsidRPr="00CE0C68">
        <w:rPr>
          <w:rStyle w:val="Emphasis"/>
        </w:rPr>
        <w:t>enjoy its advantages</w:t>
      </w:r>
      <w:r w:rsidRPr="00CE0C68">
        <w:rPr>
          <w:rStyle w:val="StyleUnderline"/>
        </w:rPr>
        <w:t xml:space="preserve"> since the end of World War II</w:t>
      </w:r>
      <w:r w:rsidRPr="00CE0C68">
        <w:rPr>
          <w:sz w:val="16"/>
        </w:rPr>
        <w:t>.</w:t>
      </w:r>
    </w:p>
    <w:p w14:paraId="5140812F" w14:textId="77777777" w:rsidR="00234BBE" w:rsidRPr="00CE0C68" w:rsidRDefault="00234BBE" w:rsidP="00234BBE">
      <w:pPr>
        <w:rPr>
          <w:sz w:val="16"/>
        </w:rPr>
      </w:pPr>
      <w:r w:rsidRPr="00CE0C68">
        <w:rPr>
          <w:sz w:val="16"/>
        </w:rPr>
        <w:t>But, Brown warned, for China to set the pace for these technologies would be “game-changing”.</w:t>
      </w:r>
    </w:p>
    <w:p w14:paraId="32A8DBB1" w14:textId="77777777" w:rsidR="00234BBE" w:rsidRPr="00CE0C68" w:rsidRDefault="00234BBE" w:rsidP="00234BBE">
      <w:pPr>
        <w:rPr>
          <w:sz w:val="16"/>
        </w:rPr>
      </w:pPr>
      <w:r w:rsidRPr="00CE0C68">
        <w:rPr>
          <w:sz w:val="16"/>
        </w:rPr>
        <w:t>“Imagine what the world would look like if China was setting standards,” he said. “Over time, that means we have fewer levers to shape what the US wants to do, both from a global technology standpoint and also what are the values that are highlighted around the world as ones to be looked up to.”</w:t>
      </w:r>
    </w:p>
    <w:p w14:paraId="1300D332" w14:textId="77777777" w:rsidR="00234BBE" w:rsidRPr="00CE0C68" w:rsidRDefault="00234BBE" w:rsidP="00234BBE">
      <w:pPr>
        <w:rPr>
          <w:sz w:val="16"/>
        </w:rPr>
      </w:pPr>
      <w:r w:rsidRPr="00CE0C68">
        <w:rPr>
          <w:sz w:val="16"/>
        </w:rPr>
        <w:t xml:space="preserve">Ni Lexiong, a Shanghai-based military commentator, said </w:t>
      </w:r>
      <w:r w:rsidRPr="00CE0C68">
        <w:rPr>
          <w:rStyle w:val="StyleUnderline"/>
          <w:highlight w:val="cyan"/>
        </w:rPr>
        <w:t>Brown had his</w:t>
      </w:r>
      <w:r w:rsidRPr="00CE0C68">
        <w:rPr>
          <w:rStyle w:val="StyleUnderline"/>
        </w:rPr>
        <w:t xml:space="preserve"> </w:t>
      </w:r>
      <w:r w:rsidRPr="00CE0C68">
        <w:rPr>
          <w:rStyle w:val="Emphasis"/>
        </w:rPr>
        <w:t xml:space="preserve">own </w:t>
      </w:r>
      <w:r w:rsidRPr="00CE0C68">
        <w:rPr>
          <w:rStyle w:val="Emphasis"/>
          <w:highlight w:val="cyan"/>
        </w:rPr>
        <w:t>agenda</w:t>
      </w:r>
      <w:r w:rsidRPr="00CE0C68">
        <w:rPr>
          <w:rStyle w:val="StyleUnderline"/>
        </w:rPr>
        <w:t xml:space="preserve"> in making his comments</w:t>
      </w:r>
      <w:r w:rsidRPr="00CE0C68">
        <w:rPr>
          <w:sz w:val="16"/>
        </w:rPr>
        <w:t>.</w:t>
      </w:r>
    </w:p>
    <w:p w14:paraId="21B2D9FE" w14:textId="77777777" w:rsidR="00234BBE" w:rsidRPr="00CE0C68" w:rsidRDefault="00234BBE" w:rsidP="00234BBE">
      <w:pPr>
        <w:rPr>
          <w:sz w:val="16"/>
        </w:rPr>
      </w:pPr>
      <w:r w:rsidRPr="00CE0C68">
        <w:rPr>
          <w:sz w:val="16"/>
        </w:rPr>
        <w:t>“</w:t>
      </w:r>
      <w:r w:rsidRPr="00CE0C68">
        <w:rPr>
          <w:rStyle w:val="StyleUnderline"/>
        </w:rPr>
        <w:t xml:space="preserve">The US </w:t>
      </w:r>
      <w:r w:rsidRPr="00CE0C68">
        <w:rPr>
          <w:rStyle w:val="StyleUnderline"/>
          <w:highlight w:val="cyan"/>
        </w:rPr>
        <w:t xml:space="preserve">military wants </w:t>
      </w:r>
      <w:r w:rsidRPr="00CE0C68">
        <w:rPr>
          <w:rStyle w:val="Emphasis"/>
          <w:highlight w:val="cyan"/>
        </w:rPr>
        <w:t>more budget</w:t>
      </w:r>
      <w:r w:rsidRPr="00CE0C68">
        <w:rPr>
          <w:rStyle w:val="StyleUnderline"/>
        </w:rPr>
        <w:t xml:space="preserve">, more new equipment, more new R&amp;D projects. </w:t>
      </w:r>
      <w:r w:rsidRPr="00CE0C68">
        <w:rPr>
          <w:rStyle w:val="StyleUnderline"/>
          <w:highlight w:val="cyan"/>
        </w:rPr>
        <w:t>And</w:t>
      </w:r>
      <w:r w:rsidRPr="00CE0C68">
        <w:rPr>
          <w:rStyle w:val="StyleUnderline"/>
        </w:rPr>
        <w:t xml:space="preserve"> the theory of a </w:t>
      </w:r>
      <w:r w:rsidRPr="00CE0C68">
        <w:rPr>
          <w:rStyle w:val="StyleUnderline"/>
          <w:highlight w:val="cyan"/>
        </w:rPr>
        <w:t>China threat is</w:t>
      </w:r>
      <w:r w:rsidRPr="00CE0C68">
        <w:rPr>
          <w:rStyle w:val="StyleUnderline"/>
        </w:rPr>
        <w:t xml:space="preserve">, of course, </w:t>
      </w:r>
      <w:r w:rsidRPr="00CE0C68">
        <w:rPr>
          <w:rStyle w:val="StyleUnderline"/>
          <w:highlight w:val="cyan"/>
        </w:rPr>
        <w:t>a</w:t>
      </w:r>
      <w:r w:rsidRPr="00CE0C68">
        <w:rPr>
          <w:rStyle w:val="StyleUnderline"/>
        </w:rPr>
        <w:t xml:space="preserve"> </w:t>
      </w:r>
      <w:r w:rsidRPr="00CE0C68">
        <w:rPr>
          <w:rStyle w:val="Emphasis"/>
        </w:rPr>
        <w:t xml:space="preserve">handy </w:t>
      </w:r>
      <w:r w:rsidRPr="00CE0C68">
        <w:rPr>
          <w:rStyle w:val="Emphasis"/>
          <w:highlight w:val="cyan"/>
        </w:rPr>
        <w:t>excuse</w:t>
      </w:r>
      <w:r w:rsidRPr="00CE0C68">
        <w:rPr>
          <w:sz w:val="16"/>
        </w:rPr>
        <w:t>,” Ni said.</w:t>
      </w:r>
    </w:p>
    <w:p w14:paraId="65619AEC" w14:textId="77777777" w:rsidR="00234BBE" w:rsidRPr="00CE0C68" w:rsidRDefault="00234BBE" w:rsidP="00234BBE">
      <w:pPr>
        <w:pStyle w:val="Heading4"/>
        <w:rPr>
          <w:rFonts w:cs="Times New Roman"/>
        </w:rPr>
      </w:pPr>
      <w:r w:rsidRPr="00CE0C68">
        <w:rPr>
          <w:rFonts w:cs="Times New Roman"/>
        </w:rPr>
        <w:t xml:space="preserve">Widespread rollout is </w:t>
      </w:r>
      <w:r w:rsidRPr="00CE0C68">
        <w:rPr>
          <w:rFonts w:cs="Times New Roman"/>
          <w:u w:val="single"/>
        </w:rPr>
        <w:t>years</w:t>
      </w:r>
      <w:r w:rsidRPr="00CE0C68">
        <w:rPr>
          <w:rFonts w:cs="Times New Roman"/>
        </w:rPr>
        <w:t xml:space="preserve"> away</w:t>
      </w:r>
    </w:p>
    <w:p w14:paraId="6C812BAB" w14:textId="77777777" w:rsidR="00234BBE" w:rsidRPr="00CE0C68" w:rsidRDefault="00234BBE" w:rsidP="00234BBE">
      <w:r w:rsidRPr="00CE0C68">
        <w:t xml:space="preserve">Dr. Mohanbir </w:t>
      </w:r>
      <w:r w:rsidRPr="00CE0C68">
        <w:rPr>
          <w:rStyle w:val="Style13ptBold"/>
        </w:rPr>
        <w:t>Sawhney 19</w:t>
      </w:r>
      <w:r w:rsidRPr="00CE0C68">
        <w:t>, McCormick Tribune Professor of Technology at the Kellogg School of Management, “Perspectives: Don't Hold Your Breath For 5G. Most Of Us Won't Be Using It Until 2025”, CNN, 12/10/2019, https://www.cnn.com/2019/12/10/perspectives/5g-technology-t-mobile-att-verizon/index.html</w:t>
      </w:r>
    </w:p>
    <w:p w14:paraId="32753A74" w14:textId="77777777" w:rsidR="00234BBE" w:rsidRPr="00CE0C68" w:rsidRDefault="00234BBE" w:rsidP="00234BBE">
      <w:r w:rsidRPr="00CE0C68">
        <w:t xml:space="preserve">But for now, </w:t>
      </w:r>
      <w:r w:rsidRPr="00CE0C68">
        <w:rPr>
          <w:rStyle w:val="StyleUnderline"/>
        </w:rPr>
        <w:t xml:space="preserve">5G in </w:t>
      </w:r>
      <w:r w:rsidRPr="00CE0C68">
        <w:rPr>
          <w:rStyle w:val="StyleUnderline"/>
          <w:highlight w:val="cyan"/>
        </w:rPr>
        <w:t>2020 is</w:t>
      </w:r>
      <w:r w:rsidRPr="00CE0C68">
        <w:rPr>
          <w:rStyle w:val="StyleUnderline"/>
        </w:rPr>
        <w:t xml:space="preserve"> mostly </w:t>
      </w:r>
      <w:r w:rsidRPr="00CE0C68">
        <w:rPr>
          <w:rStyle w:val="StyleUnderline"/>
          <w:highlight w:val="cyan"/>
        </w:rPr>
        <w:t xml:space="preserve">a </w:t>
      </w:r>
      <w:r w:rsidRPr="00CE0C68">
        <w:rPr>
          <w:rStyle w:val="Emphasis"/>
          <w:highlight w:val="cyan"/>
        </w:rPr>
        <w:t>hype fest</w:t>
      </w:r>
      <w:r w:rsidRPr="00CE0C68">
        <w:rPr>
          <w:rStyle w:val="StyleUnderline"/>
          <w:highlight w:val="cyan"/>
        </w:rPr>
        <w:t xml:space="preserve">. </w:t>
      </w:r>
      <w:r w:rsidRPr="00CE0C68">
        <w:rPr>
          <w:rStyle w:val="Emphasis"/>
          <w:highlight w:val="cyan"/>
        </w:rPr>
        <w:t>Slowly</w:t>
      </w:r>
      <w:r w:rsidRPr="00CE0C68">
        <w:rPr>
          <w:rStyle w:val="StyleUnderline"/>
          <w:highlight w:val="cyan"/>
        </w:rPr>
        <w:t>, 5G</w:t>
      </w:r>
      <w:r w:rsidRPr="00CE0C68">
        <w:rPr>
          <w:rStyle w:val="StyleUnderline"/>
        </w:rPr>
        <w:t xml:space="preserve"> networks </w:t>
      </w:r>
      <w:r w:rsidRPr="00CE0C68">
        <w:rPr>
          <w:rStyle w:val="StyleUnderline"/>
          <w:highlight w:val="cyan"/>
        </w:rPr>
        <w:t>in</w:t>
      </w:r>
      <w:r w:rsidRPr="00CE0C68">
        <w:rPr>
          <w:rStyle w:val="StyleUnderline"/>
        </w:rPr>
        <w:t xml:space="preserve"> the next few </w:t>
      </w:r>
      <w:r w:rsidRPr="00CE0C68">
        <w:rPr>
          <w:rStyle w:val="Emphasis"/>
          <w:highlight w:val="cyan"/>
        </w:rPr>
        <w:t>years</w:t>
      </w:r>
      <w:r w:rsidRPr="00CE0C68">
        <w:rPr>
          <w:rStyle w:val="StyleUnderline"/>
          <w:highlight w:val="cyan"/>
        </w:rPr>
        <w:t xml:space="preserve"> will </w:t>
      </w:r>
      <w:r w:rsidRPr="00CE0C68">
        <w:rPr>
          <w:rStyle w:val="Emphasis"/>
          <w:highlight w:val="cyan"/>
        </w:rPr>
        <w:t>expand</w:t>
      </w:r>
      <w:r w:rsidRPr="00CE0C68">
        <w:rPr>
          <w:rStyle w:val="StyleUnderline"/>
        </w:rPr>
        <w:t xml:space="preserve"> coverage</w:t>
      </w:r>
      <w:r w:rsidRPr="00CE0C68">
        <w:t xml:space="preserve">, as a wider range of affordable 5G smartphones hit the market. </w:t>
      </w:r>
      <w:r w:rsidRPr="00CE0C68">
        <w:rPr>
          <w:rStyle w:val="StyleUnderline"/>
          <w:highlight w:val="cyan"/>
        </w:rPr>
        <w:t>Only then will</w:t>
      </w:r>
      <w:r w:rsidRPr="00CE0C68">
        <w:rPr>
          <w:rStyle w:val="StyleUnderline"/>
        </w:rPr>
        <w:t xml:space="preserve"> the </w:t>
      </w:r>
      <w:r w:rsidRPr="00CE0C68">
        <w:rPr>
          <w:rStyle w:val="Emphasis"/>
          <w:highlight w:val="cyan"/>
        </w:rPr>
        <w:t>consumer adoption</w:t>
      </w:r>
      <w:r w:rsidRPr="00CE0C68">
        <w:rPr>
          <w:rStyle w:val="StyleUnderline"/>
        </w:rPr>
        <w:t xml:space="preserve"> of 5G start to </w:t>
      </w:r>
      <w:r w:rsidRPr="00CE0C68">
        <w:rPr>
          <w:rStyle w:val="StyleUnderline"/>
          <w:highlight w:val="cyan"/>
        </w:rPr>
        <w:t>take off, which</w:t>
      </w:r>
      <w:r w:rsidRPr="00CE0C68">
        <w:rPr>
          <w:rStyle w:val="StyleUnderline"/>
        </w:rPr>
        <w:t xml:space="preserve"> could </w:t>
      </w:r>
      <w:r w:rsidRPr="00CE0C68">
        <w:rPr>
          <w:rStyle w:val="Emphasis"/>
          <w:highlight w:val="cyan"/>
        </w:rPr>
        <w:t>take until 2025</w:t>
      </w:r>
      <w:r w:rsidRPr="00CE0C68">
        <w:rPr>
          <w:rStyle w:val="StyleUnderline"/>
          <w:highlight w:val="cyan"/>
        </w:rPr>
        <w:t xml:space="preserve"> as</w:t>
      </w:r>
      <w:r w:rsidRPr="00CE0C68">
        <w:rPr>
          <w:rStyle w:val="StyleUnderline"/>
        </w:rPr>
        <w:t xml:space="preserve"> service </w:t>
      </w:r>
      <w:r w:rsidRPr="00CE0C68">
        <w:rPr>
          <w:rStyle w:val="Emphasis"/>
          <w:highlight w:val="cyan"/>
        </w:rPr>
        <w:t>gradually</w:t>
      </w:r>
      <w:r w:rsidRPr="00CE0C68">
        <w:rPr>
          <w:rStyle w:val="StyleUnderline"/>
          <w:highlight w:val="cyan"/>
        </w:rPr>
        <w:t xml:space="preserve"> expands</w:t>
      </w:r>
      <w:r w:rsidRPr="00CE0C68">
        <w:t>. Back when 4G was the new frontier, there were still pockets of 3G even though carriers were promoting "nationwide" coverage.</w:t>
      </w:r>
    </w:p>
    <w:p w14:paraId="20BF77C2" w14:textId="77777777" w:rsidR="00234BBE" w:rsidRDefault="00234BBE" w:rsidP="00234BBE">
      <w:pPr>
        <w:pStyle w:val="Heading4"/>
      </w:pPr>
      <w:r>
        <w:t xml:space="preserve">No readiness impact---other factors </w:t>
      </w:r>
      <w:r w:rsidRPr="007B0617">
        <w:rPr>
          <w:u w:val="single"/>
        </w:rPr>
        <w:t>check</w:t>
      </w:r>
      <w:r>
        <w:t xml:space="preserve"> rogue states.</w:t>
      </w:r>
    </w:p>
    <w:p w14:paraId="6C620A8A" w14:textId="77777777" w:rsidR="00234BBE" w:rsidRDefault="00234BBE" w:rsidP="00234BBE">
      <w:r>
        <w:t xml:space="preserve">John </w:t>
      </w:r>
      <w:r w:rsidRPr="0093002B">
        <w:rPr>
          <w:rStyle w:val="Style13ptBold"/>
        </w:rPr>
        <w:t>Mueller 21</w:t>
      </w:r>
      <w:r>
        <w:t>, Adjunct Professor of Political Science and Senior Research Scientist at the Mershon Center for International Security Studies, "Proliferation, Terrorism, Humanitarian Intervention, and Other Problems," in The Stupidity of War: American Foreign Policy and the Case for Complacency, Chapter 7, 02/17/2021, pg. 183-184.</w:t>
      </w:r>
    </w:p>
    <w:p w14:paraId="083B51C3" w14:textId="77777777" w:rsidR="00234BBE" w:rsidRPr="003F31D7" w:rsidRDefault="00234BBE" w:rsidP="00234BBE">
      <w:pPr>
        <w:rPr>
          <w:sz w:val="16"/>
        </w:rPr>
      </w:pPr>
      <w:r w:rsidRPr="003F31D7">
        <w:rPr>
          <w:sz w:val="16"/>
        </w:rPr>
        <w:t xml:space="preserve">Over the course of the last several decades, </w:t>
      </w:r>
      <w:r w:rsidRPr="007B0617">
        <w:rPr>
          <w:rStyle w:val="StyleUnderline"/>
          <w:highlight w:val="cyan"/>
        </w:rPr>
        <w:t>alarmists</w:t>
      </w:r>
      <w:r w:rsidRPr="003F31D7">
        <w:rPr>
          <w:sz w:val="16"/>
        </w:rPr>
        <w:t xml:space="preserve"> have </w:t>
      </w:r>
      <w:r w:rsidRPr="003F31D7">
        <w:rPr>
          <w:rStyle w:val="StyleUnderline"/>
        </w:rPr>
        <w:t xml:space="preserve">often </w:t>
      </w:r>
      <w:r w:rsidRPr="007B0617">
        <w:rPr>
          <w:rStyle w:val="StyleUnderline"/>
          <w:highlight w:val="cyan"/>
        </w:rPr>
        <w:t>focus</w:t>
      </w:r>
      <w:r w:rsidRPr="003F31D7">
        <w:rPr>
          <w:rStyle w:val="StyleUnderline"/>
        </w:rPr>
        <w:t xml:space="preserve">ed </w:t>
      </w:r>
      <w:r w:rsidRPr="007B0617">
        <w:rPr>
          <w:rStyle w:val="StyleUnderline"/>
          <w:highlight w:val="cyan"/>
        </w:rPr>
        <w:t>on</w:t>
      </w:r>
      <w:r w:rsidRPr="003F31D7">
        <w:rPr>
          <w:rStyle w:val="StyleUnderline"/>
        </w:rPr>
        <w:t xml:space="preserve"> potential dangers presented by</w:t>
      </w:r>
      <w:r w:rsidRPr="003F31D7">
        <w:rPr>
          <w:sz w:val="16"/>
        </w:rPr>
        <w:t xml:space="preserve"> </w:t>
      </w:r>
      <w:r w:rsidRPr="007B0617">
        <w:rPr>
          <w:rStyle w:val="Emphasis"/>
          <w:highlight w:val="cyan"/>
        </w:rPr>
        <w:t>rogue states</w:t>
      </w:r>
      <w:r w:rsidRPr="003F31D7">
        <w:rPr>
          <w:sz w:val="16"/>
        </w:rPr>
        <w:t xml:space="preserve">, as they came to be called in the 1990s. These were led by such devils du jour as Nasser, Sukarno, Castro, Gaddafi, Khomeini, Kim Il-sung, Saddam Hussein, Milosˇevic´, and Ahmadinijad, </w:t>
      </w:r>
      <w:r w:rsidRPr="007B0617">
        <w:rPr>
          <w:rStyle w:val="StyleUnderline"/>
          <w:highlight w:val="cyan"/>
        </w:rPr>
        <w:t>all</w:t>
      </w:r>
      <w:r w:rsidRPr="003F31D7">
        <w:rPr>
          <w:rStyle w:val="StyleUnderline"/>
        </w:rPr>
        <w:t xml:space="preserve"> of whom have since</w:t>
      </w:r>
      <w:r w:rsidRPr="003F31D7">
        <w:rPr>
          <w:sz w:val="16"/>
        </w:rPr>
        <w:t xml:space="preserve"> </w:t>
      </w:r>
      <w:r w:rsidRPr="007B0617">
        <w:rPr>
          <w:rStyle w:val="Emphasis"/>
          <w:highlight w:val="cyan"/>
        </w:rPr>
        <w:t>faded into history’s dustbin</w:t>
      </w:r>
      <w:r w:rsidRPr="003F31D7">
        <w:rPr>
          <w:sz w:val="16"/>
        </w:rPr>
        <w:t xml:space="preserve">.66 Today </w:t>
      </w:r>
      <w:r w:rsidRPr="003F31D7">
        <w:rPr>
          <w:rStyle w:val="StyleUnderline"/>
        </w:rPr>
        <w:t>the alarm has been directed at</w:t>
      </w:r>
      <w:r w:rsidRPr="003F31D7">
        <w:rPr>
          <w:sz w:val="16"/>
        </w:rPr>
        <w:t xml:space="preserve"> </w:t>
      </w:r>
      <w:r w:rsidRPr="007B0617">
        <w:rPr>
          <w:rStyle w:val="Emphasis"/>
          <w:highlight w:val="cyan"/>
        </w:rPr>
        <w:t>Iran</w:t>
      </w:r>
      <w:r w:rsidRPr="003F31D7">
        <w:rPr>
          <w:sz w:val="16"/>
        </w:rPr>
        <w:t xml:space="preserve"> as discussed in Chapter 6 </w:t>
      </w:r>
      <w:r w:rsidRPr="007B0617">
        <w:rPr>
          <w:rStyle w:val="StyleUnderline"/>
          <w:highlight w:val="cyan"/>
        </w:rPr>
        <w:t>and</w:t>
      </w:r>
      <w:r w:rsidRPr="003F31D7">
        <w:rPr>
          <w:sz w:val="16"/>
        </w:rPr>
        <w:t xml:space="preserve"> also at </w:t>
      </w:r>
      <w:r w:rsidRPr="007B0617">
        <w:rPr>
          <w:rStyle w:val="Emphasis"/>
          <w:highlight w:val="cyan"/>
        </w:rPr>
        <w:t>No</w:t>
      </w:r>
      <w:r w:rsidRPr="003F31D7">
        <w:rPr>
          <w:rStyle w:val="Emphasis"/>
        </w:rPr>
        <w:t xml:space="preserve">rth </w:t>
      </w:r>
      <w:r w:rsidRPr="007B0617">
        <w:rPr>
          <w:rStyle w:val="Emphasis"/>
          <w:highlight w:val="cyan"/>
        </w:rPr>
        <w:t>Ko</w:t>
      </w:r>
      <w:r w:rsidRPr="003F31D7">
        <w:rPr>
          <w:rStyle w:val="Emphasis"/>
        </w:rPr>
        <w:t>rea</w:t>
      </w:r>
      <w:r w:rsidRPr="003F31D7">
        <w:rPr>
          <w:sz w:val="16"/>
        </w:rPr>
        <w:t xml:space="preserve"> as discussed in this one. However, </w:t>
      </w:r>
      <w:r w:rsidRPr="007B0617">
        <w:rPr>
          <w:rStyle w:val="StyleUnderline"/>
          <w:highlight w:val="cyan"/>
        </w:rPr>
        <w:t>neither</w:t>
      </w:r>
      <w:r w:rsidRPr="003F31D7">
        <w:rPr>
          <w:rStyle w:val="StyleUnderline"/>
        </w:rPr>
        <w:t xml:space="preserve"> country </w:t>
      </w:r>
      <w:r w:rsidRPr="007B0617">
        <w:rPr>
          <w:rStyle w:val="StyleUnderline"/>
        </w:rPr>
        <w:t xml:space="preserve">really </w:t>
      </w:r>
      <w:r w:rsidRPr="007B0617">
        <w:rPr>
          <w:rStyle w:val="StyleUnderline"/>
          <w:highlight w:val="cyan"/>
        </w:rPr>
        <w:t>threatens</w:t>
      </w:r>
      <w:r w:rsidRPr="003F31D7">
        <w:rPr>
          <w:rStyle w:val="StyleUnderline"/>
        </w:rPr>
        <w:t xml:space="preserve"> to commit</w:t>
      </w:r>
      <w:r w:rsidRPr="003F31D7">
        <w:rPr>
          <w:sz w:val="16"/>
        </w:rPr>
        <w:t xml:space="preserve"> </w:t>
      </w:r>
      <w:r w:rsidRPr="007B0617">
        <w:rPr>
          <w:rStyle w:val="Emphasis"/>
          <w:highlight w:val="cyan"/>
        </w:rPr>
        <w:t>major</w:t>
      </w:r>
      <w:r w:rsidRPr="003F31D7">
        <w:rPr>
          <w:rStyle w:val="Emphasis"/>
        </w:rPr>
        <w:t xml:space="preserve"> direct </w:t>
      </w:r>
      <w:r w:rsidRPr="007B0617">
        <w:rPr>
          <w:rStyle w:val="Emphasis"/>
          <w:highlight w:val="cyan"/>
        </w:rPr>
        <w:t>military aggression</w:t>
      </w:r>
      <w:r w:rsidRPr="003F31D7">
        <w:rPr>
          <w:sz w:val="16"/>
        </w:rPr>
        <w:t xml:space="preserve">. </w:t>
      </w:r>
      <w:r w:rsidRPr="003F31D7">
        <w:rPr>
          <w:rStyle w:val="StyleUnderline"/>
        </w:rPr>
        <w:t>Iran</w:t>
      </w:r>
      <w:r w:rsidRPr="003F31D7">
        <w:rPr>
          <w:sz w:val="16"/>
        </w:rPr>
        <w:t xml:space="preserve">, in fact, has </w:t>
      </w:r>
      <w:r w:rsidRPr="003F31D7">
        <w:rPr>
          <w:rStyle w:val="Emphasis"/>
        </w:rPr>
        <w:t>eschewed</w:t>
      </w:r>
      <w:r w:rsidRPr="003F31D7">
        <w:rPr>
          <w:sz w:val="16"/>
        </w:rPr>
        <w:t xml:space="preserve"> </w:t>
      </w:r>
      <w:r w:rsidRPr="007B0617">
        <w:rPr>
          <w:rStyle w:val="StyleUnderline"/>
        </w:rPr>
        <w:t>the pract</w:t>
      </w:r>
      <w:r w:rsidRPr="003F31D7">
        <w:rPr>
          <w:rStyle w:val="StyleUnderline"/>
        </w:rPr>
        <w:t>ice for several centuries</w:t>
      </w:r>
      <w:r w:rsidRPr="003F31D7">
        <w:rPr>
          <w:sz w:val="16"/>
        </w:rPr>
        <w:t>.</w:t>
      </w:r>
    </w:p>
    <w:p w14:paraId="66BC629B" w14:textId="77777777" w:rsidR="00234BBE" w:rsidRPr="003F31D7" w:rsidRDefault="00234BBE" w:rsidP="00234BBE">
      <w:pPr>
        <w:rPr>
          <w:sz w:val="16"/>
        </w:rPr>
      </w:pPr>
      <w:r w:rsidRPr="003F31D7">
        <w:rPr>
          <w:sz w:val="16"/>
        </w:rPr>
        <w:t xml:space="preserve">Nonetheless, it might make some sense to maintain a capacity to institute containment and deterrence efforts carried out in formal or informal coalition with concerned neighboring countries – and there are quite a few of these in each case. However, the </w:t>
      </w:r>
      <w:r w:rsidRPr="003F31D7">
        <w:rPr>
          <w:rStyle w:val="Emphasis"/>
        </w:rPr>
        <w:t xml:space="preserve">military </w:t>
      </w:r>
      <w:r w:rsidRPr="007B0617">
        <w:rPr>
          <w:rStyle w:val="Emphasis"/>
          <w:highlight w:val="cyan"/>
        </w:rPr>
        <w:t>requirements</w:t>
      </w:r>
      <w:r w:rsidRPr="007B0617">
        <w:rPr>
          <w:sz w:val="16"/>
          <w:highlight w:val="cyan"/>
        </w:rPr>
        <w:t xml:space="preserve"> </w:t>
      </w:r>
      <w:r w:rsidRPr="007B0617">
        <w:rPr>
          <w:rStyle w:val="StyleUnderline"/>
          <w:highlight w:val="cyan"/>
        </w:rPr>
        <w:t>for</w:t>
      </w:r>
      <w:r w:rsidRPr="003F31D7">
        <w:rPr>
          <w:rStyle w:val="StyleUnderline"/>
        </w:rPr>
        <w:t xml:space="preserve"> effective</w:t>
      </w:r>
      <w:r w:rsidRPr="003F31D7">
        <w:rPr>
          <w:sz w:val="16"/>
        </w:rPr>
        <w:t xml:space="preserve"> </w:t>
      </w:r>
      <w:r w:rsidRPr="007B0617">
        <w:rPr>
          <w:rStyle w:val="Emphasis"/>
          <w:highlight w:val="cyan"/>
        </w:rPr>
        <w:t>containment</w:t>
      </w:r>
      <w:r w:rsidRPr="003F31D7">
        <w:rPr>
          <w:sz w:val="16"/>
        </w:rPr>
        <w:t xml:space="preserve"> </w:t>
      </w:r>
      <w:r w:rsidRPr="003F31D7">
        <w:rPr>
          <w:rStyle w:val="StyleUnderline"/>
        </w:rPr>
        <w:t>by their neighbors</w:t>
      </w:r>
      <w:r w:rsidRPr="003F31D7">
        <w:rPr>
          <w:sz w:val="16"/>
        </w:rPr>
        <w:t xml:space="preserve">, by </w:t>
      </w:r>
      <w:r w:rsidRPr="003F31D7">
        <w:rPr>
          <w:rStyle w:val="StyleUnderline"/>
        </w:rPr>
        <w:t>the United States, and</w:t>
      </w:r>
      <w:r w:rsidRPr="003F31D7">
        <w:rPr>
          <w:sz w:val="16"/>
        </w:rPr>
        <w:t xml:space="preserve"> by </w:t>
      </w:r>
      <w:r w:rsidRPr="003F31D7">
        <w:rPr>
          <w:rStyle w:val="StyleUnderline"/>
        </w:rPr>
        <w:t>the</w:t>
      </w:r>
      <w:r w:rsidRPr="003F31D7">
        <w:rPr>
          <w:sz w:val="16"/>
        </w:rPr>
        <w:t xml:space="preserve"> </w:t>
      </w:r>
      <w:r w:rsidRPr="003F31D7">
        <w:rPr>
          <w:rStyle w:val="Emphasis"/>
        </w:rPr>
        <w:t>broader</w:t>
      </w:r>
      <w:r w:rsidRPr="003F31D7">
        <w:rPr>
          <w:sz w:val="16"/>
        </w:rPr>
        <w:t xml:space="preserve"> </w:t>
      </w:r>
      <w:r w:rsidRPr="003F31D7">
        <w:rPr>
          <w:rStyle w:val="StyleUnderline"/>
        </w:rPr>
        <w:t>world community are far from monumental and</w:t>
      </w:r>
      <w:r w:rsidRPr="003F31D7">
        <w:rPr>
          <w:sz w:val="16"/>
        </w:rPr>
        <w:t xml:space="preserve"> </w:t>
      </w:r>
      <w:r w:rsidRPr="007B0617">
        <w:rPr>
          <w:rStyle w:val="Emphasis"/>
          <w:highlight w:val="cyan"/>
        </w:rPr>
        <w:t>do not</w:t>
      </w:r>
      <w:r w:rsidRPr="003F31D7">
        <w:rPr>
          <w:sz w:val="16"/>
        </w:rPr>
        <w:t xml:space="preserve"> necessarily </w:t>
      </w:r>
      <w:r w:rsidRPr="007B0617">
        <w:rPr>
          <w:rStyle w:val="Emphasis"/>
          <w:highlight w:val="cyan"/>
        </w:rPr>
        <w:t>require</w:t>
      </w:r>
      <w:r w:rsidRPr="007B0617">
        <w:rPr>
          <w:sz w:val="16"/>
          <w:highlight w:val="cyan"/>
        </w:rPr>
        <w:t xml:space="preserve"> </w:t>
      </w:r>
      <w:r w:rsidRPr="007B0617">
        <w:rPr>
          <w:rStyle w:val="StyleUnderline"/>
          <w:highlight w:val="cyan"/>
        </w:rPr>
        <w:t>the U</w:t>
      </w:r>
      <w:r w:rsidRPr="003F31D7">
        <w:rPr>
          <w:rStyle w:val="StyleUnderline"/>
        </w:rPr>
        <w:t xml:space="preserve">nited </w:t>
      </w:r>
      <w:r w:rsidRPr="007B0617">
        <w:rPr>
          <w:rStyle w:val="StyleUnderline"/>
          <w:highlight w:val="cyan"/>
        </w:rPr>
        <w:t>S</w:t>
      </w:r>
      <w:r w:rsidRPr="003F31D7">
        <w:rPr>
          <w:rStyle w:val="StyleUnderline"/>
        </w:rPr>
        <w:t xml:space="preserve">tates to </w:t>
      </w:r>
      <w:r w:rsidRPr="007B0617">
        <w:rPr>
          <w:rStyle w:val="StyleUnderline"/>
          <w:highlight w:val="cyan"/>
        </w:rPr>
        <w:t>maintain</w:t>
      </w:r>
      <w:r w:rsidRPr="007B0617">
        <w:rPr>
          <w:sz w:val="16"/>
          <w:highlight w:val="cyan"/>
        </w:rPr>
        <w:t xml:space="preserve"> </w:t>
      </w:r>
      <w:r w:rsidRPr="007B0617">
        <w:rPr>
          <w:rStyle w:val="Emphasis"/>
          <w:highlight w:val="cyan"/>
        </w:rPr>
        <w:t>large forces</w:t>
      </w:r>
      <w:r w:rsidRPr="003F31D7">
        <w:rPr>
          <w:sz w:val="16"/>
        </w:rPr>
        <w:t xml:space="preserve">-in-being </w:t>
      </w:r>
      <w:r w:rsidRPr="003F31D7">
        <w:rPr>
          <w:rStyle w:val="StyleUnderline"/>
        </w:rPr>
        <w:t>for the remote</w:t>
      </w:r>
      <w:r w:rsidRPr="003F31D7">
        <w:rPr>
          <w:sz w:val="16"/>
        </w:rPr>
        <w:t xml:space="preserve"> </w:t>
      </w:r>
      <w:r w:rsidRPr="003F31D7">
        <w:rPr>
          <w:rStyle w:val="StyleUnderline"/>
        </w:rPr>
        <w:t>eventuality</w:t>
      </w:r>
      <w:r w:rsidRPr="003F31D7">
        <w:rPr>
          <w:sz w:val="16"/>
        </w:rPr>
        <w:t>.</w:t>
      </w:r>
    </w:p>
    <w:p w14:paraId="641FBA0F" w14:textId="77777777" w:rsidR="00234BBE" w:rsidRPr="003F31D7" w:rsidRDefault="00234BBE" w:rsidP="00234BBE">
      <w:pPr>
        <w:rPr>
          <w:sz w:val="16"/>
        </w:rPr>
      </w:pPr>
      <w:r w:rsidRPr="003F31D7">
        <w:rPr>
          <w:sz w:val="16"/>
        </w:rPr>
        <w:t>This is suggested by the experience with the Gulf War of 1991 when military force was successfully applied to deal with a rogue venture – the conquest by Saddam Hussein’s Iraq of neighboring Kuwait. As noted earlier, Iraq’s invasion was rare to the point of being unique: it was the only case since World War II in which one United Nations country has invaded another with the intention of incorporating it into its own territory. It scarcely appears, as laid out in Chapter 3, that Iraq’s pathetic forces required a large force to be thrown at them to decide to withdraw: over a period of half a year, they did not erect anything resembling an effective defensive system and, when the chips were down, they proved to lack not only defenses, but strategy, tactics, leadership, and morale as well.</w:t>
      </w:r>
    </w:p>
    <w:p w14:paraId="3031C4EA" w14:textId="77777777" w:rsidR="00234BBE" w:rsidRPr="003F31D7" w:rsidRDefault="00234BBE" w:rsidP="00234BBE">
      <w:pPr>
        <w:rPr>
          <w:sz w:val="16"/>
        </w:rPr>
      </w:pPr>
      <w:r w:rsidRPr="007B0617">
        <w:rPr>
          <w:rStyle w:val="StyleUnderline"/>
        </w:rPr>
        <w:t>Countries</w:t>
      </w:r>
      <w:r w:rsidRPr="007B0617">
        <w:rPr>
          <w:sz w:val="16"/>
        </w:rPr>
        <w:t xml:space="preserve"> </w:t>
      </w:r>
      <w:r w:rsidRPr="007B0617">
        <w:rPr>
          <w:rStyle w:val="Emphasis"/>
        </w:rPr>
        <w:t>opposed</w:t>
      </w:r>
      <w:r w:rsidRPr="007B0617">
        <w:rPr>
          <w:sz w:val="16"/>
        </w:rPr>
        <w:t xml:space="preserve"> </w:t>
      </w:r>
      <w:r w:rsidRPr="007B0617">
        <w:rPr>
          <w:rStyle w:val="StyleUnderline"/>
        </w:rPr>
        <w:t>to provocative rogue behavior do not need to have a</w:t>
      </w:r>
      <w:r w:rsidRPr="007B0617">
        <w:rPr>
          <w:sz w:val="16"/>
        </w:rPr>
        <w:t xml:space="preserve"> </w:t>
      </w:r>
      <w:r w:rsidRPr="007B0617">
        <w:rPr>
          <w:rStyle w:val="Emphasis"/>
        </w:rPr>
        <w:t>large force-in-being</w:t>
      </w:r>
      <w:r w:rsidRPr="007B0617">
        <w:rPr>
          <w:sz w:val="16"/>
        </w:rPr>
        <w:t xml:space="preserve"> </w:t>
      </w:r>
      <w:r w:rsidRPr="007B0617">
        <w:rPr>
          <w:rStyle w:val="StyleUnderline"/>
        </w:rPr>
        <w:t>because there</w:t>
      </w:r>
      <w:r w:rsidRPr="003F31D7">
        <w:rPr>
          <w:rStyle w:val="StyleUnderline"/>
        </w:rPr>
        <w:t xml:space="preserve"> would be</w:t>
      </w:r>
      <w:r w:rsidRPr="003F31D7">
        <w:rPr>
          <w:sz w:val="16"/>
        </w:rPr>
        <w:t xml:space="preserve"> </w:t>
      </w:r>
      <w:r w:rsidRPr="007B0617">
        <w:rPr>
          <w:rStyle w:val="Emphasis"/>
          <w:highlight w:val="cyan"/>
        </w:rPr>
        <w:t>plenty of time</w:t>
      </w:r>
      <w:r w:rsidRPr="007B0617">
        <w:rPr>
          <w:sz w:val="16"/>
          <w:highlight w:val="cyan"/>
        </w:rPr>
        <w:t xml:space="preserve"> </w:t>
      </w:r>
      <w:r w:rsidRPr="007B0617">
        <w:rPr>
          <w:rStyle w:val="StyleUnderline"/>
          <w:highlight w:val="cyan"/>
        </w:rPr>
        <w:t>to build</w:t>
      </w:r>
      <w:r w:rsidRPr="003F31D7">
        <w:rPr>
          <w:rStyle w:val="StyleUnderline"/>
        </w:rPr>
        <w:t xml:space="preserve"> one </w:t>
      </w:r>
      <w:r w:rsidRPr="007B0617">
        <w:rPr>
          <w:rStyle w:val="StyleUnderline"/>
          <w:highlight w:val="cyan"/>
        </w:rPr>
        <w:t>up</w:t>
      </w:r>
      <w:r w:rsidRPr="003F31D7">
        <w:rPr>
          <w:sz w:val="16"/>
        </w:rPr>
        <w:t xml:space="preserve"> (should it come to </w:t>
      </w:r>
      <w:r w:rsidRPr="007B0617">
        <w:rPr>
          <w:sz w:val="16"/>
        </w:rPr>
        <w:t xml:space="preserve">that) </w:t>
      </w:r>
      <w:r w:rsidRPr="007B0617">
        <w:rPr>
          <w:rStyle w:val="StyleUnderline"/>
          <w:highlight w:val="cyan"/>
        </w:rPr>
        <w:t>if</w:t>
      </w:r>
      <w:r w:rsidRPr="007B0617">
        <w:rPr>
          <w:sz w:val="16"/>
        </w:rPr>
        <w:t xml:space="preserve"> other</w:t>
      </w:r>
      <w:r w:rsidRPr="003F31D7">
        <w:rPr>
          <w:sz w:val="16"/>
        </w:rPr>
        <w:t xml:space="preserve"> measures such as </w:t>
      </w:r>
      <w:r w:rsidRPr="003F31D7">
        <w:rPr>
          <w:rStyle w:val="Emphasis"/>
        </w:rPr>
        <w:t xml:space="preserve">economic </w:t>
      </w:r>
      <w:r w:rsidRPr="007B0617">
        <w:rPr>
          <w:rStyle w:val="Emphasis"/>
          <w:highlight w:val="cyan"/>
        </w:rPr>
        <w:t>sanctions</w:t>
      </w:r>
      <w:r w:rsidRPr="007B0617">
        <w:rPr>
          <w:sz w:val="16"/>
          <w:highlight w:val="cyan"/>
        </w:rPr>
        <w:t xml:space="preserve"> </w:t>
      </w:r>
      <w:r w:rsidRPr="007B0617">
        <w:rPr>
          <w:rStyle w:val="StyleUnderline"/>
          <w:highlight w:val="cyan"/>
        </w:rPr>
        <w:t>and</w:t>
      </w:r>
      <w:r w:rsidRPr="007B0617">
        <w:rPr>
          <w:sz w:val="16"/>
          <w:highlight w:val="cyan"/>
        </w:rPr>
        <w:t xml:space="preserve"> </w:t>
      </w:r>
      <w:r w:rsidRPr="007B0617">
        <w:rPr>
          <w:rStyle w:val="Emphasis"/>
          <w:highlight w:val="cyan"/>
        </w:rPr>
        <w:t>diplomatic forays</w:t>
      </w:r>
      <w:r w:rsidRPr="003F31D7">
        <w:rPr>
          <w:sz w:val="16"/>
        </w:rPr>
        <w:t xml:space="preserve"> (including appeasement) </w:t>
      </w:r>
      <w:r w:rsidRPr="007B0617">
        <w:rPr>
          <w:rStyle w:val="StyleUnderline"/>
          <w:highlight w:val="cyan"/>
        </w:rPr>
        <w:t>fail</w:t>
      </w:r>
      <w:r w:rsidRPr="003F31D7">
        <w:rPr>
          <w:rStyle w:val="StyleUnderline"/>
        </w:rPr>
        <w:t xml:space="preserve"> to persuade</w:t>
      </w:r>
      <w:r w:rsidRPr="003F31D7">
        <w:rPr>
          <w:sz w:val="16"/>
        </w:rPr>
        <w:t>.</w:t>
      </w:r>
    </w:p>
    <w:p w14:paraId="005C1B54" w14:textId="77777777" w:rsidR="00234BBE" w:rsidRPr="00CE0C68" w:rsidRDefault="00234BBE" w:rsidP="00234BBE">
      <w:pPr>
        <w:pStyle w:val="Heading4"/>
        <w:rPr>
          <w:rFonts w:cs="Times New Roman"/>
        </w:rPr>
      </w:pPr>
      <w:r w:rsidRPr="00CE0C68">
        <w:rPr>
          <w:rFonts w:cs="Times New Roman"/>
        </w:rPr>
        <w:t xml:space="preserve">No Taiwan war---China has pledged to unify since </w:t>
      </w:r>
      <w:r w:rsidRPr="00CE0C68">
        <w:rPr>
          <w:rFonts w:cs="Times New Roman"/>
          <w:u w:val="single"/>
        </w:rPr>
        <w:t>Mao</w:t>
      </w:r>
      <w:r w:rsidRPr="00CE0C68">
        <w:rPr>
          <w:rFonts w:cs="Times New Roman"/>
        </w:rPr>
        <w:t xml:space="preserve"> but has </w:t>
      </w:r>
      <w:r w:rsidRPr="00CE0C68">
        <w:rPr>
          <w:rFonts w:cs="Times New Roman"/>
          <w:u w:val="single"/>
        </w:rPr>
        <w:t>zero</w:t>
      </w:r>
      <w:r w:rsidRPr="00CE0C68">
        <w:rPr>
          <w:rFonts w:cs="Times New Roman"/>
        </w:rPr>
        <w:t xml:space="preserve"> incentive to actually go to war.</w:t>
      </w:r>
    </w:p>
    <w:p w14:paraId="68912294" w14:textId="77777777" w:rsidR="00234BBE" w:rsidRPr="00CE0C68" w:rsidRDefault="00234BBE" w:rsidP="00234BBE">
      <w:r w:rsidRPr="00CE0C68">
        <w:rPr>
          <w:rStyle w:val="Style13ptBold"/>
        </w:rPr>
        <w:t>Bush et al. 21</w:t>
      </w:r>
      <w:r w:rsidRPr="00CE0C68">
        <w:t>, Richard Bush, former Senior Fellow and Director of the Center for East Asia Policy Studies at the Brookings Institution; Bonnie Glaser, Director of the China Power Project at the Center for Strategic and International Studies; Ryan Haas, served on the National Security Council in the Obama administration, Senior Fellow at the Brookings Institution, “Opinion: Don't Help China By Hyping Risk Of War Over Taiwan,” NPR, 04-08-2021, https://www.npr.org/2021/04/08/984524521/opinion-dont-help-china-by-hyping-risk-of-war-over-taiwan</w:t>
      </w:r>
    </w:p>
    <w:p w14:paraId="22E88965" w14:textId="77777777" w:rsidR="00234BBE" w:rsidRPr="00CE0C68" w:rsidRDefault="00234BBE" w:rsidP="00234BBE">
      <w:pPr>
        <w:rPr>
          <w:rStyle w:val="StyleUnderline"/>
        </w:rPr>
      </w:pPr>
      <w:r w:rsidRPr="00CE0C68">
        <w:rPr>
          <w:sz w:val="16"/>
        </w:rPr>
        <w:t xml:space="preserve">A growing chorus of officials and experts in the United States has been raising alarm about the risk of a Chinese attack against Taiwan. Adm. Philip S. Davidson, the United States Indo-Pacific commander, recently handicapped the threat of a Chinese assault on Taiwan as "manifest during this decade, in fact, in the next six years." China is preparing to invade and unify Taiwan by force, the thinking goes, as soon as it gains the capabilities to do so. Such </w:t>
      </w:r>
      <w:r w:rsidRPr="00CE0C68">
        <w:rPr>
          <w:rStyle w:val="StyleUnderline"/>
        </w:rPr>
        <w:t>doomsday predictions deserve interrogation.</w:t>
      </w:r>
    </w:p>
    <w:p w14:paraId="4DEBB2B2" w14:textId="77777777" w:rsidR="00234BBE" w:rsidRPr="00CE0C68" w:rsidRDefault="00234BBE" w:rsidP="00234BBE">
      <w:pPr>
        <w:rPr>
          <w:sz w:val="16"/>
        </w:rPr>
      </w:pPr>
      <w:r w:rsidRPr="00CE0C68">
        <w:rPr>
          <w:rStyle w:val="StyleUnderline"/>
          <w:highlight w:val="cyan"/>
        </w:rPr>
        <w:t>China's actions</w:t>
      </w:r>
      <w:r w:rsidRPr="00CE0C68">
        <w:rPr>
          <w:sz w:val="16"/>
        </w:rPr>
        <w:t xml:space="preserve"> no doubt have </w:t>
      </w:r>
      <w:r w:rsidRPr="00CE0C68">
        <w:rPr>
          <w:rStyle w:val="StyleUnderline"/>
          <w:highlight w:val="cyan"/>
        </w:rPr>
        <w:t>earned scrutiny</w:t>
      </w:r>
      <w:r w:rsidRPr="00CE0C68">
        <w:rPr>
          <w:sz w:val="16"/>
        </w:rPr>
        <w:t>. In recent years, Beijing has grown impatiently aggressive in pursuit of its ambitions. China has drawn blood along the contested Indian border, threatened Vietnam, expanded its military presence in the South China Sea, increased the tempo of its operations near the Senkaku Islands and trampled Hong Kong's autonomy — to say nothing of the atrocities it is perpetrating against its own citizens in Xinjiang and elsewhere.</w:t>
      </w:r>
    </w:p>
    <w:p w14:paraId="663329AF" w14:textId="77777777" w:rsidR="00234BBE" w:rsidRPr="00CE0C68" w:rsidRDefault="00234BBE" w:rsidP="00234BBE">
      <w:pPr>
        <w:rPr>
          <w:sz w:val="16"/>
        </w:rPr>
      </w:pPr>
      <w:r w:rsidRPr="00CE0C68">
        <w:rPr>
          <w:sz w:val="16"/>
        </w:rPr>
        <w:t>Beijing also is investing considerably in military capabilities that could be employed in a Taiwan contingency. China has gone on a naval shipbuilding surge in recent years, surpassing the U.S. Navy by a count of hulls. Robert S. Ross of Boston College estimates that the Chinese Navy already has more than 300 ships, while the U.S. Navy has around 280.</w:t>
      </w:r>
    </w:p>
    <w:p w14:paraId="53D3024E" w14:textId="77777777" w:rsidR="00234BBE" w:rsidRPr="00CE0C68" w:rsidRDefault="00234BBE" w:rsidP="00234BBE">
      <w:pPr>
        <w:rPr>
          <w:sz w:val="16"/>
        </w:rPr>
      </w:pPr>
      <w:r w:rsidRPr="00CE0C68">
        <w:rPr>
          <w:sz w:val="16"/>
        </w:rPr>
        <w:t>China is marshaling its full range of capabilities to intensify pressure on Taiwan below the threshold of conflict. People's Liberation Army forces now operate all around Taiwan. They also have been conducting highly publicized amphibious assault exercises and air penetrations of Taiwan's air defense identification zone at the highest frequency in nearly 25 years.</w:t>
      </w:r>
    </w:p>
    <w:p w14:paraId="610C3B1B" w14:textId="77777777" w:rsidR="00234BBE" w:rsidRPr="00CE0C68" w:rsidRDefault="00234BBE" w:rsidP="00234BBE">
      <w:pPr>
        <w:rPr>
          <w:sz w:val="16"/>
        </w:rPr>
      </w:pPr>
      <w:r w:rsidRPr="00CE0C68">
        <w:rPr>
          <w:sz w:val="16"/>
        </w:rPr>
        <w:t xml:space="preserve">Contributing to Beijing's unfriendly treatment of Taiwan was its perception that the Trump administration showed stronger support for the island's government, thus reducing any incentive that Taipei had to submit to its demands. Trump officials took initiatives mainly in the diplomatic and security realms, and they did buoy Taiwan's confidence. The </w:t>
      </w:r>
      <w:r w:rsidRPr="00CE0C68">
        <w:rPr>
          <w:rStyle w:val="StyleUnderline"/>
        </w:rPr>
        <w:t>Biden</w:t>
      </w:r>
      <w:r w:rsidRPr="00CE0C68">
        <w:rPr>
          <w:sz w:val="16"/>
        </w:rPr>
        <w:t xml:space="preserve"> administration </w:t>
      </w:r>
      <w:r w:rsidRPr="00CE0C68">
        <w:rPr>
          <w:rStyle w:val="StyleUnderline"/>
        </w:rPr>
        <w:t>has shown</w:t>
      </w:r>
      <w:r w:rsidRPr="00CE0C68">
        <w:rPr>
          <w:sz w:val="16"/>
        </w:rPr>
        <w:t xml:space="preserve"> broad continuity in </w:t>
      </w:r>
      <w:r w:rsidRPr="00CE0C68">
        <w:rPr>
          <w:rStyle w:val="StyleUnderline"/>
        </w:rPr>
        <w:t>support for Taiwan</w:t>
      </w:r>
      <w:r w:rsidRPr="00CE0C68">
        <w:rPr>
          <w:sz w:val="16"/>
        </w:rPr>
        <w:t xml:space="preserve"> during its first months.</w:t>
      </w:r>
    </w:p>
    <w:p w14:paraId="2D4473AB" w14:textId="77777777" w:rsidR="00234BBE" w:rsidRPr="00CE0C68" w:rsidRDefault="00234BBE" w:rsidP="00234BBE">
      <w:pPr>
        <w:rPr>
          <w:sz w:val="16"/>
        </w:rPr>
      </w:pPr>
      <w:r w:rsidRPr="00CE0C68">
        <w:rPr>
          <w:rStyle w:val="StyleUnderline"/>
        </w:rPr>
        <w:t>As troubling as the trend-lines of Chinese behavior are</w:t>
      </w:r>
      <w:r w:rsidRPr="00CE0C68">
        <w:rPr>
          <w:rStyle w:val="Emphasis"/>
        </w:rPr>
        <w:t xml:space="preserve">, it would be </w:t>
      </w:r>
      <w:r w:rsidRPr="00CE0C68">
        <w:rPr>
          <w:rStyle w:val="Emphasis"/>
          <w:highlight w:val="cyan"/>
        </w:rPr>
        <w:t>a mistake to infer</w:t>
      </w:r>
      <w:r w:rsidRPr="00CE0C68">
        <w:rPr>
          <w:sz w:val="16"/>
        </w:rPr>
        <w:t xml:space="preserve"> that </w:t>
      </w:r>
      <w:r w:rsidRPr="00CE0C68">
        <w:rPr>
          <w:rStyle w:val="Emphasis"/>
          <w:highlight w:val="cyan"/>
        </w:rPr>
        <w:t>they represent</w:t>
      </w:r>
      <w:r w:rsidRPr="00CE0C68">
        <w:rPr>
          <w:rStyle w:val="Emphasis"/>
        </w:rPr>
        <w:t xml:space="preserve"> a </w:t>
      </w:r>
      <w:r w:rsidRPr="00CE0C68">
        <w:rPr>
          <w:rStyle w:val="Emphasis"/>
          <w:highlight w:val="cyan"/>
        </w:rPr>
        <w:t>prelude to</w:t>
      </w:r>
      <w:r w:rsidRPr="00CE0C68">
        <w:rPr>
          <w:rStyle w:val="Emphasis"/>
        </w:rPr>
        <w:t xml:space="preserve"> an unalterable </w:t>
      </w:r>
      <w:r w:rsidRPr="00CE0C68">
        <w:rPr>
          <w:rStyle w:val="Emphasis"/>
          <w:highlight w:val="cyan"/>
        </w:rPr>
        <w:t>catastrophe</w:t>
      </w:r>
      <w:r w:rsidRPr="00CE0C68">
        <w:rPr>
          <w:sz w:val="16"/>
          <w:highlight w:val="cyan"/>
        </w:rPr>
        <w:t xml:space="preserve">. </w:t>
      </w:r>
      <w:r w:rsidRPr="00CE0C68">
        <w:rPr>
          <w:rStyle w:val="StyleUnderline"/>
          <w:highlight w:val="cyan"/>
        </w:rPr>
        <w:t>China's</w:t>
      </w:r>
      <w:r w:rsidRPr="00CE0C68">
        <w:rPr>
          <w:rStyle w:val="StyleUnderline"/>
        </w:rPr>
        <w:t xml:space="preserve"> top </w:t>
      </w:r>
      <w:r w:rsidRPr="00CE0C68">
        <w:rPr>
          <w:rStyle w:val="StyleUnderline"/>
          <w:highlight w:val="cyan"/>
        </w:rPr>
        <w:t>priority</w:t>
      </w:r>
      <w:r w:rsidRPr="00CE0C68">
        <w:rPr>
          <w:rStyle w:val="StyleUnderline"/>
        </w:rPr>
        <w:t xml:space="preserve"> </w:t>
      </w:r>
      <w:r w:rsidRPr="00CE0C68">
        <w:rPr>
          <w:sz w:val="16"/>
        </w:rPr>
        <w:t xml:space="preserve">now and in the foreseeable future </w:t>
      </w:r>
      <w:r w:rsidRPr="00CE0C68">
        <w:rPr>
          <w:rStyle w:val="StyleUnderline"/>
        </w:rPr>
        <w:t xml:space="preserve">is to </w:t>
      </w:r>
      <w:r w:rsidRPr="00CE0C68">
        <w:rPr>
          <w:rStyle w:val="StyleUnderline"/>
          <w:highlight w:val="cyan"/>
        </w:rPr>
        <w:t>deter</w:t>
      </w:r>
      <w:r w:rsidRPr="00CE0C68">
        <w:rPr>
          <w:rStyle w:val="StyleUnderline"/>
        </w:rPr>
        <w:t xml:space="preserve"> Taiwan </w:t>
      </w:r>
      <w:r w:rsidRPr="00CE0C68">
        <w:rPr>
          <w:rStyle w:val="StyleUnderline"/>
          <w:highlight w:val="cyan"/>
        </w:rPr>
        <w:t>independence rather than</w:t>
      </w:r>
      <w:r w:rsidRPr="00CE0C68">
        <w:rPr>
          <w:rStyle w:val="StyleUnderline"/>
        </w:rPr>
        <w:t xml:space="preserve"> compel </w:t>
      </w:r>
      <w:r w:rsidRPr="00CE0C68">
        <w:rPr>
          <w:rStyle w:val="StyleUnderline"/>
          <w:highlight w:val="cyan"/>
        </w:rPr>
        <w:t>unification</w:t>
      </w:r>
      <w:r w:rsidRPr="00CE0C68">
        <w:rPr>
          <w:sz w:val="16"/>
        </w:rPr>
        <w:t xml:space="preserve">. </w:t>
      </w:r>
      <w:r w:rsidRPr="00CE0C68">
        <w:rPr>
          <w:rStyle w:val="Emphasis"/>
        </w:rPr>
        <w:t xml:space="preserve">Beijing </w:t>
      </w:r>
      <w:r w:rsidRPr="00CE0C68">
        <w:rPr>
          <w:rStyle w:val="Emphasis"/>
          <w:highlight w:val="cyan"/>
        </w:rPr>
        <w:t>remains confident in its capacity</w:t>
      </w:r>
      <w:r w:rsidRPr="00CE0C68">
        <w:rPr>
          <w:rStyle w:val="Emphasis"/>
        </w:rPr>
        <w:t xml:space="preserve"> to achieve this</w:t>
      </w:r>
      <w:r w:rsidRPr="00CE0C68">
        <w:rPr>
          <w:sz w:val="16"/>
        </w:rPr>
        <w:t xml:space="preserve"> near-term objective, even as it sets the groundwork for its long-term goal of unification. Indeed, </w:t>
      </w:r>
      <w:r w:rsidRPr="00CE0C68">
        <w:rPr>
          <w:rStyle w:val="StyleUnderline"/>
          <w:highlight w:val="cyan"/>
        </w:rPr>
        <w:t>based on polling</w:t>
      </w:r>
      <w:r w:rsidRPr="00CE0C68">
        <w:rPr>
          <w:sz w:val="16"/>
        </w:rPr>
        <w:t xml:space="preserve"> on attitudes regarding defense, we believe </w:t>
      </w:r>
      <w:r w:rsidRPr="00CE0C68">
        <w:rPr>
          <w:rStyle w:val="StyleUnderline"/>
        </w:rPr>
        <w:t xml:space="preserve">the </w:t>
      </w:r>
      <w:r w:rsidRPr="00CE0C68">
        <w:rPr>
          <w:rStyle w:val="StyleUnderline"/>
          <w:highlight w:val="cyan"/>
        </w:rPr>
        <w:t>people</w:t>
      </w:r>
      <w:r w:rsidRPr="00CE0C68">
        <w:rPr>
          <w:rStyle w:val="StyleUnderline"/>
        </w:rPr>
        <w:t xml:space="preserve"> of</w:t>
      </w:r>
      <w:r w:rsidRPr="00CE0C68">
        <w:rPr>
          <w:sz w:val="16"/>
        </w:rPr>
        <w:t xml:space="preserve"> </w:t>
      </w:r>
      <w:r w:rsidRPr="00CE0C68">
        <w:rPr>
          <w:rStyle w:val="StyleUnderline"/>
        </w:rPr>
        <w:t>Taiwan</w:t>
      </w:r>
      <w:r w:rsidRPr="00CE0C68">
        <w:rPr>
          <w:sz w:val="16"/>
        </w:rPr>
        <w:t xml:space="preserve"> already </w:t>
      </w:r>
      <w:r w:rsidRPr="00CE0C68">
        <w:rPr>
          <w:rStyle w:val="StyleUnderline"/>
          <w:highlight w:val="cyan"/>
        </w:rPr>
        <w:t>are sober to</w:t>
      </w:r>
      <w:r w:rsidRPr="00CE0C68">
        <w:rPr>
          <w:sz w:val="16"/>
        </w:rPr>
        <w:t xml:space="preserve"> the risks of pursuing </w:t>
      </w:r>
      <w:r w:rsidRPr="00CE0C68">
        <w:rPr>
          <w:rStyle w:val="StyleUnderline"/>
          <w:highlight w:val="cyan"/>
        </w:rPr>
        <w:t>independence</w:t>
      </w:r>
      <w:r w:rsidRPr="00CE0C68">
        <w:rPr>
          <w:sz w:val="16"/>
        </w:rPr>
        <w:t>.</w:t>
      </w:r>
    </w:p>
    <w:p w14:paraId="36164070" w14:textId="77777777" w:rsidR="00234BBE" w:rsidRPr="00CE0C68" w:rsidRDefault="00234BBE" w:rsidP="00234BBE">
      <w:pPr>
        <w:rPr>
          <w:sz w:val="16"/>
        </w:rPr>
      </w:pPr>
      <w:r w:rsidRPr="00CE0C68">
        <w:rPr>
          <w:rStyle w:val="StyleUnderline"/>
          <w:highlight w:val="cyan"/>
        </w:rPr>
        <w:t>China's leaders</w:t>
      </w:r>
      <w:r w:rsidRPr="00CE0C68">
        <w:rPr>
          <w:sz w:val="16"/>
        </w:rPr>
        <w:t xml:space="preserve"> also have </w:t>
      </w:r>
      <w:r w:rsidRPr="00CE0C68">
        <w:rPr>
          <w:rStyle w:val="StyleUnderline"/>
        </w:rPr>
        <w:t xml:space="preserve">employed sharp </w:t>
      </w:r>
      <w:r w:rsidRPr="00CE0C68">
        <w:rPr>
          <w:rStyle w:val="StyleUnderline"/>
          <w:highlight w:val="cyan"/>
        </w:rPr>
        <w:t>rhetoric</w:t>
      </w:r>
      <w:r w:rsidRPr="00CE0C68">
        <w:rPr>
          <w:sz w:val="16"/>
        </w:rPr>
        <w:t xml:space="preserve">, though </w:t>
      </w:r>
      <w:r w:rsidRPr="00CE0C68">
        <w:rPr>
          <w:rStyle w:val="StyleUnderline"/>
        </w:rPr>
        <w:t xml:space="preserve">some of it has been </w:t>
      </w:r>
      <w:r w:rsidRPr="00CE0C68">
        <w:rPr>
          <w:rStyle w:val="StyleUnderline"/>
          <w:highlight w:val="cyan"/>
        </w:rPr>
        <w:t>exaggerated</w:t>
      </w:r>
      <w:r w:rsidRPr="00CE0C68">
        <w:rPr>
          <w:sz w:val="16"/>
        </w:rPr>
        <w:t xml:space="preserve">. </w:t>
      </w:r>
      <w:r w:rsidRPr="00CE0C68">
        <w:rPr>
          <w:rStyle w:val="Emphasis"/>
          <w:highlight w:val="cyan"/>
        </w:rPr>
        <w:t>Too much is made of</w:t>
      </w:r>
      <w:r w:rsidRPr="00CE0C68">
        <w:rPr>
          <w:sz w:val="16"/>
        </w:rPr>
        <w:t xml:space="preserve"> President </w:t>
      </w:r>
      <w:r w:rsidRPr="00CE0C68">
        <w:rPr>
          <w:rStyle w:val="Emphasis"/>
        </w:rPr>
        <w:t xml:space="preserve">Xi Jinping's </w:t>
      </w:r>
      <w:r w:rsidRPr="00CE0C68">
        <w:rPr>
          <w:rStyle w:val="Emphasis"/>
          <w:highlight w:val="cyan"/>
        </w:rPr>
        <w:t>declaration</w:t>
      </w:r>
      <w:r w:rsidRPr="00CE0C68">
        <w:rPr>
          <w:rStyle w:val="Emphasis"/>
        </w:rPr>
        <w:t xml:space="preserve"> not to pass down cross-strait divisions to future generations</w:t>
      </w:r>
      <w:r w:rsidRPr="00CE0C68">
        <w:rPr>
          <w:sz w:val="16"/>
        </w:rPr>
        <w:t xml:space="preserve">. </w:t>
      </w:r>
      <w:r w:rsidRPr="00CE0C68">
        <w:rPr>
          <w:rStyle w:val="StyleUnderline"/>
          <w:highlight w:val="cyan"/>
        </w:rPr>
        <w:t>Every</w:t>
      </w:r>
      <w:r w:rsidRPr="00CE0C68">
        <w:rPr>
          <w:sz w:val="16"/>
        </w:rPr>
        <w:t xml:space="preserve"> Chinese </w:t>
      </w:r>
      <w:r w:rsidRPr="00CE0C68">
        <w:rPr>
          <w:rStyle w:val="StyleUnderline"/>
          <w:highlight w:val="cyan"/>
        </w:rPr>
        <w:t>leader since Mao</w:t>
      </w:r>
      <w:r w:rsidRPr="00CE0C68">
        <w:rPr>
          <w:sz w:val="16"/>
        </w:rPr>
        <w:t xml:space="preserve"> Zedong has </w:t>
      </w:r>
      <w:r w:rsidRPr="00CE0C68">
        <w:rPr>
          <w:rStyle w:val="StyleUnderline"/>
          <w:highlight w:val="cyan"/>
        </w:rPr>
        <w:t>projected</w:t>
      </w:r>
      <w:r w:rsidRPr="00CE0C68">
        <w:rPr>
          <w:rStyle w:val="StyleUnderline"/>
        </w:rPr>
        <w:t xml:space="preserve"> determination </w:t>
      </w:r>
      <w:r w:rsidRPr="00CE0C68">
        <w:rPr>
          <w:rStyle w:val="StyleUnderline"/>
          <w:highlight w:val="cyan"/>
        </w:rPr>
        <w:t xml:space="preserve">to unify </w:t>
      </w:r>
      <w:r w:rsidRPr="00CE0C68">
        <w:rPr>
          <w:rStyle w:val="StyleUnderline"/>
        </w:rPr>
        <w:t>Taiwan</w:t>
      </w:r>
      <w:r w:rsidRPr="00CE0C68">
        <w:rPr>
          <w:sz w:val="16"/>
        </w:rPr>
        <w:t xml:space="preserve"> with the mainland. Xi is no different. And Xi, now 67, will not likely be around to see if Taiwan is unified with the mainland by the putative deadline, the 100-year anniversary of the founding of the People's Republic of China in 2049.</w:t>
      </w:r>
    </w:p>
    <w:p w14:paraId="0EB2CFF3" w14:textId="77777777" w:rsidR="00234BBE" w:rsidRPr="00CE0C68" w:rsidRDefault="00234BBE" w:rsidP="00234BBE">
      <w:pPr>
        <w:rPr>
          <w:sz w:val="16"/>
        </w:rPr>
      </w:pPr>
      <w:r w:rsidRPr="00CE0C68">
        <w:rPr>
          <w:rStyle w:val="StyleUnderline"/>
        </w:rPr>
        <w:t>While it is true</w:t>
      </w:r>
      <w:r w:rsidRPr="00CE0C68">
        <w:rPr>
          <w:sz w:val="16"/>
        </w:rPr>
        <w:t xml:space="preserve"> that </w:t>
      </w:r>
      <w:r w:rsidRPr="00CE0C68">
        <w:rPr>
          <w:rStyle w:val="StyleUnderline"/>
        </w:rPr>
        <w:t>some in China have concluded</w:t>
      </w:r>
      <w:r w:rsidRPr="00CE0C68">
        <w:rPr>
          <w:sz w:val="16"/>
        </w:rPr>
        <w:t xml:space="preserve"> that </w:t>
      </w:r>
      <w:r w:rsidRPr="00CE0C68">
        <w:rPr>
          <w:rStyle w:val="StyleUnderline"/>
        </w:rPr>
        <w:t>time is no longer on China's side</w:t>
      </w:r>
      <w:r w:rsidRPr="00CE0C68">
        <w:rPr>
          <w:sz w:val="16"/>
        </w:rPr>
        <w:t xml:space="preserve"> and Beijing should use force to compel unification, </w:t>
      </w:r>
      <w:r w:rsidRPr="00CE0C68">
        <w:rPr>
          <w:rStyle w:val="StyleUnderline"/>
          <w:highlight w:val="cyan"/>
        </w:rPr>
        <w:t>Xi</w:t>
      </w:r>
      <w:r w:rsidRPr="00CE0C68">
        <w:rPr>
          <w:sz w:val="16"/>
        </w:rPr>
        <w:t xml:space="preserve"> has </w:t>
      </w:r>
      <w:r w:rsidRPr="00CE0C68">
        <w:rPr>
          <w:rStyle w:val="StyleUnderline"/>
          <w:highlight w:val="cyan"/>
        </w:rPr>
        <w:t>resisted</w:t>
      </w:r>
      <w:r w:rsidRPr="00CE0C68">
        <w:rPr>
          <w:rStyle w:val="StyleUnderline"/>
        </w:rPr>
        <w:t xml:space="preserve"> such </w:t>
      </w:r>
      <w:r w:rsidRPr="00CE0C68">
        <w:rPr>
          <w:rStyle w:val="StyleUnderline"/>
          <w:highlight w:val="cyan"/>
        </w:rPr>
        <w:t>pressure</w:t>
      </w:r>
      <w:r w:rsidRPr="00CE0C68">
        <w:rPr>
          <w:sz w:val="16"/>
        </w:rPr>
        <w:t xml:space="preserve">. In the latest five-year plan, launched this year, </w:t>
      </w:r>
      <w:r w:rsidRPr="00CE0C68">
        <w:rPr>
          <w:rStyle w:val="Emphasis"/>
        </w:rPr>
        <w:t xml:space="preserve">Beijing </w:t>
      </w:r>
      <w:r w:rsidRPr="00CE0C68">
        <w:rPr>
          <w:rStyle w:val="Emphasis"/>
          <w:highlight w:val="cyan"/>
        </w:rPr>
        <w:t>reaffirmed</w:t>
      </w:r>
      <w:r w:rsidRPr="00CE0C68">
        <w:rPr>
          <w:sz w:val="16"/>
        </w:rPr>
        <w:t xml:space="preserve"> the policy guideline of pursuing "</w:t>
      </w:r>
      <w:r w:rsidRPr="00CE0C68">
        <w:rPr>
          <w:rStyle w:val="Emphasis"/>
          <w:highlight w:val="cyan"/>
        </w:rPr>
        <w:t>peaceful</w:t>
      </w:r>
      <w:r w:rsidRPr="00CE0C68">
        <w:rPr>
          <w:rStyle w:val="Emphasis"/>
        </w:rPr>
        <w:t xml:space="preserve"> development of cross-strait </w:t>
      </w:r>
      <w:r w:rsidRPr="00CE0C68">
        <w:rPr>
          <w:rStyle w:val="Emphasis"/>
          <w:highlight w:val="cyan"/>
        </w:rPr>
        <w:t>relations</w:t>
      </w:r>
      <w:r w:rsidRPr="00CE0C68">
        <w:rPr>
          <w:sz w:val="16"/>
        </w:rPr>
        <w:t>," continuing a line tracing back to the era of Hu Jintao, China's president from 2003 to 2013.</w:t>
      </w:r>
    </w:p>
    <w:p w14:paraId="7CE046C9" w14:textId="77777777" w:rsidR="00234BBE" w:rsidRPr="00CE0C68" w:rsidRDefault="00234BBE" w:rsidP="00234BBE">
      <w:pPr>
        <w:rPr>
          <w:rStyle w:val="StyleUnderline"/>
        </w:rPr>
      </w:pPr>
      <w:r w:rsidRPr="00CE0C68">
        <w:rPr>
          <w:rStyle w:val="StyleUnderline"/>
        </w:rPr>
        <w:t>Beijing has</w:t>
      </w:r>
      <w:r w:rsidRPr="00CE0C68">
        <w:rPr>
          <w:sz w:val="16"/>
        </w:rPr>
        <w:t xml:space="preserve"> its own </w:t>
      </w:r>
      <w:r w:rsidRPr="00CE0C68">
        <w:rPr>
          <w:rStyle w:val="StyleUnderline"/>
        </w:rPr>
        <w:t>incentives to avoid war</w:t>
      </w:r>
      <w:r w:rsidRPr="00CE0C68">
        <w:rPr>
          <w:sz w:val="16"/>
        </w:rPr>
        <w:t xml:space="preserve">. Foremost among them is that </w:t>
      </w:r>
      <w:r w:rsidRPr="00CE0C68">
        <w:rPr>
          <w:rStyle w:val="StyleUnderline"/>
        </w:rPr>
        <w:t xml:space="preserve">any </w:t>
      </w:r>
      <w:r w:rsidRPr="00CE0C68">
        <w:rPr>
          <w:rStyle w:val="StyleUnderline"/>
          <w:highlight w:val="cyan"/>
        </w:rPr>
        <w:t>attempt</w:t>
      </w:r>
      <w:r w:rsidRPr="00CE0C68">
        <w:rPr>
          <w:rStyle w:val="StyleUnderline"/>
        </w:rPr>
        <w:t xml:space="preserve"> to take Taiwan by force </w:t>
      </w:r>
      <w:r w:rsidRPr="00CE0C68">
        <w:rPr>
          <w:rStyle w:val="StyleUnderline"/>
          <w:highlight w:val="cyan"/>
        </w:rPr>
        <w:t>would</w:t>
      </w:r>
      <w:r w:rsidRPr="00CE0C68">
        <w:rPr>
          <w:sz w:val="16"/>
        </w:rPr>
        <w:t xml:space="preserve"> very likely </w:t>
      </w:r>
      <w:r w:rsidRPr="00CE0C68">
        <w:rPr>
          <w:rStyle w:val="StyleUnderline"/>
          <w:highlight w:val="cyan"/>
        </w:rPr>
        <w:t>invite</w:t>
      </w:r>
      <w:r w:rsidRPr="00CE0C68">
        <w:rPr>
          <w:sz w:val="16"/>
        </w:rPr>
        <w:t xml:space="preserve"> a </w:t>
      </w:r>
      <w:r w:rsidRPr="00CE0C68">
        <w:rPr>
          <w:rStyle w:val="StyleUnderline"/>
        </w:rPr>
        <w:t xml:space="preserve">military </w:t>
      </w:r>
      <w:r w:rsidRPr="00CE0C68">
        <w:rPr>
          <w:rStyle w:val="StyleUnderline"/>
          <w:highlight w:val="cyan"/>
        </w:rPr>
        <w:t xml:space="preserve">conflict with 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tates</w:t>
      </w:r>
      <w:r w:rsidRPr="00CE0C68">
        <w:rPr>
          <w:sz w:val="16"/>
        </w:rPr>
        <w:t xml:space="preserve">. Such a conflict would be difficult to limit from escalating or </w:t>
      </w:r>
      <w:r w:rsidRPr="00CE0C68">
        <w:rPr>
          <w:rStyle w:val="StyleUnderline"/>
        </w:rPr>
        <w:t>spreading beyond the</w:t>
      </w:r>
      <w:r w:rsidRPr="00CE0C68">
        <w:rPr>
          <w:sz w:val="16"/>
        </w:rPr>
        <w:t xml:space="preserve"> Taiwan </w:t>
      </w:r>
      <w:r w:rsidRPr="00CE0C68">
        <w:rPr>
          <w:rStyle w:val="StyleUnderline"/>
        </w:rPr>
        <w:t>Strait.</w:t>
      </w:r>
    </w:p>
    <w:p w14:paraId="43087EFC" w14:textId="77777777" w:rsidR="00234BBE" w:rsidRPr="00CE0C68" w:rsidRDefault="00234BBE" w:rsidP="00234BBE">
      <w:pPr>
        <w:rPr>
          <w:rStyle w:val="StyleUnderline"/>
        </w:rPr>
      </w:pPr>
      <w:r w:rsidRPr="00CE0C68">
        <w:rPr>
          <w:sz w:val="16"/>
        </w:rPr>
        <w:t xml:space="preserve">Under such circumstances, </w:t>
      </w:r>
      <w:r w:rsidRPr="00CE0C68">
        <w:rPr>
          <w:rStyle w:val="Emphasis"/>
        </w:rPr>
        <w:t xml:space="preserve">Beijing could </w:t>
      </w:r>
      <w:r w:rsidRPr="00CE0C68">
        <w:rPr>
          <w:rStyle w:val="Emphasis"/>
          <w:highlight w:val="cyan"/>
        </w:rPr>
        <w:t>not</w:t>
      </w:r>
      <w:r w:rsidRPr="00CE0C68">
        <w:rPr>
          <w:rStyle w:val="Emphasis"/>
        </w:rPr>
        <w:t xml:space="preserve"> be </w:t>
      </w:r>
      <w:r w:rsidRPr="00CE0C68">
        <w:rPr>
          <w:rStyle w:val="Emphasis"/>
          <w:highlight w:val="cyan"/>
        </w:rPr>
        <w:t>assured of</w:t>
      </w:r>
      <w:r w:rsidRPr="00CE0C68">
        <w:rPr>
          <w:rStyle w:val="Emphasis"/>
        </w:rPr>
        <w:t xml:space="preserve"> absolute </w:t>
      </w:r>
      <w:r w:rsidRPr="00CE0C68">
        <w:rPr>
          <w:rStyle w:val="Emphasis"/>
          <w:highlight w:val="cyan"/>
        </w:rPr>
        <w:t>victory</w:t>
      </w:r>
      <w:r w:rsidRPr="00CE0C68">
        <w:rPr>
          <w:sz w:val="16"/>
        </w:rPr>
        <w:t xml:space="preserve">, and </w:t>
      </w:r>
      <w:r w:rsidRPr="00CE0C68">
        <w:rPr>
          <w:rStyle w:val="StyleUnderline"/>
          <w:highlight w:val="cyan"/>
        </w:rPr>
        <w:t>anything short of quick and absolute unification</w:t>
      </w:r>
      <w:r w:rsidRPr="00CE0C68">
        <w:rPr>
          <w:rStyle w:val="StyleUnderline"/>
        </w:rPr>
        <w:t xml:space="preserve"> would risk </w:t>
      </w:r>
      <w:r w:rsidRPr="00CE0C68">
        <w:rPr>
          <w:rStyle w:val="Emphasis"/>
          <w:highlight w:val="cyan"/>
        </w:rPr>
        <w:t>undermin</w:t>
      </w:r>
      <w:r w:rsidRPr="00CE0C68">
        <w:rPr>
          <w:rStyle w:val="StyleUnderline"/>
        </w:rPr>
        <w:t xml:space="preserve">ing </w:t>
      </w:r>
      <w:r w:rsidRPr="00CE0C68">
        <w:rPr>
          <w:rStyle w:val="Emphasis"/>
          <w:highlight w:val="cyan"/>
        </w:rPr>
        <w:t>C</w:t>
      </w:r>
      <w:r w:rsidRPr="00CE0C68">
        <w:rPr>
          <w:rStyle w:val="StyleUnderline"/>
        </w:rPr>
        <w:t>hinese</w:t>
      </w:r>
      <w:r w:rsidRPr="00CE0C68">
        <w:rPr>
          <w:sz w:val="16"/>
        </w:rPr>
        <w:t xml:space="preserve"> </w:t>
      </w:r>
      <w:r w:rsidRPr="00CE0C68">
        <w:rPr>
          <w:rStyle w:val="Emphasis"/>
          <w:highlight w:val="cyan"/>
        </w:rPr>
        <w:t>C</w:t>
      </w:r>
      <w:r w:rsidRPr="00CE0C68">
        <w:rPr>
          <w:rStyle w:val="StyleUnderline"/>
        </w:rPr>
        <w:t xml:space="preserve">ommunist </w:t>
      </w:r>
      <w:r w:rsidRPr="00CE0C68">
        <w:rPr>
          <w:rStyle w:val="Emphasis"/>
          <w:highlight w:val="cyan"/>
        </w:rPr>
        <w:t>P</w:t>
      </w:r>
      <w:r w:rsidRPr="00CE0C68">
        <w:rPr>
          <w:rStyle w:val="StyleUnderline"/>
        </w:rPr>
        <w:t xml:space="preserve">arty </w:t>
      </w:r>
      <w:r w:rsidRPr="00CE0C68">
        <w:rPr>
          <w:rStyle w:val="StyleUnderline"/>
          <w:highlight w:val="cyan"/>
        </w:rPr>
        <w:t>legitimacy</w:t>
      </w:r>
      <w:r w:rsidRPr="00CE0C68">
        <w:rPr>
          <w:sz w:val="16"/>
        </w:rPr>
        <w:t xml:space="preserve"> at home. </w:t>
      </w:r>
      <w:r w:rsidRPr="00CE0C68">
        <w:rPr>
          <w:rStyle w:val="StyleUnderline"/>
        </w:rPr>
        <w:t xml:space="preserve">China's </w:t>
      </w:r>
      <w:r w:rsidRPr="00CE0C68">
        <w:rPr>
          <w:rStyle w:val="StyleUnderline"/>
          <w:highlight w:val="cyan"/>
        </w:rPr>
        <w:t>use of force</w:t>
      </w:r>
      <w:r w:rsidRPr="00CE0C68">
        <w:rPr>
          <w:rStyle w:val="StyleUnderline"/>
        </w:rPr>
        <w:t xml:space="preserve"> against Taiwan</w:t>
      </w:r>
      <w:r w:rsidRPr="00CE0C68">
        <w:rPr>
          <w:sz w:val="16"/>
        </w:rPr>
        <w:t xml:space="preserve"> also </w:t>
      </w:r>
      <w:r w:rsidRPr="00CE0C68">
        <w:rPr>
          <w:rStyle w:val="StyleUnderline"/>
        </w:rPr>
        <w:t xml:space="preserve">would </w:t>
      </w:r>
      <w:r w:rsidRPr="00CE0C68">
        <w:rPr>
          <w:rStyle w:val="StyleUnderline"/>
          <w:highlight w:val="cyan"/>
        </w:rPr>
        <w:t>poison China's image</w:t>
      </w:r>
      <w:r w:rsidRPr="00CE0C68">
        <w:rPr>
          <w:sz w:val="16"/>
        </w:rPr>
        <w:t xml:space="preserve"> in the region and the world, </w:t>
      </w:r>
      <w:r w:rsidRPr="00CE0C68">
        <w:rPr>
          <w:rStyle w:val="StyleUnderline"/>
          <w:highlight w:val="cyan"/>
        </w:rPr>
        <w:t>alert neighboring countries</w:t>
      </w:r>
      <w:r w:rsidRPr="00CE0C68">
        <w:rPr>
          <w:rStyle w:val="StyleUnderline"/>
        </w:rPr>
        <w:t xml:space="preserve"> to the threat China poses</w:t>
      </w:r>
      <w:r w:rsidRPr="00CE0C68">
        <w:rPr>
          <w:sz w:val="16"/>
        </w:rPr>
        <w:t xml:space="preserve"> to stability </w:t>
      </w:r>
      <w:r w:rsidRPr="00CE0C68">
        <w:rPr>
          <w:rStyle w:val="StyleUnderline"/>
          <w:highlight w:val="cyan"/>
        </w:rPr>
        <w:t>and lead to diversion</w:t>
      </w:r>
      <w:r w:rsidRPr="00CE0C68">
        <w:rPr>
          <w:rStyle w:val="StyleUnderline"/>
        </w:rPr>
        <w:t xml:space="preserve"> of resources and focus </w:t>
      </w:r>
      <w:r w:rsidRPr="00CE0C68">
        <w:rPr>
          <w:rStyle w:val="StyleUnderline"/>
          <w:highlight w:val="cyan"/>
        </w:rPr>
        <w:t>from</w:t>
      </w:r>
      <w:r w:rsidRPr="00CE0C68">
        <w:rPr>
          <w:rStyle w:val="StyleUnderline"/>
        </w:rPr>
        <w:t xml:space="preserve"> Xi's</w:t>
      </w:r>
      <w:r w:rsidRPr="00CE0C68">
        <w:rPr>
          <w:sz w:val="16"/>
        </w:rPr>
        <w:t xml:space="preserve"> pressing </w:t>
      </w:r>
      <w:r w:rsidRPr="00CE0C68">
        <w:rPr>
          <w:rStyle w:val="StyleUnderline"/>
          <w:highlight w:val="cyan"/>
        </w:rPr>
        <w:t>domestic priorities</w:t>
      </w:r>
      <w:r w:rsidRPr="00CE0C68">
        <w:rPr>
          <w:sz w:val="16"/>
          <w:highlight w:val="cyan"/>
        </w:rPr>
        <w:t>.</w:t>
      </w:r>
    </w:p>
    <w:p w14:paraId="37FC6E07" w14:textId="77777777" w:rsidR="00234BBE" w:rsidRPr="00CE0C68" w:rsidRDefault="00234BBE" w:rsidP="00234BBE">
      <w:pPr>
        <w:rPr>
          <w:sz w:val="16"/>
        </w:rPr>
      </w:pPr>
      <w:r w:rsidRPr="00CE0C68">
        <w:rPr>
          <w:sz w:val="16"/>
        </w:rPr>
        <w:t>Given the unattractiveness of these options, it is little surprise that China has chosen a different path. In recent years, Beijing has unveiled a broad range of tools to deter Taiwan's independence and gradually weaken the will of the people of Taiwan to resist integration with the mainland.</w:t>
      </w:r>
    </w:p>
    <w:p w14:paraId="6A15CC45" w14:textId="77777777" w:rsidR="00234BBE" w:rsidRPr="00CE0C68" w:rsidRDefault="00234BBE" w:rsidP="00234BBE">
      <w:pPr>
        <w:rPr>
          <w:rStyle w:val="StyleUnderline"/>
        </w:rPr>
      </w:pPr>
      <w:r w:rsidRPr="00CE0C68">
        <w:rPr>
          <w:rStyle w:val="StyleUnderline"/>
          <w:highlight w:val="cyan"/>
        </w:rPr>
        <w:t>China</w:t>
      </w:r>
      <w:r w:rsidRPr="00CE0C68">
        <w:rPr>
          <w:sz w:val="16"/>
        </w:rPr>
        <w:t xml:space="preserve"> has </w:t>
      </w:r>
      <w:r w:rsidRPr="00CE0C68">
        <w:rPr>
          <w:rStyle w:val="StyleUnderline"/>
          <w:highlight w:val="cyan"/>
        </w:rPr>
        <w:t>targeted</w:t>
      </w:r>
      <w:r w:rsidRPr="00CE0C68">
        <w:rPr>
          <w:rStyle w:val="StyleUnderline"/>
        </w:rPr>
        <w:t xml:space="preserve"> Taiwan </w:t>
      </w:r>
      <w:r w:rsidRPr="00CE0C68">
        <w:rPr>
          <w:rStyle w:val="StyleUnderline"/>
          <w:highlight w:val="cyan"/>
        </w:rPr>
        <w:t>economically</w:t>
      </w:r>
      <w:r w:rsidRPr="00CE0C68">
        <w:rPr>
          <w:rStyle w:val="StyleUnderline"/>
        </w:rPr>
        <w:t>, sought to induce</w:t>
      </w:r>
      <w:r w:rsidRPr="00CE0C68">
        <w:rPr>
          <w:sz w:val="16"/>
        </w:rPr>
        <w:t xml:space="preserve"> a </w:t>
      </w:r>
      <w:r w:rsidRPr="00CE0C68">
        <w:rPr>
          <w:rStyle w:val="StyleUnderline"/>
        </w:rPr>
        <w:t>brain drain</w:t>
      </w:r>
      <w:r w:rsidRPr="00CE0C68">
        <w:rPr>
          <w:sz w:val="16"/>
        </w:rPr>
        <w:t xml:space="preserve"> of Taiwan's top engineers to the mainland, </w:t>
      </w:r>
      <w:r w:rsidRPr="00CE0C68">
        <w:rPr>
          <w:rStyle w:val="StyleUnderline"/>
        </w:rPr>
        <w:t>isolated Taiwan</w:t>
      </w:r>
      <w:r w:rsidRPr="00CE0C68">
        <w:rPr>
          <w:sz w:val="16"/>
        </w:rPr>
        <w:t xml:space="preserve"> on the world stage, </w:t>
      </w:r>
      <w:r w:rsidRPr="00CE0C68">
        <w:rPr>
          <w:rStyle w:val="StyleUnderline"/>
          <w:highlight w:val="cyan"/>
        </w:rPr>
        <w:t>fomented social divisions</w:t>
      </w:r>
      <w:r w:rsidRPr="00CE0C68">
        <w:rPr>
          <w:sz w:val="16"/>
        </w:rPr>
        <w:t xml:space="preserve"> inside Taiwan, </w:t>
      </w:r>
      <w:r w:rsidRPr="00CE0C68">
        <w:rPr>
          <w:rStyle w:val="StyleUnderline"/>
        </w:rPr>
        <w:t>launched cyberattacks and undertaken displays of military force.</w:t>
      </w:r>
    </w:p>
    <w:p w14:paraId="614A6914" w14:textId="77777777" w:rsidR="00234BBE" w:rsidRPr="00CE0C68" w:rsidRDefault="00234BBE" w:rsidP="00234BBE">
      <w:pPr>
        <w:rPr>
          <w:rStyle w:val="StyleUnderline"/>
        </w:rPr>
      </w:pPr>
      <w:r w:rsidRPr="00CE0C68">
        <w:rPr>
          <w:rStyle w:val="StyleUnderline"/>
        </w:rPr>
        <w:t>Beijing's goal is to</w:t>
      </w:r>
      <w:r w:rsidRPr="00CE0C68">
        <w:rPr>
          <w:sz w:val="16"/>
        </w:rPr>
        <w:t xml:space="preserve"> constantly </w:t>
      </w:r>
      <w:r w:rsidRPr="00CE0C68">
        <w:rPr>
          <w:rStyle w:val="StyleUnderline"/>
          <w:highlight w:val="cyan"/>
        </w:rPr>
        <w:t>remind Taiwan's people of its</w:t>
      </w:r>
      <w:r w:rsidRPr="00CE0C68">
        <w:rPr>
          <w:sz w:val="16"/>
        </w:rPr>
        <w:t xml:space="preserve"> growing </w:t>
      </w:r>
      <w:r w:rsidRPr="00CE0C68">
        <w:rPr>
          <w:rStyle w:val="StyleUnderline"/>
          <w:highlight w:val="cyan"/>
        </w:rPr>
        <w:t>power</w:t>
      </w:r>
      <w:r w:rsidRPr="00CE0C68">
        <w:rPr>
          <w:rStyle w:val="StyleUnderline"/>
        </w:rPr>
        <w:t>, induce pessimism about Taiwan's future, deepen splits within the island's political system and</w:t>
      </w:r>
      <w:r w:rsidRPr="00CE0C68">
        <w:rPr>
          <w:sz w:val="16"/>
        </w:rPr>
        <w:t xml:space="preserve"> </w:t>
      </w:r>
      <w:r w:rsidRPr="00CE0C68">
        <w:rPr>
          <w:rStyle w:val="StyleUnderline"/>
        </w:rPr>
        <w:t>show</w:t>
      </w:r>
      <w:r w:rsidRPr="00CE0C68">
        <w:rPr>
          <w:sz w:val="16"/>
        </w:rPr>
        <w:t xml:space="preserve"> that </w:t>
      </w:r>
      <w:r w:rsidRPr="00CE0C68">
        <w:rPr>
          <w:rStyle w:val="StyleUnderline"/>
        </w:rPr>
        <w:t>outside powers are impotent to counter its flexes.</w:t>
      </w:r>
    </w:p>
    <w:p w14:paraId="7EAE0153" w14:textId="77777777" w:rsidR="00234BBE" w:rsidRPr="00CE0C68" w:rsidRDefault="00234BBE" w:rsidP="00234BBE">
      <w:pPr>
        <w:rPr>
          <w:sz w:val="16"/>
        </w:rPr>
      </w:pPr>
      <w:r w:rsidRPr="00CE0C68">
        <w:rPr>
          <w:sz w:val="16"/>
        </w:rPr>
        <w:t>Its approach is guided by the Chinese aphorism, "Once ripe, the melon will drop from its stem." This strategy may require more time than war, but it would come at less cost and risk to Beijing.</w:t>
      </w:r>
    </w:p>
    <w:p w14:paraId="7475BDEB" w14:textId="77777777" w:rsidR="00234BBE" w:rsidRPr="00CE0C68" w:rsidRDefault="00234BBE" w:rsidP="00234BBE">
      <w:pPr>
        <w:rPr>
          <w:sz w:val="16"/>
        </w:rPr>
      </w:pPr>
      <w:r w:rsidRPr="00CE0C68">
        <w:rPr>
          <w:rStyle w:val="Emphasis"/>
          <w:highlight w:val="cyan"/>
        </w:rPr>
        <w:t>Coercion without violence i</w:t>
      </w:r>
      <w:r w:rsidRPr="00CE0C68">
        <w:rPr>
          <w:rStyle w:val="Emphasis"/>
        </w:rPr>
        <w:t xml:space="preserve">s not just a threat; it's </w:t>
      </w:r>
      <w:r w:rsidRPr="00CE0C68">
        <w:rPr>
          <w:rStyle w:val="Emphasis"/>
          <w:highlight w:val="cyan"/>
        </w:rPr>
        <w:t>an everyday reality</w:t>
      </w:r>
      <w:r w:rsidRPr="00CE0C68">
        <w:rPr>
          <w:sz w:val="16"/>
        </w:rPr>
        <w:t xml:space="preserve">. China does pose a kinetic threat to Taiwan, and Taiwan and the United States must strengthen their capacity to deter war. But </w:t>
      </w:r>
      <w:r w:rsidRPr="00CE0C68">
        <w:rPr>
          <w:rStyle w:val="StyleUnderline"/>
        </w:rPr>
        <w:t xml:space="preserve">the </w:t>
      </w:r>
      <w:r w:rsidRPr="00CE0C68">
        <w:rPr>
          <w:rStyle w:val="StyleUnderline"/>
          <w:highlight w:val="cyan"/>
        </w:rPr>
        <w:t>proximate threat is</w:t>
      </w:r>
      <w:r w:rsidRPr="00CE0C68">
        <w:rPr>
          <w:rStyle w:val="StyleUnderline"/>
        </w:rPr>
        <w:t xml:space="preserve"> not</w:t>
      </w:r>
      <w:r w:rsidRPr="00CE0C68">
        <w:rPr>
          <w:sz w:val="16"/>
        </w:rPr>
        <w:t xml:space="preserve"> just </w:t>
      </w:r>
      <w:r w:rsidRPr="00CE0C68">
        <w:rPr>
          <w:rStyle w:val="StyleUnderline"/>
        </w:rPr>
        <w:t>military, it's</w:t>
      </w:r>
      <w:r w:rsidRPr="00CE0C68">
        <w:rPr>
          <w:sz w:val="16"/>
        </w:rPr>
        <w:t xml:space="preserve"> also </w:t>
      </w:r>
      <w:r w:rsidRPr="00CE0C68">
        <w:rPr>
          <w:rStyle w:val="StyleUnderline"/>
          <w:highlight w:val="cyan"/>
        </w:rPr>
        <w:t>psychological</w:t>
      </w:r>
      <w:r w:rsidRPr="00CE0C68">
        <w:rPr>
          <w:sz w:val="16"/>
        </w:rPr>
        <w:t>.</w:t>
      </w:r>
    </w:p>
    <w:p w14:paraId="6403C872" w14:textId="77777777" w:rsidR="00234BBE" w:rsidRPr="00CE0C68" w:rsidRDefault="00234BBE" w:rsidP="00234BBE">
      <w:pPr>
        <w:rPr>
          <w:sz w:val="16"/>
        </w:rPr>
      </w:pPr>
      <w:r w:rsidRPr="00CE0C68">
        <w:rPr>
          <w:sz w:val="16"/>
        </w:rPr>
        <w:t>Hyping the threat that China poses to Taiwan does Beijing's work for it. Taiwan's people need reasons for confidence in their own future, not just reminders of their vulnerabilities.</w:t>
      </w:r>
    </w:p>
    <w:p w14:paraId="6AA3C20A" w14:textId="77777777" w:rsidR="00234BBE" w:rsidRDefault="00234BBE" w:rsidP="00234BBE">
      <w:pPr>
        <w:pStyle w:val="Heading2"/>
      </w:pPr>
      <w:r>
        <w:t xml:space="preserve">Comity Advantage </w:t>
      </w:r>
    </w:p>
    <w:p w14:paraId="2757F2B8" w14:textId="36EDBFDF" w:rsidR="00234BBE" w:rsidRDefault="00234BBE" w:rsidP="00234BBE">
      <w:pPr>
        <w:pStyle w:val="Heading3"/>
      </w:pPr>
      <w:r>
        <w:t xml:space="preserve">Comity </w:t>
      </w:r>
      <w:r>
        <w:t>ADV---1NC</w:t>
      </w:r>
    </w:p>
    <w:p w14:paraId="1DB13902" w14:textId="77777777" w:rsidR="00234BBE" w:rsidRDefault="00234BBE" w:rsidP="00234BBE">
      <w:pPr>
        <w:pStyle w:val="Heading4"/>
      </w:pPr>
      <w:bookmarkStart w:id="0" w:name="_Hlk67318410"/>
      <w:r>
        <w:t xml:space="preserve">No security assistance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32E4B308" w14:textId="77777777" w:rsidR="00234BBE" w:rsidRDefault="00234BBE" w:rsidP="00234BBE">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0AB50151" w14:textId="77777777" w:rsidR="00234BBE" w:rsidRPr="00EB2F0D" w:rsidRDefault="00234BBE" w:rsidP="00234BBE">
      <w:pPr>
        <w:rPr>
          <w:sz w:val="16"/>
        </w:rPr>
      </w:pPr>
      <w:r w:rsidRPr="00EB2F0D">
        <w:rPr>
          <w:sz w:val="16"/>
        </w:rPr>
        <w:t>Complacency, Appeasement, Self-destruction, and the New Cold War</w:t>
      </w:r>
    </w:p>
    <w:p w14:paraId="5D0037DF" w14:textId="77777777" w:rsidR="00234BBE" w:rsidRPr="00EB2F0D" w:rsidRDefault="00234BBE" w:rsidP="00234BBE">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E328E3">
        <w:rPr>
          <w:rStyle w:val="Emphasis"/>
          <w:highlight w:val="cyan"/>
        </w:rPr>
        <w:t>avoid mi</w:t>
      </w:r>
      <w:r w:rsidRPr="00EB2F0D">
        <w:rPr>
          <w:rStyle w:val="Emphasis"/>
          <w:highlight w:val="cyan"/>
        </w:rPr>
        <w:t>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6C6C4FBC" w14:textId="77777777" w:rsidR="00234BBE" w:rsidRPr="00EB2F0D" w:rsidRDefault="00234BBE" w:rsidP="00234BBE">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EB2F0D">
        <w:rPr>
          <w:rStyle w:val="Emphasis"/>
          <w:highlight w:val="cyan"/>
        </w:rPr>
        <w:t>Russia</w:t>
      </w:r>
      <w:r w:rsidRPr="00EB2F0D">
        <w:rPr>
          <w:sz w:val="16"/>
        </w:rPr>
        <w:t xml:space="preserve">’s Vladimir Putin </w:t>
      </w:r>
      <w:r w:rsidRPr="00EB2F0D">
        <w:rPr>
          <w:rStyle w:val="StyleUnderline"/>
          <w:highlight w:val="cyan"/>
        </w:rPr>
        <w:t>and</w:t>
      </w:r>
      <w:r w:rsidRPr="00EB2F0D">
        <w:rPr>
          <w:sz w:val="16"/>
          <w:highlight w:val="cyan"/>
        </w:rPr>
        <w:t xml:space="preserve"> </w:t>
      </w:r>
      <w:r w:rsidRPr="00EB2F0D">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EB2F0D">
        <w:rPr>
          <w:sz w:val="16"/>
          <w:highlight w:val="cyan"/>
        </w:rPr>
        <w:t xml:space="preserve"> </w:t>
      </w:r>
      <w:r w:rsidRPr="00EB2F0D">
        <w:rPr>
          <w:rStyle w:val="Emphasis"/>
          <w:highlight w:val="cyan"/>
        </w:rPr>
        <w:t>trading states</w:t>
      </w:r>
      <w:r w:rsidRPr="00EB2F0D">
        <w:rPr>
          <w:sz w:val="16"/>
          <w:highlight w:val="cyan"/>
        </w:rPr>
        <w:t xml:space="preserve"> </w:t>
      </w:r>
      <w:r w:rsidRPr="00EB2F0D">
        <w:rPr>
          <w:rStyle w:val="StyleUnderline"/>
          <w:highlight w:val="cyan"/>
        </w:rPr>
        <w:t>and need a</w:t>
      </w:r>
      <w:r w:rsidRPr="00EB2F0D">
        <w:rPr>
          <w:sz w:val="16"/>
          <w:highlight w:val="cyan"/>
        </w:rPr>
        <w:t xml:space="preserve"> </w:t>
      </w:r>
      <w:r w:rsidRPr="00EB2F0D">
        <w:rPr>
          <w:rStyle w:val="Emphasis"/>
          <w:sz w:val="24"/>
          <w:szCs w:val="24"/>
          <w:highlight w:val="cyan"/>
        </w:rPr>
        <w:t>stable and</w:t>
      </w:r>
      <w:r w:rsidRPr="00EB2F0D">
        <w:rPr>
          <w:sz w:val="16"/>
        </w:rPr>
        <w:t xml:space="preserve"> essentially </w:t>
      </w:r>
      <w:r w:rsidRPr="00EB2F0D">
        <w:rPr>
          <w:rStyle w:val="Emphasis"/>
          <w:sz w:val="24"/>
          <w:szCs w:val="24"/>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rPr>
          <w:sz w:val="16"/>
        </w:rPr>
        <w:t xml:space="preserve"> Hitler-like </w:t>
      </w:r>
      <w:r w:rsidRPr="00EB2F0D">
        <w:rPr>
          <w:rStyle w:val="StyleUnderline"/>
          <w:highlight w:val="cyan"/>
        </w:rPr>
        <w:t>dreams of</w:t>
      </w:r>
      <w:r w:rsidRPr="00EB2F0D">
        <w:rPr>
          <w:sz w:val="16"/>
        </w:rPr>
        <w:t xml:space="preserve"> </w:t>
      </w:r>
      <w:r w:rsidRPr="00EB2F0D">
        <w:rPr>
          <w:rStyle w:val="Emphasis"/>
        </w:rPr>
        <w:t>extensive</w:t>
      </w:r>
      <w:r w:rsidRPr="00EB2F0D">
        <w:rPr>
          <w:sz w:val="16"/>
        </w:rPr>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EB2F0D">
        <w:rPr>
          <w:rStyle w:val="Emphasis"/>
          <w:highlight w:val="cyan"/>
        </w:rPr>
        <w:t>scarcely</w:t>
      </w:r>
      <w:r w:rsidRPr="00EB2F0D">
        <w:rPr>
          <w:sz w:val="16"/>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EB2F0D">
        <w:rPr>
          <w:rStyle w:val="StyleUnderline"/>
          <w:highlight w:val="cyan"/>
        </w:rPr>
        <w:t>a</w:t>
      </w:r>
      <w:r w:rsidRPr="00EB2F0D">
        <w:rPr>
          <w:sz w:val="16"/>
          <w:highlight w:val="cyan"/>
        </w:rPr>
        <w:t xml:space="preserve"> </w:t>
      </w:r>
      <w:r w:rsidRPr="00EB2F0D">
        <w:rPr>
          <w:rStyle w:val="Emphasis"/>
          <w:highlight w:val="cyan"/>
        </w:rPr>
        <w:t>“sphere of influence,”</w:t>
      </w:r>
      <w:r w:rsidRPr="00EB2F0D">
        <w:rPr>
          <w:sz w:val="16"/>
          <w:highlight w:val="cyan"/>
        </w:rPr>
        <w:t xml:space="preserve"> </w:t>
      </w:r>
      <w:r w:rsidRPr="00EB2F0D">
        <w:rPr>
          <w:rStyle w:val="StyleUnderline"/>
          <w:highlight w:val="cyan"/>
        </w:rPr>
        <w:t>it scarcely seems</w:t>
      </w:r>
      <w:r w:rsidRPr="00EB2F0D">
        <w:rPr>
          <w:sz w:val="16"/>
          <w:highlight w:val="cyan"/>
        </w:rPr>
        <w:t xml:space="preserve"> </w:t>
      </w:r>
      <w:r w:rsidRPr="00EB2F0D">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sz w:val="16"/>
          <w:highlight w:val="cyan"/>
        </w:rPr>
        <w:t xml:space="preserve"> </w:t>
      </w:r>
      <w:r w:rsidRPr="00EB2F0D">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123BC474" w14:textId="77777777" w:rsidR="00234BBE" w:rsidRPr="00EB2F0D" w:rsidRDefault="00234BBE" w:rsidP="00234BBE">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19EC5203" w14:textId="77777777" w:rsidR="00234BBE" w:rsidRPr="00EB2F0D" w:rsidRDefault="00234BBE" w:rsidP="00234BBE">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1A12F597" w14:textId="77777777" w:rsidR="00234BBE" w:rsidRPr="00EB2F0D" w:rsidRDefault="00234BBE" w:rsidP="00234BBE">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E7768E">
        <w:rPr>
          <w:rStyle w:val="StyleUnderline"/>
          <w:highlight w:val="cyan"/>
        </w:rPr>
        <w:t>although</w:t>
      </w:r>
      <w:r w:rsidRPr="00E7768E">
        <w:rPr>
          <w:sz w:val="16"/>
          <w:highlight w:val="cyan"/>
        </w:rPr>
        <w:t xml:space="preserve"> </w:t>
      </w:r>
      <w:r w:rsidRPr="00E7768E">
        <w:rPr>
          <w:rStyle w:val="Emphasis"/>
          <w:highlight w:val="cyan"/>
        </w:rPr>
        <w:t>China</w:t>
      </w:r>
      <w:r w:rsidRPr="00E7768E">
        <w:rPr>
          <w:sz w:val="16"/>
          <w:highlight w:val="cyan"/>
        </w:rPr>
        <w:t xml:space="preserve">, </w:t>
      </w:r>
      <w:r w:rsidRPr="00E7768E">
        <w:rPr>
          <w:rStyle w:val="Emphasis"/>
          <w:highlight w:val="cyan"/>
        </w:rPr>
        <w:t>Russia</w:t>
      </w:r>
      <w:r w:rsidRPr="00E7768E">
        <w:rPr>
          <w:sz w:val="16"/>
          <w:highlight w:val="cyan"/>
        </w:rPr>
        <w:t xml:space="preserve">, </w:t>
      </w:r>
      <w:r w:rsidRPr="00E7768E">
        <w:rPr>
          <w:rStyle w:val="StyleUnderline"/>
          <w:highlight w:val="cyan"/>
        </w:rPr>
        <w:t>and</w:t>
      </w:r>
      <w:r w:rsidRPr="00E7768E">
        <w:rPr>
          <w:sz w:val="16"/>
          <w:highlight w:val="cyan"/>
        </w:rPr>
        <w:t xml:space="preserve"> </w:t>
      </w:r>
      <w:r w:rsidRPr="00E7768E">
        <w:rPr>
          <w:rStyle w:val="Emphasis"/>
          <w:highlight w:val="cyan"/>
        </w:rPr>
        <w:t>Iran</w:t>
      </w:r>
      <w:r w:rsidRPr="00EB2F0D">
        <w:rPr>
          <w:sz w:val="16"/>
        </w:rPr>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E7768E">
        <w:rPr>
          <w:rStyle w:val="StyleUnderline"/>
          <w:highlight w:val="cyan"/>
        </w:rPr>
        <w:t>all</w:t>
      </w:r>
      <w:r w:rsidRPr="00EB2F0D">
        <w:rPr>
          <w:rStyle w:val="StyleUnderline"/>
        </w:rPr>
        <w:t xml:space="preserve"> three</w:t>
      </w:r>
      <w:r w:rsidRPr="00EB2F0D">
        <w:rPr>
          <w:sz w:val="16"/>
        </w:rPr>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E7768E">
        <w:rPr>
          <w:rStyle w:val="Emphasis"/>
          <w:highlight w:val="cyan"/>
        </w:rPr>
        <w:t>stagnation</w:t>
      </w:r>
      <w:r w:rsidRPr="00EB2F0D">
        <w:rPr>
          <w:sz w:val="16"/>
        </w:rPr>
        <w:t xml:space="preserve"> – not, perhaps, unlike the Communist “threat” during the Cold War. Complacency thus seems to be a viable policy.</w:t>
      </w:r>
    </w:p>
    <w:p w14:paraId="646453AE" w14:textId="77777777" w:rsidR="00234BBE" w:rsidRPr="00E7768E" w:rsidRDefault="00234BBE" w:rsidP="00234BBE">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rPr>
          <w:sz w:val="16"/>
        </w:rPr>
        <w:t xml:space="preserve">: an </w:t>
      </w:r>
      <w:r w:rsidRPr="00E7768E">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E7768E">
        <w:rPr>
          <w:rStyle w:val="StyleUnderline"/>
          <w:highlight w:val="cyan"/>
        </w:rPr>
        <w:t>is</w:t>
      </w:r>
      <w:r w:rsidRPr="00E7768E">
        <w:rPr>
          <w:sz w:val="16"/>
        </w:rPr>
        <w:t xml:space="preserve"> </w:t>
      </w:r>
      <w:r w:rsidRPr="00E7768E">
        <w:rPr>
          <w:rStyle w:val="Emphasis"/>
        </w:rPr>
        <w:t xml:space="preserve">wildly </w:t>
      </w:r>
      <w:r w:rsidRPr="00E7768E">
        <w:rPr>
          <w:rStyle w:val="Emphasis"/>
          <w:highlight w:val="cyan"/>
        </w:rPr>
        <w:t>unlikely</w:t>
      </w:r>
      <w:r w:rsidRPr="00E7768E">
        <w:rPr>
          <w:sz w:val="16"/>
        </w:rPr>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rPr>
          <w:sz w:val="16"/>
        </w:rPr>
        <w:t xml:space="preserve"> </w:t>
      </w:r>
      <w:r w:rsidRPr="00E7768E">
        <w:rPr>
          <w:rStyle w:val="Emphasis"/>
          <w:sz w:val="24"/>
          <w:szCs w:val="24"/>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E7768E">
        <w:rPr>
          <w:rStyle w:val="StyleUnderline"/>
          <w:highlight w:val="cyan"/>
        </w:rPr>
        <w:t>lessons</w:t>
      </w:r>
      <w:r w:rsidRPr="00E7768E">
        <w:rPr>
          <w:sz w:val="16"/>
        </w:rPr>
        <w:t xml:space="preserve"> from Putin’s comparatively minor Ukraine gambit </w:t>
      </w:r>
      <w:r w:rsidRPr="00E7768E">
        <w:rPr>
          <w:rStyle w:val="StyleUnderline"/>
          <w:highlight w:val="cyan"/>
        </w:rPr>
        <w:t>are</w:t>
      </w:r>
      <w:r w:rsidRPr="00E7768E">
        <w:rPr>
          <w:sz w:val="16"/>
          <w:highlight w:val="cyan"/>
        </w:rPr>
        <w:t xml:space="preserve"> </w:t>
      </w:r>
      <w:r w:rsidRPr="00E7768E">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77EB3265" w14:textId="77777777" w:rsidR="00234BBE" w:rsidRPr="00E7768E" w:rsidRDefault="00234BBE" w:rsidP="00234BBE">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E7768E">
        <w:rPr>
          <w:rStyle w:val="Emphasis"/>
          <w:highlight w:val="cyan"/>
        </w:rPr>
        <w:t>response</w:t>
      </w:r>
      <w:r w:rsidRPr="00E7768E">
        <w:rPr>
          <w:sz w:val="16"/>
        </w:rPr>
        <w:t xml:space="preserve"> in either eventuality </w:t>
      </w:r>
      <w:r w:rsidRPr="00E7768E">
        <w:rPr>
          <w:rStyle w:val="StyleUnderline"/>
          <w:highlight w:val="cyan"/>
        </w:rPr>
        <w:t>would be</w:t>
      </w:r>
      <w:r w:rsidRPr="00E7768E">
        <w:rPr>
          <w:sz w:val="16"/>
        </w:rPr>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rPr>
          <w:sz w:val="16"/>
        </w:rPr>
        <w:t xml:space="preserve"> </w:t>
      </w:r>
      <w:r w:rsidRPr="00E7768E">
        <w:rPr>
          <w:rStyle w:val="Emphasis"/>
          <w:highlight w:val="cyan"/>
        </w:rPr>
        <w:t>economic and military</w:t>
      </w:r>
      <w:r w:rsidRPr="00E7768E">
        <w:rPr>
          <w:sz w:val="16"/>
        </w:rPr>
        <w:t xml:space="preserve"> (including naval) </w:t>
      </w:r>
      <w:r w:rsidRPr="00E7768E">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E7768E">
        <w:rPr>
          <w:rStyle w:val="Emphasis"/>
          <w:highlight w:val="cyan"/>
        </w:rPr>
        <w:t>does not</w:t>
      </w:r>
      <w:r w:rsidRPr="00E7768E">
        <w:rPr>
          <w:sz w:val="16"/>
          <w:highlight w:val="cyan"/>
        </w:rPr>
        <w:t xml:space="preserve"> </w:t>
      </w:r>
      <w:r w:rsidRPr="00E7768E">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rPr>
          <w:sz w:val="16"/>
        </w:rPr>
        <w:t xml:space="preserve"> in place and </w:t>
      </w:r>
      <w:r w:rsidRPr="00E7768E">
        <w:rPr>
          <w:rStyle w:val="StyleUnderline"/>
          <w:highlight w:val="cyan"/>
        </w:rPr>
        <w:t>at the ready</w:t>
      </w:r>
      <w:r w:rsidRPr="00E7768E">
        <w:rPr>
          <w:sz w:val="16"/>
        </w:rPr>
        <w:t xml:space="preserve"> to deal with such improbable eventualities.</w:t>
      </w:r>
    </w:p>
    <w:p w14:paraId="14F93405" w14:textId="77777777" w:rsidR="00234BBE" w:rsidRPr="00E7768E" w:rsidRDefault="00234BBE" w:rsidP="00234BBE">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Underline"/>
          <w:highlight w:val="cyan"/>
        </w:rPr>
        <w:t>Neither</w:t>
      </w:r>
      <w:r w:rsidRPr="00E7768E">
        <w:rPr>
          <w:sz w:val="16"/>
          <w:highlight w:val="cyan"/>
        </w:rPr>
        <w:t xml:space="preserve"> </w:t>
      </w:r>
      <w:r w:rsidRPr="00E7768E">
        <w:rPr>
          <w:rStyle w:val="Emphasis"/>
          <w:highlight w:val="cyan"/>
        </w:rPr>
        <w:t>Russia nor China</w:t>
      </w:r>
      <w:r w:rsidRPr="00E7768E">
        <w:rPr>
          <w:sz w:val="16"/>
        </w:rPr>
        <w:t xml:space="preserve"> today </w:t>
      </w:r>
      <w:r w:rsidRPr="00E7768E">
        <w:rPr>
          <w:rStyle w:val="StyleUnderline"/>
          <w:highlight w:val="cyan"/>
        </w:rPr>
        <w:t>sport</w:t>
      </w:r>
      <w:r w:rsidRPr="00E7768E">
        <w:rPr>
          <w:rStyle w:val="StyleUnderline"/>
        </w:rPr>
        <w:t>s such</w:t>
      </w:r>
      <w:r w:rsidRPr="00E7768E">
        <w:rPr>
          <w:sz w:val="16"/>
        </w:rPr>
        <w:t xml:space="preserve"> </w:t>
      </w:r>
      <w:r w:rsidRPr="00E7768E">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E7768E">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rPr>
          <w:sz w:val="16"/>
        </w:rPr>
        <w:t xml:space="preserve"> </w:t>
      </w:r>
      <w:r w:rsidRPr="00E7768E">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E7768E">
        <w:rPr>
          <w:rStyle w:val="StyleUnderline"/>
          <w:highlight w:val="cyan"/>
        </w:rPr>
        <w:t>and</w:t>
      </w:r>
      <w:r w:rsidRPr="00E7768E">
        <w:rPr>
          <w:sz w:val="16"/>
        </w:rPr>
        <w:t xml:space="preserve"> often </w:t>
      </w:r>
      <w:r w:rsidRPr="00E7768E">
        <w:rPr>
          <w:rStyle w:val="Emphasis"/>
          <w:highlight w:val="cyan"/>
        </w:rPr>
        <w:t>hysterical</w:t>
      </w:r>
      <w:r w:rsidRPr="00E7768E">
        <w:rPr>
          <w:sz w:val="16"/>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374D69E0" w14:textId="77777777" w:rsidR="00234BBE" w:rsidRPr="00E7768E" w:rsidRDefault="00234BBE" w:rsidP="00234BBE">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2FE389D9" w14:textId="77777777" w:rsidR="00234BBE" w:rsidRPr="00E7768E" w:rsidRDefault="00234BBE" w:rsidP="00234BBE">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472C0AA5" w14:textId="77777777" w:rsidR="00234BBE" w:rsidRPr="00E7768E" w:rsidRDefault="00234BBE" w:rsidP="00234BBE">
      <w:pPr>
        <w:rPr>
          <w:sz w:val="16"/>
        </w:rPr>
      </w:pPr>
      <w:r w:rsidRPr="00E7768E">
        <w:rPr>
          <w:rStyle w:val="StyleUnderline"/>
        </w:rPr>
        <w:t>There is</w:t>
      </w:r>
      <w:r w:rsidRPr="00E7768E">
        <w:rPr>
          <w:sz w:val="16"/>
        </w:rPr>
        <w:t xml:space="preserve"> also </w:t>
      </w:r>
      <w:r w:rsidRPr="00E7768E">
        <w:rPr>
          <w:rStyle w:val="Emphasis"/>
          <w:highlight w:val="cyan"/>
        </w:rPr>
        <w:t>absurdity</w:t>
      </w:r>
      <w:r w:rsidRPr="00E7768E">
        <w:rPr>
          <w:sz w:val="16"/>
        </w:rPr>
        <w:t xml:space="preserve"> </w:t>
      </w:r>
      <w:r w:rsidRPr="00E7768E">
        <w:rPr>
          <w:rStyle w:val="StyleUnderline"/>
        </w:rPr>
        <w:t xml:space="preserve">in getting up tight </w:t>
      </w:r>
      <w:r w:rsidRPr="00E7768E">
        <w:rPr>
          <w:rStyle w:val="StyleUnderline"/>
          <w:highlight w:val="cyan"/>
        </w:rPr>
        <w:t>over something as</w:t>
      </w:r>
      <w:r w:rsidRPr="00E7768E">
        <w:rPr>
          <w:sz w:val="16"/>
          <w:highlight w:val="cyan"/>
        </w:rPr>
        <w:t xml:space="preserve"> </w:t>
      </w:r>
      <w:r w:rsidRPr="00E7768E">
        <w:rPr>
          <w:rStyle w:val="Emphasis"/>
          <w:sz w:val="24"/>
          <w:szCs w:val="24"/>
          <w:highlight w:val="cyan"/>
        </w:rPr>
        <w:t>vacuous as</w:t>
      </w:r>
      <w:r w:rsidRPr="00E7768E">
        <w:rPr>
          <w:rStyle w:val="Emphasis"/>
          <w:sz w:val="24"/>
          <w:szCs w:val="24"/>
        </w:rPr>
        <w:t xml:space="preserve"> the venerable “</w:t>
      </w:r>
      <w:r w:rsidRPr="00E7768E">
        <w:rPr>
          <w:rStyle w:val="Emphasis"/>
          <w:sz w:val="24"/>
          <w:szCs w:val="24"/>
          <w:highlight w:val="cyan"/>
        </w:rPr>
        <w:t>s</w:t>
      </w:r>
      <w:r w:rsidRPr="00E7768E">
        <w:rPr>
          <w:rStyle w:val="Emphasis"/>
          <w:sz w:val="24"/>
          <w:szCs w:val="24"/>
        </w:rPr>
        <w:t xml:space="preserve">phere </w:t>
      </w:r>
      <w:r w:rsidRPr="00E7768E">
        <w:rPr>
          <w:rStyle w:val="Emphasis"/>
          <w:sz w:val="24"/>
          <w:szCs w:val="24"/>
          <w:highlight w:val="cyan"/>
        </w:rPr>
        <w:t>o</w:t>
      </w:r>
      <w:r w:rsidRPr="00E7768E">
        <w:rPr>
          <w:rStyle w:val="Emphasis"/>
          <w:sz w:val="24"/>
          <w:szCs w:val="24"/>
        </w:rPr>
        <w:t xml:space="preserve">f </w:t>
      </w:r>
      <w:r w:rsidRPr="00E7768E">
        <w:rPr>
          <w:rStyle w:val="Emphasis"/>
          <w:sz w:val="24"/>
          <w:szCs w:val="24"/>
          <w:highlight w:val="cyan"/>
        </w:rPr>
        <w:t>i</w:t>
      </w:r>
      <w:r w:rsidRPr="00E7768E">
        <w:rPr>
          <w:rStyle w:val="Emphasis"/>
          <w:sz w:val="24"/>
          <w:szCs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E7768E">
        <w:rPr>
          <w:sz w:val="16"/>
          <w:highlight w:val="cyan"/>
        </w:rPr>
        <w:t>at</w:t>
      </w:r>
      <w:r w:rsidRPr="00E7768E">
        <w:rPr>
          <w:sz w:val="16"/>
        </w:rPr>
        <w:t xml:space="preserve"> best decidedly unhelpful and at worst </w:t>
      </w:r>
      <w:r w:rsidRPr="00E7768E">
        <w:rPr>
          <w:rStyle w:val="Emphasis"/>
        </w:rPr>
        <w:t xml:space="preserve">utterly </w:t>
      </w:r>
      <w:r w:rsidRPr="00E7768E">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sz w:val="16"/>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rPr>
          <w:sz w:val="16"/>
        </w:rPr>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E7768E">
        <w:rPr>
          <w:sz w:val="16"/>
        </w:rPr>
        <w:t xml:space="preserve"> </w:t>
      </w:r>
      <w:r w:rsidRPr="00E7768E">
        <w:rPr>
          <w:rStyle w:val="Emphasis"/>
        </w:rPr>
        <w:t>“</w:t>
      </w:r>
      <w:r w:rsidRPr="00E7768E">
        <w:rPr>
          <w:rStyle w:val="Emphasis"/>
          <w:highlight w:val="cyan"/>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E7768E">
        <w:rPr>
          <w:rStyle w:val="StyleUnderline"/>
          <w:highlight w:val="cyan"/>
        </w:rPr>
        <w:t>it</w:t>
      </w:r>
      <w:r w:rsidRPr="00E7768E">
        <w:rPr>
          <w:sz w:val="16"/>
          <w:highlight w:val="cyan"/>
        </w:rPr>
        <w:t xml:space="preserve"> </w:t>
      </w:r>
      <w:r w:rsidRPr="00E7768E">
        <w:rPr>
          <w:rStyle w:val="Emphasis"/>
          <w:sz w:val="24"/>
          <w:szCs w:val="24"/>
          <w:highlight w:val="cyan"/>
        </w:rPr>
        <w:t>doesn’t</w:t>
      </w:r>
      <w:r w:rsidRPr="00E7768E">
        <w:rPr>
          <w:rStyle w:val="Emphasis"/>
          <w:sz w:val="24"/>
          <w:szCs w:val="24"/>
        </w:rPr>
        <w:t xml:space="preserve"> bloody well </w:t>
      </w:r>
      <w:r w:rsidRPr="00E7768E">
        <w:rPr>
          <w:rStyle w:val="Emphasis"/>
          <w:sz w:val="24"/>
          <w:szCs w:val="24"/>
          <w:highlight w:val="cyan"/>
        </w:rPr>
        <w:t>matter</w:t>
      </w:r>
      <w:r w:rsidRPr="00E7768E">
        <w:rPr>
          <w:sz w:val="16"/>
        </w:rPr>
        <w:t xml:space="preserve"> whether China or Russia has, or seems to have, a “sphere of influence” someplace or other.</w:t>
      </w:r>
    </w:p>
    <w:p w14:paraId="7FA13A59" w14:textId="77777777" w:rsidR="00234BBE" w:rsidRPr="00E7768E" w:rsidRDefault="00234BBE" w:rsidP="00234BBE">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67486370" w14:textId="77777777" w:rsidR="00234BBE" w:rsidRPr="00E7768E" w:rsidRDefault="00234BBE" w:rsidP="00234BBE">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E7768E">
        <w:rPr>
          <w:rStyle w:val="StyleUnderline"/>
          <w:highlight w:val="cyan"/>
        </w:rPr>
        <w:t>if</w:t>
      </w:r>
      <w:r w:rsidRPr="00E7768E">
        <w:rPr>
          <w:rStyle w:val="StyleUnderline"/>
        </w:rPr>
        <w:t xml:space="preserve"> we are entering an era in which</w:t>
      </w:r>
      <w:r w:rsidRPr="00E7768E">
        <w:rPr>
          <w:sz w:val="16"/>
        </w:rPr>
        <w:t xml:space="preserve"> </w:t>
      </w:r>
      <w:r w:rsidRPr="00E7768E">
        <w:rPr>
          <w:rStyle w:val="Emphasis"/>
          <w:highlight w:val="cyan"/>
        </w:rPr>
        <w:t xml:space="preserve">economic </w:t>
      </w:r>
      <w:r w:rsidRPr="00E7768E">
        <w:rPr>
          <w:rStyle w:val="Emphasis"/>
        </w:rPr>
        <w:t>motivation</w:t>
      </w:r>
      <w:r w:rsidRPr="00E7768E">
        <w:rPr>
          <w:rStyle w:val="Emphasis"/>
          <w:highlight w:val="cyan"/>
        </w:rPr>
        <w:t>s</w:t>
      </w:r>
      <w:r w:rsidRPr="00E7768E">
        <w:rPr>
          <w:sz w:val="16"/>
        </w:rPr>
        <w:t xml:space="preserve"> </w:t>
      </w:r>
      <w:r w:rsidRPr="00E7768E">
        <w:rPr>
          <w:rStyle w:val="StyleUnderline"/>
          <w:highlight w:val="cyan"/>
        </w:rPr>
        <w:t>became</w:t>
      </w:r>
      <w:r w:rsidRPr="00E7768E">
        <w:rPr>
          <w:sz w:val="16"/>
          <w:highlight w:val="cyan"/>
        </w:rPr>
        <w:t xml:space="preserve"> </w:t>
      </w:r>
      <w:r w:rsidRPr="00E7768E">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E7768E">
        <w:rPr>
          <w:rStyle w:val="Emphasis"/>
          <w:highlight w:val="cyan"/>
        </w:rPr>
        <w:t>influence”</w:t>
      </w:r>
      <w:r w:rsidRPr="00E7768E">
        <w:rPr>
          <w:sz w:val="16"/>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0"/>
    <w:p w14:paraId="5F1BAA4F" w14:textId="160D3A90" w:rsidR="00234BBE" w:rsidRDefault="00234BBE" w:rsidP="00234BBE"/>
    <w:p w14:paraId="148C75D0" w14:textId="1C47667D" w:rsidR="0034628B" w:rsidRDefault="0034628B" w:rsidP="0034628B">
      <w:pPr>
        <w:pStyle w:val="Heading1"/>
      </w:pPr>
      <w:r>
        <w:t>2NC</w:t>
      </w:r>
    </w:p>
    <w:p w14:paraId="1A4C5BF2" w14:textId="6DF37C8C" w:rsidR="00691755" w:rsidRDefault="00691755" w:rsidP="00691755">
      <w:pPr>
        <w:pStyle w:val="Heading2"/>
      </w:pPr>
      <w:r>
        <w:t>T</w:t>
      </w:r>
      <w:r>
        <w:t xml:space="preserve"> </w:t>
      </w:r>
      <w:r>
        <w:t>Expansion</w:t>
      </w:r>
    </w:p>
    <w:p w14:paraId="7E7004BD" w14:textId="77777777" w:rsidR="00691755" w:rsidRPr="00846C03" w:rsidRDefault="00691755" w:rsidP="00691755">
      <w:pPr>
        <w:pStyle w:val="Heading3"/>
      </w:pPr>
      <w:r>
        <w:t>AT: We Meet---2NC</w:t>
      </w:r>
    </w:p>
    <w:p w14:paraId="2A72BED9" w14:textId="77777777" w:rsidR="00691755" w:rsidRDefault="00691755" w:rsidP="00691755">
      <w:pPr>
        <w:pStyle w:val="Heading4"/>
      </w:pPr>
      <w:r>
        <w:t xml:space="preserve">The plan </w:t>
      </w:r>
      <w:r w:rsidRPr="00F91040">
        <w:t xml:space="preserve">increases action </w:t>
      </w:r>
      <w:r>
        <w:rPr>
          <w:u w:val="single"/>
        </w:rPr>
        <w:t>within</w:t>
      </w:r>
      <w:r>
        <w:t xml:space="preserve"> the scope, but doesn’t </w:t>
      </w:r>
      <w:r>
        <w:rPr>
          <w:u w:val="single"/>
        </w:rPr>
        <w:t>expand</w:t>
      </w:r>
      <w:r>
        <w:t xml:space="preserve"> it</w:t>
      </w:r>
    </w:p>
    <w:p w14:paraId="0F104BCC" w14:textId="77777777" w:rsidR="00691755" w:rsidRDefault="00691755" w:rsidP="00691755">
      <w:r>
        <w:t xml:space="preserve">W. W. </w:t>
      </w:r>
      <w:r w:rsidRPr="00F91040">
        <w:rPr>
          <w:rStyle w:val="Style13ptBold"/>
        </w:rPr>
        <w:t>Haralson 94</w:t>
      </w:r>
      <w:r>
        <w:t>, Judge on the Alabama Court of Criminal Appeals, “Goodloe v. Memphis &amp; C. R. Co.”, Supreme Court of Alabama, 107 Ala. 233, 238, 18 So. 166, 166, 1894 Ala. LEXIS 35, 11/1/1894, Lexis</w:t>
      </w:r>
    </w:p>
    <w:p w14:paraId="7F389717" w14:textId="77777777" w:rsidR="00691755" w:rsidRDefault="00691755" w:rsidP="00691755">
      <w:pPr>
        <w:rPr>
          <w:sz w:val="16"/>
        </w:rPr>
      </w:pPr>
      <w:r w:rsidRPr="00546986">
        <w:rPr>
          <w:sz w:val="16"/>
        </w:rPr>
        <w:t xml:space="preserve">Counsel: JACKSON &amp; SAWTELLE and J. H. NATHAN for the appellant.--The relation of carrier and passenger begins, when, a contract of carriage having been made, or the passenger having been accepted as such by the carrier, or, having the bona fide intention of taking passage by a particular train, he has come, within a reasonable time, before the expected arrival of the train, upon the carrier's premises; and that relation continues, until his journey is completed. To him, then, the premises of the carrier, with its buildings and approaches, grounds, modes of ingress and egress to its grounds and stations and trains should be a place of [***3]  security from injury; in some instances coming even from strangers; in all cases coming from the carrier's own agents and servants. 2 Am. &amp; Eng. Ency. Law, pp. 744-5; Batton v. S. &amp; N. R. R. Co., 77 Ala. 593; 2. Rorer on Railroads, 951; A. G. S. R. R. Co. v. Arnold, 80 Ala. 607. Appellant being a passenger, and, when injured, still within the circle of protection, the duty of the carrier to him required of it the exercise of the highest degree of care for his safety.--Christie v. Griggs, 2 Camp. 79; Sharp v. Gray, 9 Bing. 457; F. &amp; St. L. R. R. Co. v. Horst, 93 U.S. 291; M. &amp; M. R. R. Co. v. Blakely, 59 Ala. 477; Penn. R. R. Co. v. Roy, 102 U.S. 451; Tanner v. L. &amp; N. R. R. Co., 60 Ala. 621; B. &amp; O. R. R. Co. v. Worthington, 21 Md. 275. While he was such passenger, he was injured by the servant of the carrier, and the appellee is liable in this action.--Snow v. Pittsburg Railroad Co., 136 Mass. 552; Ramsden v. Boston Railroad Co., 104 Mass. 117; L. &amp; N. R. R. Co. v. Kelley, 13 Am. &amp; Eng. R. R. cases, 1; Hutch. on Carr. (2d Ed.) § 595, et seq.; Goddard v. Railway Co., 57 Me. 202; Hanson v. Railway Co., 62 Me. 84. Under the facts of this case the appellant claims that, as to him, the [***4]  servant was in the course or scope of his duty, and that it can make no difference, if the act of the servant was unauthorized by the carrier, or even contrary to its orders. It is insisted by counsel for appellee, that "scope of duty" means the limits of exact and correct performance by the servant or agent of his employment; but it is manifest that, if such were the construction of it, there could never be any liability of the master for the negligence or misconduct of his servant. </w:t>
      </w:r>
      <w:r w:rsidRPr="00546986">
        <w:rPr>
          <w:rStyle w:val="StyleUnderline"/>
          <w:highlight w:val="cyan"/>
        </w:rPr>
        <w:t>Webster defines "scope"</w:t>
      </w:r>
      <w:r w:rsidRPr="00F91040">
        <w:rPr>
          <w:rStyle w:val="StyleUnderline"/>
        </w:rPr>
        <w:t xml:space="preserve"> as the ultimate </w:t>
      </w:r>
      <w:r w:rsidRPr="00F91040">
        <w:rPr>
          <w:rStyle w:val="Emphasis"/>
        </w:rPr>
        <w:t>design</w:t>
      </w:r>
      <w:r w:rsidRPr="00F91040">
        <w:rPr>
          <w:rStyle w:val="StyleUnderline"/>
        </w:rPr>
        <w:t xml:space="preserve">, </w:t>
      </w:r>
      <w:r w:rsidRPr="00546986">
        <w:rPr>
          <w:rStyle w:val="Emphasis"/>
          <w:highlight w:val="cyan"/>
        </w:rPr>
        <w:t>aim</w:t>
      </w:r>
      <w:r w:rsidRPr="00546986">
        <w:rPr>
          <w:rStyle w:val="StyleUnderline"/>
          <w:highlight w:val="cyan"/>
        </w:rPr>
        <w:t xml:space="preserve">, or </w:t>
      </w:r>
      <w:r w:rsidRPr="00546986">
        <w:rPr>
          <w:rStyle w:val="Emphasis"/>
          <w:highlight w:val="cyan"/>
        </w:rPr>
        <w:t>purpose</w:t>
      </w:r>
      <w:r w:rsidRPr="00F91040">
        <w:rPr>
          <w:rStyle w:val="StyleUnderline"/>
        </w:rPr>
        <w:t xml:space="preserve">; intention; drift; object. </w:t>
      </w:r>
      <w:r w:rsidRPr="00546986">
        <w:rPr>
          <w:rStyle w:val="StyleUnderline"/>
          <w:highlight w:val="cyan"/>
        </w:rPr>
        <w:t xml:space="preserve">If one is engaged in </w:t>
      </w:r>
      <w:r w:rsidRPr="00546986">
        <w:rPr>
          <w:rStyle w:val="Emphasis"/>
          <w:sz w:val="24"/>
          <w:szCs w:val="26"/>
          <w:highlight w:val="cyan"/>
        </w:rPr>
        <w:t>carrying out</w:t>
      </w:r>
      <w:r w:rsidRPr="00546986">
        <w:rPr>
          <w:rStyle w:val="StyleUnderline"/>
          <w:highlight w:val="cyan"/>
        </w:rPr>
        <w:t xml:space="preserve"> the </w:t>
      </w:r>
      <w:r w:rsidRPr="00546986">
        <w:rPr>
          <w:rStyle w:val="Emphasis"/>
          <w:highlight w:val="cyan"/>
        </w:rPr>
        <w:t>purpose</w:t>
      </w:r>
      <w:r w:rsidRPr="00F91040">
        <w:rPr>
          <w:rStyle w:val="StyleUnderline"/>
        </w:rPr>
        <w:t xml:space="preserve">, or </w:t>
      </w:r>
      <w:r w:rsidRPr="00F91040">
        <w:rPr>
          <w:rStyle w:val="Emphasis"/>
        </w:rPr>
        <w:t>object</w:t>
      </w:r>
      <w:r w:rsidRPr="00F91040">
        <w:rPr>
          <w:rStyle w:val="StyleUnderline"/>
        </w:rPr>
        <w:t xml:space="preserve">, for which he was employed, </w:t>
      </w:r>
      <w:r w:rsidRPr="00546986">
        <w:rPr>
          <w:rStyle w:val="StyleUnderline"/>
          <w:highlight w:val="cyan"/>
        </w:rPr>
        <w:t xml:space="preserve">he is </w:t>
      </w:r>
      <w:r w:rsidRPr="00546986">
        <w:rPr>
          <w:rStyle w:val="Emphasis"/>
          <w:sz w:val="24"/>
          <w:szCs w:val="26"/>
          <w:highlight w:val="cyan"/>
        </w:rPr>
        <w:t>acting</w:t>
      </w:r>
      <w:r w:rsidRPr="00546986">
        <w:rPr>
          <w:rStyle w:val="StyleUnderline"/>
          <w:sz w:val="24"/>
          <w:szCs w:val="26"/>
          <w:highlight w:val="cyan"/>
        </w:rPr>
        <w:t xml:space="preserve"> </w:t>
      </w:r>
      <w:r w:rsidRPr="00546986">
        <w:rPr>
          <w:rStyle w:val="Emphasis"/>
          <w:highlight w:val="cyan"/>
        </w:rPr>
        <w:t>within the scope</w:t>
      </w:r>
      <w:r w:rsidRPr="00F91040">
        <w:rPr>
          <w:rStyle w:val="StyleUnderline"/>
        </w:rPr>
        <w:t>, the area, of his duty</w:t>
      </w:r>
      <w:r w:rsidRPr="00546986">
        <w:rPr>
          <w:sz w:val="16"/>
        </w:rPr>
        <w:t>. The better form of expression often used, as fixing the limits of the liability of the master for the action of the servant is, "course of employment." In that sense it is used in many cases, and in those most approved.--Mulligan v. N. Y. &amp; R. B. R. R. Co., 129, N. Y. 512.</w:t>
      </w:r>
    </w:p>
    <w:p w14:paraId="39094039" w14:textId="77777777" w:rsidR="00691755" w:rsidRPr="007220AB" w:rsidRDefault="00691755" w:rsidP="00691755">
      <w:pPr>
        <w:pStyle w:val="Heading4"/>
      </w:pPr>
      <w:r>
        <w:t xml:space="preserve">Increasing </w:t>
      </w:r>
      <w:r>
        <w:rPr>
          <w:u w:val="single"/>
        </w:rPr>
        <w:t>enforcement</w:t>
      </w:r>
      <w:r>
        <w:t xml:space="preserve"> of </w:t>
      </w:r>
      <w:r>
        <w:rPr>
          <w:u w:val="single"/>
        </w:rPr>
        <w:t>existing</w:t>
      </w:r>
      <w:r>
        <w:t xml:space="preserve"> law doesn’t not ‘expand’ its ‘scope’</w:t>
      </w:r>
    </w:p>
    <w:p w14:paraId="32F18FB8" w14:textId="77777777" w:rsidR="00691755" w:rsidRDefault="00691755" w:rsidP="00691755">
      <w:r>
        <w:t xml:space="preserve">Anne K. </w:t>
      </w:r>
      <w:r w:rsidRPr="00AA130B">
        <w:rPr>
          <w:rStyle w:val="Style13ptBold"/>
        </w:rPr>
        <w:t>McKeig 20</w:t>
      </w:r>
      <w:r>
        <w:t>, Judge on the Minnesota Supreme Court, “Aim Dev. (USA), LLC v. City of Sartell”, 946 N.W.2d 330, 338-340, 2020 Minn. LEXIS 350, 7/15/2020, Lexis</w:t>
      </w:r>
    </w:p>
    <w:p w14:paraId="7823447B" w14:textId="77777777" w:rsidR="00691755" w:rsidRPr="00AA130B" w:rsidRDefault="00691755" w:rsidP="00691755">
      <w:pPr>
        <w:rPr>
          <w:sz w:val="16"/>
        </w:rPr>
      </w:pPr>
      <w:r w:rsidRPr="00AA130B">
        <w:rPr>
          <w:rStyle w:val="StyleUnderline"/>
        </w:rPr>
        <w:t xml:space="preserve">We determined that the </w:t>
      </w:r>
      <w:r w:rsidRPr="001356DF">
        <w:rPr>
          <w:rStyle w:val="StyleUnderline"/>
          <w:highlight w:val="cyan"/>
        </w:rPr>
        <w:t xml:space="preserve">landowner could </w:t>
      </w:r>
      <w:r w:rsidRPr="001356DF">
        <w:rPr>
          <w:rStyle w:val="Emphasis"/>
          <w:highlight w:val="cyan"/>
        </w:rPr>
        <w:t>upgrade</w:t>
      </w:r>
      <w:r w:rsidRPr="00AA130B">
        <w:rPr>
          <w:rStyle w:val="StyleUnderline"/>
        </w:rPr>
        <w:t xml:space="preserve"> his </w:t>
      </w:r>
      <w:r w:rsidRPr="001356DF">
        <w:rPr>
          <w:rStyle w:val="StyleUnderline"/>
          <w:highlight w:val="cyan"/>
        </w:rPr>
        <w:t>equipment so long as</w:t>
      </w:r>
      <w:r w:rsidRPr="00AA130B">
        <w:rPr>
          <w:rStyle w:val="StyleUnderline"/>
        </w:rPr>
        <w:t xml:space="preserve"> the new equipment was "</w:t>
      </w:r>
      <w:r w:rsidRPr="001356DF">
        <w:rPr>
          <w:rStyle w:val="Emphasis"/>
          <w:highlight w:val="cyan"/>
        </w:rPr>
        <w:t>merely an improvement</w:t>
      </w:r>
      <w:r w:rsidRPr="00AA130B">
        <w:rPr>
          <w:rStyle w:val="StyleUnderline"/>
        </w:rPr>
        <w:t xml:space="preserve"> over the previous method </w:t>
      </w:r>
      <w:r w:rsidRPr="001356DF">
        <w:rPr>
          <w:rStyle w:val="StyleUnderline"/>
          <w:highlight w:val="cyan"/>
        </w:rPr>
        <w:t>and</w:t>
      </w:r>
      <w:r w:rsidRPr="00AA130B">
        <w:rPr>
          <w:rStyle w:val="StyleUnderline"/>
        </w:rPr>
        <w:t xml:space="preserve"> did </w:t>
      </w:r>
      <w:r w:rsidRPr="001356DF">
        <w:rPr>
          <w:rStyle w:val="Emphasis"/>
          <w:highlight w:val="cyan"/>
        </w:rPr>
        <w:t>not</w:t>
      </w:r>
      <w:r w:rsidRPr="00AA130B">
        <w:rPr>
          <w:rStyle w:val="StyleUnderline"/>
        </w:rPr>
        <w:t xml:space="preserve"> constitute </w:t>
      </w:r>
      <w:r w:rsidRPr="001356DF">
        <w:rPr>
          <w:rStyle w:val="StyleUnderline"/>
          <w:highlight w:val="cyan"/>
        </w:rPr>
        <w:t xml:space="preserve">a </w:t>
      </w:r>
      <w:r w:rsidRPr="001356DF">
        <w:rPr>
          <w:rStyle w:val="Emphasis"/>
          <w:highlight w:val="cyan"/>
        </w:rPr>
        <w:t>change</w:t>
      </w:r>
      <w:r w:rsidRPr="001356DF">
        <w:rPr>
          <w:rStyle w:val="StyleUnderline"/>
          <w:highlight w:val="cyan"/>
        </w:rPr>
        <w:t xml:space="preserve"> in</w:t>
      </w:r>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use</w:t>
      </w:r>
      <w:r w:rsidRPr="00AA130B">
        <w:rPr>
          <w:rStyle w:val="StyleUnderline"/>
        </w:rPr>
        <w:t>."</w:t>
      </w:r>
      <w:r w:rsidRPr="00AA130B">
        <w:rPr>
          <w:sz w:val="16"/>
        </w:rPr>
        <w:t xml:space="preserve"> Id. at 866-67. Our holding recognized that </w:t>
      </w:r>
      <w:r w:rsidRPr="00AA130B">
        <w:rPr>
          <w:rStyle w:val="StyleUnderline"/>
        </w:rPr>
        <w:t xml:space="preserve">landowners are </w:t>
      </w:r>
      <w:r w:rsidRPr="001356DF">
        <w:rPr>
          <w:rStyle w:val="StyleUnderline"/>
          <w:highlight w:val="cyan"/>
        </w:rPr>
        <w:t>not confined to exercising</w:t>
      </w:r>
      <w:r w:rsidRPr="00AA130B">
        <w:rPr>
          <w:sz w:val="16"/>
        </w:rPr>
        <w:t xml:space="preserve"> their nonconforming use rights </w:t>
      </w:r>
      <w:r w:rsidRPr="00AA130B">
        <w:rPr>
          <w:rStyle w:val="StyleUnderline"/>
        </w:rPr>
        <w:t xml:space="preserve">with </w:t>
      </w:r>
      <w:r w:rsidRPr="001356DF">
        <w:rPr>
          <w:rStyle w:val="Emphasis"/>
          <w:highlight w:val="cyan"/>
        </w:rPr>
        <w:t>outdated</w:t>
      </w:r>
      <w:r w:rsidRPr="001356DF">
        <w:rPr>
          <w:rStyle w:val="StyleUnderline"/>
          <w:highlight w:val="cyan"/>
        </w:rPr>
        <w:t xml:space="preserve"> or </w:t>
      </w:r>
      <w:r w:rsidRPr="001356DF">
        <w:rPr>
          <w:rStyle w:val="Emphasis"/>
          <w:highlight w:val="cyan"/>
        </w:rPr>
        <w:t>inefficient</w:t>
      </w:r>
      <w:r w:rsidRPr="001356DF">
        <w:rPr>
          <w:rStyle w:val="StyleUnderline"/>
          <w:highlight w:val="cyan"/>
        </w:rPr>
        <w:t xml:space="preserve"> equipment</w:t>
      </w:r>
      <w:r w:rsidRPr="00AA130B">
        <w:rPr>
          <w:rStyle w:val="StyleUnderline"/>
        </w:rPr>
        <w:t xml:space="preserve"> if it is possible to make improvements</w:t>
      </w:r>
      <w:r w:rsidRPr="00AA130B">
        <w:rPr>
          <w:sz w:val="16"/>
        </w:rPr>
        <w:t xml:space="preserve"> that are </w:t>
      </w:r>
      <w:r w:rsidRPr="00AA130B">
        <w:rPr>
          <w:rStyle w:val="Emphasis"/>
        </w:rPr>
        <w:t>consistent with the original use</w:t>
      </w:r>
      <w:r w:rsidRPr="00AA130B">
        <w:rPr>
          <w:sz w:val="16"/>
        </w:rPr>
        <w:t xml:space="preserve"> [**15]  of their land.</w:t>
      </w:r>
    </w:p>
    <w:p w14:paraId="7C071D30" w14:textId="77777777" w:rsidR="00691755" w:rsidRPr="001356DF" w:rsidRDefault="00691755" w:rsidP="00691755">
      <w:pPr>
        <w:rPr>
          <w:sz w:val="12"/>
          <w:szCs w:val="18"/>
        </w:rPr>
      </w:pPr>
      <w:r w:rsidRPr="001356DF">
        <w:rPr>
          <w:sz w:val="12"/>
          <w:szCs w:val="18"/>
        </w:rPr>
        <w:t>We also considered whether increasing the size of the gravel pit violated the city's ordinance. We acknowledged that "[i]f the [property owner] [were] to be limited to the area of land actually excavated at the time of the adoption of the ordinance, the restriction, in effect, [would] prohibit[] any further use of the land as a gravel pit." Id. at 865. Accordingly, we concluded  [*339]  that "by the very nature of that business [the landowner] had to expand the area of its operation or be deprived of all value." Hawkinson, 231 N.W.2d at 282 (discussing Hawkins).</w:t>
      </w:r>
    </w:p>
    <w:p w14:paraId="37F7BA0B" w14:textId="77777777" w:rsidR="00691755" w:rsidRPr="001356DF" w:rsidRDefault="00691755" w:rsidP="00691755">
      <w:pPr>
        <w:rPr>
          <w:sz w:val="12"/>
          <w:szCs w:val="18"/>
        </w:rPr>
      </w:pPr>
      <w:r w:rsidRPr="001356DF">
        <w:rPr>
          <w:sz w:val="12"/>
          <w:szCs w:val="18"/>
        </w:rPr>
        <w:t>Other jurisdictions share similar concerns regarding the nonconforming rights of certain special use properties (such as quarries, gravel pits, and landfills), and have adopted a more flexible approach that takes the nature of nonconforming operations into account. See Bauer, 662 A.2d at 1192; Eddins v. City of Lewiston, 150 Idaho 30, 244 P.3d 174, 178 (Idaho 2010) (using a "flexible approach that focuses on the character of the alleged enlargement or expansion on a case-by-case basis"); Jones v. Town of Carroll, 15 N.Y.3d 139, 931 N.E.2d 535, 537-38, 905 N.Y.S.2d 551 (N.Y. 2010) (noting that "the use of property as a landfill, like a mine, is unique because it necessarily envisions that the land itself is a resource that will be consumed over time"); Chartiers Twp. v. William H. Martin, Inc., 518 Pa. 181, 542 A.2d 985, 989 (Pa. 1988) (upholding the right of the owner of a nonconforming landfill to increase the daily intake [**16]  of solid waste); see also Point San Pedro Rd. Coal. v. Cty. of Marin, 33 Cal. App. 5th 1074, 245 Cal. Rptr. 3d 580, 584 (Cal. Ct. App. 2019); but see Twp. of Fairfield v. Likanchuk's, Inc., 274 N.J. Super. 320, 644 A.2d 120, 124 (N.J. Super. Ct. App. Div. 1994) (explaining that "simply because the nature of the use involves a diminishing asset does not necessarily justify its expansion"); Huckleberry Assocs., Inc. v. S. Whitehall Twp. Zoning Hearing Bd., 120 A.3d 1110, 1115 (Pa. Commw. Ct. 2015) (limiting the scope of a landowner's nonconforming use right to operate a surface mine and quarry to the "natural expansion" of that use).</w:t>
      </w:r>
    </w:p>
    <w:p w14:paraId="35A8F85C" w14:textId="77777777" w:rsidR="00691755" w:rsidRPr="001356DF" w:rsidRDefault="00691755" w:rsidP="00691755">
      <w:pPr>
        <w:rPr>
          <w:sz w:val="12"/>
          <w:szCs w:val="18"/>
        </w:rPr>
      </w:pPr>
      <w:r w:rsidRPr="001356DF">
        <w:rPr>
          <w:sz w:val="12"/>
          <w:szCs w:val="18"/>
        </w:rPr>
        <w:t>Here, nonindustrial, non-toxic waste is required for the existing operation of a nonconforming waste facility. AIM Development's proposal, with respect to the source of waste, seeks to replace a depleted source with viable waste streams. In this instance, denying AIM Development's request to replace the sources of waste would truncate the landowner's vested right to continue to operate an industrial waste facility.</w:t>
      </w:r>
    </w:p>
    <w:p w14:paraId="2E4CBC63" w14:textId="77777777" w:rsidR="00691755" w:rsidRPr="001356DF" w:rsidRDefault="00691755" w:rsidP="00691755">
      <w:pPr>
        <w:rPr>
          <w:sz w:val="12"/>
          <w:szCs w:val="18"/>
        </w:rPr>
      </w:pPr>
      <w:r w:rsidRPr="001356DF">
        <w:rPr>
          <w:sz w:val="12"/>
          <w:szCs w:val="18"/>
        </w:rPr>
        <w:t>Our holding today is consistent with the reasoning in Hawkinson and Claussen. In Hawkinson, a multi-lot resort owner wished to expand his unzoned lakeshore property for recreational-commercial purposes when the area was zoned for residential use. 231 N.W.2d at 280. We assessed the landowner's actual use of property, lot by lot, without regard for his comprehensive, but unrealized, design. Id. at 282. Ultimately, we upheld the application of zoning restrictions. Id. We noted, "[w]hile it is true that [**17]  [the landowner's] long-range plans have been frustrated, he is not prevented from carrying on at the same level [that was] obtained before the zoning ordinance was adopted." Id. When the same reasoning is applied here, it is clear that precluding AIM Development from replacing its waste stream would do more than "frustrate" its long-term plans. Without new sources of waste, the landowner would be prevented from carrying on altogether.</w:t>
      </w:r>
    </w:p>
    <w:p w14:paraId="50E3E912" w14:textId="77777777" w:rsidR="00691755" w:rsidRPr="001356DF" w:rsidRDefault="00691755" w:rsidP="00691755">
      <w:pPr>
        <w:rPr>
          <w:sz w:val="12"/>
          <w:szCs w:val="18"/>
        </w:rPr>
      </w:pPr>
      <w:r w:rsidRPr="001356DF">
        <w:rPr>
          <w:sz w:val="12"/>
          <w:szCs w:val="18"/>
        </w:rPr>
        <w:t>In Claussen, the landowner wished to enclose his nonconforming, open-air business. 203 N.W.2d at 324. The landowner asserted that the shelter would likely make the nonconformity less disruptive to  [*340]  the surrounding area. See id. While that might have been true, we noted that the sheltered workspace would also have unreasonably prolonged the lifespan of the nonconformity and made it more difficult to convert the land to a different use when the nonconformity was eliminated. Id. In addition, a sheltered workspace would change the nature of the operations by allowing the landowner to conduct business during the harsh winter months that could not be completed outside. See id. We held that "construction of a building where none existed before constitutes an expansion of a nonconforming [**18]  use in the same manner as an addition to an existing building." Id. Ultimately, because a sheltered workspace was not required for the landowner to continue his nonconforming business, his proposal was denied. See id. at 327.</w:t>
      </w:r>
    </w:p>
    <w:p w14:paraId="52713FD7" w14:textId="77777777" w:rsidR="00691755" w:rsidRDefault="00691755" w:rsidP="00691755">
      <w:pPr>
        <w:rPr>
          <w:sz w:val="16"/>
        </w:rPr>
      </w:pPr>
      <w:r w:rsidRPr="00AA130B">
        <w:rPr>
          <w:sz w:val="16"/>
        </w:rPr>
        <w:t xml:space="preserve">HN13 Similarly, </w:t>
      </w:r>
      <w:r w:rsidRPr="00AA130B">
        <w:rPr>
          <w:rStyle w:val="StyleUnderline"/>
        </w:rPr>
        <w:t xml:space="preserve">we have long recognized that the reasonable </w:t>
      </w:r>
      <w:r w:rsidRPr="001356DF">
        <w:rPr>
          <w:rStyle w:val="Emphasis"/>
          <w:highlight w:val="cyan"/>
        </w:rPr>
        <w:t>substitution</w:t>
      </w:r>
      <w:r w:rsidRPr="001356DF">
        <w:rPr>
          <w:rStyle w:val="StyleUnderline"/>
          <w:highlight w:val="cyan"/>
        </w:rPr>
        <w:t xml:space="preserve"> of equipment</w:t>
      </w:r>
      <w:r w:rsidRPr="00AA130B">
        <w:rPr>
          <w:rStyle w:val="StyleUnderline"/>
        </w:rPr>
        <w:t xml:space="preserve"> used in the operation of a nonconforming business </w:t>
      </w:r>
      <w:r w:rsidRPr="001356DF">
        <w:rPr>
          <w:rStyle w:val="StyleUnderline"/>
          <w:highlight w:val="cyan"/>
        </w:rPr>
        <w:t xml:space="preserve">is </w:t>
      </w:r>
      <w:r w:rsidRPr="001356DF">
        <w:rPr>
          <w:rStyle w:val="Emphasis"/>
          <w:highlight w:val="cyan"/>
        </w:rPr>
        <w:t>not an expansion</w:t>
      </w:r>
      <w:r w:rsidRPr="001356DF">
        <w:rPr>
          <w:rStyle w:val="StyleUnderline"/>
          <w:highlight w:val="cyan"/>
        </w:rPr>
        <w:t xml:space="preserve"> as long as</w:t>
      </w:r>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 xml:space="preserve">use </w:t>
      </w:r>
      <w:r w:rsidRPr="001356DF">
        <w:rPr>
          <w:rStyle w:val="Emphasis"/>
          <w:highlight w:val="cyan"/>
        </w:rPr>
        <w:t>remains unchanged</w:t>
      </w:r>
      <w:r w:rsidRPr="00AA130B">
        <w:rPr>
          <w:sz w:val="16"/>
        </w:rPr>
        <w:t>. See Hawkins, 80 N.W.2d at 866-67. We choose to treat the reasonable substitution of materials the same. See Eddins, 244 P.3d at 179 (allowing the reasonable substitution of materials and equipment).</w:t>
      </w:r>
    </w:p>
    <w:p w14:paraId="5DAAEEF3" w14:textId="77777777" w:rsidR="00691755" w:rsidRPr="0044586A" w:rsidRDefault="00691755" w:rsidP="00691755">
      <w:pPr>
        <w:pStyle w:val="Heading4"/>
      </w:pPr>
      <w:r>
        <w:t xml:space="preserve">The </w:t>
      </w:r>
      <w:r>
        <w:rPr>
          <w:u w:val="single"/>
        </w:rPr>
        <w:t>only relevant issue</w:t>
      </w:r>
      <w:r>
        <w:t xml:space="preserve"> is the </w:t>
      </w:r>
      <w:r>
        <w:rPr>
          <w:u w:val="single"/>
        </w:rPr>
        <w:t>legal question</w:t>
      </w:r>
      <w:r>
        <w:t xml:space="preserve"> of authority---</w:t>
      </w:r>
      <w:r>
        <w:rPr>
          <w:u w:val="single"/>
        </w:rPr>
        <w:t>ancillary</w:t>
      </w:r>
      <w:r>
        <w:t xml:space="preserve"> additions to the </w:t>
      </w:r>
      <w:r>
        <w:rPr>
          <w:u w:val="single"/>
        </w:rPr>
        <w:t>expression</w:t>
      </w:r>
      <w:r>
        <w:t xml:space="preserve"> of antitrust law are </w:t>
      </w:r>
      <w:r>
        <w:rPr>
          <w:u w:val="single"/>
        </w:rPr>
        <w:t>not</w:t>
      </w:r>
      <w:r>
        <w:t xml:space="preserve"> ‘expansion’</w:t>
      </w:r>
    </w:p>
    <w:p w14:paraId="019DC3F0" w14:textId="77777777" w:rsidR="00691755" w:rsidRDefault="00691755" w:rsidP="00691755">
      <w:r>
        <w:t xml:space="preserve">Loren E. </w:t>
      </w:r>
      <w:r w:rsidRPr="00CB6C96">
        <w:rPr>
          <w:rStyle w:val="Style13ptBold"/>
        </w:rPr>
        <w:t>Murphy 47</w:t>
      </w:r>
      <w:r>
        <w:t>, Chief Justice of the Illinois Supreme Court, Federal Electric Co. v. Zoning Bd. of Appeals, 398 Ill. 142, 145-146, 75 N.E.2d 359, 361-362, 1947 Ill. LEXIS 467, *6-7 (Ill. September 18, 1947), 9/18/1947, Lexis</w:t>
      </w:r>
    </w:p>
    <w:p w14:paraId="1C7271A2" w14:textId="77777777" w:rsidR="00691755" w:rsidRDefault="00691755" w:rsidP="00691755">
      <w:r w:rsidRPr="00CB6C96">
        <w:rPr>
          <w:rStyle w:val="StyleUnderline"/>
        </w:rPr>
        <w:t xml:space="preserve">The </w:t>
      </w:r>
      <w:r w:rsidRPr="00081FD0">
        <w:rPr>
          <w:rStyle w:val="StyleUnderline"/>
          <w:highlight w:val="cyan"/>
        </w:rPr>
        <w:t>question is</w:t>
      </w:r>
      <w:r>
        <w:t xml:space="preserve"> squarely presented as to </w:t>
      </w:r>
      <w:r w:rsidRPr="00081FD0">
        <w:rPr>
          <w:rStyle w:val="StyleUnderline"/>
          <w:highlight w:val="cyan"/>
        </w:rPr>
        <w:t>whether</w:t>
      </w:r>
      <w:r w:rsidRPr="00CB6C96">
        <w:rPr>
          <w:rStyle w:val="StyleUnderline"/>
        </w:rPr>
        <w:t xml:space="preserve"> the </w:t>
      </w:r>
      <w:r w:rsidRPr="00081FD0">
        <w:rPr>
          <w:rStyle w:val="StyleUnderline"/>
          <w:highlight w:val="cyan"/>
        </w:rPr>
        <w:t>placing</w:t>
      </w:r>
      <w:r w:rsidRPr="00CB6C96">
        <w:rPr>
          <w:rStyle w:val="StyleUnderline"/>
        </w:rPr>
        <w:t xml:space="preserve"> of</w:t>
      </w:r>
      <w:r>
        <w:t xml:space="preserve"> the neon </w:t>
      </w:r>
      <w:r w:rsidRPr="00081FD0">
        <w:rPr>
          <w:rStyle w:val="StyleUnderline"/>
          <w:highlight w:val="cyan"/>
        </w:rPr>
        <w:t xml:space="preserve">signs on the towers </w:t>
      </w:r>
      <w:r w:rsidRPr="00081FD0">
        <w:rPr>
          <w:rStyle w:val="Emphasis"/>
          <w:highlight w:val="cyan"/>
        </w:rPr>
        <w:t>expanded</w:t>
      </w:r>
      <w:r>
        <w:t xml:space="preserve"> the </w:t>
      </w:r>
      <w:r w:rsidRPr="00081FD0">
        <w:rPr>
          <w:rStyle w:val="StyleUnderline"/>
          <w:highlight w:val="cyan"/>
        </w:rPr>
        <w:t>use</w:t>
      </w:r>
      <w:r>
        <w:t xml:space="preserve"> to which the property had been previously devoted. </w:t>
      </w:r>
      <w:r w:rsidRPr="00CB6C96">
        <w:rPr>
          <w:rStyle w:val="StyleUnderline"/>
        </w:rPr>
        <w:t xml:space="preserve">The restrictive part of </w:t>
      </w:r>
      <w:r w:rsidRPr="00081FD0">
        <w:rPr>
          <w:rStyle w:val="StyleUnderline"/>
          <w:highlight w:val="cyan"/>
        </w:rPr>
        <w:t>the ordinance</w:t>
      </w:r>
      <w:r w:rsidRPr="00CB6C96">
        <w:rPr>
          <w:rStyle w:val="StyleUnderline"/>
        </w:rPr>
        <w:t xml:space="preserve"> which prohibits expansion </w:t>
      </w:r>
      <w:r w:rsidRPr="00081FD0">
        <w:rPr>
          <w:rStyle w:val="StyleUnderline"/>
          <w:highlight w:val="cyan"/>
        </w:rPr>
        <w:t>refers to</w:t>
      </w:r>
      <w:r w:rsidRPr="00CB6C96">
        <w:rPr>
          <w:rStyle w:val="StyleUnderline"/>
        </w:rPr>
        <w:t xml:space="preserve"> the </w:t>
      </w:r>
      <w:r w:rsidRPr="00081FD0">
        <w:rPr>
          <w:rStyle w:val="Emphasis"/>
          <w:highlight w:val="cyan"/>
        </w:rPr>
        <w:t>nonconforming</w:t>
      </w:r>
      <w:r>
        <w:t xml:space="preserve">  [**362]  </w:t>
      </w:r>
      <w:r w:rsidRPr="00081FD0">
        <w:rPr>
          <w:rStyle w:val="Emphasis"/>
          <w:highlight w:val="cyan"/>
        </w:rPr>
        <w:t>use</w:t>
      </w:r>
      <w:r w:rsidRPr="00CB6C96">
        <w:rPr>
          <w:rStyle w:val="StyleUnderline"/>
        </w:rPr>
        <w:t xml:space="preserve"> of the property. Literally, </w:t>
      </w:r>
      <w:r w:rsidRPr="00081FD0">
        <w:rPr>
          <w:rStyle w:val="StyleUnderline"/>
          <w:highlight w:val="cyan"/>
        </w:rPr>
        <w:t>it provides</w:t>
      </w:r>
      <w:r w:rsidRPr="00CB6C96">
        <w:rPr>
          <w:rStyle w:val="StyleUnderline"/>
        </w:rPr>
        <w:t xml:space="preserve"> that the </w:t>
      </w:r>
      <w:r w:rsidRPr="00081FD0">
        <w:rPr>
          <w:rStyle w:val="StyleUnderline"/>
          <w:highlight w:val="cyan"/>
        </w:rPr>
        <w:t xml:space="preserve">use may be </w:t>
      </w:r>
      <w:r w:rsidRPr="00081FD0">
        <w:rPr>
          <w:rStyle w:val="Emphasis"/>
          <w:highlight w:val="cyan"/>
        </w:rPr>
        <w:t>continued</w:t>
      </w:r>
      <w:r w:rsidRPr="00081FD0">
        <w:rPr>
          <w:rStyle w:val="StyleUnderline"/>
          <w:highlight w:val="cyan"/>
        </w:rPr>
        <w:t xml:space="preserve"> but</w:t>
      </w:r>
      <w:r w:rsidRPr="00CB6C96">
        <w:rPr>
          <w:rStyle w:val="StyleUnderline"/>
        </w:rPr>
        <w:t xml:space="preserve"> it can</w:t>
      </w:r>
      <w:r w:rsidRPr="00081FD0">
        <w:rPr>
          <w:rStyle w:val="Emphasis"/>
          <w:highlight w:val="cyan"/>
        </w:rPr>
        <w:t>not</w:t>
      </w:r>
      <w:r w:rsidRPr="00CB6C96">
        <w:rPr>
          <w:rStyle w:val="StyleUnderline"/>
        </w:rPr>
        <w:t xml:space="preserve"> be</w:t>
      </w:r>
      <w:r>
        <w:t xml:space="preserve">  [*146]  </w:t>
      </w:r>
      <w:r w:rsidRPr="00081FD0">
        <w:rPr>
          <w:rStyle w:val="Emphasis"/>
          <w:highlight w:val="cyan"/>
        </w:rPr>
        <w:t>expanded</w:t>
      </w:r>
      <w:r w:rsidRPr="00081FD0">
        <w:rPr>
          <w:rStyle w:val="StyleUnderline"/>
          <w:highlight w:val="cyan"/>
        </w:rPr>
        <w:t>. Webster's</w:t>
      </w:r>
      <w:r>
        <w:t xml:space="preserve"> International Unabridged Dictionary </w:t>
      </w:r>
      <w:r w:rsidRPr="00081FD0">
        <w:rPr>
          <w:rStyle w:val="StyleUnderline"/>
          <w:highlight w:val="cyan"/>
        </w:rPr>
        <w:t>defines</w:t>
      </w:r>
      <w:r w:rsidRPr="00CB6C96">
        <w:rPr>
          <w:rStyle w:val="StyleUnderline"/>
        </w:rPr>
        <w:t xml:space="preserve"> the word </w:t>
      </w:r>
      <w:r w:rsidRPr="00081FD0">
        <w:rPr>
          <w:rStyle w:val="StyleUnderline"/>
          <w:highlight w:val="cyan"/>
        </w:rPr>
        <w:t>"expand," to</w:t>
      </w:r>
      <w:r w:rsidRPr="00CB6C96">
        <w:rPr>
          <w:rStyle w:val="StyleUnderline"/>
        </w:rPr>
        <w:t xml:space="preserve"> </w:t>
      </w:r>
      <w:r w:rsidRPr="00CB6C96">
        <w:rPr>
          <w:rStyle w:val="Emphasis"/>
        </w:rPr>
        <w:t>extend</w:t>
      </w:r>
      <w:r w:rsidRPr="00CB6C96">
        <w:rPr>
          <w:rStyle w:val="StyleUnderline"/>
        </w:rPr>
        <w:t xml:space="preserve">, to </w:t>
      </w:r>
      <w:r w:rsidRPr="00081FD0">
        <w:rPr>
          <w:rStyle w:val="Emphasis"/>
          <w:highlight w:val="cyan"/>
        </w:rPr>
        <w:t>enlarge</w:t>
      </w:r>
      <w:r w:rsidRPr="00CB6C96">
        <w:rPr>
          <w:rStyle w:val="StyleUnderline"/>
        </w:rPr>
        <w:t>. The application of such definition to the word "expanded"</w:t>
      </w:r>
      <w:r>
        <w:t xml:space="preserve"> as contained in section 10 </w:t>
      </w:r>
      <w:r w:rsidRPr="00CB6C96">
        <w:rPr>
          <w:rStyle w:val="StyleUnderline"/>
        </w:rPr>
        <w:t>would mean that the use that was being conducted on the premises at the time of the adoption</w:t>
      </w:r>
      <w:r>
        <w:t xml:space="preserve"> of the ordinance </w:t>
      </w:r>
      <w:r w:rsidRPr="00CB6C96">
        <w:rPr>
          <w:rStyle w:val="StyleUnderline"/>
        </w:rPr>
        <w:t xml:space="preserve">could not be extended or enlarged. The </w:t>
      </w:r>
      <w:r w:rsidRPr="00081FD0">
        <w:rPr>
          <w:rStyle w:val="StyleUnderline"/>
          <w:highlight w:val="cyan"/>
        </w:rPr>
        <w:t>placing</w:t>
      </w:r>
      <w:r w:rsidRPr="00CB6C96">
        <w:rPr>
          <w:rStyle w:val="StyleUnderline"/>
        </w:rPr>
        <w:t xml:space="preserve"> of</w:t>
      </w:r>
      <w:r>
        <w:t xml:space="preserve"> the neon </w:t>
      </w:r>
      <w:r w:rsidRPr="00081FD0">
        <w:rPr>
          <w:rStyle w:val="StyleUnderline"/>
          <w:highlight w:val="cyan"/>
        </w:rPr>
        <w:t>signs</w:t>
      </w:r>
      <w:r>
        <w:t xml:space="preserve"> on the towers </w:t>
      </w:r>
      <w:r w:rsidRPr="00081FD0">
        <w:rPr>
          <w:rStyle w:val="StyleUnderline"/>
          <w:highlight w:val="cyan"/>
        </w:rPr>
        <w:t>did not expand</w:t>
      </w:r>
      <w:r>
        <w:t xml:space="preserve"> or enlarge </w:t>
      </w:r>
      <w:r w:rsidRPr="00081FD0">
        <w:rPr>
          <w:rStyle w:val="Emphasis"/>
          <w:highlight w:val="cyan"/>
        </w:rPr>
        <w:t>the use to which</w:t>
      </w:r>
      <w:r w:rsidRPr="00CB6C96">
        <w:rPr>
          <w:rStyle w:val="Emphasis"/>
        </w:rPr>
        <w:t xml:space="preserve"> the </w:t>
      </w:r>
      <w:r w:rsidRPr="00081FD0">
        <w:rPr>
          <w:rStyle w:val="Emphasis"/>
          <w:highlight w:val="cyan"/>
        </w:rPr>
        <w:t>property was devoted</w:t>
      </w:r>
      <w:r>
        <w:t xml:space="preserve">.  [***7]  </w:t>
      </w:r>
      <w:r w:rsidRPr="00081FD0">
        <w:rPr>
          <w:rStyle w:val="StyleUnderline"/>
          <w:highlight w:val="cyan"/>
        </w:rPr>
        <w:t>It may</w:t>
      </w:r>
      <w:r w:rsidRPr="00CB6C96">
        <w:rPr>
          <w:rStyle w:val="StyleUnderline"/>
        </w:rPr>
        <w:t xml:space="preserve"> have </w:t>
      </w:r>
      <w:r w:rsidRPr="00081FD0">
        <w:rPr>
          <w:rStyle w:val="Emphasis"/>
          <w:highlight w:val="cyan"/>
        </w:rPr>
        <w:t>be</w:t>
      </w:r>
      <w:r w:rsidRPr="00CB6C96">
        <w:rPr>
          <w:rStyle w:val="StyleUnderline"/>
        </w:rPr>
        <w:t xml:space="preserve">en installed </w:t>
      </w:r>
      <w:r w:rsidRPr="00081FD0">
        <w:rPr>
          <w:rStyle w:val="StyleUnderline"/>
          <w:highlight w:val="cyan"/>
        </w:rPr>
        <w:t xml:space="preserve">for </w:t>
      </w:r>
      <w:r w:rsidRPr="00081FD0">
        <w:rPr>
          <w:rStyle w:val="Emphasis"/>
          <w:highlight w:val="cyan"/>
        </w:rPr>
        <w:t>advertising</w:t>
      </w:r>
      <w:r w:rsidRPr="00CB6C96">
        <w:rPr>
          <w:rStyle w:val="Emphasis"/>
        </w:rPr>
        <w:t xml:space="preserve"> purposes</w:t>
      </w:r>
      <w:r>
        <w:t xml:space="preserve">, hoping that it would result in a gain of its business, </w:t>
      </w:r>
      <w:r w:rsidRPr="00081FD0">
        <w:rPr>
          <w:rStyle w:val="StyleUnderline"/>
          <w:highlight w:val="cyan"/>
        </w:rPr>
        <w:t>but</w:t>
      </w:r>
      <w:r w:rsidRPr="00CB6C96">
        <w:rPr>
          <w:rStyle w:val="StyleUnderline"/>
        </w:rPr>
        <w:t xml:space="preserve"> there is </w:t>
      </w:r>
      <w:r w:rsidRPr="00081FD0">
        <w:rPr>
          <w:rStyle w:val="StyleUnderline"/>
          <w:highlight w:val="cyan"/>
        </w:rPr>
        <w:t>nothing</w:t>
      </w:r>
      <w:r w:rsidRPr="00CB6C96">
        <w:rPr>
          <w:rStyle w:val="StyleUnderline"/>
        </w:rPr>
        <w:t xml:space="preserve"> in the record which </w:t>
      </w:r>
      <w:r w:rsidRPr="00081FD0">
        <w:rPr>
          <w:rStyle w:val="StyleUnderline"/>
          <w:highlight w:val="cyan"/>
        </w:rPr>
        <w:t>indicates</w:t>
      </w:r>
      <w:r w:rsidRPr="00CB6C96">
        <w:rPr>
          <w:rStyle w:val="StyleUnderline"/>
        </w:rPr>
        <w:t xml:space="preserve"> that such </w:t>
      </w:r>
      <w:r w:rsidRPr="00081FD0">
        <w:rPr>
          <w:rStyle w:val="StyleUnderline"/>
          <w:highlight w:val="cyan"/>
        </w:rPr>
        <w:t>advertising would be followed by</w:t>
      </w:r>
      <w:r w:rsidRPr="00CB6C96">
        <w:rPr>
          <w:rStyle w:val="StyleUnderline"/>
        </w:rPr>
        <w:t xml:space="preserve"> any </w:t>
      </w:r>
      <w:r w:rsidRPr="00081FD0">
        <w:rPr>
          <w:rStyle w:val="StyleUnderline"/>
          <w:highlight w:val="cyan"/>
        </w:rPr>
        <w:t>expansion</w:t>
      </w:r>
      <w:r w:rsidRPr="00CB6C96">
        <w:rPr>
          <w:rStyle w:val="StyleUnderline"/>
        </w:rPr>
        <w:t xml:space="preserve"> or enlargement </w:t>
      </w:r>
      <w:r w:rsidRPr="00081FD0">
        <w:rPr>
          <w:rStyle w:val="StyleUnderline"/>
          <w:highlight w:val="cyan"/>
        </w:rPr>
        <w:t>of</w:t>
      </w:r>
      <w:r w:rsidRPr="00CB6C96">
        <w:rPr>
          <w:rStyle w:val="StyleUnderline"/>
        </w:rPr>
        <w:t xml:space="preserve"> the laboratory </w:t>
      </w:r>
      <w:r w:rsidRPr="00081FD0">
        <w:rPr>
          <w:rStyle w:val="Emphasis"/>
          <w:highlight w:val="cyan"/>
        </w:rPr>
        <w:t>experiments</w:t>
      </w:r>
      <w:r>
        <w:t xml:space="preserve"> that were being conducted on the property. </w:t>
      </w:r>
      <w:r w:rsidRPr="00CB6C96">
        <w:rPr>
          <w:rStyle w:val="StyleUnderline"/>
        </w:rPr>
        <w:t>Zenith had the right to continue its nonconforming use and the right to advertise that use and the products it was handling, so long as it did not expand the use to which the property was devoted when the ordinance was adopted</w:t>
      </w:r>
      <w:r>
        <w:t>.</w:t>
      </w:r>
    </w:p>
    <w:p w14:paraId="6D7E041B" w14:textId="77777777" w:rsidR="00691755" w:rsidRDefault="00691755" w:rsidP="00691755">
      <w:pPr>
        <w:pStyle w:val="Heading3"/>
      </w:pPr>
      <w:bookmarkStart w:id="1" w:name="BlockBM104"/>
      <w:r>
        <w:t>AT: C/I---2NC</w:t>
      </w:r>
    </w:p>
    <w:p w14:paraId="16706441" w14:textId="77777777" w:rsidR="00691755" w:rsidRPr="00BB2A69" w:rsidRDefault="00691755" w:rsidP="00691755">
      <w:pPr>
        <w:pStyle w:val="Heading4"/>
      </w:pPr>
      <w:r>
        <w:t xml:space="preserve">The requirement to expand the </w:t>
      </w:r>
      <w:r>
        <w:rPr>
          <w:u w:val="single"/>
        </w:rPr>
        <w:t>reach</w:t>
      </w:r>
      <w:r>
        <w:t xml:space="preserve"> of law by changing </w:t>
      </w:r>
      <w:r>
        <w:rPr>
          <w:u w:val="single"/>
        </w:rPr>
        <w:t>what counts</w:t>
      </w:r>
      <w:r>
        <w:t xml:space="preserve"> is the </w:t>
      </w:r>
      <w:r>
        <w:rPr>
          <w:u w:val="single"/>
        </w:rPr>
        <w:t>one and only</w:t>
      </w:r>
      <w:r>
        <w:t xml:space="preserve"> ‘core, must-have’ feature of the topic AND the basis for </w:t>
      </w:r>
      <w:r>
        <w:rPr>
          <w:u w:val="single"/>
        </w:rPr>
        <w:t>all preseason research</w:t>
      </w:r>
      <w:r>
        <w:t xml:space="preserve"> </w:t>
      </w:r>
    </w:p>
    <w:p w14:paraId="70C2C4C9" w14:textId="77777777" w:rsidR="00691755" w:rsidRDefault="00691755" w:rsidP="00691755">
      <w:r>
        <w:t xml:space="preserve">Jeff </w:t>
      </w:r>
      <w:r w:rsidRPr="0050263B">
        <w:rPr>
          <w:rStyle w:val="Style13ptBold"/>
        </w:rPr>
        <w:t>Buntin 21</w:t>
      </w:r>
      <w:r>
        <w:t xml:space="preserve">, Coach at NU and Primary Author of the Topic Paper, et al., “Antitrust Controversy Area Proposal”, </w:t>
      </w:r>
      <w:hyperlink r:id="rId7" w:history="1">
        <w:r w:rsidRPr="004E1543">
          <w:rPr>
            <w:rStyle w:val="Hyperlink"/>
          </w:rPr>
          <w:t>http://www.cedadebate.org/forum/index.php/topic,7654.0.html</w:t>
        </w:r>
      </w:hyperlink>
      <w:r>
        <w:t xml:space="preserve"> [bolding in original]</w:t>
      </w:r>
    </w:p>
    <w:p w14:paraId="7B04558B" w14:textId="77777777" w:rsidR="00691755" w:rsidRPr="0050263B" w:rsidRDefault="00691755" w:rsidP="00691755">
      <w:pPr>
        <w:rPr>
          <w:sz w:val="16"/>
        </w:rPr>
      </w:pPr>
      <w:r w:rsidRPr="0050263B">
        <w:rPr>
          <w:sz w:val="16"/>
        </w:rPr>
        <w:t xml:space="preserve">Resolution Wordings </w:t>
      </w:r>
    </w:p>
    <w:p w14:paraId="70529F84" w14:textId="77777777" w:rsidR="00691755" w:rsidRPr="0050263B" w:rsidRDefault="00691755" w:rsidP="00691755">
      <w:pPr>
        <w:rPr>
          <w:sz w:val="16"/>
        </w:rPr>
      </w:pPr>
      <w:r w:rsidRPr="0050263B">
        <w:rPr>
          <w:sz w:val="16"/>
        </w:rPr>
        <w:t>I.</w:t>
      </w:r>
      <w:r w:rsidRPr="0050263B">
        <w:rPr>
          <w:sz w:val="16"/>
        </w:rPr>
        <w:tab/>
        <w:t>Introduction</w:t>
      </w:r>
    </w:p>
    <w:p w14:paraId="2CBE8C0E" w14:textId="77777777" w:rsidR="00691755" w:rsidRPr="0050263B" w:rsidRDefault="00691755" w:rsidP="00691755">
      <w:pPr>
        <w:rPr>
          <w:sz w:val="16"/>
        </w:rPr>
      </w:pPr>
      <w:r w:rsidRPr="0050263B">
        <w:rPr>
          <w:sz w:val="16"/>
        </w:rPr>
        <w:t xml:space="preserve">As stated in the executive summary, we believe that </w:t>
      </w:r>
      <w:r w:rsidRPr="00033DEF">
        <w:rPr>
          <w:rStyle w:val="StyleUnderline"/>
        </w:rPr>
        <w:t xml:space="preserve">the </w:t>
      </w:r>
      <w:r w:rsidRPr="00BB2A69">
        <w:rPr>
          <w:rStyle w:val="Emphasis"/>
          <w:highlight w:val="cyan"/>
        </w:rPr>
        <w:t>res</w:t>
      </w:r>
      <w:r w:rsidRPr="00033DEF">
        <w:rPr>
          <w:rStyle w:val="StyleUnderline"/>
        </w:rPr>
        <w:t xml:space="preserve">olution </w:t>
      </w:r>
      <w:r w:rsidRPr="00BB2A69">
        <w:rPr>
          <w:rStyle w:val="StyleUnderline"/>
          <w:highlight w:val="cyan"/>
        </w:rPr>
        <w:t xml:space="preserve">should require the </w:t>
      </w:r>
      <w:r w:rsidRPr="00BB2A69">
        <w:rPr>
          <w:rStyle w:val="Emphasis"/>
          <w:highlight w:val="cyan"/>
        </w:rPr>
        <w:t>aff</w:t>
      </w:r>
      <w:r w:rsidRPr="00033DEF">
        <w:rPr>
          <w:rStyle w:val="StyleUnderline"/>
        </w:rPr>
        <w:t xml:space="preserve">irmative </w:t>
      </w:r>
      <w:r w:rsidRPr="00BB2A69">
        <w:rPr>
          <w:rStyle w:val="StyleUnderline"/>
          <w:highlight w:val="cyan"/>
        </w:rPr>
        <w:t xml:space="preserve">to </w:t>
      </w:r>
      <w:r w:rsidRPr="00BB2A69">
        <w:rPr>
          <w:rStyle w:val="Emphasis"/>
          <w:highlight w:val="cyan"/>
        </w:rPr>
        <w:t>expand the reach</w:t>
      </w:r>
      <w:r w:rsidRPr="00BB2A69">
        <w:rPr>
          <w:rStyle w:val="StyleUnderline"/>
          <w:highlight w:val="cyan"/>
        </w:rPr>
        <w:t xml:space="preserve"> of</w:t>
      </w:r>
      <w:r w:rsidRPr="00033DEF">
        <w:rPr>
          <w:rStyle w:val="StyleUnderline"/>
        </w:rPr>
        <w:t xml:space="preserve"> antitrust </w:t>
      </w:r>
      <w:r w:rsidRPr="00BB2A69">
        <w:rPr>
          <w:rStyle w:val="StyleUnderline"/>
          <w:highlight w:val="cyan"/>
        </w:rPr>
        <w:t>law so</w:t>
      </w:r>
      <w:r w:rsidRPr="00033DEF">
        <w:rPr>
          <w:rStyle w:val="StyleUnderline"/>
        </w:rPr>
        <w:t xml:space="preserve"> that </w:t>
      </w:r>
      <w:r w:rsidRPr="00BB2A69">
        <w:rPr>
          <w:rStyle w:val="StyleUnderline"/>
          <w:highlight w:val="cyan"/>
        </w:rPr>
        <w:t>business</w:t>
      </w:r>
      <w:r w:rsidRPr="00033DEF">
        <w:rPr>
          <w:rStyle w:val="StyleUnderline"/>
        </w:rPr>
        <w:t xml:space="preserve"> conduct/</w:t>
      </w:r>
      <w:r w:rsidRPr="00BB2A69">
        <w:rPr>
          <w:rStyle w:val="StyleUnderline"/>
          <w:highlight w:val="cyan"/>
        </w:rPr>
        <w:t xml:space="preserve">practices </w:t>
      </w:r>
      <w:r w:rsidRPr="00BB2A69">
        <w:rPr>
          <w:rStyle w:val="Emphasis"/>
          <w:highlight w:val="cyan"/>
        </w:rPr>
        <w:t>not currently restrained</w:t>
      </w:r>
      <w:r w:rsidRPr="00BB2A69">
        <w:rPr>
          <w:rStyle w:val="StyleUnderline"/>
          <w:highlight w:val="cyan"/>
        </w:rPr>
        <w:t xml:space="preserve"> by</w:t>
      </w:r>
      <w:r w:rsidRPr="00033DEF">
        <w:rPr>
          <w:rStyle w:val="StyleUnderline"/>
        </w:rPr>
        <w:t xml:space="preserve"> antitrust </w:t>
      </w:r>
      <w:r w:rsidRPr="00BB2A69">
        <w:rPr>
          <w:rStyle w:val="StyleUnderline"/>
          <w:highlight w:val="cyan"/>
        </w:rPr>
        <w:t xml:space="preserve">statutes are brought </w:t>
      </w:r>
      <w:r w:rsidRPr="00BB2A69">
        <w:rPr>
          <w:rStyle w:val="Emphasis"/>
          <w:highlight w:val="cyan"/>
        </w:rPr>
        <w:t>within its purview</w:t>
      </w:r>
      <w:r w:rsidRPr="0050263B">
        <w:rPr>
          <w:sz w:val="16"/>
        </w:rPr>
        <w:t xml:space="preserve">. The first concern that many coaches and debaters have when considering a topic area is, “how will the resolution limit the topic and prevent the rush to small affs that don’t change anything about the status quo?” We believe there are a few layers of responses to this (entirely legitimate) query. </w:t>
      </w:r>
    </w:p>
    <w:p w14:paraId="250FCDBA" w14:textId="77777777" w:rsidR="00691755" w:rsidRPr="0050263B" w:rsidRDefault="00691755" w:rsidP="00691755">
      <w:pPr>
        <w:rPr>
          <w:sz w:val="16"/>
        </w:rPr>
      </w:pPr>
      <w:r w:rsidRPr="0050263B">
        <w:rPr>
          <w:sz w:val="16"/>
        </w:rPr>
        <w:t xml:space="preserve">First, regardless of the resolution’s precise wording, the affirmative will be required to defend regulating a certain practice </w:t>
      </w:r>
      <w:r w:rsidRPr="0050263B">
        <w:rPr>
          <w:b/>
          <w:bCs/>
          <w:sz w:val="16"/>
        </w:rPr>
        <w:t>as an antitrust violation</w:t>
      </w:r>
      <w:r w:rsidRPr="0050263B">
        <w:rPr>
          <w:sz w:val="16"/>
        </w:rPr>
        <w:t xml:space="preserve">. Yes, this is a version of a ‘functional limits’ argument, but we believe it’s a strong one on this topic: the necessity to produce solvency evidence that defends regulating a certain practice within antitrust law, </w:t>
      </w:r>
      <w:r w:rsidRPr="0050263B">
        <w:rPr>
          <w:b/>
          <w:bCs/>
          <w:sz w:val="16"/>
        </w:rPr>
        <w:t>as opposed to simply regulating the practice</w:t>
      </w:r>
      <w:r w:rsidRPr="0050263B">
        <w:rPr>
          <w:sz w:val="16"/>
        </w:rPr>
        <w:t xml:space="preserve">, makes the bar for a small affirmative fairly difficult to overcome. </w:t>
      </w:r>
    </w:p>
    <w:p w14:paraId="6A542DD6" w14:textId="77777777" w:rsidR="00691755" w:rsidRPr="0050263B" w:rsidRDefault="00691755" w:rsidP="00691755">
      <w:pPr>
        <w:rPr>
          <w:sz w:val="16"/>
        </w:rPr>
      </w:pPr>
      <w:r w:rsidRPr="0050263B">
        <w:rPr>
          <w:sz w:val="16"/>
        </w:rPr>
        <w:t xml:space="preserve">Second, the affirmative should be required to </w:t>
      </w:r>
      <w:r w:rsidRPr="0050263B">
        <w:rPr>
          <w:b/>
          <w:bCs/>
          <w:sz w:val="16"/>
        </w:rPr>
        <w:t>extend the reach</w:t>
      </w:r>
      <w:r w:rsidRPr="0050263B">
        <w:rPr>
          <w:sz w:val="16"/>
        </w:rPr>
        <w:t xml:space="preserve"> of antitrust law to cover conduct that prevailing interpretations of the relevant laws do not currently consider anticompetitive. The “consumer welfare” standard for finding monopolistic practices has been the dominant approach to monopoly power antitrust cases for decades, and moving away from it would be a substantial departure from the status quo, even if the affirmative plan seemed to be on-face fairly small. </w:t>
      </w:r>
    </w:p>
    <w:p w14:paraId="3A6F5FB5" w14:textId="77777777" w:rsidR="00691755" w:rsidRPr="0050263B" w:rsidRDefault="00691755" w:rsidP="00691755">
      <w:pPr>
        <w:rPr>
          <w:sz w:val="16"/>
        </w:rPr>
      </w:pPr>
      <w:r w:rsidRPr="0050263B">
        <w:rPr>
          <w:sz w:val="16"/>
        </w:rPr>
        <w:t xml:space="preserve">Third, when extending the reach of antitrust law, the affirmative should be required to couch its expanded interpretation of antitrust law within the </w:t>
      </w:r>
      <w:r w:rsidRPr="0050263B">
        <w:rPr>
          <w:b/>
          <w:bCs/>
          <w:sz w:val="16"/>
        </w:rPr>
        <w:t>core antitrust statutes</w:t>
      </w:r>
      <w:r w:rsidRPr="0050263B">
        <w:rPr>
          <w:sz w:val="16"/>
        </w:rPr>
        <w:t xml:space="preserve">: the Sherman Act, Clayton Act, and the FTC Act. This further constrains the field of viable affirmatives by requiring the aff to produce solvency evidence establishing the necessity of connecting the plan to one or more of these statutes, as opposed to any of the myriad other ways that firm conduct could be regulated. </w:t>
      </w:r>
    </w:p>
    <w:p w14:paraId="5DB76AFC" w14:textId="77777777" w:rsidR="00691755" w:rsidRPr="0050263B" w:rsidRDefault="00691755" w:rsidP="00691755">
      <w:pPr>
        <w:rPr>
          <w:sz w:val="16"/>
        </w:rPr>
      </w:pPr>
      <w:r w:rsidRPr="0050263B">
        <w:rPr>
          <w:sz w:val="16"/>
        </w:rPr>
        <w:t>II.</w:t>
      </w:r>
      <w:r w:rsidRPr="0050263B">
        <w:rPr>
          <w:sz w:val="16"/>
        </w:rPr>
        <w:tab/>
        <w:t xml:space="preserve">Resolution Format </w:t>
      </w:r>
    </w:p>
    <w:p w14:paraId="60902348" w14:textId="77777777" w:rsidR="00691755" w:rsidRPr="0050263B" w:rsidRDefault="00691755" w:rsidP="00691755">
      <w:pPr>
        <w:rPr>
          <w:sz w:val="16"/>
        </w:rPr>
      </w:pPr>
      <w:r w:rsidRPr="0050263B">
        <w:rPr>
          <w:sz w:val="16"/>
        </w:rPr>
        <w:t xml:space="preserve">We believe that the ideal construction for an antitrust resolution would allow the affirmative space to topically specify the details surrounding its proposed extension of antitrust law. One of the central areas in which this becomes relevant is the question of </w:t>
      </w:r>
      <w:r w:rsidRPr="0050263B">
        <w:rPr>
          <w:b/>
          <w:bCs/>
          <w:sz w:val="16"/>
        </w:rPr>
        <w:t>remedies for violations</w:t>
      </w:r>
      <w:r w:rsidRPr="0050263B">
        <w:rPr>
          <w:sz w:val="16"/>
        </w:rPr>
        <w:t xml:space="preserve">. If the affirmative were limited to exclusively expanding what counts as a violation of antitrust law but had to rely on ‘normal means’ or ‘likely results’ of the plan to determine the remedies ordered for violations, it would needlessly undercut the affirmative’s ability to solve. For example, the “platform utilities” affirmative would declare that online platforms with over $25 billion in revenue are in violation of antitrust law, and as a result would require that businesses such as AmazonBasics be spun off from Amazon’s marketplace platform. We think it would be nonsensical to deny the affirmative the ability to topically mandate this particular remedy. </w:t>
      </w:r>
      <w:r w:rsidRPr="0050263B">
        <w:rPr>
          <w:b/>
          <w:bCs/>
          <w:sz w:val="16"/>
        </w:rPr>
        <w:t>Importantly</w:t>
      </w:r>
      <w:r w:rsidRPr="0050263B">
        <w:rPr>
          <w:sz w:val="16"/>
        </w:rPr>
        <w:t xml:space="preserve">, we also believe that affirmatives should not be </w:t>
      </w:r>
      <w:r w:rsidRPr="0050263B">
        <w:rPr>
          <w:b/>
          <w:bCs/>
          <w:sz w:val="16"/>
        </w:rPr>
        <w:t>forced</w:t>
      </w:r>
      <w:r w:rsidRPr="0050263B">
        <w:rPr>
          <w:sz w:val="16"/>
        </w:rPr>
        <w:t xml:space="preserve"> to identify remedies, as several affirmative cases would likely be fine with taking an agnostic or “normal means” stance on the remedy. The larger legislative reform case and the consumer welfare standard case detailed above would likely not need to specify remedies in order to solve. </w:t>
      </w:r>
    </w:p>
    <w:p w14:paraId="14A663EA" w14:textId="77777777" w:rsidR="00691755" w:rsidRPr="0050263B" w:rsidRDefault="00691755" w:rsidP="00691755">
      <w:pPr>
        <w:rPr>
          <w:sz w:val="16"/>
        </w:rPr>
      </w:pPr>
      <w:r w:rsidRPr="0050263B">
        <w:rPr>
          <w:sz w:val="16"/>
        </w:rPr>
        <w:t xml:space="preserve">Therefore, we recommend the topic committee consider a floor/ceiling-style construction for the resolution, which requires the aff to substantially reform or alter antitrust policy, including expanding the reach of antitrust law to regulate business practices currently not regarded as grounds for an antitrust suit. </w:t>
      </w:r>
    </w:p>
    <w:p w14:paraId="4E53CAEB" w14:textId="77777777" w:rsidR="00691755" w:rsidRPr="0050263B" w:rsidRDefault="00691755" w:rsidP="00691755">
      <w:pPr>
        <w:rPr>
          <w:sz w:val="16"/>
        </w:rPr>
      </w:pPr>
      <w:r w:rsidRPr="0050263B">
        <w:rPr>
          <w:sz w:val="16"/>
        </w:rPr>
        <w:t xml:space="preserve">If it is the sense of the topic committee that an affirmative could topically specify remedies for violations without an explicit floor/ceiling structure to the resolution, we would strongly support including such options on the wording ballot as well. </w:t>
      </w:r>
    </w:p>
    <w:p w14:paraId="7F9C7B13" w14:textId="77777777" w:rsidR="00691755" w:rsidRPr="0050263B" w:rsidRDefault="00691755" w:rsidP="00691755">
      <w:pPr>
        <w:rPr>
          <w:sz w:val="16"/>
        </w:rPr>
      </w:pPr>
      <w:r w:rsidRPr="0050263B">
        <w:rPr>
          <w:sz w:val="16"/>
        </w:rPr>
        <w:t>III.</w:t>
      </w:r>
      <w:r w:rsidRPr="0050263B">
        <w:rPr>
          <w:sz w:val="16"/>
        </w:rPr>
        <w:tab/>
        <w:t xml:space="preserve">Suggested Resolutions </w:t>
      </w:r>
    </w:p>
    <w:p w14:paraId="312A82B6" w14:textId="77777777" w:rsidR="00691755" w:rsidRPr="0050263B" w:rsidRDefault="00691755" w:rsidP="00691755">
      <w:pPr>
        <w:rPr>
          <w:sz w:val="16"/>
        </w:rPr>
      </w:pPr>
      <w:r w:rsidRPr="0050263B">
        <w:rPr>
          <w:sz w:val="16"/>
        </w:rPr>
        <w:t xml:space="preserve">The resolutions in this section are intended as starting points for the topic committee’s deliberations in the event that the antitrust controversy is selected. We do not wish to unduly constrain the committee’s options in advance, but as stated above we think </w:t>
      </w:r>
      <w:r w:rsidRPr="00BB2A69">
        <w:rPr>
          <w:rStyle w:val="StyleUnderline"/>
          <w:highlight w:val="cyan"/>
        </w:rPr>
        <w:t xml:space="preserve">the </w:t>
      </w:r>
      <w:r w:rsidRPr="00BB2A69">
        <w:rPr>
          <w:rStyle w:val="Emphasis"/>
          <w:bCs/>
          <w:highlight w:val="cyan"/>
        </w:rPr>
        <w:t>core, must-have feature</w:t>
      </w:r>
      <w:r w:rsidRPr="00033DEF">
        <w:rPr>
          <w:rStyle w:val="StyleUnderline"/>
        </w:rPr>
        <w:t xml:space="preserve"> of the resolution </w:t>
      </w:r>
      <w:r w:rsidRPr="00BB2A69">
        <w:rPr>
          <w:rStyle w:val="StyleUnderline"/>
          <w:highlight w:val="cyan"/>
        </w:rPr>
        <w:t>is the expansion of</w:t>
      </w:r>
      <w:r w:rsidRPr="00033DEF">
        <w:rPr>
          <w:rStyle w:val="StyleUnderline"/>
        </w:rPr>
        <w:t xml:space="preserve"> antitrust </w:t>
      </w:r>
      <w:r w:rsidRPr="00BB2A69">
        <w:rPr>
          <w:rStyle w:val="StyleUnderline"/>
          <w:highlight w:val="cyan"/>
        </w:rPr>
        <w:t>law to</w:t>
      </w:r>
      <w:r w:rsidRPr="00033DEF">
        <w:rPr>
          <w:rStyle w:val="StyleUnderline"/>
        </w:rPr>
        <w:t xml:space="preserve"> business </w:t>
      </w:r>
      <w:r w:rsidRPr="00BB2A69">
        <w:rPr>
          <w:rStyle w:val="StyleUnderline"/>
          <w:highlight w:val="cyan"/>
        </w:rPr>
        <w:t xml:space="preserve">practices not currently </w:t>
      </w:r>
      <w:r w:rsidRPr="00BB2A69">
        <w:rPr>
          <w:rStyle w:val="Emphasis"/>
          <w:highlight w:val="cyan"/>
        </w:rPr>
        <w:t>considered anticompetitive</w:t>
      </w:r>
      <w:r w:rsidRPr="0050263B">
        <w:rPr>
          <w:sz w:val="16"/>
        </w:rPr>
        <w:t xml:space="preserve">. We would also hope that if this controversy is selected, the time before the topic meeting could be used to further refine our understanding of the relevant terms to best inform wording choices.  </w:t>
      </w:r>
    </w:p>
    <w:p w14:paraId="46E54EDE" w14:textId="77777777" w:rsidR="00691755" w:rsidRPr="00317132" w:rsidRDefault="00691755" w:rsidP="00691755">
      <w:r w:rsidRPr="0050263B">
        <w:rPr>
          <w:b/>
          <w:bCs/>
          <w:sz w:val="16"/>
        </w:rPr>
        <w:t>IMPORTANTLY</w:t>
      </w:r>
      <w:r w:rsidRPr="0050263B">
        <w:rPr>
          <w:sz w:val="16"/>
        </w:rPr>
        <w:t xml:space="preserve">: the word in these proposed resolutions that we are by far the least committed to is “interpretation.” The word is intended here mostly as a placeholder to describe the way in which the government categorizes conduct that rises to the level of constituting an antitrust violation. The intent behind these resolutions is to say that </w:t>
      </w:r>
      <w:r w:rsidRPr="00033DEF">
        <w:rPr>
          <w:rStyle w:val="StyleUnderline"/>
        </w:rPr>
        <w:t xml:space="preserve">the affirmative should expand the way in which the government </w:t>
      </w:r>
      <w:r w:rsidRPr="00033DEF">
        <w:rPr>
          <w:rStyle w:val="Emphasis"/>
        </w:rPr>
        <w:t>conceives of</w:t>
      </w:r>
      <w:r w:rsidRPr="00033DEF">
        <w:rPr>
          <w:rStyle w:val="StyleUnderline"/>
        </w:rPr>
        <w:t xml:space="preserve"> anticompetitive conduct</w:t>
      </w:r>
      <w:r w:rsidRPr="0050263B">
        <w:rPr>
          <w:sz w:val="16"/>
        </w:rPr>
        <w:t xml:space="preserve">. That could be accomplished through a word like “interpretation,” or it could be done via a more precise phrasing decided on through additional research. We want to be quite clear in not constraining the topic committee with this precise wording choice, but also want to reassure potential voters that </w:t>
      </w:r>
      <w:r w:rsidRPr="00BB2A69">
        <w:rPr>
          <w:rStyle w:val="StyleUnderline"/>
          <w:highlight w:val="cyan"/>
        </w:rPr>
        <w:t xml:space="preserve">the </w:t>
      </w:r>
      <w:r w:rsidRPr="00BB2A69">
        <w:rPr>
          <w:rStyle w:val="Emphasis"/>
          <w:bCs/>
          <w:highlight w:val="cyan"/>
        </w:rPr>
        <w:t>intent</w:t>
      </w:r>
      <w:r w:rsidRPr="00BB2A69">
        <w:rPr>
          <w:rStyle w:val="StyleUnderline"/>
          <w:highlight w:val="cyan"/>
        </w:rPr>
        <w:t xml:space="preserve"> of</w:t>
      </w:r>
      <w:r w:rsidRPr="00033DEF">
        <w:rPr>
          <w:rStyle w:val="StyleUnderline"/>
        </w:rPr>
        <w:t xml:space="preserve"> the paper’s </w:t>
      </w:r>
      <w:r w:rsidRPr="00BB2A69">
        <w:rPr>
          <w:rStyle w:val="StyleUnderline"/>
          <w:highlight w:val="cyan"/>
        </w:rPr>
        <w:t xml:space="preserve">authors is to center the topic around </w:t>
      </w:r>
      <w:r w:rsidRPr="00BB2A69">
        <w:rPr>
          <w:rStyle w:val="Emphasis"/>
          <w:bCs/>
          <w:highlight w:val="cyan"/>
        </w:rPr>
        <w:t xml:space="preserve">expanding </w:t>
      </w:r>
      <w:r w:rsidRPr="00BB2A69">
        <w:rPr>
          <w:rStyle w:val="Emphasis"/>
          <w:bCs/>
          <w:i/>
          <w:iCs w:val="0"/>
          <w:highlight w:val="cyan"/>
        </w:rPr>
        <w:t>what counts</w:t>
      </w:r>
      <w:r w:rsidRPr="00BB2A69">
        <w:rPr>
          <w:rStyle w:val="StyleUnderline"/>
          <w:b/>
          <w:bCs/>
          <w:highlight w:val="cyan"/>
        </w:rPr>
        <w:t xml:space="preserve"> as an antitrust violation</w:t>
      </w:r>
      <w:r w:rsidRPr="0050263B">
        <w:rPr>
          <w:sz w:val="16"/>
        </w:rPr>
        <w:t xml:space="preserve">.  </w:t>
      </w:r>
    </w:p>
    <w:p w14:paraId="660F70D0" w14:textId="77777777" w:rsidR="00691755" w:rsidRDefault="00691755" w:rsidP="00691755">
      <w:pPr>
        <w:rPr>
          <w:sz w:val="16"/>
        </w:rPr>
      </w:pPr>
    </w:p>
    <w:p w14:paraId="7967D76A" w14:textId="3C7AB9C7" w:rsidR="00691755" w:rsidRDefault="00691755" w:rsidP="00691755">
      <w:pPr>
        <w:pStyle w:val="Heading2"/>
      </w:pPr>
      <w:r>
        <w:t>T</w:t>
      </w:r>
      <w:r>
        <w:t xml:space="preserve"> </w:t>
      </w:r>
      <w:r>
        <w:t>Subsets</w:t>
      </w:r>
    </w:p>
    <w:bookmarkEnd w:id="1"/>
    <w:p w14:paraId="1FC00761" w14:textId="77777777" w:rsidR="00691755" w:rsidRDefault="00691755" w:rsidP="00691755">
      <w:pPr>
        <w:pStyle w:val="Heading2"/>
      </w:pPr>
      <w:r>
        <w:t>Reg Neg CP</w:t>
      </w:r>
    </w:p>
    <w:p w14:paraId="6C277AAA" w14:textId="77777777" w:rsidR="00691755" w:rsidRDefault="00691755" w:rsidP="00691755">
      <w:pPr>
        <w:pStyle w:val="Heading2"/>
      </w:pPr>
      <w:r>
        <w:t>Japan DA</w:t>
      </w:r>
    </w:p>
    <w:p w14:paraId="4199CA50" w14:textId="77777777" w:rsidR="00691755" w:rsidRDefault="00691755" w:rsidP="00691755">
      <w:pPr>
        <w:pStyle w:val="Heading3"/>
      </w:pPr>
      <w:r>
        <w:t>Dropped It---2NC</w:t>
      </w:r>
    </w:p>
    <w:p w14:paraId="43F330F6" w14:textId="77777777" w:rsidR="00691755" w:rsidRPr="00FE6DC4" w:rsidRDefault="00691755" w:rsidP="00691755">
      <w:pPr>
        <w:pStyle w:val="Heading4"/>
      </w:pPr>
      <w:r>
        <w:t xml:space="preserve">Even </w:t>
      </w:r>
      <w:r>
        <w:rPr>
          <w:u w:val="single"/>
        </w:rPr>
        <w:t>moving towards a nuke</w:t>
      </w:r>
      <w:r>
        <w:t xml:space="preserve"> goes </w:t>
      </w:r>
      <w:r>
        <w:rPr>
          <w:u w:val="single"/>
        </w:rPr>
        <w:t>global</w:t>
      </w:r>
      <w:r>
        <w:t xml:space="preserve"> and </w:t>
      </w:r>
      <w:r>
        <w:rPr>
          <w:u w:val="single"/>
        </w:rPr>
        <w:t>turns case</w:t>
      </w:r>
      <w:r>
        <w:t xml:space="preserve">. </w:t>
      </w:r>
    </w:p>
    <w:p w14:paraId="63AA154C" w14:textId="77777777" w:rsidR="00691755" w:rsidRDefault="00691755" w:rsidP="00691755">
      <w:r>
        <w:t xml:space="preserve">Emma </w:t>
      </w:r>
      <w:r w:rsidRPr="00AB5B2C">
        <w:rPr>
          <w:rStyle w:val="Style13ptBold"/>
        </w:rPr>
        <w:t>Chanlett-Avery 9</w:t>
      </w:r>
      <w:r>
        <w:t>, CRS Asian affairs specialist, “Japan’s Nuclear Future: Policy Debate, Prospects, and U.S. Interests,” Congressional Research Service, http://www.fas.org/sgp/crs/nuke/RL34487.pdf</w:t>
      </w:r>
    </w:p>
    <w:p w14:paraId="0EFFECD7" w14:textId="77777777" w:rsidR="00691755" w:rsidRPr="00171602" w:rsidRDefault="00691755" w:rsidP="00691755">
      <w:pPr>
        <w:rPr>
          <w:sz w:val="16"/>
        </w:rPr>
      </w:pPr>
      <w:r w:rsidRPr="00420A99">
        <w:rPr>
          <w:rStyle w:val="Emphasis"/>
        </w:rPr>
        <w:t xml:space="preserve">Any </w:t>
      </w:r>
      <w:r w:rsidRPr="00420A99">
        <w:rPr>
          <w:rStyle w:val="Emphasis"/>
          <w:highlight w:val="cyan"/>
        </w:rPr>
        <w:t>reconsideration</w:t>
      </w:r>
      <w:r w:rsidRPr="00420A99">
        <w:rPr>
          <w:sz w:val="16"/>
          <w:highlight w:val="cyan"/>
        </w:rPr>
        <w:t xml:space="preserve"> </w:t>
      </w:r>
      <w:r w:rsidRPr="00420A99">
        <w:rPr>
          <w:rStyle w:val="StyleUnderline"/>
          <w:highlight w:val="cyan"/>
        </w:rPr>
        <w:t xml:space="preserve">of Japan’s </w:t>
      </w:r>
      <w:r w:rsidRPr="00420A99">
        <w:rPr>
          <w:rStyle w:val="StyleUnderline"/>
        </w:rPr>
        <w:t xml:space="preserve">policy of </w:t>
      </w:r>
      <w:r w:rsidRPr="00420A99">
        <w:rPr>
          <w:rStyle w:val="Emphasis"/>
          <w:highlight w:val="cyan"/>
        </w:rPr>
        <w:t>nuc</w:t>
      </w:r>
      <w:r w:rsidRPr="00420A99">
        <w:rPr>
          <w:rStyle w:val="StyleUnderline"/>
        </w:rPr>
        <w:t>lear weapon</w:t>
      </w:r>
      <w:r w:rsidRPr="00420A99">
        <w:rPr>
          <w:rStyle w:val="Emphasis"/>
          <w:highlight w:val="cyan"/>
        </w:rPr>
        <w:t>s</w:t>
      </w:r>
      <w:r w:rsidRPr="00AB5B2C">
        <w:rPr>
          <w:sz w:val="16"/>
        </w:rPr>
        <w:t xml:space="preserve"> </w:t>
      </w:r>
      <w:r w:rsidRPr="006A0CC1">
        <w:rPr>
          <w:rStyle w:val="StyleUnderline"/>
        </w:rPr>
        <w:t xml:space="preserve">abstention </w:t>
      </w:r>
      <w:r w:rsidRPr="00420A99">
        <w:rPr>
          <w:rStyle w:val="StyleUnderline"/>
        </w:rPr>
        <w:t xml:space="preserve">would </w:t>
      </w:r>
      <w:r w:rsidRPr="00420A99">
        <w:rPr>
          <w:rStyle w:val="StyleUnderline"/>
          <w:highlight w:val="cyan"/>
        </w:rPr>
        <w:t>have significant implications</w:t>
      </w:r>
      <w:r w:rsidRPr="006A0CC1">
        <w:rPr>
          <w:rStyle w:val="StyleUnderline"/>
        </w:rPr>
        <w:t xml:space="preserve"> for</w:t>
      </w:r>
      <w:r w:rsidRPr="00AB5B2C">
        <w:rPr>
          <w:sz w:val="16"/>
        </w:rPr>
        <w:t xml:space="preserve"> U.S. policy in East Asia. Globally, </w:t>
      </w:r>
      <w:r w:rsidRPr="006A0CC1">
        <w:rPr>
          <w:rStyle w:val="StyleUnderline"/>
        </w:rPr>
        <w:t xml:space="preserve">Japan’s </w:t>
      </w:r>
      <w:r w:rsidRPr="00420A99">
        <w:rPr>
          <w:rStyle w:val="StyleUnderline"/>
          <w:highlight w:val="cyan"/>
        </w:rPr>
        <w:t xml:space="preserve">withdrawal from </w:t>
      </w:r>
      <w:r w:rsidRPr="00420A99">
        <w:rPr>
          <w:rStyle w:val="StyleUnderline"/>
        </w:rPr>
        <w:t>the</w:t>
      </w:r>
      <w:r w:rsidRPr="00AB5B2C">
        <w:rPr>
          <w:sz w:val="16"/>
        </w:rPr>
        <w:t xml:space="preserve"> Nuclear NonProliferation Treaty (</w:t>
      </w:r>
      <w:r w:rsidRPr="00420A99">
        <w:rPr>
          <w:rStyle w:val="StyleUnderline"/>
          <w:highlight w:val="cyan"/>
        </w:rPr>
        <w:t xml:space="preserve">NPT) </w:t>
      </w:r>
      <w:r w:rsidRPr="00420A99">
        <w:rPr>
          <w:rStyle w:val="Emphasis"/>
        </w:rPr>
        <w:t xml:space="preserve">could </w:t>
      </w:r>
      <w:r w:rsidRPr="00420A99">
        <w:rPr>
          <w:rStyle w:val="Emphasis"/>
          <w:highlight w:val="cyan"/>
        </w:rPr>
        <w:t>damage</w:t>
      </w:r>
      <w:r w:rsidRPr="00420A99">
        <w:rPr>
          <w:sz w:val="16"/>
          <w:highlight w:val="cyan"/>
        </w:rPr>
        <w:t xml:space="preserve"> </w:t>
      </w:r>
      <w:r w:rsidRPr="00420A99">
        <w:rPr>
          <w:rStyle w:val="StyleUnderline"/>
          <w:highlight w:val="cyan"/>
        </w:rPr>
        <w:t>the</w:t>
      </w:r>
      <w:r w:rsidRPr="006A0CC1">
        <w:rPr>
          <w:rStyle w:val="StyleUnderline"/>
        </w:rPr>
        <w:t xml:space="preserve"> most durable international</w:t>
      </w:r>
      <w:r w:rsidRPr="00AB5B2C">
        <w:rPr>
          <w:sz w:val="16"/>
        </w:rPr>
        <w:t xml:space="preserve"> </w:t>
      </w:r>
      <w:r w:rsidRPr="006A0CC1">
        <w:rPr>
          <w:rStyle w:val="StyleUnderline"/>
        </w:rPr>
        <w:t>non-prolif</w:t>
      </w:r>
      <w:r w:rsidRPr="00AB5B2C">
        <w:rPr>
          <w:sz w:val="16"/>
        </w:rPr>
        <w:t xml:space="preserve">eration </w:t>
      </w:r>
      <w:r w:rsidRPr="00420A99">
        <w:rPr>
          <w:rStyle w:val="StyleUnderline"/>
          <w:highlight w:val="cyan"/>
        </w:rPr>
        <w:t>regime</w:t>
      </w:r>
      <w:r w:rsidRPr="00AB5B2C">
        <w:rPr>
          <w:sz w:val="16"/>
        </w:rPr>
        <w:t xml:space="preserve">. Regionally, </w:t>
      </w:r>
      <w:r w:rsidRPr="006A0CC1">
        <w:rPr>
          <w:rStyle w:val="StyleUnderline"/>
        </w:rPr>
        <w:t>Japan</w:t>
      </w:r>
      <w:r w:rsidRPr="00AB5B2C">
        <w:rPr>
          <w:sz w:val="16"/>
        </w:rPr>
        <w:t xml:space="preserve"> “going nuclear” </w:t>
      </w:r>
      <w:r w:rsidRPr="006A0CC1">
        <w:rPr>
          <w:rStyle w:val="StyleUnderline"/>
        </w:rPr>
        <w:t xml:space="preserve">could </w:t>
      </w:r>
      <w:r w:rsidRPr="00420A99">
        <w:rPr>
          <w:rStyle w:val="StyleUnderline"/>
          <w:highlight w:val="cyan"/>
        </w:rPr>
        <w:t xml:space="preserve">set off a </w:t>
      </w:r>
      <w:r w:rsidRPr="00420A99">
        <w:rPr>
          <w:rStyle w:val="Emphasis"/>
          <w:highlight w:val="cyan"/>
        </w:rPr>
        <w:t>nuc</w:t>
      </w:r>
      <w:r w:rsidRPr="00420A99">
        <w:rPr>
          <w:rStyle w:val="StyleUnderline"/>
        </w:rPr>
        <w:t>lear</w:t>
      </w:r>
      <w:r w:rsidRPr="00FE6DC4">
        <w:rPr>
          <w:rStyle w:val="StyleUnderline"/>
        </w:rPr>
        <w:t xml:space="preserve"> arms </w:t>
      </w:r>
      <w:r w:rsidRPr="00420A99">
        <w:rPr>
          <w:rStyle w:val="StyleUnderline"/>
          <w:highlight w:val="cyan"/>
        </w:rPr>
        <w:t xml:space="preserve">race with </w:t>
      </w:r>
      <w:r w:rsidRPr="00420A99">
        <w:rPr>
          <w:rStyle w:val="Emphasis"/>
          <w:highlight w:val="cyan"/>
        </w:rPr>
        <w:t>China</w:t>
      </w:r>
      <w:r w:rsidRPr="00420A99">
        <w:rPr>
          <w:sz w:val="16"/>
          <w:highlight w:val="cyan"/>
        </w:rPr>
        <w:t xml:space="preserve">, </w:t>
      </w:r>
      <w:r w:rsidRPr="00420A99">
        <w:rPr>
          <w:rStyle w:val="Emphasis"/>
          <w:highlight w:val="cyan"/>
        </w:rPr>
        <w:t>So</w:t>
      </w:r>
      <w:r w:rsidRPr="00420A99">
        <w:rPr>
          <w:rStyle w:val="StyleUnderline"/>
        </w:rPr>
        <w:t>uth</w:t>
      </w:r>
      <w:r w:rsidRPr="00420A99">
        <w:rPr>
          <w:rStyle w:val="Emphasis"/>
        </w:rPr>
        <w:t xml:space="preserve"> </w:t>
      </w:r>
      <w:r w:rsidRPr="00420A99">
        <w:rPr>
          <w:rStyle w:val="Emphasis"/>
          <w:highlight w:val="cyan"/>
        </w:rPr>
        <w:t>Ko</w:t>
      </w:r>
      <w:r w:rsidRPr="00420A99">
        <w:rPr>
          <w:rStyle w:val="StyleUnderline"/>
        </w:rPr>
        <w:t>rea</w:t>
      </w:r>
      <w:r w:rsidRPr="00AB5B2C">
        <w:rPr>
          <w:sz w:val="16"/>
        </w:rPr>
        <w:t xml:space="preserve">, and </w:t>
      </w:r>
      <w:r w:rsidRPr="00420A99">
        <w:rPr>
          <w:rStyle w:val="Emphasis"/>
          <w:highlight w:val="cyan"/>
        </w:rPr>
        <w:t xml:space="preserve">Taiwan </w:t>
      </w:r>
      <w:r w:rsidRPr="00420A99">
        <w:rPr>
          <w:rStyle w:val="Emphasis"/>
        </w:rPr>
        <w:t>and</w:t>
      </w:r>
      <w:r w:rsidRPr="00AB5B2C">
        <w:rPr>
          <w:sz w:val="16"/>
        </w:rPr>
        <w:t xml:space="preserve">, in turn, </w:t>
      </w:r>
      <w:r w:rsidRPr="00420A99">
        <w:rPr>
          <w:rStyle w:val="Emphasis"/>
          <w:highlight w:val="cyan"/>
        </w:rPr>
        <w:t>India</w:t>
      </w:r>
      <w:r w:rsidRPr="00420A99">
        <w:rPr>
          <w:sz w:val="16"/>
          <w:highlight w:val="cyan"/>
        </w:rPr>
        <w:t xml:space="preserve">, </w:t>
      </w:r>
      <w:r w:rsidRPr="00420A99">
        <w:rPr>
          <w:rStyle w:val="Emphasis"/>
          <w:highlight w:val="cyan"/>
        </w:rPr>
        <w:t>and Pakistan</w:t>
      </w:r>
      <w:r w:rsidRPr="00AB5B2C">
        <w:rPr>
          <w:sz w:val="16"/>
        </w:rPr>
        <w:t xml:space="preserve"> </w:t>
      </w:r>
      <w:r w:rsidRPr="00420A99">
        <w:rPr>
          <w:rStyle w:val="StyleUnderline"/>
        </w:rPr>
        <w:t xml:space="preserve">may feel </w:t>
      </w:r>
      <w:r w:rsidRPr="00420A99">
        <w:rPr>
          <w:rStyle w:val="Emphasis"/>
        </w:rPr>
        <w:t xml:space="preserve">compelled to </w:t>
      </w:r>
      <w:r w:rsidRPr="00FE6DC4">
        <w:rPr>
          <w:rStyle w:val="Emphasis"/>
          <w:highlight w:val="cyan"/>
        </w:rPr>
        <w:t>further strengthen</w:t>
      </w:r>
      <w:r w:rsidRPr="006A0CC1">
        <w:rPr>
          <w:rStyle w:val="StyleUnderline"/>
        </w:rPr>
        <w:t xml:space="preserve"> </w:t>
      </w:r>
      <w:r w:rsidRPr="00420A99">
        <w:rPr>
          <w:rStyle w:val="StyleUnderline"/>
          <w:highlight w:val="cyan"/>
        </w:rPr>
        <w:t>their</w:t>
      </w:r>
      <w:r w:rsidRPr="006A0CC1">
        <w:rPr>
          <w:rStyle w:val="StyleUnderline"/>
        </w:rPr>
        <w:t xml:space="preserve"> own nuclear weapons </w:t>
      </w:r>
      <w:r w:rsidRPr="00420A99">
        <w:rPr>
          <w:rStyle w:val="StyleUnderline"/>
          <w:highlight w:val="cyan"/>
        </w:rPr>
        <w:t>capability</w:t>
      </w:r>
      <w:r w:rsidRPr="00AB5B2C">
        <w:rPr>
          <w:sz w:val="16"/>
        </w:rPr>
        <w:t xml:space="preserve">. Bilaterally, assuming that Japan made the decision without U.S. support, </w:t>
      </w:r>
      <w:r w:rsidRPr="00420A99">
        <w:rPr>
          <w:rStyle w:val="StyleUnderline"/>
        </w:rPr>
        <w:t>the</w:t>
      </w:r>
      <w:r w:rsidRPr="00420A99">
        <w:rPr>
          <w:sz w:val="16"/>
        </w:rPr>
        <w:t xml:space="preserve"> </w:t>
      </w:r>
      <w:r w:rsidRPr="00420A99">
        <w:rPr>
          <w:rStyle w:val="StyleUnderline"/>
          <w:highlight w:val="cyan"/>
        </w:rPr>
        <w:t xml:space="preserve">move </w:t>
      </w:r>
      <w:r w:rsidRPr="00420A99">
        <w:rPr>
          <w:rStyle w:val="StyleUnderline"/>
        </w:rPr>
        <w:t xml:space="preserve">could </w:t>
      </w:r>
      <w:r w:rsidRPr="00420A99">
        <w:rPr>
          <w:rStyle w:val="StyleUnderline"/>
          <w:highlight w:val="cyan"/>
        </w:rPr>
        <w:t>indicate</w:t>
      </w:r>
      <w:r w:rsidRPr="006A0CC1">
        <w:rPr>
          <w:rStyle w:val="StyleUnderline"/>
        </w:rPr>
        <w:t xml:space="preserve"> </w:t>
      </w:r>
      <w:r w:rsidRPr="006A0CC1">
        <w:rPr>
          <w:rStyle w:val="Emphasis"/>
        </w:rPr>
        <w:t xml:space="preserve">Tokyo’s </w:t>
      </w:r>
      <w:r w:rsidRPr="00420A99">
        <w:rPr>
          <w:rStyle w:val="Emphasis"/>
          <w:highlight w:val="cyan"/>
        </w:rPr>
        <w:t>lack of trust</w:t>
      </w:r>
      <w:r w:rsidRPr="00420A99">
        <w:rPr>
          <w:rStyle w:val="StyleUnderline"/>
          <w:highlight w:val="cyan"/>
        </w:rPr>
        <w:t xml:space="preserve"> in the</w:t>
      </w:r>
      <w:r w:rsidRPr="006A0CC1">
        <w:rPr>
          <w:rStyle w:val="StyleUnderline"/>
        </w:rPr>
        <w:t xml:space="preserve"> </w:t>
      </w:r>
      <w:r w:rsidRPr="00420A99">
        <w:rPr>
          <w:rStyle w:val="StyleUnderline"/>
          <w:highlight w:val="cyan"/>
        </w:rPr>
        <w:t xml:space="preserve">American commitment </w:t>
      </w:r>
      <w:r w:rsidRPr="00420A99">
        <w:rPr>
          <w:rStyle w:val="Emphasis"/>
          <w:highlight w:val="cyan"/>
        </w:rPr>
        <w:t>to defend Japan</w:t>
      </w:r>
      <w:r w:rsidRPr="00AB5B2C">
        <w:rPr>
          <w:sz w:val="16"/>
        </w:rPr>
        <w:t xml:space="preserve">. </w:t>
      </w:r>
      <w:r w:rsidRPr="00420A99">
        <w:rPr>
          <w:rStyle w:val="StyleUnderline"/>
        </w:rPr>
        <w:t xml:space="preserve">An </w:t>
      </w:r>
      <w:r w:rsidRPr="00420A99">
        <w:rPr>
          <w:rStyle w:val="StyleUnderline"/>
          <w:highlight w:val="cyan"/>
        </w:rPr>
        <w:t>erosion in the</w:t>
      </w:r>
      <w:r w:rsidRPr="006A0CC1">
        <w:rPr>
          <w:rStyle w:val="StyleUnderline"/>
        </w:rPr>
        <w:t xml:space="preserve"> U.S.-Japan </w:t>
      </w:r>
      <w:r w:rsidRPr="00420A99">
        <w:rPr>
          <w:rStyle w:val="StyleUnderline"/>
          <w:highlight w:val="cyan"/>
        </w:rPr>
        <w:t xml:space="preserve">alliance could upset </w:t>
      </w:r>
      <w:r w:rsidRPr="00420A99">
        <w:rPr>
          <w:rStyle w:val="Emphasis"/>
          <w:highlight w:val="cyan"/>
        </w:rPr>
        <w:t>the</w:t>
      </w:r>
      <w:r w:rsidRPr="006A0CC1">
        <w:rPr>
          <w:rStyle w:val="Emphasis"/>
        </w:rPr>
        <w:t xml:space="preserve"> geopolitical </w:t>
      </w:r>
      <w:r w:rsidRPr="00420A99">
        <w:rPr>
          <w:rStyle w:val="Emphasis"/>
          <w:highlight w:val="cyan"/>
        </w:rPr>
        <w:t>balance in East Asia</w:t>
      </w:r>
      <w:r w:rsidRPr="006A0CC1">
        <w:rPr>
          <w:rStyle w:val="Emphasis"/>
        </w:rPr>
        <w:t>,</w:t>
      </w:r>
      <w:r w:rsidRPr="00AB5B2C">
        <w:rPr>
          <w:sz w:val="16"/>
        </w:rPr>
        <w:t xml:space="preserve"> </w:t>
      </w:r>
      <w:r w:rsidRPr="006A0CC1">
        <w:rPr>
          <w:rStyle w:val="StyleUnderline"/>
        </w:rPr>
        <w:t xml:space="preserve">a shift that could indicate a </w:t>
      </w:r>
      <w:r w:rsidRPr="006A0CC1">
        <w:rPr>
          <w:rStyle w:val="Emphasis"/>
        </w:rPr>
        <w:t>further strengthening of China’s position</w:t>
      </w:r>
      <w:r w:rsidRPr="00AB5B2C">
        <w:rPr>
          <w:sz w:val="16"/>
        </w:rPr>
        <w:t xml:space="preserve"> as an emerging hegemonic power. </w:t>
      </w:r>
      <w:r w:rsidRPr="006A0CC1">
        <w:rPr>
          <w:rStyle w:val="StyleUnderline"/>
        </w:rPr>
        <w:t>These ramifications would</w:t>
      </w:r>
      <w:r w:rsidRPr="00AB5B2C">
        <w:rPr>
          <w:sz w:val="16"/>
        </w:rPr>
        <w:t xml:space="preserve"> likely </w:t>
      </w:r>
      <w:r w:rsidRPr="006A0CC1">
        <w:rPr>
          <w:rStyle w:val="StyleUnderline"/>
        </w:rPr>
        <w:t xml:space="preserve">be </w:t>
      </w:r>
      <w:r w:rsidRPr="006A0CC1">
        <w:rPr>
          <w:rStyle w:val="Emphasis"/>
        </w:rPr>
        <w:t>deeply destabilizing</w:t>
      </w:r>
      <w:r w:rsidRPr="00AB5B2C">
        <w:rPr>
          <w:sz w:val="16"/>
        </w:rPr>
        <w:t xml:space="preserve"> for the security of the Asia Pacific region and beyond. </w:t>
      </w:r>
    </w:p>
    <w:p w14:paraId="0B2D9A9F" w14:textId="77777777" w:rsidR="00691755" w:rsidRPr="00771694" w:rsidRDefault="00691755" w:rsidP="00691755"/>
    <w:p w14:paraId="6F91872C" w14:textId="77777777" w:rsidR="00691755" w:rsidRDefault="00691755" w:rsidP="00691755">
      <w:pPr>
        <w:pStyle w:val="Heading2"/>
      </w:pPr>
      <w:r>
        <w:t>Relations ADV</w:t>
      </w:r>
    </w:p>
    <w:p w14:paraId="3CFB92C7" w14:textId="77777777" w:rsidR="00691755" w:rsidRDefault="00691755" w:rsidP="00691755">
      <w:pPr>
        <w:pStyle w:val="Heading2"/>
      </w:pPr>
      <w:r>
        <w:t>Competition ADV</w:t>
      </w:r>
    </w:p>
    <w:p w14:paraId="1A3AB66F" w14:textId="77777777" w:rsidR="00691755" w:rsidRDefault="00691755" w:rsidP="00691755">
      <w:pPr>
        <w:pStyle w:val="Heading2"/>
      </w:pPr>
      <w:r>
        <w:t>Comity ADV</w:t>
      </w:r>
    </w:p>
    <w:p w14:paraId="59758781" w14:textId="77777777" w:rsidR="00691755" w:rsidRPr="002A6591" w:rsidRDefault="00691755" w:rsidP="00691755"/>
    <w:p w14:paraId="696C10C5" w14:textId="6BA62AA2" w:rsidR="00A95652" w:rsidRDefault="00662F79" w:rsidP="00662F79">
      <w:pPr>
        <w:pStyle w:val="Heading1"/>
      </w:pPr>
      <w:r>
        <w:t>1NR</w:t>
      </w:r>
    </w:p>
    <w:p w14:paraId="17B02A88" w14:textId="77777777" w:rsidR="00662F79" w:rsidRDefault="00662F79" w:rsidP="00662F79">
      <w:pPr>
        <w:pStyle w:val="Heading2"/>
      </w:pPr>
      <w:r>
        <w:t>Regulation CP</w:t>
      </w:r>
    </w:p>
    <w:p w14:paraId="5C5C5B14" w14:textId="77777777" w:rsidR="00662F79" w:rsidRPr="00745529" w:rsidRDefault="00662F79" w:rsidP="00662F79">
      <w:pPr>
        <w:pStyle w:val="Heading3"/>
        <w:rPr>
          <w:rFonts w:cs="Times New Roman"/>
        </w:rPr>
      </w:pPr>
      <w:r w:rsidRPr="00745529">
        <w:rPr>
          <w:rFonts w:cs="Times New Roman"/>
        </w:rPr>
        <w:t>Solvency---2NC</w:t>
      </w:r>
    </w:p>
    <w:p w14:paraId="3A14A927" w14:textId="77777777" w:rsidR="00662F79" w:rsidRPr="00C9320A" w:rsidRDefault="00662F79" w:rsidP="00662F79">
      <w:pPr>
        <w:pStyle w:val="Heading4"/>
      </w:pPr>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45AA077F" w14:textId="77777777" w:rsidR="00662F79" w:rsidRPr="00745529" w:rsidRDefault="00662F79" w:rsidP="00662F79">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26EE742C" w14:textId="77777777" w:rsidR="00662F79" w:rsidRPr="00745529" w:rsidRDefault="00662F79" w:rsidP="00662F79">
      <w:pPr>
        <w:rPr>
          <w:sz w:val="16"/>
        </w:rPr>
      </w:pPr>
      <w:r w:rsidRPr="00745529">
        <w:rPr>
          <w:sz w:val="16"/>
        </w:rPr>
        <w:t>I. THE STATUS QUO: AMBIGUOUS, BURDENSOME, AND UNDEMOCRATIC?</w:t>
      </w:r>
    </w:p>
    <w:p w14:paraId="24EB7814" w14:textId="77777777" w:rsidR="00662F79" w:rsidRPr="00745529" w:rsidRDefault="00662F79" w:rsidP="00662F79">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C9320A">
        <w:rPr>
          <w:rStyle w:val="StyleUnderline"/>
          <w:highlight w:val="cyan"/>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786A64AA" w14:textId="77777777" w:rsidR="00662F79" w:rsidRPr="00745529" w:rsidRDefault="00662F79" w:rsidP="00662F79">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r w:rsidRPr="00C9320A">
        <w:rPr>
          <w:rStyle w:val="StyleUnderline"/>
          <w:highlight w:val="cyan"/>
        </w:rPr>
        <w:t>norms</w:t>
      </w:r>
      <w:r w:rsidRPr="00745529">
        <w:rPr>
          <w:rStyle w:val="StyleUnderline"/>
        </w:rPr>
        <w:t xml:space="preserve"> </w:t>
      </w:r>
      <w:r w:rsidRPr="00745529">
        <w:rPr>
          <w:sz w:val="16"/>
        </w:rPr>
        <w:t xml:space="preserve"> [*360] </w:t>
      </w:r>
      <w:r w:rsidRPr="00C9320A">
        <w:rPr>
          <w:rStyle w:val="StyleUnderline"/>
          <w:highlight w:val="cyan"/>
        </w:rPr>
        <w:t>into</w:t>
      </w:r>
      <w:r w:rsidRPr="00745529">
        <w:rPr>
          <w:rStyle w:val="StyleUnderline"/>
        </w:rPr>
        <w:t xml:space="preserve"> their business </w:t>
      </w:r>
      <w:r w:rsidRPr="00C9320A">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24A4BFF3" w14:textId="77777777" w:rsidR="00662F79" w:rsidRDefault="00662F79" w:rsidP="00662F79">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5F64A039" w14:textId="77777777" w:rsidR="00662F79" w:rsidRDefault="00662F79" w:rsidP="00662F79"/>
    <w:p w14:paraId="32638778" w14:textId="77777777" w:rsidR="00662F79" w:rsidRDefault="00662F79" w:rsidP="00662F79">
      <w:pPr>
        <w:pStyle w:val="Heading3"/>
      </w:pPr>
      <w:r>
        <w:t xml:space="preserve">AT: Signal </w:t>
      </w:r>
    </w:p>
    <w:p w14:paraId="2F50DB7D" w14:textId="77777777" w:rsidR="00662F79" w:rsidRDefault="00662F79" w:rsidP="00662F79">
      <w:pPr>
        <w:pStyle w:val="Heading4"/>
      </w:pPr>
      <w:r>
        <w:rPr>
          <w:u w:val="single"/>
        </w:rPr>
        <w:t>Antitrust</w:t>
      </w:r>
      <w:r>
        <w:t xml:space="preserve"> ‘signaling’ is fake</w:t>
      </w:r>
    </w:p>
    <w:p w14:paraId="4C011C88" w14:textId="77777777" w:rsidR="00662F79" w:rsidRDefault="00662F79" w:rsidP="00662F79">
      <w:r>
        <w:t xml:space="preserve">David J. </w:t>
      </w:r>
      <w:r w:rsidRPr="00CC4171">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150</w:t>
      </w:r>
    </w:p>
    <w:p w14:paraId="61B06A3E" w14:textId="77777777" w:rsidR="00662F79" w:rsidRDefault="00662F79" w:rsidP="00662F79">
      <w:r>
        <w:t>f. International implications</w:t>
      </w:r>
    </w:p>
    <w:p w14:paraId="47E8A863" w14:textId="77777777" w:rsidR="00662F79" w:rsidRPr="004D6211" w:rsidRDefault="00662F79" w:rsidP="00662F79">
      <w:r>
        <w:t xml:space="preserve">These fundamental changes in the aims, methods and dynamics of US antitrust have important transnational implications. </w:t>
      </w:r>
      <w:r w:rsidRPr="00352295">
        <w:rPr>
          <w:rStyle w:val="StyleUnderline"/>
          <w:highlight w:val="cyan"/>
        </w:rPr>
        <w:t>One</w:t>
      </w:r>
      <w:r w:rsidRPr="00EB1758">
        <w:rPr>
          <w:rStyle w:val="StyleUnderline"/>
        </w:rPr>
        <w:t xml:space="preserve"> set of </w:t>
      </w:r>
      <w:r w:rsidRPr="00352295">
        <w:rPr>
          <w:rStyle w:val="Emphasis"/>
          <w:highlight w:val="cyan"/>
        </w:rPr>
        <w:t>implication</w:t>
      </w:r>
      <w:r w:rsidRPr="00EB1758">
        <w:rPr>
          <w:rStyle w:val="StyleUnderline"/>
        </w:rPr>
        <w:t xml:space="preserve">s </w:t>
      </w:r>
      <w:r w:rsidRPr="00352295">
        <w:rPr>
          <w:rStyle w:val="StyleUnderline"/>
          <w:highlight w:val="cyan"/>
        </w:rPr>
        <w:t xml:space="preserve">involves </w:t>
      </w:r>
      <w:r w:rsidRPr="008B4E8A">
        <w:rPr>
          <w:rStyle w:val="Emphasis"/>
          <w:sz w:val="24"/>
          <w:szCs w:val="26"/>
          <w:highlight w:val="cyan"/>
        </w:rPr>
        <w:t>foreign perceptions</w:t>
      </w:r>
      <w:r w:rsidRPr="008B4E8A">
        <w:rPr>
          <w:rStyle w:val="StyleUnderline"/>
          <w:sz w:val="24"/>
          <w:szCs w:val="26"/>
          <w:highlight w:val="cyan"/>
        </w:rPr>
        <w:t xml:space="preserve"> </w:t>
      </w:r>
      <w:r w:rsidRPr="00352295">
        <w:rPr>
          <w:rStyle w:val="StyleUnderline"/>
          <w:highlight w:val="cyan"/>
        </w:rPr>
        <w:t xml:space="preserve">of US </w:t>
      </w:r>
      <w:r w:rsidRPr="00352295">
        <w:rPr>
          <w:rStyle w:val="Emphasis"/>
          <w:highlight w:val="cyan"/>
        </w:rPr>
        <w:t>antitrust</w:t>
      </w:r>
      <w:r w:rsidRPr="00352295">
        <w:rPr>
          <w:rStyle w:val="StyleUnderline"/>
          <w:highlight w:val="cyan"/>
        </w:rPr>
        <w:t xml:space="preserve"> law</w:t>
      </w:r>
      <w:r w:rsidRPr="00EB1758">
        <w:rPr>
          <w:rStyle w:val="StyleUnderline"/>
        </w:rPr>
        <w:t xml:space="preserve">. As we have seen, the </w:t>
      </w:r>
      <w:r w:rsidRPr="00352295">
        <w:rPr>
          <w:rStyle w:val="StyleUnderline"/>
          <w:highlight w:val="cyan"/>
        </w:rPr>
        <w:t xml:space="preserve">changes are </w:t>
      </w:r>
      <w:r w:rsidRPr="00352295">
        <w:rPr>
          <w:rStyle w:val="Emphasis"/>
          <w:highlight w:val="cyan"/>
        </w:rPr>
        <w:t>easily overlooked</w:t>
      </w:r>
      <w:r w:rsidRPr="00352295">
        <w:rPr>
          <w:rStyle w:val="StyleUnderline"/>
          <w:highlight w:val="cyan"/>
        </w:rPr>
        <w:t xml:space="preserve"> or </w:t>
      </w:r>
      <w:r w:rsidRPr="00352295">
        <w:rPr>
          <w:rStyle w:val="Emphasis"/>
          <w:highlight w:val="cyan"/>
        </w:rPr>
        <w:t>misunderstood</w:t>
      </w:r>
      <w:r w:rsidRPr="00EB1758">
        <w:rPr>
          <w:rStyle w:val="StyleUnderline"/>
        </w:rPr>
        <w:t xml:space="preserve">. They have </w:t>
      </w:r>
      <w:r w:rsidRPr="008B4E8A">
        <w:rPr>
          <w:rStyle w:val="Emphasis"/>
          <w:sz w:val="24"/>
          <w:szCs w:val="26"/>
          <w:highlight w:val="cyan"/>
        </w:rPr>
        <w:t>not</w:t>
      </w:r>
      <w:r w:rsidRPr="008B4E8A">
        <w:rPr>
          <w:rStyle w:val="Emphasis"/>
          <w:sz w:val="24"/>
          <w:szCs w:val="26"/>
        </w:rPr>
        <w:t xml:space="preserve"> been </w:t>
      </w:r>
      <w:r w:rsidRPr="008B4E8A">
        <w:rPr>
          <w:rStyle w:val="Emphasis"/>
          <w:sz w:val="24"/>
          <w:szCs w:val="26"/>
          <w:highlight w:val="cyan"/>
        </w:rPr>
        <w:t>signaled</w:t>
      </w:r>
      <w:r w:rsidRPr="008B4E8A">
        <w:rPr>
          <w:rStyle w:val="StyleUnderline"/>
          <w:sz w:val="24"/>
          <w:szCs w:val="26"/>
          <w:highlight w:val="cyan"/>
        </w:rPr>
        <w:t xml:space="preserve"> </w:t>
      </w:r>
      <w:r w:rsidRPr="00352295">
        <w:rPr>
          <w:rStyle w:val="StyleUnderline"/>
          <w:highlight w:val="cyan"/>
        </w:rPr>
        <w:t>by</w:t>
      </w:r>
      <w:r w:rsidRPr="00EB1758">
        <w:rPr>
          <w:rStyle w:val="StyleUnderline"/>
        </w:rPr>
        <w:t xml:space="preserve"> a </w:t>
      </w:r>
      <w:r w:rsidRPr="00352295">
        <w:rPr>
          <w:rStyle w:val="Emphasis"/>
          <w:highlight w:val="cyan"/>
        </w:rPr>
        <w:t>new statute</w:t>
      </w:r>
      <w:r w:rsidRPr="00352295">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352295">
        <w:rPr>
          <w:rStyle w:val="Emphasis"/>
          <w:highlight w:val="cyan"/>
        </w:rPr>
        <w:t>procedures</w:t>
      </w:r>
      <w:r w:rsidRPr="00352295">
        <w:rPr>
          <w:rStyle w:val="StyleUnderline"/>
          <w:highlight w:val="cyan"/>
        </w:rPr>
        <w:t xml:space="preserve">. They are </w:t>
      </w:r>
      <w:r w:rsidRPr="00352295">
        <w:rPr>
          <w:rStyle w:val="Emphasis"/>
          <w:highlight w:val="cyan"/>
        </w:rPr>
        <w:t>buried</w:t>
      </w:r>
      <w:r w:rsidRPr="00352295">
        <w:rPr>
          <w:rStyle w:val="StyleUnderline"/>
          <w:highlight w:val="cyan"/>
        </w:rPr>
        <w:t xml:space="preserve"> in</w:t>
      </w:r>
      <w:r w:rsidRPr="00EB1758">
        <w:rPr>
          <w:rStyle w:val="StyleUnderline"/>
        </w:rPr>
        <w:t xml:space="preserve"> the language of </w:t>
      </w:r>
      <w:r w:rsidRPr="00352295">
        <w:rPr>
          <w:rStyle w:val="StyleUnderline"/>
          <w:highlight w:val="cyan"/>
        </w:rPr>
        <w:t>cases and</w:t>
      </w:r>
      <w:r w:rsidRPr="00EB1758">
        <w:rPr>
          <w:rStyle w:val="StyleUnderline"/>
        </w:rPr>
        <w:t xml:space="preserve"> in the </w:t>
      </w:r>
      <w:r w:rsidRPr="00EB1758">
        <w:rPr>
          <w:rStyle w:val="Emphasis"/>
        </w:rPr>
        <w:t xml:space="preserve">actual </w:t>
      </w:r>
      <w:r w:rsidRPr="00352295">
        <w:rPr>
          <w:rStyle w:val="Emphasis"/>
          <w:highlight w:val="cyan"/>
        </w:rPr>
        <w:t>operations</w:t>
      </w:r>
      <w:r w:rsidRPr="00EB1758">
        <w:rPr>
          <w:rStyle w:val="StyleUnderline"/>
        </w:rPr>
        <w:t xml:space="preserve"> of the legal system. As a result, </w:t>
      </w:r>
      <w:r w:rsidRPr="008B4E8A">
        <w:rPr>
          <w:rStyle w:val="Emphasis"/>
          <w:sz w:val="24"/>
          <w:szCs w:val="26"/>
          <w:highlight w:val="cyan"/>
        </w:rPr>
        <w:t>observers</w:t>
      </w:r>
      <w:r w:rsidRPr="008B4E8A">
        <w:rPr>
          <w:rStyle w:val="Emphasis"/>
          <w:sz w:val="24"/>
          <w:szCs w:val="26"/>
        </w:rPr>
        <w:t xml:space="preserve"> often simply </w:t>
      </w:r>
      <w:r w:rsidRPr="008B4E8A">
        <w:rPr>
          <w:rStyle w:val="Emphasis"/>
          <w:sz w:val="24"/>
          <w:szCs w:val="26"/>
          <w:highlight w:val="cyan"/>
        </w:rPr>
        <w:t>do not perceive</w:t>
      </w:r>
      <w:r w:rsidRPr="008B4E8A">
        <w:rPr>
          <w:rStyle w:val="Emphasis"/>
          <w:sz w:val="24"/>
          <w:szCs w:val="26"/>
        </w:rPr>
        <w:t xml:space="preserve"> the </w:t>
      </w:r>
      <w:r w:rsidRPr="008B4E8A">
        <w:rPr>
          <w:rStyle w:val="Emphasis"/>
          <w:sz w:val="24"/>
          <w:szCs w:val="26"/>
          <w:highlight w:val="cyan"/>
        </w:rPr>
        <w:t>changes</w:t>
      </w:r>
      <w:r w:rsidRPr="008B4E8A">
        <w:rPr>
          <w:rStyle w:val="StyleUnderline"/>
          <w:sz w:val="24"/>
          <w:szCs w:val="26"/>
          <w:highlight w:val="cyan"/>
        </w:rPr>
        <w:t xml:space="preserve"> </w:t>
      </w:r>
      <w:r w:rsidRPr="00352295">
        <w:rPr>
          <w:rStyle w:val="StyleUnderline"/>
          <w:highlight w:val="cyan"/>
        </w:rPr>
        <w:t>or recognize</w:t>
      </w:r>
      <w:r w:rsidRPr="00EB1758">
        <w:rPr>
          <w:rStyle w:val="StyleUnderline"/>
        </w:rPr>
        <w:t xml:space="preserve"> their </w:t>
      </w:r>
      <w:r w:rsidRPr="00352295">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law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4390ABF7" w14:textId="77777777" w:rsidR="00662F79" w:rsidRPr="000A2DD4" w:rsidRDefault="00662F79" w:rsidP="00662F79"/>
    <w:p w14:paraId="2021FFF2" w14:textId="77777777" w:rsidR="00662F79" w:rsidRDefault="00662F79" w:rsidP="00662F79">
      <w:pPr>
        <w:pStyle w:val="Heading3"/>
      </w:pPr>
      <w:r>
        <w:t>AT: PDCP</w:t>
      </w:r>
    </w:p>
    <w:p w14:paraId="1CE95394" w14:textId="77777777" w:rsidR="00662F79" w:rsidRPr="00745529" w:rsidRDefault="00662F79" w:rsidP="00662F79">
      <w:pPr>
        <w:pStyle w:val="Heading4"/>
        <w:rPr>
          <w:rFonts w:cs="Times New Roman"/>
          <w:u w:val="single"/>
        </w:rPr>
      </w:pPr>
      <w:r w:rsidRPr="00745529">
        <w:rPr>
          <w:rFonts w:cs="Times New Roman"/>
        </w:rPr>
        <w:t xml:space="preserve">Regs don’t </w:t>
      </w:r>
      <w:r w:rsidRPr="00745529">
        <w:rPr>
          <w:rFonts w:cs="Times New Roman"/>
          <w:u w:val="single"/>
        </w:rPr>
        <w:t>create</w:t>
      </w:r>
      <w:r w:rsidRPr="00745529">
        <w:rPr>
          <w:rFonts w:cs="Times New Roman"/>
        </w:rPr>
        <w:t xml:space="preserve"> competition, they </w:t>
      </w:r>
      <w:r w:rsidRPr="00745529">
        <w:rPr>
          <w:rFonts w:cs="Times New Roman"/>
          <w:u w:val="single"/>
        </w:rPr>
        <w:t>replicate</w:t>
      </w:r>
      <w:r w:rsidRPr="00745529">
        <w:rPr>
          <w:rFonts w:cs="Times New Roman"/>
        </w:rPr>
        <w:t xml:space="preserve"> its </w:t>
      </w:r>
      <w:r w:rsidRPr="00745529">
        <w:rPr>
          <w:rFonts w:cs="Times New Roman"/>
          <w:u w:val="single"/>
        </w:rPr>
        <w:t>results</w:t>
      </w:r>
      <w:r w:rsidRPr="00745529">
        <w:rPr>
          <w:rFonts w:cs="Times New Roman"/>
        </w:rPr>
        <w:t xml:space="preserve">---blurring the decision ruins </w:t>
      </w:r>
      <w:r w:rsidRPr="00745529">
        <w:rPr>
          <w:rFonts w:cs="Times New Roman"/>
          <w:u w:val="single"/>
        </w:rPr>
        <w:t>precision</w:t>
      </w:r>
    </w:p>
    <w:p w14:paraId="3E381B80" w14:textId="77777777" w:rsidR="00662F79" w:rsidRPr="00745529" w:rsidRDefault="00662F79" w:rsidP="00662F79">
      <w:r w:rsidRPr="00745529">
        <w:t xml:space="preserve">Spencer Weber </w:t>
      </w:r>
      <w:r w:rsidRPr="00745529">
        <w:rPr>
          <w:rStyle w:val="Style13ptBold"/>
        </w:rPr>
        <w:t>Waller 98</w:t>
      </w:r>
      <w:r w:rsidRPr="00745529">
        <w:t>, Associate Dean for Academic Affairs and Professor at the Brooklyn Law School, JD from Northwestern University School of Law, Fellow at the Institute of Public Policy Studies, BA in Economics and Political Science from the University of Michigan, “Prosecution by Regulation: The Changing Nature of Antitrust Enforcement”, Oregon Law Review, 77 Or. L. Rev. 1383, Winter 1998, Lexis</w:t>
      </w:r>
    </w:p>
    <w:p w14:paraId="0983C2F6" w14:textId="77777777" w:rsidR="00662F79" w:rsidRPr="00CB186F" w:rsidRDefault="00662F79" w:rsidP="00662F79">
      <w:pPr>
        <w:rPr>
          <w:sz w:val="16"/>
        </w:rPr>
      </w:pPr>
      <w:r w:rsidRPr="00745529">
        <w:rPr>
          <w:sz w:val="16"/>
        </w:rPr>
        <w:t xml:space="preserve">The conventional wisdom is that the </w:t>
      </w:r>
      <w:r w:rsidRPr="00745529">
        <w:rPr>
          <w:rStyle w:val="StyleUnderline"/>
          <w:highlight w:val="cyan"/>
        </w:rPr>
        <w:t>antitrust</w:t>
      </w:r>
      <w:r w:rsidRPr="00745529">
        <w:rPr>
          <w:rStyle w:val="StyleUnderline"/>
        </w:rPr>
        <w:t xml:space="preserve"> laws </w:t>
      </w:r>
      <w:r w:rsidRPr="00745529">
        <w:rPr>
          <w:rStyle w:val="StyleUnderline"/>
          <w:highlight w:val="cyan"/>
        </w:rPr>
        <w:t xml:space="preserve">are the </w:t>
      </w:r>
      <w:r w:rsidRPr="00745529">
        <w:rPr>
          <w:rStyle w:val="Emphasis"/>
          <w:highlight w:val="cyan"/>
        </w:rPr>
        <w:t>antithesis</w:t>
      </w:r>
      <w:r w:rsidRPr="00745529">
        <w:rPr>
          <w:rStyle w:val="StyleUnderline"/>
          <w:highlight w:val="cyan"/>
        </w:rPr>
        <w:t xml:space="preserve"> of</w:t>
      </w:r>
      <w:r w:rsidRPr="00745529">
        <w:rPr>
          <w:sz w:val="16"/>
        </w:rPr>
        <w:t xml:space="preserve"> pervasive </w:t>
      </w:r>
      <w:r w:rsidRPr="00745529">
        <w:rPr>
          <w:rStyle w:val="StyleUnderline"/>
          <w:highlight w:val="cyan"/>
        </w:rPr>
        <w:t>regulation</w:t>
      </w:r>
      <w:r w:rsidRPr="00745529">
        <w:rPr>
          <w:sz w:val="16"/>
        </w:rPr>
        <w:t xml:space="preserve"> of the economy. Under this view, the </w:t>
      </w:r>
      <w:r w:rsidRPr="00745529">
        <w:rPr>
          <w:rStyle w:val="StyleUnderline"/>
          <w:highlight w:val="cyan"/>
        </w:rPr>
        <w:t>antitrust</w:t>
      </w:r>
      <w:r w:rsidRPr="00745529">
        <w:rPr>
          <w:rStyle w:val="StyleUnderline"/>
        </w:rPr>
        <w:t xml:space="preserve"> laws seek to perfect market systems by imposing</w:t>
      </w:r>
      <w:r w:rsidRPr="00745529">
        <w:rPr>
          <w:sz w:val="16"/>
        </w:rPr>
        <w:t xml:space="preserve"> important </w:t>
      </w:r>
      <w:r w:rsidRPr="00745529">
        <w:rPr>
          <w:rStyle w:val="Emphasis"/>
        </w:rPr>
        <w:t>constraints</w:t>
      </w:r>
      <w:r w:rsidRPr="00745529">
        <w:rPr>
          <w:rStyle w:val="StyleUnderline"/>
        </w:rPr>
        <w:t xml:space="preserve"> on anticompetitive behavior, but </w:t>
      </w:r>
      <w:r w:rsidRPr="00745529">
        <w:rPr>
          <w:rStyle w:val="StyleUnderline"/>
          <w:highlight w:val="cyan"/>
        </w:rPr>
        <w:t xml:space="preserve">do </w:t>
      </w:r>
      <w:r w:rsidRPr="00745529">
        <w:rPr>
          <w:rStyle w:val="Emphasis"/>
          <w:highlight w:val="cyan"/>
        </w:rPr>
        <w:t>not</w:t>
      </w:r>
      <w:r w:rsidRPr="00745529">
        <w:rPr>
          <w:rStyle w:val="StyleUnderline"/>
        </w:rPr>
        <w:t xml:space="preserve"> attempt to </w:t>
      </w:r>
      <w:r w:rsidRPr="00745529">
        <w:rPr>
          <w:rStyle w:val="Emphasis"/>
          <w:highlight w:val="cyan"/>
        </w:rPr>
        <w:t>dictate</w:t>
      </w:r>
      <w:r w:rsidRPr="00745529">
        <w:rPr>
          <w:rStyle w:val="Emphasis"/>
        </w:rPr>
        <w:t xml:space="preserve"> the </w:t>
      </w:r>
      <w:r w:rsidRPr="00745529">
        <w:rPr>
          <w:rStyle w:val="Emphasis"/>
          <w:highlight w:val="cyan"/>
        </w:rPr>
        <w:t>terms</w:t>
      </w:r>
      <w:r w:rsidRPr="00745529">
        <w:rPr>
          <w:rStyle w:val="StyleUnderline"/>
        </w:rPr>
        <w:t xml:space="preserve"> under which firms </w:t>
      </w:r>
      <w:r w:rsidRPr="00745529">
        <w:rPr>
          <w:rStyle w:val="Emphasis"/>
        </w:rPr>
        <w:t>enter the market</w:t>
      </w:r>
      <w:r w:rsidRPr="00745529">
        <w:rPr>
          <w:rStyle w:val="StyleUnderline"/>
        </w:rPr>
        <w:t xml:space="preserve">, </w:t>
      </w:r>
      <w:r w:rsidRPr="00745529">
        <w:rPr>
          <w:rStyle w:val="Emphasis"/>
        </w:rPr>
        <w:t>price their product</w:t>
      </w:r>
      <w:r w:rsidRPr="00745529">
        <w:rPr>
          <w:rStyle w:val="StyleUnderline"/>
        </w:rPr>
        <w:t xml:space="preserve">, or </w:t>
      </w:r>
      <w:r w:rsidRPr="00745529">
        <w:rPr>
          <w:rStyle w:val="Emphasis"/>
        </w:rPr>
        <w:t>select their customers</w:t>
      </w:r>
      <w:r w:rsidRPr="00745529">
        <w:rPr>
          <w:sz w:val="16"/>
        </w:rPr>
        <w:t xml:space="preserve">. Thus, </w:t>
      </w:r>
      <w:r w:rsidRPr="00CB186F">
        <w:rPr>
          <w:rStyle w:val="StyleUnderline"/>
        </w:rPr>
        <w:t>while</w:t>
      </w:r>
      <w:r w:rsidRPr="00CB186F">
        <w:rPr>
          <w:sz w:val="16"/>
        </w:rPr>
        <w:t xml:space="preserve"> the </w:t>
      </w:r>
      <w:r w:rsidRPr="00CB186F">
        <w:rPr>
          <w:rStyle w:val="StyleUnderline"/>
        </w:rPr>
        <w:t xml:space="preserve">antitrust laws may </w:t>
      </w:r>
      <w:r w:rsidRPr="00CB186F">
        <w:rPr>
          <w:rStyle w:val="Emphasis"/>
        </w:rPr>
        <w:t>affect</w:t>
      </w:r>
      <w:r w:rsidRPr="00CB186F">
        <w:rPr>
          <w:rStyle w:val="StyleUnderline"/>
        </w:rPr>
        <w:t xml:space="preserve"> a firm's behavior and </w:t>
      </w:r>
      <w:r w:rsidRPr="00CB186F">
        <w:rPr>
          <w:rStyle w:val="Emphasis"/>
        </w:rPr>
        <w:t>penalize violations</w:t>
      </w:r>
      <w:r w:rsidRPr="00CB186F">
        <w:rPr>
          <w:rStyle w:val="StyleUnderline"/>
        </w:rPr>
        <w:t xml:space="preserve"> of the rules, they are supposed to operate </w:t>
      </w:r>
      <w:r w:rsidRPr="00CB186F">
        <w:rPr>
          <w:rStyle w:val="Emphasis"/>
        </w:rPr>
        <w:t>quite differently</w:t>
      </w:r>
      <w:r w:rsidRPr="00CB186F">
        <w:rPr>
          <w:rStyle w:val="StyleUnderline"/>
        </w:rPr>
        <w:t xml:space="preserve"> from traditional regulation, where all aspects of competition are under the control of an administrative agency and the firms surrender substantial freedom</w:t>
      </w:r>
      <w:r w:rsidRPr="00CB186F">
        <w:rPr>
          <w:sz w:val="16"/>
        </w:rPr>
        <w:t xml:space="preserve"> in return for a regulated fair rate of return.</w:t>
      </w:r>
    </w:p>
    <w:p w14:paraId="1EDB1975" w14:textId="77777777" w:rsidR="00662F79" w:rsidRPr="00745529" w:rsidRDefault="00662F79" w:rsidP="00662F79">
      <w:pPr>
        <w:rPr>
          <w:sz w:val="16"/>
        </w:rPr>
      </w:pPr>
      <w:r w:rsidRPr="00CB186F">
        <w:rPr>
          <w:sz w:val="16"/>
        </w:rPr>
        <w:t>The numerous champions of this point of view come from a wide cross-section of backgrounds and ideological stripes. As then Professor Stephen</w:t>
      </w:r>
      <w:r w:rsidRPr="00745529">
        <w:rPr>
          <w:sz w:val="16"/>
        </w:rPr>
        <w:t xml:space="preserve"> Breyer noted in Regulation and its Reform:</w:t>
      </w:r>
    </w:p>
    <w:p w14:paraId="566C58EC" w14:textId="77777777" w:rsidR="00662F79" w:rsidRPr="00745529" w:rsidRDefault="00662F79" w:rsidP="00662F79">
      <w:pPr>
        <w:ind w:left="720"/>
        <w:rPr>
          <w:sz w:val="16"/>
        </w:rPr>
      </w:pPr>
      <w:r w:rsidRPr="00745529">
        <w:rPr>
          <w:sz w:val="16"/>
        </w:rPr>
        <w:t xml:space="preserve">In principle the </w:t>
      </w:r>
      <w:r w:rsidRPr="00745529">
        <w:rPr>
          <w:rStyle w:val="StyleUnderline"/>
        </w:rPr>
        <w:t>antitrust laws differ from</w:t>
      </w:r>
      <w:r w:rsidRPr="00745529">
        <w:rPr>
          <w:sz w:val="16"/>
        </w:rPr>
        <w:t xml:space="preserve"> classical </w:t>
      </w:r>
      <w:r w:rsidRPr="00745529">
        <w:rPr>
          <w:rStyle w:val="StyleUnderline"/>
        </w:rPr>
        <w:t xml:space="preserve">regulation both in their </w:t>
      </w:r>
      <w:r w:rsidRPr="00745529">
        <w:rPr>
          <w:rStyle w:val="Emphasis"/>
        </w:rPr>
        <w:t>aims</w:t>
      </w:r>
      <w:r w:rsidRPr="00745529">
        <w:rPr>
          <w:rStyle w:val="StyleUnderline"/>
        </w:rPr>
        <w:t xml:space="preserve"> and</w:t>
      </w:r>
      <w:r w:rsidRPr="00745529">
        <w:rPr>
          <w:sz w:val="16"/>
        </w:rPr>
        <w:t xml:space="preserve"> in their </w:t>
      </w:r>
      <w:r w:rsidRPr="00745529">
        <w:rPr>
          <w:rStyle w:val="Emphasis"/>
        </w:rPr>
        <w:t>methods</w:t>
      </w:r>
      <w:r w:rsidRPr="00745529">
        <w:rPr>
          <w:sz w:val="16"/>
        </w:rPr>
        <w:t xml:space="preserve">. The </w:t>
      </w:r>
      <w:r w:rsidRPr="00745529">
        <w:rPr>
          <w:rStyle w:val="StyleUnderline"/>
          <w:highlight w:val="cyan"/>
        </w:rPr>
        <w:t>antitrust</w:t>
      </w:r>
      <w:r w:rsidRPr="00745529">
        <w:rPr>
          <w:rStyle w:val="StyleUnderline"/>
        </w:rPr>
        <w:t xml:space="preserve"> laws seek to </w:t>
      </w:r>
      <w:r w:rsidRPr="00745529">
        <w:rPr>
          <w:rStyle w:val="Emphasis"/>
          <w:highlight w:val="cyan"/>
        </w:rPr>
        <w:t>create</w:t>
      </w:r>
      <w:r w:rsidRPr="00745529">
        <w:rPr>
          <w:rStyle w:val="StyleUnderline"/>
        </w:rPr>
        <w:t xml:space="preserve"> or </w:t>
      </w:r>
      <w:r w:rsidRPr="00745529">
        <w:rPr>
          <w:rStyle w:val="Emphasis"/>
        </w:rPr>
        <w:t>maintain</w:t>
      </w:r>
      <w:r w:rsidRPr="00745529">
        <w:rPr>
          <w:sz w:val="16"/>
        </w:rPr>
        <w:t xml:space="preserve"> the </w:t>
      </w:r>
      <w:r w:rsidRPr="00745529">
        <w:rPr>
          <w:rStyle w:val="Emphasis"/>
          <w:highlight w:val="cyan"/>
        </w:rPr>
        <w:t>conditions</w:t>
      </w:r>
      <w:r w:rsidRPr="00CB186F">
        <w:rPr>
          <w:rStyle w:val="StyleUnderline"/>
        </w:rPr>
        <w:t xml:space="preserve"> of</w:t>
      </w:r>
      <w:r w:rsidRPr="00745529">
        <w:rPr>
          <w:rStyle w:val="StyleUnderline"/>
        </w:rPr>
        <w:t xml:space="preserve"> a </w:t>
      </w:r>
      <w:r w:rsidRPr="00CB186F">
        <w:rPr>
          <w:rStyle w:val="StyleUnderline"/>
        </w:rPr>
        <w:t xml:space="preserve">competitive marketplace </w:t>
      </w:r>
      <w:r w:rsidRPr="00745529">
        <w:rPr>
          <w:rStyle w:val="StyleUnderline"/>
          <w:highlight w:val="cyan"/>
        </w:rPr>
        <w:t xml:space="preserve">rather than </w:t>
      </w:r>
      <w:r w:rsidRPr="00745529">
        <w:rPr>
          <w:rStyle w:val="Emphasis"/>
          <w:highlight w:val="cyan"/>
        </w:rPr>
        <w:t>replicate</w:t>
      </w:r>
      <w:r w:rsidRPr="00745529">
        <w:rPr>
          <w:rStyle w:val="Emphasis"/>
        </w:rPr>
        <w:t xml:space="preserve"> the </w:t>
      </w:r>
      <w:r w:rsidRPr="00CB186F">
        <w:rPr>
          <w:rStyle w:val="Emphasis"/>
          <w:highlight w:val="cyan"/>
        </w:rPr>
        <w:t xml:space="preserve">results of </w:t>
      </w:r>
      <w:r w:rsidRPr="00745529">
        <w:rPr>
          <w:rStyle w:val="Emphasis"/>
          <w:highlight w:val="cyan"/>
        </w:rPr>
        <w:t>competition</w:t>
      </w:r>
      <w:r w:rsidRPr="00745529">
        <w:rPr>
          <w:rStyle w:val="StyleUnderline"/>
        </w:rPr>
        <w:t xml:space="preserve"> or</w:t>
      </w:r>
      <w:r w:rsidRPr="00745529">
        <w:rPr>
          <w:sz w:val="16"/>
        </w:rPr>
        <w:t xml:space="preserve">  [*1384]  </w:t>
      </w:r>
      <w:r w:rsidRPr="00745529">
        <w:rPr>
          <w:rStyle w:val="Emphasis"/>
        </w:rPr>
        <w:t>correct for the defects</w:t>
      </w:r>
      <w:r w:rsidRPr="00745529">
        <w:rPr>
          <w:rStyle w:val="StyleUnderline"/>
        </w:rPr>
        <w:t xml:space="preserve"> of competitive markets. In doing so, </w:t>
      </w:r>
      <w:r w:rsidRPr="00745529">
        <w:rPr>
          <w:rStyle w:val="StyleUnderline"/>
          <w:highlight w:val="cyan"/>
        </w:rPr>
        <w:t xml:space="preserve">they act </w:t>
      </w:r>
      <w:r w:rsidRPr="00745529">
        <w:rPr>
          <w:rStyle w:val="Emphasis"/>
          <w:highlight w:val="cyan"/>
        </w:rPr>
        <w:t>negatively</w:t>
      </w:r>
      <w:r w:rsidRPr="00745529">
        <w:rPr>
          <w:rStyle w:val="StyleUnderline"/>
          <w:highlight w:val="cyan"/>
        </w:rPr>
        <w:t>, through</w:t>
      </w:r>
      <w:r w:rsidRPr="00745529">
        <w:rPr>
          <w:rStyle w:val="StyleUnderline"/>
        </w:rPr>
        <w:t xml:space="preserve"> a few </w:t>
      </w:r>
      <w:r w:rsidRPr="00745529">
        <w:rPr>
          <w:rStyle w:val="Emphasis"/>
        </w:rPr>
        <w:t xml:space="preserve">highly </w:t>
      </w:r>
      <w:r w:rsidRPr="00745529">
        <w:rPr>
          <w:rStyle w:val="Emphasis"/>
          <w:highlight w:val="cyan"/>
        </w:rPr>
        <w:t>general provisions</w:t>
      </w:r>
      <w:r w:rsidRPr="00745529">
        <w:rPr>
          <w:rStyle w:val="StyleUnderline"/>
        </w:rPr>
        <w:t xml:space="preserve"> prohibiting certain </w:t>
      </w:r>
      <w:r w:rsidRPr="00745529">
        <w:rPr>
          <w:rStyle w:val="Emphasis"/>
        </w:rPr>
        <w:t>forms</w:t>
      </w:r>
      <w:r w:rsidRPr="00745529">
        <w:rPr>
          <w:rStyle w:val="StyleUnderline"/>
        </w:rPr>
        <w:t xml:space="preserve"> of private conduct. </w:t>
      </w:r>
      <w:r w:rsidRPr="00745529">
        <w:rPr>
          <w:rStyle w:val="StyleUnderline"/>
          <w:highlight w:val="cyan"/>
        </w:rPr>
        <w:t xml:space="preserve">They do </w:t>
      </w:r>
      <w:r w:rsidRPr="00745529">
        <w:rPr>
          <w:rStyle w:val="Emphasis"/>
          <w:highlight w:val="cyan"/>
        </w:rPr>
        <w:t>not</w:t>
      </w:r>
      <w:r w:rsidRPr="00745529">
        <w:rPr>
          <w:rStyle w:val="StyleUnderline"/>
        </w:rPr>
        <w:t xml:space="preserve"> </w:t>
      </w:r>
      <w:r w:rsidRPr="00745529">
        <w:rPr>
          <w:rStyle w:val="Emphasis"/>
        </w:rPr>
        <w:t xml:space="preserve">affirmatively </w:t>
      </w:r>
      <w:r w:rsidRPr="00745529">
        <w:rPr>
          <w:rStyle w:val="Emphasis"/>
          <w:highlight w:val="cyan"/>
        </w:rPr>
        <w:t>order</w:t>
      </w:r>
      <w:r w:rsidRPr="00745529">
        <w:rPr>
          <w:rStyle w:val="StyleUnderline"/>
        </w:rPr>
        <w:t xml:space="preserve"> firms to </w:t>
      </w:r>
      <w:r w:rsidRPr="00745529">
        <w:rPr>
          <w:rStyle w:val="Emphasis"/>
        </w:rPr>
        <w:t>behave</w:t>
      </w:r>
      <w:r w:rsidRPr="00745529">
        <w:rPr>
          <w:rStyle w:val="StyleUnderline"/>
        </w:rPr>
        <w:t xml:space="preserve"> in </w:t>
      </w:r>
      <w:r w:rsidRPr="00745529">
        <w:rPr>
          <w:rStyle w:val="Emphasis"/>
          <w:highlight w:val="cyan"/>
        </w:rPr>
        <w:t>specified ways</w:t>
      </w:r>
      <w:r w:rsidRPr="00745529">
        <w:rPr>
          <w:sz w:val="16"/>
        </w:rPr>
        <w:t>; for the most part, they tell private firms what not to do … Only rarely do the antitrust enforcement agencies create the de tailed web of affirmative legal obligations that characterizes classical regulation.</w:t>
      </w:r>
    </w:p>
    <w:p w14:paraId="159C3126" w14:textId="77777777" w:rsidR="00662F79" w:rsidRPr="00745529" w:rsidRDefault="00662F79" w:rsidP="00662F79">
      <w:pPr>
        <w:rPr>
          <w:sz w:val="16"/>
        </w:rPr>
      </w:pPr>
      <w:r w:rsidRPr="00745529">
        <w:rPr>
          <w:rStyle w:val="Emphasis"/>
          <w:highlight w:val="cyan"/>
        </w:rPr>
        <w:t>Economists</w:t>
      </w:r>
      <w:r w:rsidRPr="00745529">
        <w:rPr>
          <w:rStyle w:val="StyleUnderline"/>
          <w:highlight w:val="cyan"/>
        </w:rPr>
        <w:t xml:space="preserve"> and</w:t>
      </w:r>
      <w:r w:rsidRPr="00745529">
        <w:rPr>
          <w:rStyle w:val="StyleUnderline"/>
        </w:rPr>
        <w:t xml:space="preserve"> </w:t>
      </w:r>
      <w:r w:rsidRPr="00745529">
        <w:rPr>
          <w:rStyle w:val="Emphasis"/>
        </w:rPr>
        <w:t xml:space="preserve">public policy </w:t>
      </w:r>
      <w:r w:rsidRPr="00745529">
        <w:rPr>
          <w:rStyle w:val="Emphasis"/>
          <w:highlight w:val="cyan"/>
        </w:rPr>
        <w:t>scholars</w:t>
      </w:r>
      <w:r w:rsidRPr="00745529">
        <w:rPr>
          <w:rStyle w:val="StyleUnderline"/>
        </w:rPr>
        <w:t xml:space="preserve"> are even more inclined to </w:t>
      </w:r>
      <w:r w:rsidRPr="00745529">
        <w:rPr>
          <w:rStyle w:val="StyleUnderline"/>
          <w:highlight w:val="cyan"/>
        </w:rPr>
        <w:t xml:space="preserve">draw a </w:t>
      </w:r>
      <w:r w:rsidRPr="00745529">
        <w:rPr>
          <w:rStyle w:val="Emphasis"/>
          <w:highlight w:val="cyan"/>
        </w:rPr>
        <w:t>sharp distinction</w:t>
      </w:r>
      <w:r w:rsidRPr="00745529">
        <w:rPr>
          <w:rStyle w:val="StyleUnderline"/>
          <w:highlight w:val="cyan"/>
        </w:rPr>
        <w:t xml:space="preserve"> between</w:t>
      </w:r>
      <w:r w:rsidRPr="00745529">
        <w:rPr>
          <w:rStyle w:val="StyleUnderline"/>
        </w:rPr>
        <w:t xml:space="preserve"> the goals of </w:t>
      </w:r>
      <w:r w:rsidRPr="00745529">
        <w:rPr>
          <w:rStyle w:val="StyleUnderline"/>
          <w:highlight w:val="cyan"/>
        </w:rPr>
        <w:t>antitrust and</w:t>
      </w:r>
      <w:r w:rsidRPr="00745529">
        <w:rPr>
          <w:rStyle w:val="StyleUnderline"/>
        </w:rPr>
        <w:t xml:space="preserve"> those of traditional </w:t>
      </w:r>
      <w:r w:rsidRPr="00745529">
        <w:rPr>
          <w:rStyle w:val="StyleUnderline"/>
          <w:highlight w:val="cyan"/>
        </w:rPr>
        <w:t>regulation. So too</w:t>
      </w:r>
      <w:r w:rsidRPr="00745529">
        <w:rPr>
          <w:rStyle w:val="StyleUnderline"/>
        </w:rPr>
        <w:t xml:space="preserve">, officials of the </w:t>
      </w:r>
      <w:r w:rsidRPr="00745529">
        <w:rPr>
          <w:rStyle w:val="Emphasis"/>
          <w:highlight w:val="cyan"/>
        </w:rPr>
        <w:t>A</w:t>
      </w:r>
      <w:r w:rsidRPr="00745529">
        <w:rPr>
          <w:rStyle w:val="StyleUnderline"/>
        </w:rPr>
        <w:t xml:space="preserve">ntitrust </w:t>
      </w:r>
      <w:r w:rsidRPr="00745529">
        <w:rPr>
          <w:rStyle w:val="Emphasis"/>
          <w:highlight w:val="cyan"/>
        </w:rPr>
        <w:t>D</w:t>
      </w:r>
      <w:r w:rsidRPr="00745529">
        <w:rPr>
          <w:rStyle w:val="StyleUnderline"/>
        </w:rPr>
        <w:t xml:space="preserve">ivision </w:t>
      </w:r>
      <w:r w:rsidRPr="00745529">
        <w:rPr>
          <w:rStyle w:val="StyleUnderline"/>
          <w:highlight w:val="cyan"/>
        </w:rPr>
        <w:t>and</w:t>
      </w:r>
      <w:r w:rsidRPr="00745529">
        <w:rPr>
          <w:sz w:val="16"/>
        </w:rPr>
        <w:t xml:space="preserve"> the Federal Trade Commission </w:t>
      </w:r>
      <w:r w:rsidRPr="00745529">
        <w:rPr>
          <w:rStyle w:val="StyleUnderline"/>
          <w:highlight w:val="cyan"/>
        </w:rPr>
        <w:t>(FTC)</w:t>
      </w:r>
      <w:r w:rsidRPr="00745529">
        <w:rPr>
          <w:rStyle w:val="StyleUnderline"/>
        </w:rPr>
        <w:t xml:space="preserve"> routinely de scribe their mission as </w:t>
      </w:r>
      <w:r w:rsidRPr="00745529">
        <w:rPr>
          <w:rStyle w:val="Emphasis"/>
        </w:rPr>
        <w:t>"law enforcement"</w:t>
      </w:r>
      <w:r w:rsidRPr="00745529">
        <w:rPr>
          <w:rStyle w:val="StyleUnderline"/>
        </w:rPr>
        <w:t xml:space="preserve"> and </w:t>
      </w:r>
      <w:r w:rsidRPr="00745529">
        <w:rPr>
          <w:rStyle w:val="Emphasis"/>
        </w:rPr>
        <w:t>deny</w:t>
      </w:r>
      <w:r w:rsidRPr="00745529">
        <w:rPr>
          <w:rStyle w:val="StyleUnderline"/>
        </w:rPr>
        <w:t xml:space="preserve"> that they are acting as </w:t>
      </w:r>
      <w:r w:rsidRPr="00745529">
        <w:rPr>
          <w:rStyle w:val="Emphasis"/>
        </w:rPr>
        <w:t>regulators</w:t>
      </w:r>
      <w:r w:rsidRPr="00745529">
        <w:rPr>
          <w:sz w:val="16"/>
        </w:rPr>
        <w:t>. For all the changes wrought by the Chicago  [*1385]  school of antitrust, the law and economic scholars also cling to a model of antitrust that is distinct from regulation.</w:t>
      </w:r>
    </w:p>
    <w:p w14:paraId="2416495C" w14:textId="77777777" w:rsidR="00662F79" w:rsidRPr="00745529" w:rsidRDefault="00662F79" w:rsidP="00662F79">
      <w:pPr>
        <w:pStyle w:val="Heading4"/>
        <w:rPr>
          <w:rFonts w:cs="Times New Roman"/>
        </w:rPr>
      </w:pPr>
      <w:r w:rsidRPr="00745529">
        <w:rPr>
          <w:rFonts w:cs="Times New Roman"/>
        </w:rPr>
        <w:t xml:space="preserve">The difference is </w:t>
      </w:r>
      <w:r w:rsidRPr="00745529">
        <w:rPr>
          <w:rFonts w:cs="Times New Roman"/>
          <w:u w:val="single"/>
        </w:rPr>
        <w:t>fundamental</w:t>
      </w:r>
    </w:p>
    <w:p w14:paraId="06091E00" w14:textId="77777777" w:rsidR="00662F79" w:rsidRPr="00745529" w:rsidRDefault="00662F79" w:rsidP="00662F79">
      <w:r w:rsidRPr="00745529">
        <w:t xml:space="preserve">James B. </w:t>
      </w:r>
      <w:r w:rsidRPr="00745529">
        <w:rPr>
          <w:rStyle w:val="Style13ptBold"/>
        </w:rPr>
        <w:t>Speta 6</w:t>
      </w:r>
      <w:r w:rsidRPr="00745529">
        <w:t>, Elizabeth Froehling Horner Professor of Law Senior Associate Dean for International Initiatives at the Northwestern University School of Law, JD and AB at the University of Michigan, Consultant at Eimer Stahl Klevorn &amp; Solberg, LLP, “The Antitrust Enterprise: Principle and Execution: Resale Requirements and the Intersection of Antitrust and Regulated Industries”, Iowa Journal of Corporate Law, 31 Iowa J. Corp. L. 307, Winter 2006, Lexis</w:t>
      </w:r>
    </w:p>
    <w:p w14:paraId="26D095BB" w14:textId="77777777" w:rsidR="00662F79" w:rsidRPr="00745529" w:rsidRDefault="00662F79" w:rsidP="00662F79">
      <w:pPr>
        <w:rPr>
          <w:sz w:val="16"/>
        </w:rPr>
      </w:pPr>
      <w:r w:rsidRPr="00745529">
        <w:rPr>
          <w:sz w:val="16"/>
        </w:rPr>
        <w:t>I. Introduction</w:t>
      </w:r>
    </w:p>
    <w:p w14:paraId="2B0CF576" w14:textId="77777777" w:rsidR="00662F79" w:rsidRPr="00745529" w:rsidRDefault="00662F79" w:rsidP="00662F79">
      <w:pPr>
        <w:rPr>
          <w:sz w:val="16"/>
        </w:rPr>
      </w:pPr>
      <w:r w:rsidRPr="00745529">
        <w:rPr>
          <w:sz w:val="16"/>
        </w:rPr>
        <w:t xml:space="preserve">In his forthcoming book, The Antitrust Enterprise, Professor Hovenkamp makes clear that </w:t>
      </w:r>
      <w:r w:rsidRPr="00745529">
        <w:rPr>
          <w:rStyle w:val="StyleUnderline"/>
          <w:highlight w:val="cyan"/>
        </w:rPr>
        <w:t>antitrust is</w:t>
      </w:r>
      <w:r w:rsidRPr="00745529">
        <w:rPr>
          <w:rStyle w:val="StyleUnderline"/>
        </w:rPr>
        <w:t xml:space="preserve"> simply </w:t>
      </w:r>
      <w:r w:rsidRPr="00745529">
        <w:rPr>
          <w:rStyle w:val="Emphasis"/>
          <w:sz w:val="24"/>
          <w:szCs w:val="26"/>
          <w:highlight w:val="cyan"/>
        </w:rPr>
        <w:t>one of a menu</w:t>
      </w:r>
      <w:r w:rsidRPr="00745529">
        <w:rPr>
          <w:rStyle w:val="StyleUnderline"/>
          <w:sz w:val="24"/>
          <w:szCs w:val="26"/>
          <w:highlight w:val="cyan"/>
        </w:rPr>
        <w:t xml:space="preserve"> </w:t>
      </w:r>
      <w:r w:rsidRPr="00745529">
        <w:rPr>
          <w:rStyle w:val="StyleUnderline"/>
          <w:highlight w:val="cyan"/>
        </w:rPr>
        <w:t>of</w:t>
      </w:r>
      <w:r w:rsidRPr="00745529">
        <w:rPr>
          <w:rStyle w:val="StyleUnderline"/>
        </w:rPr>
        <w:t xml:space="preserve"> market-regulating </w:t>
      </w:r>
      <w:r w:rsidRPr="00745529">
        <w:rPr>
          <w:rStyle w:val="StyleUnderline"/>
          <w:highlight w:val="cyan"/>
        </w:rPr>
        <w:t>choices</w:t>
      </w:r>
      <w:r w:rsidRPr="00745529">
        <w:rPr>
          <w:rStyle w:val="StyleUnderline"/>
        </w:rPr>
        <w:t xml:space="preserve"> available and pursues the interactions </w:t>
      </w:r>
      <w:r w:rsidRPr="00745529">
        <w:rPr>
          <w:rStyle w:val="StyleUnderline"/>
          <w:highlight w:val="cyan"/>
        </w:rPr>
        <w:t xml:space="preserve">among </w:t>
      </w:r>
      <w:r w:rsidRPr="00745529">
        <w:rPr>
          <w:rStyle w:val="Emphasis"/>
          <w:highlight w:val="cyan"/>
        </w:rPr>
        <w:t>antitrust</w:t>
      </w:r>
      <w:r w:rsidRPr="00745529">
        <w:rPr>
          <w:rStyle w:val="StyleUnderline"/>
          <w:highlight w:val="cyan"/>
        </w:rPr>
        <w:t xml:space="preserve">, </w:t>
      </w:r>
      <w:r w:rsidRPr="00745529">
        <w:rPr>
          <w:rStyle w:val="Emphasis"/>
          <w:highlight w:val="cyan"/>
        </w:rPr>
        <w:t>i</w:t>
      </w:r>
      <w:r w:rsidRPr="00745529">
        <w:rPr>
          <w:rStyle w:val="Emphasis"/>
        </w:rPr>
        <w:t xml:space="preserve">ntellectual </w:t>
      </w:r>
      <w:r w:rsidRPr="00745529">
        <w:rPr>
          <w:rStyle w:val="Emphasis"/>
          <w:highlight w:val="cyan"/>
        </w:rPr>
        <w:t>p</w:t>
      </w:r>
      <w:r w:rsidRPr="00745529">
        <w:rPr>
          <w:rStyle w:val="Emphasis"/>
        </w:rPr>
        <w:t>roperty</w:t>
      </w:r>
      <w:r w:rsidRPr="00745529">
        <w:rPr>
          <w:rStyle w:val="StyleUnderline"/>
        </w:rPr>
        <w:t xml:space="preserve">, </w:t>
      </w:r>
      <w:r w:rsidRPr="00745529">
        <w:rPr>
          <w:rStyle w:val="StyleUnderline"/>
          <w:highlight w:val="cyan"/>
        </w:rPr>
        <w:t>and</w:t>
      </w:r>
      <w:r w:rsidRPr="00745529">
        <w:rPr>
          <w:rStyle w:val="StyleUnderline"/>
        </w:rPr>
        <w:t xml:space="preserve"> </w:t>
      </w:r>
      <w:r w:rsidRPr="00745529">
        <w:rPr>
          <w:rStyle w:val="Emphasis"/>
        </w:rPr>
        <w:t xml:space="preserve">sector-specific </w:t>
      </w:r>
      <w:r w:rsidRPr="00745529">
        <w:rPr>
          <w:rStyle w:val="Emphasis"/>
          <w:highlight w:val="cyan"/>
        </w:rPr>
        <w:t>regulation</w:t>
      </w:r>
      <w:r w:rsidRPr="00745529">
        <w:rPr>
          <w:rStyle w:val="StyleUnderline"/>
        </w:rPr>
        <w:t xml:space="preserve">. "The antitrust laws are </w:t>
      </w:r>
      <w:r w:rsidRPr="00745529">
        <w:rPr>
          <w:rStyle w:val="Emphasis"/>
        </w:rPr>
        <w:t>only one</w:t>
      </w:r>
      <w:r w:rsidRPr="00745529">
        <w:rPr>
          <w:rStyle w:val="StyleUnderline"/>
        </w:rPr>
        <w:t xml:space="preserve"> among </w:t>
      </w:r>
      <w:r w:rsidRPr="00745529">
        <w:rPr>
          <w:rStyle w:val="Emphasis"/>
        </w:rPr>
        <w:t>many legal regulators</w:t>
      </w:r>
      <w:r w:rsidRPr="00745529">
        <w:rPr>
          <w:rStyle w:val="StyleUnderline"/>
        </w:rPr>
        <w:t xml:space="preserve"> of </w:t>
      </w:r>
      <w:r w:rsidRPr="00745529">
        <w:rPr>
          <w:rStyle w:val="Emphasis"/>
        </w:rPr>
        <w:t>competition</w:t>
      </w:r>
      <w:r w:rsidRPr="00745529">
        <w:rPr>
          <w:rStyle w:val="StyleUnderline"/>
        </w:rPr>
        <w:t xml:space="preserve"> and </w:t>
      </w:r>
      <w:r w:rsidRPr="00745529">
        <w:rPr>
          <w:rStyle w:val="Emphasis"/>
        </w:rPr>
        <w:t>innovation</w:t>
      </w:r>
      <w:r w:rsidRPr="00745529">
        <w:rPr>
          <w:sz w:val="16"/>
        </w:rPr>
        <w:t xml:space="preserve">. Intellectual property laws and </w:t>
      </w:r>
      <w:r w:rsidRPr="00745529">
        <w:rPr>
          <w:rStyle w:val="Emphasis"/>
        </w:rPr>
        <w:t xml:space="preserve">market-specific </w:t>
      </w:r>
      <w:r w:rsidRPr="00745529">
        <w:rPr>
          <w:rStyle w:val="Emphasis"/>
          <w:highlight w:val="cyan"/>
        </w:rPr>
        <w:t>regulations</w:t>
      </w:r>
      <w:r w:rsidRPr="00745529">
        <w:rPr>
          <w:sz w:val="16"/>
        </w:rPr>
        <w:t xml:space="preserve"> for markets such as telecommunications or electric power </w:t>
      </w:r>
      <w:r w:rsidRPr="00745529">
        <w:rPr>
          <w:rStyle w:val="Emphasis"/>
          <w:highlight w:val="cyan"/>
        </w:rPr>
        <w:t>also</w:t>
      </w:r>
      <w:r w:rsidRPr="00745529">
        <w:rPr>
          <w:rStyle w:val="StyleUnderline"/>
          <w:highlight w:val="cyan"/>
        </w:rPr>
        <w:t xml:space="preserve"> pursue the </w:t>
      </w:r>
      <w:r w:rsidRPr="00745529">
        <w:rPr>
          <w:rStyle w:val="Emphasis"/>
          <w:highlight w:val="cyan"/>
        </w:rPr>
        <w:t>same ends</w:t>
      </w:r>
      <w:r w:rsidRPr="00745529">
        <w:rPr>
          <w:sz w:val="16"/>
        </w:rPr>
        <w:t xml:space="preserve">." 1 </w:t>
      </w:r>
      <w:r w:rsidRPr="00745529">
        <w:rPr>
          <w:rStyle w:val="StyleUnderline"/>
          <w:highlight w:val="cyan"/>
        </w:rPr>
        <w:t xml:space="preserve">This </w:t>
      </w:r>
      <w:r w:rsidRPr="00745529">
        <w:rPr>
          <w:rStyle w:val="Emphasis"/>
          <w:sz w:val="24"/>
          <w:szCs w:val="26"/>
          <w:highlight w:val="cyan"/>
        </w:rPr>
        <w:t>fundamental point</w:t>
      </w:r>
      <w:r w:rsidRPr="00745529">
        <w:rPr>
          <w:rStyle w:val="StyleUnderline"/>
        </w:rPr>
        <w:t xml:space="preserve">, which </w:t>
      </w:r>
      <w:r w:rsidRPr="00745529">
        <w:rPr>
          <w:rStyle w:val="StyleUnderline"/>
          <w:highlight w:val="cyan"/>
        </w:rPr>
        <w:t>was</w:t>
      </w:r>
      <w:r w:rsidRPr="00745529">
        <w:rPr>
          <w:rStyle w:val="StyleUnderline"/>
        </w:rPr>
        <w:t xml:space="preserve"> too </w:t>
      </w:r>
      <w:r w:rsidRPr="00745529">
        <w:rPr>
          <w:rStyle w:val="Emphasis"/>
          <w:highlight w:val="cyan"/>
        </w:rPr>
        <w:t>often lost</w:t>
      </w:r>
      <w:r w:rsidRPr="00745529">
        <w:rPr>
          <w:sz w:val="16"/>
        </w:rPr>
        <w:t xml:space="preserve"> during the height of regulated industries law, </w:t>
      </w:r>
      <w:r w:rsidRPr="00745529">
        <w:rPr>
          <w:rStyle w:val="StyleUnderline"/>
        </w:rPr>
        <w:t xml:space="preserve">is </w:t>
      </w:r>
      <w:r w:rsidRPr="00745529">
        <w:rPr>
          <w:rStyle w:val="Emphasis"/>
        </w:rPr>
        <w:t>particularly salient</w:t>
      </w:r>
      <w:r w:rsidRPr="00745529">
        <w:rPr>
          <w:sz w:val="16"/>
        </w:rPr>
        <w:t xml:space="preserve"> as many of the traditional utility markets - including especially telecommunications and electricity - move through a transition to more competitive market structures. The Antitrust Enterprise traces the great transformations of antitrust industries law, 2 and pays particular attention to the challenges for antitrust of changing market structures, increasingly rapid innovation, and improved economic tools.</w:t>
      </w:r>
    </w:p>
    <w:p w14:paraId="22CDE0D9" w14:textId="77777777" w:rsidR="00662F79" w:rsidRDefault="00662F79" w:rsidP="00662F79"/>
    <w:p w14:paraId="4F37A0D9" w14:textId="77777777" w:rsidR="00662F79" w:rsidRDefault="00662F79" w:rsidP="00662F79">
      <w:pPr>
        <w:pStyle w:val="Heading3"/>
      </w:pPr>
      <w:r>
        <w:t>ADV CP</w:t>
      </w:r>
    </w:p>
    <w:p w14:paraId="242291A1" w14:textId="77777777" w:rsidR="00662F79" w:rsidRPr="000A2DD4" w:rsidRDefault="00662F79" w:rsidP="00662F79"/>
    <w:p w14:paraId="436E3530" w14:textId="77777777" w:rsidR="00662F79" w:rsidRDefault="00662F79" w:rsidP="00662F79">
      <w:pPr>
        <w:pStyle w:val="Heading3"/>
      </w:pPr>
      <w:r>
        <w:t>AT: Comity Plank Fails</w:t>
      </w:r>
    </w:p>
    <w:p w14:paraId="75FB5364" w14:textId="77777777" w:rsidR="00662F79" w:rsidRPr="000A2DD4" w:rsidRDefault="00662F79" w:rsidP="00662F79"/>
    <w:p w14:paraId="3CFB0E1F" w14:textId="77777777" w:rsidR="00662F79" w:rsidRDefault="00662F79" w:rsidP="00662F79">
      <w:pPr>
        <w:pStyle w:val="Heading3"/>
      </w:pPr>
      <w:r>
        <w:t>AT: Compeition ADV</w:t>
      </w:r>
    </w:p>
    <w:p w14:paraId="5B7E1A57" w14:textId="77777777" w:rsidR="00662F79" w:rsidRDefault="00662F79" w:rsidP="00662F79"/>
    <w:p w14:paraId="0FC57238" w14:textId="77777777" w:rsidR="00662F79" w:rsidRDefault="00662F79" w:rsidP="00662F79">
      <w:pPr>
        <w:pStyle w:val="Heading3"/>
      </w:pPr>
      <w:r>
        <w:t>AT: PDB</w:t>
      </w:r>
    </w:p>
    <w:p w14:paraId="4B86A365" w14:textId="77777777" w:rsidR="00662F79" w:rsidRPr="000A2DD4" w:rsidRDefault="00662F79" w:rsidP="00662F79"/>
    <w:p w14:paraId="073744B1" w14:textId="77777777" w:rsidR="00662F79" w:rsidRDefault="00662F79" w:rsidP="00662F79">
      <w:pPr>
        <w:pStyle w:val="Heading3"/>
      </w:pPr>
      <w:r>
        <w:t>AT: LTNB</w:t>
      </w:r>
    </w:p>
    <w:p w14:paraId="76D6B6AA" w14:textId="77777777" w:rsidR="00662F79" w:rsidRPr="000A2DD4" w:rsidRDefault="00662F79" w:rsidP="00662F79"/>
    <w:p w14:paraId="35C2A424" w14:textId="77777777" w:rsidR="00234BBE" w:rsidRDefault="00234BBE" w:rsidP="00234BBE">
      <w:pPr>
        <w:pStyle w:val="Heading3"/>
      </w:pPr>
      <w:r>
        <w:t>AT: Condo</w:t>
      </w:r>
    </w:p>
    <w:p w14:paraId="071FD7CB" w14:textId="77777777" w:rsidR="00234BBE" w:rsidRDefault="00234BBE" w:rsidP="00234BBE"/>
    <w:p w14:paraId="36D5B019" w14:textId="77777777" w:rsidR="00662F79" w:rsidRDefault="00662F79" w:rsidP="00662F79">
      <w:pPr>
        <w:pStyle w:val="Heading3"/>
      </w:pPr>
      <w:r>
        <w:t xml:space="preserve">AT: Theory </w:t>
      </w:r>
    </w:p>
    <w:p w14:paraId="08FBEBF0" w14:textId="77777777" w:rsidR="00662F79" w:rsidRPr="0098538B" w:rsidRDefault="00662F79" w:rsidP="00662F79"/>
    <w:p w14:paraId="439709D0" w14:textId="77777777" w:rsidR="00662F79" w:rsidRDefault="00662F79" w:rsidP="00662F79">
      <w:pPr>
        <w:pStyle w:val="Heading2"/>
      </w:pPr>
      <w:r>
        <w:t>Spillover DA</w:t>
      </w:r>
    </w:p>
    <w:p w14:paraId="1460502D" w14:textId="0F51C49F" w:rsidR="00662F79" w:rsidRDefault="00662F79" w:rsidP="00662F79">
      <w:pPr>
        <w:pStyle w:val="Heading3"/>
        <w:rPr>
          <w:rFonts w:cs="Times New Roman"/>
        </w:rPr>
      </w:pPr>
      <w:r w:rsidRPr="00745529">
        <w:rPr>
          <w:rFonts w:cs="Times New Roman"/>
        </w:rPr>
        <w:t>Impact---2NC</w:t>
      </w:r>
    </w:p>
    <w:p w14:paraId="1B08473A" w14:textId="77777777" w:rsidR="00662F79" w:rsidRPr="00A65783" w:rsidRDefault="00662F79" w:rsidP="00662F79">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27A14534" w14:textId="77777777" w:rsidR="00662F79" w:rsidRPr="00745529" w:rsidRDefault="00662F79" w:rsidP="00662F79">
      <w:r w:rsidRPr="00745529">
        <w:t xml:space="preserve">Dr. Qian </w:t>
      </w:r>
      <w:r w:rsidRPr="00745529">
        <w:rPr>
          <w:rStyle w:val="Style13ptBold"/>
        </w:rPr>
        <w:t>Liu 18</w:t>
      </w:r>
      <w:r w:rsidRPr="00745529">
        <w:t>,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70E89A27" w14:textId="77777777" w:rsidR="00662F79" w:rsidRPr="00745529" w:rsidRDefault="00662F79" w:rsidP="00662F79">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266EC833" w14:textId="77777777" w:rsidR="00662F79" w:rsidRPr="00745529" w:rsidRDefault="00662F79" w:rsidP="00662F79">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03031417" w14:textId="77777777" w:rsidR="00662F79" w:rsidRPr="00745529" w:rsidRDefault="00662F79" w:rsidP="00662F79">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28265561" w14:textId="77777777" w:rsidR="00662F79" w:rsidRPr="00745529" w:rsidRDefault="00662F79" w:rsidP="00662F79">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61A6255B" w14:textId="77777777" w:rsidR="00662F79" w:rsidRPr="00745529" w:rsidRDefault="00662F79" w:rsidP="00662F79">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3DF410F7" w14:textId="77777777" w:rsidR="00662F79" w:rsidRPr="00745529" w:rsidRDefault="00662F79" w:rsidP="00662F79">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573BA5B3" w14:textId="77777777" w:rsidR="00662F79" w:rsidRPr="00745529" w:rsidRDefault="00662F79" w:rsidP="00662F79">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2650B94B" w14:textId="77777777" w:rsidR="00662F79" w:rsidRPr="00745529" w:rsidRDefault="00662F79" w:rsidP="00662F79">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01E12FFE" w14:textId="77777777" w:rsidR="00662F79" w:rsidRPr="00745529" w:rsidRDefault="00662F79" w:rsidP="00662F79">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36FACA29" w14:textId="77777777" w:rsidR="00662F79" w:rsidRPr="00745529" w:rsidRDefault="00662F79" w:rsidP="00662F79">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4E2A6B26" w14:textId="77777777" w:rsidR="00662F79" w:rsidRPr="00745529" w:rsidRDefault="00662F79" w:rsidP="00662F79">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4C5D82FF" w14:textId="77777777" w:rsidR="00662F79" w:rsidRPr="00745529" w:rsidRDefault="00662F79" w:rsidP="00662F79">
      <w:pPr>
        <w:rPr>
          <w:sz w:val="16"/>
        </w:rPr>
      </w:pPr>
      <w:r w:rsidRPr="00745529">
        <w:rPr>
          <w:rStyle w:val="StyleUnderline"/>
        </w:rPr>
        <w:t xml:space="preserve">This is </w:t>
      </w:r>
      <w:r w:rsidRPr="00745529">
        <w:rPr>
          <w:rStyle w:val="Emphasis"/>
        </w:rPr>
        <w:t xml:space="preserve">all the </w:t>
      </w:r>
      <w:r w:rsidRPr="00745529">
        <w:rPr>
          <w:rStyle w:val="Emphasis"/>
          <w:highlight w:val="cyan"/>
        </w:rPr>
        <w:t>more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3A774395" w14:textId="77777777" w:rsidR="00662F79" w:rsidRPr="00745529" w:rsidRDefault="00662F79" w:rsidP="00662F79">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0C6887E5" w14:textId="77777777" w:rsidR="00662F79" w:rsidRPr="00745529" w:rsidRDefault="00662F79" w:rsidP="00662F79">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21320AB9" w14:textId="77777777" w:rsidR="00662F79" w:rsidRPr="00745529" w:rsidRDefault="00662F79" w:rsidP="00662F79">
      <w:pPr>
        <w:pStyle w:val="Heading4"/>
        <w:rPr>
          <w:rFonts w:cs="Times New Roman"/>
        </w:rPr>
      </w:pPr>
      <w:r w:rsidRPr="00745529">
        <w:rPr>
          <w:rFonts w:cs="Times New Roman"/>
        </w:rPr>
        <w:t xml:space="preserve">Turns </w:t>
      </w:r>
      <w:r w:rsidRPr="00745529">
        <w:rPr>
          <w:rFonts w:cs="Times New Roman"/>
          <w:u w:val="single"/>
        </w:rPr>
        <w:t>every impact</w:t>
      </w:r>
    </w:p>
    <w:p w14:paraId="17D22D55" w14:textId="77777777" w:rsidR="00662F79" w:rsidRPr="00745529" w:rsidRDefault="00662F79" w:rsidP="00662F79">
      <w:r w:rsidRPr="00745529">
        <w:t xml:space="preserve">Geoffrey </w:t>
      </w:r>
      <w:r w:rsidRPr="00745529">
        <w:rPr>
          <w:rStyle w:val="Style13ptBold"/>
        </w:rPr>
        <w:t>Kemp 10</w:t>
      </w:r>
      <w:r w:rsidRPr="00745529">
        <w:t>,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7521CC59" w14:textId="77777777" w:rsidR="00662F79" w:rsidRPr="00745529" w:rsidRDefault="00662F79" w:rsidP="00662F79">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a large number of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2ABD7A20" w14:textId="77777777" w:rsidR="00662F79" w:rsidRDefault="00662F79" w:rsidP="00662F79">
      <w:pPr>
        <w:pStyle w:val="Heading3"/>
      </w:pPr>
      <w:r>
        <w:t>AT: Plan = Chinese Economy</w:t>
      </w:r>
    </w:p>
    <w:p w14:paraId="3301ED50" w14:textId="77777777" w:rsidR="00662F79" w:rsidRPr="0065371C" w:rsidRDefault="00662F79" w:rsidP="00662F79">
      <w:pPr>
        <w:pStyle w:val="Heading4"/>
      </w:pPr>
      <w:r w:rsidRPr="0065371C">
        <w:t>3.</w:t>
      </w:r>
      <w:r>
        <w:t xml:space="preserve"> </w:t>
      </w:r>
      <w:r>
        <w:rPr>
          <w:u w:val="single"/>
        </w:rPr>
        <w:t>CHILLING</w:t>
      </w:r>
      <w:r>
        <w:t xml:space="preserve">---antitrust applies to </w:t>
      </w:r>
      <w:r>
        <w:rPr>
          <w:u w:val="single"/>
        </w:rPr>
        <w:t>all</w:t>
      </w:r>
      <w:r>
        <w:t xml:space="preserve"> industries, so there’s </w:t>
      </w:r>
      <w:r>
        <w:rPr>
          <w:u w:val="single"/>
        </w:rPr>
        <w:t>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6BF9E15D" w14:textId="77777777" w:rsidR="00662F79" w:rsidRPr="00745529" w:rsidRDefault="00662F79" w:rsidP="00662F79">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p>
    <w:p w14:paraId="6C479BAD" w14:textId="77777777" w:rsidR="00662F79" w:rsidRPr="00745529" w:rsidRDefault="00662F79" w:rsidP="00662F79">
      <w:pPr>
        <w:rPr>
          <w:sz w:val="16"/>
        </w:rPr>
      </w:pP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And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 w:val="26"/>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122C3576" w14:textId="77777777" w:rsidR="00662F79" w:rsidRDefault="00662F79" w:rsidP="00662F79">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(quoting Matsushita Elec. Indus. Co. v. Zenith Radio Corp., 475 U.S. 574, 594 (1986)). [END FOOTNOTE]</w:t>
      </w:r>
    </w:p>
    <w:p w14:paraId="450B9BDA" w14:textId="77777777" w:rsidR="00662F79" w:rsidRPr="00632CD7" w:rsidRDefault="00662F79" w:rsidP="00662F79">
      <w:pPr>
        <w:pStyle w:val="Heading4"/>
        <w:rPr>
          <w:u w:val="single"/>
        </w:rPr>
      </w:pPr>
      <w:r>
        <w:rPr>
          <w:u w:val="single"/>
        </w:rPr>
        <w:t>Abrupt</w:t>
      </w:r>
      <w:r>
        <w:t xml:space="preserve"> expansion of antitrust </w:t>
      </w:r>
      <w:r>
        <w:rPr>
          <w:u w:val="single"/>
        </w:rPr>
        <w:t>common-law</w:t>
      </w:r>
      <w:r>
        <w:t xml:space="preserve"> generates </w:t>
      </w:r>
      <w:r>
        <w:rPr>
          <w:u w:val="single"/>
        </w:rPr>
        <w:t>major uncertainty</w:t>
      </w:r>
      <w:r>
        <w:t xml:space="preserve"> that disrupts </w:t>
      </w:r>
      <w:r>
        <w:rPr>
          <w:u w:val="single"/>
        </w:rPr>
        <w:t>business planning</w:t>
      </w:r>
    </w:p>
    <w:p w14:paraId="6966C592" w14:textId="77777777" w:rsidR="00662F79" w:rsidRPr="00745529" w:rsidRDefault="00662F79" w:rsidP="00662F79">
      <w:r w:rsidRPr="00745529">
        <w:t xml:space="preserve">Alden F. </w:t>
      </w:r>
      <w:r w:rsidRPr="00745529">
        <w:rPr>
          <w:rStyle w:val="Style13ptBold"/>
        </w:rPr>
        <w:t>Abbott 21</w:t>
      </w:r>
      <w:r w:rsidRPr="00745529">
        <w:t>, 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p>
    <w:p w14:paraId="26B667E7" w14:textId="77777777" w:rsidR="00662F79" w:rsidRPr="00745529" w:rsidRDefault="00662F79" w:rsidP="00662F79">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3EBCD80B" w14:textId="77777777" w:rsidR="00662F79" w:rsidRPr="00745529" w:rsidRDefault="00662F79" w:rsidP="00662F79">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6DB8F0A4" w14:textId="77777777" w:rsidR="00662F79" w:rsidRPr="005F7866" w:rsidRDefault="00662F79" w:rsidP="00662F79">
      <w:pPr>
        <w:pStyle w:val="Heading4"/>
      </w:pPr>
      <w:r>
        <w:t xml:space="preserve">It’s </w:t>
      </w:r>
      <w:r>
        <w:rPr>
          <w:u w:val="single"/>
        </w:rPr>
        <w:t>perception-based</w:t>
      </w:r>
      <w:r>
        <w:t xml:space="preserve">---the </w:t>
      </w:r>
      <w:r>
        <w:rPr>
          <w:u w:val="single"/>
        </w:rPr>
        <w:t>possibility</w:t>
      </w:r>
      <w:r>
        <w:t xml:space="preserve"> that precedent </w:t>
      </w:r>
      <w:r>
        <w:rPr>
          <w:u w:val="single"/>
        </w:rPr>
        <w:t>could</w:t>
      </w:r>
      <w:r>
        <w:t xml:space="preserve"> be applied </w:t>
      </w:r>
      <w:r>
        <w:rPr>
          <w:rFonts w:cs="Times New Roman"/>
          <w:u w:val="single"/>
        </w:rPr>
        <w:t>crumbles</w:t>
      </w:r>
      <w:r w:rsidRPr="00745529">
        <w:rPr>
          <w:rFonts w:cs="Times New Roman"/>
        </w:rPr>
        <w:t xml:space="preserve"> confidence </w:t>
      </w:r>
      <w:r>
        <w:rPr>
          <w:rFonts w:cs="Times New Roman"/>
        </w:rPr>
        <w:t>and</w:t>
      </w:r>
      <w:r w:rsidRPr="00745529">
        <w:rPr>
          <w:rFonts w:cs="Times New Roman"/>
        </w:rPr>
        <w:t xml:space="preserve"> </w:t>
      </w:r>
      <w:r w:rsidRPr="00745529">
        <w:rPr>
          <w:rFonts w:cs="Times New Roman"/>
          <w:u w:val="single"/>
        </w:rPr>
        <w:t>spirals</w:t>
      </w:r>
      <w:r w:rsidRPr="00745529">
        <w:rPr>
          <w:rFonts w:cs="Times New Roman"/>
        </w:rPr>
        <w:t xml:space="preserve"> into </w:t>
      </w:r>
      <w:r w:rsidRPr="00745529">
        <w:rPr>
          <w:rFonts w:cs="Times New Roman"/>
          <w:u w:val="single"/>
        </w:rPr>
        <w:t>global</w:t>
      </w:r>
      <w:r w:rsidRPr="00745529">
        <w:rPr>
          <w:rFonts w:cs="Times New Roman"/>
        </w:rPr>
        <w:t xml:space="preserve"> decline</w:t>
      </w:r>
    </w:p>
    <w:p w14:paraId="6AF4AAD4" w14:textId="77777777" w:rsidR="00662F79" w:rsidRPr="00745529" w:rsidRDefault="00662F79" w:rsidP="00662F79">
      <w:r w:rsidRPr="00745529">
        <w:t>Mohamed A. El-</w:t>
      </w:r>
      <w:r w:rsidRPr="00745529">
        <w:rPr>
          <w:rStyle w:val="Style13ptBold"/>
        </w:rPr>
        <w:t>Erian 17</w:t>
      </w:r>
      <w:r w:rsidRPr="00745529">
        <w:t>, Chief Economic Adviser at Allianz, Chairman of US President Barack Obama’s Global Development Council, Former CEO of the Harvard Management Company and Deputy Director at the International Monetary Fund, “America’s Confidence Economy”, Project Syndicate, 3/20/2017, https://www.project-syndicate.org/commentary/trump-market-optimism-economic-growth-by-mohamed-a--el-erian-2017-03</w:t>
      </w:r>
    </w:p>
    <w:p w14:paraId="474A6C8B" w14:textId="77777777" w:rsidR="00662F79" w:rsidRPr="00745529" w:rsidRDefault="00662F79" w:rsidP="00662F79">
      <w:pPr>
        <w:rPr>
          <w:sz w:val="16"/>
        </w:rPr>
      </w:pPr>
      <w:r w:rsidRPr="00745529">
        <w:rPr>
          <w:rStyle w:val="StyleUnderline"/>
        </w:rPr>
        <w:t>The surge in business</w:t>
      </w:r>
      <w:r w:rsidRPr="00745529">
        <w:rPr>
          <w:sz w:val="16"/>
        </w:rPr>
        <w:t xml:space="preserve"> and consumer </w:t>
      </w:r>
      <w:r w:rsidRPr="00745529">
        <w:rPr>
          <w:rStyle w:val="StyleUnderline"/>
        </w:rPr>
        <w:t>sentiment reflects an assumption that is deeply rooted in the American psyche: that deregulation</w:t>
      </w:r>
      <w:r w:rsidRPr="00745529">
        <w:rPr>
          <w:sz w:val="16"/>
        </w:rPr>
        <w:t xml:space="preserve"> and tax cuts </w:t>
      </w:r>
      <w:r w:rsidRPr="00745529">
        <w:rPr>
          <w:rStyle w:val="StyleUnderline"/>
        </w:rPr>
        <w:t>always unleash</w:t>
      </w:r>
      <w:r w:rsidRPr="00745529">
        <w:rPr>
          <w:sz w:val="16"/>
        </w:rPr>
        <w:t xml:space="preserve"> transformative </w:t>
      </w:r>
      <w:r w:rsidRPr="00745529">
        <w:rPr>
          <w:rStyle w:val="StyleUnderline"/>
        </w:rPr>
        <w:t>pro-growth entrepreneurship</w:t>
      </w:r>
      <w:r w:rsidRPr="00745529">
        <w:rPr>
          <w:sz w:val="16"/>
        </w:rPr>
        <w:t>. (To some outside the US, it is an assumption that sometimes looks a lot like blind faith.)</w:t>
      </w:r>
    </w:p>
    <w:p w14:paraId="0D32EF22" w14:textId="77777777" w:rsidR="00662F79" w:rsidRPr="00745529" w:rsidRDefault="00662F79" w:rsidP="00662F79">
      <w:pPr>
        <w:rPr>
          <w:sz w:val="16"/>
        </w:rPr>
      </w:pPr>
      <w:r w:rsidRPr="00745529">
        <w:rPr>
          <w:rStyle w:val="StyleUnderline"/>
        </w:rPr>
        <w:t xml:space="preserve">Of course, sentiment can go in both directions. Just as a “pro-business” stance like Trump’s can boost confidence, perhaps even excessively, </w:t>
      </w:r>
      <w:r w:rsidRPr="00745529">
        <w:rPr>
          <w:rStyle w:val="Emphasis"/>
          <w:sz w:val="24"/>
          <w:highlight w:val="cyan"/>
        </w:rPr>
        <w:t>the perception</w:t>
      </w:r>
      <w:r w:rsidRPr="00745529">
        <w:rPr>
          <w:rStyle w:val="Emphasis"/>
          <w:sz w:val="24"/>
        </w:rPr>
        <w:t xml:space="preserve"> that </w:t>
      </w:r>
      <w:r w:rsidRPr="00745529">
        <w:rPr>
          <w:rStyle w:val="Emphasis"/>
          <w:sz w:val="24"/>
          <w:highlight w:val="cyan"/>
        </w:rPr>
        <w:t>a leader is “anti-business”</w:t>
      </w:r>
      <w:r w:rsidRPr="00745529">
        <w:rPr>
          <w:rStyle w:val="Emphasis"/>
          <w:sz w:val="24"/>
        </w:rPr>
        <w:t xml:space="preserve"> can </w:t>
      </w:r>
      <w:r w:rsidRPr="00745529">
        <w:rPr>
          <w:rStyle w:val="Emphasis"/>
          <w:sz w:val="24"/>
          <w:highlight w:val="cyan"/>
        </w:rPr>
        <w:t>cause confidence to fall</w:t>
      </w:r>
      <w:r w:rsidRPr="00745529">
        <w:rPr>
          <w:sz w:val="16"/>
        </w:rPr>
        <w:t>. Because sentiment can influence actual behavior, these shifts can have far-reaching impacts.</w:t>
      </w:r>
    </w:p>
    <w:p w14:paraId="760CAEA2" w14:textId="77777777" w:rsidR="00662F79" w:rsidRPr="00745529" w:rsidRDefault="00662F79" w:rsidP="00662F79">
      <w:pPr>
        <w:rPr>
          <w:sz w:val="10"/>
          <w:szCs w:val="16"/>
        </w:rPr>
      </w:pPr>
      <w:r w:rsidRPr="00745529">
        <w:rPr>
          <w:sz w:val="10"/>
          <w:szCs w:val="16"/>
        </w:rPr>
        <w:t>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w:t>
      </w:r>
    </w:p>
    <w:p w14:paraId="5F948166" w14:textId="77777777" w:rsidR="00662F79" w:rsidRPr="00745529" w:rsidRDefault="00662F79" w:rsidP="00662F79">
      <w:pPr>
        <w:rPr>
          <w:sz w:val="10"/>
          <w:szCs w:val="16"/>
        </w:rPr>
      </w:pPr>
      <w:r w:rsidRPr="00745529">
        <w:rPr>
          <w:sz w:val="10"/>
          <w:szCs w:val="16"/>
        </w:rPr>
        <w:t>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w:t>
      </w:r>
    </w:p>
    <w:p w14:paraId="5F350C55" w14:textId="77777777" w:rsidR="00662F79" w:rsidRPr="00745529" w:rsidRDefault="00662F79" w:rsidP="00662F79">
      <w:pPr>
        <w:rPr>
          <w:sz w:val="16"/>
        </w:rPr>
      </w:pPr>
      <w:r w:rsidRPr="00745529">
        <w:rPr>
          <w:sz w:val="16"/>
        </w:rPr>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745529">
        <w:rPr>
          <w:sz w:val="16"/>
        </w:rPr>
        <w:t xml:space="preserve"> – has not been reflected in “hard data.” Moreover, economic forecasters have made only modest upward revisions to their growth projections.</w:t>
      </w:r>
    </w:p>
    <w:p w14:paraId="1126F066" w14:textId="77777777" w:rsidR="00662F79" w:rsidRPr="00745529" w:rsidRDefault="00662F79" w:rsidP="00662F79">
      <w:pPr>
        <w:rPr>
          <w:sz w:val="16"/>
        </w:rPr>
      </w:pPr>
      <w:r w:rsidRPr="00745529">
        <w:rPr>
          <w:sz w:val="16"/>
        </w:rPr>
        <w:t xml:space="preserve">It is not surprising that equity </w:t>
      </w:r>
      <w:r w:rsidRPr="00745529">
        <w:rPr>
          <w:rStyle w:val="StyleUnderline"/>
          <w:highlight w:val="cyan"/>
        </w:rPr>
        <w:t>investors</w:t>
      </w:r>
      <w:r w:rsidRPr="00745529">
        <w:rPr>
          <w:rStyle w:val="StyleUnderline"/>
        </w:rPr>
        <w:t xml:space="preserve"> have responded</w:t>
      </w:r>
      <w:r w:rsidRPr="00745529">
        <w:rPr>
          <w:sz w:val="16"/>
        </w:rPr>
        <w:t xml:space="preserve"> to the surge in animal spirits </w:t>
      </w:r>
      <w:r w:rsidRPr="00745529">
        <w:rPr>
          <w:rStyle w:val="StyleUnderline"/>
        </w:rPr>
        <w:t>by attempting to run ahead of a possible uptick in economic performance</w:t>
      </w:r>
      <w:r w:rsidRPr="00745529">
        <w:rPr>
          <w:sz w:val="16"/>
        </w:rPr>
        <w:t xml:space="preserve">. After all, </w:t>
      </w:r>
      <w:r w:rsidRPr="00745529">
        <w:rPr>
          <w:rStyle w:val="StyleUnderline"/>
        </w:rPr>
        <w:t>they are</w:t>
      </w:r>
      <w:r w:rsidRPr="00745529">
        <w:rPr>
          <w:sz w:val="16"/>
        </w:rPr>
        <w:t xml:space="preserve"> in the business of </w:t>
      </w:r>
      <w:r w:rsidRPr="00745529">
        <w:rPr>
          <w:rStyle w:val="StyleUnderline"/>
        </w:rPr>
        <w:t>anticipating developments in the</w:t>
      </w:r>
      <w:r w:rsidRPr="00745529">
        <w:rPr>
          <w:sz w:val="16"/>
        </w:rPr>
        <w:t xml:space="preserve"> real </w:t>
      </w:r>
      <w:r w:rsidRPr="00745529">
        <w:rPr>
          <w:rStyle w:val="StyleUnderline"/>
        </w:rPr>
        <w:t>economy</w:t>
      </w:r>
      <w:r w:rsidRPr="00745529">
        <w:rPr>
          <w:sz w:val="16"/>
        </w:rPr>
        <w:t xml:space="preserve"> and the corporate sector. In any case, they believe that </w:t>
      </w:r>
      <w:r w:rsidRPr="00745529">
        <w:rPr>
          <w:rStyle w:val="Emphasis"/>
          <w:sz w:val="24"/>
        </w:rPr>
        <w:t xml:space="preserve">they can </w:t>
      </w:r>
      <w:r w:rsidRPr="00745529">
        <w:rPr>
          <w:rStyle w:val="Emphasis"/>
          <w:sz w:val="24"/>
          <w:highlight w:val="cyan"/>
        </w:rPr>
        <w:t>quickly reverse</w:t>
      </w:r>
      <w:r w:rsidRPr="00745529">
        <w:rPr>
          <w:rStyle w:val="Emphasis"/>
          <w:sz w:val="24"/>
        </w:rPr>
        <w:t xml:space="preserve"> their portfolio positions </w:t>
      </w:r>
      <w:r w:rsidRPr="00745529">
        <w:rPr>
          <w:rStyle w:val="Emphasis"/>
          <w:sz w:val="24"/>
          <w:highlight w:val="cyan"/>
        </w:rPr>
        <w:t>should</w:t>
      </w:r>
      <w:r w:rsidRPr="00745529">
        <w:rPr>
          <w:rStyle w:val="Emphasis"/>
          <w:sz w:val="24"/>
        </w:rPr>
        <w:t xml:space="preserve"> their </w:t>
      </w:r>
      <w:r w:rsidRPr="00745529">
        <w:rPr>
          <w:rStyle w:val="Emphasis"/>
          <w:sz w:val="24"/>
          <w:highlight w:val="cyan"/>
        </w:rPr>
        <w:t>expectations change</w:t>
      </w:r>
      <w:r w:rsidRPr="00745529">
        <w:rPr>
          <w:sz w:val="16"/>
        </w:rPr>
        <w:t>.</w:t>
      </w:r>
    </w:p>
    <w:p w14:paraId="1DE13287" w14:textId="77777777" w:rsidR="00662F79" w:rsidRPr="00745529" w:rsidRDefault="00662F79" w:rsidP="00662F79">
      <w:pPr>
        <w:rPr>
          <w:sz w:val="16"/>
        </w:rPr>
      </w:pPr>
      <w:r w:rsidRPr="00745529">
        <w:rPr>
          <w:sz w:val="16"/>
        </w:rPr>
        <w:t>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w:t>
      </w:r>
    </w:p>
    <w:p w14:paraId="635C24BB" w14:textId="77777777" w:rsidR="00662F79" w:rsidRPr="00745529" w:rsidRDefault="00662F79" w:rsidP="00662F79">
      <w:pPr>
        <w:rPr>
          <w:sz w:val="12"/>
          <w:szCs w:val="18"/>
        </w:rPr>
      </w:pPr>
      <w:r w:rsidRPr="00745529">
        <w:rPr>
          <w:sz w:val="16"/>
        </w:rPr>
        <w:t xml:space="preserve">It is in this context that </w:t>
      </w:r>
      <w:r w:rsidRPr="00745529">
        <w:rPr>
          <w:rStyle w:val="StyleUnderline"/>
          <w:highlight w:val="cyan"/>
        </w:rPr>
        <w:t xml:space="preserve">the economy </w:t>
      </w:r>
      <w:r w:rsidRPr="00745529">
        <w:rPr>
          <w:rStyle w:val="Emphasis"/>
          <w:sz w:val="24"/>
          <w:highlight w:val="cyan"/>
        </w:rPr>
        <w:t>awaits</w:t>
      </w:r>
      <w:r w:rsidRPr="00745529">
        <w:rPr>
          <w:rStyle w:val="Emphasis"/>
          <w:sz w:val="24"/>
        </w:rPr>
        <w:t xml:space="preserve"> a </w:t>
      </w:r>
      <w:r w:rsidRPr="00745529">
        <w:rPr>
          <w:rStyle w:val="Emphasis"/>
          <w:sz w:val="24"/>
          <w:highlight w:val="cyan"/>
        </w:rPr>
        <w:t>solid</w:t>
      </w:r>
      <w:r w:rsidRPr="00745529">
        <w:rPr>
          <w:rStyle w:val="Emphasis"/>
          <w:sz w:val="24"/>
        </w:rPr>
        <w:t xml:space="preserve"> timeline for policy </w:t>
      </w:r>
      <w:r w:rsidRPr="00745529">
        <w:rPr>
          <w:rStyle w:val="Emphasis"/>
          <w:sz w:val="24"/>
          <w:highlight w:val="cyan"/>
        </w:rPr>
        <w:t>announcements</w:t>
      </w:r>
      <w:r w:rsidRPr="00745529">
        <w:rPr>
          <w:rStyle w:val="StyleUnderline"/>
          <w:sz w:val="24"/>
        </w:rPr>
        <w:t xml:space="preserve"> </w:t>
      </w:r>
      <w:r w:rsidRPr="00745529">
        <w:rPr>
          <w:rStyle w:val="StyleUnderline"/>
        </w:rPr>
        <w:t xml:space="preserve">to evolve into </w:t>
      </w:r>
      <w:r w:rsidRPr="00745529">
        <w:rPr>
          <w:rStyle w:val="Emphasis"/>
        </w:rPr>
        <w:t>detailed design</w:t>
      </w:r>
      <w:r w:rsidRPr="00745529">
        <w:rPr>
          <w:rStyle w:val="StyleUnderline"/>
        </w:rPr>
        <w:t xml:space="preserve"> and </w:t>
      </w:r>
      <w:r w:rsidRPr="00745529">
        <w:rPr>
          <w:rStyle w:val="Emphasis"/>
        </w:rPr>
        <w:t>durable implementation</w:t>
      </w:r>
      <w:r w:rsidRPr="00745529">
        <w:rPr>
          <w:sz w:val="16"/>
        </w:rPr>
        <w:t xml:space="preserve">. While there is often some delay when political negotiations and trade-offs are involved, in this case, the sense of </w:t>
      </w:r>
      <w:r w:rsidRPr="00745529">
        <w:rPr>
          <w:rStyle w:val="Emphasis"/>
          <w:sz w:val="24"/>
          <w:highlight w:val="cyan"/>
        </w:rPr>
        <w:t>uncertainty</w:t>
      </w:r>
      <w:r w:rsidRPr="00745529">
        <w:rPr>
          <w:rStyle w:val="StyleUnderline"/>
          <w:sz w:val="24"/>
          <w:highlight w:val="cyan"/>
        </w:rPr>
        <w:t xml:space="preserve"> </w:t>
      </w:r>
      <w:r w:rsidRPr="00745529">
        <w:rPr>
          <w:rStyle w:val="StyleUnderline"/>
          <w:highlight w:val="cyan"/>
        </w:rPr>
        <w:t>may be heightened by</w:t>
      </w:r>
      <w:r w:rsidRPr="005F7866">
        <w:rPr>
          <w:rStyle w:val="StyleUnderline"/>
        </w:rPr>
        <w:t xml:space="preserve"> </w:t>
      </w:r>
      <w:r w:rsidRPr="00745529">
        <w:rPr>
          <w:rStyle w:val="StyleUnderline"/>
        </w:rPr>
        <w:t>policy-</w:t>
      </w:r>
      <w:r w:rsidRPr="00745529">
        <w:rPr>
          <w:rStyle w:val="Emphasis"/>
          <w:sz w:val="24"/>
          <w:highlight w:val="cyan"/>
        </w:rPr>
        <w:t>sequencing decisions</w:t>
      </w:r>
      <w:r w:rsidRPr="00745529">
        <w:rPr>
          <w:sz w:val="12"/>
          <w:szCs w:val="18"/>
        </w:rPr>
        <w:t>. By deciding to begin with health-care reform – an inherently complicated and highly divisive issue in US politics – the Trump administration risks losing some of the political goodwill that could be needed to carry out the kinds of fiscal reform that markets are expecting.</w:t>
      </w:r>
    </w:p>
    <w:p w14:paraId="60FA02E8" w14:textId="77777777" w:rsidR="00662F79" w:rsidRPr="00745529" w:rsidRDefault="00662F79" w:rsidP="00662F79">
      <w:pPr>
        <w:rPr>
          <w:sz w:val="12"/>
          <w:szCs w:val="18"/>
        </w:rPr>
      </w:pPr>
      <w:r w:rsidRPr="00745529">
        <w:rPr>
          <w:sz w:val="12"/>
          <w:szCs w:val="18"/>
        </w:rPr>
        <w:t>Even if a bump in the economic data does arrive, it may not last, unless the Trump administration advances policies that enhance longer-term productivity, through,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w:t>
      </w:r>
    </w:p>
    <w:p w14:paraId="724E6A7A" w14:textId="77777777" w:rsidR="00662F79" w:rsidRDefault="00662F79" w:rsidP="00662F79">
      <w:pPr>
        <w:rPr>
          <w:sz w:val="16"/>
        </w:rPr>
      </w:pPr>
      <w:r w:rsidRPr="00745529">
        <w:rPr>
          <w:sz w:val="16"/>
        </w:rPr>
        <w:t xml:space="preserve">If improved confidence in the US economy does not translate into stronger hard data, </w:t>
      </w:r>
      <w:r w:rsidRPr="00745529">
        <w:rPr>
          <w:rStyle w:val="Emphasis"/>
          <w:highlight w:val="cyan"/>
        </w:rPr>
        <w:t>unmet expectations</w:t>
      </w:r>
      <w:r w:rsidRPr="00745529">
        <w:rPr>
          <w:rStyle w:val="StyleUnderline"/>
        </w:rPr>
        <w:t xml:space="preserve"> for economic growth</w:t>
      </w:r>
      <w:r w:rsidRPr="00745529">
        <w:rPr>
          <w:sz w:val="16"/>
        </w:rPr>
        <w:t xml:space="preserve"> and corporate earnings </w:t>
      </w:r>
      <w:r w:rsidRPr="00745529">
        <w:rPr>
          <w:rStyle w:val="StyleUnderline"/>
        </w:rPr>
        <w:t xml:space="preserve">could </w:t>
      </w:r>
      <w:r w:rsidRPr="00745529">
        <w:rPr>
          <w:rStyle w:val="StyleUnderline"/>
          <w:highlight w:val="cyan"/>
        </w:rPr>
        <w:t>cause</w:t>
      </w:r>
      <w:r w:rsidRPr="00745529">
        <w:rPr>
          <w:rStyle w:val="StyleUnderline"/>
        </w:rPr>
        <w:t xml:space="preserve"> </w:t>
      </w:r>
      <w:r w:rsidRPr="00745529">
        <w:rPr>
          <w:rStyle w:val="Emphasis"/>
        </w:rPr>
        <w:t xml:space="preserve">financial-market </w:t>
      </w:r>
      <w:r w:rsidRPr="00745529">
        <w:rPr>
          <w:rStyle w:val="Emphasis"/>
          <w:highlight w:val="cyan"/>
        </w:rPr>
        <w:t>sentiment to slump</w:t>
      </w:r>
      <w:r w:rsidRPr="00745529">
        <w:rPr>
          <w:rStyle w:val="StyleUnderline"/>
          <w:highlight w:val="cyan"/>
        </w:rPr>
        <w:t xml:space="preserve">, </w:t>
      </w:r>
      <w:r w:rsidRPr="00745529">
        <w:rPr>
          <w:rStyle w:val="Emphasis"/>
          <w:highlight w:val="cyan"/>
        </w:rPr>
        <w:t>fueling</w:t>
      </w:r>
      <w:r w:rsidRPr="00745529">
        <w:rPr>
          <w:rStyle w:val="Emphasis"/>
        </w:rPr>
        <w:t xml:space="preserve"> market </w:t>
      </w:r>
      <w:r w:rsidRPr="00745529">
        <w:rPr>
          <w:rStyle w:val="Emphasis"/>
          <w:highlight w:val="cyan"/>
        </w:rPr>
        <w:t>volatility</w:t>
      </w:r>
      <w:r w:rsidRPr="00745529">
        <w:rPr>
          <w:rStyle w:val="StyleUnderline"/>
          <w:highlight w:val="cyan"/>
        </w:rPr>
        <w:t xml:space="preserve"> and </w:t>
      </w:r>
      <w:r w:rsidRPr="00745529">
        <w:rPr>
          <w:rStyle w:val="Emphasis"/>
          <w:highlight w:val="cyan"/>
        </w:rPr>
        <w:t>driving down</w:t>
      </w:r>
      <w:r w:rsidRPr="00745529">
        <w:rPr>
          <w:rStyle w:val="Emphasis"/>
        </w:rPr>
        <w:t xml:space="preserve"> asset </w:t>
      </w:r>
      <w:r w:rsidRPr="00745529">
        <w:rPr>
          <w:rStyle w:val="Emphasis"/>
          <w:highlight w:val="cyan"/>
        </w:rPr>
        <w:t>prices</w:t>
      </w:r>
      <w:r w:rsidRPr="00745529">
        <w:rPr>
          <w:rStyle w:val="StyleUnderline"/>
        </w:rPr>
        <w:t xml:space="preserve">. In such a scenario, </w:t>
      </w:r>
      <w:r w:rsidRPr="00745529">
        <w:rPr>
          <w:rStyle w:val="Emphasis"/>
          <w:sz w:val="24"/>
          <w:highlight w:val="cyan"/>
        </w:rPr>
        <w:t>the US engine could sputter, causing the entire global economy to suffer</w:t>
      </w:r>
      <w:r w:rsidRPr="00745529">
        <w:rPr>
          <w:rStyle w:val="StyleUnderline"/>
        </w:rPr>
        <w:t>, especially if these economic challenges prompt the Trump administration to implement protectionist measures</w:t>
      </w:r>
      <w:r w:rsidRPr="00745529">
        <w:rPr>
          <w:sz w:val="16"/>
        </w:rPr>
        <w:t>.</w:t>
      </w:r>
    </w:p>
    <w:p w14:paraId="03ED8C1B" w14:textId="79EF29BD" w:rsidR="00662F79" w:rsidRPr="003D3114" w:rsidRDefault="00662F79" w:rsidP="00662F79">
      <w:pPr>
        <w:pStyle w:val="Heading4"/>
      </w:pPr>
      <w:r>
        <w:t>4</w:t>
      </w:r>
      <w:r>
        <w:t xml:space="preserve">. </w:t>
      </w:r>
      <w:r w:rsidRPr="000A2DD4">
        <w:rPr>
          <w:u w:val="single"/>
        </w:rPr>
        <w:t>LITIGATION</w:t>
      </w:r>
      <w:r>
        <w:t>---b</w:t>
      </w:r>
      <w:r>
        <w:t xml:space="preserve">roadening antitrust creates </w:t>
      </w:r>
      <w:r>
        <w:rPr>
          <w:u w:val="single"/>
        </w:rPr>
        <w:t>fear</w:t>
      </w:r>
      <w:r>
        <w:t xml:space="preserve"> of strategic litigation---that </w:t>
      </w:r>
      <w:r>
        <w:rPr>
          <w:u w:val="single"/>
        </w:rPr>
        <w:t>decks</w:t>
      </w:r>
      <w:r>
        <w:t xml:space="preserve"> business growth, </w:t>
      </w:r>
      <w:r>
        <w:rPr>
          <w:u w:val="single"/>
        </w:rPr>
        <w:t>even if</w:t>
      </w:r>
      <w:r>
        <w:t xml:space="preserve"> meritless</w:t>
      </w:r>
    </w:p>
    <w:p w14:paraId="4B248987" w14:textId="77777777" w:rsidR="00662F79" w:rsidRDefault="00662F79" w:rsidP="00662F79">
      <w:r>
        <w:t xml:space="preserve">Patrick J. </w:t>
      </w:r>
      <w:r w:rsidRPr="00E56598">
        <w:rPr>
          <w:rStyle w:val="Style13ptBold"/>
        </w:rPr>
        <w:t>Medeo 18</w:t>
      </w:r>
      <w:r>
        <w:t>, Judicial Law Clerk at the New Jersey Superior Court, Appellate Division, JD from Rutgers Law School, BS in Business Administration and Legal Studies from Drexel University, “Potential Negative Impacts of Antitrust Litigation on Businesses”, Rutgers Law School Center for Corporate Law and Governance, 4/6/2018, https://cclg.rutgers.edu/blog/potential-negative-impacts-of-antitrust-litigation-on-businesses-by-patrick-j-medeo/</w:t>
      </w:r>
    </w:p>
    <w:p w14:paraId="53BCCFD7" w14:textId="77777777" w:rsidR="00662F79" w:rsidRPr="003D3114" w:rsidRDefault="00662F79" w:rsidP="00662F79">
      <w:pPr>
        <w:rPr>
          <w:sz w:val="10"/>
          <w:szCs w:val="12"/>
        </w:rPr>
      </w:pPr>
      <w:r w:rsidRPr="00E56598">
        <w:rPr>
          <w:sz w:val="16"/>
          <w:szCs w:val="18"/>
        </w:rPr>
        <w:t xml:space="preserve">In the United States, antitrust litigation is not solely a matter of government concern. In fact, </w:t>
      </w:r>
      <w:r w:rsidRPr="000C6240">
        <w:rPr>
          <w:rStyle w:val="StyleUnderline"/>
        </w:rPr>
        <w:t xml:space="preserve">antitrust enforcement is a tool </w:t>
      </w:r>
      <w:r w:rsidRPr="000C6240">
        <w:rPr>
          <w:rStyle w:val="Emphasis"/>
        </w:rPr>
        <w:t>strategically used</w:t>
      </w:r>
      <w:r w:rsidRPr="000C6240">
        <w:rPr>
          <w:rStyle w:val="StyleUnderline"/>
        </w:rPr>
        <w:t xml:space="preserve"> by private parties as part of business operations in the </w:t>
      </w:r>
      <w:r w:rsidRPr="000C6240">
        <w:rPr>
          <w:rStyle w:val="Emphasis"/>
        </w:rPr>
        <w:t>U</w:t>
      </w:r>
      <w:r w:rsidRPr="00E56598">
        <w:rPr>
          <w:sz w:val="16"/>
          <w:szCs w:val="18"/>
        </w:rPr>
        <w:t xml:space="preserve">nited </w:t>
      </w:r>
      <w:r w:rsidRPr="000C6240">
        <w:rPr>
          <w:rStyle w:val="Emphasis"/>
        </w:rPr>
        <w:t>S</w:t>
      </w:r>
      <w:r w:rsidRPr="00E56598">
        <w:rPr>
          <w:sz w:val="16"/>
          <w:szCs w:val="18"/>
        </w:rPr>
        <w:t xml:space="preserve">tates.  </w:t>
      </w:r>
      <w:r w:rsidRPr="002338B3">
        <w:rPr>
          <w:rStyle w:val="StyleUnderline"/>
          <w:highlight w:val="cyan"/>
        </w:rPr>
        <w:t>By increasing</w:t>
      </w:r>
      <w:r w:rsidRPr="000C6240">
        <w:rPr>
          <w:rStyle w:val="StyleUnderline"/>
        </w:rPr>
        <w:t xml:space="preserve"> </w:t>
      </w:r>
      <w:r w:rsidRPr="000C6240">
        <w:rPr>
          <w:rStyle w:val="Emphasis"/>
        </w:rPr>
        <w:t>litigation costs</w:t>
      </w:r>
      <w:r w:rsidRPr="000C6240">
        <w:rPr>
          <w:rStyle w:val="StyleUnderline"/>
        </w:rPr>
        <w:t xml:space="preserve">, potential </w:t>
      </w:r>
      <w:r w:rsidRPr="000C6240">
        <w:rPr>
          <w:rStyle w:val="Emphasis"/>
        </w:rPr>
        <w:t>damages</w:t>
      </w:r>
      <w:r w:rsidRPr="000C6240">
        <w:rPr>
          <w:rStyle w:val="StyleUnderline"/>
        </w:rPr>
        <w:t xml:space="preserve">, </w:t>
      </w:r>
      <w:r w:rsidRPr="002338B3">
        <w:rPr>
          <w:rStyle w:val="Emphasis"/>
          <w:highlight w:val="cyan"/>
        </w:rPr>
        <w:t>risk of suit</w:t>
      </w:r>
      <w:r w:rsidRPr="000C6240">
        <w:rPr>
          <w:rStyle w:val="StyleUnderline"/>
        </w:rPr>
        <w:t xml:space="preserve">, and regulatory </w:t>
      </w:r>
      <w:r w:rsidRPr="000C6240">
        <w:rPr>
          <w:rStyle w:val="Emphasis"/>
        </w:rPr>
        <w:t>oversight costs</w:t>
      </w:r>
      <w:r w:rsidRPr="000C6240">
        <w:rPr>
          <w:rStyle w:val="StyleUnderline"/>
        </w:rPr>
        <w:t xml:space="preserve">, </w:t>
      </w:r>
      <w:r w:rsidRPr="002338B3">
        <w:rPr>
          <w:rStyle w:val="StyleUnderline"/>
          <w:highlight w:val="cyan"/>
        </w:rPr>
        <w:t>antitrust</w:t>
      </w:r>
      <w:r w:rsidRPr="000C6240">
        <w:rPr>
          <w:rStyle w:val="StyleUnderline"/>
        </w:rPr>
        <w:t xml:space="preserve"> litigation </w:t>
      </w:r>
      <w:r w:rsidRPr="002338B3">
        <w:rPr>
          <w:rStyle w:val="StyleUnderline"/>
          <w:highlight w:val="cyan"/>
        </w:rPr>
        <w:t xml:space="preserve">can be an </w:t>
      </w:r>
      <w:r w:rsidRPr="002338B3">
        <w:rPr>
          <w:rStyle w:val="Emphasis"/>
          <w:highlight w:val="cyan"/>
        </w:rPr>
        <w:t>impediment</w:t>
      </w:r>
      <w:r w:rsidRPr="000C6240">
        <w:rPr>
          <w:rStyle w:val="Emphasis"/>
        </w:rPr>
        <w:t xml:space="preserve"> on businesses</w:t>
      </w:r>
      <w:r w:rsidRPr="00E56598">
        <w:rPr>
          <w:sz w:val="16"/>
          <w:szCs w:val="18"/>
        </w:rPr>
        <w:t xml:space="preserve">. Further, </w:t>
      </w:r>
      <w:r w:rsidRPr="002338B3">
        <w:rPr>
          <w:rStyle w:val="Emphasis"/>
          <w:highlight w:val="cyan"/>
        </w:rPr>
        <w:t>fear</w:t>
      </w:r>
      <w:r w:rsidRPr="002338B3">
        <w:rPr>
          <w:rStyle w:val="StyleUnderline"/>
          <w:highlight w:val="cyan"/>
        </w:rPr>
        <w:t xml:space="preserve"> of litigation</w:t>
      </w:r>
      <w:r w:rsidRPr="00E56598">
        <w:rPr>
          <w:sz w:val="16"/>
          <w:szCs w:val="18"/>
        </w:rPr>
        <w:t xml:space="preserve"> and associated costs </w:t>
      </w:r>
      <w:r w:rsidRPr="002338B3">
        <w:rPr>
          <w:rStyle w:val="StyleUnderline"/>
          <w:highlight w:val="cyan"/>
        </w:rPr>
        <w:t>stifles</w:t>
      </w:r>
      <w:r w:rsidRPr="000C6240">
        <w:rPr>
          <w:rStyle w:val="StyleUnderline"/>
        </w:rPr>
        <w:t xml:space="preserve"> </w:t>
      </w:r>
      <w:r w:rsidRPr="000C6240">
        <w:rPr>
          <w:rStyle w:val="Emphasis"/>
        </w:rPr>
        <w:t xml:space="preserve">new </w:t>
      </w:r>
      <w:r w:rsidRPr="002338B3">
        <w:rPr>
          <w:rStyle w:val="Emphasis"/>
          <w:highlight w:val="cyan"/>
        </w:rPr>
        <w:t>product development</w:t>
      </w:r>
      <w:r w:rsidRPr="000C6240">
        <w:rPr>
          <w:rStyle w:val="Emphasis"/>
        </w:rPr>
        <w:t xml:space="preserve"> and production</w:t>
      </w:r>
      <w:r w:rsidRPr="00E56598">
        <w:rPr>
          <w:sz w:val="16"/>
          <w:szCs w:val="18"/>
        </w:rPr>
        <w:t xml:space="preserve"> in the United States </w:t>
      </w:r>
      <w:r w:rsidRPr="002338B3">
        <w:rPr>
          <w:rStyle w:val="StyleUnderline"/>
          <w:highlight w:val="cyan"/>
        </w:rPr>
        <w:t>by creating a</w:t>
      </w:r>
      <w:r w:rsidRPr="000C6240">
        <w:rPr>
          <w:rStyle w:val="StyleUnderline"/>
        </w:rPr>
        <w:t xml:space="preserve"> high </w:t>
      </w:r>
      <w:r w:rsidRPr="002338B3">
        <w:rPr>
          <w:rStyle w:val="StyleUnderline"/>
          <w:highlight w:val="cyan"/>
        </w:rPr>
        <w:t>barrier to entry in</w:t>
      </w:r>
      <w:r w:rsidRPr="000C6240">
        <w:rPr>
          <w:rStyle w:val="StyleUnderline"/>
        </w:rPr>
        <w:t xml:space="preserve"> the form of</w:t>
      </w:r>
      <w:r w:rsidRPr="00E56598">
        <w:rPr>
          <w:sz w:val="16"/>
          <w:szCs w:val="18"/>
        </w:rPr>
        <w:t xml:space="preserve"> regulatory costs and </w:t>
      </w:r>
      <w:r w:rsidRPr="000C6240">
        <w:rPr>
          <w:rStyle w:val="StyleUnderline"/>
        </w:rPr>
        <w:t xml:space="preserve">significant </w:t>
      </w:r>
      <w:r w:rsidRPr="002338B3">
        <w:rPr>
          <w:rStyle w:val="Emphasis"/>
          <w:highlight w:val="cyan"/>
        </w:rPr>
        <w:t>risk of liability</w:t>
      </w:r>
      <w:r w:rsidRPr="003D3114">
        <w:rPr>
          <w:sz w:val="10"/>
          <w:szCs w:val="12"/>
        </w:rPr>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p>
    <w:p w14:paraId="0D7E561B" w14:textId="77777777" w:rsidR="00662F79" w:rsidRPr="00E56598" w:rsidRDefault="00662F79" w:rsidP="00662F79">
      <w:pPr>
        <w:rPr>
          <w:sz w:val="16"/>
          <w:szCs w:val="18"/>
        </w:rPr>
      </w:pPr>
      <w:r w:rsidRPr="003D3114">
        <w:rPr>
          <w:sz w:val="10"/>
          <w:szCs w:val="12"/>
        </w:rPr>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is able to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E56598">
        <w:rPr>
          <w:sz w:val="16"/>
          <w:szCs w:val="18"/>
        </w:rPr>
        <w:t xml:space="preserve">However, </w:t>
      </w:r>
      <w:r w:rsidRPr="000C6240">
        <w:rPr>
          <w:rStyle w:val="StyleUnderline"/>
        </w:rPr>
        <w:t xml:space="preserve">due to the staggering effects that antitrust litigation can have, private </w:t>
      </w:r>
      <w:r w:rsidRPr="002338B3">
        <w:rPr>
          <w:rStyle w:val="StyleUnderline"/>
          <w:highlight w:val="cyan"/>
        </w:rPr>
        <w:t>parties may</w:t>
      </w:r>
      <w:r w:rsidRPr="00E56598">
        <w:rPr>
          <w:sz w:val="16"/>
          <w:szCs w:val="18"/>
        </w:rPr>
        <w:t xml:space="preserve"> also </w:t>
      </w:r>
      <w:r w:rsidRPr="002338B3">
        <w:rPr>
          <w:rStyle w:val="Emphasis"/>
          <w:highlight w:val="cyan"/>
        </w:rPr>
        <w:t>abuse</w:t>
      </w:r>
      <w:r w:rsidRPr="000C6240">
        <w:rPr>
          <w:rStyle w:val="StyleUnderline"/>
        </w:rPr>
        <w:t xml:space="preserve"> the </w:t>
      </w:r>
      <w:r w:rsidRPr="002338B3">
        <w:rPr>
          <w:rStyle w:val="StyleUnderline"/>
          <w:highlight w:val="cyan"/>
        </w:rPr>
        <w:t>laws</w:t>
      </w:r>
      <w:r w:rsidRPr="000C6240">
        <w:rPr>
          <w:rStyle w:val="StyleUnderline"/>
        </w:rPr>
        <w:t xml:space="preserve"> in order </w:t>
      </w:r>
      <w:r w:rsidRPr="002338B3">
        <w:rPr>
          <w:rStyle w:val="StyleUnderline"/>
          <w:highlight w:val="cyan"/>
        </w:rPr>
        <w:t xml:space="preserve">to </w:t>
      </w:r>
      <w:r w:rsidRPr="002338B3">
        <w:rPr>
          <w:rStyle w:val="Emphasis"/>
          <w:highlight w:val="cyan"/>
        </w:rPr>
        <w:t>subvert competition</w:t>
      </w:r>
      <w:r w:rsidRPr="00E56598">
        <w:rPr>
          <w:sz w:val="16"/>
          <w:szCs w:val="18"/>
        </w:rPr>
        <w:t>.</w:t>
      </w:r>
    </w:p>
    <w:p w14:paraId="42BA0BF8" w14:textId="77777777" w:rsidR="00662F79" w:rsidRPr="003D3114" w:rsidRDefault="00662F79" w:rsidP="00662F79">
      <w:pPr>
        <w:rPr>
          <w:sz w:val="10"/>
          <w:szCs w:val="12"/>
        </w:rPr>
      </w:pPr>
      <w:r w:rsidRPr="00E56598">
        <w:rPr>
          <w:sz w:val="16"/>
          <w:szCs w:val="18"/>
        </w:rPr>
        <w:t>According to an article published by the International Bar Association in 2009, it was noted how “</w:t>
      </w:r>
      <w:r w:rsidRPr="002338B3">
        <w:rPr>
          <w:rStyle w:val="Emphasis"/>
          <w:highlight w:val="cyan"/>
        </w:rPr>
        <w:t>broad</w:t>
      </w:r>
      <w:r w:rsidRPr="00E56598">
        <w:rPr>
          <w:sz w:val="16"/>
          <w:szCs w:val="18"/>
        </w:rPr>
        <w:t xml:space="preserve"> procedural and substantive </w:t>
      </w:r>
      <w:r w:rsidRPr="002338B3">
        <w:rPr>
          <w:rStyle w:val="StyleUnderline"/>
          <w:highlight w:val="cyan"/>
        </w:rPr>
        <w:t xml:space="preserve">rules </w:t>
      </w:r>
      <w:r w:rsidRPr="002338B3">
        <w:rPr>
          <w:rStyle w:val="Emphasis"/>
          <w:highlight w:val="cyan"/>
        </w:rPr>
        <w:t>provid</w:t>
      </w:r>
      <w:r w:rsidRPr="00E56598">
        <w:rPr>
          <w:sz w:val="16"/>
          <w:szCs w:val="18"/>
        </w:rPr>
        <w:t xml:space="preserve">ing </w:t>
      </w:r>
      <w:r w:rsidRPr="002338B3">
        <w:rPr>
          <w:rStyle w:val="Emphasis"/>
          <w:highlight w:val="cyan"/>
        </w:rPr>
        <w:t>incentives to litigation</w:t>
      </w:r>
      <w:r w:rsidRPr="000C6240">
        <w:rPr>
          <w:rStyle w:val="StyleUnderline"/>
        </w:rPr>
        <w:t xml:space="preserve"> produce economic harm</w:t>
      </w:r>
      <w:r w:rsidRPr="00E56598">
        <w:rPr>
          <w:sz w:val="16"/>
          <w:szCs w:val="18"/>
        </w:rPr>
        <w:t xml:space="preserve">” to companies and employees, </w:t>
      </w:r>
      <w:r w:rsidRPr="000C6240">
        <w:rPr>
          <w:rStyle w:val="StyleUnderline"/>
        </w:rPr>
        <w:t xml:space="preserve">specifically emphasizing the role played by </w:t>
      </w:r>
      <w:r w:rsidRPr="000C6240">
        <w:rPr>
          <w:rStyle w:val="Emphasis"/>
        </w:rPr>
        <w:t>antitrust</w:t>
      </w:r>
      <w:r w:rsidRPr="000C6240">
        <w:rPr>
          <w:rStyle w:val="StyleUnderline"/>
        </w:rPr>
        <w:t xml:space="preserve"> cases</w:t>
      </w:r>
      <w:r w:rsidRPr="003D3114">
        <w:rPr>
          <w:sz w:val="10"/>
          <w:szCs w:val="12"/>
        </w:rPr>
        <w:t>. The liability is of such a drastic nature that liability policy premiums “increase (s) of 300 or more percent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p>
    <w:p w14:paraId="766A11D7" w14:textId="77777777" w:rsidR="00662F79" w:rsidRPr="003D3114" w:rsidRDefault="00662F79" w:rsidP="00662F79">
      <w:pPr>
        <w:rPr>
          <w:sz w:val="10"/>
          <w:szCs w:val="12"/>
        </w:rPr>
      </w:pPr>
      <w:r w:rsidRPr="003D3114">
        <w:rPr>
          <w:sz w:val="10"/>
          <w:szCs w:val="12"/>
        </w:rPr>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p>
    <w:p w14:paraId="5E3B62C2" w14:textId="77777777" w:rsidR="00662F79" w:rsidRPr="00E56598" w:rsidRDefault="00662F79" w:rsidP="00662F79">
      <w:pPr>
        <w:rPr>
          <w:sz w:val="16"/>
          <w:szCs w:val="18"/>
        </w:rPr>
      </w:pPr>
      <w:r w:rsidRPr="003D3114">
        <w:rPr>
          <w:sz w:val="10"/>
          <w:szCs w:val="12"/>
        </w:rPr>
        <w:t xml:space="preserve">Although Antitrust laws are meant to be used to uphold the competitive integrity of US Markets, the laws may also be used by private litigants for anti-competitive ends. </w:t>
      </w:r>
      <w:r w:rsidRPr="00E56598">
        <w:rPr>
          <w:sz w:val="16"/>
          <w:szCs w:val="18"/>
        </w:rPr>
        <w:t xml:space="preserve">This specifically comes into play where </w:t>
      </w:r>
      <w:r w:rsidRPr="000C6240">
        <w:rPr>
          <w:rStyle w:val="StyleUnderline"/>
        </w:rPr>
        <w:t>non-dominant firms in competitive markets utilize antitrust laws to sue dominant firms</w:t>
      </w:r>
      <w:r w:rsidRPr="00E56598">
        <w:rPr>
          <w:sz w:val="16"/>
          <w:szCs w:val="18"/>
        </w:rPr>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0C6240">
        <w:rPr>
          <w:rStyle w:val="StyleUnderline"/>
        </w:rPr>
        <w:t xml:space="preserve">the </w:t>
      </w:r>
      <w:r w:rsidRPr="002338B3">
        <w:rPr>
          <w:rStyle w:val="StyleUnderline"/>
          <w:highlight w:val="cyan"/>
        </w:rPr>
        <w:t>use</w:t>
      </w:r>
      <w:r w:rsidRPr="000C6240">
        <w:rPr>
          <w:rStyle w:val="StyleUnderline"/>
        </w:rPr>
        <w:t xml:space="preserve"> of private antitrust litigation </w:t>
      </w:r>
      <w:r w:rsidRPr="002338B3">
        <w:rPr>
          <w:rStyle w:val="StyleUnderline"/>
          <w:highlight w:val="cyan"/>
        </w:rPr>
        <w:t>can be</w:t>
      </w:r>
      <w:r w:rsidRPr="000C6240">
        <w:rPr>
          <w:rStyle w:val="StyleUnderline"/>
        </w:rPr>
        <w:t xml:space="preserve"> highly </w:t>
      </w:r>
      <w:r w:rsidRPr="002338B3">
        <w:rPr>
          <w:rStyle w:val="StyleUnderline"/>
          <w:highlight w:val="cyan"/>
        </w:rPr>
        <w:t xml:space="preserve">profitable for </w:t>
      </w:r>
      <w:r w:rsidRPr="002338B3">
        <w:rPr>
          <w:rStyle w:val="Emphasis"/>
          <w:highlight w:val="cyan"/>
        </w:rPr>
        <w:t>nefarious</w:t>
      </w:r>
      <w:r w:rsidRPr="002338B3">
        <w:rPr>
          <w:rStyle w:val="StyleUnderline"/>
          <w:highlight w:val="cyan"/>
        </w:rPr>
        <w:t xml:space="preserve"> plaintiffs</w:t>
      </w:r>
      <w:r w:rsidRPr="00E56598">
        <w:rPr>
          <w:sz w:val="16"/>
          <w:szCs w:val="18"/>
        </w:rPr>
        <w:t xml:space="preserve">; for instance, not only is the risk of long, complex, and the costly litigation a major deterrent for defendants but </w:t>
      </w:r>
      <w:r w:rsidRPr="000C6240">
        <w:rPr>
          <w:rStyle w:val="StyleUnderline"/>
        </w:rPr>
        <w:t xml:space="preserve">it may often lead to profitable </w:t>
      </w:r>
      <w:r w:rsidRPr="000C6240">
        <w:rPr>
          <w:rStyle w:val="Emphasis"/>
        </w:rPr>
        <w:t>settlements</w:t>
      </w:r>
      <w:r w:rsidRPr="000C6240">
        <w:rPr>
          <w:rStyle w:val="StyleUnderline"/>
        </w:rPr>
        <w:t xml:space="preserve"> for the plaintiffs</w:t>
      </w:r>
      <w:r w:rsidRPr="00E56598">
        <w:rPr>
          <w:sz w:val="16"/>
          <w:szCs w:val="18"/>
        </w:rPr>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p>
    <w:p w14:paraId="27489DD8" w14:textId="77777777" w:rsidR="00662F79" w:rsidRPr="003D3114" w:rsidRDefault="00662F79" w:rsidP="00662F79">
      <w:pPr>
        <w:rPr>
          <w:sz w:val="10"/>
          <w:szCs w:val="12"/>
        </w:rPr>
      </w:pPr>
      <w:r w:rsidRPr="00E56598">
        <w:rPr>
          <w:sz w:val="16"/>
          <w:szCs w:val="18"/>
        </w:rPr>
        <w:t xml:space="preserve">Antitrust lawsuits are not only costly because of settlements, litigation costs, and other directly monetary outputs; instead, </w:t>
      </w:r>
      <w:r w:rsidRPr="000C6240">
        <w:rPr>
          <w:rStyle w:val="StyleUnderline"/>
        </w:rPr>
        <w:t>antitrust may</w:t>
      </w:r>
      <w:r w:rsidRPr="00E56598">
        <w:rPr>
          <w:sz w:val="16"/>
          <w:szCs w:val="18"/>
        </w:rPr>
        <w:t xml:space="preserve"> also </w:t>
      </w:r>
      <w:r w:rsidRPr="000C6240">
        <w:rPr>
          <w:rStyle w:val="StyleUnderline"/>
        </w:rPr>
        <w:t xml:space="preserve">take a toll on opportunity and operational costs ultimately </w:t>
      </w:r>
      <w:r w:rsidRPr="002338B3">
        <w:rPr>
          <w:rStyle w:val="Emphasis"/>
          <w:highlight w:val="cyan"/>
        </w:rPr>
        <w:t>stifling innovation</w:t>
      </w:r>
      <w:r w:rsidRPr="002338B3">
        <w:rPr>
          <w:rStyle w:val="StyleUnderline"/>
          <w:highlight w:val="cyan"/>
        </w:rPr>
        <w:t xml:space="preserve"> and </w:t>
      </w:r>
      <w:r w:rsidRPr="002338B3">
        <w:rPr>
          <w:rStyle w:val="Emphasis"/>
          <w:highlight w:val="cyan"/>
        </w:rPr>
        <w:t>go-to-market strategies</w:t>
      </w:r>
      <w:r w:rsidRPr="003D3114">
        <w:rPr>
          <w:sz w:val="10"/>
          <w:szCs w:val="12"/>
        </w:rPr>
        <w:t>.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large scale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p>
    <w:p w14:paraId="27DC3A7E" w14:textId="77777777" w:rsidR="00662F79" w:rsidRPr="003D3114" w:rsidRDefault="00662F79" w:rsidP="00662F79">
      <w:pPr>
        <w:rPr>
          <w:sz w:val="10"/>
          <w:szCs w:val="12"/>
        </w:rPr>
      </w:pPr>
      <w:r w:rsidRPr="003D3114">
        <w:rPr>
          <w:sz w:val="10"/>
          <w:szCs w:val="12"/>
        </w:rPr>
        <w:t>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lead to the finding that Intel had withheld information in the patent litigation process, but Digital’s threat antitrust suit forced a settlement exclusive to them and not benefitting other patent litigants against Intel.</w:t>
      </w:r>
    </w:p>
    <w:p w14:paraId="46BCB124" w14:textId="77777777" w:rsidR="00662F79" w:rsidRDefault="00662F79" w:rsidP="00662F79">
      <w:pPr>
        <w:rPr>
          <w:sz w:val="16"/>
          <w:szCs w:val="18"/>
        </w:rPr>
      </w:pPr>
      <w:r w:rsidRPr="00E56598">
        <w:rPr>
          <w:sz w:val="16"/>
          <w:szCs w:val="18"/>
        </w:rPr>
        <w:t xml:space="preserve">Although private parties may, and often do, have a vested interest in utilizing antitrust law to stop anticompetitive behavior strategic uses such as Digital’s are viewed more as abuses. This is because they ultimately do not better competition in the market as a whole, and instead are highly profitable for only the aggressing party. </w:t>
      </w:r>
      <w:r w:rsidRPr="000C6240">
        <w:rPr>
          <w:rStyle w:val="Emphasis"/>
        </w:rPr>
        <w:t>Strategic</w:t>
      </w:r>
      <w:r w:rsidRPr="000C6240">
        <w:rPr>
          <w:rStyle w:val="StyleUnderline"/>
        </w:rPr>
        <w:t xml:space="preserve"> uses of antitrust such as this appear </w:t>
      </w:r>
      <w:r w:rsidRPr="000C6240">
        <w:rPr>
          <w:rStyle w:val="Emphasis"/>
        </w:rPr>
        <w:t>problematic</w:t>
      </w:r>
      <w:r w:rsidRPr="000C6240">
        <w:rPr>
          <w:rStyle w:val="StyleUnderline"/>
        </w:rPr>
        <w:t xml:space="preserve"> for businesses</w:t>
      </w:r>
      <w:r w:rsidRPr="00E56598">
        <w:rPr>
          <w:sz w:val="16"/>
          <w:szCs w:val="18"/>
        </w:rPr>
        <w:t xml:space="preserve">. Although they strong arm parties into dealing together, </w:t>
      </w:r>
      <w:r w:rsidRPr="000C6240">
        <w:rPr>
          <w:rStyle w:val="StyleUnderline"/>
        </w:rPr>
        <w:t>they</w:t>
      </w:r>
      <w:r w:rsidRPr="00E56598">
        <w:rPr>
          <w:sz w:val="16"/>
          <w:szCs w:val="18"/>
        </w:rPr>
        <w:t xml:space="preserve"> also </w:t>
      </w:r>
      <w:r w:rsidRPr="000C6240">
        <w:rPr>
          <w:rStyle w:val="StyleUnderline"/>
        </w:rPr>
        <w:t>hinder development of</w:t>
      </w:r>
      <w:r w:rsidRPr="00E56598">
        <w:rPr>
          <w:sz w:val="16"/>
          <w:szCs w:val="18"/>
        </w:rPr>
        <w:t xml:space="preserve"> new </w:t>
      </w:r>
      <w:r w:rsidRPr="000C6240">
        <w:rPr>
          <w:rStyle w:val="StyleUnderline"/>
        </w:rPr>
        <w:t>products and allow</w:t>
      </w:r>
      <w:r w:rsidRPr="00E56598">
        <w:rPr>
          <w:sz w:val="16"/>
          <w:szCs w:val="18"/>
        </w:rPr>
        <w:t xml:space="preserve"> intelligent </w:t>
      </w:r>
      <w:r w:rsidRPr="000C6240">
        <w:rPr>
          <w:rStyle w:val="StyleUnderline"/>
        </w:rPr>
        <w:t>abusers to systematically restrain</w:t>
      </w:r>
      <w:r w:rsidRPr="00E56598">
        <w:rPr>
          <w:sz w:val="16"/>
          <w:szCs w:val="18"/>
        </w:rPr>
        <w:t xml:space="preserve"> their </w:t>
      </w:r>
      <w:r w:rsidRPr="000C6240">
        <w:rPr>
          <w:rStyle w:val="StyleUnderline"/>
        </w:rPr>
        <w:t>competitors that may otherwise be outperforming</w:t>
      </w:r>
      <w:r w:rsidRPr="00E56598">
        <w:rPr>
          <w:sz w:val="16"/>
          <w:szCs w:val="18"/>
        </w:rPr>
        <w:t xml:space="preserve"> other market participants. </w:t>
      </w:r>
      <w:r w:rsidRPr="002338B3">
        <w:rPr>
          <w:rStyle w:val="StyleUnderline"/>
          <w:highlight w:val="cyan"/>
        </w:rPr>
        <w:t xml:space="preserve">This may be done </w:t>
      </w:r>
      <w:r w:rsidRPr="002338B3">
        <w:rPr>
          <w:rStyle w:val="Emphasis"/>
          <w:highlight w:val="cyan"/>
        </w:rPr>
        <w:t>regardless of</w:t>
      </w:r>
      <w:r w:rsidRPr="00E56598">
        <w:rPr>
          <w:sz w:val="16"/>
          <w:szCs w:val="18"/>
        </w:rPr>
        <w:t xml:space="preserve"> the </w:t>
      </w:r>
      <w:r w:rsidRPr="002338B3">
        <w:rPr>
          <w:rStyle w:val="Emphasis"/>
          <w:highlight w:val="cyan"/>
        </w:rPr>
        <w:t>veracity</w:t>
      </w:r>
      <w:r w:rsidRPr="00E56598">
        <w:rPr>
          <w:sz w:val="16"/>
          <w:szCs w:val="18"/>
        </w:rPr>
        <w:t xml:space="preserve"> of their claim. Ultimately, it is the consumer that pays in the form of higher prices, slowed product development and potentially inferior products.</w:t>
      </w:r>
    </w:p>
    <w:p w14:paraId="3A92A6A8" w14:textId="77777777" w:rsidR="00662F79" w:rsidRDefault="00662F79" w:rsidP="00662F79"/>
    <w:p w14:paraId="27104AE8" w14:textId="77777777" w:rsidR="00662F79" w:rsidRDefault="00662F79" w:rsidP="00662F79">
      <w:pPr>
        <w:pStyle w:val="Heading3"/>
      </w:pPr>
      <w:r>
        <w:t xml:space="preserve">AT: Biden + China Thumper </w:t>
      </w:r>
    </w:p>
    <w:p w14:paraId="731BCF81" w14:textId="77777777" w:rsidR="00662F79" w:rsidRPr="00011C67" w:rsidRDefault="00662F79" w:rsidP="00662F79">
      <w:pPr>
        <w:pStyle w:val="Heading4"/>
      </w:pPr>
      <w:r>
        <w:t xml:space="preserve">AND there’s no </w:t>
      </w:r>
      <w:r>
        <w:rPr>
          <w:u w:val="single"/>
        </w:rPr>
        <w:t>significant</w:t>
      </w:r>
      <w:r>
        <w:t xml:space="preserve"> antitrust enforcement</w:t>
      </w:r>
    </w:p>
    <w:p w14:paraId="0CF470FE" w14:textId="77777777" w:rsidR="00662F79" w:rsidRDefault="00662F79" w:rsidP="00662F79">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189F6DC2" w14:textId="77777777" w:rsidR="00662F79" w:rsidRPr="00011C67" w:rsidRDefault="00662F79" w:rsidP="00662F79">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374268C5" w14:textId="77777777" w:rsidR="00662F79" w:rsidRPr="00011C67" w:rsidRDefault="00662F79" w:rsidP="00662F79">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09BA1760" w14:textId="77777777" w:rsidR="00662F79" w:rsidRPr="00011C67" w:rsidRDefault="00662F79" w:rsidP="00662F79">
      <w:pPr>
        <w:rPr>
          <w:sz w:val="16"/>
        </w:rPr>
      </w:pPr>
      <w:r w:rsidRPr="00011C67">
        <w:rPr>
          <w:sz w:val="16"/>
        </w:rPr>
        <w:t xml:space="preserve">Two to go </w:t>
      </w:r>
    </w:p>
    <w:p w14:paraId="431F6E21" w14:textId="77777777" w:rsidR="00662F79" w:rsidRPr="00011C67" w:rsidRDefault="00662F79" w:rsidP="00662F79">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particular legislation,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Former AAG Makan Delrahim was nominated in March 2017 but not confirmed until September 2017.</w:t>
      </w:r>
    </w:p>
    <w:p w14:paraId="27D0C0EE" w14:textId="77777777" w:rsidR="00662F79" w:rsidRPr="00011C67" w:rsidRDefault="00662F79" w:rsidP="00662F79">
      <w:pPr>
        <w:rPr>
          <w:sz w:val="16"/>
        </w:rPr>
      </w:pPr>
      <w:r w:rsidRPr="00011C67">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0E86353E" w14:textId="77777777" w:rsidR="00662F79" w:rsidRDefault="00662F79" w:rsidP="00662F79"/>
    <w:p w14:paraId="7A794A21" w14:textId="67211EE9" w:rsidR="00662F79" w:rsidRPr="000A2DD4" w:rsidRDefault="00662F79" w:rsidP="00662F79">
      <w:pPr>
        <w:pStyle w:val="Heading3"/>
      </w:pPr>
      <w:r>
        <w:t>AT: Resilience</w:t>
      </w:r>
    </w:p>
    <w:p w14:paraId="6AC83E34" w14:textId="77777777" w:rsidR="00662F79" w:rsidRPr="001858ED" w:rsidRDefault="00662F79" w:rsidP="00662F79">
      <w:pPr>
        <w:pStyle w:val="Heading4"/>
      </w:pPr>
      <w:r>
        <w:t xml:space="preserve">Growth is </w:t>
      </w:r>
      <w:r>
        <w:rPr>
          <w:u w:val="single"/>
        </w:rPr>
        <w:t>fragile</w:t>
      </w:r>
      <w:r>
        <w:t xml:space="preserve"> AND </w:t>
      </w:r>
      <w:r>
        <w:rPr>
          <w:u w:val="single"/>
        </w:rPr>
        <w:t>economic</w:t>
      </w:r>
      <w:r>
        <w:t xml:space="preserve"> spending cuts </w:t>
      </w:r>
      <w:r>
        <w:rPr>
          <w:u w:val="single"/>
        </w:rPr>
        <w:t>social services</w:t>
      </w:r>
      <w:r>
        <w:t xml:space="preserve">, sparking </w:t>
      </w:r>
      <w:r>
        <w:rPr>
          <w:u w:val="single"/>
        </w:rPr>
        <w:t>instability</w:t>
      </w:r>
    </w:p>
    <w:p w14:paraId="1F0747CE" w14:textId="77777777" w:rsidR="00662F79" w:rsidRPr="00745529" w:rsidRDefault="00662F79" w:rsidP="00662F79">
      <w:r w:rsidRPr="00745529">
        <w:t xml:space="preserve">Tyler </w:t>
      </w:r>
      <w:r w:rsidRPr="00745529">
        <w:rPr>
          <w:rStyle w:val="Style13ptBold"/>
        </w:rPr>
        <w:t>Beckelman 21</w:t>
      </w:r>
      <w:r w:rsidRPr="00745529">
        <w:t>, Director of International Partnerships at the U.S. Institute of Peace, Master’s Degree in Conflict Resolution from Georgetown University, BA in Political Science, International Studies, and Economics from Macalester College, and Amanda Long, Senior International Partnerships Assistant at the U.S. Institute of Peace, BA in International Relations and Global Studies from the University of Texas at Austin, “A New U.S. Approach to Help Fragile States Amid COVID-Driven Economic Crisis”, United States Institute of Peace, 3/5/2021, https://www.usip.org/publications/2021/03/new-us-approach-help-fragile-states-amid-covid-driven-economic-crisis</w:t>
      </w:r>
    </w:p>
    <w:p w14:paraId="755A6780" w14:textId="77777777" w:rsidR="00662F79" w:rsidRPr="00745529" w:rsidRDefault="00662F79" w:rsidP="00662F79">
      <w:r w:rsidRPr="00745529">
        <w:rPr>
          <w:rStyle w:val="Emphasis"/>
          <w:highlight w:val="cyan"/>
        </w:rPr>
        <w:t>Without a</w:t>
      </w:r>
      <w:r w:rsidRPr="00745529">
        <w:rPr>
          <w:rStyle w:val="Emphasis"/>
        </w:rPr>
        <w:t xml:space="preserve"> financial </w:t>
      </w:r>
      <w:r w:rsidRPr="00745529">
        <w:rPr>
          <w:rStyle w:val="Emphasis"/>
          <w:highlight w:val="cyan"/>
        </w:rPr>
        <w:t>lifeboat</w:t>
      </w:r>
      <w:r w:rsidRPr="00745529">
        <w:rPr>
          <w:rStyle w:val="StyleUnderline"/>
        </w:rPr>
        <w:t xml:space="preserve">, a </w:t>
      </w:r>
      <w:r w:rsidRPr="00745529">
        <w:rPr>
          <w:rStyle w:val="Emphasis"/>
          <w:highlight w:val="cyan"/>
        </w:rPr>
        <w:t>prolonged</w:t>
      </w:r>
      <w:r w:rsidRPr="00745529">
        <w:rPr>
          <w:rStyle w:val="StyleUnderline"/>
        </w:rPr>
        <w:t xml:space="preserve"> economic</w:t>
      </w:r>
      <w:r w:rsidRPr="00745529">
        <w:t xml:space="preserve"> and fiscal </w:t>
      </w:r>
      <w:r w:rsidRPr="00745529">
        <w:rPr>
          <w:rStyle w:val="StyleUnderline"/>
          <w:highlight w:val="cyan"/>
        </w:rPr>
        <w:t>crisis will make</w:t>
      </w:r>
      <w:r w:rsidRPr="00745529">
        <w:rPr>
          <w:rStyle w:val="StyleUnderline"/>
        </w:rPr>
        <w:t xml:space="preserve"> fragile </w:t>
      </w:r>
      <w:r w:rsidRPr="00745529">
        <w:rPr>
          <w:rStyle w:val="StyleUnderline"/>
          <w:highlight w:val="cyan"/>
        </w:rPr>
        <w:t>states</w:t>
      </w:r>
      <w:r w:rsidRPr="00745529">
        <w:rPr>
          <w:rStyle w:val="StyleUnderline"/>
        </w:rPr>
        <w:t xml:space="preserve"> </w:t>
      </w:r>
      <w:r w:rsidRPr="00745529">
        <w:rPr>
          <w:rStyle w:val="Emphasis"/>
        </w:rPr>
        <w:t xml:space="preserve">even more </w:t>
      </w:r>
      <w:r w:rsidRPr="00745529">
        <w:rPr>
          <w:rStyle w:val="Emphasis"/>
          <w:highlight w:val="cyan"/>
        </w:rPr>
        <w:t>fragile</w:t>
      </w:r>
      <w:r w:rsidRPr="00745529">
        <w:t>.</w:t>
      </w:r>
    </w:p>
    <w:p w14:paraId="28418626" w14:textId="77777777" w:rsidR="00662F79" w:rsidRPr="00745529" w:rsidRDefault="00662F79" w:rsidP="00662F79">
      <w:r w:rsidRPr="00745529">
        <w:rPr>
          <w:rStyle w:val="StyleUnderline"/>
        </w:rPr>
        <w:t xml:space="preserve">The </w:t>
      </w:r>
      <w:r w:rsidRPr="00745529">
        <w:rPr>
          <w:rStyle w:val="StyleUnderline"/>
          <w:highlight w:val="cyan"/>
        </w:rPr>
        <w:t>ability</w:t>
      </w:r>
      <w:r w:rsidRPr="00745529">
        <w:rPr>
          <w:rStyle w:val="StyleUnderline"/>
        </w:rPr>
        <w:t xml:space="preserve"> of governments </w:t>
      </w:r>
      <w:r w:rsidRPr="00745529">
        <w:rPr>
          <w:rStyle w:val="StyleUnderline"/>
          <w:highlight w:val="cyan"/>
        </w:rPr>
        <w:t xml:space="preserve">to </w:t>
      </w:r>
      <w:r w:rsidRPr="00745529">
        <w:rPr>
          <w:rStyle w:val="Emphasis"/>
          <w:highlight w:val="cyan"/>
        </w:rPr>
        <w:t>spend</w:t>
      </w:r>
      <w:r w:rsidRPr="00745529">
        <w:rPr>
          <w:rStyle w:val="Emphasis"/>
        </w:rPr>
        <w:t xml:space="preserve"> their way </w:t>
      </w:r>
      <w:r w:rsidRPr="00745529">
        <w:rPr>
          <w:rStyle w:val="Emphasis"/>
          <w:highlight w:val="cyan"/>
        </w:rPr>
        <w:t>to recovery</w:t>
      </w:r>
      <w:r w:rsidRPr="00745529">
        <w:rPr>
          <w:rStyle w:val="StyleUnderline"/>
          <w:highlight w:val="cyan"/>
        </w:rPr>
        <w:t xml:space="preserve"> is</w:t>
      </w:r>
      <w:r w:rsidRPr="00745529">
        <w:rPr>
          <w:rStyle w:val="StyleUnderline"/>
        </w:rPr>
        <w:t xml:space="preserve"> </w:t>
      </w:r>
      <w:r w:rsidRPr="00745529">
        <w:rPr>
          <w:rStyle w:val="Emphasis"/>
        </w:rPr>
        <w:t xml:space="preserve">considerably </w:t>
      </w:r>
      <w:r w:rsidRPr="00745529">
        <w:rPr>
          <w:rStyle w:val="Emphasis"/>
          <w:highlight w:val="cyan"/>
        </w:rPr>
        <w:t>strained</w:t>
      </w:r>
      <w:r w:rsidRPr="00745529">
        <w:rPr>
          <w:rStyle w:val="StyleUnderline"/>
        </w:rPr>
        <w:t xml:space="preserve">; highly </w:t>
      </w:r>
      <w:r w:rsidRPr="00745529">
        <w:rPr>
          <w:rStyle w:val="StyleUnderline"/>
          <w:highlight w:val="cyan"/>
        </w:rPr>
        <w:t>indebted regimes must confront the</w:t>
      </w:r>
      <w:r w:rsidRPr="00745529">
        <w:rPr>
          <w:rStyle w:val="StyleUnderline"/>
        </w:rPr>
        <w:t xml:space="preserve"> difficult choice of </w:t>
      </w:r>
      <w:r w:rsidRPr="00745529">
        <w:rPr>
          <w:rStyle w:val="Emphasis"/>
        </w:rPr>
        <w:t xml:space="preserve">servicing debt </w:t>
      </w:r>
      <w:r w:rsidRPr="00745529">
        <w:rPr>
          <w:rStyle w:val="Emphasis"/>
          <w:highlight w:val="cyan"/>
        </w:rPr>
        <w:t>payments</w:t>
      </w:r>
      <w:r w:rsidRPr="00745529">
        <w:rPr>
          <w:rStyle w:val="StyleUnderline"/>
          <w:highlight w:val="cyan"/>
        </w:rPr>
        <w:t xml:space="preserve"> or</w:t>
      </w:r>
      <w:r w:rsidRPr="00745529">
        <w:rPr>
          <w:rStyle w:val="StyleUnderline"/>
        </w:rPr>
        <w:t xml:space="preserve"> scaling up spending on </w:t>
      </w:r>
      <w:r w:rsidRPr="00745529">
        <w:rPr>
          <w:rStyle w:val="Emphasis"/>
          <w:highlight w:val="cyan"/>
        </w:rPr>
        <w:t>social services</w:t>
      </w:r>
      <w:r w:rsidRPr="00745529">
        <w:t xml:space="preserve"> like health care, infrastructure, and education, with most nations forced to reduce investments in services </w:t>
      </w:r>
      <w:r w:rsidRPr="00745529">
        <w:rPr>
          <w:rStyle w:val="StyleUnderline"/>
        </w:rPr>
        <w:t xml:space="preserve">just as they’re </w:t>
      </w:r>
      <w:r w:rsidRPr="00745529">
        <w:rPr>
          <w:rStyle w:val="Emphasis"/>
        </w:rPr>
        <w:t>needed most</w:t>
      </w:r>
      <w:r w:rsidRPr="00745529">
        <w:rPr>
          <w:rStyle w:val="StyleUnderline"/>
        </w:rPr>
        <w:t xml:space="preserve">. </w:t>
      </w:r>
      <w:r w:rsidRPr="00745529">
        <w:rPr>
          <w:rStyle w:val="StyleUnderline"/>
          <w:highlight w:val="cyan"/>
        </w:rPr>
        <w:t>Diminished spending</w:t>
      </w:r>
      <w:r w:rsidRPr="00745529">
        <w:t xml:space="preserve"> on services </w:t>
      </w:r>
      <w:r w:rsidRPr="00745529">
        <w:rPr>
          <w:rStyle w:val="StyleUnderline"/>
          <w:highlight w:val="cyan"/>
        </w:rPr>
        <w:t>results in</w:t>
      </w:r>
      <w:r w:rsidRPr="00745529">
        <w:rPr>
          <w:rStyle w:val="StyleUnderline"/>
        </w:rPr>
        <w:t xml:space="preserve"> widening </w:t>
      </w:r>
      <w:r w:rsidRPr="00745529">
        <w:rPr>
          <w:rStyle w:val="Emphasis"/>
          <w:highlight w:val="cyan"/>
        </w:rPr>
        <w:t>inequality</w:t>
      </w:r>
      <w:r w:rsidRPr="00745529">
        <w:rPr>
          <w:rStyle w:val="StyleUnderline"/>
          <w:highlight w:val="cyan"/>
        </w:rPr>
        <w:t xml:space="preserve">, declining </w:t>
      </w:r>
      <w:r w:rsidRPr="00745529">
        <w:rPr>
          <w:rStyle w:val="Emphasis"/>
          <w:highlight w:val="cyan"/>
        </w:rPr>
        <w:t>trust</w:t>
      </w:r>
      <w:r w:rsidRPr="00745529">
        <w:t xml:space="preserve"> in government, </w:t>
      </w:r>
      <w:r w:rsidRPr="00745529">
        <w:rPr>
          <w:rStyle w:val="StyleUnderline"/>
          <w:highlight w:val="cyan"/>
        </w:rPr>
        <w:t>and</w:t>
      </w:r>
      <w:r w:rsidRPr="00745529">
        <w:rPr>
          <w:rStyle w:val="StyleUnderline"/>
        </w:rPr>
        <w:t xml:space="preserve"> further </w:t>
      </w:r>
      <w:r w:rsidRPr="00745529">
        <w:rPr>
          <w:rStyle w:val="Emphasis"/>
          <w:highlight w:val="cyan"/>
        </w:rPr>
        <w:t>erosion</w:t>
      </w:r>
      <w:r w:rsidRPr="00745529">
        <w:rPr>
          <w:rStyle w:val="StyleUnderline"/>
          <w:highlight w:val="cyan"/>
        </w:rPr>
        <w:t xml:space="preserve"> of</w:t>
      </w:r>
      <w:r w:rsidRPr="00745529">
        <w:rPr>
          <w:rStyle w:val="StyleUnderline"/>
        </w:rPr>
        <w:t xml:space="preserve"> the </w:t>
      </w:r>
      <w:r w:rsidRPr="00745529">
        <w:rPr>
          <w:rStyle w:val="Emphasis"/>
          <w:highlight w:val="cyan"/>
        </w:rPr>
        <w:t>social contract</w:t>
      </w:r>
      <w:r w:rsidRPr="00745529">
        <w:t xml:space="preserve">. With more than three-quarters of the population classified as “extremely poor” in fragile states, </w:t>
      </w:r>
      <w:r w:rsidRPr="00745529">
        <w:rPr>
          <w:rStyle w:val="StyleUnderline"/>
        </w:rPr>
        <w:t xml:space="preserve">the </w:t>
      </w:r>
      <w:r w:rsidRPr="00745529">
        <w:rPr>
          <w:rStyle w:val="StyleUnderline"/>
          <w:highlight w:val="cyan"/>
        </w:rPr>
        <w:t>potential for</w:t>
      </w:r>
      <w:r w:rsidRPr="00745529">
        <w:rPr>
          <w:rStyle w:val="StyleUnderline"/>
        </w:rPr>
        <w:t xml:space="preserve"> </w:t>
      </w:r>
      <w:r w:rsidRPr="00745529">
        <w:rPr>
          <w:rStyle w:val="Emphasis"/>
        </w:rPr>
        <w:t xml:space="preserve">new </w:t>
      </w:r>
      <w:r w:rsidRPr="00745529">
        <w:rPr>
          <w:rStyle w:val="Emphasis"/>
          <w:highlight w:val="cyan"/>
        </w:rPr>
        <w:t>waves of</w:t>
      </w:r>
      <w:r w:rsidRPr="00745529">
        <w:t xml:space="preserve"> civil resistance, </w:t>
      </w:r>
      <w:r w:rsidRPr="00745529">
        <w:rPr>
          <w:rStyle w:val="Emphasis"/>
          <w:highlight w:val="cyan"/>
        </w:rPr>
        <w:t>insecurity</w:t>
      </w:r>
      <w:r w:rsidRPr="00745529">
        <w:t>—and repression—</w:t>
      </w:r>
      <w:r w:rsidRPr="00745529">
        <w:rPr>
          <w:rStyle w:val="StyleUnderline"/>
          <w:highlight w:val="cyan"/>
        </w:rPr>
        <w:t xml:space="preserve">is </w:t>
      </w:r>
      <w:r w:rsidRPr="00745529">
        <w:rPr>
          <w:rStyle w:val="Emphasis"/>
          <w:highlight w:val="cyan"/>
        </w:rPr>
        <w:t>considerable</w:t>
      </w:r>
      <w:r w:rsidRPr="00745529">
        <w:t>.</w:t>
      </w:r>
    </w:p>
    <w:p w14:paraId="74C421F7" w14:textId="77777777" w:rsidR="00662F79" w:rsidRPr="00745529" w:rsidRDefault="00662F79" w:rsidP="00662F79">
      <w:pPr>
        <w:pStyle w:val="Heading4"/>
        <w:rPr>
          <w:rFonts w:cs="Times New Roman"/>
          <w:u w:val="single"/>
        </w:rPr>
      </w:pPr>
      <w:r w:rsidRPr="00745529">
        <w:rPr>
          <w:rFonts w:cs="Times New Roman"/>
          <w:u w:val="single"/>
        </w:rPr>
        <w:t>Monetary</w:t>
      </w:r>
      <w:r w:rsidRPr="00745529">
        <w:rPr>
          <w:rFonts w:cs="Times New Roman"/>
        </w:rPr>
        <w:t xml:space="preserve"> buffers are </w:t>
      </w:r>
      <w:r w:rsidRPr="00745529">
        <w:rPr>
          <w:rFonts w:cs="Times New Roman"/>
          <w:u w:val="single"/>
        </w:rPr>
        <w:t>exhausted</w:t>
      </w:r>
    </w:p>
    <w:p w14:paraId="2357E97B" w14:textId="77777777" w:rsidR="00662F79" w:rsidRPr="00745529" w:rsidRDefault="00662F79" w:rsidP="00662F79">
      <w:r w:rsidRPr="00745529">
        <w:t xml:space="preserve">Irina </w:t>
      </w:r>
      <w:r w:rsidRPr="00745529">
        <w:rPr>
          <w:rStyle w:val="Style13ptBold"/>
        </w:rPr>
        <w:t>Fan 20</w:t>
      </w:r>
      <w:r w:rsidRPr="00745529">
        <w:t xml:space="preserve">, </w:t>
      </w:r>
      <w:r>
        <w:t xml:space="preserve">Master Degree in Quantitative Analysis for Business from the City University of Hong Kong, </w:t>
      </w:r>
      <w:r w:rsidRPr="00745529">
        <w:t xml:space="preserve">Head </w:t>
      </w:r>
      <w:r>
        <w:t xml:space="preserve">of </w:t>
      </w:r>
      <w:r w:rsidRPr="00745529">
        <w:t>Insurance Market Analysis at the Swiss Re Institute, Jerome Jean Haegeli, Group Chief Economist at the Swiss Re Institute, and Patrick Saner, Head Macro Strategy at the Swiss Re Institute, “Global Resilience Has Taken A Hit – These Countries Will Bear The Brunt”, 8/26/2020, https://www.swissre.com/risk-knowledge/building-societal-resilience/global-resilience-taken-a-hit.html</w:t>
      </w:r>
    </w:p>
    <w:p w14:paraId="7EA4EB1F" w14:textId="77777777" w:rsidR="00662F79" w:rsidRPr="00745529" w:rsidRDefault="00662F79" w:rsidP="00662F79">
      <w:pPr>
        <w:rPr>
          <w:sz w:val="16"/>
        </w:rPr>
      </w:pPr>
      <w:r w:rsidRPr="00745529">
        <w:rPr>
          <w:rStyle w:val="StyleUnderline"/>
        </w:rPr>
        <w:t xml:space="preserve">The global economy has suffered its biggest shock since the Second World War. </w:t>
      </w:r>
      <w:r w:rsidRPr="001858ED">
        <w:rPr>
          <w:rStyle w:val="StyleUnderline"/>
          <w:highlight w:val="cyan"/>
        </w:rPr>
        <w:t>When</w:t>
      </w:r>
      <w:r w:rsidRPr="00745529">
        <w:rPr>
          <w:rStyle w:val="StyleUnderline"/>
        </w:rPr>
        <w:t xml:space="preserve"> </w:t>
      </w:r>
      <w:r w:rsidRPr="00745529">
        <w:rPr>
          <w:rStyle w:val="Emphasis"/>
        </w:rPr>
        <w:t>co</w:t>
      </w:r>
      <w:r w:rsidRPr="001858ED">
        <w:rPr>
          <w:rStyle w:val="Emphasis"/>
          <w:highlight w:val="cyan"/>
        </w:rPr>
        <w:t>rona</w:t>
      </w:r>
      <w:r w:rsidRPr="00745529">
        <w:rPr>
          <w:rStyle w:val="Emphasis"/>
        </w:rPr>
        <w:t>virus</w:t>
      </w:r>
      <w:r w:rsidRPr="00745529">
        <w:rPr>
          <w:rStyle w:val="StyleUnderline"/>
        </w:rPr>
        <w:t xml:space="preserve"> </w:t>
      </w:r>
      <w:r w:rsidRPr="001858ED">
        <w:rPr>
          <w:rStyle w:val="StyleUnderline"/>
          <w:highlight w:val="cyan"/>
        </w:rPr>
        <w:t xml:space="preserve">hit, we </w:t>
      </w:r>
      <w:r w:rsidRPr="001858ED">
        <w:rPr>
          <w:rStyle w:val="Emphasis"/>
          <w:highlight w:val="cyan"/>
        </w:rPr>
        <w:t>battened</w:t>
      </w:r>
      <w:r w:rsidRPr="00745529">
        <w:rPr>
          <w:rStyle w:val="Emphasis"/>
        </w:rPr>
        <w:t xml:space="preserve"> down the </w:t>
      </w:r>
      <w:r w:rsidRPr="001858ED">
        <w:rPr>
          <w:rStyle w:val="Emphasis"/>
          <w:highlight w:val="cyan"/>
        </w:rPr>
        <w:t>hatches</w:t>
      </w:r>
      <w:r w:rsidRPr="00745529">
        <w:rPr>
          <w:sz w:val="16"/>
        </w:rPr>
        <w:t xml:space="preserve"> and it’s driven us into deep recession.</w:t>
      </w:r>
    </w:p>
    <w:p w14:paraId="17DD037E" w14:textId="77777777" w:rsidR="00662F79" w:rsidRPr="00745529" w:rsidRDefault="00662F79" w:rsidP="00662F79">
      <w:pPr>
        <w:rPr>
          <w:sz w:val="16"/>
        </w:rPr>
      </w:pPr>
      <w:r w:rsidRPr="00745529">
        <w:rPr>
          <w:sz w:val="16"/>
        </w:rPr>
        <w:t xml:space="preserve">As countries begin to emerge, they face a different landscape. </w:t>
      </w:r>
      <w:r w:rsidRPr="00745529">
        <w:rPr>
          <w:rStyle w:val="StyleUnderline"/>
        </w:rPr>
        <w:t xml:space="preserve">Massive </w:t>
      </w:r>
      <w:r w:rsidRPr="001858ED">
        <w:rPr>
          <w:rStyle w:val="StyleUnderline"/>
          <w:highlight w:val="cyan"/>
        </w:rPr>
        <w:t>stimulus</w:t>
      </w:r>
      <w:r w:rsidRPr="00745529">
        <w:rPr>
          <w:rStyle w:val="StyleUnderline"/>
        </w:rPr>
        <w:t xml:space="preserve"> packages rolled out</w:t>
      </w:r>
      <w:r w:rsidRPr="00745529">
        <w:rPr>
          <w:sz w:val="16"/>
        </w:rPr>
        <w:t xml:space="preserve"> by hard-hit economies </w:t>
      </w:r>
      <w:r w:rsidRPr="00745529">
        <w:rPr>
          <w:rStyle w:val="StyleUnderline"/>
        </w:rPr>
        <w:t xml:space="preserve">have created a seismic shift. They may have </w:t>
      </w:r>
      <w:r w:rsidRPr="001858ED">
        <w:rPr>
          <w:rStyle w:val="StyleUnderline"/>
          <w:highlight w:val="cyan"/>
        </w:rPr>
        <w:t>softened</w:t>
      </w:r>
      <w:r w:rsidRPr="00745529">
        <w:rPr>
          <w:rStyle w:val="StyleUnderline"/>
        </w:rPr>
        <w:t xml:space="preserve"> the impact, </w:t>
      </w:r>
      <w:r w:rsidRPr="001858ED">
        <w:rPr>
          <w:rStyle w:val="StyleUnderline"/>
          <w:highlight w:val="cyan"/>
        </w:rPr>
        <w:t>but</w:t>
      </w:r>
      <w:r w:rsidRPr="00745529">
        <w:rPr>
          <w:rStyle w:val="StyleUnderline"/>
        </w:rPr>
        <w:t xml:space="preserve"> they have </w:t>
      </w:r>
      <w:r w:rsidRPr="001858ED">
        <w:rPr>
          <w:rStyle w:val="StyleUnderline"/>
          <w:highlight w:val="cyan"/>
        </w:rPr>
        <w:t>left us</w:t>
      </w:r>
      <w:r w:rsidRPr="00745529">
        <w:rPr>
          <w:rStyle w:val="StyleUnderline"/>
        </w:rPr>
        <w:t xml:space="preserve"> </w:t>
      </w:r>
      <w:r w:rsidRPr="00745529">
        <w:rPr>
          <w:rStyle w:val="Emphasis"/>
        </w:rPr>
        <w:t xml:space="preserve">more </w:t>
      </w:r>
      <w:r w:rsidRPr="001858ED">
        <w:rPr>
          <w:rStyle w:val="Emphasis"/>
          <w:highlight w:val="cyan"/>
        </w:rPr>
        <w:t>exposed</w:t>
      </w:r>
      <w:r w:rsidRPr="001858ED">
        <w:rPr>
          <w:rStyle w:val="StyleUnderline"/>
          <w:highlight w:val="cyan"/>
        </w:rPr>
        <w:t xml:space="preserve"> to </w:t>
      </w:r>
      <w:r w:rsidRPr="001858ED">
        <w:rPr>
          <w:rStyle w:val="Emphasis"/>
          <w:highlight w:val="cyan"/>
        </w:rPr>
        <w:t>future</w:t>
      </w:r>
      <w:r w:rsidRPr="00745529">
        <w:rPr>
          <w:rStyle w:val="Emphasis"/>
        </w:rPr>
        <w:t xml:space="preserve"> economic </w:t>
      </w:r>
      <w:r w:rsidRPr="001858ED">
        <w:rPr>
          <w:rStyle w:val="Emphasis"/>
          <w:highlight w:val="cyan"/>
        </w:rPr>
        <w:t>shocks</w:t>
      </w:r>
      <w:r w:rsidRPr="00745529">
        <w:rPr>
          <w:rStyle w:val="StyleUnderline"/>
        </w:rPr>
        <w:t xml:space="preserve"> than before</w:t>
      </w:r>
      <w:r w:rsidRPr="00745529">
        <w:rPr>
          <w:sz w:val="16"/>
        </w:rPr>
        <w:t>.</w:t>
      </w:r>
    </w:p>
    <w:p w14:paraId="14DBBCBD" w14:textId="77777777" w:rsidR="00662F79" w:rsidRPr="00745529" w:rsidRDefault="00662F79" w:rsidP="00662F79">
      <w:pPr>
        <w:rPr>
          <w:sz w:val="16"/>
        </w:rPr>
      </w:pPr>
      <w:r w:rsidRPr="00745529">
        <w:rPr>
          <w:sz w:val="16"/>
        </w:rPr>
        <w:t xml:space="preserve">According to initial figures from the Swiss Re Institute's Resilience Index 2020, we estimate </w:t>
      </w:r>
      <w:r w:rsidRPr="00745529">
        <w:rPr>
          <w:rStyle w:val="StyleUnderline"/>
        </w:rPr>
        <w:t xml:space="preserve">global </w:t>
      </w:r>
      <w:r w:rsidRPr="001858ED">
        <w:rPr>
          <w:rStyle w:val="StyleUnderline"/>
          <w:highlight w:val="cyan"/>
        </w:rPr>
        <w:t>resilience</w:t>
      </w:r>
      <w:r w:rsidRPr="00745529">
        <w:rPr>
          <w:rStyle w:val="StyleUnderline"/>
        </w:rPr>
        <w:t xml:space="preserve"> has </w:t>
      </w:r>
      <w:r w:rsidRPr="001858ED">
        <w:rPr>
          <w:rStyle w:val="Emphasis"/>
          <w:highlight w:val="cyan"/>
        </w:rPr>
        <w:t>dropped</w:t>
      </w:r>
      <w:r w:rsidRPr="00745529">
        <w:rPr>
          <w:rStyle w:val="StyleUnderline"/>
        </w:rPr>
        <w:t xml:space="preserve"> by a fifth</w:t>
      </w:r>
      <w:r w:rsidRPr="00745529">
        <w:rPr>
          <w:sz w:val="16"/>
        </w:rPr>
        <w:t xml:space="preserve"> in 2020 compared to 2019 levels.</w:t>
      </w:r>
    </w:p>
    <w:p w14:paraId="4CE44878" w14:textId="77777777" w:rsidR="00662F79" w:rsidRPr="00745529" w:rsidRDefault="00662F79" w:rsidP="00662F79">
      <w:pPr>
        <w:rPr>
          <w:sz w:val="16"/>
        </w:rPr>
      </w:pPr>
      <w:r w:rsidRPr="00745529">
        <w:rPr>
          <w:rStyle w:val="StyleUnderline"/>
        </w:rPr>
        <w:t>This is a comparable fall to that seen during the</w:t>
      </w:r>
      <w:r w:rsidRPr="00745529">
        <w:rPr>
          <w:sz w:val="16"/>
        </w:rPr>
        <w:t xml:space="preserve"> 20</w:t>
      </w:r>
      <w:r w:rsidRPr="00745529">
        <w:rPr>
          <w:rStyle w:val="Emphasis"/>
        </w:rPr>
        <w:t>08</w:t>
      </w:r>
      <w:r w:rsidRPr="00745529">
        <w:rPr>
          <w:rStyle w:val="StyleUnderline"/>
        </w:rPr>
        <w:t xml:space="preserve"> Global Financial Crisis. But this time, the impacts have been </w:t>
      </w:r>
      <w:r w:rsidRPr="00745529">
        <w:rPr>
          <w:rStyle w:val="Emphasis"/>
        </w:rPr>
        <w:t>far more rapid</w:t>
      </w:r>
      <w:r w:rsidRPr="00745529">
        <w:rPr>
          <w:sz w:val="16"/>
        </w:rPr>
        <w:t xml:space="preserve">: during the GFC, the same scale of decline took three years to materialise. </w:t>
      </w:r>
      <w:r w:rsidRPr="00745529">
        <w:rPr>
          <w:rStyle w:val="StyleUnderline"/>
        </w:rPr>
        <w:t>In addition, we went into this recession less resilient than in 2007</w:t>
      </w:r>
      <w:r w:rsidRPr="00745529">
        <w:rPr>
          <w:sz w:val="16"/>
        </w:rPr>
        <w:t xml:space="preserve"> ahead of the GFC. </w:t>
      </w:r>
      <w:r w:rsidRPr="00745529">
        <w:rPr>
          <w:rStyle w:val="StyleUnderline"/>
        </w:rPr>
        <w:t>And despite major bailouts and fiscal stimuli, lockdowns continue to hamper economic activity</w:t>
      </w:r>
      <w:r w:rsidRPr="00745529">
        <w:rPr>
          <w:sz w:val="16"/>
        </w:rPr>
        <w:t>.</w:t>
      </w:r>
    </w:p>
    <w:p w14:paraId="6CBD0B11" w14:textId="77777777" w:rsidR="00662F79" w:rsidRPr="00745529" w:rsidRDefault="00662F79" w:rsidP="00662F79">
      <w:pPr>
        <w:rPr>
          <w:sz w:val="16"/>
        </w:rPr>
      </w:pPr>
      <w:r w:rsidRPr="00745529">
        <w:rPr>
          <w:rStyle w:val="StyleUnderline"/>
        </w:rPr>
        <w:t xml:space="preserve">In an uncertain global economy, </w:t>
      </w:r>
      <w:r w:rsidRPr="00745529">
        <w:rPr>
          <w:rStyle w:val="Emphasis"/>
        </w:rPr>
        <w:t>resilience</w:t>
      </w:r>
      <w:r w:rsidRPr="00745529">
        <w:rPr>
          <w:rStyle w:val="StyleUnderline"/>
        </w:rPr>
        <w:t xml:space="preserve"> is </w:t>
      </w:r>
      <w:r w:rsidRPr="00745529">
        <w:rPr>
          <w:rStyle w:val="Emphasis"/>
        </w:rPr>
        <w:t>key</w:t>
      </w:r>
      <w:r w:rsidRPr="00745529">
        <w:rPr>
          <w:rStyle w:val="StyleUnderline"/>
        </w:rPr>
        <w:t xml:space="preserve"> to building economic stability</w:t>
      </w:r>
      <w:r w:rsidRPr="00745529">
        <w:rPr>
          <w:sz w:val="16"/>
        </w:rPr>
        <w:t>. Identifying weak spots at a macro and micro level will put us in a stronger position to manage risk. Alongside their resilience status prior to the pandemic, fiscal policies are likely to be key in shaping the economic resilience of each country post-pandemic.</w:t>
      </w:r>
    </w:p>
    <w:p w14:paraId="2B5E8576" w14:textId="77777777" w:rsidR="00662F79" w:rsidRPr="00745529" w:rsidRDefault="00662F79" w:rsidP="00662F79">
      <w:pPr>
        <w:rPr>
          <w:sz w:val="16"/>
        </w:rPr>
      </w:pPr>
      <w:r w:rsidRPr="00745529">
        <w:rPr>
          <w:sz w:val="16"/>
        </w:rPr>
        <w:t xml:space="preserve">But, even for some at the top half of the resilience index, </w:t>
      </w:r>
      <w:r w:rsidRPr="001858ED">
        <w:rPr>
          <w:rStyle w:val="StyleUnderline"/>
          <w:highlight w:val="cyan"/>
        </w:rPr>
        <w:t>monetary</w:t>
      </w:r>
      <w:r w:rsidRPr="00745529">
        <w:rPr>
          <w:rStyle w:val="StyleUnderline"/>
        </w:rPr>
        <w:t xml:space="preserve"> policy </w:t>
      </w:r>
      <w:r w:rsidRPr="001858ED">
        <w:rPr>
          <w:rStyle w:val="StyleUnderline"/>
          <w:highlight w:val="cyan"/>
        </w:rPr>
        <w:t>buffers are</w:t>
      </w:r>
      <w:r w:rsidRPr="00745529">
        <w:rPr>
          <w:rStyle w:val="StyleUnderline"/>
        </w:rPr>
        <w:t xml:space="preserve"> </w:t>
      </w:r>
      <w:r w:rsidRPr="00745529">
        <w:rPr>
          <w:rStyle w:val="Emphasis"/>
          <w:sz w:val="24"/>
          <w:szCs w:val="26"/>
        </w:rPr>
        <w:t xml:space="preserve">all but </w:t>
      </w:r>
      <w:r w:rsidRPr="001858ED">
        <w:rPr>
          <w:rStyle w:val="Emphasis"/>
          <w:sz w:val="24"/>
          <w:szCs w:val="26"/>
          <w:highlight w:val="cyan"/>
        </w:rPr>
        <w:t>exhausted</w:t>
      </w:r>
      <w:r w:rsidRPr="00745529">
        <w:rPr>
          <w:rStyle w:val="StyleUnderline"/>
        </w:rPr>
        <w:t xml:space="preserve">. Many </w:t>
      </w:r>
      <w:r w:rsidRPr="001858ED">
        <w:rPr>
          <w:rStyle w:val="StyleUnderline"/>
          <w:highlight w:val="cyan"/>
        </w:rPr>
        <w:t xml:space="preserve">levers have </w:t>
      </w:r>
      <w:r w:rsidRPr="001858ED">
        <w:rPr>
          <w:rStyle w:val="Emphasis"/>
          <w:highlight w:val="cyan"/>
        </w:rPr>
        <w:t>already been pulled</w:t>
      </w:r>
      <w:r w:rsidRPr="00745529">
        <w:rPr>
          <w:sz w:val="16"/>
        </w:rPr>
        <w:t>. This reduced space to manoeuvre means our preliminary 2020 rankings have seen some major shifts from 2019.</w:t>
      </w:r>
    </w:p>
    <w:p w14:paraId="6432C420" w14:textId="77777777" w:rsidR="00662F79" w:rsidRPr="00D06771" w:rsidRDefault="00662F79" w:rsidP="00662F79">
      <w:pPr>
        <w:pStyle w:val="Heading4"/>
        <w:rPr>
          <w:rFonts w:cs="Times New Roman"/>
        </w:rPr>
      </w:pPr>
      <w:r>
        <w:rPr>
          <w:rFonts w:cs="Times New Roman"/>
        </w:rPr>
        <w:t xml:space="preserve">Even </w:t>
      </w:r>
      <w:r w:rsidRPr="00D06771">
        <w:rPr>
          <w:rFonts w:cs="Times New Roman"/>
          <w:u w:val="single"/>
        </w:rPr>
        <w:t>slow</w:t>
      </w:r>
      <w:r w:rsidRPr="00745529">
        <w:rPr>
          <w:rFonts w:cs="Times New Roman"/>
        </w:rPr>
        <w:t xml:space="preserve"> growth </w:t>
      </w:r>
      <w:r w:rsidRPr="00745529">
        <w:rPr>
          <w:rFonts w:cs="Times New Roman"/>
          <w:u w:val="single"/>
        </w:rPr>
        <w:t>breaks down</w:t>
      </w:r>
      <w:r w:rsidRPr="00745529">
        <w:rPr>
          <w:rFonts w:cs="Times New Roman"/>
        </w:rPr>
        <w:t xml:space="preserve"> global </w:t>
      </w:r>
      <w:r>
        <w:rPr>
          <w:rFonts w:cs="Times New Roman"/>
        </w:rPr>
        <w:t xml:space="preserve">co-op and goes </w:t>
      </w:r>
      <w:r>
        <w:rPr>
          <w:rFonts w:cs="Times New Roman"/>
          <w:u w:val="single"/>
        </w:rPr>
        <w:t>nuclear</w:t>
      </w:r>
    </w:p>
    <w:p w14:paraId="0A9AEBAD" w14:textId="77777777" w:rsidR="00662F79" w:rsidRPr="00745529" w:rsidRDefault="00662F79" w:rsidP="00662F79">
      <w:pPr>
        <w:rPr>
          <w:rStyle w:val="Style13ptBold"/>
          <w:b w:val="0"/>
          <w:bCs w:val="0"/>
        </w:rPr>
      </w:pPr>
      <w:r w:rsidRPr="00745529">
        <w:t xml:space="preserve">Jonathan </w:t>
      </w:r>
      <w:r w:rsidRPr="00745529">
        <w:rPr>
          <w:rStyle w:val="Style13ptBold"/>
        </w:rPr>
        <w:t>Landay 17</w:t>
      </w:r>
      <w:r w:rsidRPr="00745529">
        <w:t xml:space="preserve">, National Security Correspondent at Reuters, </w:t>
      </w:r>
      <w:r>
        <w:t xml:space="preserve">Degree from George Washington University, </w:t>
      </w:r>
      <w:r w:rsidRPr="00745529">
        <w:t xml:space="preserve">“U.S. Intelligence Study Warns of Growing Conflict Risk”, Reuters, 1/9/2017, </w:t>
      </w:r>
      <w:hyperlink r:id="rId8" w:history="1">
        <w:r w:rsidRPr="00745529">
          <w:rPr>
            <w:rStyle w:val="Hyperlink"/>
          </w:rPr>
          <w:t>https://www.reuters.com/article/us-usa-intelligence-future-idUSKBN14T1J4</w:t>
        </w:r>
      </w:hyperlink>
    </w:p>
    <w:p w14:paraId="744FFC79" w14:textId="77777777" w:rsidR="00662F79" w:rsidRPr="00745529" w:rsidRDefault="00662F79" w:rsidP="00662F79">
      <w:pPr>
        <w:rPr>
          <w:sz w:val="16"/>
        </w:rPr>
      </w:pPr>
      <w:r w:rsidRPr="00745529">
        <w:rPr>
          <w:sz w:val="16"/>
        </w:rPr>
        <w:t xml:space="preserve">The </w:t>
      </w:r>
      <w:r w:rsidRPr="00745529">
        <w:rPr>
          <w:rStyle w:val="StyleUnderline"/>
        </w:rPr>
        <w:t xml:space="preserve">risk of </w:t>
      </w:r>
      <w:r w:rsidRPr="00745529">
        <w:rPr>
          <w:rStyle w:val="Emphasis"/>
          <w:highlight w:val="cyan"/>
        </w:rPr>
        <w:t>conflicts</w:t>
      </w:r>
      <w:r w:rsidRPr="001858ED">
        <w:rPr>
          <w:rStyle w:val="StyleUnderline"/>
        </w:rPr>
        <w:t xml:space="preserve"> </w:t>
      </w:r>
      <w:r w:rsidRPr="00745529">
        <w:rPr>
          <w:rStyle w:val="StyleUnderline"/>
        </w:rPr>
        <w:t>between</w:t>
      </w:r>
      <w:r w:rsidRPr="00745529">
        <w:rPr>
          <w:sz w:val="16"/>
        </w:rPr>
        <w:t xml:space="preserve"> and within </w:t>
      </w:r>
      <w:r w:rsidRPr="00745529">
        <w:rPr>
          <w:rStyle w:val="Emphasis"/>
        </w:rPr>
        <w:t>nations</w:t>
      </w:r>
      <w:r w:rsidRPr="001858ED">
        <w:rPr>
          <w:rStyle w:val="StyleUnderline"/>
        </w:rPr>
        <w:t xml:space="preserve"> </w:t>
      </w:r>
      <w:r w:rsidRPr="00745529">
        <w:rPr>
          <w:rStyle w:val="StyleUnderline"/>
          <w:highlight w:val="cyan"/>
        </w:rPr>
        <w:t xml:space="preserve">will </w:t>
      </w:r>
      <w:r w:rsidRPr="00745529">
        <w:rPr>
          <w:rStyle w:val="Emphasis"/>
          <w:highlight w:val="cyan"/>
        </w:rPr>
        <w:t>increase</w:t>
      </w:r>
      <w:r w:rsidRPr="00745529">
        <w:rPr>
          <w:sz w:val="16"/>
        </w:rPr>
        <w:t xml:space="preserve"> over the next five years to levels not seen since the Cold War </w:t>
      </w:r>
      <w:r w:rsidRPr="00745529">
        <w:rPr>
          <w:rStyle w:val="StyleUnderline"/>
          <w:highlight w:val="cyan"/>
        </w:rPr>
        <w:t>as</w:t>
      </w:r>
      <w:r w:rsidRPr="00745529">
        <w:rPr>
          <w:rStyle w:val="StyleUnderline"/>
        </w:rPr>
        <w:t xml:space="preserve"> </w:t>
      </w:r>
      <w:r w:rsidRPr="00745529">
        <w:rPr>
          <w:rStyle w:val="Emphasis"/>
        </w:rPr>
        <w:t xml:space="preserve">global </w:t>
      </w:r>
      <w:r w:rsidRPr="00745529">
        <w:rPr>
          <w:rStyle w:val="Emphasis"/>
          <w:highlight w:val="cyan"/>
        </w:rPr>
        <w:t>growth slows</w:t>
      </w:r>
      <w:r w:rsidRPr="00745529">
        <w:rPr>
          <w:sz w:val="16"/>
        </w:rPr>
        <w:t xml:space="preserve">, the post-World War Two order erodes </w:t>
      </w:r>
      <w:r w:rsidRPr="00745529">
        <w:rPr>
          <w:rStyle w:val="StyleUnderline"/>
          <w:highlight w:val="cyan"/>
        </w:rPr>
        <w:t>and</w:t>
      </w:r>
      <w:r w:rsidRPr="001858ED">
        <w:rPr>
          <w:rStyle w:val="StyleUnderline"/>
        </w:rPr>
        <w:t xml:space="preserve"> </w:t>
      </w:r>
      <w:r w:rsidRPr="001858ED">
        <w:rPr>
          <w:rStyle w:val="Emphasis"/>
        </w:rPr>
        <w:t>anti-globalization</w:t>
      </w:r>
      <w:r w:rsidRPr="001858ED">
        <w:rPr>
          <w:rStyle w:val="StyleUnderline"/>
        </w:rPr>
        <w:t xml:space="preserve"> </w:t>
      </w:r>
      <w:r w:rsidRPr="00745529">
        <w:rPr>
          <w:rStyle w:val="StyleUnderline"/>
          <w:highlight w:val="cyan"/>
        </w:rPr>
        <w:t>fuels</w:t>
      </w:r>
      <w:r w:rsidRPr="00D06771">
        <w:rPr>
          <w:rStyle w:val="StyleUnderline"/>
          <w:highlight w:val="cyan"/>
        </w:rPr>
        <w:t xml:space="preserve"> </w:t>
      </w:r>
      <w:r w:rsidRPr="00745529">
        <w:rPr>
          <w:rStyle w:val="Emphasis"/>
          <w:highlight w:val="cyan"/>
        </w:rPr>
        <w:t>nationalism</w:t>
      </w:r>
      <w:r w:rsidRPr="00745529">
        <w:rPr>
          <w:sz w:val="16"/>
        </w:rPr>
        <w:t>, said a U.S. intelligence report released on Monday.</w:t>
      </w:r>
    </w:p>
    <w:p w14:paraId="3B95A9BD" w14:textId="77777777" w:rsidR="00662F79" w:rsidRPr="00745529" w:rsidRDefault="00662F79" w:rsidP="00662F79">
      <w:pPr>
        <w:rPr>
          <w:sz w:val="16"/>
        </w:rPr>
      </w:pPr>
      <w:r w:rsidRPr="00745529">
        <w:rPr>
          <w:sz w:val="16"/>
        </w:rPr>
        <w:t xml:space="preserve">“These </w:t>
      </w:r>
      <w:r w:rsidRPr="00745529">
        <w:rPr>
          <w:rStyle w:val="Emphasis"/>
          <w:highlight w:val="cyan"/>
        </w:rPr>
        <w:t>trends</w:t>
      </w:r>
      <w:r w:rsidRPr="001858ED">
        <w:rPr>
          <w:rStyle w:val="StyleUnderline"/>
        </w:rPr>
        <w:t xml:space="preserve"> </w:t>
      </w:r>
      <w:r w:rsidRPr="00745529">
        <w:rPr>
          <w:rStyle w:val="StyleUnderline"/>
        </w:rPr>
        <w:t>will</w:t>
      </w:r>
      <w:r w:rsidRPr="00745529">
        <w:rPr>
          <w:sz w:val="16"/>
        </w:rPr>
        <w:t xml:space="preserve"> converge at an unprecedented pace to </w:t>
      </w:r>
      <w:r w:rsidRPr="00745529">
        <w:rPr>
          <w:rStyle w:val="StyleUnderline"/>
          <w:highlight w:val="cyan"/>
        </w:rPr>
        <w:t>make</w:t>
      </w:r>
      <w:r w:rsidRPr="00745529">
        <w:rPr>
          <w:sz w:val="16"/>
        </w:rPr>
        <w:t xml:space="preserve"> governing and </w:t>
      </w:r>
      <w:r w:rsidRPr="00745529">
        <w:rPr>
          <w:rStyle w:val="Emphasis"/>
          <w:highlight w:val="cyan"/>
        </w:rPr>
        <w:t>coop</w:t>
      </w:r>
      <w:r w:rsidRPr="00745529">
        <w:rPr>
          <w:rStyle w:val="StyleUnderline"/>
        </w:rPr>
        <w:t xml:space="preserve">eration </w:t>
      </w:r>
      <w:r w:rsidRPr="00745529">
        <w:rPr>
          <w:rStyle w:val="Emphasis"/>
          <w:highlight w:val="cyan"/>
        </w:rPr>
        <w:t>hard</w:t>
      </w:r>
      <w:r w:rsidRPr="00745529">
        <w:rPr>
          <w:rStyle w:val="StyleUnderline"/>
        </w:rPr>
        <w:t>er and</w:t>
      </w:r>
      <w:r w:rsidRPr="00745529">
        <w:rPr>
          <w:sz w:val="16"/>
        </w:rPr>
        <w:t xml:space="preserve"> to </w:t>
      </w:r>
      <w:r w:rsidRPr="00745529">
        <w:rPr>
          <w:rStyle w:val="StyleUnderline"/>
        </w:rPr>
        <w:t>change</w:t>
      </w:r>
      <w:r w:rsidRPr="001858ED">
        <w:rPr>
          <w:rStyle w:val="StyleUnderline"/>
        </w:rPr>
        <w:t xml:space="preserve"> </w:t>
      </w:r>
      <w:r w:rsidRPr="00745529">
        <w:rPr>
          <w:rStyle w:val="StyleUnderline"/>
        </w:rPr>
        <w:t xml:space="preserve">the </w:t>
      </w:r>
      <w:r w:rsidRPr="00745529">
        <w:rPr>
          <w:rStyle w:val="Emphasis"/>
        </w:rPr>
        <w:t>nature of power</w:t>
      </w:r>
      <w:r w:rsidRPr="00745529">
        <w:rPr>
          <w:sz w:val="16"/>
        </w:rPr>
        <w:t xml:space="preserve"> – fundamentally </w:t>
      </w:r>
      <w:r w:rsidRPr="00745529">
        <w:rPr>
          <w:rStyle w:val="StyleUnderline"/>
        </w:rPr>
        <w:t xml:space="preserve">altering the </w:t>
      </w:r>
      <w:r w:rsidRPr="00745529">
        <w:rPr>
          <w:rStyle w:val="Emphasis"/>
        </w:rPr>
        <w:t>global landscape</w:t>
      </w:r>
      <w:r w:rsidRPr="00745529">
        <w:rPr>
          <w:sz w:val="16"/>
        </w:rPr>
        <w:t>,” said “Global Trends: Paradox of Progress,” the sixth in a series of quadrennial studies by the U.S. National Intelligence Council.</w:t>
      </w:r>
    </w:p>
    <w:p w14:paraId="779D9432" w14:textId="77777777" w:rsidR="00662F79" w:rsidRPr="00745529" w:rsidRDefault="00662F79" w:rsidP="00662F79">
      <w:pPr>
        <w:rPr>
          <w:sz w:val="16"/>
        </w:rPr>
      </w:pPr>
      <w:r w:rsidRPr="00745529">
        <w:rPr>
          <w:sz w:val="16"/>
        </w:rPr>
        <w:t xml:space="preserve">The findings, published less than two weeks before U.S. President-elect Donald Trump takes office on Jan. 20, outlined factors shaping a “dark and difficult near future,” </w:t>
      </w:r>
      <w:r w:rsidRPr="00745529">
        <w:rPr>
          <w:rStyle w:val="StyleUnderline"/>
        </w:rPr>
        <w:t xml:space="preserve">including a more </w:t>
      </w:r>
      <w:r w:rsidRPr="00745529">
        <w:rPr>
          <w:rStyle w:val="StyleUnderline"/>
          <w:highlight w:val="cyan"/>
        </w:rPr>
        <w:t>assertive</w:t>
      </w:r>
      <w:r w:rsidRPr="00D06771">
        <w:rPr>
          <w:rStyle w:val="StyleUnderline"/>
          <w:highlight w:val="cyan"/>
        </w:rPr>
        <w:t xml:space="preserve"> </w:t>
      </w:r>
      <w:r w:rsidRPr="00745529">
        <w:rPr>
          <w:rStyle w:val="Emphasis"/>
          <w:highlight w:val="cyan"/>
        </w:rPr>
        <w:t>Russia</w:t>
      </w:r>
      <w:r w:rsidRPr="00745529">
        <w:rPr>
          <w:rStyle w:val="StyleUnderline"/>
          <w:highlight w:val="cyan"/>
        </w:rPr>
        <w:t xml:space="preserve"> and </w:t>
      </w:r>
      <w:r w:rsidRPr="00745529">
        <w:rPr>
          <w:rStyle w:val="Emphasis"/>
          <w:highlight w:val="cyan"/>
        </w:rPr>
        <w:t>China</w:t>
      </w:r>
      <w:r w:rsidRPr="001858ED">
        <w:rPr>
          <w:rStyle w:val="StyleUnderline"/>
        </w:rPr>
        <w:t xml:space="preserve">, </w:t>
      </w:r>
      <w:r w:rsidRPr="00745529">
        <w:rPr>
          <w:rStyle w:val="Emphasis"/>
        </w:rPr>
        <w:t>regional conflicts</w:t>
      </w:r>
      <w:r w:rsidRPr="00D06771">
        <w:rPr>
          <w:rStyle w:val="StyleUnderline"/>
        </w:rPr>
        <w:t xml:space="preserve">, </w:t>
      </w:r>
      <w:r w:rsidRPr="00745529">
        <w:rPr>
          <w:rStyle w:val="Emphasis"/>
          <w:highlight w:val="cyan"/>
        </w:rPr>
        <w:t>terrorism</w:t>
      </w:r>
      <w:r w:rsidRPr="001858ED">
        <w:rPr>
          <w:rStyle w:val="StyleUnderline"/>
        </w:rPr>
        <w:t xml:space="preserve">, </w:t>
      </w:r>
      <w:r w:rsidRPr="00745529">
        <w:rPr>
          <w:rStyle w:val="StyleUnderline"/>
        </w:rPr>
        <w:t xml:space="preserve">rising </w:t>
      </w:r>
      <w:r w:rsidRPr="00745529">
        <w:rPr>
          <w:rStyle w:val="Emphasis"/>
        </w:rPr>
        <w:t>income inequality</w:t>
      </w:r>
      <w:r w:rsidRPr="001858ED">
        <w:rPr>
          <w:rStyle w:val="StyleUnderline"/>
        </w:rPr>
        <w:t xml:space="preserve">, </w:t>
      </w:r>
      <w:r w:rsidRPr="00745529">
        <w:rPr>
          <w:rStyle w:val="Emphasis"/>
          <w:highlight w:val="cyan"/>
        </w:rPr>
        <w:t>climate</w:t>
      </w:r>
      <w:r w:rsidRPr="001858ED">
        <w:rPr>
          <w:rStyle w:val="Emphasis"/>
        </w:rPr>
        <w:t xml:space="preserve"> change</w:t>
      </w:r>
      <w:r w:rsidRPr="001858ED">
        <w:rPr>
          <w:rStyle w:val="StyleUnderline"/>
        </w:rPr>
        <w:t xml:space="preserve"> </w:t>
      </w:r>
      <w:r w:rsidRPr="00745529">
        <w:rPr>
          <w:rStyle w:val="StyleUnderline"/>
        </w:rPr>
        <w:t xml:space="preserve">and </w:t>
      </w:r>
      <w:r w:rsidRPr="00745529">
        <w:rPr>
          <w:rStyle w:val="Emphasis"/>
          <w:highlight w:val="cyan"/>
        </w:rPr>
        <w:t>sluggish</w:t>
      </w:r>
      <w:r w:rsidRPr="00745529">
        <w:rPr>
          <w:rStyle w:val="Emphasis"/>
        </w:rPr>
        <w:t xml:space="preserve"> economic </w:t>
      </w:r>
      <w:r w:rsidRPr="00745529">
        <w:rPr>
          <w:rStyle w:val="Emphasis"/>
          <w:highlight w:val="cyan"/>
        </w:rPr>
        <w:t>growth</w:t>
      </w:r>
      <w:r w:rsidRPr="00745529">
        <w:rPr>
          <w:sz w:val="16"/>
        </w:rPr>
        <w:t>.</w:t>
      </w:r>
    </w:p>
    <w:p w14:paraId="734B2883" w14:textId="77777777" w:rsidR="00662F79" w:rsidRPr="00745529" w:rsidRDefault="00662F79" w:rsidP="00662F79">
      <w:pPr>
        <w:rPr>
          <w:sz w:val="12"/>
          <w:szCs w:val="18"/>
        </w:rPr>
      </w:pPr>
      <w:r w:rsidRPr="00745529">
        <w:rPr>
          <w:sz w:val="12"/>
          <w:szCs w:val="18"/>
        </w:rPr>
        <w:t>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w:t>
      </w:r>
    </w:p>
    <w:p w14:paraId="255E2E97" w14:textId="77777777" w:rsidR="00662F79" w:rsidRPr="00745529" w:rsidRDefault="00662F79" w:rsidP="00662F79">
      <w:pPr>
        <w:rPr>
          <w:sz w:val="12"/>
          <w:szCs w:val="18"/>
        </w:rPr>
      </w:pPr>
      <w:r w:rsidRPr="00745529">
        <w:rPr>
          <w:sz w:val="12"/>
          <w:szCs w:val="18"/>
        </w:rPr>
        <w:t>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w:t>
      </w:r>
    </w:p>
    <w:p w14:paraId="292E1A38" w14:textId="77777777" w:rsidR="00662F79" w:rsidRPr="00745529" w:rsidRDefault="00662F79" w:rsidP="00662F79">
      <w:pPr>
        <w:rPr>
          <w:sz w:val="12"/>
          <w:szCs w:val="18"/>
        </w:rPr>
      </w:pPr>
      <w:r w:rsidRPr="00745529">
        <w:rPr>
          <w:sz w:val="12"/>
          <w:szCs w:val="18"/>
        </w:rPr>
        <w:t>The study, which included interviews with academic experts as well as financial and political leaders worldwide, examined political, social, economic and technological trends that the authors project will shape the world from the present to 2035, and their potential impact.</w:t>
      </w:r>
    </w:p>
    <w:p w14:paraId="68B09522" w14:textId="77777777" w:rsidR="00662F79" w:rsidRPr="00745529" w:rsidRDefault="00662F79" w:rsidP="00662F79">
      <w:pPr>
        <w:rPr>
          <w:sz w:val="12"/>
          <w:szCs w:val="18"/>
        </w:rPr>
      </w:pPr>
      <w:r w:rsidRPr="00745529">
        <w:rPr>
          <w:sz w:val="12"/>
          <w:szCs w:val="18"/>
        </w:rPr>
        <w:t>‘INWARD-LOOKING WEST’</w:t>
      </w:r>
    </w:p>
    <w:p w14:paraId="59561B6E" w14:textId="77777777" w:rsidR="00662F79" w:rsidRPr="00745529" w:rsidRDefault="00662F79" w:rsidP="00662F79">
      <w:pPr>
        <w:rPr>
          <w:sz w:val="16"/>
        </w:rPr>
      </w:pPr>
      <w:r w:rsidRPr="00745529">
        <w:rPr>
          <w:sz w:val="16"/>
        </w:rPr>
        <w:t xml:space="preserve">It said the </w:t>
      </w:r>
      <w:r w:rsidRPr="00745529">
        <w:rPr>
          <w:rStyle w:val="StyleUnderline"/>
        </w:rPr>
        <w:t xml:space="preserve">threat of </w:t>
      </w:r>
      <w:r w:rsidRPr="00745529">
        <w:rPr>
          <w:rStyle w:val="Emphasis"/>
        </w:rPr>
        <w:t>terrorism</w:t>
      </w:r>
      <w:r w:rsidRPr="001858ED">
        <w:rPr>
          <w:rStyle w:val="StyleUnderline"/>
        </w:rPr>
        <w:t xml:space="preserve"> </w:t>
      </w:r>
      <w:r w:rsidRPr="00745529">
        <w:rPr>
          <w:rStyle w:val="StyleUnderline"/>
        </w:rPr>
        <w:t>would grow</w:t>
      </w:r>
      <w:r w:rsidRPr="00745529">
        <w:rPr>
          <w:sz w:val="16"/>
        </w:rPr>
        <w:t xml:space="preserve"> in coming decades </w:t>
      </w:r>
      <w:r w:rsidRPr="00745529">
        <w:rPr>
          <w:rStyle w:val="StyleUnderline"/>
        </w:rPr>
        <w:t>as</w:t>
      </w:r>
      <w:r w:rsidRPr="00745529">
        <w:rPr>
          <w:sz w:val="16"/>
        </w:rPr>
        <w:t xml:space="preserve"> small </w:t>
      </w:r>
      <w:r w:rsidRPr="00745529">
        <w:rPr>
          <w:rStyle w:val="StyleUnderline"/>
        </w:rPr>
        <w:t>groups</w:t>
      </w:r>
      <w:r w:rsidRPr="00745529">
        <w:rPr>
          <w:sz w:val="16"/>
        </w:rPr>
        <w:t xml:space="preserve"> and individuals </w:t>
      </w:r>
      <w:r w:rsidRPr="00745529">
        <w:rPr>
          <w:rStyle w:val="StyleUnderline"/>
        </w:rPr>
        <w:t>harnessed</w:t>
      </w:r>
      <w:r w:rsidRPr="001858ED">
        <w:rPr>
          <w:rStyle w:val="StyleUnderline"/>
        </w:rPr>
        <w:t xml:space="preserve"> “</w:t>
      </w:r>
      <w:r w:rsidRPr="00745529">
        <w:rPr>
          <w:rStyle w:val="Emphasis"/>
        </w:rPr>
        <w:t>new technologies</w:t>
      </w:r>
      <w:r w:rsidRPr="00745529">
        <w:rPr>
          <w:sz w:val="16"/>
        </w:rPr>
        <w:t>, ideas and relationships.”</w:t>
      </w:r>
    </w:p>
    <w:p w14:paraId="5767423F" w14:textId="77777777" w:rsidR="00662F79" w:rsidRPr="00745529" w:rsidRDefault="00662F79" w:rsidP="00662F79">
      <w:pPr>
        <w:rPr>
          <w:sz w:val="16"/>
        </w:rPr>
      </w:pPr>
      <w:r w:rsidRPr="00745529">
        <w:rPr>
          <w:rStyle w:val="Emphasis"/>
          <w:highlight w:val="cyan"/>
        </w:rPr>
        <w:t>Uncertainty</w:t>
      </w:r>
      <w:r w:rsidRPr="00745529">
        <w:rPr>
          <w:rStyle w:val="StyleUnderline"/>
          <w:highlight w:val="cyan"/>
        </w:rPr>
        <w:t xml:space="preserve"> about</w:t>
      </w:r>
      <w:r w:rsidRPr="00745529">
        <w:rPr>
          <w:rStyle w:val="StyleUnderline"/>
        </w:rPr>
        <w:t xml:space="preserve"> the</w:t>
      </w:r>
      <w:r w:rsidRPr="00745529">
        <w:rPr>
          <w:sz w:val="16"/>
        </w:rPr>
        <w:t xml:space="preserv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coupled with an “inward-looking West” and the weakening of international human rights and conflict prevention standards, </w:t>
      </w:r>
      <w:r w:rsidRPr="00745529">
        <w:rPr>
          <w:rStyle w:val="StyleUnderline"/>
        </w:rPr>
        <w:t>will encourage</w:t>
      </w:r>
      <w:r w:rsidRPr="001858ED">
        <w:rPr>
          <w:rStyle w:val="StyleUnderline"/>
        </w:rPr>
        <w:t xml:space="preserve"> </w:t>
      </w:r>
      <w:r w:rsidRPr="00745529">
        <w:rPr>
          <w:rStyle w:val="Emphasis"/>
        </w:rPr>
        <w:t>China</w:t>
      </w:r>
      <w:r w:rsidRPr="001858ED">
        <w:rPr>
          <w:rStyle w:val="StyleUnderline"/>
        </w:rPr>
        <w:t xml:space="preserve"> </w:t>
      </w:r>
      <w:r w:rsidRPr="00745529">
        <w:rPr>
          <w:rStyle w:val="StyleUnderline"/>
        </w:rPr>
        <w:t xml:space="preserve">and </w:t>
      </w:r>
      <w:r w:rsidRPr="00745529">
        <w:rPr>
          <w:rStyle w:val="Emphasis"/>
        </w:rPr>
        <w:t>Russia</w:t>
      </w:r>
      <w:r w:rsidRPr="00745529">
        <w:rPr>
          <w:sz w:val="16"/>
        </w:rPr>
        <w:t xml:space="preserve"> </w:t>
      </w:r>
      <w:r w:rsidRPr="00745529">
        <w:rPr>
          <w:rStyle w:val="StyleUnderline"/>
        </w:rPr>
        <w:t xml:space="preserve">to challenge </w:t>
      </w:r>
      <w:r w:rsidRPr="00745529">
        <w:rPr>
          <w:rStyle w:val="Emphasis"/>
        </w:rPr>
        <w:t>American influence</w:t>
      </w:r>
      <w:r w:rsidRPr="00745529">
        <w:rPr>
          <w:sz w:val="16"/>
        </w:rPr>
        <w:t>, the study added.</w:t>
      </w:r>
    </w:p>
    <w:p w14:paraId="2F654B52" w14:textId="77777777" w:rsidR="00662F79" w:rsidRPr="00745529" w:rsidRDefault="00662F79" w:rsidP="00662F79">
      <w:pPr>
        <w:rPr>
          <w:sz w:val="16"/>
        </w:rPr>
      </w:pPr>
      <w:r w:rsidRPr="00745529">
        <w:rPr>
          <w:sz w:val="16"/>
        </w:rPr>
        <w:t xml:space="preserve">Those </w:t>
      </w:r>
      <w:r w:rsidRPr="00745529">
        <w:rPr>
          <w:rStyle w:val="StyleUnderline"/>
        </w:rPr>
        <w:t>challenges “will</w:t>
      </w:r>
      <w:r w:rsidRPr="00745529">
        <w:rPr>
          <w:sz w:val="16"/>
        </w:rPr>
        <w:t xml:space="preserve"> stay below the threshold of hot war but </w:t>
      </w:r>
      <w:r w:rsidRPr="00745529">
        <w:rPr>
          <w:rStyle w:val="StyleUnderline"/>
          <w:highlight w:val="cyan"/>
        </w:rPr>
        <w:t>bring</w:t>
      </w:r>
      <w:r w:rsidRPr="00745529">
        <w:rPr>
          <w:rStyle w:val="StyleUnderline"/>
        </w:rPr>
        <w:t xml:space="preserve"> </w:t>
      </w:r>
      <w:r w:rsidRPr="00745529">
        <w:rPr>
          <w:rStyle w:val="Emphasis"/>
        </w:rPr>
        <w:t xml:space="preserve">profound </w:t>
      </w:r>
      <w:r w:rsidRPr="00745529">
        <w:rPr>
          <w:rStyle w:val="Emphasis"/>
          <w:highlight w:val="cyan"/>
        </w:rPr>
        <w:t>risks</w:t>
      </w:r>
      <w:r w:rsidRPr="00745529">
        <w:rPr>
          <w:rStyle w:val="StyleUnderline"/>
          <w:highlight w:val="cyan"/>
        </w:rPr>
        <w:t xml:space="preserve"> of </w:t>
      </w:r>
      <w:r w:rsidRPr="00745529">
        <w:rPr>
          <w:rStyle w:val="Emphasis"/>
          <w:highlight w:val="cyan"/>
        </w:rPr>
        <w:t>miscalc</w:t>
      </w:r>
      <w:r w:rsidRPr="00745529">
        <w:rPr>
          <w:rStyle w:val="StyleUnderline"/>
        </w:rPr>
        <w:t>ulation</w:t>
      </w:r>
      <w:r w:rsidRPr="00745529">
        <w:rPr>
          <w:sz w:val="16"/>
        </w:rPr>
        <w:t xml:space="preserve">,” the study warned. “Overconfidence that material strength can manage escalation will </w:t>
      </w:r>
      <w:r w:rsidRPr="00745529">
        <w:rPr>
          <w:rStyle w:val="Emphasis"/>
        </w:rPr>
        <w:t>increase</w:t>
      </w:r>
      <w:r w:rsidRPr="00745529">
        <w:rPr>
          <w:sz w:val="16"/>
        </w:rPr>
        <w:t xml:space="preserve"> the </w:t>
      </w:r>
      <w:r w:rsidRPr="00745529">
        <w:rPr>
          <w:rStyle w:val="Emphasis"/>
        </w:rPr>
        <w:t>risks</w:t>
      </w:r>
      <w:r w:rsidRPr="001858ED">
        <w:rPr>
          <w:rStyle w:val="StyleUnderline"/>
        </w:rPr>
        <w:t xml:space="preserve"> </w:t>
      </w:r>
      <w:r w:rsidRPr="00745529">
        <w:rPr>
          <w:rStyle w:val="StyleUnderline"/>
        </w:rPr>
        <w:t>of</w:t>
      </w:r>
      <w:r w:rsidRPr="001858ED">
        <w:rPr>
          <w:rStyle w:val="StyleUnderline"/>
        </w:rPr>
        <w:t xml:space="preserve"> </w:t>
      </w:r>
      <w:r w:rsidRPr="00745529">
        <w:rPr>
          <w:rStyle w:val="Emphasis"/>
        </w:rPr>
        <w:t>interstate conflict</w:t>
      </w:r>
      <w:r w:rsidRPr="00745529">
        <w:rPr>
          <w:sz w:val="16"/>
        </w:rPr>
        <w:t xml:space="preserve"> to levels not seen since the Cold War.”</w:t>
      </w:r>
    </w:p>
    <w:p w14:paraId="5C0759DC" w14:textId="77777777" w:rsidR="00662F79" w:rsidRPr="00745529" w:rsidRDefault="00662F79" w:rsidP="00662F79">
      <w:pPr>
        <w:rPr>
          <w:sz w:val="16"/>
        </w:rPr>
      </w:pPr>
      <w:r w:rsidRPr="00745529">
        <w:rPr>
          <w:sz w:val="16"/>
        </w:rPr>
        <w:t xml:space="preserve">While “hot war” may be avoided, </w:t>
      </w:r>
      <w:r w:rsidRPr="00745529">
        <w:rPr>
          <w:rStyle w:val="StyleUnderline"/>
        </w:rPr>
        <w:t>differences</w:t>
      </w:r>
      <w:r w:rsidRPr="00745529">
        <w:rPr>
          <w:sz w:val="16"/>
        </w:rPr>
        <w:t xml:space="preserve"> in values and interests among states and drives for regional dominance “</w:t>
      </w:r>
      <w:r w:rsidRPr="00745529">
        <w:rPr>
          <w:rStyle w:val="StyleUnderline"/>
        </w:rPr>
        <w:t xml:space="preserve">are </w:t>
      </w:r>
      <w:r w:rsidRPr="00745529">
        <w:rPr>
          <w:rStyle w:val="StyleUnderline"/>
          <w:highlight w:val="cyan"/>
        </w:rPr>
        <w:t>leading to</w:t>
      </w:r>
      <w:r w:rsidRPr="00745529">
        <w:rPr>
          <w:rStyle w:val="StyleUnderline"/>
        </w:rPr>
        <w:t xml:space="preserve"> a </w:t>
      </w:r>
      <w:r w:rsidRPr="00745529">
        <w:rPr>
          <w:rStyle w:val="Emphasis"/>
          <w:highlight w:val="cyan"/>
        </w:rPr>
        <w:t>spheres of influence</w:t>
      </w:r>
      <w:r w:rsidRPr="001858ED">
        <w:rPr>
          <w:rStyle w:val="StyleUnderline"/>
        </w:rPr>
        <w:t xml:space="preserve"> </w:t>
      </w:r>
      <w:r w:rsidRPr="00745529">
        <w:rPr>
          <w:rStyle w:val="StyleUnderline"/>
        </w:rPr>
        <w:t>world</w:t>
      </w:r>
      <w:r w:rsidRPr="00745529">
        <w:rPr>
          <w:sz w:val="16"/>
        </w:rPr>
        <w:t>,” it said,</w:t>
      </w:r>
    </w:p>
    <w:p w14:paraId="210F3B4B" w14:textId="77777777" w:rsidR="00662F79" w:rsidRPr="00745529" w:rsidRDefault="00662F79" w:rsidP="00662F79">
      <w:pPr>
        <w:rPr>
          <w:sz w:val="12"/>
          <w:szCs w:val="18"/>
        </w:rPr>
      </w:pPr>
      <w:r w:rsidRPr="00745529">
        <w:rPr>
          <w:sz w:val="12"/>
          <w:szCs w:val="18"/>
        </w:rPr>
        <w:t>The latest Global Trends, the subject of a Washington conference, added that the situation also offered opportunities to governments, societies, groups and individuals to make choices that could bring “more hopeful, secure futures.”</w:t>
      </w:r>
    </w:p>
    <w:p w14:paraId="60627513" w14:textId="77777777" w:rsidR="00662F79" w:rsidRPr="00745529" w:rsidRDefault="00662F79" w:rsidP="00662F79">
      <w:pPr>
        <w:rPr>
          <w:sz w:val="12"/>
          <w:szCs w:val="18"/>
        </w:rPr>
      </w:pPr>
      <w:r w:rsidRPr="00745529">
        <w:rPr>
          <w:sz w:val="12"/>
          <w:szCs w:val="18"/>
        </w:rPr>
        <w:t>“As the paradox of progress implies, the same trends generating near-term risks also can create opportunities for better outcomes over the long term,” the study said.</w:t>
      </w:r>
    </w:p>
    <w:p w14:paraId="3C324906" w14:textId="77777777" w:rsidR="00662F79" w:rsidRPr="00745529" w:rsidRDefault="00662F79" w:rsidP="00662F79">
      <w:pPr>
        <w:rPr>
          <w:sz w:val="12"/>
          <w:szCs w:val="18"/>
        </w:rPr>
      </w:pPr>
      <w:r w:rsidRPr="00745529">
        <w:rPr>
          <w:sz w:val="12"/>
          <w:szCs w:val="18"/>
        </w:rPr>
        <w:t>THE HOME FRONT</w:t>
      </w:r>
    </w:p>
    <w:p w14:paraId="70282CF7" w14:textId="77777777" w:rsidR="00662F79" w:rsidRPr="00745529" w:rsidRDefault="00662F79" w:rsidP="00662F79">
      <w:pPr>
        <w:rPr>
          <w:sz w:val="12"/>
          <w:szCs w:val="18"/>
        </w:rPr>
      </w:pPr>
      <w:r w:rsidRPr="00745529">
        <w:rPr>
          <w:sz w:val="12"/>
          <w:szCs w:val="18"/>
        </w:rPr>
        <w:t>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w:t>
      </w:r>
    </w:p>
    <w:p w14:paraId="5051EC00" w14:textId="77777777" w:rsidR="00662F79" w:rsidRPr="00745529" w:rsidRDefault="00662F79" w:rsidP="00662F79">
      <w:pPr>
        <w:rPr>
          <w:sz w:val="16"/>
        </w:rPr>
      </w:pPr>
      <w:r w:rsidRPr="00745529">
        <w:rPr>
          <w:sz w:val="16"/>
        </w:rPr>
        <w:t>“</w:t>
      </w:r>
      <w:r w:rsidRPr="00745529">
        <w:rPr>
          <w:rStyle w:val="Emphasis"/>
          <w:highlight w:val="cyan"/>
        </w:rPr>
        <w:t>Slow growth</w:t>
      </w:r>
      <w:r w:rsidRPr="001858ED">
        <w:rPr>
          <w:rStyle w:val="StyleUnderline"/>
          <w:highlight w:val="cyan"/>
        </w:rPr>
        <w:t xml:space="preserve"> </w:t>
      </w:r>
      <w:r w:rsidRPr="00745529">
        <w:rPr>
          <w:rStyle w:val="StyleUnderline"/>
          <w:highlight w:val="cyan"/>
        </w:rPr>
        <w:t>plus</w:t>
      </w:r>
      <w:r w:rsidRPr="00745529">
        <w:rPr>
          <w:sz w:val="16"/>
        </w:rPr>
        <w:t xml:space="preserve"> technology-induced </w:t>
      </w:r>
      <w:r w:rsidRPr="00745529">
        <w:rPr>
          <w:rStyle w:val="Emphasis"/>
          <w:highlight w:val="cyan"/>
        </w:rPr>
        <w:t>disruptions</w:t>
      </w:r>
      <w:r w:rsidRPr="00745529">
        <w:rPr>
          <w:rStyle w:val="StyleUnderline"/>
          <w:highlight w:val="cyan"/>
        </w:rPr>
        <w:t xml:space="preserve"> in</w:t>
      </w:r>
      <w:r w:rsidRPr="00745529">
        <w:rPr>
          <w:rStyle w:val="StyleUnderline"/>
        </w:rPr>
        <w:t xml:space="preserve"> </w:t>
      </w:r>
      <w:r w:rsidRPr="00745529">
        <w:rPr>
          <w:rStyle w:val="Emphasis"/>
        </w:rPr>
        <w:t xml:space="preserve">job </w:t>
      </w:r>
      <w:r w:rsidRPr="00745529">
        <w:rPr>
          <w:rStyle w:val="Emphasis"/>
          <w:highlight w:val="cyan"/>
        </w:rPr>
        <w:t>markets</w:t>
      </w:r>
      <w:r w:rsidRPr="001858ED">
        <w:rPr>
          <w:rStyle w:val="StyleUnderline"/>
          <w:highlight w:val="cyan"/>
        </w:rPr>
        <w:t xml:space="preserve"> </w:t>
      </w:r>
      <w:r w:rsidRPr="00745529">
        <w:rPr>
          <w:rStyle w:val="StyleUnderline"/>
          <w:highlight w:val="cyan"/>
        </w:rPr>
        <w:t>will</w:t>
      </w:r>
      <w:r w:rsidRPr="00745529">
        <w:rPr>
          <w:sz w:val="16"/>
        </w:rPr>
        <w:t xml:space="preserve"> threaten poverty reduction and </w:t>
      </w:r>
      <w:r w:rsidRPr="00745529">
        <w:rPr>
          <w:rStyle w:val="Emphasis"/>
          <w:highlight w:val="cyan"/>
        </w:rPr>
        <w:t>drive tensions</w:t>
      </w:r>
      <w:r w:rsidRPr="001858ED">
        <w:rPr>
          <w:rStyle w:val="StyleUnderline"/>
        </w:rPr>
        <w:t xml:space="preserve"> </w:t>
      </w:r>
      <w:r w:rsidRPr="00745529">
        <w:rPr>
          <w:rStyle w:val="StyleUnderline"/>
        </w:rPr>
        <w:t>within countries</w:t>
      </w:r>
      <w:r w:rsidRPr="00745529">
        <w:rPr>
          <w:sz w:val="16"/>
        </w:rPr>
        <w:t xml:space="preserve"> in the years to come, </w:t>
      </w:r>
      <w:r w:rsidRPr="00745529">
        <w:rPr>
          <w:rStyle w:val="StyleUnderline"/>
          <w:highlight w:val="cyan"/>
        </w:rPr>
        <w:t>fueling</w:t>
      </w:r>
      <w:r w:rsidRPr="00745529">
        <w:rPr>
          <w:sz w:val="16"/>
        </w:rPr>
        <w:t xml:space="preserve"> the very </w:t>
      </w:r>
      <w:r w:rsidRPr="00745529">
        <w:rPr>
          <w:rStyle w:val="Emphasis"/>
          <w:highlight w:val="cyan"/>
        </w:rPr>
        <w:t>nationalism</w:t>
      </w:r>
      <w:r w:rsidRPr="00745529">
        <w:rPr>
          <w:sz w:val="16"/>
        </w:rPr>
        <w:t xml:space="preserve"> that contributes to tension between counties,” it said.</w:t>
      </w:r>
    </w:p>
    <w:p w14:paraId="71D7A7F8" w14:textId="77777777" w:rsidR="00662F79" w:rsidRPr="00745529" w:rsidRDefault="00662F79" w:rsidP="00662F79">
      <w:pPr>
        <w:rPr>
          <w:sz w:val="16"/>
        </w:rPr>
      </w:pPr>
      <w:r w:rsidRPr="00745529">
        <w:rPr>
          <w:sz w:val="16"/>
        </w:rPr>
        <w:t xml:space="preserve">The </w:t>
      </w:r>
      <w:r w:rsidRPr="00745529">
        <w:rPr>
          <w:rStyle w:val="StyleUnderline"/>
        </w:rPr>
        <w:t>trends shaping</w:t>
      </w:r>
      <w:r w:rsidRPr="00745529">
        <w:rPr>
          <w:sz w:val="16"/>
        </w:rPr>
        <w:t xml:space="preserve"> the future </w:t>
      </w:r>
      <w:r w:rsidRPr="00745529">
        <w:rPr>
          <w:rStyle w:val="StyleUnderline"/>
        </w:rPr>
        <w:t>include</w:t>
      </w:r>
      <w:r w:rsidRPr="00745529">
        <w:rPr>
          <w:sz w:val="16"/>
        </w:rPr>
        <w:t xml:space="preserve"> contractions in the working-age populations of wealthy countries and expansions in the same group in poorer nations, especially in Africa and South Asia, </w:t>
      </w:r>
      <w:r w:rsidRPr="00745529">
        <w:rPr>
          <w:rStyle w:val="StyleUnderline"/>
        </w:rPr>
        <w:t xml:space="preserve">increasing </w:t>
      </w:r>
      <w:r w:rsidRPr="00745529">
        <w:rPr>
          <w:rStyle w:val="Emphasis"/>
        </w:rPr>
        <w:t>economic</w:t>
      </w:r>
      <w:r w:rsidRPr="00745529">
        <w:rPr>
          <w:sz w:val="16"/>
        </w:rPr>
        <w:t xml:space="preserve">, employment, urbanization and welfare </w:t>
      </w:r>
      <w:r w:rsidRPr="00745529">
        <w:rPr>
          <w:rStyle w:val="Emphasis"/>
        </w:rPr>
        <w:t>pressures</w:t>
      </w:r>
      <w:r w:rsidRPr="00745529">
        <w:rPr>
          <w:sz w:val="16"/>
        </w:rPr>
        <w:t>, the study said.</w:t>
      </w:r>
    </w:p>
    <w:p w14:paraId="7953CB7A" w14:textId="77777777" w:rsidR="00662F79" w:rsidRPr="00745529" w:rsidRDefault="00662F79" w:rsidP="00662F79">
      <w:pPr>
        <w:rPr>
          <w:sz w:val="16"/>
        </w:rPr>
      </w:pPr>
      <w:r w:rsidRPr="00745529">
        <w:rPr>
          <w:sz w:val="16"/>
        </w:rPr>
        <w:t xml:space="preserve">The </w:t>
      </w:r>
      <w:r w:rsidRPr="00745529">
        <w:rPr>
          <w:rStyle w:val="StyleUnderline"/>
        </w:rPr>
        <w:t>world will</w:t>
      </w:r>
      <w:r w:rsidRPr="00745529">
        <w:rPr>
          <w:sz w:val="16"/>
        </w:rPr>
        <w:t xml:space="preserve"> also continue to </w:t>
      </w:r>
      <w:r w:rsidRPr="00745529">
        <w:rPr>
          <w:rStyle w:val="StyleUnderline"/>
        </w:rPr>
        <w:t>experience</w:t>
      </w:r>
      <w:r w:rsidRPr="00745529">
        <w:rPr>
          <w:sz w:val="16"/>
        </w:rPr>
        <w:t xml:space="preserve"> </w:t>
      </w:r>
      <w:r w:rsidRPr="00745529">
        <w:rPr>
          <w:rStyle w:val="StyleUnderline"/>
        </w:rPr>
        <w:t xml:space="preserve">weak </w:t>
      </w:r>
      <w:r w:rsidRPr="00745529">
        <w:rPr>
          <w:rStyle w:val="Emphasis"/>
        </w:rPr>
        <w:t>near-term growth</w:t>
      </w:r>
      <w:r w:rsidRPr="001858ED">
        <w:rPr>
          <w:rStyle w:val="StyleUnderline"/>
        </w:rPr>
        <w:t xml:space="preserve"> </w:t>
      </w:r>
      <w:r w:rsidRPr="00745529">
        <w:rPr>
          <w:rStyle w:val="StyleUnderline"/>
        </w:rPr>
        <w:t>as governments</w:t>
      </w:r>
      <w:r w:rsidRPr="00745529">
        <w:rPr>
          <w:sz w:val="16"/>
        </w:rPr>
        <w:t xml:space="preserve">, institutions and businesses </w:t>
      </w:r>
      <w:r w:rsidRPr="00745529">
        <w:rPr>
          <w:rStyle w:val="StyleUnderline"/>
        </w:rPr>
        <w:t xml:space="preserve">struggle to overcome </w:t>
      </w:r>
      <w:r w:rsidRPr="00745529">
        <w:rPr>
          <w:rStyle w:val="Emphasis"/>
        </w:rPr>
        <w:t>fallout</w:t>
      </w:r>
      <w:r w:rsidRPr="00745529">
        <w:rPr>
          <w:sz w:val="16"/>
        </w:rPr>
        <w:t xml:space="preserve"> </w:t>
      </w:r>
      <w:r w:rsidRPr="00745529">
        <w:rPr>
          <w:rStyle w:val="StyleUnderline"/>
        </w:rPr>
        <w:t>from</w:t>
      </w:r>
      <w:r w:rsidRPr="00745529">
        <w:rPr>
          <w:sz w:val="16"/>
        </w:rPr>
        <w:t xml:space="preserve"> the Great </w:t>
      </w:r>
      <w:r w:rsidRPr="00745529">
        <w:rPr>
          <w:rStyle w:val="Emphasis"/>
        </w:rPr>
        <w:t>Recession</w:t>
      </w:r>
      <w:r w:rsidRPr="00745529">
        <w:rPr>
          <w:sz w:val="16"/>
        </w:rPr>
        <w:t>, the study said.</w:t>
      </w:r>
    </w:p>
    <w:p w14:paraId="1EB2073A" w14:textId="77777777" w:rsidR="00662F79" w:rsidRPr="00745529" w:rsidRDefault="00662F79" w:rsidP="00662F79">
      <w:pPr>
        <w:rPr>
          <w:sz w:val="16"/>
        </w:rPr>
      </w:pPr>
      <w:r w:rsidRPr="00745529">
        <w:rPr>
          <w:sz w:val="16"/>
        </w:rPr>
        <w:t>“</w:t>
      </w:r>
      <w:r w:rsidRPr="00745529">
        <w:rPr>
          <w:rStyle w:val="Emphasis"/>
        </w:rPr>
        <w:t>Major economies</w:t>
      </w:r>
      <w:r w:rsidRPr="00745529">
        <w:rPr>
          <w:sz w:val="16"/>
        </w:rPr>
        <w:t xml:space="preserve"> </w:t>
      </w:r>
      <w:r w:rsidRPr="00745529">
        <w:rPr>
          <w:rStyle w:val="StyleUnderline"/>
        </w:rPr>
        <w:t xml:space="preserve">will confront </w:t>
      </w:r>
      <w:r w:rsidRPr="00745529">
        <w:rPr>
          <w:rStyle w:val="Emphasis"/>
        </w:rPr>
        <w:t>shrinking workforces</w:t>
      </w:r>
      <w:r w:rsidRPr="001858ED">
        <w:rPr>
          <w:rStyle w:val="StyleUnderline"/>
        </w:rPr>
        <w:t xml:space="preserve"> </w:t>
      </w:r>
      <w:r w:rsidRPr="00745529">
        <w:rPr>
          <w:rStyle w:val="StyleUnderline"/>
        </w:rPr>
        <w:t xml:space="preserve">and </w:t>
      </w:r>
      <w:r w:rsidRPr="00745529">
        <w:rPr>
          <w:rStyle w:val="Emphasis"/>
        </w:rPr>
        <w:t>diminishing productivity</w:t>
      </w:r>
      <w:r w:rsidRPr="00745529">
        <w:rPr>
          <w:sz w:val="16"/>
        </w:rPr>
        <w:t xml:space="preserve"> gains </w:t>
      </w:r>
      <w:r w:rsidRPr="00745529">
        <w:rPr>
          <w:rStyle w:val="StyleUnderline"/>
        </w:rPr>
        <w:t>while recovering from</w:t>
      </w:r>
      <w:r w:rsidRPr="00745529">
        <w:rPr>
          <w:sz w:val="16"/>
        </w:rPr>
        <w:t xml:space="preserve"> the 2008-09 financial </w:t>
      </w:r>
      <w:r w:rsidRPr="00745529">
        <w:rPr>
          <w:rStyle w:val="Emphasis"/>
        </w:rPr>
        <w:t>crisis</w:t>
      </w:r>
      <w:r w:rsidRPr="00745529">
        <w:rPr>
          <w:sz w:val="16"/>
        </w:rPr>
        <w:t xml:space="preserve"> </w:t>
      </w:r>
      <w:r w:rsidRPr="00745529">
        <w:rPr>
          <w:rStyle w:val="StyleUnderline"/>
        </w:rPr>
        <w:t xml:space="preserve">with </w:t>
      </w:r>
      <w:r w:rsidRPr="00745529">
        <w:rPr>
          <w:rStyle w:val="Emphasis"/>
        </w:rPr>
        <w:t>high debt</w:t>
      </w:r>
      <w:r w:rsidRPr="001858ED">
        <w:rPr>
          <w:rStyle w:val="StyleUnderline"/>
        </w:rPr>
        <w:t xml:space="preserve">, </w:t>
      </w:r>
      <w:r w:rsidRPr="00745529">
        <w:rPr>
          <w:rStyle w:val="Emphasis"/>
        </w:rPr>
        <w:t>weak demand</w:t>
      </w:r>
      <w:r w:rsidRPr="00745529">
        <w:rPr>
          <w:sz w:val="16"/>
        </w:rPr>
        <w:t>, and doubts about globalization,” said the study.</w:t>
      </w:r>
    </w:p>
    <w:p w14:paraId="2ECBF1F2" w14:textId="77777777" w:rsidR="00662F79" w:rsidRPr="00745529" w:rsidRDefault="00662F79" w:rsidP="00662F79">
      <w:pPr>
        <w:rPr>
          <w:sz w:val="16"/>
        </w:rPr>
      </w:pPr>
      <w:r w:rsidRPr="00745529">
        <w:rPr>
          <w:sz w:val="16"/>
        </w:rPr>
        <w:t xml:space="preserve">“China will attempt to shift to a consumer-driven economy from its longstanding export and investment focus. </w:t>
      </w:r>
      <w:r w:rsidRPr="00745529">
        <w:rPr>
          <w:rStyle w:val="Emphasis"/>
          <w:highlight w:val="cyan"/>
        </w:rPr>
        <w:t>Lower growth</w:t>
      </w:r>
      <w:r w:rsidRPr="001858ED">
        <w:rPr>
          <w:rStyle w:val="StyleUnderline"/>
        </w:rPr>
        <w:t xml:space="preserve"> will </w:t>
      </w:r>
      <w:r w:rsidRPr="001858ED">
        <w:rPr>
          <w:rStyle w:val="Emphasis"/>
          <w:highlight w:val="cyan"/>
        </w:rPr>
        <w:t xml:space="preserve">threaten poverty </w:t>
      </w:r>
      <w:r w:rsidRPr="00745529">
        <w:rPr>
          <w:rStyle w:val="Emphasis"/>
          <w:highlight w:val="cyan"/>
        </w:rPr>
        <w:t>reduction</w:t>
      </w:r>
      <w:r w:rsidRPr="00745529">
        <w:rPr>
          <w:sz w:val="16"/>
        </w:rPr>
        <w:t xml:space="preserve"> </w:t>
      </w:r>
      <w:r w:rsidRPr="00745529">
        <w:rPr>
          <w:rStyle w:val="StyleUnderline"/>
        </w:rPr>
        <w:t>in developing counties</w:t>
      </w:r>
      <w:r w:rsidRPr="00745529">
        <w:rPr>
          <w:sz w:val="16"/>
        </w:rPr>
        <w:t>.”</w:t>
      </w:r>
    </w:p>
    <w:p w14:paraId="610D9B64" w14:textId="77777777" w:rsidR="00662F79" w:rsidRPr="00745529" w:rsidRDefault="00662F79" w:rsidP="00662F79">
      <w:pPr>
        <w:rPr>
          <w:sz w:val="16"/>
        </w:rPr>
      </w:pPr>
      <w:r w:rsidRPr="00745529">
        <w:rPr>
          <w:rStyle w:val="Emphasis"/>
          <w:highlight w:val="cyan"/>
        </w:rPr>
        <w:t>Governance</w:t>
      </w:r>
      <w:r w:rsidRPr="001858ED">
        <w:rPr>
          <w:rStyle w:val="StyleUnderline"/>
        </w:rPr>
        <w:t xml:space="preserve"> </w:t>
      </w:r>
      <w:r w:rsidRPr="00745529">
        <w:rPr>
          <w:rStyle w:val="StyleUnderline"/>
        </w:rPr>
        <w:t xml:space="preserve">will </w:t>
      </w:r>
      <w:r w:rsidRPr="001858ED">
        <w:rPr>
          <w:rStyle w:val="StyleUnderline"/>
          <w:highlight w:val="cyan"/>
        </w:rPr>
        <w:t xml:space="preserve">become </w:t>
      </w:r>
      <w:r w:rsidRPr="001858ED">
        <w:rPr>
          <w:rStyle w:val="Emphasis"/>
        </w:rPr>
        <w:t xml:space="preserve">more </w:t>
      </w:r>
      <w:r w:rsidRPr="00745529">
        <w:rPr>
          <w:rStyle w:val="Emphasis"/>
          <w:highlight w:val="cyan"/>
        </w:rPr>
        <w:t>difficult</w:t>
      </w:r>
      <w:r w:rsidRPr="00745529">
        <w:rPr>
          <w:sz w:val="16"/>
        </w:rPr>
        <w:t xml:space="preserve"> </w:t>
      </w:r>
      <w:r w:rsidRPr="00745529">
        <w:rPr>
          <w:rStyle w:val="StyleUnderline"/>
        </w:rPr>
        <w:t>as issues, including</w:t>
      </w:r>
      <w:r w:rsidRPr="00745529">
        <w:rPr>
          <w:sz w:val="16"/>
        </w:rPr>
        <w:t xml:space="preserve"> global </w:t>
      </w:r>
      <w:r w:rsidRPr="00745529">
        <w:rPr>
          <w:rStyle w:val="Emphasis"/>
          <w:highlight w:val="cyan"/>
        </w:rPr>
        <w:t>climate</w:t>
      </w:r>
      <w:r w:rsidRPr="001858ED">
        <w:rPr>
          <w:rStyle w:val="Emphasis"/>
        </w:rPr>
        <w:t xml:space="preserve"> change</w:t>
      </w:r>
      <w:r w:rsidRPr="001858ED">
        <w:rPr>
          <w:rStyle w:val="StyleUnderline"/>
        </w:rPr>
        <w:t xml:space="preserve">, </w:t>
      </w:r>
      <w:r w:rsidRPr="00745529">
        <w:rPr>
          <w:rStyle w:val="Emphasis"/>
        </w:rPr>
        <w:t>environmental degradation</w:t>
      </w:r>
      <w:r w:rsidRPr="001858ED">
        <w:rPr>
          <w:rStyle w:val="StyleUnderline"/>
        </w:rPr>
        <w:t xml:space="preserve"> </w:t>
      </w:r>
      <w:r w:rsidRPr="00745529">
        <w:rPr>
          <w:rStyle w:val="StyleUnderline"/>
          <w:highlight w:val="cyan"/>
        </w:rPr>
        <w:t xml:space="preserve">and </w:t>
      </w:r>
      <w:r w:rsidRPr="00745529">
        <w:rPr>
          <w:rStyle w:val="Emphasis"/>
          <w:highlight w:val="cyan"/>
        </w:rPr>
        <w:t>health</w:t>
      </w:r>
      <w:r w:rsidRPr="001858ED">
        <w:rPr>
          <w:rStyle w:val="Emphasis"/>
        </w:rPr>
        <w:t xml:space="preserve"> threats</w:t>
      </w:r>
      <w:r w:rsidRPr="001858ED">
        <w:rPr>
          <w:rStyle w:val="StyleUnderline"/>
        </w:rPr>
        <w:t xml:space="preserve"> </w:t>
      </w:r>
      <w:r w:rsidRPr="00745529">
        <w:rPr>
          <w:rStyle w:val="StyleUnderline"/>
          <w:highlight w:val="cyan"/>
        </w:rPr>
        <w:t xml:space="preserve">demand </w:t>
      </w:r>
      <w:r w:rsidRPr="00745529">
        <w:rPr>
          <w:rStyle w:val="Emphasis"/>
          <w:highlight w:val="cyan"/>
        </w:rPr>
        <w:t>collective action</w:t>
      </w:r>
      <w:r w:rsidRPr="00745529">
        <w:rPr>
          <w:sz w:val="16"/>
        </w:rPr>
        <w:t xml:space="preserve">, the study added, </w:t>
      </w:r>
      <w:r w:rsidRPr="00745529">
        <w:rPr>
          <w:rStyle w:val="StyleUnderline"/>
        </w:rPr>
        <w:t xml:space="preserve">while such cooperation </w:t>
      </w:r>
      <w:r w:rsidRPr="00745529">
        <w:rPr>
          <w:rStyle w:val="Emphasis"/>
        </w:rPr>
        <w:t>becomes harder</w:t>
      </w:r>
      <w:r w:rsidRPr="00745529">
        <w:rPr>
          <w:sz w:val="16"/>
        </w:rPr>
        <w:t>.</w:t>
      </w:r>
    </w:p>
    <w:p w14:paraId="5E03E6B2" w14:textId="77777777" w:rsidR="00662F79" w:rsidRPr="000A2DD4" w:rsidRDefault="00662F79" w:rsidP="00662F79"/>
    <w:p w14:paraId="56B611BB" w14:textId="77777777" w:rsidR="00662F79" w:rsidRDefault="00662F79" w:rsidP="00662F79">
      <w:pPr>
        <w:pStyle w:val="Heading3"/>
      </w:pPr>
      <w:r>
        <w:t>AT: No War</w:t>
      </w:r>
    </w:p>
    <w:p w14:paraId="21D30F53" w14:textId="77777777" w:rsidR="00662F79" w:rsidRPr="00745529" w:rsidRDefault="00662F79" w:rsidP="00662F79">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38FF9535" w14:textId="77777777" w:rsidR="00662F79" w:rsidRPr="00745529" w:rsidRDefault="00662F79" w:rsidP="00662F79">
      <w:r w:rsidRPr="00745529">
        <w:t xml:space="preserve">Elise </w:t>
      </w:r>
      <w:r w:rsidRPr="00745529">
        <w:rPr>
          <w:rStyle w:val="Style13ptBold"/>
        </w:rPr>
        <w:t>Labott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400BD29E" w14:textId="77777777" w:rsidR="00662F79" w:rsidRPr="00745529" w:rsidRDefault="00662F79" w:rsidP="00662F79">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2E4CC5">
        <w:rPr>
          <w:rStyle w:val="StyleUnderline"/>
          <w:highlight w:val="cyan"/>
        </w:rPr>
        <w:t xml:space="preserve">From </w:t>
      </w:r>
      <w:r w:rsidRPr="002E4CC5">
        <w:rPr>
          <w:rStyle w:val="Emphasis"/>
          <w:highlight w:val="cyan"/>
        </w:rPr>
        <w:t>Cuba</w:t>
      </w:r>
      <w:r w:rsidRPr="002E4CC5">
        <w:rPr>
          <w:rStyle w:val="StyleUnderline"/>
          <w:highlight w:val="cyan"/>
        </w:rPr>
        <w:t xml:space="preserve"> to</w:t>
      </w:r>
      <w:r w:rsidRPr="00745529">
        <w:rPr>
          <w:rStyle w:val="StyleUnderline"/>
        </w:rPr>
        <w:t xml:space="preserve"> </w:t>
      </w:r>
      <w:r w:rsidRPr="00745529">
        <w:rPr>
          <w:rStyle w:val="Emphasis"/>
        </w:rPr>
        <w:t xml:space="preserve">South </w:t>
      </w:r>
      <w:r w:rsidRPr="002E4CC5">
        <w:rPr>
          <w:rStyle w:val="Emphasis"/>
          <w:highlight w:val="cyan"/>
        </w:rPr>
        <w:t>Africa</w:t>
      </w:r>
      <w:r w:rsidRPr="002E4CC5">
        <w:rPr>
          <w:rStyle w:val="StyleUnderline"/>
          <w:highlight w:val="cyan"/>
        </w:rPr>
        <w:t xml:space="preserve"> to </w:t>
      </w:r>
      <w:r w:rsidRPr="002E4CC5">
        <w:rPr>
          <w:rStyle w:val="Emphasis"/>
          <w:highlight w:val="cyan"/>
        </w:rPr>
        <w:t>Colombia</w:t>
      </w:r>
      <w:r w:rsidRPr="002E4CC5">
        <w:rPr>
          <w:rStyle w:val="StyleUnderline"/>
          <w:highlight w:val="cyan"/>
        </w:rPr>
        <w:t xml:space="preserve"> to </w:t>
      </w:r>
      <w:r w:rsidRPr="002E4CC5">
        <w:rPr>
          <w:rStyle w:val="Emphasis"/>
          <w:highlight w:val="cyan"/>
        </w:rPr>
        <w:t>Haiti</w:t>
      </w:r>
      <w:r w:rsidRPr="00745529">
        <w:rPr>
          <w:rStyle w:val="StyleUnderline"/>
        </w:rPr>
        <w:t xml:space="preserve">, often </w:t>
      </w:r>
      <w:r w:rsidRPr="002E4CC5">
        <w:rPr>
          <w:rStyle w:val="Emphasis"/>
          <w:highlight w:val="cyan"/>
        </w:rPr>
        <w:t>violent protests</w:t>
      </w:r>
      <w:r w:rsidRPr="002E4CC5">
        <w:rPr>
          <w:rStyle w:val="StyleUnderline"/>
          <w:highlight w:val="cyan"/>
        </w:rPr>
        <w:t xml:space="preserve"> are </w:t>
      </w:r>
      <w:r w:rsidRPr="002E4CC5">
        <w:rPr>
          <w:rStyle w:val="Emphasis"/>
          <w:highlight w:val="cyan"/>
        </w:rPr>
        <w:t>sweeping</w:t>
      </w:r>
      <w:r w:rsidRPr="00745529">
        <w:rPr>
          <w:rStyle w:val="Emphasis"/>
        </w:rPr>
        <w:t xml:space="preserve"> every corner of </w:t>
      </w:r>
      <w:r w:rsidRPr="002E4CC5">
        <w:rPr>
          <w:rStyle w:val="Emphasis"/>
          <w:highlight w:val="cyan"/>
        </w:rPr>
        <w:t>the globe</w:t>
      </w:r>
      <w:r w:rsidRPr="00745529">
        <w:rPr>
          <w:rStyle w:val="StyleUnderline"/>
        </w:rPr>
        <w:t xml:space="preserve"> as angry citizens are taking to the streets</w:t>
      </w:r>
      <w:r w:rsidRPr="00745529">
        <w:rPr>
          <w:sz w:val="16"/>
        </w:rPr>
        <w:t>.</w:t>
      </w:r>
    </w:p>
    <w:p w14:paraId="209BD25D" w14:textId="77777777" w:rsidR="00662F79" w:rsidRPr="00745529" w:rsidRDefault="00662F79" w:rsidP="00662F79">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2E4CC5">
        <w:rPr>
          <w:rStyle w:val="StyleUnderline"/>
          <w:highlight w:val="cyan"/>
        </w:rPr>
        <w:t xml:space="preserve">a </w:t>
      </w:r>
      <w:r w:rsidRPr="002E4CC5">
        <w:rPr>
          <w:rStyle w:val="Emphasis"/>
          <w:highlight w:val="cyan"/>
        </w:rPr>
        <w:t>perfect storm</w:t>
      </w:r>
      <w:r w:rsidRPr="002E4CC5">
        <w:rPr>
          <w:rStyle w:val="StyleUnderline"/>
          <w:highlight w:val="cyan"/>
        </w:rPr>
        <w:t xml:space="preserve"> of</w:t>
      </w:r>
      <w:r w:rsidRPr="00745529">
        <w:rPr>
          <w:sz w:val="16"/>
        </w:rPr>
        <w:t xml:space="preserve"> preexisting social, </w:t>
      </w:r>
      <w:r w:rsidRPr="002E4CC5">
        <w:rPr>
          <w:rStyle w:val="Emphasis"/>
          <w:highlight w:val="cyan"/>
        </w:rPr>
        <w:t>economic</w:t>
      </w:r>
      <w:r w:rsidRPr="00745529">
        <w:rPr>
          <w:sz w:val="16"/>
        </w:rPr>
        <w:t xml:space="preserve">, and political </w:t>
      </w:r>
      <w:r w:rsidRPr="002E4CC5">
        <w:rPr>
          <w:rStyle w:val="Emphasis"/>
          <w:highlight w:val="cyan"/>
        </w:rPr>
        <w:t>hardships</w:t>
      </w:r>
      <w:r w:rsidRPr="002E4CC5">
        <w:rPr>
          <w:rStyle w:val="StyleUnderline"/>
          <w:highlight w:val="cyan"/>
        </w:rPr>
        <w:t>, which</w:t>
      </w:r>
      <w:r w:rsidRPr="00745529">
        <w:rPr>
          <w:rStyle w:val="StyleUnderline"/>
        </w:rPr>
        <w:t xml:space="preserve"> fallout from</w:t>
      </w:r>
      <w:r w:rsidRPr="00745529">
        <w:rPr>
          <w:sz w:val="16"/>
        </w:rPr>
        <w:t xml:space="preserve"> the </w:t>
      </w:r>
      <w:r w:rsidRPr="002E4CC5">
        <w:rPr>
          <w:rStyle w:val="Emphasis"/>
          <w:highlight w:val="cyan"/>
        </w:rPr>
        <w:t>COVID</w:t>
      </w:r>
      <w:r w:rsidRPr="00745529">
        <w:rPr>
          <w:sz w:val="16"/>
        </w:rPr>
        <w:t xml:space="preserve">-19 pandemic </w:t>
      </w:r>
      <w:r w:rsidRPr="00745529">
        <w:rPr>
          <w:rStyle w:val="StyleUnderline"/>
        </w:rPr>
        <w:t xml:space="preserve">only </w:t>
      </w:r>
      <w:r w:rsidRPr="002E4CC5">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2E4CC5">
        <w:rPr>
          <w:rStyle w:val="StyleUnderline"/>
          <w:highlight w:val="cyan"/>
        </w:rPr>
        <w:t>are</w:t>
      </w:r>
      <w:r w:rsidRPr="00745529">
        <w:rPr>
          <w:rStyle w:val="StyleUnderline"/>
        </w:rPr>
        <w:t xml:space="preserve"> merely a </w:t>
      </w:r>
      <w:r w:rsidRPr="002E4CC5">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2E4CC5">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2E4CC5">
        <w:rPr>
          <w:rStyle w:val="Emphasis"/>
          <w:highlight w:val="cyan"/>
        </w:rPr>
        <w:t>looming</w:t>
      </w:r>
      <w:r w:rsidRPr="002E4CC5">
        <w:rPr>
          <w:rStyle w:val="StyleUnderline"/>
          <w:highlight w:val="cyan"/>
        </w:rPr>
        <w:t xml:space="preserve"> as</w:t>
      </w:r>
      <w:r w:rsidRPr="00745529">
        <w:rPr>
          <w:rStyle w:val="StyleUnderline"/>
        </w:rPr>
        <w:t xml:space="preserve"> </w:t>
      </w:r>
      <w:r w:rsidRPr="00745529">
        <w:rPr>
          <w:rStyle w:val="Emphasis"/>
        </w:rPr>
        <w:t xml:space="preserve">existing </w:t>
      </w:r>
      <w:r w:rsidRPr="002E4CC5">
        <w:rPr>
          <w:rStyle w:val="Emphasis"/>
          <w:highlight w:val="cyan"/>
        </w:rPr>
        <w:t>tensions</w:t>
      </w:r>
      <w:r w:rsidRPr="00745529">
        <w:rPr>
          <w:rStyle w:val="StyleUnderline"/>
        </w:rPr>
        <w:t xml:space="preserve"> in countries across the world </w:t>
      </w:r>
      <w:r w:rsidRPr="002E4CC5">
        <w:rPr>
          <w:rStyle w:val="Emphasis"/>
          <w:highlight w:val="cyan"/>
        </w:rPr>
        <w:t>morph</w:t>
      </w:r>
      <w:r w:rsidRPr="002E4CC5">
        <w:rPr>
          <w:rStyle w:val="StyleUnderline"/>
          <w:highlight w:val="cyan"/>
        </w:rPr>
        <w:t xml:space="preserve"> into </w:t>
      </w:r>
      <w:r w:rsidRPr="002E4CC5">
        <w:rPr>
          <w:rStyle w:val="Emphasis"/>
          <w:highlight w:val="cyan"/>
        </w:rPr>
        <w:t>broader</w:t>
      </w:r>
      <w:r w:rsidRPr="00745529">
        <w:rPr>
          <w:rStyle w:val="Emphasis"/>
        </w:rPr>
        <w:t xml:space="preserve"> civil unrest and </w:t>
      </w:r>
      <w:r w:rsidRPr="002E4CC5">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14E200E5" w14:textId="77777777" w:rsidR="00662F79" w:rsidRPr="00745529" w:rsidRDefault="00662F79" w:rsidP="00662F79">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3D491321" w14:textId="77777777" w:rsidR="00662F79" w:rsidRPr="00745529" w:rsidRDefault="00662F79" w:rsidP="00662F79">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 </w:t>
      </w:r>
    </w:p>
    <w:p w14:paraId="376FACD5" w14:textId="77777777" w:rsidR="00662F79" w:rsidRPr="00745529" w:rsidRDefault="00662F79" w:rsidP="00662F79">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52464B08" w14:textId="77777777" w:rsidR="00662F79" w:rsidRPr="00745529" w:rsidRDefault="00662F79" w:rsidP="00662F79">
      <w:pPr>
        <w:rPr>
          <w:sz w:val="16"/>
        </w:rPr>
      </w:pPr>
      <w:r w:rsidRPr="002E4CC5">
        <w:rPr>
          <w:rStyle w:val="StyleUnderline"/>
          <w:highlight w:val="cyan"/>
        </w:rPr>
        <w:t>Take</w:t>
      </w:r>
      <w:r w:rsidRPr="00745529">
        <w:rPr>
          <w:rStyle w:val="StyleUnderline"/>
        </w:rPr>
        <w:t xml:space="preserve"> the </w:t>
      </w:r>
      <w:r w:rsidRPr="002E4CC5">
        <w:rPr>
          <w:rStyle w:val="Emphasis"/>
          <w:highlight w:val="cyan"/>
        </w:rPr>
        <w:t>Sahel</w:t>
      </w:r>
      <w:r w:rsidRPr="002E4CC5">
        <w:rPr>
          <w:rStyle w:val="StyleUnderline"/>
          <w:highlight w:val="cyan"/>
        </w:rPr>
        <w:t>, where</w:t>
      </w:r>
      <w:r w:rsidRPr="00745529">
        <w:rPr>
          <w:sz w:val="16"/>
        </w:rPr>
        <w:t xml:space="preserve">, due to </w:t>
      </w:r>
      <w:r w:rsidRPr="002E4CC5">
        <w:rPr>
          <w:rStyle w:val="StyleUnderline"/>
          <w:highlight w:val="cyan"/>
        </w:rPr>
        <w:t xml:space="preserve">a </w:t>
      </w:r>
      <w:r w:rsidRPr="002E4CC5">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2E4CC5">
        <w:rPr>
          <w:rStyle w:val="StyleUnderline"/>
          <w:highlight w:val="cyan"/>
        </w:rPr>
        <w:t xml:space="preserve">continues to </w:t>
      </w:r>
      <w:r w:rsidRPr="002E4CC5">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6DB96212" w14:textId="77777777" w:rsidR="00662F79" w:rsidRPr="00745529" w:rsidRDefault="00662F79" w:rsidP="00662F79">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2E4CC5">
        <w:rPr>
          <w:rStyle w:val="StyleUnderline"/>
          <w:highlight w:val="cyan"/>
        </w:rPr>
        <w:t>same</w:t>
      </w:r>
      <w:r w:rsidRPr="00745529">
        <w:rPr>
          <w:rStyle w:val="StyleUnderline"/>
        </w:rPr>
        <w:t xml:space="preserve"> is true </w:t>
      </w:r>
      <w:r w:rsidRPr="002E4CC5">
        <w:rPr>
          <w:rStyle w:val="StyleUnderline"/>
          <w:highlight w:val="cyan"/>
        </w:rPr>
        <w:t>for</w:t>
      </w:r>
      <w:r w:rsidRPr="00745529">
        <w:rPr>
          <w:rStyle w:val="StyleUnderline"/>
        </w:rPr>
        <w:t xml:space="preserve"> much of </w:t>
      </w:r>
      <w:r w:rsidRPr="002E4CC5">
        <w:rPr>
          <w:rStyle w:val="Emphasis"/>
          <w:highlight w:val="cyan"/>
        </w:rPr>
        <w:t>Latin America</w:t>
      </w:r>
      <w:r w:rsidRPr="002E4CC5">
        <w:rPr>
          <w:rStyle w:val="StyleUnderline"/>
          <w:highlight w:val="cyan"/>
        </w:rPr>
        <w:t xml:space="preserve"> and </w:t>
      </w:r>
      <w:r w:rsidRPr="002E4CC5">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2E4CC5">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2E4CC5">
        <w:rPr>
          <w:rStyle w:val="StyleUnderline"/>
          <w:highlight w:val="cyan"/>
        </w:rPr>
        <w:t>are</w:t>
      </w:r>
      <w:r w:rsidRPr="00745529">
        <w:rPr>
          <w:rStyle w:val="StyleUnderline"/>
        </w:rPr>
        <w:t xml:space="preserve"> more </w:t>
      </w:r>
      <w:r w:rsidRPr="002E4CC5">
        <w:rPr>
          <w:rStyle w:val="StyleUnderline"/>
          <w:highlight w:val="cyan"/>
        </w:rPr>
        <w:t xml:space="preserve">likely to </w:t>
      </w:r>
      <w:r w:rsidRPr="002E4CC5">
        <w:rPr>
          <w:rStyle w:val="Emphasis"/>
          <w:highlight w:val="cyan"/>
        </w:rPr>
        <w:t>boil over</w:t>
      </w:r>
      <w:r w:rsidRPr="00745529">
        <w:rPr>
          <w:sz w:val="16"/>
        </w:rPr>
        <w:t xml:space="preserve">. </w:t>
      </w:r>
    </w:p>
    <w:p w14:paraId="7BF44984" w14:textId="77777777" w:rsidR="00662F79" w:rsidRPr="00745529" w:rsidRDefault="00662F79" w:rsidP="00662F79">
      <w:pPr>
        <w:rPr>
          <w:sz w:val="16"/>
        </w:rPr>
      </w:pPr>
      <w:r w:rsidRPr="00745529">
        <w:rPr>
          <w:sz w:val="16"/>
        </w:rPr>
        <w:t xml:space="preserve">The global risk firm Verisk Maplecroft has warned that </w:t>
      </w:r>
      <w:r w:rsidRPr="00745529">
        <w:rPr>
          <w:rStyle w:val="StyleUnderline"/>
        </w:rPr>
        <w:t xml:space="preserve">as many as </w:t>
      </w:r>
      <w:r w:rsidRPr="002E4CC5">
        <w:rPr>
          <w:rStyle w:val="Emphasis"/>
          <w:highlight w:val="cyan"/>
        </w:rPr>
        <w:t>37 countries</w:t>
      </w:r>
      <w:r w:rsidRPr="002E4CC5">
        <w:rPr>
          <w:rStyle w:val="StyleUnderline"/>
          <w:highlight w:val="cyan"/>
        </w:rPr>
        <w:t xml:space="preserve"> could face large</w:t>
      </w:r>
      <w:r w:rsidRPr="00745529">
        <w:rPr>
          <w:rStyle w:val="StyleUnderline"/>
        </w:rPr>
        <w:t xml:space="preserve"> protest </w:t>
      </w:r>
      <w:r w:rsidRPr="002E4CC5">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65B54C41" w14:textId="77777777" w:rsidR="00662F79" w:rsidRPr="00745529" w:rsidRDefault="00662F79" w:rsidP="00662F79">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773B4AD4" w14:textId="77777777" w:rsidR="00662F79" w:rsidRDefault="00662F79" w:rsidP="00662F79">
      <w:pPr>
        <w:rPr>
          <w:sz w:val="16"/>
        </w:rPr>
      </w:pPr>
      <w:r w:rsidRPr="00745529">
        <w:rPr>
          <w:sz w:val="16"/>
        </w:rPr>
        <w:t xml:space="preserve">The </w:t>
      </w:r>
      <w:r w:rsidRPr="002E4CC5">
        <w:rPr>
          <w:rStyle w:val="StyleUnderline"/>
          <w:highlight w:val="cyan"/>
        </w:rPr>
        <w:t>shocks</w:t>
      </w:r>
      <w:r w:rsidRPr="00745529">
        <w:rPr>
          <w:rStyle w:val="StyleUnderline"/>
        </w:rPr>
        <w:t xml:space="preserve"> caused by the pandemic</w:t>
      </w:r>
      <w:r w:rsidRPr="00745529">
        <w:rPr>
          <w:sz w:val="16"/>
        </w:rPr>
        <w:t xml:space="preserve"> have also </w:t>
      </w:r>
      <w:r w:rsidRPr="002E4CC5">
        <w:rPr>
          <w:rStyle w:val="Emphasis"/>
          <w:highlight w:val="cyan"/>
        </w:rPr>
        <w:t>erode</w:t>
      </w:r>
      <w:r w:rsidRPr="00745529">
        <w:rPr>
          <w:rStyle w:val="StyleUnderline"/>
        </w:rPr>
        <w:t xml:space="preserve">d </w:t>
      </w:r>
      <w:r w:rsidRPr="00745529">
        <w:rPr>
          <w:rStyle w:val="Emphasis"/>
        </w:rPr>
        <w:t xml:space="preserve">social </w:t>
      </w:r>
      <w:r w:rsidRPr="002E4CC5">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2E4CC5">
        <w:rPr>
          <w:rStyle w:val="StyleUnderline"/>
          <w:highlight w:val="cyan"/>
        </w:rPr>
        <w:t xml:space="preserve">any </w:t>
      </w:r>
      <w:r w:rsidRPr="002E4CC5">
        <w:rPr>
          <w:rStyle w:val="Emphasis"/>
          <w:highlight w:val="cyan"/>
        </w:rPr>
        <w:t>severe shock</w:t>
      </w:r>
      <w:r w:rsidRPr="00745529">
        <w:rPr>
          <w:sz w:val="16"/>
        </w:rPr>
        <w:t xml:space="preserve">, which </w:t>
      </w:r>
      <w:r w:rsidRPr="002E4CC5">
        <w:rPr>
          <w:rStyle w:val="StyleUnderline"/>
          <w:highlight w:val="cyan"/>
        </w:rPr>
        <w:t>brings</w:t>
      </w:r>
      <w:r w:rsidRPr="00745529">
        <w:rPr>
          <w:rStyle w:val="StyleUnderline"/>
        </w:rPr>
        <w:t xml:space="preserve"> the </w:t>
      </w:r>
      <w:r w:rsidRPr="002E4CC5">
        <w:rPr>
          <w:rStyle w:val="StyleUnderline"/>
          <w:highlight w:val="cyan"/>
        </w:rPr>
        <w:t xml:space="preserve">potential for a </w:t>
      </w:r>
      <w:r w:rsidRPr="002E4CC5">
        <w:rPr>
          <w:rStyle w:val="Emphasis"/>
          <w:highlight w:val="cyan"/>
        </w:rPr>
        <w:t>breakdown in</w:t>
      </w:r>
      <w:r w:rsidRPr="00745529">
        <w:rPr>
          <w:rStyle w:val="Emphasis"/>
        </w:rPr>
        <w:t xml:space="preserve"> public </w:t>
      </w:r>
      <w:r w:rsidRPr="002E4CC5">
        <w:rPr>
          <w:rStyle w:val="Emphasis"/>
          <w:highlight w:val="cyan"/>
        </w:rPr>
        <w:t>order</w:t>
      </w:r>
      <w:r w:rsidRPr="00745529">
        <w:rPr>
          <w:sz w:val="16"/>
        </w:rPr>
        <w:t xml:space="preserve">. </w:t>
      </w:r>
    </w:p>
    <w:p w14:paraId="38B29277" w14:textId="77777777" w:rsidR="00662F79" w:rsidRPr="005E472A" w:rsidRDefault="00662F79" w:rsidP="00662F79">
      <w:pPr>
        <w:pStyle w:val="Heading4"/>
        <w:rPr>
          <w:u w:val="single"/>
        </w:rPr>
      </w:pPr>
      <w:r>
        <w:t xml:space="preserve">Decline causes </w:t>
      </w:r>
      <w:r>
        <w:rPr>
          <w:u w:val="single"/>
        </w:rPr>
        <w:t>civil wars</w:t>
      </w:r>
      <w:r>
        <w:t xml:space="preserve">---those </w:t>
      </w:r>
      <w:r>
        <w:rPr>
          <w:u w:val="single"/>
        </w:rPr>
        <w:t>draw-in</w:t>
      </w:r>
      <w:r>
        <w:t xml:space="preserve"> major powers and cause </w:t>
      </w:r>
      <w:r>
        <w:rPr>
          <w:u w:val="single"/>
        </w:rPr>
        <w:t>World War III</w:t>
      </w:r>
    </w:p>
    <w:p w14:paraId="35A9A4FD" w14:textId="77777777" w:rsidR="00662F79" w:rsidRPr="005E472A" w:rsidRDefault="00662F79" w:rsidP="00662F79">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482B5BDF" w14:textId="77777777" w:rsidR="00662F79" w:rsidRPr="005E472A" w:rsidRDefault="00662F79" w:rsidP="00662F79">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most commonly </w:t>
      </w:r>
      <w:r w:rsidRPr="005E472A">
        <w:rPr>
          <w:rStyle w:val="StyleUnderline"/>
        </w:rPr>
        <w:t>cited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42704B4F" w14:textId="77777777" w:rsidR="00662F79" w:rsidRPr="005E472A" w:rsidRDefault="00662F79" w:rsidP="00662F79">
      <w:pPr>
        <w:rPr>
          <w:sz w:val="16"/>
        </w:rPr>
      </w:pPr>
      <w:r w:rsidRPr="005E472A">
        <w:rPr>
          <w:sz w:val="16"/>
        </w:rPr>
        <w:t xml:space="preserve">If the spread of democracy kept the peace, then its global decline is unnerving. </w:t>
      </w:r>
      <w:r w:rsidRPr="005E472A">
        <w:rPr>
          <w:rStyle w:val="StyleUnderline"/>
        </w:rPr>
        <w:t xml:space="preserve">If globalization and economic interdependence kept the peace, then </w:t>
      </w:r>
      <w:r w:rsidRPr="009D424F">
        <w:rPr>
          <w:rStyle w:val="StyleUnderline"/>
          <w:highlight w:val="cyan"/>
        </w:rPr>
        <w:t>a</w:t>
      </w:r>
      <w:r w:rsidRPr="005E472A">
        <w:rPr>
          <w:rStyle w:val="StyleUnderline"/>
        </w:rPr>
        <w:t xml:space="preserve"> looming </w:t>
      </w:r>
      <w:r w:rsidRPr="005E472A">
        <w:rPr>
          <w:rStyle w:val="Emphasis"/>
        </w:rPr>
        <w:t xml:space="preserve">global </w:t>
      </w:r>
      <w:r w:rsidRPr="009D424F">
        <w:rPr>
          <w:rStyle w:val="Emphasis"/>
          <w:highlight w:val="cyan"/>
        </w:rPr>
        <w:t>depression</w:t>
      </w:r>
      <w:r w:rsidRPr="009D424F">
        <w:rPr>
          <w:rStyle w:val="StyleUnderline"/>
          <w:highlight w:val="cyan"/>
        </w:rPr>
        <w:t xml:space="preserve"> and</w:t>
      </w:r>
      <w:r w:rsidRPr="005E472A">
        <w:rPr>
          <w:rStyle w:val="StyleUnderline"/>
        </w:rPr>
        <w:t xml:space="preserve"> the rise of </w:t>
      </w:r>
      <w:r w:rsidRPr="009D424F">
        <w:rPr>
          <w:rStyle w:val="Emphasis"/>
          <w:highlight w:val="cyan"/>
        </w:rPr>
        <w:t>nationalism</w:t>
      </w:r>
      <w:r w:rsidRPr="009D424F">
        <w:rPr>
          <w:rStyle w:val="StyleUnderline"/>
          <w:highlight w:val="cyan"/>
        </w:rPr>
        <w:t xml:space="preserve"> and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6905F29C" w14:textId="77777777" w:rsidR="00662F79" w:rsidRPr="005E472A" w:rsidRDefault="00662F79" w:rsidP="00662F79">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24392D81" w14:textId="77777777" w:rsidR="00662F79" w:rsidRPr="005E472A" w:rsidRDefault="00662F79" w:rsidP="00662F79">
      <w:pPr>
        <w:rPr>
          <w:sz w:val="10"/>
          <w:szCs w:val="16"/>
        </w:rPr>
      </w:pPr>
      <w:r w:rsidRPr="005E472A">
        <w:rPr>
          <w:sz w:val="10"/>
          <w:szCs w:val="16"/>
        </w:rPr>
        <w:t>The Pessimists Strike Back</w:t>
      </w:r>
    </w:p>
    <w:p w14:paraId="409377BE" w14:textId="77777777" w:rsidR="00662F79" w:rsidRPr="005E472A" w:rsidRDefault="00662F79" w:rsidP="00662F79">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7465919B" w14:textId="77777777" w:rsidR="00662F79" w:rsidRPr="005E472A" w:rsidRDefault="00662F79" w:rsidP="00662F79">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778FE27D" w14:textId="77777777" w:rsidR="00662F79" w:rsidRPr="005E472A" w:rsidRDefault="00662F79" w:rsidP="00662F79">
      <w:pPr>
        <w:rPr>
          <w:sz w:val="10"/>
          <w:szCs w:val="16"/>
        </w:rPr>
      </w:pPr>
      <w:r w:rsidRPr="005E472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65F0C6ED" w14:textId="77777777" w:rsidR="00662F79" w:rsidRPr="005E472A" w:rsidRDefault="00662F79" w:rsidP="00662F79">
      <w:pPr>
        <w:rPr>
          <w:sz w:val="10"/>
          <w:szCs w:val="16"/>
        </w:rPr>
      </w:pPr>
      <w:r w:rsidRPr="005E472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610C5321" w14:textId="77777777" w:rsidR="00662F79" w:rsidRPr="005E472A" w:rsidRDefault="00662F79" w:rsidP="00662F79">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30DDFB72" w14:textId="77777777" w:rsidR="00662F79" w:rsidRPr="005E472A" w:rsidRDefault="00662F79" w:rsidP="00662F79">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4F0411D0" w14:textId="77777777" w:rsidR="00662F79" w:rsidRPr="005E472A" w:rsidRDefault="00662F79" w:rsidP="00662F79">
      <w:pPr>
        <w:rPr>
          <w:sz w:val="16"/>
        </w:rPr>
      </w:pPr>
      <w:r w:rsidRPr="005E472A">
        <w:rPr>
          <w:sz w:val="16"/>
        </w:rPr>
        <w:t>A Yugoslav Federal Army tank.</w:t>
      </w:r>
    </w:p>
    <w:p w14:paraId="6A2C4AC0" w14:textId="77777777" w:rsidR="00662F79" w:rsidRPr="005E472A" w:rsidRDefault="00662F79" w:rsidP="00662F79">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403CA10F" w14:textId="77777777" w:rsidR="00662F79" w:rsidRPr="005E472A" w:rsidRDefault="00662F79" w:rsidP="00662F79">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Conflicts</w:t>
      </w:r>
      <w:r w:rsidRPr="005E472A">
        <w:rPr>
          <w:rStyle w:val="StyleUnderline"/>
        </w:rPr>
        <w:t xml:space="preserve"> in </w:t>
      </w:r>
      <w:r w:rsidRPr="005E472A">
        <w:rPr>
          <w:rStyle w:val="Emphasis"/>
        </w:rPr>
        <w:t>Syria</w:t>
      </w:r>
      <w:r w:rsidRPr="005E472A">
        <w:rPr>
          <w:rStyle w:val="StyleUnderline"/>
        </w:rPr>
        <w:t xml:space="preserve">, </w:t>
      </w:r>
      <w:r w:rsidRPr="005E472A">
        <w:rPr>
          <w:rStyle w:val="Emphasis"/>
        </w:rPr>
        <w:t>Yemen</w:t>
      </w:r>
      <w:r w:rsidRPr="005E472A">
        <w:rPr>
          <w:rStyle w:val="StyleUnderline"/>
        </w:rPr>
        <w:t xml:space="preserve"> and </w:t>
      </w:r>
      <w:r w:rsidRPr="005E472A">
        <w:rPr>
          <w:rStyle w:val="Emphasis"/>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70FB9935" w14:textId="77777777" w:rsidR="00662F79" w:rsidRPr="005E472A" w:rsidRDefault="00662F79" w:rsidP="00662F79">
      <w:pPr>
        <w:rPr>
          <w:sz w:val="12"/>
          <w:szCs w:val="18"/>
        </w:rPr>
      </w:pPr>
      <w:r w:rsidRPr="005E472A">
        <w:rPr>
          <w:sz w:val="12"/>
          <w:szCs w:val="18"/>
        </w:rPr>
        <w:t>As Risks Increase, Deterrents Decline</w:t>
      </w:r>
    </w:p>
    <w:p w14:paraId="7F318182" w14:textId="77777777" w:rsidR="00662F79" w:rsidRPr="005E472A" w:rsidRDefault="00662F79" w:rsidP="00662F79">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294250CA" w14:textId="77777777" w:rsidR="00662F79" w:rsidRPr="005E472A" w:rsidRDefault="00662F79" w:rsidP="00662F79">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702212E5" w14:textId="77777777" w:rsidR="00662F79" w:rsidRPr="005E472A" w:rsidRDefault="00662F79" w:rsidP="00662F79">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9D424F">
        <w:rPr>
          <w:rStyle w:val="StyleUnderline"/>
          <w:highlight w:val="cyan"/>
        </w:rPr>
        <w:t>limited 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9D424F">
        <w:rPr>
          <w:rStyle w:val="StyleUnderline"/>
          <w:highlight w:val="cyan"/>
        </w:rPr>
        <w:t>preserve ties when there are</w:t>
      </w:r>
      <w:r w:rsidRPr="005E472A">
        <w:rPr>
          <w:rStyle w:val="StyleUnderline"/>
        </w:rPr>
        <w:t xml:space="preserve"> high </w:t>
      </w:r>
      <w:r w:rsidRPr="009D424F">
        <w:rPr>
          <w:rStyle w:val="StyleUnderline"/>
          <w:highlight w:val="cyan"/>
        </w:rPr>
        <w:t>expectations for</w:t>
      </w:r>
      <w:r w:rsidRPr="005E472A">
        <w:rPr>
          <w:rStyle w:val="StyleUnderline"/>
        </w:rPr>
        <w:t xml:space="preserve"> future </w:t>
      </w:r>
      <w:r w:rsidRPr="009D424F">
        <w:rPr>
          <w:rStyle w:val="StyleUnderline"/>
          <w:highlight w:val="cyan"/>
        </w:rPr>
        <w:t>trade,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663BE043" w14:textId="77777777" w:rsidR="00662F79" w:rsidRPr="005E472A" w:rsidRDefault="00662F79" w:rsidP="00662F79">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22175AF6" w14:textId="77777777" w:rsidR="00662F79" w:rsidRPr="005E472A" w:rsidRDefault="00662F79" w:rsidP="00662F79">
      <w:pPr>
        <w:rPr>
          <w:sz w:val="12"/>
          <w:szCs w:val="18"/>
        </w:rPr>
      </w:pPr>
      <w:r w:rsidRPr="005E472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75094311" w14:textId="77777777" w:rsidR="00662F79" w:rsidRPr="005E472A" w:rsidRDefault="00662F79" w:rsidP="00662F79">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7F5EC9C0" w14:textId="77777777" w:rsidR="00662F79" w:rsidRPr="005E472A" w:rsidRDefault="00662F79" w:rsidP="00662F79">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r w:rsidRPr="005E472A">
        <w:rPr>
          <w:rStyle w:val="Emphasis"/>
        </w:rPr>
        <w:t>destabilizing</w:t>
      </w:r>
      <w:r w:rsidRPr="005E472A">
        <w:rPr>
          <w:rStyle w:val="StyleUnderline"/>
        </w:rPr>
        <w:t xml:space="preserve"> in its </w:t>
      </w:r>
      <w:r w:rsidRPr="005E472A">
        <w:rPr>
          <w:rStyle w:val="Emphasis"/>
        </w:rPr>
        <w:t>own right</w:t>
      </w:r>
      <w:r w:rsidRPr="005E472A">
        <w:rPr>
          <w:sz w:val="16"/>
        </w:rPr>
        <w:t>.</w:t>
      </w:r>
    </w:p>
    <w:p w14:paraId="726EBE36" w14:textId="77777777" w:rsidR="00662F79" w:rsidRPr="005E472A" w:rsidRDefault="00662F79" w:rsidP="00662F79">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1D841A60" w14:textId="77777777" w:rsidR="00662F79" w:rsidRPr="005E472A" w:rsidRDefault="00662F79" w:rsidP="00662F79">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6FF498FB" w14:textId="77777777" w:rsidR="00662F79" w:rsidRPr="005E472A" w:rsidRDefault="00662F79" w:rsidP="00662F79">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159DD9A9" w14:textId="77777777" w:rsidR="00662F79" w:rsidRPr="005E472A" w:rsidRDefault="00662F79" w:rsidP="00662F79">
      <w:pPr>
        <w:rPr>
          <w:sz w:val="16"/>
        </w:rPr>
      </w:pPr>
      <w:r w:rsidRPr="005E472A">
        <w:rPr>
          <w:sz w:val="16"/>
        </w:rPr>
        <w:t>If leaders are smart, they will take seriously the warning signs exposed by this global emergency and work to reverse the drift toward war.</w:t>
      </w:r>
    </w:p>
    <w:p w14:paraId="63B3E143" w14:textId="77777777" w:rsidR="00662F79" w:rsidRPr="005E472A" w:rsidRDefault="00662F79" w:rsidP="00662F79">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06D5C260" w14:textId="77777777" w:rsidR="00662F79" w:rsidRPr="005E472A" w:rsidRDefault="00662F79" w:rsidP="00662F79">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17B9BC26" w14:textId="77777777" w:rsidR="00662F79" w:rsidRPr="0098538B" w:rsidRDefault="00662F79" w:rsidP="00662F79"/>
    <w:p w14:paraId="4B73AA29" w14:textId="77777777" w:rsidR="00662F79" w:rsidRPr="0098538B" w:rsidRDefault="00662F79" w:rsidP="00662F79"/>
    <w:p w14:paraId="782269FB" w14:textId="77777777" w:rsidR="00662F79" w:rsidRPr="00662F79" w:rsidRDefault="00662F79" w:rsidP="00662F79"/>
    <w:sectPr w:rsidR="00662F79" w:rsidRPr="0066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4D"/>
    <w:family w:val="swiss"/>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E5973"/>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85E87"/>
    <w:multiLevelType w:val="hybridMultilevel"/>
    <w:tmpl w:val="76309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20C2C"/>
    <w:multiLevelType w:val="hybridMultilevel"/>
    <w:tmpl w:val="683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33010B"/>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27E04"/>
    <w:multiLevelType w:val="hybridMultilevel"/>
    <w:tmpl w:val="876E1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F1FDE"/>
    <w:multiLevelType w:val="hybridMultilevel"/>
    <w:tmpl w:val="8FE02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495410"/>
    <w:multiLevelType w:val="hybridMultilevel"/>
    <w:tmpl w:val="4750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0E33D5"/>
    <w:multiLevelType w:val="hybridMultilevel"/>
    <w:tmpl w:val="4EE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9A4A2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FE01D9"/>
    <w:multiLevelType w:val="hybridMultilevel"/>
    <w:tmpl w:val="07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E950E9"/>
    <w:multiLevelType w:val="hybridMultilevel"/>
    <w:tmpl w:val="8788D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0A42CF"/>
    <w:multiLevelType w:val="hybridMultilevel"/>
    <w:tmpl w:val="A0B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46008B"/>
    <w:multiLevelType w:val="hybridMultilevel"/>
    <w:tmpl w:val="6FD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234AD9"/>
    <w:multiLevelType w:val="hybridMultilevel"/>
    <w:tmpl w:val="64FA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4B1FD4"/>
    <w:multiLevelType w:val="hybridMultilevel"/>
    <w:tmpl w:val="87E4D5B0"/>
    <w:lvl w:ilvl="0" w:tplc="4D948C3C">
      <w:start w:val="1"/>
      <w:numFmt w:val="decimal"/>
      <w:lvlText w:val="%1."/>
      <w:lvlJc w:val="left"/>
      <w:pPr>
        <w:ind w:left="720" w:hanging="36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5C10D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424"/>
    <w:multiLevelType w:val="hybridMultilevel"/>
    <w:tmpl w:val="11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3"/>
  </w:num>
  <w:num w:numId="13">
    <w:abstractNumId w:val="32"/>
  </w:num>
  <w:num w:numId="14">
    <w:abstractNumId w:val="26"/>
  </w:num>
  <w:num w:numId="15">
    <w:abstractNumId w:val="42"/>
  </w:num>
  <w:num w:numId="16">
    <w:abstractNumId w:val="20"/>
  </w:num>
  <w:num w:numId="17">
    <w:abstractNumId w:val="29"/>
  </w:num>
  <w:num w:numId="18">
    <w:abstractNumId w:val="22"/>
  </w:num>
  <w:num w:numId="19">
    <w:abstractNumId w:val="36"/>
  </w:num>
  <w:num w:numId="20">
    <w:abstractNumId w:val="39"/>
  </w:num>
  <w:num w:numId="21">
    <w:abstractNumId w:val="11"/>
  </w:num>
  <w:num w:numId="22">
    <w:abstractNumId w:val="40"/>
  </w:num>
  <w:num w:numId="23">
    <w:abstractNumId w:val="30"/>
  </w:num>
  <w:num w:numId="24">
    <w:abstractNumId w:val="19"/>
  </w:num>
  <w:num w:numId="25">
    <w:abstractNumId w:val="38"/>
  </w:num>
  <w:num w:numId="26">
    <w:abstractNumId w:val="14"/>
  </w:num>
  <w:num w:numId="27">
    <w:abstractNumId w:val="34"/>
  </w:num>
  <w:num w:numId="28">
    <w:abstractNumId w:val="46"/>
  </w:num>
  <w:num w:numId="29">
    <w:abstractNumId w:val="24"/>
  </w:num>
  <w:num w:numId="30">
    <w:abstractNumId w:val="10"/>
  </w:num>
  <w:num w:numId="31">
    <w:abstractNumId w:val="16"/>
  </w:num>
  <w:num w:numId="32">
    <w:abstractNumId w:val="28"/>
  </w:num>
  <w:num w:numId="33">
    <w:abstractNumId w:val="37"/>
  </w:num>
  <w:num w:numId="34">
    <w:abstractNumId w:val="44"/>
  </w:num>
  <w:num w:numId="35">
    <w:abstractNumId w:val="18"/>
  </w:num>
  <w:num w:numId="36">
    <w:abstractNumId w:val="35"/>
  </w:num>
  <w:num w:numId="37">
    <w:abstractNumId w:val="12"/>
  </w:num>
  <w:num w:numId="38">
    <w:abstractNumId w:val="23"/>
  </w:num>
  <w:num w:numId="39">
    <w:abstractNumId w:val="25"/>
  </w:num>
  <w:num w:numId="40">
    <w:abstractNumId w:val="15"/>
  </w:num>
  <w:num w:numId="41">
    <w:abstractNumId w:val="45"/>
  </w:num>
  <w:num w:numId="42">
    <w:abstractNumId w:val="21"/>
  </w:num>
  <w:num w:numId="43">
    <w:abstractNumId w:val="43"/>
  </w:num>
  <w:num w:numId="44">
    <w:abstractNumId w:val="27"/>
  </w:num>
  <w:num w:numId="45">
    <w:abstractNumId w:val="13"/>
  </w:num>
  <w:num w:numId="46">
    <w:abstractNumId w:val="41"/>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62F79"/>
    <w:rsid w:val="000139A3"/>
    <w:rsid w:val="00100833"/>
    <w:rsid w:val="00102B02"/>
    <w:rsid w:val="00104529"/>
    <w:rsid w:val="00105942"/>
    <w:rsid w:val="00107396"/>
    <w:rsid w:val="00144A4C"/>
    <w:rsid w:val="00176AB0"/>
    <w:rsid w:val="00177B7D"/>
    <w:rsid w:val="0018322D"/>
    <w:rsid w:val="001B5776"/>
    <w:rsid w:val="001E527A"/>
    <w:rsid w:val="001F78CE"/>
    <w:rsid w:val="00234BBE"/>
    <w:rsid w:val="00251FC7"/>
    <w:rsid w:val="002855A7"/>
    <w:rsid w:val="002B146A"/>
    <w:rsid w:val="002B5E17"/>
    <w:rsid w:val="00315690"/>
    <w:rsid w:val="00316B75"/>
    <w:rsid w:val="00325646"/>
    <w:rsid w:val="003460F2"/>
    <w:rsid w:val="0034628B"/>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2F79"/>
    <w:rsid w:val="00665003"/>
    <w:rsid w:val="00691755"/>
    <w:rsid w:val="006A2AD0"/>
    <w:rsid w:val="006C2375"/>
    <w:rsid w:val="006D4ECC"/>
    <w:rsid w:val="00722258"/>
    <w:rsid w:val="007243E5"/>
    <w:rsid w:val="00766EA0"/>
    <w:rsid w:val="007A2226"/>
    <w:rsid w:val="007F5B66"/>
    <w:rsid w:val="00823A1C"/>
    <w:rsid w:val="00845B9D"/>
    <w:rsid w:val="00860984"/>
    <w:rsid w:val="00864683"/>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E4CA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8804"/>
  <w15:chartTrackingRefBased/>
  <w15:docId w15:val="{51489AE8-FBC2-43C5-A2AA-B0EED899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2F79"/>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662F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662F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
    <w:basedOn w:val="Normal"/>
    <w:next w:val="Normal"/>
    <w:link w:val="Heading3Char"/>
    <w:uiPriority w:val="2"/>
    <w:unhideWhenUsed/>
    <w:qFormat/>
    <w:rsid w:val="00662F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662F79"/>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uiPriority w:val="9"/>
    <w:qFormat/>
    <w:rsid w:val="00234BBE"/>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234BBE"/>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34BB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34BB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34BB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62F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2F79"/>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662F79"/>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662F79"/>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
    <w:basedOn w:val="DefaultParagraphFont"/>
    <w:link w:val="Heading3"/>
    <w:uiPriority w:val="2"/>
    <w:rsid w:val="00662F79"/>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662F79"/>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662F79"/>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62F79"/>
    <w:rPr>
      <w:b/>
      <w:bCs/>
      <w:sz w:val="22"/>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662F7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662F79"/>
    <w:rPr>
      <w:color w:val="auto"/>
      <w:u w:val="none"/>
    </w:rPr>
  </w:style>
  <w:style w:type="character" w:styleId="FollowedHyperlink">
    <w:name w:val="FollowedHyperlink"/>
    <w:basedOn w:val="DefaultParagraphFont"/>
    <w:uiPriority w:val="99"/>
    <w:unhideWhenUsed/>
    <w:rsid w:val="00662F79"/>
    <w:rPr>
      <w:color w:val="auto"/>
      <w:u w:val="none"/>
    </w:rPr>
  </w:style>
  <w:style w:type="paragraph" w:customStyle="1" w:styleId="Emphasis1">
    <w:name w:val="Emphasis1"/>
    <w:basedOn w:val="Normal"/>
    <w:link w:val="Emphasis"/>
    <w:uiPriority w:val="7"/>
    <w:qFormat/>
    <w:rsid w:val="00662F7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nunderlined,No Spacing13,No Spacing23,Tag and Ci,card,Medium Grid 21,Debate Text,No Spacing11,Tags,Card,ca"/>
    <w:basedOn w:val="Heading1"/>
    <w:link w:val="Hyperlink"/>
    <w:autoRedefine/>
    <w:uiPriority w:val="99"/>
    <w:qFormat/>
    <w:rsid w:val="00662F7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Blocks Char"/>
    <w:basedOn w:val="DefaultParagraphFont"/>
    <w:link w:val="Heading5"/>
    <w:uiPriority w:val="9"/>
    <w:rsid w:val="00234BBE"/>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234BBE"/>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234BBE"/>
    <w:rPr>
      <w:rFonts w:ascii="Arial" w:eastAsia="Times New Roman" w:hAnsi="Arial" w:cs="Arial"/>
      <w:b/>
      <w:kern w:val="32"/>
      <w:sz w:val="24"/>
      <w:szCs w:val="24"/>
    </w:rPr>
  </w:style>
  <w:style w:type="character" w:customStyle="1" w:styleId="Heading8Char">
    <w:name w:val="Heading 8 Char"/>
    <w:basedOn w:val="DefaultParagraphFont"/>
    <w:link w:val="Heading8"/>
    <w:rsid w:val="00234BBE"/>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234BBE"/>
    <w:rPr>
      <w:rFonts w:ascii="Arial" w:eastAsia="Times New Roman" w:hAnsi="Arial" w:cs="Arial"/>
      <w:b/>
      <w:kern w:val="32"/>
      <w:sz w:val="32"/>
      <w:szCs w:val="24"/>
      <w:u w:val="single"/>
    </w:rPr>
  </w:style>
  <w:style w:type="paragraph" w:customStyle="1" w:styleId="textbold">
    <w:name w:val="text bold"/>
    <w:basedOn w:val="Normal"/>
    <w:uiPriority w:val="7"/>
    <w:qFormat/>
    <w:rsid w:val="00234BBE"/>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DocumentMap">
    <w:name w:val="Document Map"/>
    <w:basedOn w:val="Normal"/>
    <w:link w:val="DocumentMapChar"/>
    <w:uiPriority w:val="99"/>
    <w:unhideWhenUsed/>
    <w:rsid w:val="00234BBE"/>
    <w:rPr>
      <w:rFonts w:ascii="Lucida Grande" w:hAnsi="Lucida Grande" w:cs="Lucida Grande"/>
      <w:sz w:val="24"/>
    </w:rPr>
  </w:style>
  <w:style w:type="character" w:customStyle="1" w:styleId="DocumentMapChar">
    <w:name w:val="Document Map Char"/>
    <w:basedOn w:val="DefaultParagraphFont"/>
    <w:link w:val="DocumentMap"/>
    <w:uiPriority w:val="99"/>
    <w:rsid w:val="00234BBE"/>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34BBE"/>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234BBE"/>
  </w:style>
  <w:style w:type="character" w:customStyle="1" w:styleId="sssh">
    <w:name w:val="ss_sh"/>
    <w:basedOn w:val="DefaultParagraphFont"/>
    <w:rsid w:val="00234BBE"/>
  </w:style>
  <w:style w:type="character" w:styleId="Strong">
    <w:name w:val="Strong"/>
    <w:aliases w:val="8 pt font,Citation Char Char1 Char Char Char Char Char,Cut,Small 1"/>
    <w:basedOn w:val="DefaultParagraphFont"/>
    <w:uiPriority w:val="22"/>
    <w:qFormat/>
    <w:rsid w:val="00234BBE"/>
    <w:rPr>
      <w:b/>
      <w:bCs/>
    </w:rPr>
  </w:style>
  <w:style w:type="character" w:customStyle="1" w:styleId="latin24compacttimestamp-2v7xiq">
    <w:name w:val="latin24compacttimestamp-2v7xiq"/>
    <w:basedOn w:val="DefaultParagraphFont"/>
    <w:rsid w:val="00234BBE"/>
  </w:style>
  <w:style w:type="paragraph" w:styleId="ListParagraph">
    <w:name w:val="List Paragraph"/>
    <w:aliases w:val="6 font"/>
    <w:basedOn w:val="Normal"/>
    <w:uiPriority w:val="99"/>
    <w:qFormat/>
    <w:rsid w:val="00234BBE"/>
    <w:pPr>
      <w:ind w:left="720"/>
      <w:contextualSpacing/>
    </w:pPr>
  </w:style>
  <w:style w:type="character" w:styleId="UnresolvedMention">
    <w:name w:val="Unresolved Mention"/>
    <w:basedOn w:val="DefaultParagraphFont"/>
    <w:uiPriority w:val="99"/>
    <w:semiHidden/>
    <w:unhideWhenUsed/>
    <w:rsid w:val="00234BBE"/>
    <w:rPr>
      <w:color w:val="605E5C"/>
      <w:shd w:val="clear" w:color="auto" w:fill="E1DFDD"/>
    </w:rPr>
  </w:style>
  <w:style w:type="character" w:customStyle="1" w:styleId="article-classifiergap">
    <w:name w:val="article-classifier__gap"/>
    <w:basedOn w:val="DefaultParagraphFont"/>
    <w:rsid w:val="00234BBE"/>
  </w:style>
  <w:style w:type="paragraph" w:customStyle="1" w:styleId="standardeinzug">
    <w:name w:val="standardeinzug"/>
    <w:basedOn w:val="Normal"/>
    <w:rsid w:val="00234BBE"/>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23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4BBE"/>
    <w:rPr>
      <w:rFonts w:ascii="Courier New" w:eastAsia="Times New Roman" w:hAnsi="Courier New" w:cs="Courier New"/>
      <w:sz w:val="20"/>
      <w:szCs w:val="20"/>
    </w:rPr>
  </w:style>
  <w:style w:type="character" w:customStyle="1" w:styleId="y2iqfc">
    <w:name w:val="y2iqfc"/>
    <w:basedOn w:val="DefaultParagraphFont"/>
    <w:rsid w:val="00234BBE"/>
  </w:style>
  <w:style w:type="paragraph" w:customStyle="1" w:styleId="paywall">
    <w:name w:val="paywall"/>
    <w:basedOn w:val="Normal"/>
    <w:rsid w:val="00234BBE"/>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234BBE"/>
  </w:style>
  <w:style w:type="character" w:customStyle="1" w:styleId="xn-money">
    <w:name w:val="xn-money"/>
    <w:basedOn w:val="DefaultParagraphFont"/>
    <w:rsid w:val="00234BBE"/>
  </w:style>
  <w:style w:type="paragraph" w:customStyle="1" w:styleId="UnderlinePara">
    <w:name w:val="Underline Para"/>
    <w:basedOn w:val="Normal"/>
    <w:uiPriority w:val="6"/>
    <w:qFormat/>
    <w:rsid w:val="00234BBE"/>
    <w:pPr>
      <w:widowControl w:val="0"/>
      <w:suppressAutoHyphens/>
      <w:spacing w:after="200"/>
      <w:contextualSpacing/>
    </w:pPr>
    <w:rPr>
      <w:rFonts w:asciiTheme="minorHAnsi" w:hAnsiTheme="minorHAnsi"/>
      <w:u w:val="single"/>
    </w:rPr>
  </w:style>
  <w:style w:type="paragraph" w:customStyle="1" w:styleId="font--body">
    <w:name w:val="font--body"/>
    <w:basedOn w:val="Normal"/>
    <w:rsid w:val="00234BBE"/>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234BBE"/>
  </w:style>
  <w:style w:type="character" w:customStyle="1" w:styleId="whitespace">
    <w:name w:val="whitespace"/>
    <w:basedOn w:val="DefaultParagraphFont"/>
    <w:rsid w:val="00234BBE"/>
  </w:style>
  <w:style w:type="character" w:customStyle="1" w:styleId="ssbf">
    <w:name w:val="ss_bf"/>
    <w:basedOn w:val="DefaultParagraphFont"/>
    <w:rsid w:val="00234BBE"/>
  </w:style>
  <w:style w:type="paragraph" w:styleId="Revision">
    <w:name w:val="Revision"/>
    <w:hidden/>
    <w:uiPriority w:val="99"/>
    <w:semiHidden/>
    <w:rsid w:val="00234BBE"/>
    <w:pPr>
      <w:spacing w:after="0" w:line="240" w:lineRule="auto"/>
    </w:pPr>
    <w:rPr>
      <w:rFonts w:ascii="Calibri" w:eastAsiaTheme="minorEastAsia" w:hAnsi="Calibri" w:cs="Calibri"/>
      <w:szCs w:val="24"/>
    </w:rPr>
  </w:style>
  <w:style w:type="character" w:customStyle="1" w:styleId="external-linklast-word">
    <w:name w:val="external-link__last-word"/>
    <w:basedOn w:val="DefaultParagraphFont"/>
    <w:rsid w:val="00234BBE"/>
  </w:style>
  <w:style w:type="paragraph" w:customStyle="1" w:styleId="field-item">
    <w:name w:val="field-item"/>
    <w:basedOn w:val="Normal"/>
    <w:rsid w:val="00234BBE"/>
    <w:pPr>
      <w:spacing w:before="100" w:beforeAutospacing="1" w:after="100" w:afterAutospacing="1"/>
    </w:pPr>
    <w:rPr>
      <w:rFonts w:ascii="Times New Roman" w:eastAsia="Times New Roman" w:hAnsi="Times New Roman" w:cs="Times New Roman"/>
      <w:sz w:val="24"/>
    </w:rPr>
  </w:style>
  <w:style w:type="character" w:customStyle="1" w:styleId="citation">
    <w:name w:val="citation"/>
    <w:basedOn w:val="DefaultParagraphFont"/>
    <w:rsid w:val="00234BBE"/>
  </w:style>
  <w:style w:type="paragraph" w:styleId="BalloonText">
    <w:name w:val="Balloon Text"/>
    <w:basedOn w:val="Normal"/>
    <w:link w:val="BalloonTextChar"/>
    <w:uiPriority w:val="99"/>
    <w:unhideWhenUsed/>
    <w:rsid w:val="00234BBE"/>
    <w:rPr>
      <w:rFonts w:ascii="Segoe UI" w:hAnsi="Segoe UI" w:cs="Segoe UI"/>
      <w:sz w:val="18"/>
      <w:szCs w:val="18"/>
    </w:rPr>
  </w:style>
  <w:style w:type="character" w:customStyle="1" w:styleId="BalloonTextChar">
    <w:name w:val="Balloon Text Char"/>
    <w:basedOn w:val="DefaultParagraphFont"/>
    <w:link w:val="BalloonText"/>
    <w:uiPriority w:val="99"/>
    <w:rsid w:val="00234BBE"/>
    <w:rPr>
      <w:rFonts w:ascii="Segoe UI" w:hAnsi="Segoe UI" w:cs="Segoe UI"/>
      <w:sz w:val="18"/>
      <w:szCs w:val="18"/>
    </w:rPr>
  </w:style>
  <w:style w:type="paragraph" w:customStyle="1" w:styleId="Analytic">
    <w:name w:val="Analytic"/>
    <w:basedOn w:val="Normal"/>
    <w:link w:val="AnalyticChar"/>
    <w:qFormat/>
    <w:rsid w:val="00234BBE"/>
    <w:pPr>
      <w:spacing w:before="40"/>
      <w:outlineLvl w:val="3"/>
    </w:pPr>
    <w:rPr>
      <w:b/>
      <w:sz w:val="26"/>
    </w:rPr>
  </w:style>
  <w:style w:type="character" w:customStyle="1" w:styleId="AnalyticChar">
    <w:name w:val="Analytic Char"/>
    <w:basedOn w:val="DefaultParagraphFont"/>
    <w:link w:val="Analytic"/>
    <w:rsid w:val="00234BBE"/>
    <w:rPr>
      <w:rFonts w:ascii="Arial" w:hAnsi="Arial" w:cs="Arial"/>
      <w:b/>
      <w:sz w:val="26"/>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locked/>
    <w:rsid w:val="00234BBE"/>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234BBE"/>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10"/>
    <w:qFormat/>
    <w:rsid w:val="00234BBE"/>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234BBE"/>
    <w:rPr>
      <w:sz w:val="20"/>
      <w:szCs w:val="20"/>
    </w:rPr>
  </w:style>
  <w:style w:type="character" w:customStyle="1" w:styleId="CommentTextChar">
    <w:name w:val="Comment Text Char"/>
    <w:basedOn w:val="DefaultParagraphFont"/>
    <w:link w:val="CommentText"/>
    <w:uiPriority w:val="99"/>
    <w:rsid w:val="00234BBE"/>
    <w:rPr>
      <w:rFonts w:ascii="Arial" w:hAnsi="Arial" w:cs="Arial"/>
      <w:sz w:val="20"/>
      <w:szCs w:val="20"/>
    </w:rPr>
  </w:style>
  <w:style w:type="character" w:customStyle="1" w:styleId="CommentSubjectChar">
    <w:name w:val="Comment Subject Char"/>
    <w:basedOn w:val="CommentTextChar"/>
    <w:link w:val="CommentSubject"/>
    <w:uiPriority w:val="99"/>
    <w:rsid w:val="00234BBE"/>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234BBE"/>
    <w:rPr>
      <w:b/>
      <w:bCs/>
    </w:rPr>
  </w:style>
  <w:style w:type="character" w:customStyle="1" w:styleId="CommentSubjectChar1">
    <w:name w:val="Comment Subject Char1"/>
    <w:basedOn w:val="CommentTextChar"/>
    <w:uiPriority w:val="99"/>
    <w:rsid w:val="00234BBE"/>
    <w:rPr>
      <w:rFonts w:ascii="Arial" w:hAnsi="Arial" w:cs="Arial"/>
      <w:b/>
      <w:bCs/>
      <w:sz w:val="20"/>
      <w:szCs w:val="20"/>
    </w:rPr>
  </w:style>
  <w:style w:type="paragraph" w:customStyle="1" w:styleId="CiteSpacing">
    <w:name w:val="Cite Spacing"/>
    <w:basedOn w:val="Normal"/>
    <w:uiPriority w:val="4"/>
    <w:qFormat/>
    <w:rsid w:val="00234BBE"/>
    <w:pPr>
      <w:spacing w:before="60" w:after="60"/>
    </w:pPr>
  </w:style>
  <w:style w:type="character" w:customStyle="1" w:styleId="Style11pt">
    <w:name w:val="Style 11 pt"/>
    <w:basedOn w:val="DefaultParagraphFont"/>
    <w:rsid w:val="00234BBE"/>
    <w:rPr>
      <w:sz w:val="20"/>
    </w:rPr>
  </w:style>
  <w:style w:type="character" w:customStyle="1" w:styleId="Style11ptUnderline">
    <w:name w:val="Style 11 pt Underline"/>
    <w:basedOn w:val="DefaultParagraphFont"/>
    <w:rsid w:val="00234BBE"/>
    <w:rPr>
      <w:sz w:val="20"/>
      <w:u w:val="single"/>
    </w:rPr>
  </w:style>
  <w:style w:type="character" w:customStyle="1" w:styleId="underline">
    <w:name w:val="underline"/>
    <w:qFormat/>
    <w:rsid w:val="00234BBE"/>
    <w:rPr>
      <w:u w:val="single"/>
    </w:rPr>
  </w:style>
  <w:style w:type="character" w:customStyle="1" w:styleId="qlabel">
    <w:name w:val="q_label"/>
    <w:basedOn w:val="DefaultParagraphFont"/>
    <w:rsid w:val="00234BBE"/>
  </w:style>
  <w:style w:type="character" w:customStyle="1" w:styleId="alabel">
    <w:name w:val="a_label"/>
    <w:basedOn w:val="DefaultParagraphFont"/>
    <w:rsid w:val="00234BBE"/>
  </w:style>
  <w:style w:type="character" w:styleId="CommentReference">
    <w:name w:val="annotation reference"/>
    <w:basedOn w:val="DefaultParagraphFont"/>
    <w:uiPriority w:val="99"/>
    <w:unhideWhenUsed/>
    <w:rsid w:val="00234BBE"/>
    <w:rPr>
      <w:sz w:val="16"/>
      <w:szCs w:val="16"/>
    </w:rPr>
  </w:style>
  <w:style w:type="character" w:customStyle="1" w:styleId="Style1Char">
    <w:name w:val="Style1 Char"/>
    <w:rsid w:val="00234BBE"/>
    <w:rPr>
      <w:rFonts w:ascii="Times New Roman" w:eastAsia="SimSun" w:hAnsi="Times New Roman" w:cs="Times New Roman"/>
      <w:sz w:val="20"/>
      <w:szCs w:val="24"/>
      <w:u w:val="single"/>
      <w:lang w:eastAsia="zh-CN"/>
    </w:rPr>
  </w:style>
  <w:style w:type="character" w:customStyle="1" w:styleId="a">
    <w:name w:val="a"/>
    <w:basedOn w:val="DefaultParagraphFont"/>
    <w:rsid w:val="00234BBE"/>
  </w:style>
  <w:style w:type="paragraph" w:customStyle="1" w:styleId="Style4">
    <w:name w:val="Style4"/>
    <w:basedOn w:val="Normal"/>
    <w:link w:val="Style4Char"/>
    <w:qFormat/>
    <w:rsid w:val="00234BBE"/>
    <w:rPr>
      <w:rFonts w:eastAsia="Times New Roman"/>
      <w:u w:val="single"/>
    </w:rPr>
  </w:style>
  <w:style w:type="character" w:customStyle="1" w:styleId="Style4Char">
    <w:name w:val="Style4 Char"/>
    <w:link w:val="Style4"/>
    <w:rsid w:val="00234BBE"/>
    <w:rPr>
      <w:rFonts w:ascii="Arial" w:eastAsia="Times New Roman" w:hAnsi="Arial" w:cs="Arial"/>
      <w:u w:val="single"/>
    </w:rPr>
  </w:style>
  <w:style w:type="paragraph" w:customStyle="1" w:styleId="BoldUnderline">
    <w:name w:val="BoldUnderline"/>
    <w:basedOn w:val="Normal"/>
    <w:link w:val="BoldUnderlineChar"/>
    <w:qFormat/>
    <w:rsid w:val="00234BBE"/>
    <w:rPr>
      <w:rFonts w:eastAsia="Times New Roman"/>
      <w:b/>
      <w:u w:val="single"/>
    </w:rPr>
  </w:style>
  <w:style w:type="character" w:customStyle="1" w:styleId="BoldUnderlineChar">
    <w:name w:val="BoldUnderline Char"/>
    <w:basedOn w:val="DefaultParagraphFont"/>
    <w:link w:val="BoldUnderline"/>
    <w:rsid w:val="00234BBE"/>
    <w:rPr>
      <w:rFonts w:ascii="Arial" w:eastAsia="Times New Roman" w:hAnsi="Arial" w:cs="Arial"/>
      <w:b/>
      <w:u w:val="single"/>
    </w:rPr>
  </w:style>
  <w:style w:type="character" w:customStyle="1" w:styleId="apple-converted-space">
    <w:name w:val="apple-converted-space"/>
    <w:basedOn w:val="DefaultParagraphFont"/>
    <w:rsid w:val="00234BBE"/>
  </w:style>
  <w:style w:type="character" w:styleId="PlaceholderText">
    <w:name w:val="Placeholder Text"/>
    <w:basedOn w:val="DefaultParagraphFont"/>
    <w:uiPriority w:val="99"/>
    <w:unhideWhenUsed/>
    <w:rsid w:val="00234BBE"/>
    <w:rPr>
      <w:color w:val="808080"/>
    </w:rPr>
  </w:style>
  <w:style w:type="paragraph" w:customStyle="1" w:styleId="Emphasize">
    <w:name w:val="Emphasize"/>
    <w:basedOn w:val="Normal"/>
    <w:uiPriority w:val="7"/>
    <w:qFormat/>
    <w:rsid w:val="00234BBE"/>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234BBE"/>
    <w:rPr>
      <w:rFonts w:ascii="Segoe UI" w:hAnsi="Segoe UI" w:cs="Segoe UI"/>
      <w:sz w:val="18"/>
      <w:szCs w:val="18"/>
    </w:rPr>
  </w:style>
  <w:style w:type="character" w:customStyle="1" w:styleId="CommentTextChar1">
    <w:name w:val="Comment Text Char1"/>
    <w:basedOn w:val="DefaultParagraphFont"/>
    <w:uiPriority w:val="99"/>
    <w:rsid w:val="00234BBE"/>
    <w:rPr>
      <w:rFonts w:ascii="Arial Narrow" w:hAnsi="Arial Narrow"/>
      <w:sz w:val="20"/>
      <w:szCs w:val="20"/>
    </w:rPr>
  </w:style>
  <w:style w:type="character" w:customStyle="1" w:styleId="Heading3CharCharCharChar2">
    <w:name w:val="Heading 3 Char Char Char Char2"/>
    <w:basedOn w:val="DefaultParagraphFont"/>
    <w:rsid w:val="00234BBE"/>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34BBE"/>
    <w:rPr>
      <w:sz w:val="20"/>
      <w:u w:val="single"/>
    </w:rPr>
  </w:style>
  <w:style w:type="character" w:customStyle="1" w:styleId="StyleStyleUnderline411ptBold">
    <w:name w:val="Style Style Underline4 + 11 pt Bold"/>
    <w:basedOn w:val="DefaultParagraphFont"/>
    <w:rsid w:val="00234BBE"/>
    <w:rPr>
      <w:b/>
      <w:bCs/>
      <w:sz w:val="20"/>
      <w:u w:val="single"/>
    </w:rPr>
  </w:style>
  <w:style w:type="character" w:customStyle="1" w:styleId="StyleStyleUnderline311pt">
    <w:name w:val="Style Style Underline3 + 11 pt"/>
    <w:basedOn w:val="DefaultParagraphFont"/>
    <w:rsid w:val="00234BBE"/>
    <w:rPr>
      <w:sz w:val="20"/>
      <w:u w:val="single"/>
    </w:rPr>
  </w:style>
  <w:style w:type="character" w:customStyle="1" w:styleId="StyleStyleUnderline311ptBold">
    <w:name w:val="Style Style Underline3 + 11 pt Bold"/>
    <w:basedOn w:val="DefaultParagraphFont"/>
    <w:rsid w:val="00234BBE"/>
    <w:rPr>
      <w:b/>
      <w:bCs/>
      <w:sz w:val="20"/>
      <w:u w:val="single"/>
    </w:rPr>
  </w:style>
  <w:style w:type="character" w:customStyle="1" w:styleId="StyleUnderline3">
    <w:name w:val="Style Underline3"/>
    <w:basedOn w:val="DefaultParagraphFont"/>
    <w:rsid w:val="00234BBE"/>
    <w:rPr>
      <w:u w:val="single"/>
    </w:rPr>
  </w:style>
  <w:style w:type="paragraph" w:customStyle="1" w:styleId="StyleStyle411pt">
    <w:name w:val="Style Style4 + 11 pt"/>
    <w:basedOn w:val="Style4"/>
    <w:link w:val="StyleStyle411ptChar"/>
    <w:qFormat/>
    <w:rsid w:val="00234BBE"/>
  </w:style>
  <w:style w:type="character" w:customStyle="1" w:styleId="StyleStyle411ptChar">
    <w:name w:val="Style Style4 + 11 pt Char"/>
    <w:basedOn w:val="Style4Char"/>
    <w:link w:val="StyleStyle411pt"/>
    <w:rsid w:val="00234BBE"/>
    <w:rPr>
      <w:rFonts w:ascii="Arial" w:eastAsia="Times New Roman" w:hAnsi="Arial" w:cs="Arial"/>
      <w:u w:val="single"/>
    </w:rPr>
  </w:style>
  <w:style w:type="paragraph" w:customStyle="1" w:styleId="StyleStyle411ptBold">
    <w:name w:val="Style Style4 + 11 pt Bold"/>
    <w:basedOn w:val="Style4"/>
    <w:link w:val="StyleStyle411ptBoldChar"/>
    <w:qFormat/>
    <w:rsid w:val="00234BBE"/>
    <w:rPr>
      <w:b/>
      <w:bCs/>
    </w:rPr>
  </w:style>
  <w:style w:type="character" w:customStyle="1" w:styleId="StyleStyle411ptBoldChar">
    <w:name w:val="Style Style4 + 11 pt Bold Char"/>
    <w:link w:val="StyleStyle411ptBold"/>
    <w:rsid w:val="00234BBE"/>
    <w:rPr>
      <w:rFonts w:ascii="Arial" w:eastAsia="Times New Roman" w:hAnsi="Arial" w:cs="Arial"/>
      <w:b/>
      <w:bCs/>
      <w:u w:val="single"/>
    </w:rPr>
  </w:style>
  <w:style w:type="paragraph" w:customStyle="1" w:styleId="Analytics">
    <w:name w:val="Analytics"/>
    <w:link w:val="AnalyticsChar"/>
    <w:qFormat/>
    <w:rsid w:val="00234BB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234BBE"/>
    <w:rPr>
      <w:rFonts w:ascii="Calibri" w:eastAsiaTheme="majorEastAsia" w:hAnsi="Calibri" w:cstheme="majorBidi"/>
      <w:b/>
      <w:iCs/>
      <w:sz w:val="26"/>
      <w:szCs w:val="28"/>
    </w:rPr>
  </w:style>
  <w:style w:type="character" w:customStyle="1" w:styleId="Style1Char1">
    <w:name w:val="Style1 Char1"/>
    <w:basedOn w:val="DefaultParagraphFont"/>
    <w:rsid w:val="00234BB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34BBE"/>
  </w:style>
  <w:style w:type="character" w:customStyle="1" w:styleId="Emph">
    <w:name w:val="Emph"/>
    <w:uiPriority w:val="1"/>
    <w:qFormat/>
    <w:rsid w:val="00234BBE"/>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234BBE"/>
    <w:rPr>
      <w:sz w:val="20"/>
      <w:u w:val="single"/>
      <w:bdr w:val="single" w:sz="4" w:space="0" w:color="auto"/>
    </w:rPr>
  </w:style>
  <w:style w:type="paragraph" w:customStyle="1" w:styleId="StyleStyle112pt">
    <w:name w:val="Style Style1 + 12 pt"/>
    <w:basedOn w:val="Normal"/>
    <w:link w:val="StyleStyle112ptChar"/>
    <w:qFormat/>
    <w:rsid w:val="00234BBE"/>
    <w:rPr>
      <w:rFonts w:eastAsia="SimSun"/>
      <w:u w:val="single"/>
      <w:lang w:eastAsia="zh-CN"/>
    </w:rPr>
  </w:style>
  <w:style w:type="character" w:customStyle="1" w:styleId="StyleStyle112ptChar">
    <w:name w:val="Style Style1 + 12 pt Char"/>
    <w:basedOn w:val="DefaultParagraphFont"/>
    <w:link w:val="StyleStyle112pt"/>
    <w:rsid w:val="00234BBE"/>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234BBE"/>
    <w:rPr>
      <w:color w:val="605E5C"/>
      <w:shd w:val="clear" w:color="auto" w:fill="E1DFDD"/>
    </w:rPr>
  </w:style>
  <w:style w:type="paragraph" w:customStyle="1" w:styleId="cardtext">
    <w:name w:val="card text"/>
    <w:basedOn w:val="Normal"/>
    <w:link w:val="cardtextChar"/>
    <w:qFormat/>
    <w:rsid w:val="00234BBE"/>
    <w:pPr>
      <w:ind w:left="288" w:right="288"/>
    </w:pPr>
  </w:style>
  <w:style w:type="character" w:customStyle="1" w:styleId="cardtextChar">
    <w:name w:val="card text Char"/>
    <w:basedOn w:val="DefaultParagraphFont"/>
    <w:link w:val="cardtext"/>
    <w:rsid w:val="00234BBE"/>
    <w:rPr>
      <w:rFonts w:ascii="Arial" w:hAnsi="Arial" w:cs="Arial"/>
    </w:rPr>
  </w:style>
  <w:style w:type="paragraph" w:customStyle="1" w:styleId="Nothing">
    <w:name w:val="Nothing"/>
    <w:link w:val="NothingChar"/>
    <w:qFormat/>
    <w:rsid w:val="00234BBE"/>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234BB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34BBE"/>
    <w:rPr>
      <w:rFonts w:ascii="Times New Roman" w:eastAsia="Calibri" w:hAnsi="Times New Roman" w:cs="Times New Roman"/>
      <w:sz w:val="20"/>
      <w:szCs w:val="20"/>
    </w:rPr>
  </w:style>
  <w:style w:type="character" w:customStyle="1" w:styleId="NothingChar">
    <w:name w:val="Nothing Char"/>
    <w:basedOn w:val="DefaultParagraphFont"/>
    <w:link w:val="Nothing"/>
    <w:rsid w:val="00234BBE"/>
    <w:rPr>
      <w:rFonts w:ascii="Times New Roman" w:eastAsia="Calibri" w:hAnsi="Times New Roman" w:cs="Times New Roman"/>
      <w:sz w:val="20"/>
      <w:szCs w:val="20"/>
    </w:rPr>
  </w:style>
  <w:style w:type="paragraph" w:customStyle="1" w:styleId="AuthorDate">
    <w:name w:val="AuthorDate"/>
    <w:next w:val="Nothing"/>
    <w:link w:val="AuthorDateChar"/>
    <w:qFormat/>
    <w:rsid w:val="00234BB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34BBE"/>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234BB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34BBE"/>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234BBE"/>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234BB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34BBE"/>
    <w:rPr>
      <w:color w:val="605E5C"/>
      <w:shd w:val="clear" w:color="auto" w:fill="E1DFDD"/>
    </w:rPr>
  </w:style>
  <w:style w:type="character" w:customStyle="1" w:styleId="StyleBold">
    <w:name w:val="Style Bold"/>
    <w:uiPriority w:val="9"/>
    <w:semiHidden/>
    <w:qFormat/>
    <w:rsid w:val="00234BBE"/>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34BB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234BBE"/>
    <w:rPr>
      <w:rFonts w:ascii="Arial" w:eastAsia="Calibri" w:hAnsi="Arial" w:cs="Arial"/>
    </w:rPr>
  </w:style>
  <w:style w:type="paragraph" w:styleId="Footer">
    <w:name w:val="footer"/>
    <w:basedOn w:val="Normal"/>
    <w:link w:val="FooterChar"/>
    <w:uiPriority w:val="99"/>
    <w:rsid w:val="00234BBE"/>
    <w:pPr>
      <w:tabs>
        <w:tab w:val="center" w:pos="4680"/>
        <w:tab w:val="right" w:pos="9360"/>
      </w:tabs>
    </w:pPr>
    <w:rPr>
      <w:rFonts w:eastAsia="Calibri"/>
    </w:rPr>
  </w:style>
  <w:style w:type="character" w:customStyle="1" w:styleId="FooterChar">
    <w:name w:val="Footer Char"/>
    <w:basedOn w:val="DefaultParagraphFont"/>
    <w:link w:val="Footer"/>
    <w:uiPriority w:val="99"/>
    <w:rsid w:val="00234BBE"/>
    <w:rPr>
      <w:rFonts w:ascii="Arial" w:eastAsia="Calibri" w:hAnsi="Arial" w:cs="Arial"/>
    </w:rPr>
  </w:style>
  <w:style w:type="character" w:customStyle="1" w:styleId="Style8pt">
    <w:name w:val="Style 8 pt"/>
    <w:rsid w:val="00234BBE"/>
    <w:rPr>
      <w:sz w:val="14"/>
    </w:rPr>
  </w:style>
  <w:style w:type="paragraph" w:customStyle="1" w:styleId="CiteReal">
    <w:name w:val="Cite Real"/>
    <w:basedOn w:val="Normal"/>
    <w:next w:val="Normal"/>
    <w:qFormat/>
    <w:rsid w:val="00234BBE"/>
    <w:rPr>
      <w:rFonts w:eastAsia="MS Mincho"/>
      <w:b/>
      <w:sz w:val="24"/>
      <w:u w:val="single"/>
    </w:rPr>
  </w:style>
  <w:style w:type="paragraph" w:customStyle="1" w:styleId="TagText">
    <w:name w:val="TagText"/>
    <w:basedOn w:val="Normal"/>
    <w:qFormat/>
    <w:rsid w:val="00234BBE"/>
    <w:pPr>
      <w:spacing w:before="200"/>
    </w:pPr>
    <w:rPr>
      <w:rFonts w:eastAsia="Times New Roman"/>
      <w:b/>
      <w:sz w:val="24"/>
    </w:rPr>
  </w:style>
  <w:style w:type="character" w:customStyle="1" w:styleId="UnderlineBold">
    <w:name w:val="Underline + Bold"/>
    <w:uiPriority w:val="1"/>
    <w:qFormat/>
    <w:rsid w:val="00234BBE"/>
    <w:rPr>
      <w:b/>
      <w:bCs w:val="0"/>
      <w:sz w:val="20"/>
      <w:u w:val="single"/>
    </w:rPr>
  </w:style>
  <w:style w:type="character" w:customStyle="1" w:styleId="cardChar">
    <w:name w:val="card Char"/>
    <w:aliases w:val="Bold Cite Char Char,Speed Cite Char"/>
    <w:rsid w:val="00234BBE"/>
    <w:rPr>
      <w:rFonts w:cs="Calibri"/>
      <w:u w:val="single"/>
    </w:rPr>
  </w:style>
  <w:style w:type="character" w:customStyle="1" w:styleId="BoldUnderlineChar0">
    <w:name w:val="Bold Underline Char"/>
    <w:rsid w:val="00234BBE"/>
    <w:rPr>
      <w:rFonts w:ascii="Georgia" w:hAnsi="Georgia" w:cs="Times New Roman"/>
      <w:b/>
      <w:sz w:val="20"/>
      <w:u w:val="single"/>
    </w:rPr>
  </w:style>
  <w:style w:type="character" w:styleId="PageNumber">
    <w:name w:val="page number"/>
    <w:aliases w:val="card ununderlined"/>
    <w:uiPriority w:val="99"/>
    <w:rsid w:val="00234BBE"/>
  </w:style>
  <w:style w:type="paragraph" w:customStyle="1" w:styleId="BlockTitle">
    <w:name w:val="Block Title"/>
    <w:basedOn w:val="Heading1"/>
    <w:next w:val="Normal"/>
    <w:link w:val="BlockTitleChar"/>
    <w:qFormat/>
    <w:rsid w:val="00234BB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234BBE"/>
    <w:rPr>
      <w:rFonts w:ascii="Arial" w:eastAsia="Times New Roman" w:hAnsi="Arial" w:cs="Arial"/>
      <w:b/>
      <w:kern w:val="32"/>
      <w:sz w:val="28"/>
      <w:szCs w:val="32"/>
    </w:rPr>
  </w:style>
  <w:style w:type="paragraph" w:customStyle="1" w:styleId="citenon-bold">
    <w:name w:val="cite non-bold"/>
    <w:basedOn w:val="Normal"/>
    <w:link w:val="citenon-boldChar"/>
    <w:qFormat/>
    <w:rsid w:val="00234BBE"/>
    <w:rPr>
      <w:rFonts w:eastAsia="Times New Roman"/>
      <w:szCs w:val="20"/>
    </w:rPr>
  </w:style>
  <w:style w:type="character" w:customStyle="1" w:styleId="citenon-boldChar">
    <w:name w:val="cite non-bold Char"/>
    <w:link w:val="citenon-bold"/>
    <w:rsid w:val="00234BBE"/>
    <w:rPr>
      <w:rFonts w:ascii="Arial" w:eastAsia="Times New Roman" w:hAnsi="Arial" w:cs="Arial"/>
      <w:szCs w:val="20"/>
    </w:rPr>
  </w:style>
  <w:style w:type="character" w:customStyle="1" w:styleId="pnumber">
    <w:name w:val="pnumber"/>
    <w:rsid w:val="00234BBE"/>
  </w:style>
  <w:style w:type="character" w:customStyle="1" w:styleId="ital">
    <w:name w:val="ital"/>
    <w:rsid w:val="00234BBE"/>
  </w:style>
  <w:style w:type="character" w:customStyle="1" w:styleId="orgdiv">
    <w:name w:val="orgdiv"/>
    <w:rsid w:val="00234BBE"/>
  </w:style>
  <w:style w:type="character" w:customStyle="1" w:styleId="orgname">
    <w:name w:val="orgname"/>
    <w:rsid w:val="00234BBE"/>
  </w:style>
  <w:style w:type="character" w:customStyle="1" w:styleId="city">
    <w:name w:val="city"/>
    <w:rsid w:val="00234BBE"/>
  </w:style>
  <w:style w:type="character" w:customStyle="1" w:styleId="state">
    <w:name w:val="state"/>
    <w:rsid w:val="00234BBE"/>
  </w:style>
  <w:style w:type="character" w:customStyle="1" w:styleId="country">
    <w:name w:val="country"/>
    <w:rsid w:val="00234BBE"/>
  </w:style>
  <w:style w:type="character" w:customStyle="1" w:styleId="il">
    <w:name w:val="il"/>
    <w:rsid w:val="00234BBE"/>
  </w:style>
  <w:style w:type="character" w:customStyle="1" w:styleId="Style8pt1">
    <w:name w:val="Style 8 pt1"/>
    <w:rsid w:val="00234BBE"/>
    <w:rPr>
      <w:rFonts w:ascii="Georgia" w:hAnsi="Georgia" w:hint="default"/>
      <w:sz w:val="16"/>
    </w:rPr>
  </w:style>
  <w:style w:type="numbering" w:customStyle="1" w:styleId="NoList1">
    <w:name w:val="No List1"/>
    <w:next w:val="NoList"/>
    <w:semiHidden/>
    <w:unhideWhenUsed/>
    <w:rsid w:val="00234BBE"/>
  </w:style>
  <w:style w:type="paragraph" w:customStyle="1" w:styleId="2909F619802848F09E01365C32F34654">
    <w:name w:val="2909F619802848F09E01365C32F34654"/>
    <w:qFormat/>
    <w:rsid w:val="00234BB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34BBE"/>
    <w:pPr>
      <w:keepNext/>
      <w:keepLines/>
    </w:pPr>
    <w:rPr>
      <w:rFonts w:eastAsia="Calibri"/>
      <w:b/>
      <w:sz w:val="24"/>
    </w:rPr>
  </w:style>
  <w:style w:type="character" w:customStyle="1" w:styleId="TagtemplateChar">
    <w:name w:val="Tagtemplate Char"/>
    <w:link w:val="Tagtemplate"/>
    <w:rsid w:val="00234BBE"/>
    <w:rPr>
      <w:rFonts w:ascii="Arial" w:eastAsia="Calibri" w:hAnsi="Arial" w:cs="Arial"/>
      <w:b/>
      <w:sz w:val="24"/>
    </w:rPr>
  </w:style>
  <w:style w:type="character" w:customStyle="1" w:styleId="apple-style-span">
    <w:name w:val="apple-style-span"/>
    <w:rsid w:val="00234BBE"/>
  </w:style>
  <w:style w:type="paragraph" w:customStyle="1" w:styleId="Cite2">
    <w:name w:val="Cite 2"/>
    <w:basedOn w:val="Normal"/>
    <w:qFormat/>
    <w:rsid w:val="00234BBE"/>
    <w:rPr>
      <w:rFonts w:eastAsia="MS Mincho"/>
      <w:b/>
      <w:sz w:val="24"/>
      <w:u w:val="single"/>
    </w:rPr>
  </w:style>
  <w:style w:type="character" w:customStyle="1" w:styleId="texto1">
    <w:name w:val="texto1"/>
    <w:rsid w:val="00234BBE"/>
  </w:style>
  <w:style w:type="character" w:customStyle="1" w:styleId="EmphasizeThis">
    <w:name w:val="EmphasizeThis"/>
    <w:rsid w:val="00234BBE"/>
    <w:rPr>
      <w:rFonts w:ascii="Georgia" w:hAnsi="Georgia"/>
      <w:b/>
      <w:iCs/>
      <w:sz w:val="24"/>
      <w:u w:val="thick"/>
    </w:rPr>
  </w:style>
  <w:style w:type="character" w:customStyle="1" w:styleId="DebateUnderline">
    <w:name w:val="Debate Underline"/>
    <w:qFormat/>
    <w:rsid w:val="00234BBE"/>
    <w:rPr>
      <w:rFonts w:ascii="Times New Roman" w:hAnsi="Times New Roman"/>
      <w:sz w:val="20"/>
      <w:u w:val="thick"/>
    </w:rPr>
  </w:style>
  <w:style w:type="character" w:customStyle="1" w:styleId="Author-Date">
    <w:name w:val="Author-Date"/>
    <w:qFormat/>
    <w:rsid w:val="00234BBE"/>
    <w:rPr>
      <w:rFonts w:ascii="Georgia" w:hAnsi="Georgia"/>
      <w:b/>
      <w:sz w:val="24"/>
    </w:rPr>
  </w:style>
  <w:style w:type="character" w:customStyle="1" w:styleId="CardsChar1">
    <w:name w:val="Cards Char1"/>
    <w:locked/>
    <w:rsid w:val="00234BBE"/>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234BBE"/>
    <w:rPr>
      <w:rFonts w:ascii="Arial Narrow" w:hAnsi="Arial Narrow"/>
      <w:szCs w:val="24"/>
      <w:u w:val="single"/>
      <w:lang w:val="en-US" w:eastAsia="en-US" w:bidi="ar-SA"/>
    </w:rPr>
  </w:style>
  <w:style w:type="character" w:customStyle="1" w:styleId="MicroTextChar">
    <w:name w:val="MicroText Char"/>
    <w:link w:val="MicroText"/>
    <w:rsid w:val="00234BBE"/>
    <w:rPr>
      <w:rFonts w:ascii="Arial Narrow" w:hAnsi="Arial Narrow"/>
      <w:sz w:val="12"/>
    </w:rPr>
  </w:style>
  <w:style w:type="paragraph" w:customStyle="1" w:styleId="MicroText">
    <w:name w:val="MicroText"/>
    <w:basedOn w:val="Normal"/>
    <w:next w:val="Normal"/>
    <w:link w:val="MicroTextChar"/>
    <w:qFormat/>
    <w:rsid w:val="00234BBE"/>
    <w:rPr>
      <w:rFonts w:ascii="Arial Narrow" w:hAnsi="Arial Narrow" w:cstheme="minorBidi"/>
      <w:sz w:val="12"/>
    </w:rPr>
  </w:style>
  <w:style w:type="paragraph" w:customStyle="1" w:styleId="UnderlineS">
    <w:name w:val="Underline S"/>
    <w:basedOn w:val="Normal"/>
    <w:link w:val="UnderlineSChar"/>
    <w:qFormat/>
    <w:rsid w:val="00234BBE"/>
    <w:pPr>
      <w:spacing w:after="200"/>
    </w:pPr>
    <w:rPr>
      <w:rFonts w:eastAsia="Calibri"/>
      <w:u w:val="single"/>
      <w:lang w:val="x-none" w:eastAsia="zh-CN"/>
    </w:rPr>
  </w:style>
  <w:style w:type="character" w:customStyle="1" w:styleId="UnderlineSChar">
    <w:name w:val="Underline S Char"/>
    <w:link w:val="UnderlineS"/>
    <w:rsid w:val="00234BBE"/>
    <w:rPr>
      <w:rFonts w:ascii="Arial" w:eastAsia="Calibri" w:hAnsi="Arial" w:cs="Arial"/>
      <w:u w:val="single"/>
      <w:lang w:val="x-none" w:eastAsia="zh-CN"/>
    </w:rPr>
  </w:style>
  <w:style w:type="character" w:customStyle="1" w:styleId="BoldUnderlineCharChar">
    <w:name w:val="BoldUnderline Char Char"/>
    <w:locked/>
    <w:rsid w:val="00234BBE"/>
    <w:rPr>
      <w:rFonts w:ascii="Calibri" w:eastAsia="Times New Roman" w:hAnsi="Calibri" w:cs="Times New Roman"/>
      <w:b/>
      <w:sz w:val="20"/>
      <w:szCs w:val="24"/>
      <w:u w:val="single"/>
    </w:rPr>
  </w:style>
  <w:style w:type="character" w:customStyle="1" w:styleId="CardChar0">
    <w:name w:val="Card Char"/>
    <w:locked/>
    <w:rsid w:val="00234BBE"/>
    <w:rPr>
      <w:rFonts w:ascii="Calibri" w:eastAsia="Times New Roman" w:hAnsi="Calibri" w:cs="Times New Roman"/>
      <w:sz w:val="20"/>
      <w:szCs w:val="20"/>
    </w:rPr>
  </w:style>
  <w:style w:type="paragraph" w:styleId="BodyTextIndent3">
    <w:name w:val="Body Text Indent 3"/>
    <w:basedOn w:val="Normal"/>
    <w:link w:val="BodyTextIndent3Char"/>
    <w:rsid w:val="00234BBE"/>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234BBE"/>
    <w:rPr>
      <w:rFonts w:ascii="Arial" w:eastAsia="Calibri" w:hAnsi="Arial" w:cs="Arial"/>
      <w:sz w:val="16"/>
      <w:szCs w:val="16"/>
    </w:rPr>
  </w:style>
  <w:style w:type="character" w:customStyle="1" w:styleId="A5">
    <w:name w:val="A5"/>
    <w:rsid w:val="00234BBE"/>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234BBE"/>
    <w:rPr>
      <w:rFonts w:eastAsia="Times New Roman"/>
      <w:sz w:val="16"/>
      <w:szCs w:val="20"/>
    </w:rPr>
  </w:style>
  <w:style w:type="character" w:customStyle="1" w:styleId="BodyTextChar">
    <w:name w:val="Body Text Char"/>
    <w:aliases w:val="BT Char"/>
    <w:basedOn w:val="DefaultParagraphFont"/>
    <w:link w:val="BodyText"/>
    <w:uiPriority w:val="99"/>
    <w:rsid w:val="00234BBE"/>
    <w:rPr>
      <w:rFonts w:ascii="Arial" w:eastAsia="Times New Roman" w:hAnsi="Arial" w:cs="Arial"/>
      <w:sz w:val="16"/>
      <w:szCs w:val="20"/>
    </w:rPr>
  </w:style>
  <w:style w:type="paragraph" w:styleId="BodyText2">
    <w:name w:val="Body Text 2"/>
    <w:basedOn w:val="Normal"/>
    <w:link w:val="BodyText2Char"/>
    <w:rsid w:val="00234BBE"/>
    <w:rPr>
      <w:rFonts w:eastAsia="Times New Roman"/>
      <w:sz w:val="18"/>
      <w:szCs w:val="20"/>
    </w:rPr>
  </w:style>
  <w:style w:type="character" w:customStyle="1" w:styleId="BodyText2Char">
    <w:name w:val="Body Text 2 Char"/>
    <w:basedOn w:val="DefaultParagraphFont"/>
    <w:link w:val="BodyText2"/>
    <w:rsid w:val="00234BBE"/>
    <w:rPr>
      <w:rFonts w:ascii="Arial" w:eastAsia="Times New Roman" w:hAnsi="Arial" w:cs="Arial"/>
      <w:sz w:val="18"/>
      <w:szCs w:val="20"/>
    </w:rPr>
  </w:style>
  <w:style w:type="character" w:customStyle="1" w:styleId="smallChar">
    <w:name w:val="small Char"/>
    <w:rsid w:val="00234BBE"/>
    <w:rPr>
      <w:rFonts w:eastAsia="Calibri"/>
      <w:sz w:val="16"/>
      <w:szCs w:val="22"/>
      <w:lang w:val="en-US" w:eastAsia="en-US" w:bidi="ar-SA"/>
    </w:rPr>
  </w:style>
  <w:style w:type="character" w:customStyle="1" w:styleId="CardTextChar0">
    <w:name w:val="Card Text Char"/>
    <w:rsid w:val="00234BBE"/>
    <w:rPr>
      <w:rFonts w:ascii="Georgia" w:hAnsi="Georgia" w:cs="Times New Roman"/>
      <w:sz w:val="24"/>
    </w:rPr>
  </w:style>
  <w:style w:type="character" w:customStyle="1" w:styleId="underline2">
    <w:name w:val="underline2"/>
    <w:rsid w:val="00234BB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34BBE"/>
    <w:rPr>
      <w:rFonts w:eastAsia="Times New Roman"/>
      <w:kern w:val="32"/>
      <w:szCs w:val="20"/>
    </w:rPr>
  </w:style>
  <w:style w:type="character" w:customStyle="1" w:styleId="StyleUnderlineBold">
    <w:name w:val="Style Underline + Bold"/>
    <w:rsid w:val="00234BBE"/>
    <w:rPr>
      <w:b/>
      <w:bCs/>
      <w:u w:val="single"/>
    </w:rPr>
  </w:style>
  <w:style w:type="character" w:customStyle="1" w:styleId="st">
    <w:name w:val="st"/>
    <w:rsid w:val="00234BBE"/>
  </w:style>
  <w:style w:type="character" w:customStyle="1" w:styleId="UnderliningChar">
    <w:name w:val="Underlining Char"/>
    <w:link w:val="Underlining"/>
    <w:locked/>
    <w:rsid w:val="00234BBE"/>
    <w:rPr>
      <w:rFonts w:ascii="Arial Narrow" w:hAnsi="Arial Narrow"/>
      <w:u w:val="single"/>
    </w:rPr>
  </w:style>
  <w:style w:type="paragraph" w:customStyle="1" w:styleId="Underlining">
    <w:name w:val="Underlining"/>
    <w:basedOn w:val="Normal"/>
    <w:next w:val="Normal"/>
    <w:link w:val="UnderliningChar"/>
    <w:qFormat/>
    <w:rsid w:val="00234BBE"/>
    <w:rPr>
      <w:rFonts w:ascii="Arial Narrow" w:hAnsi="Arial Narrow" w:cstheme="minorBidi"/>
      <w:u w:val="single"/>
    </w:rPr>
  </w:style>
  <w:style w:type="paragraph" w:customStyle="1" w:styleId="Small">
    <w:name w:val="Small"/>
    <w:basedOn w:val="Normal"/>
    <w:next w:val="Normal"/>
    <w:qFormat/>
    <w:rsid w:val="00234BBE"/>
    <w:pPr>
      <w:spacing w:after="200" w:line="276" w:lineRule="auto"/>
    </w:pPr>
    <w:rPr>
      <w:rFonts w:eastAsia="Calibri"/>
      <w:color w:val="000000"/>
      <w:sz w:val="16"/>
    </w:rPr>
  </w:style>
  <w:style w:type="character" w:customStyle="1" w:styleId="Underline-Highlighted">
    <w:name w:val="Underline-Highlighted"/>
    <w:uiPriority w:val="1"/>
    <w:qFormat/>
    <w:rsid w:val="00234BB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34BBE"/>
    <w:rPr>
      <w:rFonts w:ascii="Arial Narrow" w:hAnsi="Arial Narrow"/>
      <w:b/>
      <w:sz w:val="26"/>
    </w:rPr>
  </w:style>
  <w:style w:type="character" w:customStyle="1" w:styleId="CardText1Char">
    <w:name w:val="Card Text 1 Char"/>
    <w:link w:val="CardText1"/>
    <w:rsid w:val="00234BBE"/>
    <w:rPr>
      <w:rFonts w:ascii="Arial Narrow" w:hAnsi="Arial Narrow"/>
      <w:color w:val="000000"/>
      <w:u w:val="single"/>
    </w:rPr>
  </w:style>
  <w:style w:type="character" w:customStyle="1" w:styleId="CardText2Char">
    <w:name w:val="Card Text 2 Char"/>
    <w:link w:val="CardText2"/>
    <w:rsid w:val="00234BBE"/>
    <w:rPr>
      <w:rFonts w:ascii="Arial Narrow" w:hAnsi="Arial Narrow"/>
      <w:b/>
      <w:color w:val="000000"/>
      <w:u w:val="single"/>
    </w:rPr>
  </w:style>
  <w:style w:type="character" w:customStyle="1" w:styleId="SmallText">
    <w:name w:val="SmallText"/>
    <w:rsid w:val="00234BBE"/>
    <w:rPr>
      <w:color w:val="000000"/>
    </w:rPr>
  </w:style>
  <w:style w:type="character" w:customStyle="1" w:styleId="CitesChar1">
    <w:name w:val="Cites Char1"/>
    <w:rsid w:val="00234BBE"/>
    <w:rPr>
      <w:b/>
      <w:szCs w:val="24"/>
      <w:u w:val="single"/>
      <w:lang w:val="en-US" w:eastAsia="en-US" w:bidi="ar-SA"/>
    </w:rPr>
  </w:style>
  <w:style w:type="character" w:customStyle="1" w:styleId="CardUnderlinedChar">
    <w:name w:val="Card Underlined Char"/>
    <w:rsid w:val="00234BBE"/>
    <w:rPr>
      <w:rFonts w:ascii="Arial Narrow" w:hAnsi="Arial Narrow"/>
      <w:sz w:val="22"/>
      <w:szCs w:val="24"/>
      <w:u w:val="single"/>
      <w:lang w:val="en-US" w:eastAsia="en-US" w:bidi="ar-SA"/>
    </w:rPr>
  </w:style>
  <w:style w:type="paragraph" w:customStyle="1" w:styleId="TagCite">
    <w:name w:val="TagCite"/>
    <w:basedOn w:val="Normal"/>
    <w:qFormat/>
    <w:rsid w:val="00234BBE"/>
    <w:rPr>
      <w:rFonts w:ascii="Garamond" w:eastAsia="Times New Roman" w:hAnsi="Garamond"/>
      <w:b/>
      <w:sz w:val="24"/>
    </w:rPr>
  </w:style>
  <w:style w:type="paragraph" w:customStyle="1" w:styleId="HeadingsBase">
    <w:name w:val="Headings Base"/>
    <w:basedOn w:val="Normal"/>
    <w:link w:val="HeadingsBaseChar"/>
    <w:qFormat/>
    <w:rsid w:val="00234BB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34BBE"/>
    <w:rPr>
      <w:rFonts w:ascii="Arial" w:eastAsia="Times New Roman" w:hAnsi="Arial" w:cs="Arial"/>
      <w:b/>
      <w:kern w:val="32"/>
      <w:sz w:val="32"/>
      <w:szCs w:val="20"/>
    </w:rPr>
  </w:style>
  <w:style w:type="character" w:customStyle="1" w:styleId="underline3">
    <w:name w:val="underline3"/>
    <w:rsid w:val="00234BBE"/>
    <w:rPr>
      <w:u w:val="single"/>
      <w:bdr w:val="none" w:sz="0" w:space="0" w:color="auto"/>
      <w:shd w:val="clear" w:color="auto" w:fill="FFFF00"/>
    </w:rPr>
  </w:style>
  <w:style w:type="paragraph" w:customStyle="1" w:styleId="HeadingFake">
    <w:name w:val="Heading Fake"/>
    <w:basedOn w:val="Heading3"/>
    <w:qFormat/>
    <w:rsid w:val="00234BBE"/>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234BBE"/>
    <w:pPr>
      <w:spacing w:line="480" w:lineRule="auto"/>
      <w:ind w:firstLine="720"/>
    </w:pPr>
    <w:rPr>
      <w:rFonts w:eastAsia="Times New Roman"/>
      <w:kern w:val="32"/>
      <w:szCs w:val="20"/>
    </w:rPr>
  </w:style>
  <w:style w:type="paragraph" w:customStyle="1" w:styleId="SchoolBlockQuote">
    <w:name w:val="School Block Quote"/>
    <w:basedOn w:val="SchoolPaper"/>
    <w:qFormat/>
    <w:rsid w:val="00234BBE"/>
  </w:style>
  <w:style w:type="paragraph" w:customStyle="1" w:styleId="SchoolWorksCited">
    <w:name w:val="School Works Cited"/>
    <w:basedOn w:val="SchoolPaper"/>
    <w:qFormat/>
    <w:rsid w:val="00234BBE"/>
  </w:style>
  <w:style w:type="paragraph" w:styleId="TOC2">
    <w:name w:val="toc 2"/>
    <w:basedOn w:val="Normal"/>
    <w:next w:val="Normal"/>
    <w:uiPriority w:val="39"/>
    <w:qFormat/>
    <w:rsid w:val="00234BBE"/>
    <w:pPr>
      <w:ind w:left="200"/>
    </w:pPr>
    <w:rPr>
      <w:rFonts w:eastAsia="Times New Roman"/>
      <w:b/>
      <w:kern w:val="32"/>
      <w:szCs w:val="20"/>
    </w:rPr>
  </w:style>
  <w:style w:type="paragraph" w:customStyle="1" w:styleId="BlockQuote">
    <w:name w:val="Block Quote"/>
    <w:basedOn w:val="Normal"/>
    <w:qFormat/>
    <w:rsid w:val="00234BBE"/>
    <w:pPr>
      <w:ind w:left="720" w:right="720"/>
    </w:pPr>
    <w:rPr>
      <w:rFonts w:eastAsia="Times New Roman"/>
      <w:kern w:val="32"/>
      <w:sz w:val="24"/>
      <w:szCs w:val="20"/>
    </w:rPr>
  </w:style>
  <w:style w:type="character" w:customStyle="1" w:styleId="menu">
    <w:name w:val="menu"/>
    <w:rsid w:val="00234BBE"/>
  </w:style>
  <w:style w:type="paragraph" w:customStyle="1" w:styleId="PaperBody">
    <w:name w:val="Paper Body"/>
    <w:basedOn w:val="Normal"/>
    <w:qFormat/>
    <w:rsid w:val="00234BBE"/>
    <w:pPr>
      <w:spacing w:line="480" w:lineRule="auto"/>
      <w:ind w:firstLine="720"/>
    </w:pPr>
    <w:rPr>
      <w:rFonts w:eastAsia="Times New Roman"/>
      <w:kern w:val="32"/>
    </w:rPr>
  </w:style>
  <w:style w:type="paragraph" w:customStyle="1" w:styleId="PaperCitation">
    <w:name w:val="Paper Citation"/>
    <w:basedOn w:val="Normal"/>
    <w:qFormat/>
    <w:rsid w:val="00234BBE"/>
    <w:pPr>
      <w:spacing w:line="480" w:lineRule="auto"/>
      <w:ind w:left="720" w:hanging="720"/>
    </w:pPr>
    <w:rPr>
      <w:rFonts w:eastAsia="Times New Roman"/>
      <w:kern w:val="32"/>
      <w:szCs w:val="20"/>
    </w:rPr>
  </w:style>
  <w:style w:type="character" w:customStyle="1" w:styleId="Emphasis2">
    <w:name w:val="Emphasis2"/>
    <w:rsid w:val="00234BBE"/>
    <w:rPr>
      <w:rFonts w:ascii="Franklin Gothic Heavy" w:hAnsi="Franklin Gothic Heavy"/>
      <w:u w:val="single"/>
    </w:rPr>
  </w:style>
  <w:style w:type="paragraph" w:customStyle="1" w:styleId="hat">
    <w:name w:val="hat"/>
    <w:basedOn w:val="Heading1"/>
    <w:link w:val="hatChar"/>
    <w:qFormat/>
    <w:rsid w:val="00234BBE"/>
    <w:pPr>
      <w:suppressAutoHyphens/>
      <w:spacing w:before="6600" w:after="240"/>
    </w:pPr>
    <w:rPr>
      <w:rFonts w:eastAsia="Times New Roman" w:cs="Arial"/>
      <w:kern w:val="32"/>
    </w:rPr>
  </w:style>
  <w:style w:type="character" w:customStyle="1" w:styleId="hatChar">
    <w:name w:val="hat Char"/>
    <w:link w:val="hat"/>
    <w:rsid w:val="00234BBE"/>
    <w:rPr>
      <w:rFonts w:ascii="Arial" w:eastAsia="Times New Roman" w:hAnsi="Arial" w:cs="Arial"/>
      <w:b/>
      <w:kern w:val="32"/>
      <w:sz w:val="52"/>
      <w:szCs w:val="32"/>
    </w:rPr>
  </w:style>
  <w:style w:type="character" w:customStyle="1" w:styleId="BoldUnderlining">
    <w:name w:val="Bold Underlining"/>
    <w:rsid w:val="00234BBE"/>
    <w:rPr>
      <w:b/>
      <w:u w:val="single"/>
    </w:rPr>
  </w:style>
  <w:style w:type="paragraph" w:styleId="TOC4">
    <w:name w:val="toc 4"/>
    <w:basedOn w:val="Normal"/>
    <w:next w:val="Normal"/>
    <w:autoRedefine/>
    <w:uiPriority w:val="39"/>
    <w:rsid w:val="00234BBE"/>
    <w:pPr>
      <w:spacing w:after="100"/>
      <w:ind w:left="600"/>
    </w:pPr>
    <w:rPr>
      <w:rFonts w:eastAsia="Times New Roman"/>
      <w:kern w:val="32"/>
      <w:szCs w:val="20"/>
    </w:rPr>
  </w:style>
  <w:style w:type="paragraph" w:styleId="TOC5">
    <w:name w:val="toc 5"/>
    <w:basedOn w:val="Normal"/>
    <w:next w:val="Normal"/>
    <w:autoRedefine/>
    <w:uiPriority w:val="39"/>
    <w:rsid w:val="00234BBE"/>
    <w:pPr>
      <w:spacing w:after="100"/>
      <w:ind w:left="800"/>
    </w:pPr>
    <w:rPr>
      <w:rFonts w:eastAsia="Times New Roman"/>
      <w:kern w:val="32"/>
      <w:szCs w:val="20"/>
    </w:rPr>
  </w:style>
  <w:style w:type="paragraph" w:styleId="TOC6">
    <w:name w:val="toc 6"/>
    <w:basedOn w:val="Normal"/>
    <w:next w:val="Normal"/>
    <w:autoRedefine/>
    <w:uiPriority w:val="39"/>
    <w:rsid w:val="00234BBE"/>
    <w:pPr>
      <w:spacing w:after="100"/>
      <w:ind w:left="1000"/>
    </w:pPr>
    <w:rPr>
      <w:rFonts w:eastAsia="Times New Roman"/>
      <w:kern w:val="32"/>
      <w:szCs w:val="20"/>
    </w:rPr>
  </w:style>
  <w:style w:type="paragraph" w:styleId="TOC7">
    <w:name w:val="toc 7"/>
    <w:basedOn w:val="Normal"/>
    <w:next w:val="Normal"/>
    <w:autoRedefine/>
    <w:uiPriority w:val="39"/>
    <w:rsid w:val="00234BBE"/>
    <w:pPr>
      <w:spacing w:after="100"/>
      <w:ind w:left="1200"/>
    </w:pPr>
    <w:rPr>
      <w:rFonts w:eastAsia="Times New Roman"/>
      <w:kern w:val="32"/>
      <w:szCs w:val="20"/>
    </w:rPr>
  </w:style>
  <w:style w:type="paragraph" w:styleId="TOC8">
    <w:name w:val="toc 8"/>
    <w:basedOn w:val="Normal"/>
    <w:next w:val="Normal"/>
    <w:autoRedefine/>
    <w:uiPriority w:val="39"/>
    <w:rsid w:val="00234BBE"/>
    <w:pPr>
      <w:spacing w:after="100"/>
      <w:ind w:left="1400"/>
    </w:pPr>
    <w:rPr>
      <w:rFonts w:eastAsia="Times New Roman"/>
      <w:kern w:val="32"/>
      <w:szCs w:val="20"/>
    </w:rPr>
  </w:style>
  <w:style w:type="paragraph" w:styleId="TOC9">
    <w:name w:val="toc 9"/>
    <w:basedOn w:val="Normal"/>
    <w:next w:val="Normal"/>
    <w:autoRedefine/>
    <w:uiPriority w:val="39"/>
    <w:rsid w:val="00234BBE"/>
    <w:pPr>
      <w:spacing w:after="100"/>
      <w:ind w:left="1600"/>
    </w:pPr>
    <w:rPr>
      <w:rFonts w:eastAsia="Times New Roman"/>
      <w:kern w:val="32"/>
      <w:szCs w:val="20"/>
    </w:rPr>
  </w:style>
  <w:style w:type="paragraph" w:customStyle="1" w:styleId="WW-Default">
    <w:name w:val="WW-Default"/>
    <w:qFormat/>
    <w:rsid w:val="00234BBE"/>
    <w:pPr>
      <w:suppressAutoHyphens/>
      <w:spacing w:after="0" w:line="240" w:lineRule="auto"/>
    </w:pPr>
    <w:rPr>
      <w:rFonts w:ascii="Georgia" w:eastAsia="Calibri" w:hAnsi="Georgia" w:cs="Calibri"/>
      <w:lang w:eastAsia="ar-SA"/>
    </w:rPr>
  </w:style>
  <w:style w:type="character" w:customStyle="1" w:styleId="pmterms1">
    <w:name w:val="pmterms1"/>
    <w:rsid w:val="00234BBE"/>
  </w:style>
  <w:style w:type="paragraph" w:styleId="Subtitle">
    <w:name w:val="Subtitle"/>
    <w:aliases w:val="Underlined card text"/>
    <w:basedOn w:val="Normal"/>
    <w:next w:val="Normal"/>
    <w:link w:val="SubtitleChar"/>
    <w:qFormat/>
    <w:rsid w:val="00234BB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234BBE"/>
    <w:rPr>
      <w:rFonts w:ascii="Cambria" w:eastAsia="Times New Roman" w:hAnsi="Cambria" w:cs="Arial"/>
      <w:i/>
      <w:iCs/>
      <w:color w:val="4F81BD"/>
      <w:spacing w:val="15"/>
      <w:sz w:val="24"/>
    </w:rPr>
  </w:style>
  <w:style w:type="paragraph" w:styleId="TOC3">
    <w:name w:val="toc 3"/>
    <w:basedOn w:val="Normal"/>
    <w:next w:val="Normal"/>
    <w:uiPriority w:val="39"/>
    <w:qFormat/>
    <w:rsid w:val="00234BBE"/>
    <w:pPr>
      <w:ind w:left="400"/>
    </w:pPr>
    <w:rPr>
      <w:rFonts w:eastAsia="Times New Roman"/>
      <w:kern w:val="32"/>
      <w:szCs w:val="20"/>
    </w:rPr>
  </w:style>
  <w:style w:type="table" w:styleId="TableGrid">
    <w:name w:val="Table Grid"/>
    <w:basedOn w:val="TableNormal"/>
    <w:rsid w:val="00234B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34BBE"/>
  </w:style>
  <w:style w:type="character" w:customStyle="1" w:styleId="storyby">
    <w:name w:val="storyby"/>
    <w:rsid w:val="00234BBE"/>
  </w:style>
  <w:style w:type="character" w:customStyle="1" w:styleId="7TimesNewRoman">
    <w:name w:val="7 Times New Roman"/>
    <w:rsid w:val="00234BBE"/>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234BB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34BB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34BBE"/>
    <w:rPr>
      <w:kern w:val="32"/>
      <w:sz w:val="24"/>
    </w:rPr>
  </w:style>
  <w:style w:type="character" w:customStyle="1" w:styleId="CitesChar2">
    <w:name w:val="Cites Char2"/>
    <w:locked/>
    <w:rsid w:val="00234BBE"/>
    <w:rPr>
      <w:rFonts w:ascii="Times New Roman" w:eastAsia="Times New Roman" w:hAnsi="Times New Roman"/>
      <w:b/>
      <w:bCs/>
    </w:rPr>
  </w:style>
  <w:style w:type="character" w:customStyle="1" w:styleId="itxtrst">
    <w:name w:val="itxtrst"/>
    <w:rsid w:val="00234BBE"/>
  </w:style>
  <w:style w:type="character" w:customStyle="1" w:styleId="A-Underlining">
    <w:name w:val="A-Underlining"/>
    <w:rsid w:val="00234BBE"/>
    <w:rPr>
      <w:rFonts w:ascii="Garamond" w:hAnsi="Garamond"/>
      <w:color w:val="auto"/>
      <w:sz w:val="24"/>
      <w:u w:val="single"/>
    </w:rPr>
  </w:style>
  <w:style w:type="paragraph" w:customStyle="1" w:styleId="B-TagCite">
    <w:name w:val="B-TagCite"/>
    <w:qFormat/>
    <w:rsid w:val="00234BB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34BBE"/>
    <w:rPr>
      <w:b/>
      <w:noProof w:val="0"/>
      <w:sz w:val="22"/>
      <w:lang w:val="en-US" w:eastAsia="en-US" w:bidi="ar-SA"/>
    </w:rPr>
  </w:style>
  <w:style w:type="character" w:customStyle="1" w:styleId="fn">
    <w:name w:val="fn"/>
    <w:rsid w:val="00234BBE"/>
  </w:style>
  <w:style w:type="character" w:customStyle="1" w:styleId="newsmain">
    <w:name w:val="news_main"/>
    <w:rsid w:val="00234BBE"/>
  </w:style>
  <w:style w:type="paragraph" w:customStyle="1" w:styleId="UnderlinedText">
    <w:name w:val="Underlined Text"/>
    <w:basedOn w:val="Normal"/>
    <w:autoRedefine/>
    <w:uiPriority w:val="1"/>
    <w:qFormat/>
    <w:rsid w:val="00234BBE"/>
    <w:pPr>
      <w:jc w:val="both"/>
    </w:pPr>
    <w:rPr>
      <w:rFonts w:eastAsia="Calibri"/>
      <w:b/>
      <w:sz w:val="24"/>
    </w:rPr>
  </w:style>
  <w:style w:type="character" w:customStyle="1" w:styleId="verdana">
    <w:name w:val="verdana"/>
    <w:rsid w:val="00234BBE"/>
  </w:style>
  <w:style w:type="character" w:customStyle="1" w:styleId="vitstoryheadline">
    <w:name w:val="vitstoryheadline"/>
    <w:rsid w:val="00234BBE"/>
  </w:style>
  <w:style w:type="paragraph" w:customStyle="1" w:styleId="NormalText">
    <w:name w:val="Normal Text"/>
    <w:basedOn w:val="Normal"/>
    <w:link w:val="NormalTextChar"/>
    <w:autoRedefine/>
    <w:qFormat/>
    <w:rsid w:val="00234BBE"/>
    <w:pPr>
      <w:jc w:val="both"/>
    </w:pPr>
    <w:rPr>
      <w:rFonts w:eastAsia="Times New Roman"/>
      <w:szCs w:val="26"/>
      <w:lang w:val="x-none" w:eastAsia="ja-JP"/>
    </w:rPr>
  </w:style>
  <w:style w:type="character" w:customStyle="1" w:styleId="NormalTextChar">
    <w:name w:val="Normal Text Char"/>
    <w:link w:val="NormalText"/>
    <w:rsid w:val="00234BBE"/>
    <w:rPr>
      <w:rFonts w:ascii="Arial" w:eastAsia="Times New Roman" w:hAnsi="Arial" w:cs="Arial"/>
      <w:szCs w:val="26"/>
      <w:lang w:val="x-none" w:eastAsia="ja-JP"/>
    </w:rPr>
  </w:style>
  <w:style w:type="character" w:customStyle="1" w:styleId="AuthorDate0">
    <w:name w:val="Author Date"/>
    <w:rsid w:val="00234BBE"/>
    <w:rPr>
      <w:b/>
      <w:sz w:val="24"/>
      <w:u w:val="thick"/>
    </w:rPr>
  </w:style>
  <w:style w:type="paragraph" w:customStyle="1" w:styleId="HotRoute">
    <w:name w:val="Hot Route!"/>
    <w:basedOn w:val="Normal"/>
    <w:link w:val="HotRouteChar"/>
    <w:qFormat/>
    <w:rsid w:val="00234BBE"/>
    <w:pPr>
      <w:ind w:left="144"/>
    </w:pPr>
    <w:rPr>
      <w:rFonts w:eastAsia="Times New Roman"/>
    </w:rPr>
  </w:style>
  <w:style w:type="character" w:customStyle="1" w:styleId="UnderlinedTextCharChar">
    <w:name w:val="Underlined Text Char Char"/>
    <w:rsid w:val="00234BBE"/>
    <w:rPr>
      <w:rFonts w:cs="Arial"/>
      <w:bCs/>
      <w:noProof w:val="0"/>
      <w:szCs w:val="26"/>
      <w:u w:val="single"/>
      <w:lang w:val="en-US" w:eastAsia="en-US" w:bidi="ar-SA"/>
    </w:rPr>
  </w:style>
  <w:style w:type="character" w:customStyle="1" w:styleId="DocumentMapChar1">
    <w:name w:val="Document Map Char1"/>
    <w:rsid w:val="00234BBE"/>
    <w:rPr>
      <w:rFonts w:ascii="Tahoma" w:hAnsi="Tahoma" w:cs="Tahoma"/>
      <w:sz w:val="16"/>
      <w:szCs w:val="16"/>
    </w:rPr>
  </w:style>
  <w:style w:type="character" w:customStyle="1" w:styleId="Author">
    <w:name w:val="Author"/>
    <w:aliases w:val="Style Date"/>
    <w:qFormat/>
    <w:rsid w:val="00234BBE"/>
    <w:rPr>
      <w:b/>
      <w:sz w:val="24"/>
    </w:rPr>
  </w:style>
  <w:style w:type="character" w:customStyle="1" w:styleId="author0">
    <w:name w:val="author"/>
    <w:rsid w:val="00234BBE"/>
    <w:rPr>
      <w:rFonts w:ascii="Times New Roman" w:hAnsi="Times New Roman"/>
      <w:b/>
      <w:sz w:val="24"/>
    </w:rPr>
  </w:style>
  <w:style w:type="character" w:customStyle="1" w:styleId="articletitle">
    <w:name w:val="articletitle"/>
    <w:rsid w:val="00234BBE"/>
    <w:rPr>
      <w:rFonts w:cs="Times New Roman"/>
    </w:rPr>
  </w:style>
  <w:style w:type="character" w:customStyle="1" w:styleId="6pointChar">
    <w:name w:val="6 point Char"/>
    <w:rsid w:val="00234BBE"/>
    <w:rPr>
      <w:rFonts w:cs="Times New Roman"/>
      <w:sz w:val="12"/>
      <w:lang w:val="en-US" w:eastAsia="en-US"/>
    </w:rPr>
  </w:style>
  <w:style w:type="character" w:customStyle="1" w:styleId="term1">
    <w:name w:val="term1"/>
    <w:rsid w:val="00234BBE"/>
    <w:rPr>
      <w:b/>
      <w:bCs/>
    </w:rPr>
  </w:style>
  <w:style w:type="paragraph" w:customStyle="1" w:styleId="Minimize">
    <w:name w:val="Minimize"/>
    <w:basedOn w:val="Normal"/>
    <w:next w:val="Normal"/>
    <w:qFormat/>
    <w:rsid w:val="00234BB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34BBE"/>
    <w:rPr>
      <w:sz w:val="12"/>
      <w:szCs w:val="24"/>
    </w:rPr>
  </w:style>
  <w:style w:type="character" w:customStyle="1" w:styleId="StyleThickunderline">
    <w:name w:val="Style Thick underline"/>
    <w:qFormat/>
    <w:rsid w:val="00234BBE"/>
    <w:rPr>
      <w:u w:val="thick"/>
    </w:rPr>
  </w:style>
  <w:style w:type="character" w:customStyle="1" w:styleId="UnderlineTextChar">
    <w:name w:val="Underline Text Char"/>
    <w:link w:val="UnderlineText"/>
    <w:rsid w:val="00234BBE"/>
    <w:rPr>
      <w:u w:val="single"/>
    </w:rPr>
  </w:style>
  <w:style w:type="numbering" w:customStyle="1" w:styleId="NoList2">
    <w:name w:val="No List2"/>
    <w:next w:val="NoList"/>
    <w:semiHidden/>
    <w:rsid w:val="00234BBE"/>
  </w:style>
  <w:style w:type="paragraph" w:customStyle="1" w:styleId="underlined">
    <w:name w:val="underlined"/>
    <w:next w:val="Normal"/>
    <w:link w:val="underlinedChar"/>
    <w:autoRedefine/>
    <w:qFormat/>
    <w:rsid w:val="00234BB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34BBE"/>
    <w:rPr>
      <w:rFonts w:ascii="Times New Roman" w:eastAsia="Malgun Gothic" w:hAnsi="Times New Roman" w:cs="Times New Roman"/>
      <w:sz w:val="24"/>
      <w:szCs w:val="24"/>
      <w:u w:val="single"/>
    </w:rPr>
  </w:style>
  <w:style w:type="character" w:customStyle="1" w:styleId="Box">
    <w:name w:val="Box!"/>
    <w:rsid w:val="00234BBE"/>
    <w:rPr>
      <w:rFonts w:ascii="Garamond" w:hAnsi="Garamond"/>
      <w:sz w:val="24"/>
      <w:u w:val="single"/>
      <w:bdr w:val="single" w:sz="4" w:space="0" w:color="auto"/>
    </w:rPr>
  </w:style>
  <w:style w:type="character" w:customStyle="1" w:styleId="citechar">
    <w:name w:val="citechar"/>
    <w:rsid w:val="00234BBE"/>
  </w:style>
  <w:style w:type="character" w:customStyle="1" w:styleId="underlinechar">
    <w:name w:val="underlinechar"/>
    <w:rsid w:val="00234BBE"/>
  </w:style>
  <w:style w:type="character" w:customStyle="1" w:styleId="CardUnderlineChar">
    <w:name w:val="Card Underline Char"/>
    <w:rsid w:val="00234BBE"/>
    <w:rPr>
      <w:szCs w:val="24"/>
      <w:u w:val="single"/>
      <w:lang w:val="en-US" w:eastAsia="en-US" w:bidi="ar-SA"/>
    </w:rPr>
  </w:style>
  <w:style w:type="paragraph" w:customStyle="1" w:styleId="Default">
    <w:name w:val="Default"/>
    <w:qFormat/>
    <w:rsid w:val="00234BB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34BBE"/>
  </w:style>
  <w:style w:type="character" w:customStyle="1" w:styleId="tagciteChar">
    <w:name w:val="tag/cite Char"/>
    <w:rsid w:val="00234BBE"/>
    <w:rPr>
      <w:b/>
      <w:sz w:val="24"/>
      <w:lang w:val="en-US" w:eastAsia="en-US" w:bidi="ar-SA"/>
    </w:rPr>
  </w:style>
  <w:style w:type="character" w:customStyle="1" w:styleId="8pointChar">
    <w:name w:val="8 point Char"/>
    <w:rsid w:val="00234BBE"/>
    <w:rPr>
      <w:sz w:val="16"/>
      <w:lang w:val="en-US" w:eastAsia="en-US" w:bidi="ar-SA"/>
    </w:rPr>
  </w:style>
  <w:style w:type="character" w:customStyle="1" w:styleId="BoldText12pt">
    <w:name w:val="Bold Text 12 pt"/>
    <w:rsid w:val="00234BB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34BBE"/>
  </w:style>
  <w:style w:type="character" w:customStyle="1" w:styleId="person-name">
    <w:name w:val="person-name"/>
    <w:rsid w:val="00234BBE"/>
  </w:style>
  <w:style w:type="paragraph" w:customStyle="1" w:styleId="CARD">
    <w:name w:val="CARD"/>
    <w:basedOn w:val="Normal"/>
    <w:link w:val="CARDChar1"/>
    <w:qFormat/>
    <w:rsid w:val="00234BBE"/>
    <w:rPr>
      <w:rFonts w:eastAsia="Times New Roman"/>
      <w:szCs w:val="20"/>
    </w:rPr>
  </w:style>
  <w:style w:type="character" w:customStyle="1" w:styleId="CARDChar1">
    <w:name w:val="CARD Char"/>
    <w:link w:val="CARD"/>
    <w:rsid w:val="00234BBE"/>
    <w:rPr>
      <w:rFonts w:ascii="Arial" w:eastAsia="Times New Roman" w:hAnsi="Arial" w:cs="Arial"/>
      <w:szCs w:val="20"/>
    </w:rPr>
  </w:style>
  <w:style w:type="paragraph" w:customStyle="1" w:styleId="Ununderlined">
    <w:name w:val="Ununderlined"/>
    <w:basedOn w:val="Normal"/>
    <w:link w:val="UnunderlinedChar"/>
    <w:qFormat/>
    <w:rsid w:val="00234BBE"/>
    <w:pPr>
      <w:jc w:val="both"/>
    </w:pPr>
    <w:rPr>
      <w:rFonts w:eastAsia="SimSun"/>
      <w:sz w:val="12"/>
    </w:rPr>
  </w:style>
  <w:style w:type="character" w:customStyle="1" w:styleId="UnunderlinedChar">
    <w:name w:val="Ununderlined Char"/>
    <w:link w:val="Ununderlined"/>
    <w:rsid w:val="00234BBE"/>
    <w:rPr>
      <w:rFonts w:ascii="Arial" w:eastAsia="SimSun" w:hAnsi="Arial" w:cs="Arial"/>
      <w:sz w:val="12"/>
    </w:rPr>
  </w:style>
  <w:style w:type="paragraph" w:customStyle="1" w:styleId="Highlighting">
    <w:name w:val="Highlighting"/>
    <w:basedOn w:val="Normal"/>
    <w:link w:val="HighlightingChar"/>
    <w:autoRedefine/>
    <w:qFormat/>
    <w:rsid w:val="00234BBE"/>
    <w:rPr>
      <w:rFonts w:eastAsia="SimSun"/>
      <w:sz w:val="24"/>
      <w:u w:val="thick"/>
    </w:rPr>
  </w:style>
  <w:style w:type="character" w:customStyle="1" w:styleId="HighlightingChar">
    <w:name w:val="Highlighting Char"/>
    <w:link w:val="Highlighting"/>
    <w:rsid w:val="00234BBE"/>
    <w:rPr>
      <w:rFonts w:ascii="Arial" w:eastAsia="SimSun" w:hAnsi="Arial" w:cs="Arial"/>
      <w:sz w:val="24"/>
      <w:u w:val="thick"/>
    </w:rPr>
  </w:style>
  <w:style w:type="paragraph" w:customStyle="1" w:styleId="evidencetext">
    <w:name w:val="evidence text"/>
    <w:basedOn w:val="Normal"/>
    <w:next w:val="Normal"/>
    <w:link w:val="evidencetextChar1"/>
    <w:qFormat/>
    <w:rsid w:val="00234BBE"/>
    <w:pPr>
      <w:ind w:left="432" w:right="432"/>
    </w:pPr>
    <w:rPr>
      <w:rFonts w:eastAsia="Times New Roman"/>
      <w:color w:val="000000"/>
      <w:sz w:val="16"/>
      <w:lang w:val="x-none" w:eastAsia="x-none"/>
    </w:rPr>
  </w:style>
  <w:style w:type="character" w:customStyle="1" w:styleId="evidencetextChar1">
    <w:name w:val="evidence text Char1"/>
    <w:link w:val="evidencetext"/>
    <w:rsid w:val="00234BBE"/>
    <w:rPr>
      <w:rFonts w:ascii="Arial" w:eastAsia="Times New Roman" w:hAnsi="Arial" w:cs="Arial"/>
      <w:color w:val="000000"/>
      <w:sz w:val="16"/>
      <w:lang w:val="x-none" w:eastAsia="x-none"/>
    </w:rPr>
  </w:style>
  <w:style w:type="character" w:customStyle="1" w:styleId="highlight2">
    <w:name w:val="highlight2"/>
    <w:rsid w:val="00234BBE"/>
    <w:rPr>
      <w:rFonts w:ascii="Arial" w:hAnsi="Arial"/>
      <w:b/>
      <w:sz w:val="19"/>
      <w:u w:val="thick"/>
      <w:bdr w:val="none" w:sz="0" w:space="0" w:color="auto"/>
      <w:shd w:val="clear" w:color="auto" w:fill="auto"/>
    </w:rPr>
  </w:style>
  <w:style w:type="character" w:customStyle="1" w:styleId="box0">
    <w:name w:val="box"/>
    <w:rsid w:val="00234BB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34BB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34BBE"/>
    <w:rPr>
      <w:rFonts w:ascii="Arial" w:eastAsia="Times New Roman" w:hAnsi="Arial" w:cs="Arial"/>
      <w:iCs/>
      <w:smallCaps/>
      <w:sz w:val="20"/>
      <w:szCs w:val="20"/>
      <w:u w:val="double"/>
    </w:rPr>
  </w:style>
  <w:style w:type="character" w:customStyle="1" w:styleId="CharacterStyle1">
    <w:name w:val="Character Style 1"/>
    <w:uiPriority w:val="99"/>
    <w:rsid w:val="00234BBE"/>
    <w:rPr>
      <w:rFonts w:ascii="Tahoma" w:hAnsi="Tahoma" w:cs="Tahoma" w:hint="default"/>
      <w:sz w:val="18"/>
      <w:szCs w:val="18"/>
    </w:rPr>
  </w:style>
  <w:style w:type="character" w:customStyle="1" w:styleId="UnderlineStyleChar7">
    <w:name w:val="Underline Style Char7"/>
    <w:rsid w:val="00234BBE"/>
    <w:rPr>
      <w:rFonts w:ascii="Garamond" w:hAnsi="Garamond" w:hint="default"/>
      <w:sz w:val="22"/>
      <w:szCs w:val="24"/>
      <w:u w:val="single"/>
      <w:lang w:val="en-US" w:eastAsia="en-US" w:bidi="ar-SA"/>
    </w:rPr>
  </w:style>
  <w:style w:type="character" w:customStyle="1" w:styleId="StyleArial6ptBold">
    <w:name w:val="Style Arial 6 pt Bold"/>
    <w:rsid w:val="00234BBE"/>
    <w:rPr>
      <w:rFonts w:ascii="Arial" w:hAnsi="Arial" w:cs="Arial" w:hint="default"/>
      <w:bCs/>
      <w:sz w:val="12"/>
    </w:rPr>
  </w:style>
  <w:style w:type="character" w:customStyle="1" w:styleId="Style11ptBoldUnderline">
    <w:name w:val="Style 11 pt Bold Underline"/>
    <w:rsid w:val="00234BBE"/>
    <w:rPr>
      <w:b/>
      <w:bCs/>
      <w:sz w:val="20"/>
      <w:u w:val="single"/>
    </w:rPr>
  </w:style>
  <w:style w:type="paragraph" w:customStyle="1" w:styleId="teaserpermalink">
    <w:name w:val="teaser_permalink"/>
    <w:basedOn w:val="Normal"/>
    <w:qFormat/>
    <w:rsid w:val="00234BBE"/>
    <w:pPr>
      <w:spacing w:before="100" w:beforeAutospacing="1" w:after="100" w:afterAutospacing="1"/>
    </w:pPr>
    <w:rPr>
      <w:rFonts w:eastAsia="Times New Roman"/>
      <w:sz w:val="24"/>
      <w:lang w:eastAsia="zh-CN"/>
    </w:rPr>
  </w:style>
  <w:style w:type="character" w:customStyle="1" w:styleId="Heading2Char5">
    <w:name w:val="Heading 2 Char5"/>
    <w:rsid w:val="00234BB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34BBE"/>
    <w:rPr>
      <w:rFonts w:eastAsia="Calibri"/>
      <w:sz w:val="14"/>
    </w:rPr>
  </w:style>
  <w:style w:type="character" w:customStyle="1" w:styleId="SmalltextChar">
    <w:name w:val="Small text Char"/>
    <w:aliases w:val="Quote Char,Quote1 Char1"/>
    <w:link w:val="Smalltext0"/>
    <w:rsid w:val="00234BBE"/>
    <w:rPr>
      <w:rFonts w:ascii="Arial" w:eastAsia="Calibri" w:hAnsi="Arial" w:cs="Arial"/>
      <w:sz w:val="14"/>
    </w:rPr>
  </w:style>
  <w:style w:type="character" w:customStyle="1" w:styleId="TagGreg">
    <w:name w:val="TagGreg"/>
    <w:uiPriority w:val="1"/>
    <w:qFormat/>
    <w:rsid w:val="00234BBE"/>
    <w:rPr>
      <w:b/>
      <w:sz w:val="24"/>
    </w:rPr>
  </w:style>
  <w:style w:type="character" w:customStyle="1" w:styleId="SmallText-New">
    <w:name w:val="Small Text - New"/>
    <w:rsid w:val="00234BBE"/>
    <w:rPr>
      <w:rFonts w:ascii="Arial Narrow" w:hAnsi="Arial Narrow"/>
      <w:sz w:val="14"/>
    </w:rPr>
  </w:style>
  <w:style w:type="character" w:customStyle="1" w:styleId="Underlined-New">
    <w:name w:val="Underlined - New"/>
    <w:rsid w:val="00234BBE"/>
    <w:rPr>
      <w:rFonts w:ascii="Arial Narrow" w:hAnsi="Arial Narrow"/>
      <w:sz w:val="16"/>
      <w:u w:val="single"/>
    </w:rPr>
  </w:style>
  <w:style w:type="character" w:customStyle="1" w:styleId="Boxing-New">
    <w:name w:val="Boxing - New"/>
    <w:rsid w:val="00234BBE"/>
    <w:rPr>
      <w:rFonts w:ascii="Arial Narrow" w:hAnsi="Arial Narrow"/>
      <w:sz w:val="16"/>
      <w:u w:val="none"/>
      <w:bdr w:val="single" w:sz="4" w:space="0" w:color="auto"/>
    </w:rPr>
  </w:style>
  <w:style w:type="character" w:customStyle="1" w:styleId="hilite1">
    <w:name w:val="hilite1"/>
    <w:rsid w:val="00234BBE"/>
    <w:rPr>
      <w:rFonts w:ascii="Arial Narrow" w:hAnsi="Arial Narrow"/>
      <w:sz w:val="18"/>
      <w:u w:val="single"/>
      <w:bdr w:val="none" w:sz="0" w:space="0" w:color="auto"/>
      <w:shd w:val="clear" w:color="auto" w:fill="00FF00"/>
    </w:rPr>
  </w:style>
  <w:style w:type="character" w:customStyle="1" w:styleId="term">
    <w:name w:val="term"/>
    <w:rsid w:val="00234BBE"/>
  </w:style>
  <w:style w:type="character" w:customStyle="1" w:styleId="f">
    <w:name w:val="f"/>
    <w:rsid w:val="00234BBE"/>
  </w:style>
  <w:style w:type="paragraph" w:customStyle="1" w:styleId="StyleStyle49pt">
    <w:name w:val="Style Style4 + 9 pt"/>
    <w:basedOn w:val="Style4"/>
    <w:link w:val="StyleStyle49ptChar"/>
    <w:qFormat/>
    <w:rsid w:val="00234BBE"/>
  </w:style>
  <w:style w:type="character" w:customStyle="1" w:styleId="StyleStyle49ptChar">
    <w:name w:val="Style Style4 + 9 pt Char"/>
    <w:link w:val="StyleStyle49pt"/>
    <w:rsid w:val="00234BBE"/>
    <w:rPr>
      <w:rFonts w:ascii="Arial" w:eastAsia="Times New Roman" w:hAnsi="Arial" w:cs="Arial"/>
      <w:u w:val="single"/>
    </w:rPr>
  </w:style>
  <w:style w:type="paragraph" w:customStyle="1" w:styleId="StyleStyle49ptBold">
    <w:name w:val="Style Style4 + 9 pt Bold"/>
    <w:basedOn w:val="Style4"/>
    <w:link w:val="StyleStyle49ptBoldChar"/>
    <w:qFormat/>
    <w:rsid w:val="00234BBE"/>
    <w:rPr>
      <w:b/>
      <w:bCs/>
    </w:rPr>
  </w:style>
  <w:style w:type="character" w:customStyle="1" w:styleId="StyleStyle49ptBoldChar">
    <w:name w:val="Style Style4 + 9 pt Bold Char"/>
    <w:link w:val="StyleStyle49ptBold"/>
    <w:rsid w:val="00234BBE"/>
    <w:rPr>
      <w:rFonts w:ascii="Arial" w:eastAsia="Times New Roman" w:hAnsi="Arial" w:cs="Arial"/>
      <w:b/>
      <w:bCs/>
      <w:u w:val="single"/>
    </w:rPr>
  </w:style>
  <w:style w:type="character" w:customStyle="1" w:styleId="StyleDebateUnderline10pt">
    <w:name w:val="Style Debate Underline + 10 pt"/>
    <w:rsid w:val="00234BBE"/>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34BBE"/>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34BBE"/>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34BBE"/>
    <w:rPr>
      <w:rFonts w:ascii="Times New Roman" w:eastAsia="Times New Roman" w:hAnsi="Times New Roman" w:cs="Times New Roman"/>
      <w:sz w:val="24"/>
    </w:rPr>
  </w:style>
  <w:style w:type="character" w:customStyle="1" w:styleId="ssl01">
    <w:name w:val="ss_l01"/>
    <w:rsid w:val="00234BBE"/>
    <w:rPr>
      <w:color w:val="000000"/>
      <w:sz w:val="32"/>
      <w:szCs w:val="32"/>
    </w:rPr>
  </w:style>
  <w:style w:type="paragraph" w:customStyle="1" w:styleId="Normaltag">
    <w:name w:val="Normal tag"/>
    <w:basedOn w:val="Normal"/>
    <w:link w:val="NormaltagChar"/>
    <w:uiPriority w:val="99"/>
    <w:qFormat/>
    <w:rsid w:val="00234BBE"/>
    <w:rPr>
      <w:rFonts w:eastAsia="Times New Roman"/>
      <w:b/>
      <w:sz w:val="24"/>
      <w:szCs w:val="20"/>
    </w:rPr>
  </w:style>
  <w:style w:type="character" w:customStyle="1" w:styleId="NormaltagChar">
    <w:name w:val="Normal tag Char"/>
    <w:link w:val="Normaltag"/>
    <w:uiPriority w:val="99"/>
    <w:rsid w:val="00234BBE"/>
    <w:rPr>
      <w:rFonts w:ascii="Arial" w:eastAsia="Times New Roman" w:hAnsi="Arial" w:cs="Arial"/>
      <w:b/>
      <w:sz w:val="24"/>
      <w:szCs w:val="20"/>
    </w:rPr>
  </w:style>
  <w:style w:type="paragraph" w:customStyle="1" w:styleId="Cardnon-underlined">
    <w:name w:val="Card non-underlined"/>
    <w:basedOn w:val="Normal"/>
    <w:link w:val="Cardnon-underlinedChar"/>
    <w:autoRedefine/>
    <w:uiPriority w:val="99"/>
    <w:qFormat/>
    <w:rsid w:val="00234BBE"/>
    <w:rPr>
      <w:rFonts w:eastAsia="Times New Roman"/>
      <w:szCs w:val="20"/>
    </w:rPr>
  </w:style>
  <w:style w:type="character" w:customStyle="1" w:styleId="Cardnon-underlinedChar">
    <w:name w:val="Card non-underlined Char"/>
    <w:link w:val="Cardnon-underlined"/>
    <w:uiPriority w:val="99"/>
    <w:rsid w:val="00234BBE"/>
    <w:rPr>
      <w:rFonts w:ascii="Arial" w:eastAsia="Times New Roman" w:hAnsi="Arial" w:cs="Arial"/>
      <w:szCs w:val="20"/>
    </w:rPr>
  </w:style>
  <w:style w:type="paragraph" w:customStyle="1" w:styleId="tiny">
    <w:name w:val="tiny"/>
    <w:next w:val="Normal"/>
    <w:link w:val="tinyChar"/>
    <w:autoRedefine/>
    <w:qFormat/>
    <w:rsid w:val="00234BB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34BBE"/>
    <w:rPr>
      <w:rFonts w:ascii="Times New Roman" w:eastAsia="Malgun Gothic" w:hAnsi="Times New Roman" w:cs="Times New Roman"/>
      <w:sz w:val="20"/>
      <w:szCs w:val="20"/>
    </w:rPr>
  </w:style>
  <w:style w:type="character" w:customStyle="1" w:styleId="Style11Char">
    <w:name w:val="Style11 Char"/>
    <w:link w:val="Style11"/>
    <w:rsid w:val="00234BBE"/>
    <w:rPr>
      <w:b/>
      <w:u w:val="thick"/>
    </w:rPr>
  </w:style>
  <w:style w:type="character" w:customStyle="1" w:styleId="Style12Char">
    <w:name w:val="Style12 Char"/>
    <w:link w:val="Style12"/>
    <w:rsid w:val="00234BBE"/>
    <w:rPr>
      <w:b/>
      <w:u w:val="thick"/>
    </w:rPr>
  </w:style>
  <w:style w:type="character" w:customStyle="1" w:styleId="Heading4Char1">
    <w:name w:val="Heading 4 Char1"/>
    <w:rsid w:val="00234BB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234BBE"/>
    <w:pPr>
      <w:spacing w:after="240"/>
      <w:jc w:val="center"/>
    </w:pPr>
    <w:rPr>
      <w:rFonts w:eastAsia="Times New Roman"/>
      <w:b/>
      <w:sz w:val="32"/>
      <w:szCs w:val="20"/>
      <w:u w:val="single"/>
    </w:rPr>
  </w:style>
  <w:style w:type="paragraph" w:customStyle="1" w:styleId="TxBrp1">
    <w:name w:val="TxBr_p1"/>
    <w:basedOn w:val="Normal"/>
    <w:qFormat/>
    <w:rsid w:val="00234BB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234BB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234BBE"/>
    <w:rPr>
      <w:color w:val="auto"/>
    </w:rPr>
  </w:style>
  <w:style w:type="character" w:customStyle="1" w:styleId="BodyTextIndentChar">
    <w:name w:val="Body Text Indent Char"/>
    <w:basedOn w:val="DefaultParagraphFont"/>
    <w:link w:val="BodyTextIndent"/>
    <w:rsid w:val="00234BBE"/>
    <w:rPr>
      <w:rFonts w:ascii="Times New Roman" w:eastAsia="Times New Roman" w:hAnsi="Times New Roman" w:cs="Times New Roman"/>
      <w:sz w:val="24"/>
      <w:szCs w:val="24"/>
    </w:rPr>
  </w:style>
  <w:style w:type="character" w:styleId="FootnoteReference">
    <w:name w:val="footnote reference"/>
    <w:uiPriority w:val="99"/>
    <w:rsid w:val="00234BBE"/>
    <w:rPr>
      <w:color w:val="000000"/>
    </w:rPr>
  </w:style>
  <w:style w:type="character" w:customStyle="1" w:styleId="allocatoragentsleft">
    <w:name w:val="al_locatoragentsleft"/>
    <w:rsid w:val="00234BBE"/>
  </w:style>
  <w:style w:type="character" w:customStyle="1" w:styleId="grey10">
    <w:name w:val="grey10"/>
    <w:rsid w:val="00234BBE"/>
  </w:style>
  <w:style w:type="character" w:styleId="HTMLTypewriter">
    <w:name w:val="HTML Typewriter"/>
    <w:unhideWhenUsed/>
    <w:rsid w:val="00234BBE"/>
    <w:rPr>
      <w:rFonts w:ascii="Courier New" w:eastAsia="Times New Roman" w:hAnsi="Courier New" w:cs="Courier New"/>
      <w:sz w:val="20"/>
      <w:szCs w:val="20"/>
    </w:rPr>
  </w:style>
  <w:style w:type="character" w:customStyle="1" w:styleId="caps">
    <w:name w:val="caps"/>
    <w:rsid w:val="00234BBE"/>
  </w:style>
  <w:style w:type="character" w:customStyle="1" w:styleId="hit">
    <w:name w:val="hit"/>
    <w:rsid w:val="00234BBE"/>
    <w:rPr>
      <w:rFonts w:cs="Times New Roman"/>
    </w:rPr>
  </w:style>
  <w:style w:type="character" w:customStyle="1" w:styleId="Style12ptBoldUnderline1">
    <w:name w:val="Style 12 pt Bold Underline1"/>
    <w:rsid w:val="00234BBE"/>
    <w:rPr>
      <w:b/>
      <w:bCs/>
      <w:sz w:val="24"/>
      <w:u w:val="single"/>
    </w:rPr>
  </w:style>
  <w:style w:type="character" w:customStyle="1" w:styleId="UnderlinesCharChar">
    <w:name w:val="Underlines Char Char"/>
    <w:rsid w:val="00234BBE"/>
    <w:rPr>
      <w:rFonts w:cs="Arial"/>
      <w:b/>
      <w:bCs/>
      <w:noProof w:val="0"/>
      <w:sz w:val="22"/>
      <w:szCs w:val="26"/>
      <w:u w:val="single"/>
      <w:lang w:val="en-US" w:eastAsia="en-US" w:bidi="ar-SA"/>
    </w:rPr>
  </w:style>
  <w:style w:type="paragraph" w:customStyle="1" w:styleId="Carding">
    <w:name w:val="Carding"/>
    <w:basedOn w:val="Normal"/>
    <w:qFormat/>
    <w:rsid w:val="00234BBE"/>
    <w:rPr>
      <w:rFonts w:eastAsia="Times New Roman"/>
      <w:sz w:val="18"/>
    </w:rPr>
  </w:style>
  <w:style w:type="paragraph" w:customStyle="1" w:styleId="Style3">
    <w:name w:val="Style3"/>
    <w:basedOn w:val="Normal"/>
    <w:link w:val="Style3Char"/>
    <w:qFormat/>
    <w:rsid w:val="00234BBE"/>
    <w:rPr>
      <w:rFonts w:eastAsia="Times New Roman"/>
      <w:b/>
    </w:rPr>
  </w:style>
  <w:style w:type="character" w:customStyle="1" w:styleId="Style3Char">
    <w:name w:val="Style3 Char"/>
    <w:link w:val="Style3"/>
    <w:rsid w:val="00234BBE"/>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qFormat/>
    <w:rsid w:val="00234BBE"/>
    <w:rPr>
      <w:rFonts w:ascii="Arial Narrow" w:hAnsi="Arial Narrow"/>
      <w:b/>
      <w:noProof w:val="0"/>
      <w:sz w:val="22"/>
      <w:szCs w:val="60"/>
      <w:lang w:val="en-US" w:eastAsia="en-US" w:bidi="ar-SA"/>
    </w:rPr>
  </w:style>
  <w:style w:type="character" w:customStyle="1" w:styleId="aunderline">
    <w:name w:val="aunderline"/>
    <w:qFormat/>
    <w:rsid w:val="00234BBE"/>
    <w:rPr>
      <w:rFonts w:ascii="Times New Roman" w:hAnsi="Times New Roman"/>
      <w:sz w:val="20"/>
      <w:szCs w:val="24"/>
      <w:u w:val="thick"/>
    </w:rPr>
  </w:style>
  <w:style w:type="character" w:customStyle="1" w:styleId="tagChar2">
    <w:name w:val="tag Char2"/>
    <w:qFormat/>
    <w:rsid w:val="00234BBE"/>
    <w:rPr>
      <w:b/>
      <w:noProof w:val="0"/>
      <w:sz w:val="24"/>
      <w:lang w:val="en-US" w:eastAsia="en-US" w:bidi="ar-SA"/>
    </w:rPr>
  </w:style>
  <w:style w:type="character" w:customStyle="1" w:styleId="Taggin-New">
    <w:name w:val="Taggin - New"/>
    <w:rsid w:val="00234BBE"/>
    <w:rPr>
      <w:rFonts w:ascii="Arial Narrow" w:hAnsi="Arial Narrow"/>
      <w:b/>
      <w:sz w:val="22"/>
    </w:rPr>
  </w:style>
  <w:style w:type="character" w:customStyle="1" w:styleId="27">
    <w:name w:val="27"/>
    <w:rsid w:val="00234BBE"/>
    <w:rPr>
      <w:rFonts w:cs="Arial"/>
      <w:bCs/>
      <w:sz w:val="20"/>
      <w:u w:val="single"/>
      <w:lang w:val="en-US" w:eastAsia="en-US" w:bidi="ar-SA"/>
    </w:rPr>
  </w:style>
  <w:style w:type="character" w:customStyle="1" w:styleId="ilad">
    <w:name w:val="il_ad"/>
    <w:rsid w:val="00234BBE"/>
  </w:style>
  <w:style w:type="paragraph" w:customStyle="1" w:styleId="CardsHighlighted">
    <w:name w:val="Cards Highlighted"/>
    <w:next w:val="Normal"/>
    <w:link w:val="CardsHighlightedChar"/>
    <w:qFormat/>
    <w:rsid w:val="00234BB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34BB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34BBE"/>
    <w:rPr>
      <w:rFonts w:ascii="Garamond" w:hAnsi="Garamond"/>
      <w:sz w:val="22"/>
      <w:szCs w:val="24"/>
      <w:u w:val="single"/>
      <w:lang w:val="en-US" w:eastAsia="en-US" w:bidi="ar-SA"/>
    </w:rPr>
  </w:style>
  <w:style w:type="paragraph" w:customStyle="1" w:styleId="Style2">
    <w:name w:val="Style2"/>
    <w:basedOn w:val="Heading4"/>
    <w:qFormat/>
    <w:rsid w:val="00234BBE"/>
    <w:pPr>
      <w:spacing w:before="0"/>
    </w:pPr>
    <w:rPr>
      <w:rFonts w:eastAsia="Times New Roman" w:cs="Times New Roman"/>
      <w:caps/>
      <w:szCs w:val="20"/>
    </w:rPr>
  </w:style>
  <w:style w:type="character" w:customStyle="1" w:styleId="StyleStyle4CharTimesNewRoman11pt">
    <w:name w:val="Style Style4 Char + Times New Roman 11 pt"/>
    <w:rsid w:val="00234BB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34BBE"/>
    <w:rPr>
      <w:rFonts w:ascii="Times New Roman" w:hAnsi="Times New Roman"/>
      <w:b/>
      <w:bCs/>
      <w:sz w:val="20"/>
      <w:szCs w:val="24"/>
      <w:u w:val="single"/>
      <w:lang w:val="en-US" w:eastAsia="en-US" w:bidi="ar-SA"/>
    </w:rPr>
  </w:style>
  <w:style w:type="character" w:customStyle="1" w:styleId="SmallFontChar">
    <w:name w:val="Small Font Char"/>
    <w:link w:val="SmallFont"/>
    <w:rsid w:val="00234BBE"/>
    <w:rPr>
      <w:sz w:val="14"/>
      <w:szCs w:val="18"/>
    </w:rPr>
  </w:style>
  <w:style w:type="paragraph" w:customStyle="1" w:styleId="SmallFont">
    <w:name w:val="Small Font"/>
    <w:basedOn w:val="Normal"/>
    <w:link w:val="SmallFontChar"/>
    <w:qFormat/>
    <w:rsid w:val="00234BBE"/>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uiPriority w:val="99"/>
    <w:qFormat/>
    <w:rsid w:val="00234BB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uiPriority w:val="99"/>
    <w:rsid w:val="00234BBE"/>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234BBE"/>
    <w:rPr>
      <w:b/>
      <w:sz w:val="22"/>
    </w:rPr>
  </w:style>
  <w:style w:type="character" w:customStyle="1" w:styleId="wikiexternallink">
    <w:name w:val="wikiexternallink"/>
    <w:rsid w:val="00234BBE"/>
  </w:style>
  <w:style w:type="character" w:customStyle="1" w:styleId="senselabelstart">
    <w:name w:val="sense_label start"/>
    <w:rsid w:val="00234BBE"/>
  </w:style>
  <w:style w:type="character" w:customStyle="1" w:styleId="sensecontent">
    <w:name w:val="sense_content"/>
    <w:rsid w:val="00234BBE"/>
  </w:style>
  <w:style w:type="character" w:customStyle="1" w:styleId="vi">
    <w:name w:val="vi"/>
    <w:rsid w:val="00234BBE"/>
  </w:style>
  <w:style w:type="character" w:customStyle="1" w:styleId="pagetitle">
    <w:name w:val="pagetitle"/>
    <w:rsid w:val="00234BBE"/>
  </w:style>
  <w:style w:type="paragraph" w:customStyle="1" w:styleId="text">
    <w:name w:val="text"/>
    <w:basedOn w:val="Normal"/>
    <w:qFormat/>
    <w:rsid w:val="00234BBE"/>
    <w:pPr>
      <w:spacing w:before="100" w:beforeAutospacing="1" w:after="100" w:afterAutospacing="1"/>
    </w:pPr>
    <w:rPr>
      <w:rFonts w:eastAsia="Times New Roman"/>
      <w:sz w:val="24"/>
    </w:rPr>
  </w:style>
  <w:style w:type="character" w:customStyle="1" w:styleId="wikigeneratedlinkcontent">
    <w:name w:val="wikigeneratedlinkcontent"/>
    <w:rsid w:val="00234BBE"/>
  </w:style>
  <w:style w:type="character" w:customStyle="1" w:styleId="StyleUnderlineCharChar9ptBold1">
    <w:name w:val="Style Underline Char Char + 9 pt Bold1"/>
    <w:rsid w:val="00234BB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34BBE"/>
    <w:rPr>
      <w:rFonts w:ascii="Times New Roman" w:hAnsi="Times New Roman"/>
      <w:sz w:val="20"/>
      <w:szCs w:val="24"/>
      <w:u w:val="single"/>
      <w:lang w:val="en-US" w:eastAsia="en-US" w:bidi="ar-SA"/>
    </w:rPr>
  </w:style>
  <w:style w:type="character" w:customStyle="1" w:styleId="StyleUnderlineChar9pt">
    <w:name w:val="Style Underline Char + 9 pt"/>
    <w:rsid w:val="00234BBE"/>
    <w:rPr>
      <w:rFonts w:ascii="Times New Roman" w:hAnsi="Times New Roman"/>
      <w:sz w:val="20"/>
      <w:u w:val="single"/>
      <w:lang w:val="en-US" w:eastAsia="en-US" w:bidi="ar-SA"/>
    </w:rPr>
  </w:style>
  <w:style w:type="character" w:customStyle="1" w:styleId="Style9ptUnderline">
    <w:name w:val="Style 9 pt Underline"/>
    <w:rsid w:val="00234BBE"/>
    <w:rPr>
      <w:sz w:val="20"/>
      <w:u w:val="single"/>
    </w:rPr>
  </w:style>
  <w:style w:type="character" w:customStyle="1" w:styleId="Style9ptBoldUnderline">
    <w:name w:val="Style 9 pt Bold Underline"/>
    <w:rsid w:val="00234BBE"/>
    <w:rPr>
      <w:b/>
      <w:bCs/>
      <w:sz w:val="20"/>
      <w:u w:val="single"/>
    </w:rPr>
  </w:style>
  <w:style w:type="paragraph" w:customStyle="1" w:styleId="StyleUnderline9pt">
    <w:name w:val="Style Underline + 9 pt"/>
    <w:link w:val="StyleUnderline9ptChar"/>
    <w:qFormat/>
    <w:rsid w:val="00234BB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34BBE"/>
    <w:rPr>
      <w:rFonts w:ascii="Calibri" w:eastAsia="Times New Roman" w:hAnsi="Calibri" w:cs="Times New Roman"/>
      <w:szCs w:val="20"/>
      <w:u w:val="single"/>
    </w:rPr>
  </w:style>
  <w:style w:type="character" w:customStyle="1" w:styleId="StyleUnderlineChar9ptBold">
    <w:name w:val="Style Underline Char + 9 pt Bold"/>
    <w:rsid w:val="00234BBE"/>
    <w:rPr>
      <w:rFonts w:ascii="Times New Roman" w:hAnsi="Times New Roman"/>
      <w:b/>
      <w:bCs/>
      <w:sz w:val="20"/>
      <w:u w:val="single"/>
      <w:lang w:val="en-US" w:eastAsia="en-US" w:bidi="ar-SA"/>
    </w:rPr>
  </w:style>
  <w:style w:type="character" w:customStyle="1" w:styleId="UnderlineChar1">
    <w:name w:val="Underline Char1"/>
    <w:rsid w:val="00234BBE"/>
    <w:rPr>
      <w:rFonts w:ascii="Times New Roman" w:hAnsi="Times New Roman"/>
      <w:sz w:val="20"/>
      <w:szCs w:val="24"/>
      <w:u w:val="single"/>
      <w:lang w:val="en-US" w:eastAsia="en-US" w:bidi="ar-SA"/>
    </w:rPr>
  </w:style>
  <w:style w:type="character" w:customStyle="1" w:styleId="StyleUnderlineChar1Bold">
    <w:name w:val="Style Underline Char1 + Bold"/>
    <w:rsid w:val="00234BB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34BB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34BBE"/>
    <w:rPr>
      <w:rFonts w:ascii="Arial Narrow" w:eastAsia="Times New Roman" w:hAnsi="Arial Narrow" w:cs="Arial"/>
      <w:kern w:val="32"/>
      <w:szCs w:val="20"/>
    </w:rPr>
  </w:style>
  <w:style w:type="paragraph" w:customStyle="1" w:styleId="TagsCharChar">
    <w:name w:val="Tags Char Char"/>
    <w:basedOn w:val="Normal"/>
    <w:uiPriority w:val="99"/>
    <w:qFormat/>
    <w:rsid w:val="00234BBE"/>
    <w:rPr>
      <w:rFonts w:ascii="Times" w:eastAsia="Times" w:hAnsi="Times"/>
      <w:b/>
      <w:sz w:val="24"/>
    </w:rPr>
  </w:style>
  <w:style w:type="character" w:customStyle="1" w:styleId="TagsCharCharChar">
    <w:name w:val="Tags Char Char Char"/>
    <w:rsid w:val="00234BBE"/>
    <w:rPr>
      <w:rFonts w:ascii="Times" w:eastAsia="Times" w:hAnsi="Times"/>
      <w:b/>
      <w:noProof w:val="0"/>
      <w:sz w:val="24"/>
      <w:szCs w:val="24"/>
      <w:lang w:val="en-US" w:eastAsia="en-US" w:bidi="ar-SA"/>
    </w:rPr>
  </w:style>
  <w:style w:type="paragraph" w:customStyle="1" w:styleId="NormalWeb8">
    <w:name w:val="Normal (Web)8"/>
    <w:basedOn w:val="Normal"/>
    <w:qFormat/>
    <w:rsid w:val="00234BBE"/>
    <w:pPr>
      <w:spacing w:before="100" w:beforeAutospacing="1" w:after="100" w:afterAutospacing="1"/>
    </w:pPr>
    <w:rPr>
      <w:rFonts w:eastAsia="Times New Roman"/>
      <w:sz w:val="18"/>
      <w:szCs w:val="18"/>
    </w:rPr>
  </w:style>
  <w:style w:type="character" w:customStyle="1" w:styleId="Style11ptBlackUnderline">
    <w:name w:val="Style 11 pt Black Underline"/>
    <w:rsid w:val="00234BBE"/>
    <w:rPr>
      <w:color w:val="000000"/>
      <w:sz w:val="20"/>
      <w:u w:val="single"/>
    </w:rPr>
  </w:style>
  <w:style w:type="character" w:customStyle="1" w:styleId="Style11ptBlack">
    <w:name w:val="Style 11 pt Black"/>
    <w:rsid w:val="00234BBE"/>
    <w:rPr>
      <w:color w:val="000000"/>
      <w:sz w:val="20"/>
    </w:rPr>
  </w:style>
  <w:style w:type="character" w:customStyle="1" w:styleId="Heading2Char1CharCharCharCharCharC">
    <w:name w:val="Heading 2 Char1 Char Char Char Char Char C"/>
    <w:rsid w:val="00234BBE"/>
    <w:rPr>
      <w:rFonts w:cs="Arial"/>
      <w:b/>
      <w:bCs/>
      <w:iCs/>
      <w:sz w:val="24"/>
      <w:szCs w:val="28"/>
      <w:lang w:val="en-US" w:eastAsia="en-US" w:bidi="ar-SA"/>
    </w:rPr>
  </w:style>
  <w:style w:type="character" w:customStyle="1" w:styleId="StyleUnderlineCharTimesBold">
    <w:name w:val="Style Underline Char + Times Bold"/>
    <w:rsid w:val="00234BBE"/>
    <w:rPr>
      <w:rFonts w:ascii="Times" w:hAnsi="Times"/>
      <w:b w:val="0"/>
      <w:bCs/>
      <w:sz w:val="20"/>
      <w:u w:val="single"/>
    </w:rPr>
  </w:style>
  <w:style w:type="character" w:customStyle="1" w:styleId="blubigktbiz">
    <w:name w:val="blubigktbiz"/>
    <w:rsid w:val="00234BBE"/>
  </w:style>
  <w:style w:type="character" w:customStyle="1" w:styleId="evidencetextChar">
    <w:name w:val="evidence text Char"/>
    <w:rsid w:val="00234BB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34BB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34BBE"/>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234BBE"/>
    <w:rPr>
      <w:rFonts w:eastAsia="Times New Roman"/>
      <w:b/>
      <w:bCs/>
      <w:sz w:val="18"/>
      <w:szCs w:val="18"/>
      <w:lang w:bidi="en-US"/>
    </w:rPr>
  </w:style>
  <w:style w:type="character" w:customStyle="1" w:styleId="Style4CharChar">
    <w:name w:val="Style4 Char Char"/>
    <w:rsid w:val="00234BBE"/>
    <w:rPr>
      <w:rFonts w:ascii="Arial Narrow" w:hAnsi="Arial Narrow"/>
      <w:noProof w:val="0"/>
      <w:szCs w:val="24"/>
      <w:u w:val="single"/>
      <w:lang w:val="en-US" w:eastAsia="en-US" w:bidi="ar-SA"/>
    </w:rPr>
  </w:style>
  <w:style w:type="character" w:customStyle="1" w:styleId="StyleUnderline4">
    <w:name w:val="Style Underline4"/>
    <w:rsid w:val="00234BBE"/>
    <w:rPr>
      <w:u w:val="single"/>
    </w:rPr>
  </w:style>
  <w:style w:type="character" w:customStyle="1" w:styleId="BodyText3Char">
    <w:name w:val="Body Text 3 Char"/>
    <w:link w:val="BodyText3"/>
    <w:rsid w:val="00234BBE"/>
    <w:rPr>
      <w:rFonts w:ascii="Arial Narrow" w:eastAsia="Times New Roman" w:hAnsi="Arial Narrow"/>
      <w:sz w:val="16"/>
      <w:szCs w:val="16"/>
    </w:rPr>
  </w:style>
  <w:style w:type="paragraph" w:styleId="BodyText3">
    <w:name w:val="Body Text 3"/>
    <w:basedOn w:val="Normal"/>
    <w:link w:val="BodyText3Char"/>
    <w:rsid w:val="00234BB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34BBE"/>
    <w:rPr>
      <w:rFonts w:ascii="Arial" w:hAnsi="Arial" w:cs="Arial"/>
      <w:sz w:val="16"/>
      <w:szCs w:val="16"/>
    </w:rPr>
  </w:style>
  <w:style w:type="character" w:customStyle="1" w:styleId="StyleEmphasisArial12ptBold">
    <w:name w:val="Style Emphasis + Arial 12 pt Bold"/>
    <w:rsid w:val="00234BBE"/>
    <w:rPr>
      <w:rFonts w:ascii="Arial" w:hAnsi="Arial"/>
      <w:b/>
      <w:bCs/>
      <w:i/>
      <w:iCs/>
      <w:sz w:val="24"/>
    </w:rPr>
  </w:style>
  <w:style w:type="character" w:customStyle="1" w:styleId="super">
    <w:name w:val="super"/>
    <w:rsid w:val="00234BBE"/>
  </w:style>
  <w:style w:type="character" w:customStyle="1" w:styleId="text30">
    <w:name w:val="text30"/>
    <w:rsid w:val="00234BBE"/>
  </w:style>
  <w:style w:type="character" w:customStyle="1" w:styleId="uppercase">
    <w:name w:val="uppercase"/>
    <w:rsid w:val="00234BBE"/>
  </w:style>
  <w:style w:type="character" w:customStyle="1" w:styleId="bodytext0">
    <w:name w:val="bodytext"/>
    <w:rsid w:val="00234BBE"/>
  </w:style>
  <w:style w:type="character" w:customStyle="1" w:styleId="entry-title">
    <w:name w:val="entry-title"/>
    <w:rsid w:val="00234BBE"/>
  </w:style>
  <w:style w:type="character" w:customStyle="1" w:styleId="BodyTextIndentChar1">
    <w:name w:val="Body Text Indent Char1"/>
    <w:rsid w:val="00234BBE"/>
    <w:rPr>
      <w:rFonts w:ascii="Times New Roman" w:hAnsi="Times New Roman" w:cs="Times New Roman"/>
      <w:sz w:val="20"/>
    </w:rPr>
  </w:style>
  <w:style w:type="character" w:customStyle="1" w:styleId="HTMLPreformattedChar1">
    <w:name w:val="HTML Preformatted Char1"/>
    <w:uiPriority w:val="99"/>
    <w:rsid w:val="00234BBE"/>
    <w:rPr>
      <w:rFonts w:ascii="Consolas" w:hAnsi="Consolas" w:cs="Consolas"/>
      <w:sz w:val="20"/>
      <w:szCs w:val="20"/>
    </w:rPr>
  </w:style>
  <w:style w:type="character" w:customStyle="1" w:styleId="DebateHighlighted">
    <w:name w:val="Debate Highlighted"/>
    <w:qFormat/>
    <w:rsid w:val="00234BBE"/>
    <w:rPr>
      <w:rFonts w:ascii="Times New Roman" w:hAnsi="Times New Roman"/>
      <w:sz w:val="20"/>
      <w:u w:val="thick"/>
      <w:bdr w:val="none" w:sz="0" w:space="0" w:color="auto"/>
      <w:shd w:val="clear" w:color="auto" w:fill="00FFFF"/>
    </w:rPr>
  </w:style>
  <w:style w:type="character" w:customStyle="1" w:styleId="Style6pt">
    <w:name w:val="Style 6 pt"/>
    <w:qFormat/>
    <w:rsid w:val="00234BBE"/>
    <w:rPr>
      <w:sz w:val="12"/>
    </w:rPr>
  </w:style>
  <w:style w:type="character" w:customStyle="1" w:styleId="UnderlineCharCharChar">
    <w:name w:val="Underline Char Char Char"/>
    <w:rsid w:val="00234BBE"/>
    <w:rPr>
      <w:noProof w:val="0"/>
      <w:sz w:val="22"/>
      <w:szCs w:val="24"/>
      <w:u w:val="single"/>
      <w:lang w:val="en-US" w:eastAsia="en-US" w:bidi="ar-SA"/>
    </w:rPr>
  </w:style>
  <w:style w:type="character" w:customStyle="1" w:styleId="CiteCharCharCharCharCharChar">
    <w:name w:val="Cite Char Char Char Char Char Char"/>
    <w:rsid w:val="00234BBE"/>
    <w:rPr>
      <w:b/>
      <w:noProof w:val="0"/>
      <w:sz w:val="22"/>
      <w:szCs w:val="24"/>
      <w:u w:val="single"/>
      <w:lang w:val="en-US" w:eastAsia="en-US" w:bidi="ar-SA"/>
    </w:rPr>
  </w:style>
  <w:style w:type="character" w:customStyle="1" w:styleId="mainbody1">
    <w:name w:val="mainbody1"/>
    <w:rsid w:val="00234BBE"/>
    <w:rPr>
      <w:rFonts w:ascii="Verdana" w:hAnsi="Verdana" w:hint="default"/>
      <w:color w:val="000000"/>
      <w:sz w:val="22"/>
      <w:szCs w:val="22"/>
    </w:rPr>
  </w:style>
  <w:style w:type="paragraph" w:customStyle="1" w:styleId="author-name">
    <w:name w:val="author-name"/>
    <w:basedOn w:val="Normal"/>
    <w:uiPriority w:val="99"/>
    <w:qFormat/>
    <w:rsid w:val="00234BBE"/>
    <w:pPr>
      <w:spacing w:before="100" w:beforeAutospacing="1" w:after="100" w:afterAutospacing="1"/>
    </w:pPr>
    <w:rPr>
      <w:rFonts w:eastAsia="Times New Roman"/>
      <w:sz w:val="24"/>
    </w:rPr>
  </w:style>
  <w:style w:type="paragraph" w:customStyle="1" w:styleId="author-credentials">
    <w:name w:val="author-credentials"/>
    <w:basedOn w:val="Normal"/>
    <w:qFormat/>
    <w:rsid w:val="00234BBE"/>
    <w:pPr>
      <w:spacing w:before="100" w:beforeAutospacing="1" w:after="100" w:afterAutospacing="1"/>
    </w:pPr>
    <w:rPr>
      <w:rFonts w:eastAsia="Times New Roman"/>
      <w:sz w:val="24"/>
    </w:rPr>
  </w:style>
  <w:style w:type="paragraph" w:customStyle="1" w:styleId="Style23">
    <w:name w:val="Style23"/>
    <w:basedOn w:val="Normal"/>
    <w:uiPriority w:val="99"/>
    <w:qFormat/>
    <w:rsid w:val="00234BB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34BBE"/>
    <w:rPr>
      <w:u w:val="single"/>
    </w:rPr>
  </w:style>
  <w:style w:type="character" w:customStyle="1" w:styleId="StyleUnderlined11ptBoldChar">
    <w:name w:val="Style Underlined + 11 pt Bold Char"/>
    <w:link w:val="StyleUnderlined11ptBold"/>
    <w:locked/>
    <w:rsid w:val="00234BBE"/>
    <w:rPr>
      <w:b/>
      <w:bCs/>
      <w:u w:val="single"/>
    </w:rPr>
  </w:style>
  <w:style w:type="paragraph" w:customStyle="1" w:styleId="StyleUnderlined11ptBold">
    <w:name w:val="Style Underlined + 11 pt Bold"/>
    <w:basedOn w:val="underlined"/>
    <w:link w:val="StyleUnderlined11ptBoldChar"/>
    <w:qFormat/>
    <w:rsid w:val="00234BBE"/>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234BBE"/>
    <w:rPr>
      <w:u w:val="single"/>
    </w:rPr>
  </w:style>
  <w:style w:type="paragraph" w:customStyle="1" w:styleId="StyleUnderlined11pt">
    <w:name w:val="Style Underlined + 11 pt"/>
    <w:basedOn w:val="underlined"/>
    <w:link w:val="StyleUnderlined11ptChar"/>
    <w:qFormat/>
    <w:rsid w:val="00234BBE"/>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234BBE"/>
    <w:rPr>
      <w:u w:val="single"/>
    </w:rPr>
  </w:style>
  <w:style w:type="paragraph" w:customStyle="1" w:styleId="StyleUnderlineChar11pt">
    <w:name w:val="Style Underline Char + 11 pt"/>
    <w:basedOn w:val="Normal"/>
    <w:link w:val="StyleUnderlineChar11ptChar"/>
    <w:qFormat/>
    <w:rsid w:val="00234BBE"/>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234BBE"/>
    <w:rPr>
      <w:b/>
      <w:bCs/>
      <w:u w:val="single"/>
    </w:rPr>
  </w:style>
  <w:style w:type="paragraph" w:customStyle="1" w:styleId="StyleUnderlineChar11ptBold">
    <w:name w:val="Style Underline Char + 11 pt Bold"/>
    <w:basedOn w:val="Normal"/>
    <w:link w:val="StyleUnderlineChar11ptBoldChar"/>
    <w:qFormat/>
    <w:rsid w:val="00234BBE"/>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234BBE"/>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234BBE"/>
    <w:rPr>
      <w:u w:val="single"/>
      <w:shd w:val="clear" w:color="auto" w:fill="00FF00"/>
    </w:rPr>
  </w:style>
  <w:style w:type="character" w:customStyle="1" w:styleId="Heading3CharCharCharChar">
    <w:name w:val="Heading 3 Char Char Char Char"/>
    <w:rsid w:val="00234BBE"/>
    <w:rPr>
      <w:rFonts w:ascii="Arial" w:hAnsi="Arial" w:cs="Arial" w:hint="default"/>
      <w:bCs/>
      <w:szCs w:val="26"/>
      <w:u w:val="single"/>
      <w:lang w:val="en-US" w:eastAsia="en-US" w:bidi="ar-SA"/>
    </w:rPr>
  </w:style>
  <w:style w:type="character" w:styleId="HTMLCite">
    <w:name w:val="HTML Cite"/>
    <w:uiPriority w:val="99"/>
    <w:unhideWhenUsed/>
    <w:rsid w:val="00234BBE"/>
    <w:rPr>
      <w:i/>
      <w:iCs/>
    </w:rPr>
  </w:style>
  <w:style w:type="paragraph" w:customStyle="1" w:styleId="CardText0">
    <w:name w:val="CardText"/>
    <w:basedOn w:val="Normal"/>
    <w:link w:val="CardTextChar1"/>
    <w:qFormat/>
    <w:rsid w:val="00234BBE"/>
    <w:pPr>
      <w:ind w:left="288"/>
    </w:pPr>
    <w:rPr>
      <w:rFonts w:eastAsia="Calibri"/>
    </w:rPr>
  </w:style>
  <w:style w:type="character" w:customStyle="1" w:styleId="CardTextChar1">
    <w:name w:val="CardText Char"/>
    <w:link w:val="CardText0"/>
    <w:rsid w:val="00234BBE"/>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234BB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34BBE"/>
    <w:rPr>
      <w:rFonts w:ascii="Calibri" w:eastAsia="Calibri" w:hAnsi="Calibri" w:cs="Times New Roman"/>
      <w:u w:val="single"/>
    </w:rPr>
  </w:style>
  <w:style w:type="paragraph" w:customStyle="1" w:styleId="Cards1">
    <w:name w:val="Cards1"/>
    <w:basedOn w:val="Normal"/>
    <w:link w:val="Cards1Char"/>
    <w:qFormat/>
    <w:rsid w:val="00234BBE"/>
    <w:pPr>
      <w:ind w:left="288"/>
    </w:pPr>
    <w:rPr>
      <w:rFonts w:eastAsia="Times New Roman"/>
      <w:u w:val="single"/>
    </w:rPr>
  </w:style>
  <w:style w:type="character" w:customStyle="1" w:styleId="Cards1Char">
    <w:name w:val="Cards1 Char"/>
    <w:link w:val="Cards1"/>
    <w:rsid w:val="00234BBE"/>
    <w:rPr>
      <w:rFonts w:ascii="Arial" w:eastAsia="Times New Roman" w:hAnsi="Arial" w:cs="Arial"/>
      <w:u w:val="single"/>
    </w:rPr>
  </w:style>
  <w:style w:type="paragraph" w:customStyle="1" w:styleId="StyleLeft02">
    <w:name w:val="Style Left:  0.2&quot;"/>
    <w:basedOn w:val="Normal"/>
    <w:qFormat/>
    <w:rsid w:val="00234BBE"/>
    <w:rPr>
      <w:rFonts w:eastAsia="Calibri"/>
      <w:szCs w:val="20"/>
    </w:rPr>
  </w:style>
  <w:style w:type="paragraph" w:customStyle="1" w:styleId="Tag2">
    <w:name w:val="Tag2"/>
    <w:basedOn w:val="Normal"/>
    <w:qFormat/>
    <w:rsid w:val="00234BBE"/>
    <w:rPr>
      <w:rFonts w:eastAsia="Calibri"/>
      <w:b/>
    </w:rPr>
  </w:style>
  <w:style w:type="paragraph" w:styleId="List">
    <w:name w:val="List"/>
    <w:basedOn w:val="Normal"/>
    <w:uiPriority w:val="99"/>
    <w:unhideWhenUsed/>
    <w:rsid w:val="00234BBE"/>
    <w:pPr>
      <w:contextualSpacing/>
    </w:pPr>
    <w:rPr>
      <w:rFonts w:eastAsia="Calibri"/>
    </w:rPr>
  </w:style>
  <w:style w:type="paragraph" w:customStyle="1" w:styleId="PageHeaderLine1">
    <w:name w:val="PageHeaderLine1"/>
    <w:basedOn w:val="Normal"/>
    <w:qFormat/>
    <w:rsid w:val="00234BBE"/>
    <w:pPr>
      <w:tabs>
        <w:tab w:val="right" w:pos="10800"/>
      </w:tabs>
    </w:pPr>
    <w:rPr>
      <w:rFonts w:eastAsia="Calibri"/>
      <w:b/>
      <w:sz w:val="28"/>
    </w:rPr>
  </w:style>
  <w:style w:type="paragraph" w:customStyle="1" w:styleId="PageHeaderLine2">
    <w:name w:val="PageHeaderLine2"/>
    <w:basedOn w:val="Normal"/>
    <w:next w:val="Normal"/>
    <w:link w:val="PageHeaderLine2Char"/>
    <w:qFormat/>
    <w:rsid w:val="00234BBE"/>
    <w:pPr>
      <w:tabs>
        <w:tab w:val="right" w:pos="10800"/>
      </w:tabs>
      <w:spacing w:line="480" w:lineRule="auto"/>
    </w:pPr>
    <w:rPr>
      <w:rFonts w:eastAsia="Calibri"/>
      <w:b/>
    </w:rPr>
  </w:style>
  <w:style w:type="character" w:customStyle="1" w:styleId="EndnoteTextChar">
    <w:name w:val="Endnote Text Char"/>
    <w:link w:val="EndnoteText"/>
    <w:rsid w:val="00234BBE"/>
    <w:rPr>
      <w:rFonts w:ascii="Arial" w:hAnsi="Arial" w:cs="Arial"/>
      <w:lang w:val="x-none" w:eastAsia="x-none"/>
    </w:rPr>
  </w:style>
  <w:style w:type="paragraph" w:styleId="EndnoteText">
    <w:name w:val="endnote text"/>
    <w:basedOn w:val="Normal"/>
    <w:link w:val="EndnoteTextChar"/>
    <w:unhideWhenUsed/>
    <w:rsid w:val="00234BBE"/>
    <w:rPr>
      <w:lang w:val="x-none" w:eastAsia="x-none"/>
    </w:rPr>
  </w:style>
  <w:style w:type="character" w:customStyle="1" w:styleId="EndnoteTextChar1">
    <w:name w:val="Endnote Text Char1"/>
    <w:basedOn w:val="DefaultParagraphFont"/>
    <w:rsid w:val="00234BBE"/>
    <w:rPr>
      <w:rFonts w:ascii="Arial" w:hAnsi="Arial" w:cs="Arial"/>
      <w:sz w:val="20"/>
      <w:szCs w:val="20"/>
    </w:rPr>
  </w:style>
  <w:style w:type="paragraph" w:customStyle="1" w:styleId="D345FF3D873148C5AE3FBF3267827368">
    <w:name w:val="D345FF3D873148C5AE3FBF3267827368"/>
    <w:qFormat/>
    <w:rsid w:val="00234BBE"/>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34BBE"/>
    <w:pPr>
      <w:ind w:left="432"/>
    </w:pPr>
    <w:rPr>
      <w:rFonts w:eastAsia="SimSun"/>
      <w:color w:val="000000"/>
      <w:sz w:val="16"/>
      <w:szCs w:val="20"/>
      <w:lang w:val="x-none" w:eastAsia="x-none"/>
    </w:rPr>
  </w:style>
  <w:style w:type="character" w:customStyle="1" w:styleId="NormaltextCharChar">
    <w:name w:val="Normal text Char Char"/>
    <w:link w:val="Normaltext0"/>
    <w:rsid w:val="00234BBE"/>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234BBE"/>
    <w:rPr>
      <w:b/>
      <w:sz w:val="28"/>
    </w:rPr>
  </w:style>
  <w:style w:type="character" w:customStyle="1" w:styleId="TagofCardChar">
    <w:name w:val="Tag of Card Char"/>
    <w:link w:val="TagofCard"/>
    <w:rsid w:val="00234BBE"/>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234BBE"/>
    <w:rPr>
      <w:b/>
      <w:bCs/>
      <w:sz w:val="20"/>
    </w:rPr>
  </w:style>
  <w:style w:type="character" w:customStyle="1" w:styleId="SourcenameChar">
    <w:name w:val="Source name Char"/>
    <w:link w:val="Sourcename"/>
    <w:rsid w:val="00234BBE"/>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234BBE"/>
    <w:rPr>
      <w:sz w:val="22"/>
      <w:u w:val="single"/>
    </w:rPr>
  </w:style>
  <w:style w:type="character" w:customStyle="1" w:styleId="underlinedcardChar">
    <w:name w:val="underlined card Char"/>
    <w:link w:val="underlinedcard"/>
    <w:rsid w:val="00234BBE"/>
    <w:rPr>
      <w:rFonts w:ascii="Arial" w:eastAsia="SimSun" w:hAnsi="Arial" w:cs="Arial"/>
      <w:color w:val="000000"/>
      <w:szCs w:val="20"/>
      <w:u w:val="single"/>
      <w:lang w:val="x-none" w:eastAsia="x-none"/>
    </w:rPr>
  </w:style>
  <w:style w:type="paragraph" w:customStyle="1" w:styleId="FullText">
    <w:name w:val="Full Text"/>
    <w:basedOn w:val="Normal"/>
    <w:qFormat/>
    <w:rsid w:val="00234BBE"/>
    <w:rPr>
      <w:rFonts w:eastAsia="Times New Roman"/>
      <w:sz w:val="16"/>
    </w:rPr>
  </w:style>
  <w:style w:type="character" w:customStyle="1" w:styleId="SourceBold">
    <w:name w:val="Source Bold"/>
    <w:rsid w:val="00234BBE"/>
    <w:rPr>
      <w:rFonts w:ascii="Arial Narrow" w:hAnsi="Arial Narrow"/>
      <w:b/>
      <w:sz w:val="24"/>
      <w:u w:val="none"/>
    </w:rPr>
  </w:style>
  <w:style w:type="paragraph" w:customStyle="1" w:styleId="TextUnderline">
    <w:name w:val="Text Underline"/>
    <w:basedOn w:val="Normal"/>
    <w:link w:val="TextUnderlineChar"/>
    <w:qFormat/>
    <w:rsid w:val="00234BB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34BBE"/>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234BBE"/>
    <w:rPr>
      <w:rFonts w:ascii="Arial Narrow" w:hAnsi="Arial Narrow" w:cstheme="minorBidi"/>
      <w:b/>
      <w:sz w:val="26"/>
    </w:rPr>
  </w:style>
  <w:style w:type="paragraph" w:customStyle="1" w:styleId="CardText1">
    <w:name w:val="Card Text 1"/>
    <w:basedOn w:val="Normal"/>
    <w:link w:val="CardText1Char"/>
    <w:autoRedefine/>
    <w:qFormat/>
    <w:rsid w:val="00234BBE"/>
    <w:rPr>
      <w:rFonts w:ascii="Arial Narrow" w:hAnsi="Arial Narrow" w:cstheme="minorBidi"/>
      <w:color w:val="000000"/>
      <w:u w:val="single"/>
    </w:rPr>
  </w:style>
  <w:style w:type="paragraph" w:customStyle="1" w:styleId="CardText2">
    <w:name w:val="Card Text 2"/>
    <w:basedOn w:val="CardText1"/>
    <w:link w:val="CardText2Char"/>
    <w:qFormat/>
    <w:rsid w:val="00234BBE"/>
    <w:rPr>
      <w:b/>
    </w:rPr>
  </w:style>
  <w:style w:type="character" w:customStyle="1" w:styleId="2xBoldUnderline">
    <w:name w:val="2x_Bold_Underline"/>
    <w:rsid w:val="00234BBE"/>
    <w:rPr>
      <w:b/>
      <w:bCs/>
      <w:sz w:val="24"/>
      <w:u w:val="thick"/>
    </w:rPr>
  </w:style>
  <w:style w:type="character" w:customStyle="1" w:styleId="Dottedunderline">
    <w:name w:val="Dotted underline"/>
    <w:rsid w:val="00234BBE"/>
    <w:rPr>
      <w:u w:val="dotted"/>
    </w:rPr>
  </w:style>
  <w:style w:type="character" w:customStyle="1" w:styleId="loose">
    <w:name w:val="loose"/>
    <w:rsid w:val="00234BBE"/>
  </w:style>
  <w:style w:type="paragraph" w:customStyle="1" w:styleId="citeunread">
    <w:name w:val="cite unread"/>
    <w:basedOn w:val="Normal"/>
    <w:link w:val="citeunreadChar"/>
    <w:qFormat/>
    <w:rsid w:val="00234BB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34BBE"/>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234BBE"/>
    <w:rPr>
      <w:rFonts w:eastAsia="Times New Roman"/>
      <w:b/>
      <w:szCs w:val="20"/>
      <w:u w:val="single"/>
      <w:lang w:val="x-none" w:eastAsia="x-none"/>
    </w:rPr>
  </w:style>
  <w:style w:type="character" w:customStyle="1" w:styleId="readCharChar">
    <w:name w:val="read Char Char"/>
    <w:link w:val="read"/>
    <w:locked/>
    <w:rsid w:val="00234BBE"/>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234BBE"/>
    <w:pPr>
      <w:spacing w:before="240"/>
      <w:outlineLvl w:val="2"/>
    </w:pPr>
    <w:rPr>
      <w:rFonts w:eastAsia="Times New Roman"/>
      <w:b/>
    </w:rPr>
  </w:style>
  <w:style w:type="character" w:customStyle="1" w:styleId="readChar">
    <w:name w:val="read Char"/>
    <w:rsid w:val="00234BBE"/>
    <w:rPr>
      <w:szCs w:val="22"/>
      <w:u w:val="single"/>
      <w:lang w:val="en-US" w:eastAsia="en-US" w:bidi="ar-SA"/>
    </w:rPr>
  </w:style>
  <w:style w:type="character" w:customStyle="1" w:styleId="underlining0">
    <w:name w:val="underlining"/>
    <w:rsid w:val="00234BBE"/>
    <w:rPr>
      <w:u w:val="single"/>
    </w:rPr>
  </w:style>
  <w:style w:type="paragraph" w:styleId="BodyTextIndent2">
    <w:name w:val="Body Text Indent 2"/>
    <w:basedOn w:val="Normal"/>
    <w:link w:val="BodyTextIndent2Char"/>
    <w:rsid w:val="00234BB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34BBE"/>
    <w:rPr>
      <w:rFonts w:ascii="HGSSoeiKakugothicUB" w:eastAsia="MS Mincho" w:hAnsi="Arial" w:cs="Arial"/>
      <w:szCs w:val="20"/>
      <w:lang w:val="x-none" w:eastAsia="ja-JP"/>
    </w:rPr>
  </w:style>
  <w:style w:type="character" w:customStyle="1" w:styleId="A6">
    <w:name w:val="A6"/>
    <w:rsid w:val="00234BBE"/>
    <w:rPr>
      <w:rFonts w:ascii="Times New Roman" w:hAnsi="Times New Roman"/>
      <w:color w:val="000000"/>
      <w:sz w:val="14"/>
      <w:szCs w:val="14"/>
    </w:rPr>
  </w:style>
  <w:style w:type="paragraph" w:customStyle="1" w:styleId="CiteCard">
    <w:name w:val="Cite_Card"/>
    <w:link w:val="CiteCardChar"/>
    <w:qFormat/>
    <w:rsid w:val="00234BB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34BBE"/>
    <w:rPr>
      <w:rFonts w:ascii="Times New Roman" w:eastAsia="Times New Roman" w:hAnsi="Times New Roman" w:cs="Arial"/>
      <w:bCs/>
      <w:sz w:val="20"/>
      <w:szCs w:val="20"/>
    </w:rPr>
  </w:style>
  <w:style w:type="character" w:customStyle="1" w:styleId="btitle">
    <w:name w:val="btitle"/>
    <w:rsid w:val="00234BBE"/>
  </w:style>
  <w:style w:type="character" w:customStyle="1" w:styleId="green">
    <w:name w:val="green"/>
    <w:rsid w:val="00234BBE"/>
  </w:style>
  <w:style w:type="paragraph" w:customStyle="1" w:styleId="CM5">
    <w:name w:val="CM5"/>
    <w:basedOn w:val="Default"/>
    <w:next w:val="Default"/>
    <w:qFormat/>
    <w:rsid w:val="00234BBE"/>
    <w:pPr>
      <w:widowControl w:val="0"/>
    </w:pPr>
    <w:rPr>
      <w:rFonts w:eastAsia="MS Mincho"/>
      <w:color w:val="auto"/>
    </w:rPr>
  </w:style>
  <w:style w:type="paragraph" w:customStyle="1" w:styleId="CM14">
    <w:name w:val="CM14"/>
    <w:basedOn w:val="Default"/>
    <w:next w:val="Default"/>
    <w:uiPriority w:val="99"/>
    <w:qFormat/>
    <w:rsid w:val="00234BBE"/>
    <w:pPr>
      <w:widowControl w:val="0"/>
    </w:pPr>
    <w:rPr>
      <w:rFonts w:eastAsia="MS Mincho"/>
      <w:color w:val="auto"/>
    </w:rPr>
  </w:style>
  <w:style w:type="character" w:customStyle="1" w:styleId="BodyText1">
    <w:name w:val="Body Text1"/>
    <w:rsid w:val="00234B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34B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34BB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34B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34BB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34BB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34BB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34B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234BB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34BBE"/>
    <w:rPr>
      <w:rFonts w:ascii="Sylfaen" w:hAnsi="Sylfaen" w:cs="Sylfaen"/>
      <w:i/>
      <w:iCs/>
      <w:sz w:val="19"/>
      <w:szCs w:val="19"/>
      <w:u w:val="none"/>
      <w:shd w:val="clear" w:color="auto" w:fill="FFFFFF"/>
    </w:rPr>
  </w:style>
  <w:style w:type="character" w:customStyle="1" w:styleId="AuthorYear">
    <w:name w:val="AuthorYear"/>
    <w:uiPriority w:val="1"/>
    <w:qFormat/>
    <w:rsid w:val="00234BBE"/>
    <w:rPr>
      <w:rFonts w:ascii="Georgia" w:hAnsi="Georgia"/>
      <w:b/>
      <w:sz w:val="24"/>
    </w:rPr>
  </w:style>
  <w:style w:type="character" w:customStyle="1" w:styleId="ssl4">
    <w:name w:val="ss_l4"/>
    <w:rsid w:val="00234BBE"/>
  </w:style>
  <w:style w:type="character" w:customStyle="1" w:styleId="italic">
    <w:name w:val="italic"/>
    <w:rsid w:val="00234BBE"/>
  </w:style>
  <w:style w:type="character" w:customStyle="1" w:styleId="tl8wme">
    <w:name w:val="tl8wme"/>
    <w:basedOn w:val="DefaultParagraphFont"/>
    <w:rsid w:val="00234BBE"/>
  </w:style>
  <w:style w:type="paragraph" w:customStyle="1" w:styleId="CardIndented">
    <w:name w:val="Card (Indented)"/>
    <w:basedOn w:val="Normal"/>
    <w:link w:val="CardIndentedChar"/>
    <w:qFormat/>
    <w:rsid w:val="00234BBE"/>
    <w:pPr>
      <w:ind w:left="288"/>
    </w:pPr>
    <w:rPr>
      <w:rFonts w:eastAsia="Calibri"/>
    </w:rPr>
  </w:style>
  <w:style w:type="character" w:customStyle="1" w:styleId="CardIndentedChar">
    <w:name w:val="Card (Indented) Char"/>
    <w:link w:val="CardIndented"/>
    <w:rsid w:val="00234BBE"/>
    <w:rPr>
      <w:rFonts w:ascii="Arial" w:eastAsia="Calibri" w:hAnsi="Arial" w:cs="Arial"/>
    </w:rPr>
  </w:style>
  <w:style w:type="character" w:customStyle="1" w:styleId="cardchar00">
    <w:name w:val="cardchar0"/>
    <w:basedOn w:val="DefaultParagraphFont"/>
    <w:rsid w:val="00234BBE"/>
  </w:style>
  <w:style w:type="character" w:customStyle="1" w:styleId="UnderlineNon-bold">
    <w:name w:val="Underline Non - bold"/>
    <w:rsid w:val="00234BBE"/>
    <w:rPr>
      <w:rFonts w:ascii="Times New Roman" w:hAnsi="Times New Roman"/>
      <w:iCs/>
      <w:sz w:val="22"/>
      <w:u w:val="single"/>
    </w:rPr>
  </w:style>
  <w:style w:type="character" w:customStyle="1" w:styleId="UnderlineBold0">
    <w:name w:val="Underline Bold"/>
    <w:qFormat/>
    <w:rsid w:val="00234BB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34BBE"/>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34BBE"/>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34BBE"/>
    <w:rPr>
      <w:rFonts w:ascii="Bell MT" w:eastAsia="Times New Roman" w:hAnsi="Bell MT"/>
      <w:bCs/>
      <w:iCs/>
      <w:sz w:val="22"/>
      <w:u w:val="single"/>
    </w:rPr>
  </w:style>
  <w:style w:type="character" w:customStyle="1" w:styleId="Heading5Char2">
    <w:name w:val="Heading 5 Char2"/>
    <w:rsid w:val="00234BBE"/>
    <w:rPr>
      <w:rFonts w:ascii="Bell MT" w:eastAsia="Times New Roman" w:hAnsi="Bell MT"/>
      <w:bCs/>
      <w:iCs/>
      <w:sz w:val="10"/>
      <w:szCs w:val="26"/>
    </w:rPr>
  </w:style>
  <w:style w:type="character" w:customStyle="1" w:styleId="Boxed">
    <w:name w:val="Boxed"/>
    <w:qFormat/>
    <w:rsid w:val="00234BBE"/>
    <w:rPr>
      <w:rFonts w:ascii="Garamond" w:hAnsi="Garamond"/>
      <w:b/>
      <w:sz w:val="22"/>
      <w:bdr w:val="single" w:sz="6" w:space="0" w:color="auto"/>
    </w:rPr>
  </w:style>
  <w:style w:type="paragraph" w:customStyle="1" w:styleId="Heading2-NotBold">
    <w:name w:val="Heading 2 - Not Bold"/>
    <w:basedOn w:val="Heading2"/>
    <w:autoRedefine/>
    <w:qFormat/>
    <w:rsid w:val="00234BBE"/>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234BBE"/>
    <w:rPr>
      <w:rFonts w:ascii="Arial" w:hAnsi="Arial"/>
      <w:vanish/>
      <w:sz w:val="16"/>
      <w:szCs w:val="16"/>
    </w:rPr>
  </w:style>
  <w:style w:type="paragraph" w:styleId="z-TopofForm">
    <w:name w:val="HTML Top of Form"/>
    <w:basedOn w:val="Normal"/>
    <w:next w:val="Normal"/>
    <w:link w:val="z-TopofFormChar"/>
    <w:hidden/>
    <w:uiPriority w:val="99"/>
    <w:unhideWhenUsed/>
    <w:rsid w:val="00234BBE"/>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234BBE"/>
    <w:rPr>
      <w:rFonts w:ascii="Arial" w:hAnsi="Arial" w:cs="Arial"/>
      <w:vanish/>
      <w:sz w:val="16"/>
      <w:szCs w:val="16"/>
    </w:rPr>
  </w:style>
  <w:style w:type="character" w:customStyle="1" w:styleId="z-BottomofFormChar">
    <w:name w:val="z-Bottom of Form Char"/>
    <w:link w:val="z-BottomofForm"/>
    <w:uiPriority w:val="99"/>
    <w:rsid w:val="00234BBE"/>
    <w:rPr>
      <w:rFonts w:ascii="Arial" w:hAnsi="Arial"/>
      <w:vanish/>
      <w:sz w:val="16"/>
      <w:szCs w:val="16"/>
    </w:rPr>
  </w:style>
  <w:style w:type="paragraph" w:styleId="z-BottomofForm">
    <w:name w:val="HTML Bottom of Form"/>
    <w:basedOn w:val="Normal"/>
    <w:next w:val="Normal"/>
    <w:link w:val="z-BottomofFormChar"/>
    <w:hidden/>
    <w:uiPriority w:val="99"/>
    <w:unhideWhenUsed/>
    <w:rsid w:val="00234BBE"/>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234BBE"/>
    <w:rPr>
      <w:rFonts w:ascii="Arial" w:hAnsi="Arial" w:cs="Arial"/>
      <w:vanish/>
      <w:sz w:val="16"/>
      <w:szCs w:val="16"/>
    </w:rPr>
  </w:style>
  <w:style w:type="paragraph" w:customStyle="1" w:styleId="Heading2-Bold">
    <w:name w:val="Heading 2 - Bold"/>
    <w:basedOn w:val="Normal"/>
    <w:autoRedefine/>
    <w:qFormat/>
    <w:rsid w:val="00234BBE"/>
    <w:rPr>
      <w:rFonts w:ascii="Garamond" w:eastAsia="Calibri" w:hAnsi="Garamond"/>
      <w:b/>
    </w:rPr>
  </w:style>
  <w:style w:type="paragraph" w:customStyle="1" w:styleId="Microtext0">
    <w:name w:val="Microtext"/>
    <w:basedOn w:val="Normal"/>
    <w:next w:val="Normal"/>
    <w:link w:val="MicrotextChar0"/>
    <w:qFormat/>
    <w:rsid w:val="00234BBE"/>
    <w:rPr>
      <w:rFonts w:eastAsia="Calibri"/>
      <w:sz w:val="12"/>
      <w:lang w:val="x-none" w:eastAsia="x-none"/>
    </w:rPr>
  </w:style>
  <w:style w:type="character" w:customStyle="1" w:styleId="MicrotextChar0">
    <w:name w:val="Microtext Char"/>
    <w:link w:val="Microtext0"/>
    <w:rsid w:val="00234BBE"/>
    <w:rPr>
      <w:rFonts w:ascii="Arial" w:eastAsia="Calibri" w:hAnsi="Arial" w:cs="Arial"/>
      <w:sz w:val="12"/>
      <w:lang w:val="x-none" w:eastAsia="x-none"/>
    </w:rPr>
  </w:style>
  <w:style w:type="character" w:customStyle="1" w:styleId="Style2CharChar">
    <w:name w:val="Style2 Char Char"/>
    <w:rsid w:val="00234BBE"/>
    <w:rPr>
      <w:u w:val="thick"/>
      <w:lang w:val="en-US" w:eastAsia="en-US" w:bidi="ar-SA"/>
    </w:rPr>
  </w:style>
  <w:style w:type="character" w:customStyle="1" w:styleId="authordate1">
    <w:name w:val="authordate"/>
    <w:rsid w:val="00234BBE"/>
  </w:style>
  <w:style w:type="paragraph" w:customStyle="1" w:styleId="tag">
    <w:name w:val="%tag"/>
    <w:basedOn w:val="Normal"/>
    <w:next w:val="Normal"/>
    <w:link w:val="tagChar"/>
    <w:qFormat/>
    <w:rsid w:val="00234BBE"/>
    <w:rPr>
      <w:rFonts w:ascii="Garamond" w:eastAsia="Calibri" w:hAnsi="Garamond"/>
      <w:bCs/>
      <w:sz w:val="18"/>
    </w:rPr>
  </w:style>
  <w:style w:type="character" w:customStyle="1" w:styleId="underline0">
    <w:name w:val="%underline"/>
    <w:qFormat/>
    <w:rsid w:val="00234BBE"/>
    <w:rPr>
      <w:rFonts w:ascii="Times New Roman" w:hAnsi="Times New Roman"/>
      <w:sz w:val="16"/>
      <w:u w:val="none"/>
    </w:rPr>
  </w:style>
  <w:style w:type="character" w:customStyle="1" w:styleId="AUNDERLINE0">
    <w:name w:val="AUNDERLINE"/>
    <w:qFormat/>
    <w:rsid w:val="00234BBE"/>
    <w:rPr>
      <w:rFonts w:ascii="Times New Roman" w:hAnsi="Times New Roman"/>
      <w:sz w:val="20"/>
      <w:u w:val="single"/>
    </w:rPr>
  </w:style>
  <w:style w:type="paragraph" w:customStyle="1" w:styleId="Style20">
    <w:name w:val="Style 2"/>
    <w:basedOn w:val="Normal"/>
    <w:link w:val="Style2Char"/>
    <w:qFormat/>
    <w:rsid w:val="00234BBE"/>
    <w:pPr>
      <w:ind w:left="432"/>
    </w:pPr>
    <w:rPr>
      <w:rFonts w:eastAsia="Times New Roman"/>
      <w:szCs w:val="20"/>
      <w:u w:val="single"/>
      <w:lang w:val="x-none" w:eastAsia="x-none"/>
    </w:rPr>
  </w:style>
  <w:style w:type="character" w:customStyle="1" w:styleId="Style2Char">
    <w:name w:val="Style 2 Char"/>
    <w:link w:val="Style20"/>
    <w:rsid w:val="00234BBE"/>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234BBE"/>
    <w:rPr>
      <w:rFonts w:ascii="Garamond" w:eastAsia="Times New Roman" w:hAnsi="Garamond"/>
      <w:szCs w:val="20"/>
      <w:u w:val="single"/>
      <w:lang w:val="x-none" w:eastAsia="x-none"/>
    </w:rPr>
  </w:style>
  <w:style w:type="character" w:customStyle="1" w:styleId="GAUnderlineChar">
    <w:name w:val="GA Underline Char"/>
    <w:link w:val="GAUnderline"/>
    <w:rsid w:val="00234BBE"/>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234BBE"/>
    <w:rPr>
      <w:rFonts w:eastAsia="Times New Roman"/>
      <w:sz w:val="18"/>
      <w:szCs w:val="20"/>
      <w:lang w:val="x-none" w:eastAsia="x-none"/>
    </w:rPr>
  </w:style>
  <w:style w:type="character" w:customStyle="1" w:styleId="textsmallChar">
    <w:name w:val="textsmall Char"/>
    <w:link w:val="textsmall"/>
    <w:rsid w:val="00234BBE"/>
    <w:rPr>
      <w:rFonts w:ascii="Arial" w:eastAsia="Times New Roman" w:hAnsi="Arial" w:cs="Arial"/>
      <w:sz w:val="18"/>
      <w:szCs w:val="20"/>
      <w:lang w:val="x-none" w:eastAsia="x-none"/>
    </w:rPr>
  </w:style>
  <w:style w:type="paragraph" w:customStyle="1" w:styleId="cardtext3">
    <w:name w:val="cardtext"/>
    <w:basedOn w:val="Normal"/>
    <w:link w:val="cardtextChar2"/>
    <w:qFormat/>
    <w:rsid w:val="00234BBE"/>
    <w:rPr>
      <w:rFonts w:eastAsia="Times New Roman"/>
      <w:szCs w:val="20"/>
      <w:u w:val="single"/>
      <w:lang w:val="x-none" w:eastAsia="x-none"/>
    </w:rPr>
  </w:style>
  <w:style w:type="character" w:customStyle="1" w:styleId="cardtextChar2">
    <w:name w:val="cardtext Char"/>
    <w:link w:val="cardtext3"/>
    <w:rsid w:val="00234BBE"/>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234BB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34BBE"/>
    <w:rPr>
      <w:rFonts w:ascii="Arial" w:eastAsia="Calibri" w:hAnsi="Arial" w:cs="Arial"/>
      <w:b/>
      <w:sz w:val="18"/>
      <w:u w:val="single"/>
      <w:lang w:val="x-none" w:eastAsia="x-none"/>
    </w:rPr>
  </w:style>
  <w:style w:type="paragraph" w:customStyle="1" w:styleId="Micro">
    <w:name w:val="Micro"/>
    <w:basedOn w:val="Normal"/>
    <w:next w:val="Normal"/>
    <w:link w:val="MicroChar"/>
    <w:qFormat/>
    <w:rsid w:val="00234BBE"/>
    <w:rPr>
      <w:rFonts w:eastAsia="Times New Roman"/>
      <w:sz w:val="12"/>
    </w:rPr>
  </w:style>
  <w:style w:type="character" w:customStyle="1" w:styleId="MicroChar">
    <w:name w:val="Micro Char"/>
    <w:link w:val="Micro"/>
    <w:rsid w:val="00234BBE"/>
    <w:rPr>
      <w:rFonts w:ascii="Arial" w:eastAsia="Times New Roman" w:hAnsi="Arial" w:cs="Arial"/>
      <w:sz w:val="12"/>
    </w:rPr>
  </w:style>
  <w:style w:type="paragraph" w:customStyle="1" w:styleId="CardNotUnderlined">
    <w:name w:val="Card Not Underlined"/>
    <w:basedOn w:val="Normal"/>
    <w:link w:val="CardNotUnderlinedChar1"/>
    <w:autoRedefine/>
    <w:qFormat/>
    <w:rsid w:val="00234BBE"/>
    <w:rPr>
      <w:rFonts w:ascii="Bell MT" w:eastAsia="Calibri" w:hAnsi="Bell MT"/>
      <w:szCs w:val="20"/>
    </w:rPr>
  </w:style>
  <w:style w:type="character" w:customStyle="1" w:styleId="UnderlinedCharChar0">
    <w:name w:val="Underlined Char Char"/>
    <w:rsid w:val="00234BBE"/>
    <w:rPr>
      <w:rFonts w:ascii="Garamond" w:hAnsi="Garamond"/>
      <w:szCs w:val="28"/>
      <w:u w:val="single"/>
      <w:lang w:val="en-US" w:eastAsia="en-US" w:bidi="ar-SA"/>
    </w:rPr>
  </w:style>
  <w:style w:type="character" w:customStyle="1" w:styleId="ssl0">
    <w:name w:val="ss_l0"/>
    <w:basedOn w:val="DefaultParagraphFont"/>
    <w:rsid w:val="00234BBE"/>
  </w:style>
  <w:style w:type="paragraph" w:customStyle="1" w:styleId="h-lead">
    <w:name w:val="h-lead"/>
    <w:basedOn w:val="Normal"/>
    <w:qFormat/>
    <w:rsid w:val="00234BBE"/>
    <w:pPr>
      <w:spacing w:before="100" w:beforeAutospacing="1" w:after="100" w:afterAutospacing="1"/>
    </w:pPr>
    <w:rPr>
      <w:rFonts w:eastAsia="Times New Roman"/>
      <w:sz w:val="24"/>
    </w:rPr>
  </w:style>
  <w:style w:type="character" w:customStyle="1" w:styleId="slug-doi">
    <w:name w:val="slug-doi"/>
    <w:basedOn w:val="DefaultParagraphFont"/>
    <w:rsid w:val="00234BBE"/>
  </w:style>
  <w:style w:type="character" w:customStyle="1" w:styleId="slug-pub-date">
    <w:name w:val="slug-pub-date"/>
    <w:basedOn w:val="DefaultParagraphFont"/>
    <w:rsid w:val="00234BBE"/>
  </w:style>
  <w:style w:type="character" w:customStyle="1" w:styleId="slug-vol">
    <w:name w:val="slug-vol"/>
    <w:basedOn w:val="DefaultParagraphFont"/>
    <w:rsid w:val="00234BBE"/>
  </w:style>
  <w:style w:type="character" w:customStyle="1" w:styleId="slug-issue">
    <w:name w:val="slug-issue"/>
    <w:basedOn w:val="DefaultParagraphFont"/>
    <w:rsid w:val="00234BBE"/>
  </w:style>
  <w:style w:type="character" w:customStyle="1" w:styleId="slug-pages">
    <w:name w:val="slug-pages"/>
    <w:basedOn w:val="DefaultParagraphFont"/>
    <w:rsid w:val="00234BBE"/>
  </w:style>
  <w:style w:type="paragraph" w:customStyle="1" w:styleId="intro">
    <w:name w:val="intro"/>
    <w:basedOn w:val="Normal"/>
    <w:qFormat/>
    <w:rsid w:val="00234BBE"/>
    <w:pPr>
      <w:spacing w:before="100" w:beforeAutospacing="1" w:after="100" w:afterAutospacing="1"/>
    </w:pPr>
    <w:rPr>
      <w:rFonts w:eastAsia="Times New Roman"/>
      <w:sz w:val="24"/>
    </w:rPr>
  </w:style>
  <w:style w:type="character" w:customStyle="1" w:styleId="af">
    <w:name w:val="af"/>
    <w:basedOn w:val="DefaultParagraphFont"/>
    <w:rsid w:val="00234BBE"/>
  </w:style>
  <w:style w:type="character" w:customStyle="1" w:styleId="ab">
    <w:name w:val="ab"/>
    <w:basedOn w:val="DefaultParagraphFont"/>
    <w:rsid w:val="00234BBE"/>
  </w:style>
  <w:style w:type="character" w:customStyle="1" w:styleId="em">
    <w:name w:val="em"/>
    <w:basedOn w:val="DefaultParagraphFont"/>
    <w:rsid w:val="00234BBE"/>
  </w:style>
  <w:style w:type="character" w:customStyle="1" w:styleId="au">
    <w:name w:val="au"/>
    <w:basedOn w:val="DefaultParagraphFont"/>
    <w:rsid w:val="00234BBE"/>
  </w:style>
  <w:style w:type="character" w:customStyle="1" w:styleId="ti">
    <w:name w:val="ti"/>
    <w:basedOn w:val="DefaultParagraphFont"/>
    <w:rsid w:val="00234BBE"/>
  </w:style>
  <w:style w:type="character" w:customStyle="1" w:styleId="subheadblue">
    <w:name w:val="subhead_blue"/>
    <w:basedOn w:val="DefaultParagraphFont"/>
    <w:rsid w:val="00234BBE"/>
  </w:style>
  <w:style w:type="paragraph" w:customStyle="1" w:styleId="body-paragraph">
    <w:name w:val="body-paragraph"/>
    <w:basedOn w:val="Normal"/>
    <w:qFormat/>
    <w:rsid w:val="00234BBE"/>
    <w:pPr>
      <w:spacing w:before="100" w:beforeAutospacing="1" w:after="100" w:afterAutospacing="1"/>
    </w:pPr>
    <w:rPr>
      <w:rFonts w:eastAsia="Times New Roman"/>
      <w:sz w:val="24"/>
    </w:rPr>
  </w:style>
  <w:style w:type="character" w:customStyle="1" w:styleId="affiliation">
    <w:name w:val="affiliation"/>
    <w:basedOn w:val="DefaultParagraphFont"/>
    <w:rsid w:val="00234BBE"/>
  </w:style>
  <w:style w:type="character" w:customStyle="1" w:styleId="slug-doi-wrapper">
    <w:name w:val="slug-doi-wrapper"/>
    <w:basedOn w:val="DefaultParagraphFont"/>
    <w:rsid w:val="00234BBE"/>
  </w:style>
  <w:style w:type="character" w:customStyle="1" w:styleId="slug-metadata-noteahead-of-print">
    <w:name w:val="slug-metadata-note ahead-of-print"/>
    <w:basedOn w:val="DefaultParagraphFont"/>
    <w:rsid w:val="00234BBE"/>
  </w:style>
  <w:style w:type="character" w:customStyle="1" w:styleId="slug-ahead-of-print-date">
    <w:name w:val="slug-ahead-of-print-date"/>
    <w:basedOn w:val="DefaultParagraphFont"/>
    <w:rsid w:val="00234BBE"/>
  </w:style>
  <w:style w:type="character" w:customStyle="1" w:styleId="medium-bold">
    <w:name w:val="medium-bold"/>
    <w:basedOn w:val="DefaultParagraphFont"/>
    <w:rsid w:val="00234BBE"/>
  </w:style>
  <w:style w:type="character" w:customStyle="1" w:styleId="updated-short-citation">
    <w:name w:val="updated-short-citation"/>
    <w:basedOn w:val="DefaultParagraphFont"/>
    <w:rsid w:val="00234BBE"/>
  </w:style>
  <w:style w:type="character" w:customStyle="1" w:styleId="goohl0">
    <w:name w:val="goohl0"/>
    <w:basedOn w:val="DefaultParagraphFont"/>
    <w:rsid w:val="00234BBE"/>
  </w:style>
  <w:style w:type="character" w:customStyle="1" w:styleId="CharChar6">
    <w:name w:val="Char Char6"/>
    <w:rsid w:val="00234BBE"/>
    <w:rPr>
      <w:rFonts w:cs="Arial"/>
      <w:bCs/>
      <w:sz w:val="16"/>
      <w:szCs w:val="26"/>
      <w:lang w:val="en-US" w:eastAsia="en-US" w:bidi="ar-SA"/>
    </w:rPr>
  </w:style>
  <w:style w:type="character" w:customStyle="1" w:styleId="CharChar3">
    <w:name w:val="Char Char3"/>
    <w:rsid w:val="00234BBE"/>
    <w:rPr>
      <w:szCs w:val="24"/>
    </w:rPr>
  </w:style>
  <w:style w:type="character" w:customStyle="1" w:styleId="TagCharChar1">
    <w:name w:val="Tag Char Char1"/>
    <w:rsid w:val="00234BBE"/>
    <w:rPr>
      <w:b/>
      <w:sz w:val="24"/>
      <w:szCs w:val="24"/>
      <w:lang w:val="en-US" w:eastAsia="en-US" w:bidi="ar-SA"/>
    </w:rPr>
  </w:style>
  <w:style w:type="numbering" w:customStyle="1" w:styleId="NoList3">
    <w:name w:val="No List3"/>
    <w:next w:val="NoList"/>
    <w:semiHidden/>
    <w:unhideWhenUsed/>
    <w:rsid w:val="00234BBE"/>
  </w:style>
  <w:style w:type="numbering" w:customStyle="1" w:styleId="NoList4">
    <w:name w:val="No List4"/>
    <w:next w:val="NoList"/>
    <w:semiHidden/>
    <w:unhideWhenUsed/>
    <w:rsid w:val="00234BBE"/>
  </w:style>
  <w:style w:type="character" w:customStyle="1" w:styleId="12TimesNewRoman">
    <w:name w:val="12 Times New Roman"/>
    <w:rsid w:val="00234BB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34BB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34BBE"/>
    <w:rPr>
      <w:rFonts w:ascii="Bell MT" w:eastAsia="Times New Roman" w:hAnsi="Bell MT" w:cs="Times New Roman"/>
      <w:b/>
      <w:szCs w:val="28"/>
    </w:rPr>
  </w:style>
  <w:style w:type="paragraph" w:customStyle="1" w:styleId="F4-NormalText">
    <w:name w:val="F4 - Normal Text"/>
    <w:basedOn w:val="Normal"/>
    <w:qFormat/>
    <w:rsid w:val="00234BBE"/>
    <w:rPr>
      <w:rFonts w:eastAsia="Calibri"/>
    </w:rPr>
  </w:style>
  <w:style w:type="character" w:customStyle="1" w:styleId="berief">
    <w:name w:val="berief"/>
    <w:rsid w:val="00234BBE"/>
    <w:rPr>
      <w:rFonts w:ascii="Times New Roman" w:eastAsia="Times New Roman" w:hAnsi="Times New Roman" w:cs="Times New Roman"/>
      <w:sz w:val="20"/>
      <w:u w:val="none"/>
    </w:rPr>
  </w:style>
  <w:style w:type="numbering" w:customStyle="1" w:styleId="NoList5">
    <w:name w:val="No List5"/>
    <w:next w:val="NoList"/>
    <w:semiHidden/>
    <w:unhideWhenUsed/>
    <w:rsid w:val="00234BBE"/>
  </w:style>
  <w:style w:type="character" w:customStyle="1" w:styleId="Brief-Smalltext">
    <w:name w:val="Brief - Small text"/>
    <w:rsid w:val="00234BBE"/>
    <w:rPr>
      <w:rFonts w:ascii="Times New Roman" w:hAnsi="Times New Roman" w:cs="Times New Roman"/>
      <w:sz w:val="14"/>
      <w:u w:val="none"/>
    </w:rPr>
  </w:style>
  <w:style w:type="paragraph" w:customStyle="1" w:styleId="F3-TagAuthor">
    <w:name w:val="F3 - Tag/Author"/>
    <w:basedOn w:val="Normal"/>
    <w:qFormat/>
    <w:rsid w:val="00234BBE"/>
    <w:rPr>
      <w:rFonts w:eastAsia="Times New Roman"/>
      <w:b/>
    </w:rPr>
  </w:style>
  <w:style w:type="paragraph" w:customStyle="1" w:styleId="F5-UnderlineNormal">
    <w:name w:val="F5 - Underline Normal"/>
    <w:basedOn w:val="Normal"/>
    <w:qFormat/>
    <w:rsid w:val="00234BBE"/>
    <w:rPr>
      <w:rFonts w:eastAsia="Calibri"/>
      <w:u w:val="single"/>
    </w:rPr>
  </w:style>
  <w:style w:type="character" w:customStyle="1" w:styleId="F8-UnderlineBold">
    <w:name w:val="F8 - Underline/Bold"/>
    <w:rsid w:val="00234BBE"/>
    <w:rPr>
      <w:rFonts w:ascii="Times New Roman" w:hAnsi="Times New Roman"/>
      <w:b/>
      <w:sz w:val="20"/>
      <w:u w:val="single"/>
    </w:rPr>
  </w:style>
  <w:style w:type="character" w:customStyle="1" w:styleId="F7-SmallFont">
    <w:name w:val="F7 - Small Font"/>
    <w:rsid w:val="00234BBE"/>
    <w:rPr>
      <w:rFonts w:ascii="Times New Roman" w:hAnsi="Times New Roman"/>
      <w:sz w:val="14"/>
    </w:rPr>
  </w:style>
  <w:style w:type="paragraph" w:customStyle="1" w:styleId="Brief-PrimarySource">
    <w:name w:val="Brief - Primary Source"/>
    <w:basedOn w:val="Normal"/>
    <w:qFormat/>
    <w:rsid w:val="00234BBE"/>
    <w:rPr>
      <w:rFonts w:eastAsia="Times New Roman"/>
      <w:b/>
      <w:sz w:val="24"/>
      <w:u w:val="single"/>
    </w:rPr>
  </w:style>
  <w:style w:type="paragraph" w:customStyle="1" w:styleId="Brief-Underline">
    <w:name w:val="Brief - Underline"/>
    <w:basedOn w:val="Normal"/>
    <w:qFormat/>
    <w:rsid w:val="00234BBE"/>
    <w:rPr>
      <w:rFonts w:eastAsia="Times New Roman"/>
      <w:u w:val="single"/>
    </w:rPr>
  </w:style>
  <w:style w:type="character" w:customStyle="1" w:styleId="Brief-Bold">
    <w:name w:val="Brief - Bold"/>
    <w:rsid w:val="00234BBE"/>
    <w:rPr>
      <w:rFonts w:cs="Times New Roman"/>
      <w:b/>
    </w:rPr>
  </w:style>
  <w:style w:type="character" w:customStyle="1" w:styleId="Card-Underline">
    <w:name w:val="Card - Underline"/>
    <w:rsid w:val="00234BBE"/>
    <w:rPr>
      <w:rFonts w:cs="Times New Roman"/>
      <w:u w:val="single"/>
    </w:rPr>
  </w:style>
  <w:style w:type="character" w:customStyle="1" w:styleId="beriefunderline">
    <w:name w:val="berief = underline"/>
    <w:rsid w:val="00234BBE"/>
    <w:rPr>
      <w:rFonts w:ascii="Times New Roman" w:eastAsia="Times New Roman" w:hAnsi="Times New Roman" w:cs="Times New Roman"/>
      <w:sz w:val="20"/>
      <w:u w:val="single"/>
    </w:rPr>
  </w:style>
  <w:style w:type="paragraph" w:customStyle="1" w:styleId="Brief">
    <w:name w:val="Brief"/>
    <w:basedOn w:val="Brief-PrimarySource"/>
    <w:qFormat/>
    <w:rsid w:val="00234BBE"/>
    <w:rPr>
      <w:b w:val="0"/>
    </w:rPr>
  </w:style>
  <w:style w:type="character" w:customStyle="1" w:styleId="BoldText10pt">
    <w:name w:val="Bold Text 10 pt"/>
    <w:rsid w:val="00234BB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234BB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234BB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234BB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234BB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234BB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234BBE"/>
    <w:pPr>
      <w:widowControl w:val="0"/>
      <w:spacing w:line="276" w:lineRule="atLeast"/>
    </w:pPr>
    <w:rPr>
      <w:color w:val="auto"/>
    </w:rPr>
  </w:style>
  <w:style w:type="paragraph" w:customStyle="1" w:styleId="CM34">
    <w:name w:val="CM34"/>
    <w:basedOn w:val="Default"/>
    <w:next w:val="Default"/>
    <w:qFormat/>
    <w:rsid w:val="00234BBE"/>
    <w:pPr>
      <w:widowControl w:val="0"/>
    </w:pPr>
    <w:rPr>
      <w:color w:val="auto"/>
    </w:rPr>
  </w:style>
  <w:style w:type="paragraph" w:customStyle="1" w:styleId="CM56">
    <w:name w:val="CM56"/>
    <w:basedOn w:val="Default"/>
    <w:next w:val="Default"/>
    <w:qFormat/>
    <w:rsid w:val="00234BBE"/>
    <w:pPr>
      <w:widowControl w:val="0"/>
    </w:pPr>
    <w:rPr>
      <w:rFonts w:eastAsia="Calibri"/>
      <w:color w:val="auto"/>
    </w:rPr>
  </w:style>
  <w:style w:type="paragraph" w:customStyle="1" w:styleId="CM58">
    <w:name w:val="CM58"/>
    <w:basedOn w:val="Default"/>
    <w:next w:val="Default"/>
    <w:qFormat/>
    <w:rsid w:val="00234BBE"/>
    <w:pPr>
      <w:widowControl w:val="0"/>
    </w:pPr>
    <w:rPr>
      <w:rFonts w:eastAsia="Calibri"/>
      <w:color w:val="auto"/>
    </w:rPr>
  </w:style>
  <w:style w:type="paragraph" w:customStyle="1" w:styleId="CM57">
    <w:name w:val="CM57"/>
    <w:basedOn w:val="Default"/>
    <w:next w:val="Default"/>
    <w:qFormat/>
    <w:rsid w:val="00234BBE"/>
    <w:pPr>
      <w:widowControl w:val="0"/>
    </w:pPr>
    <w:rPr>
      <w:rFonts w:eastAsia="Calibri"/>
      <w:color w:val="auto"/>
    </w:rPr>
  </w:style>
  <w:style w:type="paragraph" w:customStyle="1" w:styleId="CM1">
    <w:name w:val="CM1"/>
    <w:basedOn w:val="Default"/>
    <w:next w:val="Default"/>
    <w:qFormat/>
    <w:rsid w:val="00234BBE"/>
    <w:pPr>
      <w:widowControl w:val="0"/>
    </w:pPr>
    <w:rPr>
      <w:rFonts w:eastAsia="Calibri"/>
      <w:color w:val="auto"/>
    </w:rPr>
  </w:style>
  <w:style w:type="paragraph" w:customStyle="1" w:styleId="CM49">
    <w:name w:val="CM49"/>
    <w:basedOn w:val="Default"/>
    <w:next w:val="Default"/>
    <w:qFormat/>
    <w:rsid w:val="00234BBE"/>
    <w:pPr>
      <w:widowControl w:val="0"/>
    </w:pPr>
    <w:rPr>
      <w:rFonts w:eastAsia="Calibri"/>
      <w:color w:val="auto"/>
    </w:rPr>
  </w:style>
  <w:style w:type="paragraph" w:customStyle="1" w:styleId="CM41">
    <w:name w:val="CM41"/>
    <w:basedOn w:val="Default"/>
    <w:next w:val="Default"/>
    <w:qFormat/>
    <w:rsid w:val="00234BBE"/>
    <w:pPr>
      <w:widowControl w:val="0"/>
    </w:pPr>
    <w:rPr>
      <w:rFonts w:eastAsia="Calibri"/>
      <w:color w:val="auto"/>
    </w:rPr>
  </w:style>
  <w:style w:type="paragraph" w:customStyle="1" w:styleId="3rdOrderPara">
    <w:name w:val="3rd Order Para"/>
    <w:basedOn w:val="Default"/>
    <w:next w:val="Default"/>
    <w:qFormat/>
    <w:rsid w:val="00234BBE"/>
    <w:pPr>
      <w:widowControl w:val="0"/>
    </w:pPr>
    <w:rPr>
      <w:rFonts w:eastAsia="Calibri"/>
      <w:color w:val="auto"/>
    </w:rPr>
  </w:style>
  <w:style w:type="paragraph" w:customStyle="1" w:styleId="2ndOrderPara">
    <w:name w:val="2nd Order Para"/>
    <w:basedOn w:val="Default"/>
    <w:next w:val="Default"/>
    <w:qFormat/>
    <w:rsid w:val="00234BBE"/>
    <w:pPr>
      <w:widowControl w:val="0"/>
    </w:pPr>
    <w:rPr>
      <w:rFonts w:eastAsia="Calibri"/>
      <w:color w:val="auto"/>
    </w:rPr>
  </w:style>
  <w:style w:type="paragraph" w:customStyle="1" w:styleId="Normal-SIGN2">
    <w:name w:val="Normal-SIGN2"/>
    <w:basedOn w:val="Default"/>
    <w:next w:val="Default"/>
    <w:qFormat/>
    <w:rsid w:val="00234BBE"/>
    <w:pPr>
      <w:widowControl w:val="0"/>
    </w:pPr>
    <w:rPr>
      <w:rFonts w:eastAsia="Calibri"/>
      <w:color w:val="auto"/>
    </w:rPr>
  </w:style>
  <w:style w:type="paragraph" w:customStyle="1" w:styleId="Normal-SIGN1">
    <w:name w:val="Normal-SIGN1"/>
    <w:basedOn w:val="Default"/>
    <w:next w:val="Default"/>
    <w:qFormat/>
    <w:rsid w:val="00234BBE"/>
    <w:pPr>
      <w:widowControl w:val="0"/>
    </w:pPr>
    <w:rPr>
      <w:rFonts w:eastAsia="Calibri"/>
      <w:color w:val="auto"/>
    </w:rPr>
  </w:style>
  <w:style w:type="paragraph" w:customStyle="1" w:styleId="CM3">
    <w:name w:val="CM3"/>
    <w:basedOn w:val="Default"/>
    <w:next w:val="Default"/>
    <w:qFormat/>
    <w:rsid w:val="00234BBE"/>
    <w:pPr>
      <w:widowControl w:val="0"/>
      <w:spacing w:line="553" w:lineRule="atLeast"/>
    </w:pPr>
    <w:rPr>
      <w:rFonts w:eastAsia="Calibri"/>
      <w:color w:val="auto"/>
    </w:rPr>
  </w:style>
  <w:style w:type="paragraph" w:customStyle="1" w:styleId="CM33">
    <w:name w:val="CM33"/>
    <w:basedOn w:val="Default"/>
    <w:next w:val="Default"/>
    <w:qFormat/>
    <w:rsid w:val="00234BBE"/>
    <w:pPr>
      <w:widowControl w:val="0"/>
    </w:pPr>
    <w:rPr>
      <w:rFonts w:eastAsia="Calibri"/>
      <w:color w:val="auto"/>
    </w:rPr>
  </w:style>
  <w:style w:type="paragraph" w:customStyle="1" w:styleId="CM37">
    <w:name w:val="CM37"/>
    <w:basedOn w:val="Default"/>
    <w:next w:val="Default"/>
    <w:qFormat/>
    <w:rsid w:val="00234BBE"/>
    <w:pPr>
      <w:widowControl w:val="0"/>
    </w:pPr>
    <w:rPr>
      <w:rFonts w:eastAsia="Calibri"/>
      <w:color w:val="auto"/>
    </w:rPr>
  </w:style>
  <w:style w:type="paragraph" w:customStyle="1" w:styleId="CM7">
    <w:name w:val="CM7"/>
    <w:basedOn w:val="Default"/>
    <w:next w:val="Default"/>
    <w:qFormat/>
    <w:rsid w:val="00234BBE"/>
    <w:pPr>
      <w:widowControl w:val="0"/>
      <w:spacing w:line="553" w:lineRule="atLeast"/>
    </w:pPr>
    <w:rPr>
      <w:rFonts w:eastAsia="Calibri"/>
      <w:color w:val="auto"/>
    </w:rPr>
  </w:style>
  <w:style w:type="paragraph" w:styleId="PlainText">
    <w:name w:val="Plain Text"/>
    <w:basedOn w:val="Normal"/>
    <w:next w:val="Normal"/>
    <w:link w:val="PlainTextChar"/>
    <w:rsid w:val="00234BB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34BBE"/>
    <w:rPr>
      <w:rFonts w:ascii="IJGCNM+Arial" w:eastAsia="Times New Roman" w:hAnsi="IJGCNM+Arial" w:cs="Arial"/>
      <w:sz w:val="24"/>
    </w:rPr>
  </w:style>
  <w:style w:type="paragraph" w:customStyle="1" w:styleId="Brief-SecondarySource">
    <w:name w:val="Brief - Secondary Source"/>
    <w:basedOn w:val="Normal"/>
    <w:qFormat/>
    <w:rsid w:val="00234BBE"/>
    <w:rPr>
      <w:rFonts w:eastAsia="Times New Roman"/>
      <w:sz w:val="14"/>
      <w:szCs w:val="20"/>
    </w:rPr>
  </w:style>
  <w:style w:type="paragraph" w:customStyle="1" w:styleId="Brief-Card">
    <w:name w:val="Brief - Card"/>
    <w:basedOn w:val="Normal"/>
    <w:qFormat/>
    <w:rsid w:val="00234BBE"/>
    <w:rPr>
      <w:rFonts w:eastAsia="Times New Roman"/>
    </w:rPr>
  </w:style>
  <w:style w:type="paragraph" w:customStyle="1" w:styleId="Pa2">
    <w:name w:val="Pa2"/>
    <w:basedOn w:val="Default"/>
    <w:next w:val="Default"/>
    <w:uiPriority w:val="99"/>
    <w:qFormat/>
    <w:rsid w:val="00234BBE"/>
    <w:pPr>
      <w:widowControl w:val="0"/>
      <w:spacing w:line="201" w:lineRule="atLeast"/>
    </w:pPr>
    <w:rPr>
      <w:rFonts w:ascii="Futura Book" w:hAnsi="Futura Book"/>
      <w:color w:val="auto"/>
    </w:rPr>
  </w:style>
  <w:style w:type="paragraph" w:customStyle="1" w:styleId="Normal3">
    <w:name w:val="Normal+3"/>
    <w:basedOn w:val="Normal"/>
    <w:next w:val="Normal"/>
    <w:qFormat/>
    <w:rsid w:val="00234BBE"/>
    <w:pPr>
      <w:widowControl w:val="0"/>
      <w:autoSpaceDE w:val="0"/>
      <w:autoSpaceDN w:val="0"/>
      <w:adjustRightInd w:val="0"/>
    </w:pPr>
    <w:rPr>
      <w:rFonts w:eastAsia="Times New Roman"/>
      <w:sz w:val="24"/>
    </w:rPr>
  </w:style>
  <w:style w:type="paragraph" w:customStyle="1" w:styleId="Normal1">
    <w:name w:val="Normal+1"/>
    <w:basedOn w:val="Normal"/>
    <w:next w:val="Normal"/>
    <w:qFormat/>
    <w:rsid w:val="00234BBE"/>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234BBE"/>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234BBE"/>
    <w:pPr>
      <w:widowControl w:val="0"/>
    </w:pPr>
    <w:rPr>
      <w:rFonts w:ascii="Arial Black" w:hAnsi="Arial Black"/>
      <w:color w:val="auto"/>
    </w:rPr>
  </w:style>
  <w:style w:type="character" w:customStyle="1" w:styleId="eoeaheader">
    <w:name w:val="eoea_header"/>
    <w:basedOn w:val="DefaultParagraphFont"/>
    <w:rsid w:val="00234BBE"/>
  </w:style>
  <w:style w:type="character" w:customStyle="1" w:styleId="SC4208902">
    <w:name w:val="SC.4.208902"/>
    <w:rsid w:val="00234BBE"/>
    <w:rPr>
      <w:rFonts w:cs="Century"/>
      <w:color w:val="000000"/>
      <w:sz w:val="22"/>
      <w:szCs w:val="22"/>
    </w:rPr>
  </w:style>
  <w:style w:type="character" w:customStyle="1" w:styleId="SC4208915">
    <w:name w:val="SC.4.208915"/>
    <w:rsid w:val="00234BBE"/>
    <w:rPr>
      <w:rFonts w:cs="Century"/>
      <w:color w:val="000000"/>
      <w:sz w:val="13"/>
      <w:szCs w:val="13"/>
    </w:rPr>
  </w:style>
  <w:style w:type="character" w:customStyle="1" w:styleId="SC273764">
    <w:name w:val="SC.2.73764"/>
    <w:rsid w:val="00234BBE"/>
    <w:rPr>
      <w:rFonts w:cs="Century"/>
      <w:color w:val="000000"/>
      <w:sz w:val="72"/>
      <w:szCs w:val="72"/>
    </w:rPr>
  </w:style>
  <w:style w:type="character" w:customStyle="1" w:styleId="SC273779">
    <w:name w:val="SC.2.73779"/>
    <w:rsid w:val="00234BBE"/>
    <w:rPr>
      <w:rFonts w:cs="Century"/>
      <w:color w:val="000000"/>
      <w:sz w:val="40"/>
      <w:szCs w:val="40"/>
    </w:rPr>
  </w:style>
  <w:style w:type="character" w:customStyle="1" w:styleId="SC273763">
    <w:name w:val="SC.2.73763"/>
    <w:rsid w:val="00234BBE"/>
    <w:rPr>
      <w:rFonts w:cs="Century"/>
      <w:b/>
      <w:bCs/>
      <w:color w:val="000000"/>
    </w:rPr>
  </w:style>
  <w:style w:type="character" w:customStyle="1" w:styleId="SC4208910">
    <w:name w:val="SC.4.208910"/>
    <w:rsid w:val="00234BBE"/>
    <w:rPr>
      <w:rFonts w:cs="Century"/>
      <w:color w:val="000000"/>
      <w:sz w:val="28"/>
      <w:szCs w:val="28"/>
    </w:rPr>
  </w:style>
  <w:style w:type="character" w:customStyle="1" w:styleId="SC4208911">
    <w:name w:val="SC.4.208911"/>
    <w:rsid w:val="00234BBE"/>
    <w:rPr>
      <w:rFonts w:cs="Century"/>
      <w:color w:val="000000"/>
    </w:rPr>
  </w:style>
  <w:style w:type="paragraph" w:customStyle="1" w:styleId="Cover1">
    <w:name w:val="Cover 1"/>
    <w:basedOn w:val="Normal"/>
    <w:next w:val="Normal"/>
    <w:qFormat/>
    <w:rsid w:val="00234BBE"/>
    <w:pPr>
      <w:widowControl w:val="0"/>
      <w:autoSpaceDE w:val="0"/>
      <w:autoSpaceDN w:val="0"/>
      <w:adjustRightInd w:val="0"/>
    </w:pPr>
    <w:rPr>
      <w:rFonts w:eastAsia="Times New Roman"/>
      <w:sz w:val="24"/>
    </w:rPr>
  </w:style>
  <w:style w:type="paragraph" w:customStyle="1" w:styleId="Cover2">
    <w:name w:val="Cover 2"/>
    <w:basedOn w:val="Normal"/>
    <w:next w:val="Normal"/>
    <w:qFormat/>
    <w:rsid w:val="00234BBE"/>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234BBE"/>
    <w:pPr>
      <w:widowControl w:val="0"/>
    </w:pPr>
    <w:rPr>
      <w:color w:val="auto"/>
    </w:rPr>
  </w:style>
  <w:style w:type="paragraph" w:customStyle="1" w:styleId="Pa11">
    <w:name w:val="Pa11"/>
    <w:basedOn w:val="Normal"/>
    <w:next w:val="Normal"/>
    <w:uiPriority w:val="99"/>
    <w:qFormat/>
    <w:rsid w:val="00234BB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qFormat/>
    <w:rsid w:val="00234BB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qFormat/>
    <w:rsid w:val="00234BBE"/>
    <w:pPr>
      <w:widowControl w:val="0"/>
    </w:pPr>
    <w:rPr>
      <w:rFonts w:eastAsia="Calibri"/>
      <w:color w:val="auto"/>
    </w:rPr>
  </w:style>
  <w:style w:type="paragraph" w:customStyle="1" w:styleId="CM28">
    <w:name w:val="CM28"/>
    <w:basedOn w:val="Default"/>
    <w:next w:val="Default"/>
    <w:qFormat/>
    <w:rsid w:val="00234BBE"/>
    <w:pPr>
      <w:widowControl w:val="0"/>
    </w:pPr>
    <w:rPr>
      <w:rFonts w:eastAsia="Calibri"/>
      <w:color w:val="auto"/>
    </w:rPr>
  </w:style>
  <w:style w:type="paragraph" w:customStyle="1" w:styleId="CM8">
    <w:name w:val="CM8"/>
    <w:basedOn w:val="Default"/>
    <w:next w:val="Default"/>
    <w:qFormat/>
    <w:rsid w:val="00234BBE"/>
    <w:pPr>
      <w:widowControl w:val="0"/>
    </w:pPr>
    <w:rPr>
      <w:rFonts w:eastAsia="Calibri"/>
      <w:color w:val="auto"/>
    </w:rPr>
  </w:style>
  <w:style w:type="paragraph" w:customStyle="1" w:styleId="CM6">
    <w:name w:val="CM6"/>
    <w:basedOn w:val="Default"/>
    <w:next w:val="Default"/>
    <w:qFormat/>
    <w:rsid w:val="00234BBE"/>
    <w:pPr>
      <w:widowControl w:val="0"/>
      <w:spacing w:line="553" w:lineRule="atLeast"/>
    </w:pPr>
    <w:rPr>
      <w:rFonts w:eastAsia="Calibri"/>
      <w:color w:val="auto"/>
    </w:rPr>
  </w:style>
  <w:style w:type="paragraph" w:customStyle="1" w:styleId="CM22">
    <w:name w:val="CM22"/>
    <w:basedOn w:val="Default"/>
    <w:next w:val="Default"/>
    <w:qFormat/>
    <w:rsid w:val="00234BBE"/>
    <w:pPr>
      <w:widowControl w:val="0"/>
    </w:pPr>
    <w:rPr>
      <w:rFonts w:eastAsia="Calibri"/>
      <w:color w:val="auto"/>
    </w:rPr>
  </w:style>
  <w:style w:type="character" w:customStyle="1" w:styleId="articlesubtitle">
    <w:name w:val="article_sub_title"/>
    <w:basedOn w:val="DefaultParagraphFont"/>
    <w:rsid w:val="00234BBE"/>
  </w:style>
  <w:style w:type="character" w:customStyle="1" w:styleId="newsdate2">
    <w:name w:val="news_date2"/>
    <w:basedOn w:val="DefaultParagraphFont"/>
    <w:rsid w:val="00234BBE"/>
  </w:style>
  <w:style w:type="character" w:customStyle="1" w:styleId="readarticleheader">
    <w:name w:val="readarticleheader"/>
    <w:basedOn w:val="DefaultParagraphFont"/>
    <w:rsid w:val="00234BBE"/>
  </w:style>
  <w:style w:type="paragraph" w:customStyle="1" w:styleId="DoubleUnderlined">
    <w:name w:val="Double Underlined"/>
    <w:basedOn w:val="Heading2"/>
    <w:autoRedefine/>
    <w:qFormat/>
    <w:rsid w:val="00234BBE"/>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34BBE"/>
    <w:rPr>
      <w:rFonts w:ascii="Trebuchet MS" w:hAnsi="Trebuchet MS"/>
      <w:u w:val="thick"/>
      <w:lang w:val="en-US" w:eastAsia="zh-CN" w:bidi="ar-SA"/>
    </w:rPr>
  </w:style>
  <w:style w:type="paragraph" w:customStyle="1" w:styleId="IndexFixer">
    <w:name w:val="Index Fixer"/>
    <w:basedOn w:val="Heading1"/>
    <w:qFormat/>
    <w:rsid w:val="00234BB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234BBE"/>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34BBE"/>
    <w:rPr>
      <w:rFonts w:ascii="Arial Narrow" w:eastAsia="Times New Roman" w:hAnsi="Arial Narrow"/>
      <w:b/>
      <w:szCs w:val="24"/>
      <w:u w:val="single"/>
      <w:lang w:val="en-GB" w:eastAsia="en-US" w:bidi="ar-SA"/>
    </w:rPr>
  </w:style>
  <w:style w:type="character" w:customStyle="1" w:styleId="medium-normal1">
    <w:name w:val="medium-normal1"/>
    <w:rsid w:val="00234BB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34BB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34BBE"/>
    <w:pPr>
      <w:ind w:left="720" w:right="720"/>
    </w:pPr>
    <w:rPr>
      <w:rFonts w:ascii="Palatino Linotype" w:eastAsia="Times New Roman" w:hAnsi="Palatino Linotype"/>
      <w:szCs w:val="20"/>
      <w:u w:val="single"/>
    </w:rPr>
  </w:style>
  <w:style w:type="character" w:customStyle="1" w:styleId="UnderlinedCardChar0">
    <w:name w:val="Underlined Card Char"/>
    <w:rsid w:val="00234BBE"/>
    <w:rPr>
      <w:rFonts w:ascii="Palatino Linotype" w:hAnsi="Palatino Linotype"/>
      <w:u w:val="single"/>
      <w:lang w:val="en-US" w:eastAsia="en-US" w:bidi="ar-SA"/>
    </w:rPr>
  </w:style>
  <w:style w:type="character" w:customStyle="1" w:styleId="Style10ptUnderline">
    <w:name w:val="Style 10 pt Underline"/>
    <w:rsid w:val="00234BBE"/>
    <w:rPr>
      <w:sz w:val="20"/>
      <w:u w:val="single"/>
    </w:rPr>
  </w:style>
  <w:style w:type="character" w:customStyle="1" w:styleId="char">
    <w:name w:val="char"/>
    <w:basedOn w:val="DefaultParagraphFont"/>
    <w:rsid w:val="00234BBE"/>
  </w:style>
  <w:style w:type="character" w:customStyle="1" w:styleId="UnderlineCharCharCharCharCharChar">
    <w:name w:val="Underline Char Char Char Char Char Char"/>
    <w:rsid w:val="00234BBE"/>
    <w:rPr>
      <w:rFonts w:ascii="Arial Narrow" w:hAnsi="Arial Narrow"/>
      <w:szCs w:val="24"/>
      <w:u w:val="single"/>
      <w:lang w:val="en-US" w:eastAsia="en-US" w:bidi="ar-SA"/>
    </w:rPr>
  </w:style>
  <w:style w:type="paragraph" w:customStyle="1" w:styleId="PageHeader-Underline18pt">
    <w:name w:val="Page Header - Underline 18 pt"/>
    <w:qFormat/>
    <w:rsid w:val="00234BB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234BB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34BBE"/>
  </w:style>
  <w:style w:type="character" w:customStyle="1" w:styleId="hdr">
    <w:name w:val="hdr"/>
    <w:basedOn w:val="DefaultParagraphFont"/>
    <w:rsid w:val="00234BBE"/>
  </w:style>
  <w:style w:type="paragraph" w:customStyle="1" w:styleId="subhead">
    <w:name w:val="subhead"/>
    <w:basedOn w:val="Normal"/>
    <w:qFormat/>
    <w:rsid w:val="00234BBE"/>
    <w:pPr>
      <w:spacing w:after="120" w:line="225" w:lineRule="atLeast"/>
      <w:ind w:right="180"/>
    </w:pPr>
    <w:rPr>
      <w:rFonts w:eastAsia="Times New Roman"/>
      <w:color w:val="5177C5"/>
      <w:szCs w:val="20"/>
    </w:rPr>
  </w:style>
  <w:style w:type="character" w:customStyle="1" w:styleId="date1">
    <w:name w:val="date1"/>
    <w:basedOn w:val="DefaultParagraphFont"/>
    <w:rsid w:val="00234BBE"/>
  </w:style>
  <w:style w:type="character" w:customStyle="1" w:styleId="bolding1">
    <w:name w:val="bolding1"/>
    <w:rsid w:val="00234BBE"/>
    <w:rPr>
      <w:b/>
      <w:bCs/>
    </w:rPr>
  </w:style>
  <w:style w:type="character" w:customStyle="1" w:styleId="bookoptions1">
    <w:name w:val="book_options1"/>
    <w:rsid w:val="00234BBE"/>
    <w:rPr>
      <w:b/>
      <w:bCs/>
      <w:color w:val="333366"/>
    </w:rPr>
  </w:style>
  <w:style w:type="character" w:customStyle="1" w:styleId="descriptionblock">
    <w:name w:val="description block"/>
    <w:basedOn w:val="DefaultParagraphFont"/>
    <w:rsid w:val="00234BBE"/>
  </w:style>
  <w:style w:type="character" w:customStyle="1" w:styleId="detailsboxblock">
    <w:name w:val="detailsbox block"/>
    <w:basedOn w:val="DefaultParagraphFont"/>
    <w:rsid w:val="00234BBE"/>
  </w:style>
  <w:style w:type="character" w:customStyle="1" w:styleId="Char3">
    <w:name w:val="Char3"/>
    <w:rsid w:val="00234BBE"/>
    <w:rPr>
      <w:rFonts w:cs="Arial"/>
      <w:bCs/>
      <w:u w:val="thick"/>
      <w:lang w:val="en-US" w:eastAsia="en-US" w:bidi="ar-SA"/>
    </w:rPr>
  </w:style>
  <w:style w:type="paragraph" w:customStyle="1" w:styleId="StyleHeading110pt">
    <w:name w:val="Style Heading 1 + 10 pt"/>
    <w:basedOn w:val="Heading1"/>
    <w:qFormat/>
    <w:rsid w:val="00234BB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234BBE"/>
  </w:style>
  <w:style w:type="paragraph" w:customStyle="1" w:styleId="StyleUnderliningTimesNewRomanBoldNounderlineKernat16">
    <w:name w:val="Style Underlining + Times New Roman Bold No underline Kern at 16..."/>
    <w:basedOn w:val="Normal"/>
    <w:qFormat/>
    <w:rsid w:val="00234BB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234BBE"/>
    <w:rPr>
      <w:rFonts w:eastAsia="Times New Roman"/>
      <w:b/>
      <w:bCs/>
      <w:kern w:val="32"/>
      <w:sz w:val="32"/>
      <w:szCs w:val="32"/>
    </w:rPr>
  </w:style>
  <w:style w:type="paragraph" w:customStyle="1" w:styleId="StyleBoldUnderliningKernat16pt">
    <w:name w:val="Style Bold Underlining + Kern at 16 pt"/>
    <w:qFormat/>
    <w:rsid w:val="00234BBE"/>
  </w:style>
  <w:style w:type="paragraph" w:customStyle="1" w:styleId="boldy">
    <w:name w:val="boldy"/>
    <w:basedOn w:val="Heading2"/>
    <w:qFormat/>
    <w:rsid w:val="00234BB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234BB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34BBE"/>
    <w:rPr>
      <w:sz w:val="12"/>
      <w:szCs w:val="24"/>
      <w:lang w:val="en-US" w:eastAsia="en-US" w:bidi="ar-SA"/>
    </w:rPr>
  </w:style>
  <w:style w:type="paragraph" w:customStyle="1" w:styleId="TxBr6p1">
    <w:name w:val="TxBr_6p1"/>
    <w:basedOn w:val="Normal"/>
    <w:qFormat/>
    <w:rsid w:val="00234BB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234BBE"/>
    <w:pPr>
      <w:ind w:left="400"/>
    </w:pPr>
    <w:rPr>
      <w:rFonts w:eastAsia="Times New Roman"/>
      <w:szCs w:val="20"/>
    </w:rPr>
  </w:style>
  <w:style w:type="character" w:customStyle="1" w:styleId="texto11">
    <w:name w:val="texto11"/>
    <w:rsid w:val="00234BBE"/>
    <w:rPr>
      <w:rFonts w:ascii="Arial" w:hAnsi="Arial" w:cs="Arial" w:hint="default"/>
      <w:b w:val="0"/>
      <w:bCs w:val="0"/>
      <w:i w:val="0"/>
      <w:iCs w:val="0"/>
      <w:caps w:val="0"/>
      <w:color w:val="000000"/>
      <w:sz w:val="26"/>
      <w:szCs w:val="26"/>
    </w:rPr>
  </w:style>
  <w:style w:type="paragraph" w:customStyle="1" w:styleId="Paste">
    <w:name w:val="Paste"/>
    <w:basedOn w:val="Normal"/>
    <w:qFormat/>
    <w:rsid w:val="00234BBE"/>
    <w:rPr>
      <w:rFonts w:ascii="Arial Narrow" w:eastAsia="Times New Roman" w:hAnsi="Arial Narrow"/>
      <w:sz w:val="16"/>
      <w:szCs w:val="20"/>
      <w:lang w:val="x-none" w:eastAsia="x-none"/>
    </w:rPr>
  </w:style>
  <w:style w:type="character" w:customStyle="1" w:styleId="CardTagChar">
    <w:name w:val="Card Tag Char"/>
    <w:rsid w:val="00234BBE"/>
    <w:rPr>
      <w:rFonts w:ascii="Arial Narrow" w:hAnsi="Arial Narrow"/>
      <w:b/>
      <w:sz w:val="24"/>
      <w:szCs w:val="24"/>
      <w:lang w:val="en-US" w:eastAsia="en-US" w:bidi="ar-SA"/>
    </w:rPr>
  </w:style>
  <w:style w:type="character" w:customStyle="1" w:styleId="CardtextChar3">
    <w:name w:val="Card text Char"/>
    <w:link w:val="Cardtext4"/>
    <w:rsid w:val="00234BBE"/>
    <w:rPr>
      <w:rFonts w:ascii="Arial Narrow" w:hAnsi="Arial Narrow"/>
      <w:u w:val="single"/>
    </w:rPr>
  </w:style>
  <w:style w:type="paragraph" w:customStyle="1" w:styleId="UnderlineStyle">
    <w:name w:val="Underline Style"/>
    <w:basedOn w:val="Normal"/>
    <w:link w:val="UnderlineStyleChar"/>
    <w:qFormat/>
    <w:rsid w:val="00234BBE"/>
    <w:rPr>
      <w:rFonts w:eastAsia="Times New Roman"/>
      <w:b/>
      <w:sz w:val="24"/>
      <w:u w:val="single"/>
    </w:rPr>
  </w:style>
  <w:style w:type="paragraph" w:customStyle="1" w:styleId="Normalization">
    <w:name w:val="Normalization"/>
    <w:basedOn w:val="Normal"/>
    <w:qFormat/>
    <w:rsid w:val="00234BBE"/>
    <w:rPr>
      <w:rFonts w:eastAsia="Times New Roman"/>
      <w:sz w:val="18"/>
    </w:rPr>
  </w:style>
  <w:style w:type="paragraph" w:customStyle="1" w:styleId="BreifTitle">
    <w:name w:val="Breif Title"/>
    <w:basedOn w:val="Normal"/>
    <w:autoRedefine/>
    <w:qFormat/>
    <w:rsid w:val="00234BB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234BB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34BBE"/>
    <w:rPr>
      <w:b/>
      <w:sz w:val="32"/>
      <w:szCs w:val="32"/>
      <w:lang w:val="en-US" w:eastAsia="en-US" w:bidi="ar-SA"/>
    </w:rPr>
  </w:style>
  <w:style w:type="paragraph" w:styleId="BodyTextFirstIndent">
    <w:name w:val="Body Text First Indent"/>
    <w:basedOn w:val="BodyText"/>
    <w:link w:val="BodyTextFirstIndentChar"/>
    <w:rsid w:val="00234BBE"/>
    <w:pPr>
      <w:spacing w:after="120"/>
      <w:ind w:firstLine="210"/>
    </w:pPr>
    <w:rPr>
      <w:sz w:val="24"/>
      <w:szCs w:val="24"/>
    </w:rPr>
  </w:style>
  <w:style w:type="character" w:customStyle="1" w:styleId="BodyTextFirstIndentChar">
    <w:name w:val="Body Text First Indent Char"/>
    <w:basedOn w:val="BodyTextChar"/>
    <w:link w:val="BodyTextFirstIndent"/>
    <w:rsid w:val="00234BBE"/>
    <w:rPr>
      <w:rFonts w:ascii="Arial" w:eastAsia="Times New Roman" w:hAnsi="Arial" w:cs="Arial"/>
      <w:sz w:val="24"/>
      <w:szCs w:val="24"/>
    </w:rPr>
  </w:style>
  <w:style w:type="character" w:customStyle="1" w:styleId="TagChar3">
    <w:name w:val="Tag Char3"/>
    <w:rsid w:val="00234BBE"/>
    <w:rPr>
      <w:rFonts w:ascii="Palatino Linotype" w:hAnsi="Palatino Linotype"/>
      <w:b/>
      <w:sz w:val="24"/>
      <w:szCs w:val="24"/>
      <w:lang w:val="en-US" w:eastAsia="en-US" w:bidi="ar-SA"/>
    </w:rPr>
  </w:style>
  <w:style w:type="paragraph" w:customStyle="1" w:styleId="TagCite0">
    <w:name w:val="Tag/Cite"/>
    <w:basedOn w:val="Normal"/>
    <w:qFormat/>
    <w:rsid w:val="00234BBE"/>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234BBE"/>
    <w:pPr>
      <w:jc w:val="center"/>
      <w:outlineLvl w:val="0"/>
    </w:pPr>
    <w:rPr>
      <w:b/>
      <w:kern w:val="0"/>
      <w:sz w:val="32"/>
      <w:szCs w:val="32"/>
      <w:u w:val="single"/>
    </w:rPr>
  </w:style>
  <w:style w:type="paragraph" w:customStyle="1" w:styleId="Tagandcite">
    <w:name w:val="Tag and cite"/>
    <w:basedOn w:val="Normal"/>
    <w:autoRedefine/>
    <w:qFormat/>
    <w:rsid w:val="00234BBE"/>
    <w:rPr>
      <w:rFonts w:eastAsia="Times New Roman"/>
      <w:color w:val="333333"/>
    </w:rPr>
  </w:style>
  <w:style w:type="paragraph" w:customStyle="1" w:styleId="StyleTagandCiteFranklinGothicDemi">
    <w:name w:val="Style Tag and Cite + Franklin Gothic Demi"/>
    <w:basedOn w:val="Normal"/>
    <w:autoRedefine/>
    <w:qFormat/>
    <w:rsid w:val="00234BB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234BBE"/>
  </w:style>
  <w:style w:type="character" w:customStyle="1" w:styleId="Style10ptBold">
    <w:name w:val="Style 10 pt Bold"/>
    <w:rsid w:val="00234BBE"/>
    <w:rPr>
      <w:b/>
      <w:bCs/>
      <w:sz w:val="20"/>
    </w:rPr>
  </w:style>
  <w:style w:type="paragraph" w:styleId="Date">
    <w:name w:val="Date"/>
    <w:aliases w:val="date"/>
    <w:basedOn w:val="Normal"/>
    <w:next w:val="Normal"/>
    <w:link w:val="DateChar"/>
    <w:uiPriority w:val="99"/>
    <w:qFormat/>
    <w:rsid w:val="00234BBE"/>
    <w:rPr>
      <w:rFonts w:eastAsia="Times New Roman"/>
      <w:sz w:val="24"/>
    </w:rPr>
  </w:style>
  <w:style w:type="character" w:customStyle="1" w:styleId="DateChar">
    <w:name w:val="Date Char"/>
    <w:aliases w:val="date Char"/>
    <w:basedOn w:val="DefaultParagraphFont"/>
    <w:link w:val="Date"/>
    <w:uiPriority w:val="99"/>
    <w:rsid w:val="00234BBE"/>
    <w:rPr>
      <w:rFonts w:ascii="Arial" w:eastAsia="Times New Roman" w:hAnsi="Arial" w:cs="Arial"/>
      <w:sz w:val="24"/>
    </w:rPr>
  </w:style>
  <w:style w:type="character" w:customStyle="1" w:styleId="text9">
    <w:name w:val="text9"/>
    <w:basedOn w:val="DefaultParagraphFont"/>
    <w:rsid w:val="00234BBE"/>
  </w:style>
  <w:style w:type="character" w:customStyle="1" w:styleId="text21">
    <w:name w:val="text21"/>
    <w:basedOn w:val="DefaultParagraphFont"/>
    <w:rsid w:val="00234BBE"/>
  </w:style>
  <w:style w:type="character" w:customStyle="1" w:styleId="text19">
    <w:name w:val="text19"/>
    <w:basedOn w:val="DefaultParagraphFont"/>
    <w:rsid w:val="00234BBE"/>
  </w:style>
  <w:style w:type="paragraph" w:customStyle="1" w:styleId="CiteCard0">
    <w:name w:val="Cite/Card"/>
    <w:basedOn w:val="Normal"/>
    <w:qFormat/>
    <w:rsid w:val="00234BB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34BBE"/>
    <w:rPr>
      <w:b/>
      <w:bCs/>
      <w:i w:val="0"/>
      <w:iCs w:val="0"/>
      <w:color w:val="000000"/>
    </w:rPr>
  </w:style>
  <w:style w:type="paragraph" w:customStyle="1" w:styleId="tagCharCharCharCharCharCharChar">
    <w:name w:val="tag Char Char Char Char Char Char Char"/>
    <w:basedOn w:val="Normal"/>
    <w:qFormat/>
    <w:rsid w:val="00234BBE"/>
    <w:rPr>
      <w:rFonts w:eastAsia="Times New Roman"/>
      <w:b/>
      <w:sz w:val="24"/>
      <w:szCs w:val="20"/>
    </w:rPr>
  </w:style>
  <w:style w:type="character" w:customStyle="1" w:styleId="term2">
    <w:name w:val="term2"/>
    <w:rsid w:val="00234BBE"/>
    <w:rPr>
      <w:b/>
      <w:bCs/>
    </w:rPr>
  </w:style>
  <w:style w:type="paragraph" w:customStyle="1" w:styleId="title-bold-medium">
    <w:name w:val="title-bold-medium"/>
    <w:basedOn w:val="Normal"/>
    <w:qFormat/>
    <w:rsid w:val="00234BBE"/>
    <w:pPr>
      <w:spacing w:before="100" w:beforeAutospacing="1" w:after="100" w:afterAutospacing="1"/>
    </w:pPr>
    <w:rPr>
      <w:rFonts w:eastAsia="Arial Unicode MS"/>
      <w:b/>
      <w:bCs/>
      <w:color w:val="000000"/>
      <w:szCs w:val="20"/>
    </w:rPr>
  </w:style>
  <w:style w:type="character" w:customStyle="1" w:styleId="pmterms12">
    <w:name w:val="pmterms12"/>
    <w:rsid w:val="00234BBE"/>
    <w:rPr>
      <w:b/>
      <w:bCs/>
      <w:i w:val="0"/>
      <w:iCs w:val="0"/>
      <w:color w:val="000000"/>
    </w:rPr>
  </w:style>
  <w:style w:type="paragraph" w:customStyle="1" w:styleId="lact">
    <w:name w:val="lact"/>
    <w:basedOn w:val="Normal"/>
    <w:qFormat/>
    <w:rsid w:val="00234BBE"/>
    <w:pPr>
      <w:spacing w:before="100" w:beforeAutospacing="1" w:after="100" w:afterAutospacing="1"/>
    </w:pPr>
    <w:rPr>
      <w:rFonts w:eastAsia="Arial Unicode MS"/>
      <w:b/>
      <w:bCs/>
      <w:color w:val="000000"/>
      <w:szCs w:val="20"/>
    </w:rPr>
  </w:style>
  <w:style w:type="paragraph" w:styleId="BlockText">
    <w:name w:val="Block Text"/>
    <w:basedOn w:val="Normal"/>
    <w:rsid w:val="00234BBE"/>
    <w:pPr>
      <w:ind w:left="229" w:right="229"/>
    </w:pPr>
    <w:rPr>
      <w:rFonts w:ascii="Verdana" w:eastAsia="Times New Roman" w:hAnsi="Verdana"/>
      <w:sz w:val="16"/>
      <w:szCs w:val="20"/>
    </w:rPr>
  </w:style>
  <w:style w:type="paragraph" w:customStyle="1" w:styleId="CardTag">
    <w:name w:val="Card Tag"/>
    <w:basedOn w:val="Normal"/>
    <w:autoRedefine/>
    <w:qFormat/>
    <w:rsid w:val="00234BBE"/>
    <w:rPr>
      <w:rFonts w:eastAsia="Times New Roman"/>
      <w:b/>
      <w:sz w:val="24"/>
    </w:rPr>
  </w:style>
  <w:style w:type="paragraph" w:styleId="NormalIndent">
    <w:name w:val="Normal Indent"/>
    <w:basedOn w:val="Normal"/>
    <w:rsid w:val="00234BBE"/>
    <w:pPr>
      <w:ind w:left="720"/>
    </w:pPr>
    <w:rPr>
      <w:rFonts w:eastAsia="Times New Roman"/>
      <w:szCs w:val="20"/>
    </w:rPr>
  </w:style>
  <w:style w:type="character" w:customStyle="1" w:styleId="ToReadChar">
    <w:name w:val="To Read Char"/>
    <w:rsid w:val="00234BBE"/>
    <w:rPr>
      <w:rFonts w:ascii="Verdana" w:hAnsi="Verdana"/>
      <w:b/>
      <w:szCs w:val="24"/>
      <w:u w:val="single"/>
      <w:lang w:val="en-US" w:eastAsia="en-US" w:bidi="ar-SA"/>
    </w:rPr>
  </w:style>
  <w:style w:type="character" w:customStyle="1" w:styleId="ToReadCharChar">
    <w:name w:val="To Read Char Char"/>
    <w:rsid w:val="00234BBE"/>
    <w:rPr>
      <w:rFonts w:ascii="Verdana" w:hAnsi="Verdana"/>
      <w:b/>
      <w:szCs w:val="24"/>
      <w:u w:val="single"/>
      <w:lang w:val="en-US" w:eastAsia="en-US" w:bidi="ar-SA"/>
    </w:rPr>
  </w:style>
  <w:style w:type="paragraph" w:customStyle="1" w:styleId="BLOCKTITLE0">
    <w:name w:val="BLOCK TITLE"/>
    <w:basedOn w:val="Heading1"/>
    <w:qFormat/>
    <w:rsid w:val="00234BB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34BBE"/>
    <w:rPr>
      <w:b/>
      <w:szCs w:val="24"/>
      <w:u w:val="single"/>
      <w:lang w:val="en-US" w:eastAsia="en-US" w:bidi="ar-SA"/>
    </w:rPr>
  </w:style>
  <w:style w:type="paragraph" w:styleId="EnvelopeReturn">
    <w:name w:val="envelope return"/>
    <w:basedOn w:val="Normal"/>
    <w:rsid w:val="00234BBE"/>
    <w:rPr>
      <w:rFonts w:eastAsia="Times New Roman"/>
      <w:sz w:val="24"/>
      <w:szCs w:val="20"/>
    </w:rPr>
  </w:style>
  <w:style w:type="paragraph" w:styleId="EnvelopeAddress">
    <w:name w:val="envelope address"/>
    <w:basedOn w:val="Normal"/>
    <w:rsid w:val="00234BB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34BBE"/>
  </w:style>
  <w:style w:type="character" w:customStyle="1" w:styleId="bio">
    <w:name w:val="bio"/>
    <w:basedOn w:val="DefaultParagraphFont"/>
    <w:rsid w:val="00234BBE"/>
  </w:style>
  <w:style w:type="character" w:customStyle="1" w:styleId="storytextstyle">
    <w:name w:val="storytextstyle"/>
    <w:basedOn w:val="DefaultParagraphFont"/>
    <w:rsid w:val="00234BBE"/>
  </w:style>
  <w:style w:type="character" w:customStyle="1" w:styleId="cardunderlinedCharChar">
    <w:name w:val="card underlined Char Char"/>
    <w:rsid w:val="00234BBE"/>
    <w:rPr>
      <w:rFonts w:ascii="Arial" w:hAnsi="Arial"/>
      <w:sz w:val="22"/>
      <w:szCs w:val="24"/>
      <w:u w:val="single"/>
      <w:lang w:val="en-US" w:eastAsia="en-US" w:bidi="ar-SA"/>
    </w:rPr>
  </w:style>
  <w:style w:type="character" w:customStyle="1" w:styleId="Style2Char0">
    <w:name w:val="Style2 Char"/>
    <w:rsid w:val="00234BBE"/>
    <w:rPr>
      <w:rFonts w:ascii="Book Antiqua" w:hAnsi="Book Antiqua"/>
      <w:u w:val="thick"/>
      <w:lang w:val="en-US" w:eastAsia="en-US" w:bidi="ar-SA"/>
    </w:rPr>
  </w:style>
  <w:style w:type="character" w:customStyle="1" w:styleId="Style2Char1">
    <w:name w:val="Style2 Char1"/>
    <w:rsid w:val="00234BBE"/>
    <w:rPr>
      <w:rFonts w:ascii="Book Antiqua" w:hAnsi="Book Antiqua"/>
      <w:szCs w:val="24"/>
      <w:u w:val="thick"/>
      <w:lang w:val="en-US" w:eastAsia="en-US" w:bidi="ar-SA"/>
    </w:rPr>
  </w:style>
  <w:style w:type="character" w:customStyle="1" w:styleId="articlehead21">
    <w:name w:val="articlehead21"/>
    <w:rsid w:val="00234BBE"/>
    <w:rPr>
      <w:rFonts w:ascii="Arial" w:hAnsi="Arial" w:cs="Arial" w:hint="default"/>
      <w:b/>
      <w:bCs/>
      <w:color w:val="660000"/>
      <w:sz w:val="20"/>
      <w:szCs w:val="20"/>
    </w:rPr>
  </w:style>
  <w:style w:type="paragraph" w:customStyle="1" w:styleId="shellscontentions">
    <w:name w:val="shells/contentions"/>
    <w:basedOn w:val="TagCite0"/>
    <w:qFormat/>
    <w:rsid w:val="00234BBE"/>
  </w:style>
  <w:style w:type="character" w:customStyle="1" w:styleId="BoldandUnderlineChar2Char1">
    <w:name w:val="Bold and Underline Char2 Char1"/>
    <w:rsid w:val="00234BBE"/>
    <w:rPr>
      <w:b/>
      <w:szCs w:val="24"/>
      <w:u w:val="single"/>
      <w:lang w:val="en-US" w:eastAsia="en-US" w:bidi="ar-SA"/>
    </w:rPr>
  </w:style>
  <w:style w:type="character" w:customStyle="1" w:styleId="TagCiteChar1">
    <w:name w:val="Tag/Cite Char1"/>
    <w:rsid w:val="00234BBE"/>
    <w:rPr>
      <w:b/>
      <w:lang w:val="en-US" w:eastAsia="en-US" w:bidi="ar-SA"/>
    </w:rPr>
  </w:style>
  <w:style w:type="character" w:customStyle="1" w:styleId="goohl2">
    <w:name w:val="goohl2"/>
    <w:basedOn w:val="DefaultParagraphFont"/>
    <w:rsid w:val="00234BBE"/>
  </w:style>
  <w:style w:type="character" w:customStyle="1" w:styleId="Normal10">
    <w:name w:val="Normal1"/>
    <w:basedOn w:val="DefaultParagraphFont"/>
    <w:rsid w:val="00234BBE"/>
  </w:style>
  <w:style w:type="paragraph" w:customStyle="1" w:styleId="BriefTitle1">
    <w:name w:val="Brief Title 1"/>
    <w:basedOn w:val="Normal"/>
    <w:qFormat/>
    <w:rsid w:val="00234BB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34BBE"/>
    <w:pPr>
      <w:widowControl w:val="0"/>
      <w:autoSpaceDE w:val="0"/>
      <w:autoSpaceDN w:val="0"/>
      <w:adjustRightInd w:val="0"/>
    </w:pPr>
    <w:rPr>
      <w:rFonts w:eastAsia="Times New Roman"/>
      <w:b/>
      <w:szCs w:val="20"/>
    </w:rPr>
  </w:style>
  <w:style w:type="character" w:customStyle="1" w:styleId="CardCharChar">
    <w:name w:val="Card Char Char"/>
    <w:rsid w:val="00234BBE"/>
    <w:rPr>
      <w:lang w:val="en-US" w:eastAsia="en-US" w:bidi="ar-SA"/>
    </w:rPr>
  </w:style>
  <w:style w:type="character" w:customStyle="1" w:styleId="BriefTitle1Char">
    <w:name w:val="Brief Title 1 Char"/>
    <w:rsid w:val="00234BBE"/>
    <w:rPr>
      <w:b/>
      <w:u w:val="single"/>
      <w:lang w:val="en-US" w:eastAsia="en-US" w:bidi="ar-SA"/>
    </w:rPr>
  </w:style>
  <w:style w:type="character" w:customStyle="1" w:styleId="TagCiteCharChar">
    <w:name w:val="Tag/Cite Char Char"/>
    <w:rsid w:val="00234BBE"/>
    <w:rPr>
      <w:b/>
      <w:lang w:val="en-US" w:eastAsia="en-US" w:bidi="ar-SA"/>
    </w:rPr>
  </w:style>
  <w:style w:type="paragraph" w:customStyle="1" w:styleId="ShellTitles">
    <w:name w:val="ShellTitles"/>
    <w:basedOn w:val="Normal"/>
    <w:qFormat/>
    <w:rsid w:val="00234BBE"/>
    <w:pPr>
      <w:widowControl w:val="0"/>
      <w:autoSpaceDE w:val="0"/>
      <w:autoSpaceDN w:val="0"/>
      <w:adjustRightInd w:val="0"/>
    </w:pPr>
    <w:rPr>
      <w:rFonts w:eastAsia="Times New Roman"/>
      <w:b/>
      <w:szCs w:val="20"/>
    </w:rPr>
  </w:style>
  <w:style w:type="paragraph" w:customStyle="1" w:styleId="maintext">
    <w:name w:val="maintext"/>
    <w:basedOn w:val="Normal"/>
    <w:qFormat/>
    <w:rsid w:val="00234BB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234BBE"/>
    <w:pPr>
      <w:spacing w:before="100" w:beforeAutospacing="1" w:after="100" w:afterAutospacing="1"/>
    </w:pPr>
    <w:rPr>
      <w:rFonts w:eastAsia="Times New Roman"/>
    </w:rPr>
  </w:style>
  <w:style w:type="character" w:customStyle="1" w:styleId="btx">
    <w:name w:val="btx"/>
    <w:basedOn w:val="DefaultParagraphFont"/>
    <w:rsid w:val="00234BBE"/>
  </w:style>
  <w:style w:type="character" w:customStyle="1" w:styleId="CardChar10">
    <w:name w:val="Card Char1"/>
    <w:rsid w:val="00234BBE"/>
    <w:rPr>
      <w:lang w:val="en-US" w:eastAsia="en-US" w:bidi="ar-SA"/>
    </w:rPr>
  </w:style>
  <w:style w:type="character" w:customStyle="1" w:styleId="prodgeneral1">
    <w:name w:val="prodgeneral1"/>
    <w:rsid w:val="00234BBE"/>
    <w:rPr>
      <w:rFonts w:ascii="Verdana" w:hAnsi="Verdana" w:hint="default"/>
      <w:b w:val="0"/>
      <w:bCs w:val="0"/>
      <w:caps w:val="0"/>
      <w:color w:val="000000"/>
      <w:spacing w:val="0"/>
      <w:sz w:val="16"/>
      <w:szCs w:val="16"/>
    </w:rPr>
  </w:style>
  <w:style w:type="character" w:customStyle="1" w:styleId="summary1">
    <w:name w:val="summary1"/>
    <w:rsid w:val="00234BBE"/>
    <w:rPr>
      <w:rFonts w:ascii="Arial" w:hAnsi="Arial" w:cs="Arial" w:hint="default"/>
      <w:sz w:val="18"/>
      <w:szCs w:val="18"/>
    </w:rPr>
  </w:style>
  <w:style w:type="paragraph" w:customStyle="1" w:styleId="ToRead">
    <w:name w:val="To Read"/>
    <w:basedOn w:val="Normal"/>
    <w:qFormat/>
    <w:rsid w:val="00234BBE"/>
    <w:pPr>
      <w:ind w:left="720"/>
    </w:pPr>
    <w:rPr>
      <w:rFonts w:ascii="Verdana" w:eastAsia="Times New Roman" w:hAnsi="Verdana"/>
      <w:b/>
      <w:u w:val="single"/>
    </w:rPr>
  </w:style>
  <w:style w:type="character" w:customStyle="1" w:styleId="text3">
    <w:name w:val="text3"/>
    <w:basedOn w:val="DefaultParagraphFont"/>
    <w:rsid w:val="00234BBE"/>
  </w:style>
  <w:style w:type="paragraph" w:customStyle="1" w:styleId="Style1">
    <w:name w:val="Style 1"/>
    <w:basedOn w:val="Normal"/>
    <w:qFormat/>
    <w:rsid w:val="00234BBE"/>
    <w:pPr>
      <w:widowControl w:val="0"/>
      <w:ind w:firstLine="216"/>
    </w:pPr>
    <w:rPr>
      <w:rFonts w:eastAsia="Times New Roman"/>
      <w:noProof/>
      <w:color w:val="000000"/>
      <w:szCs w:val="20"/>
    </w:rPr>
  </w:style>
  <w:style w:type="paragraph" w:customStyle="1" w:styleId="Style40">
    <w:name w:val="Style 4"/>
    <w:basedOn w:val="Normal"/>
    <w:qFormat/>
    <w:rsid w:val="00234BBE"/>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234BB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234BB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234BBE"/>
  </w:style>
  <w:style w:type="paragraph" w:customStyle="1" w:styleId="PageNumber1">
    <w:name w:val="Page Number1"/>
    <w:basedOn w:val="Normal"/>
    <w:next w:val="Normal"/>
    <w:qFormat/>
    <w:rsid w:val="00234BBE"/>
    <w:rPr>
      <w:rFonts w:eastAsia="Times New Roman"/>
    </w:rPr>
  </w:style>
  <w:style w:type="paragraph" w:customStyle="1" w:styleId="Cite1">
    <w:name w:val="Cite1"/>
    <w:uiPriority w:val="99"/>
    <w:qFormat/>
    <w:rsid w:val="00234BB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qFormat/>
    <w:rsid w:val="00234BB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234BB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34BBE"/>
    <w:pPr>
      <w:ind w:left="288" w:right="288"/>
    </w:pPr>
    <w:rPr>
      <w:rFonts w:eastAsia="Times New Roman"/>
    </w:rPr>
  </w:style>
  <w:style w:type="paragraph" w:customStyle="1" w:styleId="cite21">
    <w:name w:val="cite2"/>
    <w:qFormat/>
    <w:rsid w:val="00234BB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34BBE"/>
    <w:rPr>
      <w:rFonts w:ascii="Times New Roman" w:hAnsi="Times New Roman"/>
      <w:sz w:val="20"/>
      <w:u w:val="single"/>
      <w:lang w:eastAsia="en-US"/>
    </w:rPr>
  </w:style>
  <w:style w:type="paragraph" w:customStyle="1" w:styleId="articletext">
    <w:name w:val="articletext"/>
    <w:basedOn w:val="Normal"/>
    <w:qFormat/>
    <w:rsid w:val="00234BB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34BBE"/>
    <w:rPr>
      <w:rFonts w:ascii="Arial Narrow" w:hAnsi="Arial Narrow"/>
      <w:sz w:val="24"/>
      <w:szCs w:val="24"/>
      <w:u w:val="single"/>
      <w:lang w:val="en-US" w:eastAsia="en-US" w:bidi="ar-SA"/>
    </w:rPr>
  </w:style>
  <w:style w:type="character" w:customStyle="1" w:styleId="cardtextsmallChar">
    <w:name w:val="card text small Char"/>
    <w:rsid w:val="00234BBE"/>
    <w:rPr>
      <w:rFonts w:ascii="Arial Narrow" w:hAnsi="Arial Narrow"/>
      <w:sz w:val="16"/>
      <w:szCs w:val="24"/>
      <w:lang w:val="en-US" w:eastAsia="en-US" w:bidi="ar-SA"/>
    </w:rPr>
  </w:style>
  <w:style w:type="paragraph" w:customStyle="1" w:styleId="cardtextsmall">
    <w:name w:val="card text small"/>
    <w:basedOn w:val="Normal"/>
    <w:qFormat/>
    <w:rsid w:val="00234BBE"/>
    <w:rPr>
      <w:rFonts w:eastAsia="Times New Roman"/>
      <w:sz w:val="16"/>
    </w:rPr>
  </w:style>
  <w:style w:type="paragraph" w:customStyle="1" w:styleId="CaseListNormal">
    <w:name w:val="Case List Normal"/>
    <w:basedOn w:val="Normal"/>
    <w:qFormat/>
    <w:rsid w:val="00234BBE"/>
    <w:rPr>
      <w:rFonts w:ascii="Times" w:eastAsia="Times New Roman" w:hAnsi="Times"/>
      <w:szCs w:val="26"/>
    </w:rPr>
  </w:style>
  <w:style w:type="paragraph" w:customStyle="1" w:styleId="Body">
    <w:name w:val="Body"/>
    <w:basedOn w:val="Normal"/>
    <w:qFormat/>
    <w:rsid w:val="00234BBE"/>
    <w:pPr>
      <w:outlineLvl w:val="3"/>
    </w:pPr>
    <w:rPr>
      <w:rFonts w:eastAsia="Times New Roman"/>
      <w:szCs w:val="20"/>
    </w:rPr>
  </w:style>
  <w:style w:type="paragraph" w:customStyle="1" w:styleId="3text">
    <w:name w:val="3text"/>
    <w:basedOn w:val="Normal"/>
    <w:qFormat/>
    <w:rsid w:val="00234BBE"/>
    <w:pPr>
      <w:spacing w:before="100" w:beforeAutospacing="1" w:after="100" w:afterAutospacing="1"/>
    </w:pPr>
    <w:rPr>
      <w:rFonts w:eastAsia="Times New Roman"/>
      <w:sz w:val="24"/>
    </w:rPr>
  </w:style>
  <w:style w:type="character" w:customStyle="1" w:styleId="countrytitle1">
    <w:name w:val="countrytitle1"/>
    <w:rsid w:val="00234BBE"/>
    <w:rPr>
      <w:rFonts w:ascii="Verdana" w:hAnsi="Verdana" w:hint="default"/>
      <w:b/>
      <w:bCs/>
      <w:color w:val="293643"/>
      <w:sz w:val="24"/>
      <w:szCs w:val="24"/>
    </w:rPr>
  </w:style>
  <w:style w:type="character" w:customStyle="1" w:styleId="storyheader1">
    <w:name w:val="storyheader1"/>
    <w:rsid w:val="00234BBE"/>
    <w:rPr>
      <w:rFonts w:ascii="Verdana" w:hAnsi="Verdana" w:hint="default"/>
      <w:b/>
      <w:bCs/>
      <w:color w:val="000000"/>
      <w:sz w:val="21"/>
      <w:szCs w:val="21"/>
    </w:rPr>
  </w:style>
  <w:style w:type="paragraph" w:customStyle="1" w:styleId="TimesNewRoman12">
    <w:name w:val="TimesNewRoman12"/>
    <w:qFormat/>
    <w:rsid w:val="00234BB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234BBE"/>
    <w:pPr>
      <w:spacing w:before="100" w:beforeAutospacing="1" w:after="100" w:afterAutospacing="1"/>
    </w:pPr>
    <w:rPr>
      <w:rFonts w:eastAsia="Times New Roman"/>
      <w:sz w:val="24"/>
    </w:rPr>
  </w:style>
  <w:style w:type="character" w:customStyle="1" w:styleId="cardunderlinedChar0">
    <w:name w:val="card underlined Char"/>
    <w:rsid w:val="00234BBE"/>
    <w:rPr>
      <w:rFonts w:ascii="Arial" w:hAnsi="Arial"/>
      <w:sz w:val="22"/>
      <w:szCs w:val="24"/>
      <w:u w:val="single"/>
      <w:lang w:val="en-US" w:eastAsia="en-US" w:bidi="ar-SA"/>
    </w:rPr>
  </w:style>
  <w:style w:type="paragraph" w:customStyle="1" w:styleId="medium-normal">
    <w:name w:val="medium-normal"/>
    <w:basedOn w:val="Normal"/>
    <w:qFormat/>
    <w:rsid w:val="00234BBE"/>
    <w:pPr>
      <w:spacing w:before="100" w:beforeAutospacing="1" w:after="100" w:afterAutospacing="1"/>
    </w:pPr>
    <w:rPr>
      <w:rFonts w:eastAsia="Times New Roman"/>
      <w:sz w:val="24"/>
    </w:rPr>
  </w:style>
  <w:style w:type="paragraph" w:customStyle="1" w:styleId="textChar">
    <w:name w:val="text Char"/>
    <w:basedOn w:val="Normal"/>
    <w:autoRedefine/>
    <w:qFormat/>
    <w:rsid w:val="00234BBE"/>
    <w:rPr>
      <w:rFonts w:eastAsia="Times New Roman"/>
      <w:color w:val="000000"/>
      <w:sz w:val="18"/>
    </w:rPr>
  </w:style>
  <w:style w:type="paragraph" w:customStyle="1" w:styleId="text1">
    <w:name w:val="text1"/>
    <w:basedOn w:val="Normal"/>
    <w:autoRedefine/>
    <w:qFormat/>
    <w:rsid w:val="00234BBE"/>
    <w:rPr>
      <w:rFonts w:eastAsia="Times New Roman"/>
      <w:szCs w:val="20"/>
    </w:rPr>
  </w:style>
  <w:style w:type="character" w:customStyle="1" w:styleId="article1">
    <w:name w:val="article1"/>
    <w:rsid w:val="00234BBE"/>
    <w:rPr>
      <w:rFonts w:ascii="Verdana" w:hAnsi="Verdana" w:hint="default"/>
      <w:color w:val="333333"/>
      <w:sz w:val="16"/>
      <w:szCs w:val="16"/>
    </w:rPr>
  </w:style>
  <w:style w:type="paragraph" w:customStyle="1" w:styleId="RepeatBlockHeading">
    <w:name w:val="Repeat Block Heading"/>
    <w:basedOn w:val="Normal"/>
    <w:autoRedefine/>
    <w:qFormat/>
    <w:rsid w:val="00234BBE"/>
    <w:pPr>
      <w:jc w:val="center"/>
    </w:pPr>
    <w:rPr>
      <w:rFonts w:eastAsia="Times New Roman"/>
      <w:b/>
      <w:smallCaps/>
      <w:color w:val="000000"/>
      <w:sz w:val="24"/>
      <w:u w:val="thick"/>
    </w:rPr>
  </w:style>
  <w:style w:type="character" w:customStyle="1" w:styleId="Hyperlink6">
    <w:name w:val="Hyperlink6"/>
    <w:rsid w:val="00234BBE"/>
    <w:rPr>
      <w:color w:val="3300CC"/>
      <w:u w:val="single"/>
    </w:rPr>
  </w:style>
  <w:style w:type="paragraph" w:customStyle="1" w:styleId="story-headline">
    <w:name w:val="story-headline"/>
    <w:basedOn w:val="Normal"/>
    <w:qFormat/>
    <w:rsid w:val="00234BBE"/>
    <w:pPr>
      <w:spacing w:before="72" w:after="72"/>
    </w:pPr>
    <w:rPr>
      <w:rFonts w:eastAsia="Times New Roman"/>
      <w:b/>
      <w:bCs/>
      <w:sz w:val="26"/>
      <w:szCs w:val="26"/>
    </w:rPr>
  </w:style>
  <w:style w:type="paragraph" w:customStyle="1" w:styleId="story-body">
    <w:name w:val="story-body"/>
    <w:basedOn w:val="Normal"/>
    <w:qFormat/>
    <w:rsid w:val="00234BBE"/>
    <w:pPr>
      <w:spacing w:before="100" w:beforeAutospacing="1" w:after="100" w:afterAutospacing="1"/>
    </w:pPr>
    <w:rPr>
      <w:rFonts w:eastAsia="Times New Roman"/>
    </w:rPr>
  </w:style>
  <w:style w:type="character" w:customStyle="1" w:styleId="story-posted-date1">
    <w:name w:val="story-posted-date1"/>
    <w:rsid w:val="00234BBE"/>
    <w:rPr>
      <w:rFonts w:ascii="Arial" w:hAnsi="Arial" w:cs="Arial" w:hint="default"/>
      <w:b w:val="0"/>
      <w:bCs w:val="0"/>
      <w:sz w:val="19"/>
      <w:szCs w:val="19"/>
    </w:rPr>
  </w:style>
  <w:style w:type="paragraph" w:customStyle="1" w:styleId="story-dateline">
    <w:name w:val="story-dateline"/>
    <w:basedOn w:val="Normal"/>
    <w:qFormat/>
    <w:rsid w:val="00234BBE"/>
    <w:rPr>
      <w:rFonts w:eastAsia="Times New Roman"/>
      <w:b/>
      <w:bCs/>
    </w:rPr>
  </w:style>
  <w:style w:type="paragraph" w:customStyle="1" w:styleId="TextofCards">
    <w:name w:val="Text of Cards"/>
    <w:basedOn w:val="Normal"/>
    <w:qFormat/>
    <w:rsid w:val="00234BBE"/>
    <w:rPr>
      <w:rFonts w:eastAsia="Times New Roman"/>
      <w:color w:val="000000"/>
      <w:spacing w:val="6"/>
      <w:szCs w:val="23"/>
    </w:rPr>
  </w:style>
  <w:style w:type="paragraph" w:customStyle="1" w:styleId="Corpotesto">
    <w:name w:val="Corpo testo"/>
    <w:basedOn w:val="Normal"/>
    <w:qFormat/>
    <w:rsid w:val="00234BB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34BBE"/>
    <w:rPr>
      <w:rFonts w:eastAsia="SimSun" w:cs="Arial"/>
      <w:b/>
      <w:bCs/>
      <w:iCs/>
      <w:sz w:val="24"/>
      <w:szCs w:val="28"/>
      <w:lang w:val="en-US" w:eastAsia="zh-CN" w:bidi="ar-SA"/>
    </w:rPr>
  </w:style>
  <w:style w:type="paragraph" w:customStyle="1" w:styleId="PageHeading">
    <w:name w:val="Page Heading"/>
    <w:basedOn w:val="Heading2"/>
    <w:qFormat/>
    <w:rsid w:val="00234BBE"/>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34BBE"/>
  </w:style>
  <w:style w:type="paragraph" w:customStyle="1" w:styleId="tagCharChar1Char">
    <w:name w:val="tag Char Char1 Char"/>
    <w:qFormat/>
    <w:rsid w:val="00234BBE"/>
    <w:rPr>
      <w:rFonts w:eastAsia="Times New Roman"/>
      <w:b/>
      <w:bCs/>
      <w:sz w:val="24"/>
      <w:szCs w:val="24"/>
    </w:rPr>
  </w:style>
  <w:style w:type="character" w:customStyle="1" w:styleId="textmedium">
    <w:name w:val="textmedium"/>
    <w:basedOn w:val="DefaultParagraphFont"/>
    <w:rsid w:val="00234BBE"/>
  </w:style>
  <w:style w:type="character" w:customStyle="1" w:styleId="citation1">
    <w:name w:val="citation1"/>
    <w:rsid w:val="00234BBE"/>
    <w:rPr>
      <w:rFonts w:ascii="Verdana" w:hAnsi="Verdana" w:hint="default"/>
      <w:sz w:val="17"/>
      <w:szCs w:val="17"/>
    </w:rPr>
  </w:style>
  <w:style w:type="character" w:customStyle="1" w:styleId="hithighlite">
    <w:name w:val="hithighlite"/>
    <w:basedOn w:val="DefaultParagraphFont"/>
    <w:rsid w:val="00234BBE"/>
  </w:style>
  <w:style w:type="character" w:customStyle="1" w:styleId="articlecontent">
    <w:name w:val="articlecontent"/>
    <w:basedOn w:val="DefaultParagraphFont"/>
    <w:rsid w:val="00234BBE"/>
  </w:style>
  <w:style w:type="paragraph" w:styleId="FootnoteText">
    <w:name w:val="footnote text"/>
    <w:basedOn w:val="Normal"/>
    <w:link w:val="FootnoteTextChar"/>
    <w:uiPriority w:val="99"/>
    <w:rsid w:val="00234BBE"/>
    <w:rPr>
      <w:rFonts w:ascii="Times" w:eastAsia="Times" w:hAnsi="Times"/>
      <w:szCs w:val="20"/>
    </w:rPr>
  </w:style>
  <w:style w:type="character" w:customStyle="1" w:styleId="FootnoteTextChar">
    <w:name w:val="Footnote Text Char"/>
    <w:basedOn w:val="DefaultParagraphFont"/>
    <w:link w:val="FootnoteText"/>
    <w:uiPriority w:val="99"/>
    <w:rsid w:val="00234BBE"/>
    <w:rPr>
      <w:rFonts w:ascii="Times" w:eastAsia="Times" w:hAnsi="Times" w:cs="Arial"/>
      <w:szCs w:val="20"/>
    </w:rPr>
  </w:style>
  <w:style w:type="paragraph" w:customStyle="1" w:styleId="inside-copy">
    <w:name w:val="inside-copy"/>
    <w:basedOn w:val="Normal"/>
    <w:qFormat/>
    <w:rsid w:val="00234BB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234BB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234BBE"/>
    <w:pPr>
      <w:jc w:val="center"/>
    </w:pPr>
    <w:rPr>
      <w:rFonts w:eastAsia="Times New Roman"/>
      <w:b/>
      <w:caps/>
      <w:sz w:val="24"/>
      <w:szCs w:val="20"/>
    </w:rPr>
  </w:style>
  <w:style w:type="paragraph" w:customStyle="1" w:styleId="TitlePageBy">
    <w:name w:val="Title Page By"/>
    <w:basedOn w:val="TitlePageCenter"/>
    <w:next w:val="Normal"/>
    <w:autoRedefine/>
    <w:qFormat/>
    <w:rsid w:val="00234BBE"/>
  </w:style>
  <w:style w:type="paragraph" w:customStyle="1" w:styleId="ProjectTitleLine">
    <w:name w:val="Project Title Line"/>
    <w:basedOn w:val="Normal"/>
    <w:next w:val="Normal"/>
    <w:autoRedefine/>
    <w:qFormat/>
    <w:rsid w:val="00234BBE"/>
    <w:pPr>
      <w:jc w:val="center"/>
    </w:pPr>
    <w:rPr>
      <w:rFonts w:eastAsia="Times New Roman"/>
      <w:caps/>
      <w:szCs w:val="20"/>
    </w:rPr>
  </w:style>
  <w:style w:type="character" w:customStyle="1" w:styleId="fource1">
    <w:name w:val="fource1"/>
    <w:rsid w:val="00234BBE"/>
    <w:rPr>
      <w:sz w:val="34"/>
      <w:szCs w:val="34"/>
    </w:rPr>
  </w:style>
  <w:style w:type="paragraph" w:customStyle="1" w:styleId="LanguageStrike">
    <w:name w:val="Language Strike"/>
    <w:basedOn w:val="Normal"/>
    <w:next w:val="Normal"/>
    <w:qFormat/>
    <w:rsid w:val="00234BBE"/>
    <w:rPr>
      <w:rFonts w:eastAsia="Times New Roman"/>
      <w:strike/>
    </w:rPr>
  </w:style>
  <w:style w:type="character" w:customStyle="1" w:styleId="LanguageStrikeChar">
    <w:name w:val="Language Strike Char"/>
    <w:rsid w:val="00234BBE"/>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234BBE"/>
    <w:rPr>
      <w:rFonts w:eastAsia="Times New Roman"/>
      <w:szCs w:val="20"/>
      <w:u w:val="single"/>
    </w:rPr>
  </w:style>
  <w:style w:type="paragraph" w:customStyle="1" w:styleId="Normal10pt">
    <w:name w:val="Normal + 10 pt"/>
    <w:basedOn w:val="Normal"/>
    <w:qFormat/>
    <w:rsid w:val="00234BBE"/>
    <w:rPr>
      <w:rFonts w:eastAsia="Times New Roman"/>
      <w:szCs w:val="20"/>
    </w:rPr>
  </w:style>
  <w:style w:type="paragraph" w:customStyle="1" w:styleId="cardChar1Char">
    <w:name w:val="card Char1 Char"/>
    <w:basedOn w:val="Normal"/>
    <w:qFormat/>
    <w:rsid w:val="00234BBE"/>
    <w:pPr>
      <w:ind w:left="288" w:right="288"/>
    </w:pPr>
    <w:rPr>
      <w:rFonts w:eastAsia="Times New Roman"/>
      <w:szCs w:val="20"/>
    </w:rPr>
  </w:style>
  <w:style w:type="character" w:customStyle="1" w:styleId="normal11">
    <w:name w:val="normal1"/>
    <w:basedOn w:val="DefaultParagraphFont"/>
    <w:rsid w:val="00234BBE"/>
  </w:style>
  <w:style w:type="character" w:customStyle="1" w:styleId="ds">
    <w:name w:val="ds"/>
    <w:basedOn w:val="DefaultParagraphFont"/>
    <w:rsid w:val="00234BBE"/>
  </w:style>
  <w:style w:type="character" w:customStyle="1" w:styleId="UnderliningChar1">
    <w:name w:val="Underlining Char1"/>
    <w:rsid w:val="00234BBE"/>
    <w:rPr>
      <w:rFonts w:ascii="Arial Narrow" w:hAnsi="Arial Narrow"/>
      <w:szCs w:val="24"/>
      <w:u w:val="single"/>
      <w:lang w:val="en-US" w:eastAsia="en-US" w:bidi="ar-SA"/>
    </w:rPr>
  </w:style>
  <w:style w:type="character" w:customStyle="1" w:styleId="UnderliningChar2">
    <w:name w:val="Underlining Char2"/>
    <w:rsid w:val="00234BBE"/>
    <w:rPr>
      <w:rFonts w:ascii="Arial Narrow" w:hAnsi="Arial Narrow"/>
      <w:szCs w:val="24"/>
      <w:u w:val="single"/>
      <w:lang w:val="en-US" w:eastAsia="en-US" w:bidi="ar-SA"/>
    </w:rPr>
  </w:style>
  <w:style w:type="character" w:customStyle="1" w:styleId="MicroTextChar1">
    <w:name w:val="MicroText Char1"/>
    <w:rsid w:val="00234BBE"/>
    <w:rPr>
      <w:rFonts w:ascii="Arial Narrow" w:hAnsi="Arial Narrow"/>
      <w:sz w:val="12"/>
      <w:szCs w:val="24"/>
      <w:lang w:val="en-US" w:eastAsia="en-US" w:bidi="ar-SA"/>
    </w:rPr>
  </w:style>
  <w:style w:type="paragraph" w:customStyle="1" w:styleId="CM12">
    <w:name w:val="CM12"/>
    <w:basedOn w:val="Default"/>
    <w:next w:val="Default"/>
    <w:qFormat/>
    <w:rsid w:val="00234BBE"/>
    <w:pPr>
      <w:widowControl w:val="0"/>
      <w:spacing w:line="320" w:lineRule="atLeast"/>
    </w:pPr>
    <w:rPr>
      <w:rFonts w:ascii="Granjon LT Std" w:hAnsi="Granjon LT Std"/>
      <w:color w:val="auto"/>
    </w:rPr>
  </w:style>
  <w:style w:type="paragraph" w:customStyle="1" w:styleId="CM44">
    <w:name w:val="CM44"/>
    <w:basedOn w:val="Default"/>
    <w:next w:val="Default"/>
    <w:qFormat/>
    <w:rsid w:val="00234BBE"/>
    <w:pPr>
      <w:widowControl w:val="0"/>
      <w:spacing w:after="480"/>
    </w:pPr>
    <w:rPr>
      <w:rFonts w:ascii="Granjon LT Std" w:hAnsi="Granjon LT Std"/>
      <w:color w:val="auto"/>
    </w:rPr>
  </w:style>
  <w:style w:type="paragraph" w:customStyle="1" w:styleId="CM10">
    <w:name w:val="CM10"/>
    <w:basedOn w:val="Default"/>
    <w:next w:val="Default"/>
    <w:qFormat/>
    <w:rsid w:val="00234BBE"/>
    <w:pPr>
      <w:widowControl w:val="0"/>
      <w:spacing w:line="320" w:lineRule="atLeast"/>
    </w:pPr>
    <w:rPr>
      <w:rFonts w:ascii="Granjon LT Std" w:hAnsi="Granjon LT Std"/>
      <w:color w:val="auto"/>
    </w:rPr>
  </w:style>
  <w:style w:type="character" w:styleId="EndnoteReference">
    <w:name w:val="endnote reference"/>
    <w:rsid w:val="00234BBE"/>
    <w:rPr>
      <w:vertAlign w:val="baseline"/>
    </w:rPr>
  </w:style>
  <w:style w:type="paragraph" w:customStyle="1" w:styleId="bold">
    <w:name w:val="bold"/>
    <w:basedOn w:val="Normal"/>
    <w:uiPriority w:val="99"/>
    <w:qFormat/>
    <w:rsid w:val="00234BBE"/>
    <w:pPr>
      <w:spacing w:before="100" w:beforeAutospacing="1" w:after="100" w:afterAutospacing="1"/>
    </w:pPr>
    <w:rPr>
      <w:rFonts w:eastAsia="Times New Roman"/>
      <w:b/>
      <w:bCs/>
      <w:sz w:val="24"/>
    </w:rPr>
  </w:style>
  <w:style w:type="paragraph" w:customStyle="1" w:styleId="StrikeThrough">
    <w:name w:val="Strike Through"/>
    <w:basedOn w:val="Normal"/>
    <w:next w:val="Normal"/>
    <w:qFormat/>
    <w:rsid w:val="00234BBE"/>
    <w:rPr>
      <w:rFonts w:eastAsia="Times New Roman"/>
      <w:strike/>
      <w:szCs w:val="20"/>
    </w:rPr>
  </w:style>
  <w:style w:type="paragraph" w:customStyle="1" w:styleId="textbodyblack">
    <w:name w:val="textbodyblack"/>
    <w:basedOn w:val="Normal"/>
    <w:qFormat/>
    <w:rsid w:val="00234BBE"/>
    <w:pPr>
      <w:spacing w:before="100" w:beforeAutospacing="1" w:after="100" w:afterAutospacing="1"/>
    </w:pPr>
    <w:rPr>
      <w:rFonts w:eastAsia="Times New Roman"/>
      <w:sz w:val="24"/>
    </w:rPr>
  </w:style>
  <w:style w:type="character" w:customStyle="1" w:styleId="DefaultPara">
    <w:name w:val="Default Para"/>
    <w:rsid w:val="00234BBE"/>
    <w:rPr>
      <w:sz w:val="20"/>
    </w:rPr>
  </w:style>
  <w:style w:type="character" w:customStyle="1" w:styleId="SYSHYPERTEXT">
    <w:name w:val="SYS_HYPERTEXT"/>
    <w:rsid w:val="00234BBE"/>
    <w:rPr>
      <w:color w:val="0000FF"/>
      <w:u w:val="single"/>
    </w:rPr>
  </w:style>
  <w:style w:type="character" w:customStyle="1" w:styleId="Hyperlink1">
    <w:name w:val="Hyperlink1"/>
    <w:rsid w:val="00234BB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34BB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34BBE"/>
    <w:rPr>
      <w:rFonts w:ascii="Arial Narrow" w:hAnsi="Arial Narrow"/>
      <w:noProof w:val="0"/>
      <w:szCs w:val="24"/>
      <w:u w:val="single"/>
      <w:lang w:val="en-US" w:eastAsia="en-US" w:bidi="ar-SA"/>
    </w:rPr>
  </w:style>
  <w:style w:type="paragraph" w:customStyle="1" w:styleId="BlockHeading1">
    <w:name w:val="Block Heading 1"/>
    <w:basedOn w:val="Normal"/>
    <w:qFormat/>
    <w:rsid w:val="00234BB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34BBE"/>
    <w:rPr>
      <w:rFonts w:ascii="Georgia" w:hAnsi="Georgia"/>
      <w:b/>
      <w:emboss/>
      <w:color w:val="000000"/>
      <w:sz w:val="48"/>
      <w:szCs w:val="48"/>
      <w:lang w:val="en-US" w:eastAsia="en-US" w:bidi="ar-SA"/>
    </w:rPr>
  </w:style>
  <w:style w:type="character" w:customStyle="1" w:styleId="citationunderlineChar">
    <w:name w:val="citation/underline Char"/>
    <w:rsid w:val="00234BBE"/>
    <w:rPr>
      <w:b/>
      <w:sz w:val="24"/>
      <w:szCs w:val="24"/>
      <w:u w:val="single"/>
      <w:lang w:val="en-US" w:eastAsia="en-US" w:bidi="ar-SA"/>
    </w:rPr>
  </w:style>
  <w:style w:type="character" w:customStyle="1" w:styleId="StyleTagTimesNewRomanChar">
    <w:name w:val="Style Tag + Times New Roman Char"/>
    <w:rsid w:val="00234BBE"/>
    <w:rPr>
      <w:b/>
      <w:bCs/>
      <w:noProof w:val="0"/>
      <w:sz w:val="24"/>
      <w:szCs w:val="24"/>
      <w:lang w:val="en-US" w:eastAsia="en-US" w:bidi="ar-SA"/>
    </w:rPr>
  </w:style>
  <w:style w:type="character" w:customStyle="1" w:styleId="ShrinkChar">
    <w:name w:val="Shrink Char"/>
    <w:link w:val="Shrink"/>
    <w:rsid w:val="00234BBE"/>
    <w:rPr>
      <w:rFonts w:cs="Courier"/>
      <w:bCs/>
      <w:sz w:val="16"/>
      <w:szCs w:val="16"/>
    </w:rPr>
  </w:style>
  <w:style w:type="paragraph" w:customStyle="1" w:styleId="SmallCard">
    <w:name w:val="Small Card"/>
    <w:basedOn w:val="Normal"/>
    <w:qFormat/>
    <w:rsid w:val="00234BB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34BBE"/>
    <w:rPr>
      <w:rFonts w:ascii="Arial Narrow" w:hAnsi="Arial Narrow" w:cs="Arial"/>
      <w:b/>
      <w:bCs/>
      <w:iCs/>
      <w:sz w:val="24"/>
      <w:szCs w:val="28"/>
      <w:lang w:val="en-US" w:eastAsia="en-US" w:bidi="ar-SA"/>
    </w:rPr>
  </w:style>
  <w:style w:type="character" w:customStyle="1" w:styleId="UnderliningCharChar">
    <w:name w:val="Underlining Char Char"/>
    <w:rsid w:val="00234BBE"/>
    <w:rPr>
      <w:rFonts w:ascii="Arial Narrow" w:hAnsi="Arial Narrow"/>
      <w:szCs w:val="24"/>
      <w:u w:val="single"/>
      <w:lang w:val="en-US" w:eastAsia="en-US" w:bidi="ar-SA"/>
    </w:rPr>
  </w:style>
  <w:style w:type="character" w:customStyle="1" w:styleId="StyleArialNarrow12ptBold">
    <w:name w:val="Style Arial Narrow 12 pt Bold"/>
    <w:rsid w:val="00234BBE"/>
    <w:rPr>
      <w:rFonts w:ascii="Arial Narrow" w:hAnsi="Arial Narrow"/>
      <w:b/>
      <w:bCs/>
      <w:sz w:val="24"/>
    </w:rPr>
  </w:style>
  <w:style w:type="character" w:customStyle="1" w:styleId="Style1CharChar">
    <w:name w:val="Style1 Char Char"/>
    <w:rsid w:val="00234BB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34BB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34BBE"/>
    <w:rPr>
      <w:u w:val="single"/>
    </w:rPr>
  </w:style>
  <w:style w:type="character" w:customStyle="1" w:styleId="UnderlinedCharChar1">
    <w:name w:val="Underlined Char Char1"/>
    <w:rsid w:val="00234BBE"/>
    <w:rPr>
      <w:rFonts w:ascii="Bell MT" w:eastAsia="Times New Roman" w:hAnsi="Bell MT"/>
      <w:bCs/>
      <w:iCs/>
      <w:sz w:val="22"/>
      <w:u w:val="single"/>
    </w:rPr>
  </w:style>
  <w:style w:type="character" w:customStyle="1" w:styleId="Heading2CharChar2">
    <w:name w:val="Heading 2 Char Char2"/>
    <w:rsid w:val="00234BBE"/>
    <w:rPr>
      <w:rFonts w:cs="Arial"/>
      <w:b/>
      <w:bCs/>
      <w:iCs/>
      <w:sz w:val="22"/>
      <w:szCs w:val="28"/>
      <w:lang w:val="en-US" w:eastAsia="en-US" w:bidi="ar-SA"/>
    </w:rPr>
  </w:style>
  <w:style w:type="character" w:customStyle="1" w:styleId="doctitle">
    <w:name w:val="doctitle"/>
    <w:rsid w:val="00234BBE"/>
  </w:style>
  <w:style w:type="character" w:customStyle="1" w:styleId="FooterChar1">
    <w:name w:val="Footer Char1"/>
    <w:uiPriority w:val="99"/>
    <w:semiHidden/>
    <w:rsid w:val="00234BBE"/>
    <w:rPr>
      <w:rFonts w:ascii="Garamond" w:eastAsia="Calibri" w:hAnsi="Garamond" w:cs="Times New Roman"/>
      <w:szCs w:val="22"/>
    </w:rPr>
  </w:style>
  <w:style w:type="paragraph" w:customStyle="1" w:styleId="CiteCorrected">
    <w:name w:val="Cite Corrected"/>
    <w:basedOn w:val="Normal"/>
    <w:link w:val="CiteCorrectedChar"/>
    <w:qFormat/>
    <w:rsid w:val="00234BBE"/>
    <w:rPr>
      <w:rFonts w:eastAsia="Times New Roman"/>
      <w:b/>
      <w:bCs/>
      <w:sz w:val="24"/>
      <w:szCs w:val="16"/>
      <w:u w:val="single"/>
    </w:rPr>
  </w:style>
  <w:style w:type="character" w:customStyle="1" w:styleId="CiteCorrectedChar">
    <w:name w:val="Cite Corrected Char"/>
    <w:link w:val="CiteCorrected"/>
    <w:rsid w:val="00234BBE"/>
    <w:rPr>
      <w:rFonts w:ascii="Arial" w:eastAsia="Times New Roman" w:hAnsi="Arial" w:cs="Arial"/>
      <w:b/>
      <w:bCs/>
      <w:sz w:val="24"/>
      <w:szCs w:val="16"/>
      <w:u w:val="single"/>
    </w:rPr>
  </w:style>
  <w:style w:type="character" w:customStyle="1" w:styleId="cardtext-underlined">
    <w:name w:val="card text- underlined"/>
    <w:rsid w:val="00234BBE"/>
    <w:rPr>
      <w:rFonts w:ascii="Garamond" w:hAnsi="Garamond"/>
      <w:u w:val="single"/>
    </w:rPr>
  </w:style>
  <w:style w:type="numbering" w:customStyle="1" w:styleId="NoList6">
    <w:name w:val="No List6"/>
    <w:next w:val="NoList"/>
    <w:uiPriority w:val="99"/>
    <w:semiHidden/>
    <w:unhideWhenUsed/>
    <w:rsid w:val="00234BBE"/>
  </w:style>
  <w:style w:type="numbering" w:customStyle="1" w:styleId="NoList7">
    <w:name w:val="No List7"/>
    <w:next w:val="NoList"/>
    <w:semiHidden/>
    <w:unhideWhenUsed/>
    <w:rsid w:val="00234BBE"/>
  </w:style>
  <w:style w:type="character" w:customStyle="1" w:styleId="stylestylebold12pt">
    <w:name w:val="stylestylebold12pt"/>
    <w:basedOn w:val="DefaultParagraphFont"/>
    <w:rsid w:val="00234BBE"/>
  </w:style>
  <w:style w:type="character" w:customStyle="1" w:styleId="styleboldunderline">
    <w:name w:val="styleboldunderline"/>
    <w:basedOn w:val="DefaultParagraphFont"/>
    <w:rsid w:val="00234BBE"/>
  </w:style>
  <w:style w:type="character" w:customStyle="1" w:styleId="Styleunderline11pt">
    <w:name w:val="Style underline + 11 pt"/>
    <w:rsid w:val="00234BBE"/>
    <w:rPr>
      <w:rFonts w:ascii="Times New Roman" w:hAnsi="Times New Roman"/>
      <w:b w:val="0"/>
      <w:bCs w:val="0"/>
      <w:sz w:val="20"/>
      <w:u w:val="single"/>
    </w:rPr>
  </w:style>
  <w:style w:type="character" w:customStyle="1" w:styleId="Styleunderline11ptBold">
    <w:name w:val="Style underline + 11 pt Bold"/>
    <w:rsid w:val="00234BBE"/>
    <w:rPr>
      <w:rFonts w:ascii="Times New Roman" w:hAnsi="Times New Roman"/>
      <w:b/>
      <w:bCs w:val="0"/>
      <w:sz w:val="20"/>
      <w:u w:val="single"/>
    </w:rPr>
  </w:style>
  <w:style w:type="paragraph" w:customStyle="1" w:styleId="story-body-text">
    <w:name w:val="story-body-text"/>
    <w:basedOn w:val="Normal"/>
    <w:uiPriority w:val="99"/>
    <w:qFormat/>
    <w:rsid w:val="00234BB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34BBE"/>
  </w:style>
  <w:style w:type="character" w:customStyle="1" w:styleId="BriefTitleChar">
    <w:name w:val="Brief Title Char"/>
    <w:basedOn w:val="DefaultParagraphFont"/>
    <w:rsid w:val="00234BBE"/>
    <w:rPr>
      <w:b/>
      <w:sz w:val="24"/>
      <w:szCs w:val="24"/>
      <w:u w:val="single"/>
      <w:lang w:val="en-US" w:eastAsia="en-US" w:bidi="ar-SA"/>
    </w:rPr>
  </w:style>
  <w:style w:type="paragraph" w:customStyle="1" w:styleId="BriefTitle2">
    <w:name w:val="Brief Title 2"/>
    <w:basedOn w:val="Heading1"/>
    <w:uiPriority w:val="99"/>
    <w:qFormat/>
    <w:rsid w:val="00234BB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34BBE"/>
    <w:rPr>
      <w:b/>
      <w:sz w:val="24"/>
      <w:szCs w:val="24"/>
      <w:u w:val="single"/>
      <w:lang w:val="en-US" w:eastAsia="en-US" w:bidi="ar-SA"/>
    </w:rPr>
  </w:style>
  <w:style w:type="paragraph" w:customStyle="1" w:styleId="cards0">
    <w:name w:val="cards"/>
    <w:basedOn w:val="Normal"/>
    <w:qFormat/>
    <w:rsid w:val="00234BBE"/>
    <w:rPr>
      <w:rFonts w:eastAsia="Calibri"/>
    </w:rPr>
  </w:style>
  <w:style w:type="character" w:customStyle="1" w:styleId="StyleStyle4CharTimesNewRoman11pt1">
    <w:name w:val="Style Style4 Char + Times New Roman 11 pt1"/>
    <w:basedOn w:val="DefaultParagraphFont"/>
    <w:rsid w:val="00234BB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34BBE"/>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34BB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34BBE"/>
    <w:rPr>
      <w:sz w:val="20"/>
      <w:u w:val="single"/>
    </w:rPr>
  </w:style>
  <w:style w:type="character" w:customStyle="1" w:styleId="FootnoteTextChar1">
    <w:name w:val="Footnote Text Char1"/>
    <w:basedOn w:val="DefaultParagraphFont"/>
    <w:rsid w:val="00234BBE"/>
    <w:rPr>
      <w:rFonts w:ascii="Georgia" w:hAnsi="Georgia"/>
      <w:sz w:val="20"/>
      <w:szCs w:val="20"/>
    </w:rPr>
  </w:style>
  <w:style w:type="character" w:customStyle="1" w:styleId="SubtitleChar1">
    <w:name w:val="Subtitle Char1"/>
    <w:aliases w:val="Underlined card text Char1"/>
    <w:basedOn w:val="DefaultParagraphFont"/>
    <w:uiPriority w:val="11"/>
    <w:rsid w:val="00234BB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34BBE"/>
    <w:rPr>
      <w:rFonts w:ascii="Georgia" w:hAnsi="Georgia"/>
    </w:rPr>
  </w:style>
  <w:style w:type="character" w:customStyle="1" w:styleId="BodyText2Char1">
    <w:name w:val="Body Text 2 Char1"/>
    <w:basedOn w:val="DefaultParagraphFont"/>
    <w:uiPriority w:val="99"/>
    <w:rsid w:val="00234BBE"/>
    <w:rPr>
      <w:rFonts w:ascii="Georgia" w:hAnsi="Georgia"/>
    </w:rPr>
  </w:style>
  <w:style w:type="character" w:customStyle="1" w:styleId="PlainTextChar1">
    <w:name w:val="Plain Text Char1"/>
    <w:basedOn w:val="DefaultParagraphFont"/>
    <w:rsid w:val="00234BBE"/>
    <w:rPr>
      <w:rFonts w:ascii="Consolas" w:hAnsi="Consolas"/>
      <w:sz w:val="21"/>
      <w:szCs w:val="21"/>
    </w:rPr>
  </w:style>
  <w:style w:type="character" w:customStyle="1" w:styleId="StyleCardText11ptUnderlineChar">
    <w:name w:val="Style Card Text + 11 pt Underline Char"/>
    <w:link w:val="StyleCardText11ptUnderline"/>
    <w:locked/>
    <w:rsid w:val="00234BBE"/>
    <w:rPr>
      <w:u w:val="single"/>
    </w:rPr>
  </w:style>
  <w:style w:type="paragraph" w:customStyle="1" w:styleId="StyleCardText11ptUnderline">
    <w:name w:val="Style Card Text + 11 pt Underline"/>
    <w:link w:val="StyleCardText11ptUnderlineChar"/>
    <w:qFormat/>
    <w:rsid w:val="00234BBE"/>
    <w:pPr>
      <w:spacing w:line="256" w:lineRule="auto"/>
    </w:pPr>
    <w:rPr>
      <w:u w:val="single"/>
    </w:rPr>
  </w:style>
  <w:style w:type="character" w:customStyle="1" w:styleId="StyleMinimizedText11ptChar">
    <w:name w:val="Style Minimized Text + 11 pt Char"/>
    <w:basedOn w:val="DefaultParagraphFont"/>
    <w:link w:val="StyleMinimizedText11pt"/>
    <w:locked/>
    <w:rsid w:val="00234BBE"/>
    <w:rPr>
      <w:rFonts w:ascii="Georgia" w:hAnsi="Georgia"/>
      <w:sz w:val="16"/>
    </w:rPr>
  </w:style>
  <w:style w:type="paragraph" w:customStyle="1" w:styleId="StyleMinimizedText11pt">
    <w:name w:val="Style Minimized Text + 11 pt"/>
    <w:basedOn w:val="Normal"/>
    <w:link w:val="StyleMinimizedText11ptChar"/>
    <w:qFormat/>
    <w:rsid w:val="00234BBE"/>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34BBE"/>
    <w:rPr>
      <w:rFonts w:ascii="Georgia" w:hAnsi="Georgia"/>
      <w:sz w:val="16"/>
    </w:rPr>
  </w:style>
  <w:style w:type="paragraph" w:customStyle="1" w:styleId="StyleMinimizedText11pt1">
    <w:name w:val="Style Minimized Text + 11 pt1"/>
    <w:basedOn w:val="Normal"/>
    <w:link w:val="StyleMinimizedText11pt1Char"/>
    <w:qFormat/>
    <w:rsid w:val="00234BBE"/>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34BBE"/>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34BBE"/>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34BBE"/>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34BBE"/>
    <w:rPr>
      <w:rFonts w:ascii="Georgia" w:eastAsia="SimSun" w:hAnsi="Georgia" w:cstheme="minorBidi"/>
      <w:b/>
      <w:bCs/>
      <w:u w:val="single"/>
    </w:rPr>
  </w:style>
  <w:style w:type="character" w:customStyle="1" w:styleId="Debate-CardSmalltextF2Char">
    <w:name w:val="Debate- Card Small text F2 Char"/>
    <w:link w:val="Debate-CardSmalltextF2"/>
    <w:locked/>
    <w:rsid w:val="00234BBE"/>
    <w:rPr>
      <w:rFonts w:ascii="Arial Narrow" w:hAnsi="Arial Narrow"/>
      <w:sz w:val="16"/>
    </w:rPr>
  </w:style>
  <w:style w:type="paragraph" w:customStyle="1" w:styleId="Debate-CardSmalltextF2">
    <w:name w:val="Debate- Card Small text F2"/>
    <w:basedOn w:val="Normal"/>
    <w:next w:val="Normal"/>
    <w:link w:val="Debate-CardSmalltextF2Char"/>
    <w:qFormat/>
    <w:rsid w:val="00234BB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34BBE"/>
    <w:rPr>
      <w:rFonts w:ascii="Arial Narrow" w:hAnsi="Arial Narrow"/>
      <w:b/>
      <w:sz w:val="18"/>
      <w:u w:val="single"/>
    </w:rPr>
  </w:style>
  <w:style w:type="paragraph" w:customStyle="1" w:styleId="Debate-EmphasizedText-F5">
    <w:name w:val="Debate- Emphasized Text- F5"/>
    <w:basedOn w:val="Normal"/>
    <w:link w:val="Debate-EmphasizedText-F5Char"/>
    <w:qFormat/>
    <w:rsid w:val="00234BB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34BB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34BB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34BB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34BBE"/>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34BBE"/>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34BBE"/>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MinimizedTextChar">
    <w:name w:val="Minimized Text Char"/>
    <w:basedOn w:val="DefaultParagraphFont"/>
    <w:link w:val="MinimizedText"/>
    <w:locked/>
    <w:rsid w:val="00234BBE"/>
    <w:rPr>
      <w:rFonts w:ascii="Georgia" w:eastAsia="Times New Roman" w:hAnsi="Georgia"/>
      <w:sz w:val="16"/>
    </w:rPr>
  </w:style>
  <w:style w:type="paragraph" w:customStyle="1" w:styleId="MinimizedText">
    <w:name w:val="Minimized Text"/>
    <w:basedOn w:val="Normal"/>
    <w:link w:val="MinimizedTextChar"/>
    <w:qFormat/>
    <w:rsid w:val="00234BBE"/>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234BBE"/>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34BBE"/>
    <w:rPr>
      <w:sz w:val="20"/>
    </w:rPr>
  </w:style>
  <w:style w:type="character" w:customStyle="1" w:styleId="StyleUnderlineChar11ptBorderSinglesolidlineAutoChar">
    <w:name w:val="Style Underline Char + 11 pt Border: : (Single solid line Auto  ... Char"/>
    <w:link w:val="StyleUnderlineChar11ptBorderSinglesolidlineAuto"/>
    <w:locked/>
    <w:rsid w:val="00234BBE"/>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34BBE"/>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234BBE"/>
    <w:rPr>
      <w:rFonts w:ascii="Arial" w:eastAsia="Times New Roman" w:hAnsi="Arial" w:cs="Times New Roman"/>
      <w:u w:val="single"/>
    </w:rPr>
  </w:style>
  <w:style w:type="paragraph" w:customStyle="1" w:styleId="StyleStyle49pt3">
    <w:name w:val="Style Style4 + 9 pt3"/>
    <w:basedOn w:val="Style4"/>
    <w:link w:val="StyleStyle49pt3Char"/>
    <w:qFormat/>
    <w:rsid w:val="00234BBE"/>
    <w:rPr>
      <w:rFonts w:cs="Times New Roman"/>
    </w:rPr>
  </w:style>
  <w:style w:type="character" w:customStyle="1" w:styleId="StyleStyle4BoldChar">
    <w:name w:val="Style Style4 + Bold Char"/>
    <w:basedOn w:val="Style4Char"/>
    <w:link w:val="StyleStyle4Bold"/>
    <w:locked/>
    <w:rsid w:val="00234BBE"/>
    <w:rPr>
      <w:rFonts w:ascii="Arial" w:eastAsia="Times New Roman" w:hAnsi="Arial" w:cs="Times New Roman"/>
      <w:u w:val="single"/>
    </w:rPr>
  </w:style>
  <w:style w:type="paragraph" w:customStyle="1" w:styleId="StyleStyle4Bold">
    <w:name w:val="Style Style4 + Bold"/>
    <w:basedOn w:val="Style4"/>
    <w:link w:val="StyleStyle4BoldChar"/>
    <w:qFormat/>
    <w:rsid w:val="00234BBE"/>
    <w:rPr>
      <w:rFonts w:cs="Times New Roman"/>
    </w:rPr>
  </w:style>
  <w:style w:type="character" w:customStyle="1" w:styleId="CircledChar">
    <w:name w:val="Circled Char"/>
    <w:basedOn w:val="CardTextChar0"/>
    <w:link w:val="Circled"/>
    <w:locked/>
    <w:rsid w:val="00234BB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34BB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34BBE"/>
    <w:rPr>
      <w:rFonts w:ascii="Arial" w:eastAsia="Times New Roman" w:hAnsi="Arial" w:cs="Times New Roman"/>
      <w:u w:val="single"/>
    </w:rPr>
  </w:style>
  <w:style w:type="paragraph" w:customStyle="1" w:styleId="StyleStyle411pt1">
    <w:name w:val="Style Style4 + 11 pt1"/>
    <w:basedOn w:val="Style4"/>
    <w:link w:val="StyleStyle411pt1Char"/>
    <w:qFormat/>
    <w:rsid w:val="00234BBE"/>
    <w:rPr>
      <w:rFonts w:cs="Times New Roman"/>
    </w:rPr>
  </w:style>
  <w:style w:type="character" w:customStyle="1" w:styleId="StyleBoldandUnderlineChar11ptChar">
    <w:name w:val="Style Bold and Underline Char + 11 pt Char"/>
    <w:basedOn w:val="BoldandUnderlineCharChar2"/>
    <w:link w:val="StyleBoldandUnderlineChar11pt"/>
    <w:locked/>
    <w:rsid w:val="00234BB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34BBE"/>
    <w:rPr>
      <w:b/>
      <w:bCs w:val="0"/>
      <w:u w:val="single"/>
      <w:lang w:val="en-US" w:eastAsia="en-US" w:bidi="ar-SA"/>
    </w:rPr>
  </w:style>
  <w:style w:type="paragraph" w:customStyle="1" w:styleId="StyleBoldandUnderlineChar11pt">
    <w:name w:val="Style Bold and Underline Char + 11 pt"/>
    <w:link w:val="StyleBoldandUnderlineChar11ptChar"/>
    <w:qFormat/>
    <w:rsid w:val="00234BB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34BBE"/>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34BBE"/>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34BB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34BB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34BB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34BB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234BBE"/>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234BB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34BBE"/>
    <w:rPr>
      <w:rFonts w:ascii="Georgia" w:eastAsia="Times New Roman" w:hAnsi="Georgia"/>
      <w:szCs w:val="20"/>
    </w:rPr>
  </w:style>
  <w:style w:type="paragraph" w:customStyle="1" w:styleId="cardCharChar0">
    <w:name w:val="card Char Char"/>
    <w:basedOn w:val="Normal"/>
    <w:link w:val="cardCharCharChar"/>
    <w:qFormat/>
    <w:rsid w:val="00234BBE"/>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34BB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34BBE"/>
  </w:style>
  <w:style w:type="character" w:customStyle="1" w:styleId="StyleCardTextArialNarrow9ptChar">
    <w:name w:val="Style Card Text + Arial Narrow 9 pt Char"/>
    <w:basedOn w:val="CardTextChar10"/>
    <w:link w:val="StyleCardTextArialNarrow9pt"/>
    <w:locked/>
    <w:rsid w:val="00234BB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34BB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34BB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34BB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34BB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34BBE"/>
    <w:rPr>
      <w:rFonts w:ascii="Georgia" w:eastAsia="Times New Roman" w:hAnsi="Georgia"/>
      <w:sz w:val="16"/>
    </w:rPr>
  </w:style>
  <w:style w:type="paragraph" w:customStyle="1" w:styleId="Textsmall0">
    <w:name w:val="Textsmall"/>
    <w:basedOn w:val="Normal"/>
    <w:next w:val="Normal"/>
    <w:link w:val="TextsmallChar0"/>
    <w:qFormat/>
    <w:rsid w:val="00234BBE"/>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34BBE"/>
    <w:rPr>
      <w:rFonts w:ascii="Arial" w:eastAsia="Times New Roman" w:hAnsi="Arial" w:cs="Times New Roman"/>
      <w:u w:val="single"/>
    </w:rPr>
  </w:style>
  <w:style w:type="paragraph" w:customStyle="1" w:styleId="StyleStyle49pt10">
    <w:name w:val="Style Style4 + 9 pt10"/>
    <w:basedOn w:val="Style4"/>
    <w:link w:val="StyleStyle49pt10Char"/>
    <w:qFormat/>
    <w:rsid w:val="00234BBE"/>
    <w:rPr>
      <w:rFonts w:cs="Times New Roman"/>
    </w:rPr>
  </w:style>
  <w:style w:type="character" w:customStyle="1" w:styleId="StyleStyle49ptBold7Char">
    <w:name w:val="Style Style4 + 9 pt Bold7 Char"/>
    <w:link w:val="StyleStyle49ptBold7"/>
    <w:locked/>
    <w:rsid w:val="00234BBE"/>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34BBE"/>
    <w:rPr>
      <w:rFonts w:ascii="Times New Roman" w:hAnsi="Times New Roman" w:cs="Times New Roman"/>
      <w:b/>
      <w:bCs/>
    </w:rPr>
  </w:style>
  <w:style w:type="character" w:customStyle="1" w:styleId="NormalUnderlineChar">
    <w:name w:val="Normal Underline Char"/>
    <w:link w:val="NormalUnderline"/>
    <w:locked/>
    <w:rsid w:val="00234BBE"/>
    <w:rPr>
      <w:rFonts w:ascii="Georgia" w:eastAsia="Times New Roman" w:hAnsi="Georgia"/>
      <w:u w:val="single"/>
    </w:rPr>
  </w:style>
  <w:style w:type="paragraph" w:customStyle="1" w:styleId="NormalUnderline">
    <w:name w:val="Normal Underline"/>
    <w:basedOn w:val="Normal"/>
    <w:link w:val="NormalUnderlineChar"/>
    <w:qFormat/>
    <w:rsid w:val="00234BBE"/>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234BBE"/>
    <w:rPr>
      <w:rFonts w:eastAsia="Times New Roman"/>
      <w:u w:val="single"/>
    </w:rPr>
  </w:style>
  <w:style w:type="paragraph" w:customStyle="1" w:styleId="WW-Default1">
    <w:name w:val="WW-Default1"/>
    <w:basedOn w:val="Normal"/>
    <w:uiPriority w:val="99"/>
    <w:qFormat/>
    <w:rsid w:val="00234BBE"/>
    <w:pPr>
      <w:suppressAutoHyphens/>
    </w:pPr>
    <w:rPr>
      <w:rFonts w:eastAsia="Times New Roman"/>
      <w:b/>
      <w:bCs/>
      <w:szCs w:val="20"/>
      <w:lang w:eastAsia="ar-SA"/>
    </w:rPr>
  </w:style>
  <w:style w:type="paragraph" w:customStyle="1" w:styleId="CardStyle">
    <w:name w:val="Card Style"/>
    <w:basedOn w:val="Normal"/>
    <w:link w:val="CardStyleChar"/>
    <w:qFormat/>
    <w:rsid w:val="00234BBE"/>
    <w:rPr>
      <w:rFonts w:eastAsia="Times New Roman"/>
    </w:rPr>
  </w:style>
  <w:style w:type="character" w:customStyle="1" w:styleId="Stylecard11ptChar">
    <w:name w:val="Style card + 11 pt Char"/>
    <w:link w:val="Stylecard11pt"/>
    <w:locked/>
    <w:rsid w:val="00234BBE"/>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34BBE"/>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34BBE"/>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34BBE"/>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34BBE"/>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34BBE"/>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234BBE"/>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34BBE"/>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34BBE"/>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34BBE"/>
    <w:rPr>
      <w:b/>
      <w:u w:val="single"/>
    </w:rPr>
  </w:style>
  <w:style w:type="paragraph" w:customStyle="1" w:styleId="BoldandUnderline">
    <w:name w:val="Bold and Underline"/>
    <w:basedOn w:val="Normal"/>
    <w:link w:val="BoldandUnderlineChar"/>
    <w:qFormat/>
    <w:rsid w:val="00234BBE"/>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234BBE"/>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234BBE"/>
    <w:rPr>
      <w:rFonts w:cs="Times New Roman"/>
    </w:rPr>
  </w:style>
  <w:style w:type="character" w:customStyle="1" w:styleId="StyleUnderlining11ptChar">
    <w:name w:val="Style Underlining + 11 pt Char"/>
    <w:basedOn w:val="UnderliningChar"/>
    <w:link w:val="StyleUnderlining11pt"/>
    <w:locked/>
    <w:rsid w:val="00234BBE"/>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34BB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34BBE"/>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34BBE"/>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234BBE"/>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234BBE"/>
    <w:pPr>
      <w:ind w:left="288" w:right="288"/>
    </w:pPr>
    <w:rPr>
      <w:rFonts w:asciiTheme="minorHAnsi" w:eastAsia="SimSun" w:hAnsiTheme="minorHAnsi" w:cs="Calibri"/>
      <w:b/>
      <w:bCs/>
      <w:u w:val="single"/>
      <w:lang w:val="x-none" w:eastAsia="zh-CN"/>
    </w:rPr>
  </w:style>
  <w:style w:type="character" w:customStyle="1" w:styleId="Stylecard8ptChar">
    <w:name w:val="Style card + 8 pt Char"/>
    <w:basedOn w:val="cardChar"/>
    <w:link w:val="Stylecard8pt"/>
    <w:locked/>
    <w:rsid w:val="00234BBE"/>
    <w:rPr>
      <w:rFonts w:cs="Calibri"/>
      <w:u w:val="single"/>
      <w:lang w:val="x-none" w:eastAsia="ar-SA"/>
    </w:rPr>
  </w:style>
  <w:style w:type="paragraph" w:customStyle="1" w:styleId="Stylecard8pt">
    <w:name w:val="Style card + 8 pt"/>
    <w:basedOn w:val="Normal"/>
    <w:link w:val="Stylecard8ptChar"/>
    <w:qFormat/>
    <w:rsid w:val="00234BBE"/>
    <w:pPr>
      <w:ind w:left="288" w:right="288"/>
    </w:pPr>
    <w:rPr>
      <w:rFonts w:asciiTheme="minorHAnsi" w:hAnsiTheme="minorHAnsi" w:cs="Calibri"/>
      <w:u w:val="single"/>
      <w:lang w:val="x-none" w:eastAsia="ar-SA"/>
    </w:rPr>
  </w:style>
  <w:style w:type="paragraph" w:customStyle="1" w:styleId="emactive">
    <w:name w:val="emactive"/>
    <w:basedOn w:val="Normal"/>
    <w:uiPriority w:val="99"/>
    <w:qFormat/>
    <w:rsid w:val="00234BBE"/>
    <w:pPr>
      <w:spacing w:before="100" w:beforeAutospacing="1" w:after="100" w:afterAutospacing="1"/>
    </w:pPr>
    <w:rPr>
      <w:rFonts w:eastAsia="Times New Roman"/>
      <w:sz w:val="24"/>
    </w:rPr>
  </w:style>
  <w:style w:type="paragraph" w:customStyle="1" w:styleId="emready">
    <w:name w:val="emready"/>
    <w:basedOn w:val="Normal"/>
    <w:uiPriority w:val="99"/>
    <w:qFormat/>
    <w:rsid w:val="00234BB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34BBE"/>
    <w:rPr>
      <w:rFonts w:ascii="Times New Roman" w:hAnsi="Times New Roman" w:cs="Times New Roman"/>
      <w:u w:val="single"/>
    </w:rPr>
  </w:style>
  <w:style w:type="paragraph" w:customStyle="1" w:styleId="UnderlinedCardText">
    <w:name w:val="Underlined Card Text"/>
    <w:basedOn w:val="Normal"/>
    <w:link w:val="UnderlinedCardTextChar"/>
    <w:qFormat/>
    <w:rsid w:val="00234BBE"/>
    <w:pPr>
      <w:spacing w:after="200"/>
      <w:contextualSpacing/>
    </w:pPr>
    <w:rPr>
      <w:rFonts w:ascii="Times New Roman" w:hAnsi="Times New Roman" w:cs="Times New Roman"/>
      <w:u w:val="single"/>
    </w:rPr>
  </w:style>
  <w:style w:type="paragraph" w:customStyle="1" w:styleId="Shrink">
    <w:name w:val="Shrink"/>
    <w:link w:val="ShrinkChar"/>
    <w:qFormat/>
    <w:rsid w:val="00234BB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34BBE"/>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34BB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34BBE"/>
    <w:rPr>
      <w:rFonts w:ascii="Georgia" w:eastAsia="Times New Roman" w:hAnsi="Georgia" w:cs="Times New Roman"/>
      <w:b/>
      <w:u w:val="single"/>
    </w:rPr>
  </w:style>
  <w:style w:type="character" w:customStyle="1" w:styleId="CardHighlightChar">
    <w:name w:val="Card Highlight Char"/>
    <w:link w:val="CardHighlight"/>
    <w:locked/>
    <w:rsid w:val="00234BB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34BBE"/>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234BB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34BBE"/>
    <w:pPr>
      <w:spacing w:before="100" w:beforeAutospacing="1" w:after="100" w:afterAutospacing="1"/>
    </w:pPr>
    <w:rPr>
      <w:rFonts w:eastAsia="Times New Roman"/>
      <w:sz w:val="24"/>
    </w:rPr>
  </w:style>
  <w:style w:type="paragraph" w:customStyle="1" w:styleId="norma">
    <w:name w:val="norma"/>
    <w:basedOn w:val="Heading3"/>
    <w:uiPriority w:val="99"/>
    <w:qFormat/>
    <w:rsid w:val="00234BBE"/>
    <w:rPr>
      <w:rFonts w:eastAsia="MS Gothic" w:cs="Arial"/>
      <w:sz w:val="24"/>
    </w:rPr>
  </w:style>
  <w:style w:type="character" w:customStyle="1" w:styleId="Emphasis20">
    <w:name w:val="Emphasis 2"/>
    <w:uiPriority w:val="1"/>
    <w:qFormat/>
    <w:rsid w:val="00234BB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34BBE"/>
  </w:style>
  <w:style w:type="character" w:customStyle="1" w:styleId="CharacterStyle2">
    <w:name w:val="Character Style 2"/>
    <w:rsid w:val="00234BB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34BBE"/>
    <w:rPr>
      <w:rFonts w:ascii="Arial" w:hAnsi="Arial" w:cs="Arial" w:hint="default"/>
      <w:bCs/>
      <w:szCs w:val="26"/>
      <w:u w:val="single"/>
      <w:lang w:val="en-US" w:eastAsia="en-US" w:bidi="ar-SA"/>
    </w:rPr>
  </w:style>
  <w:style w:type="character" w:customStyle="1" w:styleId="Styleunderline9pt0">
    <w:name w:val="Style underline + 9 pt"/>
    <w:basedOn w:val="underline"/>
    <w:rsid w:val="00234BBE"/>
    <w:rPr>
      <w:u w:val="single"/>
    </w:rPr>
  </w:style>
  <w:style w:type="character" w:customStyle="1" w:styleId="StyleTimesNewRoman9pt">
    <w:name w:val="Style Times New Roman 9 pt"/>
    <w:basedOn w:val="DefaultParagraphFont"/>
    <w:rsid w:val="00234BBE"/>
    <w:rPr>
      <w:rFonts w:ascii="Times New Roman" w:hAnsi="Times New Roman" w:cs="Times New Roman" w:hint="default"/>
      <w:sz w:val="20"/>
    </w:rPr>
  </w:style>
  <w:style w:type="character" w:customStyle="1" w:styleId="Styleunderline9pt1">
    <w:name w:val="Style underline + 9 pt1"/>
    <w:basedOn w:val="underline"/>
    <w:rsid w:val="00234BBE"/>
    <w:rPr>
      <w:u w:val="single"/>
    </w:rPr>
  </w:style>
  <w:style w:type="character" w:customStyle="1" w:styleId="Hyperlink23">
    <w:name w:val="Hyperlink23"/>
    <w:basedOn w:val="DefaultParagraphFont"/>
    <w:rsid w:val="00234BBE"/>
    <w:rPr>
      <w:color w:val="3300CC"/>
      <w:u w:val="single"/>
    </w:rPr>
  </w:style>
  <w:style w:type="character" w:customStyle="1" w:styleId="body-text">
    <w:name w:val="body-text"/>
    <w:basedOn w:val="DefaultParagraphFont"/>
    <w:rsid w:val="00234BBE"/>
  </w:style>
  <w:style w:type="character" w:customStyle="1" w:styleId="globalcontentbody">
    <w:name w:val="globalcontentbody"/>
    <w:basedOn w:val="DefaultParagraphFont"/>
    <w:rsid w:val="00234BBE"/>
  </w:style>
  <w:style w:type="character" w:customStyle="1" w:styleId="Styleterm111ptUnderline">
    <w:name w:val="Style term1 + 11 pt Underline"/>
    <w:basedOn w:val="term1"/>
    <w:rsid w:val="00234BBE"/>
    <w:rPr>
      <w:b/>
      <w:bCs/>
    </w:rPr>
  </w:style>
  <w:style w:type="character" w:customStyle="1" w:styleId="Style9pt">
    <w:name w:val="Style 9 pt"/>
    <w:basedOn w:val="DefaultParagraphFont"/>
    <w:rsid w:val="00234BBE"/>
    <w:rPr>
      <w:rFonts w:ascii="Times New Roman" w:hAnsi="Times New Roman" w:cs="Times New Roman" w:hint="default"/>
      <w:sz w:val="20"/>
    </w:rPr>
  </w:style>
  <w:style w:type="character" w:customStyle="1" w:styleId="CharChar11">
    <w:name w:val="Char Char11"/>
    <w:basedOn w:val="DefaultParagraphFont"/>
    <w:rsid w:val="00234BBE"/>
    <w:rPr>
      <w:rFonts w:ascii="Arial" w:hAnsi="Arial" w:cs="Arial" w:hint="default"/>
      <w:bCs/>
      <w:szCs w:val="26"/>
      <w:u w:val="single"/>
      <w:lang w:val="en-US" w:eastAsia="en-US" w:bidi="ar-SA"/>
    </w:rPr>
  </w:style>
  <w:style w:type="character" w:customStyle="1" w:styleId="authorbio">
    <w:name w:val="authorbio"/>
    <w:basedOn w:val="DefaultParagraphFont"/>
    <w:rsid w:val="00234BBE"/>
  </w:style>
  <w:style w:type="character" w:customStyle="1" w:styleId="underlineChar0">
    <w:name w:val="underline Char"/>
    <w:basedOn w:val="DefaultParagraphFont"/>
    <w:rsid w:val="00234BB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34BB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34BBE"/>
    <w:rPr>
      <w:sz w:val="20"/>
      <w:u w:val="single"/>
    </w:rPr>
  </w:style>
  <w:style w:type="character" w:customStyle="1" w:styleId="base">
    <w:name w:val="base"/>
    <w:basedOn w:val="DefaultParagraphFont"/>
    <w:rsid w:val="00234BBE"/>
  </w:style>
  <w:style w:type="character" w:customStyle="1" w:styleId="part-of-speech">
    <w:name w:val="part-of-speech"/>
    <w:basedOn w:val="DefaultParagraphFont"/>
    <w:rsid w:val="00234BBE"/>
  </w:style>
  <w:style w:type="character" w:customStyle="1" w:styleId="sep">
    <w:name w:val="sep"/>
    <w:basedOn w:val="DefaultParagraphFont"/>
    <w:rsid w:val="00234BBE"/>
  </w:style>
  <w:style w:type="character" w:customStyle="1" w:styleId="pron">
    <w:name w:val="pron"/>
    <w:basedOn w:val="DefaultParagraphFont"/>
    <w:rsid w:val="00234BBE"/>
  </w:style>
  <w:style w:type="character" w:customStyle="1" w:styleId="UnderlineCharChar1">
    <w:name w:val="Underline Char Char1"/>
    <w:basedOn w:val="DefaultParagraphFont"/>
    <w:rsid w:val="00234BBE"/>
    <w:rPr>
      <w:u w:val="single"/>
      <w:lang w:val="en-US" w:eastAsia="en-US" w:bidi="ar-SA"/>
    </w:rPr>
  </w:style>
  <w:style w:type="character" w:customStyle="1" w:styleId="StyleUnderlineCharChar111pt">
    <w:name w:val="Style Underline Char Char1 + 11 pt"/>
    <w:basedOn w:val="UnderlineCharChar1"/>
    <w:rsid w:val="00234BB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34BB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34BBE"/>
    <w:rPr>
      <w:b/>
      <w:bCs/>
      <w:noProof w:val="0"/>
      <w:sz w:val="20"/>
      <w:u w:val="single"/>
      <w:lang w:val="en-US" w:eastAsia="en-US" w:bidi="ar-SA"/>
    </w:rPr>
  </w:style>
  <w:style w:type="character" w:customStyle="1" w:styleId="StyleunderlineArialNarrow9ptBold">
    <w:name w:val="Style underline + Arial Narrow 9 pt Bold"/>
    <w:basedOn w:val="underline"/>
    <w:rsid w:val="00234BBE"/>
    <w:rPr>
      <w:u w:val="single"/>
    </w:rPr>
  </w:style>
  <w:style w:type="character" w:customStyle="1" w:styleId="StyleBoldandUnderlineCharCharCharChar9pt">
    <w:name w:val="Style Bold and Underline Char Char Char Char + 9 pt"/>
    <w:basedOn w:val="DefaultParagraphFont"/>
    <w:rsid w:val="00234BB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34BB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34BB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34BBE"/>
    <w:rPr>
      <w:rFonts w:ascii="Arial" w:hAnsi="Arial" w:cs="Arial" w:hint="default"/>
      <w:color w:val="000000"/>
      <w:sz w:val="10"/>
      <w:szCs w:val="22"/>
    </w:rPr>
  </w:style>
  <w:style w:type="character" w:customStyle="1" w:styleId="CharChar111">
    <w:name w:val="Char Char111"/>
    <w:basedOn w:val="DefaultParagraphFont"/>
    <w:rsid w:val="00234BBE"/>
    <w:rPr>
      <w:rFonts w:ascii="Arial" w:hAnsi="Arial" w:cs="Arial" w:hint="default"/>
      <w:bCs/>
      <w:szCs w:val="26"/>
      <w:u w:val="single"/>
      <w:lang w:val="en-US" w:eastAsia="en-US" w:bidi="ar-SA"/>
    </w:rPr>
  </w:style>
  <w:style w:type="character" w:customStyle="1" w:styleId="AUnterdline">
    <w:name w:val="AUnterdline"/>
    <w:qFormat/>
    <w:rsid w:val="00234BB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34BB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34BBE"/>
  </w:style>
  <w:style w:type="character" w:customStyle="1" w:styleId="StyleUnderline1">
    <w:name w:val="Style Underline1"/>
    <w:basedOn w:val="DefaultParagraphFont"/>
    <w:rsid w:val="00234BBE"/>
    <w:rPr>
      <w:rFonts w:ascii="Times New Roman" w:hAnsi="Times New Roman" w:cs="Times New Roman" w:hint="default"/>
      <w:sz w:val="20"/>
      <w:u w:val="single"/>
    </w:rPr>
  </w:style>
  <w:style w:type="character" w:customStyle="1" w:styleId="DontRead">
    <w:name w:val="Don't Read"/>
    <w:qFormat/>
    <w:rsid w:val="00234BBE"/>
    <w:rPr>
      <w:rFonts w:ascii="Times New Roman" w:hAnsi="Times New Roman" w:cs="Times New Roman" w:hint="default"/>
      <w:sz w:val="16"/>
    </w:rPr>
  </w:style>
  <w:style w:type="character" w:customStyle="1" w:styleId="Style11ptUnderline3">
    <w:name w:val="Style 11 pt Underline3"/>
    <w:rsid w:val="00234BBE"/>
    <w:rPr>
      <w:sz w:val="20"/>
      <w:u w:val="single"/>
    </w:rPr>
  </w:style>
  <w:style w:type="character" w:customStyle="1" w:styleId="2">
    <w:name w:val="2"/>
    <w:rsid w:val="00234BB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34BBE"/>
    <w:rPr>
      <w:sz w:val="20"/>
      <w:u w:val="single"/>
    </w:rPr>
  </w:style>
  <w:style w:type="character" w:customStyle="1" w:styleId="Style9ptBoldUnderline5">
    <w:name w:val="Style 9 pt Bold Underline5"/>
    <w:basedOn w:val="DefaultParagraphFont"/>
    <w:rsid w:val="00234BBE"/>
    <w:rPr>
      <w:b/>
      <w:bCs/>
      <w:sz w:val="20"/>
      <w:u w:val="single"/>
    </w:rPr>
  </w:style>
  <w:style w:type="character" w:customStyle="1" w:styleId="CharChar114">
    <w:name w:val="Char Char114"/>
    <w:basedOn w:val="DefaultParagraphFont"/>
    <w:rsid w:val="00234BBE"/>
    <w:rPr>
      <w:rFonts w:ascii="Arial" w:hAnsi="Arial" w:cs="Arial" w:hint="default"/>
      <w:bCs/>
      <w:szCs w:val="26"/>
      <w:u w:val="single"/>
      <w:lang w:val="en-US" w:eastAsia="en-US" w:bidi="ar-SA"/>
    </w:rPr>
  </w:style>
  <w:style w:type="character" w:customStyle="1" w:styleId="CharChar113">
    <w:name w:val="Char Char113"/>
    <w:basedOn w:val="DefaultParagraphFont"/>
    <w:rsid w:val="00234BBE"/>
    <w:rPr>
      <w:rFonts w:ascii="Arial" w:hAnsi="Arial" w:cs="Arial" w:hint="default"/>
      <w:bCs/>
      <w:szCs w:val="26"/>
      <w:u w:val="single"/>
      <w:lang w:val="en-US" w:eastAsia="en-US" w:bidi="ar-SA"/>
    </w:rPr>
  </w:style>
  <w:style w:type="character" w:customStyle="1" w:styleId="CharChar112">
    <w:name w:val="Char Char112"/>
    <w:basedOn w:val="DefaultParagraphFont"/>
    <w:rsid w:val="00234BBE"/>
    <w:rPr>
      <w:rFonts w:ascii="Arial" w:hAnsi="Arial" w:cs="Arial" w:hint="default"/>
      <w:bCs/>
      <w:szCs w:val="26"/>
      <w:u w:val="single"/>
      <w:lang w:val="en-US" w:eastAsia="en-US" w:bidi="ar-SA"/>
    </w:rPr>
  </w:style>
  <w:style w:type="character" w:customStyle="1" w:styleId="zoomme">
    <w:name w:val="zoomme"/>
    <w:basedOn w:val="DefaultParagraphFont"/>
    <w:rsid w:val="00234BBE"/>
  </w:style>
  <w:style w:type="character" w:customStyle="1" w:styleId="Date10">
    <w:name w:val="Date1"/>
    <w:basedOn w:val="DefaultParagraphFont"/>
    <w:rsid w:val="00234BBE"/>
  </w:style>
  <w:style w:type="character" w:customStyle="1" w:styleId="classauthor">
    <w:name w:val="class=&quot;author&quot;"/>
    <w:basedOn w:val="DefaultParagraphFont"/>
    <w:rsid w:val="00234BBE"/>
  </w:style>
  <w:style w:type="character" w:customStyle="1" w:styleId="CharCharChar">
    <w:name w:val="Char Char Char"/>
    <w:basedOn w:val="DefaultParagraphFont"/>
    <w:rsid w:val="00234BBE"/>
    <w:rPr>
      <w:rFonts w:ascii="Arial" w:hAnsi="Arial" w:cs="Arial" w:hint="default"/>
      <w:bCs/>
      <w:szCs w:val="26"/>
      <w:u w:val="single"/>
      <w:lang w:val="en-US" w:eastAsia="en-US" w:bidi="ar-SA"/>
    </w:rPr>
  </w:style>
  <w:style w:type="character" w:customStyle="1" w:styleId="officialstitle-">
    <w:name w:val="official_s_title-"/>
    <w:basedOn w:val="DefaultParagraphFont"/>
    <w:rsid w:val="00234BBE"/>
  </w:style>
  <w:style w:type="character" w:customStyle="1" w:styleId="officialsbureau">
    <w:name w:val="official_s_bureau"/>
    <w:basedOn w:val="DefaultParagraphFont"/>
    <w:rsid w:val="00234BBE"/>
  </w:style>
  <w:style w:type="character" w:customStyle="1" w:styleId="gray">
    <w:name w:val="gray"/>
    <w:basedOn w:val="DefaultParagraphFont"/>
    <w:rsid w:val="00234BBE"/>
  </w:style>
  <w:style w:type="character" w:customStyle="1" w:styleId="Styleunderline11ptBorderSinglesolidlineAuto05p">
    <w:name w:val="Style underline + 11 pt Border: : (Single solid line Auto  0.5 p..."/>
    <w:rsid w:val="00234BBE"/>
    <w:rPr>
      <w:sz w:val="20"/>
      <w:u w:val="single"/>
      <w:bdr w:val="single" w:sz="4" w:space="0" w:color="auto" w:frame="1"/>
    </w:rPr>
  </w:style>
  <w:style w:type="character" w:customStyle="1" w:styleId="CardText-Underlined0">
    <w:name w:val="Card Text - Underlined"/>
    <w:rsid w:val="00234BBE"/>
    <w:rPr>
      <w:b/>
      <w:bCs w:val="0"/>
      <w:sz w:val="20"/>
      <w:u w:val="single"/>
    </w:rPr>
  </w:style>
  <w:style w:type="character" w:customStyle="1" w:styleId="Style11ptItalicUnderline">
    <w:name w:val="Style 11 pt Italic Underline"/>
    <w:basedOn w:val="DefaultParagraphFont"/>
    <w:rsid w:val="00234BBE"/>
    <w:rPr>
      <w:i/>
      <w:iCs/>
      <w:sz w:val="20"/>
      <w:u w:val="single"/>
    </w:rPr>
  </w:style>
  <w:style w:type="character" w:customStyle="1" w:styleId="Style11ptItalic">
    <w:name w:val="Style 11 pt Italic"/>
    <w:basedOn w:val="DefaultParagraphFont"/>
    <w:rsid w:val="00234BBE"/>
    <w:rPr>
      <w:rFonts w:ascii="Times New Roman" w:hAnsi="Times New Roman" w:cs="Times New Roman" w:hint="default"/>
      <w:i/>
      <w:iCs/>
      <w:sz w:val="20"/>
    </w:rPr>
  </w:style>
  <w:style w:type="character" w:customStyle="1" w:styleId="Style9ptUnderline6">
    <w:name w:val="Style 9 pt Underline6"/>
    <w:basedOn w:val="DefaultParagraphFont"/>
    <w:rsid w:val="00234BBE"/>
    <w:rPr>
      <w:sz w:val="20"/>
      <w:u w:val="single"/>
    </w:rPr>
  </w:style>
  <w:style w:type="character" w:customStyle="1" w:styleId="ct-with-fmlt">
    <w:name w:val="ct-with-fmlt"/>
    <w:basedOn w:val="DefaultParagraphFont"/>
    <w:rsid w:val="00234BBE"/>
  </w:style>
  <w:style w:type="character" w:customStyle="1" w:styleId="ital-inline">
    <w:name w:val="ital-inline"/>
    <w:basedOn w:val="DefaultParagraphFont"/>
    <w:rsid w:val="00234BBE"/>
  </w:style>
  <w:style w:type="character" w:customStyle="1" w:styleId="cross-head">
    <w:name w:val="cross-head"/>
    <w:rsid w:val="00234BBE"/>
  </w:style>
  <w:style w:type="character" w:customStyle="1" w:styleId="dateline">
    <w:name w:val="dateline"/>
    <w:rsid w:val="00234BBE"/>
  </w:style>
  <w:style w:type="character" w:customStyle="1" w:styleId="Subtitle1">
    <w:name w:val="Subtitle1"/>
    <w:rsid w:val="00234BBE"/>
  </w:style>
  <w:style w:type="character" w:customStyle="1" w:styleId="metaorigin">
    <w:name w:val="meta_origin"/>
    <w:rsid w:val="00234BBE"/>
  </w:style>
  <w:style w:type="character" w:customStyle="1" w:styleId="mandelbrotrefrag">
    <w:name w:val="mandelbrot_refrag"/>
    <w:rsid w:val="00234BBE"/>
  </w:style>
  <w:style w:type="character" w:customStyle="1" w:styleId="eminfo">
    <w:name w:val="eminfo"/>
    <w:rsid w:val="00234BBE"/>
  </w:style>
  <w:style w:type="character" w:customStyle="1" w:styleId="emhighlight">
    <w:name w:val="emhighlight"/>
    <w:rsid w:val="00234BBE"/>
  </w:style>
  <w:style w:type="character" w:customStyle="1" w:styleId="at">
    <w:name w:val="at"/>
    <w:rsid w:val="00234BBE"/>
  </w:style>
  <w:style w:type="character" w:customStyle="1" w:styleId="name">
    <w:name w:val="name"/>
    <w:rsid w:val="00234BBE"/>
  </w:style>
  <w:style w:type="character" w:customStyle="1" w:styleId="tkrname">
    <w:name w:val="tkrname"/>
    <w:rsid w:val="00234BBE"/>
  </w:style>
  <w:style w:type="character" w:customStyle="1" w:styleId="tkrchange">
    <w:name w:val="tkrchange"/>
    <w:rsid w:val="00234BBE"/>
  </w:style>
  <w:style w:type="character" w:customStyle="1" w:styleId="source-org">
    <w:name w:val="source-org"/>
    <w:rsid w:val="00234BBE"/>
  </w:style>
  <w:style w:type="character" w:customStyle="1" w:styleId="updated">
    <w:name w:val="updated"/>
    <w:rsid w:val="00234BBE"/>
  </w:style>
  <w:style w:type="character" w:customStyle="1" w:styleId="last">
    <w:name w:val="last"/>
    <w:rsid w:val="00234BBE"/>
  </w:style>
  <w:style w:type="character" w:customStyle="1" w:styleId="institution">
    <w:name w:val="institution"/>
    <w:rsid w:val="00234BBE"/>
  </w:style>
  <w:style w:type="character" w:customStyle="1" w:styleId="CharChar5">
    <w:name w:val="Char Char5"/>
    <w:rsid w:val="00234BB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34BBE"/>
  </w:style>
  <w:style w:type="character" w:customStyle="1" w:styleId="Style11ptBoldUnderline1">
    <w:name w:val="Style 11 pt Bold Underline1"/>
    <w:rsid w:val="00234BBE"/>
    <w:rPr>
      <w:b/>
      <w:bCs/>
      <w:sz w:val="20"/>
      <w:u w:val="single"/>
    </w:rPr>
  </w:style>
  <w:style w:type="character" w:customStyle="1" w:styleId="StyleStyleunderlineBold11pt">
    <w:name w:val="Style Style underline + Bold + 11 pt"/>
    <w:rsid w:val="00234BBE"/>
    <w:rPr>
      <w:bCs/>
      <w:sz w:val="20"/>
      <w:u w:val="single"/>
    </w:rPr>
  </w:style>
  <w:style w:type="character" w:customStyle="1" w:styleId="StyleunderlineAsianTimesNewRomanBold">
    <w:name w:val="Style underline + (Asian) Times New Roman Bold"/>
    <w:rsid w:val="00234BB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34BBE"/>
    <w:rPr>
      <w:b/>
      <w:bCs/>
      <w:sz w:val="20"/>
      <w:u w:val="single"/>
      <w:bdr w:val="single" w:sz="4" w:space="0" w:color="auto" w:frame="1"/>
    </w:rPr>
  </w:style>
  <w:style w:type="character" w:customStyle="1" w:styleId="Style9ptBoldUnderline1">
    <w:name w:val="Style 9 pt Bold Underline1"/>
    <w:rsid w:val="00234BBE"/>
    <w:rPr>
      <w:bCs/>
      <w:sz w:val="22"/>
      <w:u w:val="single"/>
    </w:rPr>
  </w:style>
  <w:style w:type="character" w:customStyle="1" w:styleId="Style11ptBoldUnderlineBorderSinglesolidlineAuto1">
    <w:name w:val="Style 11 pt Bold Underline Border: : (Single solid line Auto  ...1"/>
    <w:rsid w:val="00234BBE"/>
    <w:rPr>
      <w:b/>
      <w:bCs/>
      <w:sz w:val="20"/>
      <w:u w:val="single"/>
      <w:bdr w:val="single" w:sz="4" w:space="0" w:color="auto" w:frame="1"/>
    </w:rPr>
  </w:style>
  <w:style w:type="character" w:customStyle="1" w:styleId="quotepeekbase">
    <w:name w:val="quotepeekbase"/>
    <w:rsid w:val="00234BBE"/>
  </w:style>
  <w:style w:type="character" w:customStyle="1" w:styleId="cardChar11">
    <w:name w:val="card Char1"/>
    <w:rsid w:val="00234BBE"/>
    <w:rPr>
      <w:rFonts w:ascii="Calibri" w:eastAsia="Calibri" w:hAnsi="Calibri" w:hint="default"/>
      <w:sz w:val="24"/>
      <w:szCs w:val="22"/>
      <w:lang w:val="x-none" w:eastAsia="x-none"/>
    </w:rPr>
  </w:style>
  <w:style w:type="character" w:customStyle="1" w:styleId="NormalCard">
    <w:name w:val="Normal Card"/>
    <w:uiPriority w:val="1"/>
    <w:qFormat/>
    <w:rsid w:val="00234BBE"/>
    <w:rPr>
      <w:rFonts w:ascii="Times New Roman" w:hAnsi="Times New Roman" w:cs="Times New Roman" w:hint="default"/>
      <w:sz w:val="24"/>
    </w:rPr>
  </w:style>
  <w:style w:type="character" w:customStyle="1" w:styleId="HighlightedUnderline">
    <w:name w:val="Highlighted Underline"/>
    <w:uiPriority w:val="1"/>
    <w:qFormat/>
    <w:rsid w:val="00234BB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34BBE"/>
    <w:rPr>
      <w:rFonts w:ascii="Times New Roman" w:hAnsi="Times New Roman" w:cs="Times New Roman" w:hint="default"/>
      <w:sz w:val="16"/>
      <w:szCs w:val="16"/>
    </w:rPr>
  </w:style>
  <w:style w:type="character" w:customStyle="1" w:styleId="timebox">
    <w:name w:val="timebox"/>
    <w:rsid w:val="00234BBE"/>
  </w:style>
  <w:style w:type="character" w:customStyle="1" w:styleId="Heading2Subtext">
    <w:name w:val="Heading 2 Subtext"/>
    <w:rsid w:val="00234BBE"/>
    <w:rPr>
      <w:rFonts w:ascii="Times New Roman" w:hAnsi="Times New Roman" w:cs="Times New Roman" w:hint="default"/>
      <w:sz w:val="16"/>
    </w:rPr>
  </w:style>
  <w:style w:type="character" w:customStyle="1" w:styleId="-SmallText-">
    <w:name w:val="-Small Text-"/>
    <w:rsid w:val="00234BBE"/>
    <w:rPr>
      <w:rFonts w:ascii="Garamond" w:hAnsi="Garamond" w:hint="default"/>
      <w:sz w:val="16"/>
    </w:rPr>
  </w:style>
  <w:style w:type="character" w:customStyle="1" w:styleId="tagchar0">
    <w:name w:val="tagchar"/>
    <w:basedOn w:val="DefaultParagraphFont"/>
    <w:rsid w:val="00234BBE"/>
  </w:style>
  <w:style w:type="character" w:customStyle="1" w:styleId="StyleBoldUnderline1">
    <w:name w:val="Style Bold Underline1"/>
    <w:basedOn w:val="DefaultParagraphFont"/>
    <w:rsid w:val="00234BBE"/>
    <w:rPr>
      <w:b w:val="0"/>
      <w:bCs/>
      <w:u w:val="single"/>
    </w:rPr>
  </w:style>
  <w:style w:type="character" w:customStyle="1" w:styleId="label">
    <w:name w:val="label"/>
    <w:rsid w:val="00234BBE"/>
  </w:style>
  <w:style w:type="paragraph" w:customStyle="1" w:styleId="nromal">
    <w:name w:val="nromal"/>
    <w:basedOn w:val="Normal"/>
    <w:uiPriority w:val="99"/>
    <w:qFormat/>
    <w:rsid w:val="00234BBE"/>
    <w:pPr>
      <w:keepNext/>
      <w:keepLines/>
      <w:spacing w:before="200"/>
      <w:outlineLvl w:val="3"/>
    </w:pPr>
    <w:rPr>
      <w:rFonts w:eastAsia="Times New Roman" w:cs="Cambria"/>
      <w:b/>
      <w:iCs/>
    </w:rPr>
  </w:style>
  <w:style w:type="paragraph" w:customStyle="1" w:styleId="natural">
    <w:name w:val="natural"/>
    <w:basedOn w:val="Normal"/>
    <w:uiPriority w:val="99"/>
    <w:qFormat/>
    <w:rsid w:val="00234BBE"/>
    <w:pPr>
      <w:keepNext/>
      <w:keepLines/>
      <w:spacing w:before="200"/>
      <w:outlineLvl w:val="3"/>
    </w:pPr>
    <w:rPr>
      <w:rFonts w:eastAsia="Times New Roman"/>
      <w:b/>
      <w:iCs/>
    </w:rPr>
  </w:style>
  <w:style w:type="paragraph" w:customStyle="1" w:styleId="nroaml">
    <w:name w:val="nroaml"/>
    <w:basedOn w:val="Normal"/>
    <w:uiPriority w:val="99"/>
    <w:qFormat/>
    <w:rsid w:val="00234BBE"/>
    <w:pPr>
      <w:keepNext/>
      <w:keepLines/>
      <w:spacing w:before="200"/>
      <w:outlineLvl w:val="3"/>
    </w:pPr>
    <w:rPr>
      <w:rFonts w:eastAsia="Times New Roman"/>
      <w:b/>
      <w:iCs/>
    </w:rPr>
  </w:style>
  <w:style w:type="paragraph" w:customStyle="1" w:styleId="noraml">
    <w:name w:val="noraml"/>
    <w:basedOn w:val="Normal"/>
    <w:uiPriority w:val="99"/>
    <w:qFormat/>
    <w:rsid w:val="00234BBE"/>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234BBE"/>
    <w:pPr>
      <w:tabs>
        <w:tab w:val="num" w:pos="360"/>
      </w:tabs>
      <w:ind w:left="360" w:hanging="360"/>
      <w:contextualSpacing/>
    </w:pPr>
    <w:rPr>
      <w:rFonts w:eastAsia="Calibri"/>
    </w:rPr>
  </w:style>
  <w:style w:type="table" w:styleId="MediumGrid1">
    <w:name w:val="Medium Grid 1"/>
    <w:basedOn w:val="TableNormal"/>
    <w:uiPriority w:val="67"/>
    <w:rsid w:val="00234BB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34BBE"/>
    <w:rPr>
      <w:rFonts w:eastAsia="Calibri"/>
      <w:sz w:val="16"/>
      <w:szCs w:val="16"/>
    </w:rPr>
  </w:style>
  <w:style w:type="character" w:customStyle="1" w:styleId="SmallSizeParagraphChar">
    <w:name w:val="Small Size Paragraph Char"/>
    <w:link w:val="SmallSizeParagraph"/>
    <w:rsid w:val="00234BBE"/>
    <w:rPr>
      <w:rFonts w:ascii="Arial" w:eastAsia="Calibri" w:hAnsi="Arial" w:cs="Arial"/>
      <w:sz w:val="16"/>
      <w:szCs w:val="16"/>
    </w:rPr>
  </w:style>
  <w:style w:type="character" w:customStyle="1" w:styleId="lede">
    <w:name w:val="lede"/>
    <w:basedOn w:val="DefaultParagraphFont"/>
    <w:rsid w:val="00234BBE"/>
  </w:style>
  <w:style w:type="character" w:customStyle="1" w:styleId="Heading7Char1">
    <w:name w:val="Heading 7 Char1"/>
    <w:basedOn w:val="DefaultParagraphFont"/>
    <w:semiHidden/>
    <w:rsid w:val="00234BBE"/>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34BB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34BB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34BBE"/>
    <w:rPr>
      <w:rFonts w:eastAsia="MS Mincho"/>
      <w:szCs w:val="20"/>
      <w:u w:val="single"/>
    </w:rPr>
  </w:style>
  <w:style w:type="character" w:customStyle="1" w:styleId="UnderlineChar2CharCharChar">
    <w:name w:val="Underline Char2 Char Char Char"/>
    <w:link w:val="UnderlineChar2CharChar"/>
    <w:rsid w:val="00234BBE"/>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234BBE"/>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34BBE"/>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234BBE"/>
    <w:pPr>
      <w:spacing w:after="200"/>
      <w:contextualSpacing/>
    </w:pPr>
    <w:rPr>
      <w:rFonts w:eastAsia="Calibri"/>
    </w:rPr>
  </w:style>
  <w:style w:type="character" w:customStyle="1" w:styleId="StyleCardText9ptChar">
    <w:name w:val="Style Card Text + 9 pt Char"/>
    <w:basedOn w:val="DefaultParagraphFont"/>
    <w:link w:val="StyleCardText9pt"/>
    <w:rsid w:val="00234BBE"/>
    <w:rPr>
      <w:rFonts w:ascii="Arial" w:eastAsia="Calibri" w:hAnsi="Arial" w:cs="Arial"/>
    </w:rPr>
  </w:style>
  <w:style w:type="paragraph" w:styleId="Quote">
    <w:name w:val="Quote"/>
    <w:basedOn w:val="Normal"/>
    <w:next w:val="Normal"/>
    <w:link w:val="QuoteChar1"/>
    <w:uiPriority w:val="29"/>
    <w:qFormat/>
    <w:rsid w:val="00234BBE"/>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34BBE"/>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34BBE"/>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34BBE"/>
    <w:rPr>
      <w:rFonts w:ascii="Arial" w:hAnsi="Arial" w:cs="Arial"/>
      <w:b/>
      <w:bCs/>
      <w:u w:val="single"/>
      <w:bdr w:val="single" w:sz="4" w:space="0" w:color="auto"/>
    </w:rPr>
  </w:style>
  <w:style w:type="character" w:customStyle="1" w:styleId="UnderlinedChar1">
    <w:name w:val="Underlined Char1"/>
    <w:basedOn w:val="DefaultParagraphFont"/>
    <w:rsid w:val="00234BBE"/>
    <w:rPr>
      <w:rFonts w:ascii="Century Gothic" w:hAnsi="Century Gothic"/>
      <w:sz w:val="24"/>
      <w:u w:val="thick"/>
    </w:rPr>
  </w:style>
  <w:style w:type="character" w:customStyle="1" w:styleId="StyleTimesNewRoman12ptBold">
    <w:name w:val="Style Times New Roman 12 pt Bold"/>
    <w:rsid w:val="00234BBE"/>
    <w:rPr>
      <w:b/>
      <w:bCs/>
      <w:sz w:val="24"/>
    </w:rPr>
  </w:style>
  <w:style w:type="character" w:customStyle="1" w:styleId="Intemphasis">
    <w:name w:val="Intemphasis"/>
    <w:uiPriority w:val="1"/>
    <w:qFormat/>
    <w:rsid w:val="00234BBE"/>
    <w:rPr>
      <w:rFonts w:ascii="Cambria" w:hAnsi="Cambria"/>
      <w:b/>
      <w:sz w:val="20"/>
      <w:u w:val="single"/>
      <w:bdr w:val="single" w:sz="4" w:space="0" w:color="auto"/>
      <w:shd w:val="pct25" w:color="auto" w:fill="auto"/>
    </w:rPr>
  </w:style>
  <w:style w:type="character" w:customStyle="1" w:styleId="BoldUnderlineChar1">
    <w:name w:val="BoldUnderline Char1"/>
    <w:rsid w:val="00234BB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34BBE"/>
    <w:pPr>
      <w:contextualSpacing/>
    </w:pPr>
    <w:rPr>
      <w:rFonts w:eastAsia="Cambria"/>
      <w:b/>
      <w:sz w:val="24"/>
    </w:rPr>
  </w:style>
  <w:style w:type="paragraph" w:customStyle="1" w:styleId="Shrink8">
    <w:name w:val="Shrink8"/>
    <w:basedOn w:val="Normal"/>
    <w:qFormat/>
    <w:rsid w:val="00234BBE"/>
    <w:rPr>
      <w:rFonts w:eastAsia="Cambria"/>
    </w:rPr>
  </w:style>
  <w:style w:type="paragraph" w:customStyle="1" w:styleId="UnderlineText">
    <w:name w:val="Underline Text"/>
    <w:basedOn w:val="Normal"/>
    <w:link w:val="UnderlineTextChar"/>
    <w:qFormat/>
    <w:rsid w:val="00234BBE"/>
    <w:pPr>
      <w:ind w:left="288"/>
    </w:pPr>
    <w:rPr>
      <w:rFonts w:asciiTheme="minorHAnsi" w:hAnsiTheme="minorHAnsi" w:cstheme="minorBidi"/>
      <w:u w:val="single"/>
    </w:rPr>
  </w:style>
  <w:style w:type="paragraph" w:customStyle="1" w:styleId="HotRoute0">
    <w:name w:val="Hot Route"/>
    <w:basedOn w:val="Normal"/>
    <w:link w:val="HotRouteChar0"/>
    <w:qFormat/>
    <w:rsid w:val="00234BBE"/>
    <w:pPr>
      <w:ind w:left="288"/>
    </w:pPr>
    <w:rPr>
      <w:rFonts w:eastAsia="Cambria"/>
      <w:iCs/>
      <w:color w:val="000000"/>
      <w:sz w:val="18"/>
    </w:rPr>
  </w:style>
  <w:style w:type="character" w:customStyle="1" w:styleId="commentstext">
    <w:name w:val="comments_text"/>
    <w:uiPriority w:val="99"/>
    <w:rsid w:val="00234BBE"/>
    <w:rPr>
      <w:rFonts w:cs="Times New Roman"/>
    </w:rPr>
  </w:style>
  <w:style w:type="paragraph" w:customStyle="1" w:styleId="Heading42">
    <w:name w:val="Heading 42"/>
    <w:basedOn w:val="Normal"/>
    <w:qFormat/>
    <w:rsid w:val="00234BBE"/>
    <w:rPr>
      <w:rFonts w:eastAsia="Times New Roman"/>
    </w:rPr>
  </w:style>
  <w:style w:type="paragraph" w:customStyle="1" w:styleId="DebateNormal">
    <w:name w:val="DebateNormal"/>
    <w:basedOn w:val="Normal"/>
    <w:link w:val="DebateNormalChar"/>
    <w:qFormat/>
    <w:rsid w:val="00234BBE"/>
    <w:pPr>
      <w:spacing w:line="276" w:lineRule="auto"/>
    </w:pPr>
    <w:rPr>
      <w:rFonts w:eastAsia="Calibri"/>
      <w:szCs w:val="20"/>
    </w:rPr>
  </w:style>
  <w:style w:type="character" w:customStyle="1" w:styleId="DebateNormalChar">
    <w:name w:val="DebateNormal Char"/>
    <w:basedOn w:val="DefaultParagraphFont"/>
    <w:link w:val="DebateNormal"/>
    <w:rsid w:val="00234BBE"/>
    <w:rPr>
      <w:rFonts w:ascii="Arial" w:eastAsia="Calibri" w:hAnsi="Arial" w:cs="Arial"/>
      <w:szCs w:val="20"/>
    </w:rPr>
  </w:style>
  <w:style w:type="paragraph" w:customStyle="1" w:styleId="DebateEmphasis">
    <w:name w:val="DebateEmphasis"/>
    <w:basedOn w:val="Normal"/>
    <w:link w:val="DebateEmphasisChar"/>
    <w:qFormat/>
    <w:rsid w:val="00234BB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34BBE"/>
    <w:rPr>
      <w:rFonts w:ascii="Arial" w:eastAsia="Calibri" w:hAnsi="Arial" w:cs="Arial"/>
      <w:b/>
      <w:szCs w:val="20"/>
      <w:u w:val="single"/>
    </w:rPr>
  </w:style>
  <w:style w:type="paragraph" w:customStyle="1" w:styleId="NormalCite">
    <w:name w:val="NormalCite"/>
    <w:link w:val="NormalCiteChar"/>
    <w:qFormat/>
    <w:rsid w:val="00234BB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34BBE"/>
    <w:rPr>
      <w:rFonts w:ascii="Times New Roman" w:hAnsi="Times New Roman" w:cs="Times New Roman"/>
      <w:sz w:val="18"/>
    </w:rPr>
  </w:style>
  <w:style w:type="paragraph" w:customStyle="1" w:styleId="StyleUnderlineChar11pt3">
    <w:name w:val="Style Underline Char + 11 pt3"/>
    <w:link w:val="StyleUnderlineChar11pt3Char"/>
    <w:qFormat/>
    <w:rsid w:val="00234BBE"/>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234BBE"/>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234BBE"/>
  </w:style>
  <w:style w:type="character" w:customStyle="1" w:styleId="StyleunderlineBold0">
    <w:name w:val="Style underline + Bold"/>
    <w:basedOn w:val="underline"/>
    <w:rsid w:val="00234BBE"/>
    <w:rPr>
      <w:u w:val="single"/>
    </w:rPr>
  </w:style>
  <w:style w:type="character" w:customStyle="1" w:styleId="BodyTextIndent3Char1">
    <w:name w:val="Body Text Indent 3 Char1"/>
    <w:basedOn w:val="DefaultParagraphFont"/>
    <w:rsid w:val="00234BB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34BBE"/>
    <w:rPr>
      <w:b/>
      <w:bCs/>
      <w:strike w:val="0"/>
      <w:dstrike w:val="0"/>
      <w:sz w:val="24"/>
      <w:u w:val="none"/>
      <w:effect w:val="none"/>
    </w:rPr>
  </w:style>
  <w:style w:type="character" w:customStyle="1" w:styleId="UnderlineChar5Char">
    <w:name w:val="Underline Char5 Char"/>
    <w:basedOn w:val="DefaultParagraphFont"/>
    <w:rsid w:val="00234BB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34BB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34BBE"/>
    <w:rPr>
      <w:szCs w:val="24"/>
      <w:u w:val="single"/>
      <w:lang w:val="en-US" w:eastAsia="en-US" w:bidi="ar-SA"/>
    </w:rPr>
  </w:style>
  <w:style w:type="character" w:customStyle="1" w:styleId="UnderlineChar4Char">
    <w:name w:val="Underline Char4 Char"/>
    <w:basedOn w:val="DefaultParagraphFont"/>
    <w:link w:val="UnderlineChar4"/>
    <w:rsid w:val="00234BBE"/>
    <w:rPr>
      <w:u w:val="single"/>
    </w:rPr>
  </w:style>
  <w:style w:type="paragraph" w:customStyle="1" w:styleId="UnderlineChar4">
    <w:name w:val="Underline Char4"/>
    <w:basedOn w:val="Normal"/>
    <w:link w:val="UnderlineChar4Char"/>
    <w:qFormat/>
    <w:rsid w:val="00234BBE"/>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234BBE"/>
    <w:rPr>
      <w:b/>
      <w:u w:val="single"/>
    </w:rPr>
  </w:style>
  <w:style w:type="paragraph" w:customStyle="1" w:styleId="BoldandUnderlineChar3">
    <w:name w:val="Bold and Underline Char3"/>
    <w:basedOn w:val="Normal"/>
    <w:link w:val="BoldandUnderlineChar3Char2"/>
    <w:qFormat/>
    <w:rsid w:val="00234BBE"/>
    <w:rPr>
      <w:rFonts w:asciiTheme="minorHAnsi" w:hAnsiTheme="minorHAnsi" w:cstheme="minorBidi"/>
      <w:b/>
      <w:u w:val="single"/>
    </w:rPr>
  </w:style>
  <w:style w:type="paragraph" w:customStyle="1" w:styleId="Language">
    <w:name w:val="Language"/>
    <w:basedOn w:val="Normal"/>
    <w:link w:val="LanguageChar"/>
    <w:qFormat/>
    <w:rsid w:val="00234BBE"/>
    <w:rPr>
      <w:rFonts w:eastAsia="Times New Roman"/>
      <w:strike/>
      <w:szCs w:val="20"/>
    </w:rPr>
  </w:style>
  <w:style w:type="character" w:customStyle="1" w:styleId="LanguageChar">
    <w:name w:val="Language Char"/>
    <w:basedOn w:val="DefaultParagraphFont"/>
    <w:link w:val="Language"/>
    <w:rsid w:val="00234BBE"/>
    <w:rPr>
      <w:rFonts w:ascii="Arial" w:eastAsia="Times New Roman" w:hAnsi="Arial" w:cs="Arial"/>
      <w:strike/>
      <w:szCs w:val="20"/>
    </w:rPr>
  </w:style>
  <w:style w:type="paragraph" w:customStyle="1" w:styleId="UnderlineChar3">
    <w:name w:val="Underline Char3"/>
    <w:basedOn w:val="Normal"/>
    <w:link w:val="UnderlineChar3Char"/>
    <w:qFormat/>
    <w:rsid w:val="00234BBE"/>
    <w:rPr>
      <w:rFonts w:eastAsia="Times New Roman"/>
      <w:u w:val="single"/>
    </w:rPr>
  </w:style>
  <w:style w:type="character" w:customStyle="1" w:styleId="UnderlineChar3Char">
    <w:name w:val="Underline Char3 Char"/>
    <w:basedOn w:val="DefaultParagraphFont"/>
    <w:link w:val="UnderlineChar3"/>
    <w:rsid w:val="00234BBE"/>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234BBE"/>
    <w:rPr>
      <w:rFonts w:eastAsia="Times New Roman"/>
      <w:b/>
      <w:u w:val="single"/>
    </w:rPr>
  </w:style>
  <w:style w:type="character" w:customStyle="1" w:styleId="BoldandUnderlineChar3CharChar">
    <w:name w:val="Bold and Underline Char3 Char Char"/>
    <w:basedOn w:val="DefaultParagraphFont"/>
    <w:link w:val="BoldandUnderlineChar3Char"/>
    <w:rsid w:val="00234BBE"/>
    <w:rPr>
      <w:rFonts w:ascii="Arial" w:eastAsia="Times New Roman" w:hAnsi="Arial" w:cs="Arial"/>
      <w:b/>
      <w:u w:val="single"/>
    </w:rPr>
  </w:style>
  <w:style w:type="character" w:customStyle="1" w:styleId="FontStyle477">
    <w:name w:val="Font Style477"/>
    <w:basedOn w:val="DefaultParagraphFont"/>
    <w:uiPriority w:val="99"/>
    <w:rsid w:val="00234BBE"/>
    <w:rPr>
      <w:rFonts w:ascii="Times New Roman" w:hAnsi="Times New Roman" w:cs="Times New Roman"/>
      <w:sz w:val="18"/>
      <w:szCs w:val="18"/>
    </w:rPr>
  </w:style>
  <w:style w:type="character" w:customStyle="1" w:styleId="FontStyle505">
    <w:name w:val="Font Style505"/>
    <w:basedOn w:val="DefaultParagraphFont"/>
    <w:uiPriority w:val="99"/>
    <w:rsid w:val="00234BBE"/>
    <w:rPr>
      <w:rFonts w:ascii="Times New Roman" w:hAnsi="Times New Roman" w:cs="Times New Roman"/>
      <w:sz w:val="18"/>
      <w:szCs w:val="18"/>
    </w:rPr>
  </w:style>
  <w:style w:type="character" w:customStyle="1" w:styleId="FontStyle514">
    <w:name w:val="Font Style514"/>
    <w:basedOn w:val="DefaultParagraphFont"/>
    <w:uiPriority w:val="99"/>
    <w:rsid w:val="00234BB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34BB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34BBE"/>
    <w:rPr>
      <w:rFonts w:ascii="Arial" w:eastAsia="Times New Roman" w:hAnsi="Arial" w:cs="Arial"/>
      <w:b/>
      <w:bCs/>
      <w:i/>
      <w:iCs/>
      <w:u w:val="single"/>
    </w:rPr>
  </w:style>
  <w:style w:type="character" w:customStyle="1" w:styleId="FontStyle500">
    <w:name w:val="Font Style500"/>
    <w:basedOn w:val="DefaultParagraphFont"/>
    <w:uiPriority w:val="99"/>
    <w:rsid w:val="00234BBE"/>
    <w:rPr>
      <w:rFonts w:ascii="Times New Roman" w:hAnsi="Times New Roman" w:cs="Times New Roman"/>
      <w:b/>
      <w:bCs/>
      <w:sz w:val="16"/>
      <w:szCs w:val="16"/>
    </w:rPr>
  </w:style>
  <w:style w:type="character" w:customStyle="1" w:styleId="LanguageEditingChar">
    <w:name w:val="Language Editing Char"/>
    <w:link w:val="LanguageEditing"/>
    <w:locked/>
    <w:rsid w:val="00234BB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34BBE"/>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34BBE"/>
    <w:rPr>
      <w:rFonts w:ascii="Times New Roman" w:eastAsia="Times New Roman" w:hAnsi="Times New Roman" w:cs="Times New Roman"/>
      <w:b/>
      <w:szCs w:val="24"/>
      <w:u w:val="single"/>
    </w:rPr>
  </w:style>
  <w:style w:type="paragraph" w:customStyle="1" w:styleId="CardT1">
    <w:name w:val="CardT1"/>
    <w:basedOn w:val="Normal"/>
    <w:link w:val="CardT1Char"/>
    <w:qFormat/>
    <w:rsid w:val="00234BBE"/>
    <w:rPr>
      <w:rFonts w:eastAsia="Calibri"/>
      <w:kern w:val="2"/>
      <w:sz w:val="14"/>
      <w:szCs w:val="14"/>
      <w:lang w:eastAsia="zh-TW"/>
    </w:rPr>
  </w:style>
  <w:style w:type="character" w:customStyle="1" w:styleId="CardT1Char">
    <w:name w:val="CardT1 Char"/>
    <w:link w:val="CardT1"/>
    <w:rsid w:val="00234BBE"/>
    <w:rPr>
      <w:rFonts w:ascii="Arial" w:eastAsia="Calibri" w:hAnsi="Arial" w:cs="Arial"/>
      <w:kern w:val="2"/>
      <w:sz w:val="14"/>
      <w:szCs w:val="14"/>
      <w:lang w:eastAsia="zh-TW"/>
    </w:rPr>
  </w:style>
  <w:style w:type="character" w:customStyle="1" w:styleId="CardCite1">
    <w:name w:val="CardCite1"/>
    <w:qFormat/>
    <w:rsid w:val="00234BB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34BBE"/>
    <w:rPr>
      <w:rFonts w:ascii="Times New Roman" w:hAnsi="Times New Roman" w:cs="Times New Roman"/>
      <w:sz w:val="14"/>
      <w:szCs w:val="14"/>
    </w:rPr>
  </w:style>
  <w:style w:type="character" w:customStyle="1" w:styleId="FontStyle212">
    <w:name w:val="Font Style212"/>
    <w:basedOn w:val="DefaultParagraphFont"/>
    <w:uiPriority w:val="99"/>
    <w:rsid w:val="00234BBE"/>
    <w:rPr>
      <w:rFonts w:ascii="Times New Roman" w:hAnsi="Times New Roman" w:cs="Times New Roman"/>
      <w:b/>
      <w:bCs/>
      <w:sz w:val="18"/>
      <w:szCs w:val="18"/>
    </w:rPr>
  </w:style>
  <w:style w:type="character" w:customStyle="1" w:styleId="FontStyle275">
    <w:name w:val="Font Style275"/>
    <w:basedOn w:val="DefaultParagraphFont"/>
    <w:uiPriority w:val="99"/>
    <w:rsid w:val="00234BB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34BB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34BBE"/>
    <w:rPr>
      <w:rFonts w:eastAsia="Times New Roman"/>
      <w:b/>
      <w:bCs/>
      <w:szCs w:val="24"/>
      <w:u w:val="single"/>
    </w:rPr>
  </w:style>
  <w:style w:type="paragraph" w:customStyle="1" w:styleId="Underline20">
    <w:name w:val="Underline2"/>
    <w:basedOn w:val="Normal"/>
    <w:link w:val="Underline2Char"/>
    <w:uiPriority w:val="4"/>
    <w:qFormat/>
    <w:rsid w:val="00234BBE"/>
    <w:rPr>
      <w:rFonts w:eastAsia="Calibri"/>
      <w:u w:val="single"/>
    </w:rPr>
  </w:style>
  <w:style w:type="character" w:customStyle="1" w:styleId="Underline2Char">
    <w:name w:val="Underline2 Char"/>
    <w:link w:val="Underline20"/>
    <w:uiPriority w:val="4"/>
    <w:rsid w:val="00234BBE"/>
    <w:rPr>
      <w:rFonts w:ascii="Arial" w:eastAsia="Calibri" w:hAnsi="Arial" w:cs="Arial"/>
      <w:u w:val="single"/>
    </w:rPr>
  </w:style>
  <w:style w:type="character" w:customStyle="1" w:styleId="CharacterStyle3">
    <w:name w:val="Character Style 3"/>
    <w:rsid w:val="00234BBE"/>
    <w:rPr>
      <w:rFonts w:ascii="Bookman Old Style" w:hAnsi="Bookman Old Style" w:cs="Bookman Old Style"/>
      <w:spacing w:val="-5"/>
      <w:sz w:val="18"/>
      <w:szCs w:val="18"/>
    </w:rPr>
  </w:style>
  <w:style w:type="paragraph" w:customStyle="1" w:styleId="p0">
    <w:name w:val="p0"/>
    <w:basedOn w:val="Normal"/>
    <w:uiPriority w:val="99"/>
    <w:qFormat/>
    <w:rsid w:val="00234BBE"/>
    <w:pPr>
      <w:spacing w:before="100" w:beforeAutospacing="1" w:after="100" w:afterAutospacing="1"/>
    </w:pPr>
    <w:rPr>
      <w:rFonts w:eastAsia="Times New Roman"/>
      <w:sz w:val="24"/>
    </w:rPr>
  </w:style>
  <w:style w:type="character" w:customStyle="1" w:styleId="1">
    <w:name w:val="1"/>
    <w:rsid w:val="00234BBE"/>
    <w:rPr>
      <w:rFonts w:cs="Arial"/>
      <w:bCs/>
      <w:sz w:val="20"/>
      <w:u w:val="single"/>
      <w:lang w:val="en-US" w:eastAsia="en-US" w:bidi="ar-SA"/>
    </w:rPr>
  </w:style>
  <w:style w:type="paragraph" w:customStyle="1" w:styleId="dropcap">
    <w:name w:val="dropcap"/>
    <w:basedOn w:val="Normal"/>
    <w:uiPriority w:val="99"/>
    <w:qFormat/>
    <w:rsid w:val="00234BB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34BBE"/>
    <w:rPr>
      <w:rFonts w:ascii="Georgia" w:hAnsi="Georgia"/>
    </w:rPr>
  </w:style>
  <w:style w:type="paragraph" w:customStyle="1" w:styleId="StyleStyle49pt6">
    <w:name w:val="Style Style4 + 9 pt6"/>
    <w:basedOn w:val="Style4"/>
    <w:link w:val="StyleStyle49pt6Char"/>
    <w:qFormat/>
    <w:rsid w:val="00234BBE"/>
  </w:style>
  <w:style w:type="character" w:customStyle="1" w:styleId="StyleStyle49pt6Char">
    <w:name w:val="Style Style4 + 9 pt6 Char"/>
    <w:basedOn w:val="Style4Char"/>
    <w:link w:val="StyleStyle49pt6"/>
    <w:rsid w:val="00234BBE"/>
    <w:rPr>
      <w:rFonts w:ascii="Arial" w:eastAsia="Times New Roman" w:hAnsi="Arial" w:cs="Arial"/>
      <w:u w:val="single"/>
    </w:rPr>
  </w:style>
  <w:style w:type="paragraph" w:customStyle="1" w:styleId="UnderlineCharCharCharChar">
    <w:name w:val="Underline Char Char Char Char"/>
    <w:basedOn w:val="Normal"/>
    <w:link w:val="UnderlineCharCharCharCharChar"/>
    <w:qFormat/>
    <w:rsid w:val="00234BBE"/>
    <w:rPr>
      <w:rFonts w:ascii="Georgia" w:eastAsia="Times New Roman" w:hAnsi="Georgia" w:cs="Times New Roman"/>
      <w:u w:val="single"/>
    </w:rPr>
  </w:style>
  <w:style w:type="character" w:customStyle="1" w:styleId="CharChar31">
    <w:name w:val="Char Char31"/>
    <w:rsid w:val="00234BB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34BB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34BBE"/>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34BB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34BBE"/>
    <w:rPr>
      <w:rFonts w:ascii="Georgia" w:hAnsi="Georgia" w:cs="Calibri"/>
      <w:b/>
      <w:bCs/>
      <w:u w:val="single"/>
    </w:rPr>
  </w:style>
  <w:style w:type="character" w:customStyle="1" w:styleId="Subtitle2">
    <w:name w:val="Subtitle2"/>
    <w:rsid w:val="00234BBE"/>
  </w:style>
  <w:style w:type="character" w:customStyle="1" w:styleId="drop">
    <w:name w:val="drop"/>
    <w:rsid w:val="00234BBE"/>
  </w:style>
  <w:style w:type="character" w:customStyle="1" w:styleId="bioline">
    <w:name w:val="bioline"/>
    <w:rsid w:val="00234BBE"/>
  </w:style>
  <w:style w:type="character" w:customStyle="1" w:styleId="articletitle0">
    <w:name w:val="article_title"/>
    <w:rsid w:val="00234BBE"/>
  </w:style>
  <w:style w:type="character" w:customStyle="1" w:styleId="A4">
    <w:name w:val="A4"/>
    <w:rsid w:val="00234BBE"/>
    <w:rPr>
      <w:color w:val="000000"/>
    </w:rPr>
  </w:style>
  <w:style w:type="character" w:customStyle="1" w:styleId="DebatenoramlChar">
    <w:name w:val="Debatenoraml Char"/>
    <w:link w:val="Debatenoraml"/>
    <w:locked/>
    <w:rsid w:val="00234BBE"/>
    <w:rPr>
      <w:rFonts w:ascii="Times New Roman" w:hAnsi="Times New Roman"/>
    </w:rPr>
  </w:style>
  <w:style w:type="paragraph" w:customStyle="1" w:styleId="Debatenoraml">
    <w:name w:val="Debatenoraml"/>
    <w:basedOn w:val="NoSpacing"/>
    <w:link w:val="DebatenoramlChar"/>
    <w:qFormat/>
    <w:rsid w:val="00234BBE"/>
    <w:pPr>
      <w:spacing w:before="0" w:line="240" w:lineRule="auto"/>
    </w:pPr>
    <w:rPr>
      <w:rFonts w:ascii="Times New Roman" w:hAnsi="Times New Roman"/>
    </w:rPr>
  </w:style>
  <w:style w:type="character" w:customStyle="1" w:styleId="s2">
    <w:name w:val="s2"/>
    <w:rsid w:val="00234BBE"/>
  </w:style>
  <w:style w:type="character" w:customStyle="1" w:styleId="s4">
    <w:name w:val="s4"/>
    <w:rsid w:val="00234BBE"/>
  </w:style>
  <w:style w:type="character" w:customStyle="1" w:styleId="s5">
    <w:name w:val="s5"/>
    <w:rsid w:val="00234BBE"/>
  </w:style>
  <w:style w:type="paragraph" w:customStyle="1" w:styleId="SynergyTag">
    <w:name w:val="SynergyTag"/>
    <w:basedOn w:val="Normal"/>
    <w:uiPriority w:val="99"/>
    <w:qFormat/>
    <w:rsid w:val="00234BBE"/>
    <w:rPr>
      <w:rFonts w:eastAsia="Calibri"/>
      <w:b/>
    </w:rPr>
  </w:style>
  <w:style w:type="paragraph" w:customStyle="1" w:styleId="Quals">
    <w:name w:val="Quals"/>
    <w:basedOn w:val="Normal"/>
    <w:link w:val="QualsChar"/>
    <w:qFormat/>
    <w:rsid w:val="00234BBE"/>
    <w:rPr>
      <w:rFonts w:eastAsia="Calibri"/>
      <w:sz w:val="18"/>
    </w:rPr>
  </w:style>
  <w:style w:type="character" w:customStyle="1" w:styleId="QualsChar">
    <w:name w:val="Quals Char"/>
    <w:link w:val="Quals"/>
    <w:rsid w:val="00234BBE"/>
    <w:rPr>
      <w:rFonts w:ascii="Arial" w:eastAsia="Calibri" w:hAnsi="Arial" w:cs="Arial"/>
      <w:sz w:val="18"/>
    </w:rPr>
  </w:style>
  <w:style w:type="character" w:customStyle="1" w:styleId="cap">
    <w:name w:val="cap"/>
    <w:rsid w:val="00234BBE"/>
  </w:style>
  <w:style w:type="character" w:customStyle="1" w:styleId="rightsnotice">
    <w:name w:val="rightsnotice"/>
    <w:rsid w:val="00234BBE"/>
  </w:style>
  <w:style w:type="paragraph" w:customStyle="1" w:styleId="times">
    <w:name w:val="times"/>
    <w:basedOn w:val="Normal"/>
    <w:qFormat/>
    <w:rsid w:val="00234BBE"/>
    <w:pPr>
      <w:spacing w:before="100" w:beforeAutospacing="1" w:after="100" w:afterAutospacing="1"/>
    </w:pPr>
    <w:rPr>
      <w:rFonts w:eastAsia="Times New Roman"/>
      <w:sz w:val="24"/>
    </w:rPr>
  </w:style>
  <w:style w:type="character" w:customStyle="1" w:styleId="Caption1">
    <w:name w:val="Caption1"/>
    <w:rsid w:val="00234BBE"/>
  </w:style>
  <w:style w:type="character" w:customStyle="1" w:styleId="credit">
    <w:name w:val="credit"/>
    <w:rsid w:val="00234BBE"/>
  </w:style>
  <w:style w:type="character" w:customStyle="1" w:styleId="scaps">
    <w:name w:val="scaps"/>
    <w:rsid w:val="00234BBE"/>
  </w:style>
  <w:style w:type="character" w:customStyle="1" w:styleId="current-article">
    <w:name w:val="current-article"/>
    <w:rsid w:val="00234BBE"/>
  </w:style>
  <w:style w:type="character" w:customStyle="1" w:styleId="related-current-indicator">
    <w:name w:val="related-current-indicator"/>
    <w:rsid w:val="00234BBE"/>
  </w:style>
  <w:style w:type="character" w:customStyle="1" w:styleId="bylclear">
    <w:name w:val="bylclear"/>
    <w:rsid w:val="00234BBE"/>
  </w:style>
  <w:style w:type="character" w:customStyle="1" w:styleId="timestamp">
    <w:name w:val="timestamp"/>
    <w:rsid w:val="00234BBE"/>
  </w:style>
  <w:style w:type="character" w:customStyle="1" w:styleId="comments">
    <w:name w:val="comments"/>
    <w:rsid w:val="00234BBE"/>
  </w:style>
  <w:style w:type="character" w:customStyle="1" w:styleId="essaytext">
    <w:name w:val="essaytext"/>
    <w:rsid w:val="00234BBE"/>
  </w:style>
  <w:style w:type="character" w:customStyle="1" w:styleId="byline">
    <w:name w:val="byline"/>
    <w:rsid w:val="00234BBE"/>
  </w:style>
  <w:style w:type="character" w:customStyle="1" w:styleId="username">
    <w:name w:val="username"/>
    <w:rsid w:val="00234BBE"/>
  </w:style>
  <w:style w:type="character" w:customStyle="1" w:styleId="toplinks">
    <w:name w:val="toplinks"/>
    <w:rsid w:val="00234BBE"/>
  </w:style>
  <w:style w:type="paragraph" w:customStyle="1" w:styleId="BodyA">
    <w:name w:val="Body A"/>
    <w:qFormat/>
    <w:rsid w:val="00234BB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34BB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34BBE"/>
    <w:rPr>
      <w:rFonts w:ascii="Arial" w:eastAsia="Times New Roman" w:hAnsi="Arial" w:cs="Arial"/>
      <w:b/>
      <w:caps/>
      <w:szCs w:val="28"/>
      <w:u w:val="single"/>
    </w:rPr>
  </w:style>
  <w:style w:type="paragraph" w:customStyle="1" w:styleId="NotStarred">
    <w:name w:val="NotStarred"/>
    <w:basedOn w:val="Normal"/>
    <w:link w:val="NotStarredChar"/>
    <w:qFormat/>
    <w:rsid w:val="00234BB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34BBE"/>
    <w:rPr>
      <w:rFonts w:ascii="Arial" w:eastAsia="Times New Roman" w:hAnsi="Arial" w:cs="Arial"/>
      <w:b/>
      <w:caps/>
      <w:szCs w:val="28"/>
      <w:u w:val="single"/>
    </w:rPr>
  </w:style>
  <w:style w:type="character" w:customStyle="1" w:styleId="A3">
    <w:name w:val="A3"/>
    <w:rsid w:val="00234BBE"/>
    <w:rPr>
      <w:rFonts w:cs="Perpetua"/>
      <w:color w:val="000000"/>
      <w:sz w:val="15"/>
      <w:szCs w:val="15"/>
    </w:rPr>
  </w:style>
  <w:style w:type="character" w:customStyle="1" w:styleId="see">
    <w:name w:val="see"/>
    <w:rsid w:val="00234BBE"/>
  </w:style>
  <w:style w:type="character" w:customStyle="1" w:styleId="first-letter">
    <w:name w:val="first-letter"/>
    <w:rsid w:val="00234BBE"/>
  </w:style>
  <w:style w:type="character" w:customStyle="1" w:styleId="focusparagraph">
    <w:name w:val="focusparagraph"/>
    <w:rsid w:val="00234BBE"/>
  </w:style>
  <w:style w:type="character" w:customStyle="1" w:styleId="lightblue">
    <w:name w:val="lightblue"/>
    <w:rsid w:val="00234BBE"/>
  </w:style>
  <w:style w:type="character" w:customStyle="1" w:styleId="StyleUnderlineCharChar9pt">
    <w:name w:val="Style Underline Char Char + 9 pt"/>
    <w:rsid w:val="00234BB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34BBE"/>
    <w:pPr>
      <w:spacing w:after="200" w:line="276" w:lineRule="auto"/>
    </w:pPr>
    <w:rPr>
      <w:rFonts w:eastAsia="Times New Roman"/>
      <w:b/>
      <w:sz w:val="24"/>
    </w:rPr>
  </w:style>
  <w:style w:type="character" w:customStyle="1" w:styleId="tagCharCharChar">
    <w:name w:val="tag Char Char Char"/>
    <w:link w:val="tagCharChar"/>
    <w:rsid w:val="00234BBE"/>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34BBE"/>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34BBE"/>
    <w:rPr>
      <w:rFonts w:ascii="Arial" w:hAnsi="Arial" w:cs="Arial"/>
      <w:u w:val="single"/>
      <w:bdr w:val="single" w:sz="4" w:space="0" w:color="auto"/>
    </w:rPr>
  </w:style>
  <w:style w:type="character" w:customStyle="1" w:styleId="Header1">
    <w:name w:val="Header1"/>
    <w:rsid w:val="00234BBE"/>
  </w:style>
  <w:style w:type="paragraph" w:customStyle="1" w:styleId="H4Tag">
    <w:name w:val="H4 (Tag)"/>
    <w:basedOn w:val="Normal"/>
    <w:link w:val="H4TagChar1"/>
    <w:qFormat/>
    <w:rsid w:val="00234BBE"/>
    <w:rPr>
      <w:rFonts w:eastAsia="Calibri"/>
      <w:b/>
    </w:rPr>
  </w:style>
  <w:style w:type="character" w:customStyle="1" w:styleId="H4TagChar1">
    <w:name w:val="H4 (Tag) Char1"/>
    <w:link w:val="H4Tag"/>
    <w:rsid w:val="00234BBE"/>
    <w:rPr>
      <w:rFonts w:ascii="Arial" w:eastAsia="Calibri" w:hAnsi="Arial" w:cs="Arial"/>
      <w:b/>
    </w:rPr>
  </w:style>
  <w:style w:type="character" w:customStyle="1" w:styleId="citationgenerated">
    <w:name w:val="citation generated"/>
    <w:rsid w:val="00234BBE"/>
  </w:style>
  <w:style w:type="paragraph" w:customStyle="1" w:styleId="CM25">
    <w:name w:val="CM25"/>
    <w:basedOn w:val="Default"/>
    <w:next w:val="Default"/>
    <w:qFormat/>
    <w:rsid w:val="00234BBE"/>
    <w:pPr>
      <w:spacing w:after="233" w:line="276" w:lineRule="auto"/>
    </w:pPr>
    <w:rPr>
      <w:rFonts w:ascii="Georgia" w:eastAsia="Calibri" w:hAnsi="Georgia"/>
      <w:color w:val="auto"/>
      <w:sz w:val="22"/>
    </w:rPr>
  </w:style>
  <w:style w:type="character" w:customStyle="1" w:styleId="Title10">
    <w:name w:val="Title1"/>
    <w:rsid w:val="00234BBE"/>
  </w:style>
  <w:style w:type="character" w:customStyle="1" w:styleId="BoldandUnderlineCharCharCharChar">
    <w:name w:val="Bold and Underline Char Char Char Char"/>
    <w:rsid w:val="00234BBE"/>
    <w:rPr>
      <w:b/>
      <w:noProof w:val="0"/>
      <w:u w:val="single"/>
      <w:lang w:val="en-US" w:eastAsia="en-US" w:bidi="ar-SA"/>
    </w:rPr>
  </w:style>
  <w:style w:type="character" w:customStyle="1" w:styleId="FontStyle29">
    <w:name w:val="Font Style29"/>
    <w:uiPriority w:val="99"/>
    <w:rsid w:val="00234BBE"/>
    <w:rPr>
      <w:rFonts w:ascii="Arial" w:hAnsi="Arial" w:cs="Arial"/>
      <w:sz w:val="14"/>
      <w:szCs w:val="14"/>
    </w:rPr>
  </w:style>
  <w:style w:type="character" w:customStyle="1" w:styleId="Debate-CardTagandCite-F6Char">
    <w:name w:val="Debate- Card Tag and Cite- F6 Char"/>
    <w:link w:val="Debate-CardTagandCite-F6"/>
    <w:locked/>
    <w:rsid w:val="00234BBE"/>
    <w:rPr>
      <w:rFonts w:ascii="Georgia" w:hAnsi="Georgia"/>
      <w:b/>
    </w:rPr>
  </w:style>
  <w:style w:type="paragraph" w:customStyle="1" w:styleId="Debate-CardTagandCite-F6">
    <w:name w:val="Debate- Card Tag and Cite- F6"/>
    <w:basedOn w:val="Normal"/>
    <w:link w:val="Debate-CardTagandCite-F6Char"/>
    <w:qFormat/>
    <w:rsid w:val="00234BBE"/>
    <w:pPr>
      <w:contextualSpacing/>
    </w:pPr>
    <w:rPr>
      <w:rFonts w:ascii="Georgia" w:hAnsi="Georgia" w:cstheme="minorBidi"/>
      <w:b/>
    </w:rPr>
  </w:style>
  <w:style w:type="paragraph" w:customStyle="1" w:styleId="Cardtext4">
    <w:name w:val="Card text"/>
    <w:link w:val="CardtextChar3"/>
    <w:qFormat/>
    <w:rsid w:val="00234BBE"/>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34BBE"/>
    <w:pPr>
      <w:spacing w:before="240" w:after="60"/>
    </w:pPr>
    <w:rPr>
      <w:rFonts w:eastAsia="Times New Roman"/>
      <w:b/>
      <w:szCs w:val="28"/>
      <w:u w:val="single"/>
    </w:rPr>
  </w:style>
  <w:style w:type="character" w:customStyle="1" w:styleId="NewHeading2Char">
    <w:name w:val="NewHeading2 Char"/>
    <w:link w:val="NewHeading2"/>
    <w:rsid w:val="00234BBE"/>
    <w:rPr>
      <w:rFonts w:ascii="Arial" w:eastAsia="Times New Roman" w:hAnsi="Arial" w:cs="Arial"/>
      <w:b/>
      <w:szCs w:val="28"/>
      <w:u w:val="single"/>
    </w:rPr>
  </w:style>
  <w:style w:type="paragraph" w:customStyle="1" w:styleId="TagGA11">
    <w:name w:val="Tag GA 11"/>
    <w:basedOn w:val="TOC1"/>
    <w:qFormat/>
    <w:rsid w:val="00234BBE"/>
    <w:rPr>
      <w:rFonts w:eastAsia="Calibri"/>
      <w:b/>
      <w:kern w:val="0"/>
    </w:rPr>
  </w:style>
  <w:style w:type="paragraph" w:customStyle="1" w:styleId="CM32">
    <w:name w:val="CM3+2"/>
    <w:basedOn w:val="Normal"/>
    <w:next w:val="Normal"/>
    <w:uiPriority w:val="99"/>
    <w:qFormat/>
    <w:rsid w:val="00234BBE"/>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234BBE"/>
    <w:rPr>
      <w:rFonts w:eastAsia="Calibri"/>
    </w:rPr>
  </w:style>
  <w:style w:type="paragraph" w:customStyle="1" w:styleId="TagLine">
    <w:name w:val="Tag Line"/>
    <w:basedOn w:val="Normal"/>
    <w:next w:val="FullText"/>
    <w:qFormat/>
    <w:rsid w:val="00234BBE"/>
    <w:rPr>
      <w:rFonts w:eastAsia="Times New Roman"/>
      <w:b/>
      <w:sz w:val="28"/>
    </w:rPr>
  </w:style>
  <w:style w:type="paragraph" w:customStyle="1" w:styleId="msolistparagraphcxspfirst">
    <w:name w:val="msolistparagraphcxspfirst"/>
    <w:basedOn w:val="Normal"/>
    <w:uiPriority w:val="99"/>
    <w:qFormat/>
    <w:rsid w:val="00234BBE"/>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234BBE"/>
    <w:pPr>
      <w:spacing w:before="100" w:beforeAutospacing="1" w:after="100" w:afterAutospacing="1"/>
    </w:pPr>
    <w:rPr>
      <w:rFonts w:eastAsia="Times New Roman"/>
      <w:sz w:val="24"/>
    </w:rPr>
  </w:style>
  <w:style w:type="character" w:customStyle="1" w:styleId="CardsUnderlined">
    <w:name w:val="Cards Underlined"/>
    <w:qFormat/>
    <w:rsid w:val="00234BBE"/>
    <w:rPr>
      <w:rFonts w:ascii="Helvetica" w:hAnsi="Helvetica" w:hint="default"/>
      <w:sz w:val="22"/>
      <w:szCs w:val="24"/>
      <w:u w:val="thick"/>
    </w:rPr>
  </w:style>
  <w:style w:type="paragraph" w:customStyle="1" w:styleId="Card6pt">
    <w:name w:val="Card 6pt"/>
    <w:basedOn w:val="Normal"/>
    <w:qFormat/>
    <w:rsid w:val="00234BBE"/>
    <w:pPr>
      <w:ind w:left="288" w:right="288"/>
    </w:pPr>
    <w:rPr>
      <w:rFonts w:eastAsia="Calibri"/>
      <w:color w:val="000000"/>
      <w:sz w:val="12"/>
      <w:szCs w:val="20"/>
    </w:rPr>
  </w:style>
  <w:style w:type="paragraph" w:customStyle="1" w:styleId="FullCite">
    <w:name w:val="Full Cite"/>
    <w:basedOn w:val="Normal"/>
    <w:next w:val="Normal"/>
    <w:link w:val="FullCiteChar"/>
    <w:qFormat/>
    <w:rsid w:val="00234BBE"/>
    <w:rPr>
      <w:rFonts w:ascii="Garamond" w:eastAsia="Calibri" w:hAnsi="Garamond"/>
    </w:rPr>
  </w:style>
  <w:style w:type="character" w:customStyle="1" w:styleId="FullCiteChar">
    <w:name w:val="Full Cite Char"/>
    <w:link w:val="FullCite"/>
    <w:rsid w:val="00234BBE"/>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234BB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rPr>
  </w:style>
  <w:style w:type="character" w:customStyle="1" w:styleId="StyleNormalWeb11ptUnderlineChar">
    <w:name w:val="Style Normal (Web) + 11 pt Underline Char"/>
    <w:link w:val="StyleNormalWeb11ptUnderline"/>
    <w:rsid w:val="00234BBE"/>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234BBE"/>
    <w:rPr>
      <w:rFonts w:eastAsia="Times New Roman"/>
      <w:color w:val="000000"/>
      <w:u w:val="single"/>
    </w:rPr>
  </w:style>
  <w:style w:type="character" w:customStyle="1" w:styleId="StyleCardStyleBlackUnderlineChar">
    <w:name w:val="Style Card Style + Black Underline Char"/>
    <w:link w:val="StyleCardStyleBlackUnderline"/>
    <w:rsid w:val="00234BBE"/>
    <w:rPr>
      <w:rFonts w:ascii="Arial" w:eastAsia="Times New Roman" w:hAnsi="Arial" w:cs="Arial"/>
      <w:color w:val="000000"/>
      <w:u w:val="single"/>
    </w:rPr>
  </w:style>
  <w:style w:type="character" w:customStyle="1" w:styleId="titles">
    <w:name w:val="titles"/>
    <w:rsid w:val="00234BBE"/>
  </w:style>
  <w:style w:type="character" w:customStyle="1" w:styleId="articletext0">
    <w:name w:val="article_text"/>
    <w:rsid w:val="00234BBE"/>
  </w:style>
  <w:style w:type="paragraph" w:customStyle="1" w:styleId="StyleHeading2LatinArialMT13pt">
    <w:name w:val="Style Heading 2 + (Latin) ArialMT 13 pt"/>
    <w:basedOn w:val="Heading2"/>
    <w:next w:val="Heading2"/>
    <w:qFormat/>
    <w:rsid w:val="00234BBE"/>
    <w:pPr>
      <w:keepLines w:val="0"/>
      <w:pageBreakBefore w:val="0"/>
      <w:jc w:val="left"/>
    </w:pPr>
    <w:rPr>
      <w:rFonts w:eastAsia="SimSun" w:cs="Arial"/>
      <w:b w:val="0"/>
      <w:bCs/>
      <w:iCs/>
      <w:caps/>
      <w:sz w:val="24"/>
      <w:szCs w:val="28"/>
      <w:lang w:eastAsia="zh-CN"/>
    </w:rPr>
  </w:style>
  <w:style w:type="character" w:customStyle="1" w:styleId="contentauthor">
    <w:name w:val="contentauthor"/>
    <w:rsid w:val="00234BBE"/>
  </w:style>
  <w:style w:type="character" w:customStyle="1" w:styleId="subarticleheader">
    <w:name w:val="subarticleheader"/>
    <w:rsid w:val="00234BBE"/>
  </w:style>
  <w:style w:type="paragraph" w:customStyle="1" w:styleId="NotUnderlined">
    <w:name w:val="Not Underlined"/>
    <w:basedOn w:val="Normal"/>
    <w:uiPriority w:val="99"/>
    <w:qFormat/>
    <w:rsid w:val="00234BBE"/>
    <w:rPr>
      <w:rFonts w:ascii="Century Gothic" w:eastAsia="Times New Roman" w:hAnsi="Century Gothic"/>
      <w:sz w:val="16"/>
    </w:rPr>
  </w:style>
  <w:style w:type="character" w:customStyle="1" w:styleId="spelle">
    <w:name w:val="spelle"/>
    <w:rsid w:val="00234BBE"/>
  </w:style>
  <w:style w:type="character" w:customStyle="1" w:styleId="grame">
    <w:name w:val="grame"/>
    <w:rsid w:val="00234BBE"/>
  </w:style>
  <w:style w:type="character" w:customStyle="1" w:styleId="CardStyleChar">
    <w:name w:val="Card Style Char"/>
    <w:link w:val="CardStyle"/>
    <w:rsid w:val="00234BBE"/>
    <w:rPr>
      <w:rFonts w:ascii="Arial" w:eastAsia="Times New Roman" w:hAnsi="Arial" w:cs="Arial"/>
    </w:rPr>
  </w:style>
  <w:style w:type="character" w:customStyle="1" w:styleId="newstitle1">
    <w:name w:val="newstitle1"/>
    <w:rsid w:val="00234BBE"/>
  </w:style>
  <w:style w:type="character" w:customStyle="1" w:styleId="copy">
    <w:name w:val="copy"/>
    <w:rsid w:val="00234BBE"/>
  </w:style>
  <w:style w:type="character" w:customStyle="1" w:styleId="topheadline">
    <w:name w:val="topheadline"/>
    <w:rsid w:val="00234BBE"/>
  </w:style>
  <w:style w:type="paragraph" w:customStyle="1" w:styleId="StylecardThickunderline">
    <w:name w:val="Style card + Thick underline"/>
    <w:basedOn w:val="Normal"/>
    <w:link w:val="StylecardThickunderlineChar"/>
    <w:qFormat/>
    <w:rsid w:val="00234BBE"/>
    <w:pPr>
      <w:ind w:left="288" w:right="288"/>
    </w:pPr>
    <w:rPr>
      <w:rFonts w:eastAsia="SimSun"/>
      <w:u w:val="single"/>
      <w:lang w:eastAsia="zh-CN"/>
    </w:rPr>
  </w:style>
  <w:style w:type="character" w:customStyle="1" w:styleId="StylecardThickunderlineChar">
    <w:name w:val="Style card + Thick underline Char"/>
    <w:link w:val="StylecardThickunderline"/>
    <w:rsid w:val="00234BBE"/>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234BB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34BBE"/>
    <w:rPr>
      <w:rFonts w:ascii="Arial" w:eastAsia="SimSun" w:hAnsi="Arial" w:cs="Arial"/>
      <w:b/>
      <w:bCs/>
      <w:u w:val="single"/>
      <w:lang w:eastAsia="zh-CN"/>
    </w:rPr>
  </w:style>
  <w:style w:type="character" w:customStyle="1" w:styleId="headline">
    <w:name w:val="headline"/>
    <w:rsid w:val="00234BBE"/>
  </w:style>
  <w:style w:type="character" w:customStyle="1" w:styleId="Stylereduce27pt">
    <w:name w:val="Style reduce2 + 7 pt"/>
    <w:rsid w:val="00234BBE"/>
    <w:rPr>
      <w:rFonts w:ascii="Times New Roman" w:hAnsi="Times New Roman" w:cs="Arial"/>
      <w:color w:val="000000"/>
      <w:sz w:val="14"/>
      <w:szCs w:val="22"/>
    </w:rPr>
  </w:style>
  <w:style w:type="paragraph" w:customStyle="1" w:styleId="BlockHeadings">
    <w:name w:val="Block Headings"/>
    <w:next w:val="Normal"/>
    <w:link w:val="BlockHeadingsChar"/>
    <w:qFormat/>
    <w:rsid w:val="00234BB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34BBE"/>
  </w:style>
  <w:style w:type="character" w:customStyle="1" w:styleId="st1">
    <w:name w:val="st1"/>
    <w:rsid w:val="00234BBE"/>
  </w:style>
  <w:style w:type="paragraph" w:customStyle="1" w:styleId="CM27">
    <w:name w:val="CM27"/>
    <w:basedOn w:val="Default"/>
    <w:next w:val="Default"/>
    <w:uiPriority w:val="99"/>
    <w:qFormat/>
    <w:rsid w:val="00234BBE"/>
    <w:pPr>
      <w:spacing w:after="200" w:line="276" w:lineRule="auto"/>
    </w:pPr>
    <w:rPr>
      <w:rFonts w:eastAsia="Calibri"/>
      <w:color w:val="auto"/>
      <w:sz w:val="22"/>
    </w:rPr>
  </w:style>
  <w:style w:type="character" w:customStyle="1" w:styleId="caps-label">
    <w:name w:val="caps-label"/>
    <w:rsid w:val="00234BB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34BBE"/>
    <w:rPr>
      <w:rFonts w:ascii="Garamond" w:hAnsi="Garamond" w:cs="Times New Roman"/>
      <w:sz w:val="20"/>
    </w:rPr>
  </w:style>
  <w:style w:type="character" w:customStyle="1" w:styleId="quotechar">
    <w:name w:val="quotechar"/>
    <w:rsid w:val="00234BBE"/>
  </w:style>
  <w:style w:type="character" w:customStyle="1" w:styleId="boldunderline0">
    <w:name w:val="boldunderline"/>
    <w:rsid w:val="00234BBE"/>
  </w:style>
  <w:style w:type="paragraph" w:customStyle="1" w:styleId="font-null">
    <w:name w:val="font-null"/>
    <w:basedOn w:val="Normal"/>
    <w:uiPriority w:val="99"/>
    <w:qFormat/>
    <w:rsid w:val="00234BBE"/>
    <w:pPr>
      <w:spacing w:before="100" w:beforeAutospacing="1" w:after="100" w:afterAutospacing="1"/>
    </w:pPr>
    <w:rPr>
      <w:rFonts w:eastAsia="Times New Roman"/>
      <w:sz w:val="24"/>
    </w:rPr>
  </w:style>
  <w:style w:type="paragraph" w:customStyle="1" w:styleId="rteindent1">
    <w:name w:val="rteindent1"/>
    <w:basedOn w:val="Normal"/>
    <w:uiPriority w:val="99"/>
    <w:qFormat/>
    <w:rsid w:val="00234BBE"/>
    <w:pPr>
      <w:spacing w:before="100" w:beforeAutospacing="1" w:after="100" w:afterAutospacing="1"/>
    </w:pPr>
    <w:rPr>
      <w:rFonts w:eastAsia="Times New Roman"/>
      <w:sz w:val="24"/>
    </w:rPr>
  </w:style>
  <w:style w:type="character" w:customStyle="1" w:styleId="A8">
    <w:name w:val="A8"/>
    <w:rsid w:val="00234BBE"/>
    <w:rPr>
      <w:rFonts w:cs="Scala"/>
      <w:color w:val="000000"/>
      <w:sz w:val="15"/>
      <w:szCs w:val="15"/>
    </w:rPr>
  </w:style>
  <w:style w:type="paragraph" w:customStyle="1" w:styleId="Pa12">
    <w:name w:val="Pa12"/>
    <w:basedOn w:val="Default"/>
    <w:next w:val="Default"/>
    <w:uiPriority w:val="99"/>
    <w:qFormat/>
    <w:rsid w:val="00234BBE"/>
    <w:pPr>
      <w:spacing w:after="200" w:line="191" w:lineRule="atLeast"/>
    </w:pPr>
    <w:rPr>
      <w:rFonts w:ascii="Scala" w:eastAsia="Calibri" w:hAnsi="Scala"/>
      <w:color w:val="auto"/>
      <w:sz w:val="22"/>
    </w:rPr>
  </w:style>
  <w:style w:type="character" w:customStyle="1" w:styleId="A0">
    <w:name w:val="A0"/>
    <w:uiPriority w:val="99"/>
    <w:rsid w:val="00234BBE"/>
    <w:rPr>
      <w:rFonts w:cs="Scala"/>
      <w:color w:val="000000"/>
      <w:sz w:val="16"/>
      <w:szCs w:val="16"/>
    </w:rPr>
  </w:style>
  <w:style w:type="character" w:customStyle="1" w:styleId="Date11">
    <w:name w:val="Date11"/>
    <w:rsid w:val="00234BBE"/>
  </w:style>
  <w:style w:type="paragraph" w:customStyle="1" w:styleId="introduction">
    <w:name w:val="introduction"/>
    <w:basedOn w:val="Normal"/>
    <w:qFormat/>
    <w:rsid w:val="00234BBE"/>
    <w:pPr>
      <w:spacing w:before="100" w:beforeAutospacing="1" w:after="100" w:afterAutospacing="1"/>
    </w:pPr>
    <w:rPr>
      <w:rFonts w:eastAsia="Times New Roman"/>
      <w:sz w:val="24"/>
    </w:rPr>
  </w:style>
  <w:style w:type="character" w:customStyle="1" w:styleId="Boxout">
    <w:name w:val="Box out"/>
    <w:uiPriority w:val="1"/>
    <w:qFormat/>
    <w:rsid w:val="00234BB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34BB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34BB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34BBE"/>
    <w:pPr>
      <w:spacing w:before="100" w:beforeAutospacing="1" w:after="100" w:afterAutospacing="1"/>
    </w:pPr>
    <w:rPr>
      <w:rFonts w:eastAsia="Times New Roman"/>
      <w:sz w:val="24"/>
    </w:rPr>
  </w:style>
  <w:style w:type="character" w:customStyle="1" w:styleId="metad">
    <w:name w:val="metad"/>
    <w:rsid w:val="00234BBE"/>
  </w:style>
  <w:style w:type="paragraph" w:customStyle="1" w:styleId="class">
    <w:name w:val="class"/>
    <w:basedOn w:val="Normal"/>
    <w:uiPriority w:val="99"/>
    <w:qFormat/>
    <w:rsid w:val="00234BBE"/>
    <w:pPr>
      <w:spacing w:before="100" w:beforeAutospacing="1" w:after="100" w:afterAutospacing="1"/>
    </w:pPr>
    <w:rPr>
      <w:rFonts w:eastAsia="Times New Roman"/>
      <w:sz w:val="24"/>
    </w:rPr>
  </w:style>
  <w:style w:type="character" w:customStyle="1" w:styleId="sifr-alternate">
    <w:name w:val="sifr-alternate"/>
    <w:rsid w:val="00234BBE"/>
  </w:style>
  <w:style w:type="character" w:customStyle="1" w:styleId="justify1">
    <w:name w:val="justify1"/>
    <w:rsid w:val="00234BBE"/>
  </w:style>
  <w:style w:type="character" w:customStyle="1" w:styleId="artbody1">
    <w:name w:val="art_body1"/>
    <w:rsid w:val="00234BBE"/>
    <w:rPr>
      <w:rFonts w:ascii="Arial" w:hAnsi="Arial" w:cs="Arial" w:hint="default"/>
    </w:rPr>
  </w:style>
  <w:style w:type="character" w:customStyle="1" w:styleId="A1">
    <w:name w:val="A1"/>
    <w:uiPriority w:val="99"/>
    <w:rsid w:val="00234BBE"/>
    <w:rPr>
      <w:rFonts w:cs="Book Antiqua"/>
      <w:color w:val="221E1F"/>
      <w:sz w:val="22"/>
      <w:szCs w:val="22"/>
    </w:rPr>
  </w:style>
  <w:style w:type="character" w:customStyle="1" w:styleId="UnderlineStyleChar">
    <w:name w:val="Underline Style Char"/>
    <w:link w:val="UnderlineStyle"/>
    <w:rsid w:val="00234BBE"/>
    <w:rPr>
      <w:rFonts w:ascii="Arial" w:eastAsia="Times New Roman" w:hAnsi="Arial" w:cs="Arial"/>
      <w:b/>
      <w:sz w:val="24"/>
      <w:u w:val="single"/>
    </w:rPr>
  </w:style>
  <w:style w:type="paragraph" w:customStyle="1" w:styleId="blocktitle1">
    <w:name w:val="block title"/>
    <w:basedOn w:val="Normal"/>
    <w:link w:val="blocktitleChar0"/>
    <w:qFormat/>
    <w:rsid w:val="00234BBE"/>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234BBE"/>
    <w:rPr>
      <w:rFonts w:ascii="Garamond" w:eastAsia="Calibri" w:hAnsi="Garamond" w:cs="Arial"/>
      <w:b/>
      <w:caps/>
      <w:sz w:val="28"/>
      <w:lang w:val="x-none" w:eastAsia="x-none"/>
    </w:rPr>
  </w:style>
  <w:style w:type="character" w:customStyle="1" w:styleId="reality">
    <w:name w:val="reality"/>
    <w:rsid w:val="00234BBE"/>
  </w:style>
  <w:style w:type="paragraph" w:customStyle="1" w:styleId="Pa6">
    <w:name w:val="Pa6"/>
    <w:basedOn w:val="Normal"/>
    <w:next w:val="Normal"/>
    <w:uiPriority w:val="99"/>
    <w:qFormat/>
    <w:rsid w:val="00234BBE"/>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234BBE"/>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34BBE"/>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234BB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234BBE"/>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234BBE"/>
    <w:pPr>
      <w:spacing w:before="100" w:beforeAutospacing="1" w:after="100" w:afterAutospacing="1"/>
    </w:pPr>
    <w:rPr>
      <w:rFonts w:eastAsia="Times New Roman"/>
      <w:sz w:val="24"/>
    </w:rPr>
  </w:style>
  <w:style w:type="character" w:customStyle="1" w:styleId="text2">
    <w:name w:val="text2"/>
    <w:rsid w:val="00234BBE"/>
  </w:style>
  <w:style w:type="character" w:customStyle="1" w:styleId="StyleUnderlineChar2CharChar11pt">
    <w:name w:val="Style Underline Char2 Char Char + 11 pt"/>
    <w:rsid w:val="00234BBE"/>
    <w:rPr>
      <w:rFonts w:ascii="Times New Roman" w:hAnsi="Times New Roman"/>
      <w:sz w:val="20"/>
      <w:u w:val="single"/>
    </w:rPr>
  </w:style>
  <w:style w:type="character" w:customStyle="1" w:styleId="StyleStyleBoldUnderline11pt">
    <w:name w:val="Style Style Bold Underline + 11 pt"/>
    <w:rsid w:val="00234BB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34BBE"/>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34BBE"/>
    <w:rPr>
      <w:rFonts w:ascii="Arial" w:eastAsia="SimSun" w:hAnsi="Arial" w:cs="Arial"/>
      <w:b/>
      <w:bCs/>
      <w:u w:val="single"/>
    </w:rPr>
  </w:style>
  <w:style w:type="character" w:customStyle="1" w:styleId="articlehead2">
    <w:name w:val="articlehead2"/>
    <w:rsid w:val="00234BBE"/>
  </w:style>
  <w:style w:type="character" w:customStyle="1" w:styleId="pronset">
    <w:name w:val="pronset"/>
    <w:rsid w:val="00234BBE"/>
  </w:style>
  <w:style w:type="character" w:customStyle="1" w:styleId="prondelim">
    <w:name w:val="prondelim"/>
    <w:rsid w:val="00234BBE"/>
  </w:style>
  <w:style w:type="character" w:customStyle="1" w:styleId="prontoggle">
    <w:name w:val="pron_toggle"/>
    <w:rsid w:val="00234BBE"/>
  </w:style>
  <w:style w:type="character" w:customStyle="1" w:styleId="boldface">
    <w:name w:val="boldface"/>
    <w:rsid w:val="00234BBE"/>
  </w:style>
  <w:style w:type="character" w:customStyle="1" w:styleId="secondary-bf">
    <w:name w:val="secondary-bf"/>
    <w:rsid w:val="00234BBE"/>
  </w:style>
  <w:style w:type="character" w:customStyle="1" w:styleId="ColorfulGrid-Accent1Char">
    <w:name w:val="Colorful Grid - Accent 1 Char"/>
    <w:aliases w:val="quote Char"/>
    <w:link w:val="ColorfulGrid-Accent1"/>
    <w:uiPriority w:val="29"/>
    <w:rsid w:val="00234BBE"/>
    <w:rPr>
      <w:rFonts w:ascii="Times New Roman" w:hAnsi="Times New Roman"/>
      <w:iCs/>
      <w:color w:val="000000"/>
      <w:sz w:val="16"/>
    </w:rPr>
  </w:style>
  <w:style w:type="table" w:styleId="ColorfulGrid-Accent1">
    <w:name w:val="Colorful Grid Accent 1"/>
    <w:basedOn w:val="TableNormal"/>
    <w:link w:val="ColorfulGrid-Accent1Char"/>
    <w:uiPriority w:val="29"/>
    <w:rsid w:val="00234BB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34BB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34BBE"/>
  </w:style>
  <w:style w:type="character" w:customStyle="1" w:styleId="pg">
    <w:name w:val="pg"/>
    <w:rsid w:val="00234BBE"/>
  </w:style>
  <w:style w:type="character" w:customStyle="1" w:styleId="detailtitle">
    <w:name w:val="detailtitle"/>
    <w:rsid w:val="00234BBE"/>
  </w:style>
  <w:style w:type="character" w:customStyle="1" w:styleId="storydate">
    <w:name w:val="storydate"/>
    <w:rsid w:val="00234BBE"/>
  </w:style>
  <w:style w:type="character" w:customStyle="1" w:styleId="preloadwrap">
    <w:name w:val="preloadwrap"/>
    <w:rsid w:val="00234BBE"/>
  </w:style>
  <w:style w:type="paragraph" w:customStyle="1" w:styleId="summary">
    <w:name w:val="summary"/>
    <w:basedOn w:val="Normal"/>
    <w:qFormat/>
    <w:rsid w:val="00234BBE"/>
    <w:pPr>
      <w:spacing w:before="100" w:beforeAutospacing="1" w:after="100" w:afterAutospacing="1"/>
    </w:pPr>
    <w:rPr>
      <w:rFonts w:eastAsia="Times New Roman"/>
      <w:sz w:val="24"/>
    </w:rPr>
  </w:style>
  <w:style w:type="paragraph" w:customStyle="1" w:styleId="Caption2">
    <w:name w:val="Caption2"/>
    <w:basedOn w:val="Normal"/>
    <w:uiPriority w:val="99"/>
    <w:qFormat/>
    <w:rsid w:val="00234BBE"/>
    <w:pPr>
      <w:spacing w:before="100" w:beforeAutospacing="1" w:after="100" w:afterAutospacing="1"/>
    </w:pPr>
    <w:rPr>
      <w:rFonts w:eastAsia="Times New Roman"/>
      <w:sz w:val="24"/>
    </w:rPr>
  </w:style>
  <w:style w:type="character" w:customStyle="1" w:styleId="creditwrap">
    <w:name w:val="creditwrap"/>
    <w:rsid w:val="00234BBE"/>
  </w:style>
  <w:style w:type="character" w:customStyle="1" w:styleId="DefaultChar1">
    <w:name w:val="Default Char1"/>
    <w:rsid w:val="00234BBE"/>
    <w:rPr>
      <w:noProof w:val="0"/>
      <w:color w:val="000000"/>
      <w:lang w:val="en-US" w:eastAsia="en-US" w:bidi="ar-SA"/>
    </w:rPr>
  </w:style>
  <w:style w:type="paragraph" w:customStyle="1" w:styleId="MTDisplayEquation">
    <w:name w:val="MTDisplayEquation"/>
    <w:basedOn w:val="Normal"/>
    <w:next w:val="Normal"/>
    <w:link w:val="MTDisplayEquationChar"/>
    <w:qFormat/>
    <w:rsid w:val="00234BB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34BBE"/>
    <w:rPr>
      <w:rFonts w:ascii="Arial" w:eastAsia="Times New Roman" w:hAnsi="Arial" w:cs="Arial"/>
      <w:bCs/>
      <w:lang w:bidi="he-IL"/>
    </w:rPr>
  </w:style>
  <w:style w:type="character" w:customStyle="1" w:styleId="textunderlineChar0">
    <w:name w:val="text underline Char"/>
    <w:rsid w:val="00234BBE"/>
    <w:rPr>
      <w:sz w:val="24"/>
      <w:szCs w:val="22"/>
      <w:u w:val="thick"/>
      <w:lang w:val="en-US" w:eastAsia="en-US" w:bidi="ar-SA"/>
    </w:rPr>
  </w:style>
  <w:style w:type="character" w:customStyle="1" w:styleId="BoldChar">
    <w:name w:val="Bold Char"/>
    <w:rsid w:val="00234BBE"/>
    <w:rPr>
      <w:rFonts w:ascii="Times New Roman" w:eastAsia="Times New Roman" w:hAnsi="Times New Roman"/>
      <w:b/>
      <w:szCs w:val="24"/>
    </w:rPr>
  </w:style>
  <w:style w:type="character" w:customStyle="1" w:styleId="pmterms31">
    <w:name w:val="pmterms31"/>
    <w:rsid w:val="00234BBE"/>
    <w:rPr>
      <w:b/>
      <w:bCs/>
      <w:i w:val="0"/>
      <w:iCs w:val="0"/>
      <w:color w:val="000000"/>
    </w:rPr>
  </w:style>
  <w:style w:type="character" w:customStyle="1" w:styleId="copyrightdescription">
    <w:name w:val="copyrightdescription"/>
    <w:rsid w:val="00234BBE"/>
  </w:style>
  <w:style w:type="paragraph" w:customStyle="1" w:styleId="DebateFile">
    <w:name w:val="Debate File"/>
    <w:basedOn w:val="Normal"/>
    <w:uiPriority w:val="99"/>
    <w:qFormat/>
    <w:rsid w:val="00234BBE"/>
    <w:pPr>
      <w:jc w:val="center"/>
    </w:pPr>
    <w:rPr>
      <w:rFonts w:ascii="Book Antiqua" w:eastAsia="Times New Roman" w:hAnsi="Book Antiqua"/>
      <w:b/>
      <w:sz w:val="28"/>
    </w:rPr>
  </w:style>
  <w:style w:type="character" w:customStyle="1" w:styleId="ft01">
    <w:name w:val="ft01"/>
    <w:rsid w:val="00234BBE"/>
    <w:rPr>
      <w:rFonts w:ascii="Times" w:hAnsi="Times" w:cs="Times" w:hint="default"/>
      <w:color w:val="000000"/>
      <w:sz w:val="14"/>
      <w:szCs w:val="14"/>
    </w:rPr>
  </w:style>
  <w:style w:type="character" w:customStyle="1" w:styleId="ft11">
    <w:name w:val="ft11"/>
    <w:rsid w:val="00234BBE"/>
    <w:rPr>
      <w:rFonts w:ascii="Times" w:hAnsi="Times" w:cs="Times" w:hint="default"/>
      <w:color w:val="000000"/>
      <w:sz w:val="17"/>
      <w:szCs w:val="17"/>
    </w:rPr>
  </w:style>
  <w:style w:type="character" w:customStyle="1" w:styleId="ft21">
    <w:name w:val="ft21"/>
    <w:rsid w:val="00234BBE"/>
    <w:rPr>
      <w:rFonts w:ascii="Times" w:hAnsi="Times" w:cs="Times" w:hint="default"/>
      <w:color w:val="000000"/>
      <w:sz w:val="15"/>
      <w:szCs w:val="15"/>
    </w:rPr>
  </w:style>
  <w:style w:type="character" w:customStyle="1" w:styleId="ft31">
    <w:name w:val="ft31"/>
    <w:rsid w:val="00234BBE"/>
    <w:rPr>
      <w:rFonts w:ascii="Times" w:hAnsi="Times" w:cs="Times" w:hint="default"/>
      <w:color w:val="000000"/>
      <w:sz w:val="15"/>
      <w:szCs w:val="15"/>
    </w:rPr>
  </w:style>
  <w:style w:type="paragraph" w:customStyle="1" w:styleId="Little">
    <w:name w:val="Little"/>
    <w:basedOn w:val="Normal"/>
    <w:next w:val="Normal"/>
    <w:qFormat/>
    <w:rsid w:val="00234BBE"/>
    <w:pPr>
      <w:ind w:left="288"/>
    </w:pPr>
    <w:rPr>
      <w:rFonts w:ascii="Garamond" w:eastAsia="Times New Roman" w:hAnsi="Garamond"/>
      <w:sz w:val="16"/>
    </w:rPr>
  </w:style>
  <w:style w:type="paragraph" w:customStyle="1" w:styleId="AAAcard">
    <w:name w:val="AAAcard"/>
    <w:basedOn w:val="Normal"/>
    <w:link w:val="AAAcardChar"/>
    <w:qFormat/>
    <w:rsid w:val="00234BBE"/>
    <w:pPr>
      <w:ind w:left="288" w:right="288"/>
    </w:pPr>
    <w:rPr>
      <w:rFonts w:eastAsia="Times New Roman"/>
    </w:rPr>
  </w:style>
  <w:style w:type="character" w:customStyle="1" w:styleId="dquo">
    <w:name w:val="dquo"/>
    <w:rsid w:val="00234BBE"/>
  </w:style>
  <w:style w:type="character" w:customStyle="1" w:styleId="caps2">
    <w:name w:val="caps2"/>
    <w:rsid w:val="00234BBE"/>
  </w:style>
  <w:style w:type="character" w:customStyle="1" w:styleId="inside-head">
    <w:name w:val="inside-head"/>
    <w:rsid w:val="00234BBE"/>
  </w:style>
  <w:style w:type="character" w:customStyle="1" w:styleId="CardsFont12ptCharCharCharChar">
    <w:name w:val="Cards + Font: 12 pt Char Char Char Char"/>
    <w:rsid w:val="00234BBE"/>
    <w:rPr>
      <w:sz w:val="24"/>
      <w:szCs w:val="24"/>
      <w:u w:val="thick"/>
      <w:lang w:val="en-US" w:eastAsia="en-US" w:bidi="ar-SA"/>
    </w:rPr>
  </w:style>
  <w:style w:type="character" w:customStyle="1" w:styleId="ccs">
    <w:name w:val="c cs"/>
    <w:rsid w:val="00234BBE"/>
  </w:style>
  <w:style w:type="character" w:customStyle="1" w:styleId="UnderlinedEvChar">
    <w:name w:val="Underlined Ev Char"/>
    <w:link w:val="UnderlinedEv"/>
    <w:rsid w:val="00234BBE"/>
    <w:rPr>
      <w:rFonts w:ascii="Times New Roman" w:eastAsia="Times New Roman" w:hAnsi="Times New Roman"/>
      <w:u w:val="single"/>
    </w:rPr>
  </w:style>
  <w:style w:type="character" w:customStyle="1" w:styleId="dropshadow">
    <w:name w:val="dropshadow"/>
    <w:rsid w:val="00234BBE"/>
  </w:style>
  <w:style w:type="character" w:customStyle="1" w:styleId="d05ws">
    <w:name w:val="d05ws"/>
    <w:rsid w:val="00234BBE"/>
  </w:style>
  <w:style w:type="character" w:customStyle="1" w:styleId="rzibod">
    <w:name w:val="rzibod"/>
    <w:rsid w:val="00234BBE"/>
  </w:style>
  <w:style w:type="paragraph" w:customStyle="1" w:styleId="Caption3">
    <w:name w:val="Caption3"/>
    <w:basedOn w:val="Normal"/>
    <w:qFormat/>
    <w:rsid w:val="00234BBE"/>
    <w:pPr>
      <w:spacing w:before="100" w:beforeAutospacing="1" w:after="100" w:afterAutospacing="1"/>
    </w:pPr>
    <w:rPr>
      <w:rFonts w:eastAsia="Times New Roman"/>
      <w:sz w:val="24"/>
    </w:rPr>
  </w:style>
  <w:style w:type="character" w:customStyle="1" w:styleId="StyleBold1">
    <w:name w:val="Style Bold1"/>
    <w:rsid w:val="00234BBE"/>
    <w:rPr>
      <w:rFonts w:ascii="Georgia" w:hAnsi="Georgia"/>
      <w:b/>
      <w:bCs/>
      <w:sz w:val="22"/>
    </w:rPr>
  </w:style>
  <w:style w:type="character" w:customStyle="1" w:styleId="headertext">
    <w:name w:val="headertext"/>
    <w:rsid w:val="00234BBE"/>
  </w:style>
  <w:style w:type="paragraph" w:customStyle="1" w:styleId="body-12-5">
    <w:name w:val="body-12-5"/>
    <w:basedOn w:val="Normal"/>
    <w:uiPriority w:val="99"/>
    <w:qFormat/>
    <w:rsid w:val="00234BBE"/>
    <w:pPr>
      <w:spacing w:before="100" w:beforeAutospacing="1" w:after="100" w:afterAutospacing="1"/>
    </w:pPr>
    <w:rPr>
      <w:rFonts w:eastAsia="Times New Roman"/>
      <w:sz w:val="24"/>
    </w:rPr>
  </w:style>
  <w:style w:type="character" w:customStyle="1" w:styleId="endnote-reference">
    <w:name w:val="endnote-reference"/>
    <w:rsid w:val="00234BBE"/>
  </w:style>
  <w:style w:type="character" w:customStyle="1" w:styleId="officialsname">
    <w:name w:val="official_s_name"/>
    <w:rsid w:val="00234BBE"/>
  </w:style>
  <w:style w:type="character" w:customStyle="1" w:styleId="audience">
    <w:name w:val="audience"/>
    <w:rsid w:val="00234BBE"/>
  </w:style>
  <w:style w:type="character" w:customStyle="1" w:styleId="A7">
    <w:name w:val="A7"/>
    <w:uiPriority w:val="99"/>
    <w:rsid w:val="00234BBE"/>
    <w:rPr>
      <w:rFonts w:cs="Myriad Pro"/>
      <w:color w:val="0066B1"/>
      <w:sz w:val="22"/>
      <w:szCs w:val="22"/>
    </w:rPr>
  </w:style>
  <w:style w:type="character" w:customStyle="1" w:styleId="BlockHeadingsChar">
    <w:name w:val="Block Headings Char"/>
    <w:link w:val="BlockHeadings"/>
    <w:rsid w:val="00234BBE"/>
    <w:rPr>
      <w:rFonts w:ascii="Times New Roman" w:eastAsia="Times New Roman" w:hAnsi="Times New Roman" w:cs="Times New Roman"/>
      <w:b/>
      <w:sz w:val="36"/>
      <w:szCs w:val="24"/>
      <w:u w:val="single"/>
    </w:rPr>
  </w:style>
  <w:style w:type="character" w:customStyle="1" w:styleId="normalchar">
    <w:name w:val="normal__char"/>
    <w:rsid w:val="00234BBE"/>
  </w:style>
  <w:style w:type="character" w:customStyle="1" w:styleId="hyperlink002cheading0020100200028block0020title0029char">
    <w:name w:val="hyperlink_002cheading_00201_0020_0028block_0020title_0029__char"/>
    <w:rsid w:val="00234BBE"/>
  </w:style>
  <w:style w:type="character" w:customStyle="1" w:styleId="underline002cstyle0020bold0020underlinechar">
    <w:name w:val="underline_002cstyle_0020bold_0020underline__char"/>
    <w:rsid w:val="00234BBE"/>
  </w:style>
  <w:style w:type="character" w:customStyle="1" w:styleId="copyboldblack">
    <w:name w:val="copyboldblack"/>
    <w:rsid w:val="00234BBE"/>
  </w:style>
  <w:style w:type="character" w:customStyle="1" w:styleId="copybold">
    <w:name w:val="copybold"/>
    <w:rsid w:val="00234BBE"/>
  </w:style>
  <w:style w:type="character" w:customStyle="1" w:styleId="author-date0">
    <w:name w:val="author-date"/>
    <w:rsid w:val="00234BBE"/>
  </w:style>
  <w:style w:type="paragraph" w:customStyle="1" w:styleId="infuse">
    <w:name w:val="infuse"/>
    <w:basedOn w:val="Normal"/>
    <w:uiPriority w:val="99"/>
    <w:qFormat/>
    <w:rsid w:val="00234BBE"/>
    <w:pPr>
      <w:spacing w:before="100" w:beforeAutospacing="1" w:after="100" w:afterAutospacing="1"/>
    </w:pPr>
    <w:rPr>
      <w:rFonts w:eastAsia="Times New Roman"/>
      <w:sz w:val="24"/>
    </w:rPr>
  </w:style>
  <w:style w:type="paragraph" w:customStyle="1" w:styleId="fontreg">
    <w:name w:val="font_reg"/>
    <w:basedOn w:val="Normal"/>
    <w:uiPriority w:val="99"/>
    <w:qFormat/>
    <w:rsid w:val="00234BBE"/>
    <w:pPr>
      <w:spacing w:before="100" w:beforeAutospacing="1" w:after="100" w:afterAutospacing="1"/>
    </w:pPr>
    <w:rPr>
      <w:rFonts w:eastAsia="Times New Roman"/>
      <w:sz w:val="24"/>
    </w:rPr>
  </w:style>
  <w:style w:type="character" w:customStyle="1" w:styleId="yshortcuts">
    <w:name w:val="yshortcuts"/>
    <w:rsid w:val="00234BBE"/>
  </w:style>
  <w:style w:type="character" w:customStyle="1" w:styleId="hidden">
    <w:name w:val="hidden"/>
    <w:rsid w:val="00234BBE"/>
  </w:style>
  <w:style w:type="character" w:customStyle="1" w:styleId="articlebegin">
    <w:name w:val="articlebegin"/>
    <w:rsid w:val="00234BBE"/>
  </w:style>
  <w:style w:type="character" w:customStyle="1" w:styleId="mediaoverlay">
    <w:name w:val="mediaoverlay"/>
    <w:rsid w:val="00234BBE"/>
  </w:style>
  <w:style w:type="paragraph" w:customStyle="1" w:styleId="CITEF3">
    <w:name w:val="CITE F3"/>
    <w:uiPriority w:val="99"/>
    <w:qFormat/>
    <w:rsid w:val="00234BBE"/>
    <w:pPr>
      <w:spacing w:after="0" w:line="240" w:lineRule="auto"/>
    </w:pPr>
    <w:rPr>
      <w:rFonts w:ascii="Georgia" w:eastAsia="SimSun" w:hAnsi="Georgia" w:cs="Times New Roman"/>
      <w:b/>
      <w:sz w:val="24"/>
      <w:szCs w:val="24"/>
      <w:lang w:eastAsia="zh-CN"/>
    </w:rPr>
  </w:style>
  <w:style w:type="character" w:customStyle="1" w:styleId="blogcaption">
    <w:name w:val="blog_caption"/>
    <w:rsid w:val="00234BBE"/>
  </w:style>
  <w:style w:type="paragraph" w:customStyle="1" w:styleId="StyleBoldUnderlineTimesNewRoman">
    <w:name w:val="Style Bold Underline + Times New Roman"/>
    <w:link w:val="StyleBoldUnderlineTimesNewRomanChar"/>
    <w:qFormat/>
    <w:rsid w:val="00234BB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34BB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34BB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34BBE"/>
    <w:rPr>
      <w:rFonts w:ascii="Calibri" w:eastAsia="Calibri" w:hAnsi="Calibri" w:cs="Times New Roman"/>
      <w:sz w:val="20"/>
      <w:szCs w:val="20"/>
      <w:u w:val="single"/>
    </w:rPr>
  </w:style>
  <w:style w:type="character" w:customStyle="1" w:styleId="commnet-abuzz">
    <w:name w:val="commnet-abuzz"/>
    <w:rsid w:val="00234BBE"/>
  </w:style>
  <w:style w:type="character" w:customStyle="1" w:styleId="fbconnectbuttontext">
    <w:name w:val="fbconnectbutton_text"/>
    <w:rsid w:val="00234BBE"/>
  </w:style>
  <w:style w:type="character" w:customStyle="1" w:styleId="fbsharecountinner">
    <w:name w:val="fb_share_count_inner"/>
    <w:rsid w:val="00234BBE"/>
  </w:style>
  <w:style w:type="character" w:customStyle="1" w:styleId="stbuttontext">
    <w:name w:val="stbuttontext"/>
    <w:rsid w:val="00234BBE"/>
  </w:style>
  <w:style w:type="paragraph" w:customStyle="1" w:styleId="hotroute1">
    <w:name w:val="hot route!"/>
    <w:basedOn w:val="Normal"/>
    <w:qFormat/>
    <w:rsid w:val="00234BBE"/>
    <w:pPr>
      <w:ind w:left="144"/>
    </w:pPr>
    <w:rPr>
      <w:rFonts w:ascii="Cambria" w:eastAsia="Calibri" w:hAnsi="Cambria"/>
      <w:sz w:val="24"/>
    </w:rPr>
  </w:style>
  <w:style w:type="character" w:customStyle="1" w:styleId="Highlightedunderline0">
    <w:name w:val="Highlighted underline"/>
    <w:qFormat/>
    <w:rsid w:val="00234BB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34BBE"/>
  </w:style>
  <w:style w:type="character" w:customStyle="1" w:styleId="Normal2">
    <w:name w:val="Normal2"/>
    <w:rsid w:val="00234BBE"/>
  </w:style>
  <w:style w:type="character" w:customStyle="1" w:styleId="pubdate">
    <w:name w:val="pubdate"/>
    <w:rsid w:val="00234BBE"/>
  </w:style>
  <w:style w:type="numbering" w:customStyle="1" w:styleId="NoList11">
    <w:name w:val="No List11"/>
    <w:next w:val="NoList"/>
    <w:semiHidden/>
    <w:unhideWhenUsed/>
    <w:rsid w:val="00234BBE"/>
  </w:style>
  <w:style w:type="numbering" w:customStyle="1" w:styleId="NoList111">
    <w:name w:val="No List111"/>
    <w:next w:val="NoList"/>
    <w:uiPriority w:val="99"/>
    <w:semiHidden/>
    <w:unhideWhenUsed/>
    <w:rsid w:val="00234BBE"/>
  </w:style>
  <w:style w:type="numbering" w:customStyle="1" w:styleId="NoList1111">
    <w:name w:val="No List1111"/>
    <w:next w:val="NoList"/>
    <w:uiPriority w:val="99"/>
    <w:semiHidden/>
    <w:unhideWhenUsed/>
    <w:rsid w:val="00234BBE"/>
  </w:style>
  <w:style w:type="numbering" w:customStyle="1" w:styleId="NoList11111">
    <w:name w:val="No List11111"/>
    <w:next w:val="NoList"/>
    <w:uiPriority w:val="99"/>
    <w:semiHidden/>
    <w:unhideWhenUsed/>
    <w:rsid w:val="00234BBE"/>
  </w:style>
  <w:style w:type="numbering" w:customStyle="1" w:styleId="NoList111111">
    <w:name w:val="No List111111"/>
    <w:next w:val="NoList"/>
    <w:uiPriority w:val="99"/>
    <w:semiHidden/>
    <w:unhideWhenUsed/>
    <w:rsid w:val="00234BBE"/>
  </w:style>
  <w:style w:type="numbering" w:customStyle="1" w:styleId="NoList1111111">
    <w:name w:val="No List1111111"/>
    <w:next w:val="NoList"/>
    <w:uiPriority w:val="99"/>
    <w:semiHidden/>
    <w:unhideWhenUsed/>
    <w:rsid w:val="00234BBE"/>
  </w:style>
  <w:style w:type="numbering" w:customStyle="1" w:styleId="NoList11111111">
    <w:name w:val="No List11111111"/>
    <w:next w:val="NoList"/>
    <w:uiPriority w:val="99"/>
    <w:semiHidden/>
    <w:unhideWhenUsed/>
    <w:rsid w:val="00234BBE"/>
  </w:style>
  <w:style w:type="numbering" w:customStyle="1" w:styleId="NoList111111111">
    <w:name w:val="No List111111111"/>
    <w:next w:val="NoList"/>
    <w:uiPriority w:val="99"/>
    <w:semiHidden/>
    <w:unhideWhenUsed/>
    <w:rsid w:val="00234BBE"/>
  </w:style>
  <w:style w:type="numbering" w:customStyle="1" w:styleId="NoList1111111111">
    <w:name w:val="No List1111111111"/>
    <w:next w:val="NoList"/>
    <w:uiPriority w:val="99"/>
    <w:semiHidden/>
    <w:unhideWhenUsed/>
    <w:rsid w:val="00234BBE"/>
  </w:style>
  <w:style w:type="numbering" w:customStyle="1" w:styleId="NoList11111111111">
    <w:name w:val="No List11111111111"/>
    <w:next w:val="NoList"/>
    <w:uiPriority w:val="99"/>
    <w:semiHidden/>
    <w:unhideWhenUsed/>
    <w:rsid w:val="00234BBE"/>
  </w:style>
  <w:style w:type="numbering" w:customStyle="1" w:styleId="NoList111111111111">
    <w:name w:val="No List111111111111"/>
    <w:next w:val="NoList"/>
    <w:uiPriority w:val="99"/>
    <w:semiHidden/>
    <w:unhideWhenUsed/>
    <w:rsid w:val="00234BBE"/>
  </w:style>
  <w:style w:type="numbering" w:customStyle="1" w:styleId="NoList1111111111111">
    <w:name w:val="No List1111111111111"/>
    <w:next w:val="NoList"/>
    <w:uiPriority w:val="99"/>
    <w:semiHidden/>
    <w:unhideWhenUsed/>
    <w:rsid w:val="00234BBE"/>
  </w:style>
  <w:style w:type="numbering" w:customStyle="1" w:styleId="NoList11111111111111">
    <w:name w:val="No List11111111111111"/>
    <w:next w:val="NoList"/>
    <w:uiPriority w:val="99"/>
    <w:semiHidden/>
    <w:unhideWhenUsed/>
    <w:rsid w:val="00234BBE"/>
  </w:style>
  <w:style w:type="numbering" w:customStyle="1" w:styleId="NoList111111111111111">
    <w:name w:val="No List111111111111111"/>
    <w:next w:val="NoList"/>
    <w:uiPriority w:val="99"/>
    <w:semiHidden/>
    <w:unhideWhenUsed/>
    <w:rsid w:val="00234BBE"/>
  </w:style>
  <w:style w:type="numbering" w:customStyle="1" w:styleId="NoList1111111111111111">
    <w:name w:val="No List1111111111111111"/>
    <w:next w:val="NoList"/>
    <w:uiPriority w:val="99"/>
    <w:semiHidden/>
    <w:unhideWhenUsed/>
    <w:rsid w:val="00234BBE"/>
  </w:style>
  <w:style w:type="numbering" w:customStyle="1" w:styleId="NoList11111111111111111">
    <w:name w:val="No List11111111111111111"/>
    <w:next w:val="NoList"/>
    <w:uiPriority w:val="99"/>
    <w:semiHidden/>
    <w:unhideWhenUsed/>
    <w:rsid w:val="00234BBE"/>
  </w:style>
  <w:style w:type="paragraph" w:customStyle="1" w:styleId="FreeFormA">
    <w:name w:val="Free Form A"/>
    <w:autoRedefine/>
    <w:qFormat/>
    <w:rsid w:val="00234BB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34BBE"/>
  </w:style>
  <w:style w:type="character" w:customStyle="1" w:styleId="postby">
    <w:name w:val="post_by"/>
    <w:rsid w:val="00234BBE"/>
  </w:style>
  <w:style w:type="character" w:customStyle="1" w:styleId="postdate">
    <w:name w:val="post_date"/>
    <w:rsid w:val="00234BBE"/>
  </w:style>
  <w:style w:type="character" w:customStyle="1" w:styleId="bdx">
    <w:name w:val="bdx"/>
    <w:rsid w:val="00234BBE"/>
  </w:style>
  <w:style w:type="character" w:customStyle="1" w:styleId="bdl">
    <w:name w:val="bdl"/>
    <w:rsid w:val="00234BBE"/>
  </w:style>
  <w:style w:type="character" w:customStyle="1" w:styleId="bhl">
    <w:name w:val="bhl"/>
    <w:rsid w:val="00234BBE"/>
  </w:style>
  <w:style w:type="character" w:customStyle="1" w:styleId="CardNotUnderlinedChar1">
    <w:name w:val="Card Not Underlined Char1"/>
    <w:link w:val="CardNotUnderlined"/>
    <w:rsid w:val="00234BBE"/>
    <w:rPr>
      <w:rFonts w:ascii="Bell MT" w:eastAsia="Calibri" w:hAnsi="Bell MT" w:cs="Arial"/>
      <w:szCs w:val="20"/>
    </w:rPr>
  </w:style>
  <w:style w:type="character" w:customStyle="1" w:styleId="breadcrumbitemcurrent">
    <w:name w:val="breadcrumbitemcurrent"/>
    <w:rsid w:val="00234BBE"/>
  </w:style>
  <w:style w:type="character" w:customStyle="1" w:styleId="bbl">
    <w:name w:val="bbl"/>
    <w:rsid w:val="00234BBE"/>
  </w:style>
  <w:style w:type="character" w:customStyle="1" w:styleId="Date2">
    <w:name w:val="Date2"/>
    <w:rsid w:val="00234BBE"/>
  </w:style>
  <w:style w:type="character" w:customStyle="1" w:styleId="company">
    <w:name w:val="company"/>
    <w:rsid w:val="00234BBE"/>
  </w:style>
  <w:style w:type="character" w:customStyle="1" w:styleId="itxtnewhookspan">
    <w:name w:val="itxtnewhookspan"/>
    <w:rsid w:val="00234BBE"/>
  </w:style>
  <w:style w:type="character" w:customStyle="1" w:styleId="gstxthlt">
    <w:name w:val="gstxt_hlt"/>
    <w:rsid w:val="00234BBE"/>
  </w:style>
  <w:style w:type="paragraph" w:customStyle="1" w:styleId="bodytextfp">
    <w:name w:val="bodytextfp"/>
    <w:basedOn w:val="Normal"/>
    <w:uiPriority w:val="99"/>
    <w:qFormat/>
    <w:rsid w:val="00234BBE"/>
    <w:pPr>
      <w:spacing w:before="100" w:beforeAutospacing="1" w:after="100" w:afterAutospacing="1"/>
    </w:pPr>
    <w:rPr>
      <w:rFonts w:eastAsia="Times New Roman"/>
      <w:sz w:val="24"/>
    </w:rPr>
  </w:style>
  <w:style w:type="character" w:styleId="SubtleEmphasis">
    <w:name w:val="Subtle Emphasis"/>
    <w:uiPriority w:val="1"/>
    <w:qFormat/>
    <w:rsid w:val="00234BBE"/>
    <w:rPr>
      <w:rFonts w:ascii="Georgia" w:hAnsi="Georgia"/>
      <w:i/>
      <w:iCs/>
      <w:color w:val="808080"/>
    </w:rPr>
  </w:style>
  <w:style w:type="character" w:customStyle="1" w:styleId="HotRouteChar0">
    <w:name w:val="Hot Route Char"/>
    <w:link w:val="HotRoute0"/>
    <w:locked/>
    <w:rsid w:val="00234BBE"/>
    <w:rPr>
      <w:rFonts w:ascii="Arial" w:eastAsia="Cambria" w:hAnsi="Arial" w:cs="Arial"/>
      <w:iCs/>
      <w:color w:val="000000"/>
      <w:sz w:val="18"/>
    </w:rPr>
  </w:style>
  <w:style w:type="character" w:customStyle="1" w:styleId="ReallyfuckingsmallChar">
    <w:name w:val="Really fucking small Char"/>
    <w:link w:val="Reallyfuckingsmall"/>
    <w:locked/>
    <w:rsid w:val="00234BBE"/>
    <w:rPr>
      <w:rFonts w:ascii="Times New Roman" w:eastAsia="Times New Roman" w:hAnsi="Times New Roman"/>
      <w:sz w:val="10"/>
    </w:rPr>
  </w:style>
  <w:style w:type="paragraph" w:customStyle="1" w:styleId="Reallyfuckingsmall">
    <w:name w:val="Really fucking small"/>
    <w:basedOn w:val="Normal"/>
    <w:link w:val="ReallyfuckingsmallChar"/>
    <w:qFormat/>
    <w:rsid w:val="00234BBE"/>
    <w:rPr>
      <w:rFonts w:ascii="Times New Roman" w:eastAsia="Times New Roman" w:hAnsi="Times New Roman" w:cstheme="minorBidi"/>
      <w:sz w:val="10"/>
    </w:rPr>
  </w:style>
  <w:style w:type="paragraph" w:customStyle="1" w:styleId="subheader">
    <w:name w:val="subheader"/>
    <w:basedOn w:val="Normal"/>
    <w:uiPriority w:val="99"/>
    <w:qFormat/>
    <w:rsid w:val="00234BBE"/>
    <w:pPr>
      <w:spacing w:before="100" w:beforeAutospacing="1" w:after="100" w:afterAutospacing="1"/>
    </w:pPr>
    <w:rPr>
      <w:rFonts w:eastAsia="Times New Roman"/>
      <w:sz w:val="24"/>
    </w:rPr>
  </w:style>
  <w:style w:type="character" w:customStyle="1" w:styleId="SubtleEmphasis1">
    <w:name w:val="Subtle Emphasis1"/>
    <w:uiPriority w:val="19"/>
    <w:qFormat/>
    <w:rsid w:val="00234BBE"/>
    <w:rPr>
      <w:rFonts w:ascii="Times New Roman" w:hAnsi="Times New Roman"/>
      <w:b/>
      <w:iCs/>
      <w:color w:val="auto"/>
      <w:sz w:val="22"/>
    </w:rPr>
  </w:style>
  <w:style w:type="character" w:customStyle="1" w:styleId="StyleBoldRed">
    <w:name w:val="Style Bold Red"/>
    <w:rsid w:val="00234BBE"/>
    <w:rPr>
      <w:b/>
      <w:bCs/>
      <w:color w:val="auto"/>
    </w:rPr>
  </w:style>
  <w:style w:type="character" w:customStyle="1" w:styleId="StyleTimesNewRoman8pt">
    <w:name w:val="Style Times New Roman 8 pt"/>
    <w:rsid w:val="00234BBE"/>
    <w:rPr>
      <w:rFonts w:ascii="Georgia" w:hAnsi="Georgia"/>
      <w:sz w:val="16"/>
    </w:rPr>
  </w:style>
  <w:style w:type="character" w:customStyle="1" w:styleId="StyleStyle7pt8pt">
    <w:name w:val="Style Style 7 pt + 8 pt"/>
    <w:rsid w:val="00234BBE"/>
    <w:rPr>
      <w:sz w:val="16"/>
    </w:rPr>
  </w:style>
  <w:style w:type="character" w:customStyle="1" w:styleId="StyleStyleThickunderlineBold1">
    <w:name w:val="Style Style Thick underline + Bold1"/>
    <w:rsid w:val="00234BBE"/>
    <w:rPr>
      <w:b/>
      <w:bCs/>
      <w:u w:val="thick"/>
    </w:rPr>
  </w:style>
  <w:style w:type="character" w:customStyle="1" w:styleId="StyleUnderline2">
    <w:name w:val="Style Underline2"/>
    <w:rsid w:val="00234BBE"/>
    <w:rPr>
      <w:u w:val="single"/>
    </w:rPr>
  </w:style>
  <w:style w:type="character" w:customStyle="1" w:styleId="ShrinkText">
    <w:name w:val="Shrink Text"/>
    <w:rsid w:val="00234BBE"/>
    <w:rPr>
      <w:sz w:val="16"/>
    </w:rPr>
  </w:style>
  <w:style w:type="character" w:customStyle="1" w:styleId="smallcaps">
    <w:name w:val="smallcaps"/>
    <w:rsid w:val="00234BBE"/>
  </w:style>
  <w:style w:type="character" w:customStyle="1" w:styleId="goldbldtext">
    <w:name w:val="goldbldtext"/>
    <w:rsid w:val="00234BBE"/>
  </w:style>
  <w:style w:type="character" w:customStyle="1" w:styleId="PageHeaderLine2Char">
    <w:name w:val="PageHeaderLine2 Char"/>
    <w:link w:val="PageHeaderLine2"/>
    <w:rsid w:val="00234BBE"/>
    <w:rPr>
      <w:rFonts w:ascii="Arial" w:eastAsia="Calibri" w:hAnsi="Arial" w:cs="Arial"/>
      <w:b/>
    </w:rPr>
  </w:style>
  <w:style w:type="paragraph" w:customStyle="1" w:styleId="firstletter">
    <w:name w:val="firstletter"/>
    <w:basedOn w:val="Normal"/>
    <w:qFormat/>
    <w:rsid w:val="00234BBE"/>
    <w:pPr>
      <w:spacing w:before="100" w:beforeAutospacing="1" w:after="100" w:afterAutospacing="1"/>
    </w:pPr>
    <w:rPr>
      <w:rFonts w:eastAsia="Times New Roman"/>
      <w:sz w:val="24"/>
    </w:rPr>
  </w:style>
  <w:style w:type="paragraph" w:customStyle="1" w:styleId="more">
    <w:name w:val="more"/>
    <w:basedOn w:val="Normal"/>
    <w:qFormat/>
    <w:rsid w:val="00234BBE"/>
    <w:pPr>
      <w:spacing w:before="100" w:beforeAutospacing="1" w:after="100" w:afterAutospacing="1"/>
    </w:pPr>
    <w:rPr>
      <w:rFonts w:eastAsia="Times New Roman"/>
      <w:sz w:val="24"/>
    </w:rPr>
  </w:style>
  <w:style w:type="character" w:customStyle="1" w:styleId="cardshighlight0">
    <w:name w:val="cardshighlight"/>
    <w:rsid w:val="00234BBE"/>
  </w:style>
  <w:style w:type="character" w:customStyle="1" w:styleId="cardsfont12pt1">
    <w:name w:val="cardsfont12pt"/>
    <w:rsid w:val="00234BBE"/>
  </w:style>
  <w:style w:type="character" w:customStyle="1" w:styleId="ft1">
    <w:name w:val="ft1"/>
    <w:rsid w:val="00234BBE"/>
  </w:style>
  <w:style w:type="character" w:customStyle="1" w:styleId="ft6">
    <w:name w:val="ft6"/>
    <w:rsid w:val="00234BBE"/>
  </w:style>
  <w:style w:type="paragraph" w:customStyle="1" w:styleId="story">
    <w:name w:val="story"/>
    <w:basedOn w:val="Normal"/>
    <w:uiPriority w:val="99"/>
    <w:qFormat/>
    <w:rsid w:val="00234BBE"/>
    <w:pPr>
      <w:spacing w:before="100" w:beforeAutospacing="1" w:after="100" w:afterAutospacing="1"/>
    </w:pPr>
    <w:rPr>
      <w:rFonts w:eastAsia="Times New Roman"/>
      <w:sz w:val="24"/>
    </w:rPr>
  </w:style>
  <w:style w:type="paragraph" w:customStyle="1" w:styleId="H1numbered">
    <w:name w:val="H1 numbered"/>
    <w:basedOn w:val="Normal"/>
    <w:qFormat/>
    <w:rsid w:val="00234BBE"/>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234BBE"/>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34BBE"/>
  </w:style>
  <w:style w:type="character" w:customStyle="1" w:styleId="backcontent">
    <w:name w:val="backcontent"/>
    <w:rsid w:val="00234BBE"/>
  </w:style>
  <w:style w:type="character" w:customStyle="1" w:styleId="daystmp">
    <w:name w:val="daystmp"/>
    <w:rsid w:val="00234BBE"/>
  </w:style>
  <w:style w:type="paragraph" w:customStyle="1" w:styleId="in">
    <w:name w:val="in"/>
    <w:basedOn w:val="Normal"/>
    <w:qFormat/>
    <w:rsid w:val="00234BBE"/>
    <w:pPr>
      <w:spacing w:before="100" w:beforeAutospacing="1" w:after="100" w:afterAutospacing="1"/>
    </w:pPr>
    <w:rPr>
      <w:rFonts w:eastAsia="Times New Roman"/>
      <w:sz w:val="24"/>
    </w:rPr>
  </w:style>
  <w:style w:type="character" w:customStyle="1" w:styleId="cardsfont12ptchar">
    <w:name w:val="cardsfont12ptchar"/>
    <w:rsid w:val="00234BBE"/>
  </w:style>
  <w:style w:type="paragraph" w:customStyle="1" w:styleId="image-caption">
    <w:name w:val="image-caption"/>
    <w:basedOn w:val="Normal"/>
    <w:qFormat/>
    <w:rsid w:val="00234BBE"/>
    <w:pPr>
      <w:spacing w:before="100" w:beforeAutospacing="1" w:after="100" w:afterAutospacing="1"/>
    </w:pPr>
    <w:rPr>
      <w:rFonts w:eastAsia="Times New Roman"/>
      <w:sz w:val="24"/>
    </w:rPr>
  </w:style>
  <w:style w:type="character" w:customStyle="1" w:styleId="gal">
    <w:name w:val="gal"/>
    <w:rsid w:val="00234BBE"/>
  </w:style>
  <w:style w:type="character" w:customStyle="1" w:styleId="submitted">
    <w:name w:val="submitted"/>
    <w:rsid w:val="00234BBE"/>
  </w:style>
  <w:style w:type="paragraph" w:customStyle="1" w:styleId="imagecontain">
    <w:name w:val="imagecontain"/>
    <w:basedOn w:val="Normal"/>
    <w:qFormat/>
    <w:rsid w:val="00234BBE"/>
    <w:pPr>
      <w:spacing w:before="100" w:beforeAutospacing="1" w:after="100" w:afterAutospacing="1"/>
    </w:pPr>
    <w:rPr>
      <w:rFonts w:eastAsia="Times New Roman"/>
      <w:sz w:val="24"/>
    </w:rPr>
  </w:style>
  <w:style w:type="character" w:customStyle="1" w:styleId="imagedateline">
    <w:name w:val="image_dateline"/>
    <w:rsid w:val="00234BBE"/>
  </w:style>
  <w:style w:type="character" w:customStyle="1" w:styleId="authordatecharchar">
    <w:name w:val="authordatecharchar"/>
    <w:rsid w:val="00234BBE"/>
  </w:style>
  <w:style w:type="character" w:customStyle="1" w:styleId="style1char0">
    <w:name w:val="style1char"/>
    <w:rsid w:val="00234BBE"/>
  </w:style>
  <w:style w:type="character" w:customStyle="1" w:styleId="tagcharchar0">
    <w:name w:val="tagcharchar"/>
    <w:rsid w:val="00234BBE"/>
  </w:style>
  <w:style w:type="character" w:customStyle="1" w:styleId="underlinedcharchar2">
    <w:name w:val="underlinedcharchar"/>
    <w:rsid w:val="00234BBE"/>
  </w:style>
  <w:style w:type="paragraph" w:customStyle="1" w:styleId="CM62">
    <w:name w:val="CM62"/>
    <w:basedOn w:val="Normal"/>
    <w:next w:val="Normal"/>
    <w:qFormat/>
    <w:rsid w:val="00234BB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234BB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234BBE"/>
    <w:pPr>
      <w:widowControl w:val="0"/>
      <w:spacing w:after="63"/>
    </w:pPr>
    <w:rPr>
      <w:rFonts w:ascii="Arial" w:hAnsi="Arial"/>
      <w:color w:val="auto"/>
    </w:rPr>
  </w:style>
  <w:style w:type="paragraph" w:customStyle="1" w:styleId="CM35">
    <w:name w:val="CM35"/>
    <w:basedOn w:val="Default"/>
    <w:next w:val="Default"/>
    <w:qFormat/>
    <w:rsid w:val="00234BBE"/>
    <w:pPr>
      <w:widowControl w:val="0"/>
      <w:spacing w:line="228" w:lineRule="atLeast"/>
    </w:pPr>
    <w:rPr>
      <w:rFonts w:ascii="Showcard Gothic" w:hAnsi="Showcard Gothic"/>
      <w:color w:val="auto"/>
    </w:rPr>
  </w:style>
  <w:style w:type="paragraph" w:customStyle="1" w:styleId="CM60">
    <w:name w:val="CM60"/>
    <w:basedOn w:val="Default"/>
    <w:next w:val="Default"/>
    <w:qFormat/>
    <w:rsid w:val="00234BBE"/>
    <w:pPr>
      <w:widowControl w:val="0"/>
      <w:spacing w:line="228" w:lineRule="atLeast"/>
    </w:pPr>
    <w:rPr>
      <w:rFonts w:ascii="Showcard Gothic" w:hAnsi="Showcard Gothic"/>
      <w:color w:val="auto"/>
    </w:rPr>
  </w:style>
  <w:style w:type="character" w:customStyle="1" w:styleId="BoxedChar">
    <w:name w:val="Boxed Char"/>
    <w:rsid w:val="00234BBE"/>
    <w:rPr>
      <w:rFonts w:ascii="Arial Narrow" w:hAnsi="Arial Narrow"/>
      <w:b/>
      <w:sz w:val="18"/>
      <w:bdr w:val="single" w:sz="6" w:space="0" w:color="auto"/>
    </w:rPr>
  </w:style>
  <w:style w:type="character" w:customStyle="1" w:styleId="Style11ptUnderline2">
    <w:name w:val="Style 11 pt Underline2"/>
    <w:rsid w:val="00234BBE"/>
    <w:rPr>
      <w:sz w:val="20"/>
      <w:u w:val="single"/>
    </w:rPr>
  </w:style>
  <w:style w:type="character" w:customStyle="1" w:styleId="Style11ptBoldUnderline2">
    <w:name w:val="Style 11 pt Bold Underline2"/>
    <w:rsid w:val="00234BBE"/>
    <w:rPr>
      <w:b/>
      <w:bCs/>
      <w:sz w:val="20"/>
      <w:u w:val="single"/>
    </w:rPr>
  </w:style>
  <w:style w:type="character" w:customStyle="1" w:styleId="nw">
    <w:name w:val="nw"/>
    <w:rsid w:val="00234BBE"/>
  </w:style>
  <w:style w:type="character" w:customStyle="1" w:styleId="Styleunderline11ptBoldBorderSinglesolidlineAuto">
    <w:name w:val="Style underline + 11 pt Bold Border: : (Single solid line Auto ..."/>
    <w:rsid w:val="00234BBE"/>
    <w:rPr>
      <w:b/>
      <w:bCs/>
      <w:sz w:val="20"/>
      <w:u w:val="single"/>
      <w:bdr w:val="single" w:sz="4" w:space="0" w:color="auto"/>
    </w:rPr>
  </w:style>
  <w:style w:type="paragraph" w:customStyle="1" w:styleId="StylecardCharCharChar11pt">
    <w:name w:val="Style card Char Char Char + 11 pt"/>
    <w:link w:val="StylecardCharCharChar11ptChar"/>
    <w:qFormat/>
    <w:rsid w:val="00234BB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34BBE"/>
    <w:rPr>
      <w:lang w:val="en-US" w:eastAsia="en-US" w:bidi="ar-SA"/>
    </w:rPr>
  </w:style>
  <w:style w:type="character" w:customStyle="1" w:styleId="StylecardCharCharChar11ptChar">
    <w:name w:val="Style card Char Char Char + 11 pt Char"/>
    <w:link w:val="StylecardCharCharChar11pt"/>
    <w:rsid w:val="00234BB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34BB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34BB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34BB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34BB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34BB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34BB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34BB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34BB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34BBE"/>
    <w:rPr>
      <w:lang w:val="x-none" w:eastAsia="x-none"/>
    </w:rPr>
  </w:style>
  <w:style w:type="character" w:customStyle="1" w:styleId="cardCharCharChar1">
    <w:name w:val="card Char Char Char1"/>
    <w:rsid w:val="00234BBE"/>
    <w:rPr>
      <w:lang w:val="en-US" w:eastAsia="en-US" w:bidi="ar-SA"/>
    </w:rPr>
  </w:style>
  <w:style w:type="character" w:customStyle="1" w:styleId="StylecardCharChar11ptChar">
    <w:name w:val="Style card Char Char + 11 pt Char"/>
    <w:link w:val="StylecardCharChar11pt"/>
    <w:rsid w:val="00234BBE"/>
    <w:rPr>
      <w:rFonts w:ascii="Georgia" w:eastAsia="Times New Roman" w:hAnsi="Georgia"/>
      <w:szCs w:val="20"/>
      <w:lang w:val="x-none" w:eastAsia="x-none"/>
    </w:rPr>
  </w:style>
  <w:style w:type="paragraph" w:customStyle="1" w:styleId="NormalFont">
    <w:name w:val="Normal Font"/>
    <w:link w:val="NormalFontChar"/>
    <w:qFormat/>
    <w:rsid w:val="00234BBE"/>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234BBE"/>
    <w:pPr>
      <w:spacing w:after="200" w:line="240" w:lineRule="auto"/>
    </w:pPr>
    <w:rPr>
      <w:rFonts w:ascii="Times" w:eastAsia="Times New Roman" w:hAnsi="Times" w:cs="Times New Roman"/>
      <w:sz w:val="20"/>
    </w:rPr>
  </w:style>
  <w:style w:type="character" w:customStyle="1" w:styleId="Style11ptThickunderline">
    <w:name w:val="Style 11 pt Thick underline"/>
    <w:rsid w:val="00234BBE"/>
    <w:rPr>
      <w:sz w:val="20"/>
      <w:u w:val="thick"/>
    </w:rPr>
  </w:style>
  <w:style w:type="character" w:customStyle="1" w:styleId="Style11ptBoldThickunderline">
    <w:name w:val="Style 11 pt Bold Thick underline"/>
    <w:rsid w:val="00234BBE"/>
    <w:rPr>
      <w:b/>
      <w:bCs/>
      <w:sz w:val="20"/>
      <w:u w:val="thick"/>
    </w:rPr>
  </w:style>
  <w:style w:type="paragraph" w:customStyle="1" w:styleId="StyleNormalFont11ptUnderline">
    <w:name w:val="Style Normal Font + 11 pt Underline"/>
    <w:basedOn w:val="NormalFont"/>
    <w:link w:val="StyleNormalFont11ptUnderlineChar"/>
    <w:qFormat/>
    <w:rsid w:val="00234BBE"/>
    <w:rPr>
      <w:u w:val="single"/>
      <w:lang w:val="x-none" w:eastAsia="x-none"/>
    </w:rPr>
  </w:style>
  <w:style w:type="character" w:customStyle="1" w:styleId="NormalFontChar">
    <w:name w:val="Normal Font Char"/>
    <w:link w:val="NormalFont"/>
    <w:rsid w:val="00234BB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34BB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34BBE"/>
    <w:rPr>
      <w:b/>
      <w:bCs/>
      <w:u w:val="single"/>
      <w:lang w:val="x-none" w:eastAsia="x-none"/>
    </w:rPr>
  </w:style>
  <w:style w:type="character" w:customStyle="1" w:styleId="StyleNormalFont11ptBoldUnderlineChar">
    <w:name w:val="Style Normal Font + 11 pt Bold Underline Char"/>
    <w:link w:val="StyleNormalFont11ptBoldUnderline"/>
    <w:rsid w:val="00234BB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234BBE"/>
    <w:rPr>
      <w:rFonts w:eastAsia="Times New Roman"/>
      <w:sz w:val="15"/>
    </w:rPr>
  </w:style>
  <w:style w:type="character" w:customStyle="1" w:styleId="authors1">
    <w:name w:val="authors1"/>
    <w:rsid w:val="00234BBE"/>
    <w:rPr>
      <w:rFonts w:ascii="Verdana" w:hAnsi="Verdana" w:hint="default"/>
      <w:b/>
      <w:bCs/>
      <w:color w:val="006699"/>
      <w:sz w:val="20"/>
      <w:szCs w:val="20"/>
    </w:rPr>
  </w:style>
  <w:style w:type="character" w:customStyle="1" w:styleId="headlinesectionlarge">
    <w:name w:val="headline_section_large"/>
    <w:rsid w:val="00234BBE"/>
  </w:style>
  <w:style w:type="paragraph" w:customStyle="1" w:styleId="formatvorlage2">
    <w:name w:val="formatvorlage2"/>
    <w:basedOn w:val="Normal"/>
    <w:qFormat/>
    <w:rsid w:val="00234BBE"/>
    <w:pPr>
      <w:spacing w:before="100" w:beforeAutospacing="1" w:after="100" w:afterAutospacing="1"/>
    </w:pPr>
    <w:rPr>
      <w:rFonts w:eastAsia="Calibri"/>
      <w:sz w:val="24"/>
    </w:rPr>
  </w:style>
  <w:style w:type="character" w:customStyle="1" w:styleId="Styleunderline11ptBlack">
    <w:name w:val="Style underline + 11 pt Black"/>
    <w:rsid w:val="00234BBE"/>
    <w:rPr>
      <w:color w:val="000000"/>
      <w:sz w:val="20"/>
      <w:u w:val="single"/>
    </w:rPr>
  </w:style>
  <w:style w:type="character" w:customStyle="1" w:styleId="Styleunderline11ptBoldBlack">
    <w:name w:val="Style underline + 11 pt Bold Black"/>
    <w:rsid w:val="00234BBE"/>
    <w:rPr>
      <w:b/>
      <w:bCs/>
      <w:color w:val="000000"/>
      <w:sz w:val="20"/>
      <w:u w:val="single"/>
    </w:rPr>
  </w:style>
  <w:style w:type="paragraph" w:customStyle="1" w:styleId="StyleTitle11ptNotBold">
    <w:name w:val="Style Title + 11 pt Not Bold"/>
    <w:basedOn w:val="Title"/>
    <w:link w:val="StyleTitle11ptNotBoldChar"/>
    <w:qFormat/>
    <w:rsid w:val="00234BBE"/>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34BBE"/>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34BBE"/>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34BBE"/>
    <w:rPr>
      <w:rFonts w:ascii="Georgia" w:eastAsia="Times New Roman" w:hAnsi="Georgia"/>
      <w:u w:val="single"/>
      <w:lang w:val="x-none" w:eastAsia="x-none"/>
    </w:rPr>
  </w:style>
  <w:style w:type="character" w:customStyle="1" w:styleId="Style11ptBoldBlackUnderline">
    <w:name w:val="Style 11 pt Bold Black Underline"/>
    <w:rsid w:val="00234BBE"/>
    <w:rPr>
      <w:b/>
      <w:bCs/>
      <w:color w:val="000000"/>
      <w:sz w:val="20"/>
      <w:u w:val="single"/>
    </w:rPr>
  </w:style>
  <w:style w:type="character" w:customStyle="1" w:styleId="Style11ptBoldBlackUnderlineBorderSinglesolidline">
    <w:name w:val="Style 11 pt Bold Black Underline Border: : (Single solid line ..."/>
    <w:rsid w:val="00234BBE"/>
    <w:rPr>
      <w:b/>
      <w:bCs/>
      <w:color w:val="000000"/>
      <w:sz w:val="20"/>
      <w:u w:val="single"/>
      <w:bdr w:val="single" w:sz="4" w:space="0" w:color="auto"/>
    </w:rPr>
  </w:style>
  <w:style w:type="character" w:customStyle="1" w:styleId="StyleLatinMeridien-Italic11ptItalicUnderline">
    <w:name w:val="Style (Latin) Meridien-Italic 11 pt Italic Underline"/>
    <w:rsid w:val="00234BBE"/>
    <w:rPr>
      <w:rFonts w:ascii="Meridien-Italic" w:hAnsi="Meridien-Italic"/>
      <w:i/>
      <w:iCs/>
      <w:sz w:val="20"/>
      <w:u w:val="single"/>
    </w:rPr>
  </w:style>
  <w:style w:type="character" w:customStyle="1" w:styleId="Citation-AuthorDate">
    <w:name w:val="Citation - Author/Date"/>
    <w:rsid w:val="00234BBE"/>
    <w:rPr>
      <w:b/>
      <w:bCs w:val="0"/>
      <w:smallCaps/>
      <w:sz w:val="24"/>
      <w:u w:val="single"/>
    </w:rPr>
  </w:style>
  <w:style w:type="paragraph" w:customStyle="1" w:styleId="HotRouteCharCharCharCharChar">
    <w:name w:val="Hot Route! Char Char Char Char Char"/>
    <w:basedOn w:val="Normal"/>
    <w:link w:val="HotRouteCharCharCharCharCharChar"/>
    <w:qFormat/>
    <w:rsid w:val="00234BB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34BBE"/>
    <w:rPr>
      <w:rFonts w:ascii="Arial" w:eastAsia="Times New Roman" w:hAnsi="Arial" w:cs="Arial"/>
      <w:lang w:val="x-none" w:eastAsia="x-none"/>
    </w:rPr>
  </w:style>
  <w:style w:type="character" w:customStyle="1" w:styleId="underlinestylechar0">
    <w:name w:val="underlinestylechar"/>
    <w:rsid w:val="00234BBE"/>
  </w:style>
  <w:style w:type="character" w:customStyle="1" w:styleId="highlight">
    <w:name w:val="highlight"/>
    <w:rsid w:val="00234BBE"/>
  </w:style>
  <w:style w:type="character" w:customStyle="1" w:styleId="BlockHeaderHiddenChar">
    <w:name w:val="Block Header Hidden Char"/>
    <w:link w:val="BlockHeaderHidden"/>
    <w:locked/>
    <w:rsid w:val="00234BBE"/>
    <w:rPr>
      <w:rFonts w:ascii="Georgia" w:eastAsia="Times New Roman" w:hAnsi="Georgia" w:cs="Times New Roman"/>
      <w:b/>
      <w:bCs/>
      <w:sz w:val="32"/>
      <w:szCs w:val="26"/>
      <w:u w:val="single"/>
    </w:rPr>
  </w:style>
  <w:style w:type="character" w:customStyle="1" w:styleId="DottedUnderline0">
    <w:name w:val="Dotted Underline"/>
    <w:rsid w:val="00234BBE"/>
    <w:rPr>
      <w:rFonts w:ascii="Times New Roman" w:hAnsi="Times New Roman" w:cs="Times New Roman" w:hint="default"/>
      <w:sz w:val="20"/>
      <w:u w:val="dottedHeavy"/>
    </w:rPr>
  </w:style>
  <w:style w:type="character" w:customStyle="1" w:styleId="CardsFont6ptCharChar">
    <w:name w:val="Cards + Font: 6 pt Char Char"/>
    <w:rsid w:val="00234BBE"/>
    <w:rPr>
      <w:sz w:val="8"/>
      <w:lang w:val="en-US" w:eastAsia="en-US" w:bidi="ar-SA"/>
    </w:rPr>
  </w:style>
  <w:style w:type="character" w:customStyle="1" w:styleId="titleauthoretc">
    <w:name w:val="titleauthoretc"/>
    <w:rsid w:val="00234BBE"/>
  </w:style>
  <w:style w:type="paragraph" w:customStyle="1" w:styleId="deck">
    <w:name w:val="deck"/>
    <w:basedOn w:val="Normal"/>
    <w:uiPriority w:val="99"/>
    <w:qFormat/>
    <w:rsid w:val="00234BBE"/>
    <w:pPr>
      <w:spacing w:before="100" w:beforeAutospacing="1" w:after="100" w:afterAutospacing="1"/>
    </w:pPr>
    <w:rPr>
      <w:rFonts w:eastAsia="Times New Roman"/>
      <w:sz w:val="24"/>
    </w:rPr>
  </w:style>
  <w:style w:type="paragraph" w:customStyle="1" w:styleId="i1">
    <w:name w:val="i1"/>
    <w:basedOn w:val="Normal"/>
    <w:qFormat/>
    <w:rsid w:val="00234BBE"/>
    <w:pPr>
      <w:spacing w:before="100" w:beforeAutospacing="1" w:after="100" w:afterAutospacing="1"/>
    </w:pPr>
    <w:rPr>
      <w:rFonts w:eastAsia="Times New Roman"/>
      <w:sz w:val="24"/>
    </w:rPr>
  </w:style>
  <w:style w:type="paragraph" w:customStyle="1" w:styleId="question">
    <w:name w:val="question"/>
    <w:basedOn w:val="Normal"/>
    <w:uiPriority w:val="99"/>
    <w:qFormat/>
    <w:rsid w:val="00234BBE"/>
    <w:pPr>
      <w:spacing w:before="100" w:beforeAutospacing="1" w:after="100" w:afterAutospacing="1"/>
    </w:pPr>
    <w:rPr>
      <w:rFonts w:eastAsia="Times New Roman"/>
      <w:sz w:val="24"/>
    </w:rPr>
  </w:style>
  <w:style w:type="paragraph" w:customStyle="1" w:styleId="bodycopy">
    <w:name w:val="bodycopy"/>
    <w:basedOn w:val="Normal"/>
    <w:uiPriority w:val="99"/>
    <w:qFormat/>
    <w:rsid w:val="00234BBE"/>
    <w:pPr>
      <w:spacing w:before="100" w:beforeAutospacing="1" w:after="100" w:afterAutospacing="1"/>
    </w:pPr>
    <w:rPr>
      <w:rFonts w:eastAsia="Times New Roman"/>
      <w:sz w:val="24"/>
    </w:rPr>
  </w:style>
  <w:style w:type="character" w:customStyle="1" w:styleId="labeltext">
    <w:name w:val="labeltext"/>
    <w:rsid w:val="00234BBE"/>
  </w:style>
  <w:style w:type="character" w:customStyle="1" w:styleId="viewlink">
    <w:name w:val="viewlink"/>
    <w:rsid w:val="00234BBE"/>
  </w:style>
  <w:style w:type="character" w:customStyle="1" w:styleId="share">
    <w:name w:val="share"/>
    <w:rsid w:val="00234BBE"/>
  </w:style>
  <w:style w:type="character" w:customStyle="1" w:styleId="inlinkchart">
    <w:name w:val="inlink_chart"/>
    <w:rsid w:val="00234BBE"/>
  </w:style>
  <w:style w:type="character" w:customStyle="1" w:styleId="underLight">
    <w:name w:val="underLight"/>
    <w:uiPriority w:val="1"/>
    <w:qFormat/>
    <w:rsid w:val="00234BB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34BBE"/>
  </w:style>
  <w:style w:type="character" w:customStyle="1" w:styleId="author-rss">
    <w:name w:val="author-rss"/>
    <w:rsid w:val="00234BBE"/>
  </w:style>
  <w:style w:type="character" w:customStyle="1" w:styleId="fbsharecountwrapper">
    <w:name w:val="fb_share_count_wrapper"/>
    <w:rsid w:val="00234BBE"/>
  </w:style>
  <w:style w:type="character" w:customStyle="1" w:styleId="fbbuttontext">
    <w:name w:val="fb_button_text"/>
    <w:rsid w:val="00234BBE"/>
  </w:style>
  <w:style w:type="character" w:customStyle="1" w:styleId="hw">
    <w:name w:val="hw"/>
    <w:rsid w:val="00234BBE"/>
  </w:style>
  <w:style w:type="character" w:customStyle="1" w:styleId="linktotop">
    <w:name w:val="linktotop"/>
    <w:rsid w:val="00234BBE"/>
  </w:style>
  <w:style w:type="character" w:customStyle="1" w:styleId="maintextbldleft">
    <w:name w:val="maintextbldleft"/>
    <w:rsid w:val="00234BBE"/>
  </w:style>
  <w:style w:type="character" w:customStyle="1" w:styleId="maintextleft">
    <w:name w:val="maintextleft"/>
    <w:rsid w:val="00234BBE"/>
  </w:style>
  <w:style w:type="character" w:customStyle="1" w:styleId="descriptionstyle1block">
    <w:name w:val="description style1 block"/>
    <w:rsid w:val="00234BBE"/>
  </w:style>
  <w:style w:type="paragraph" w:customStyle="1" w:styleId="Fifth">
    <w:name w:val="Fifth"/>
    <w:basedOn w:val="Normal"/>
    <w:link w:val="FifthChar"/>
    <w:qFormat/>
    <w:rsid w:val="00234BBE"/>
    <w:rPr>
      <w:rFonts w:eastAsia="Calibri"/>
    </w:rPr>
  </w:style>
  <w:style w:type="character" w:customStyle="1" w:styleId="gutter-right-1">
    <w:name w:val="gutter-right-1"/>
    <w:basedOn w:val="DefaultParagraphFont"/>
    <w:rsid w:val="00234BBE"/>
  </w:style>
  <w:style w:type="character" w:customStyle="1" w:styleId="ssl3">
    <w:name w:val="ss_l3"/>
    <w:rsid w:val="00234BBE"/>
  </w:style>
  <w:style w:type="paragraph" w:customStyle="1" w:styleId="NoteLevel22">
    <w:name w:val="Note Level 22"/>
    <w:basedOn w:val="Normal"/>
    <w:next w:val="Normal"/>
    <w:uiPriority w:val="99"/>
    <w:qFormat/>
    <w:rsid w:val="00234BBE"/>
    <w:pPr>
      <w:keepNext/>
      <w:ind w:left="288" w:right="288"/>
    </w:pPr>
    <w:rPr>
      <w:rFonts w:eastAsia="MS Gothic"/>
      <w:szCs w:val="20"/>
    </w:rPr>
  </w:style>
  <w:style w:type="paragraph" w:customStyle="1" w:styleId="wp-caption-text">
    <w:name w:val="wp-caption-text"/>
    <w:basedOn w:val="Normal"/>
    <w:qFormat/>
    <w:rsid w:val="00234BB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34BBE"/>
    <w:rPr>
      <w:color w:val="2B579A"/>
      <w:shd w:val="clear" w:color="auto" w:fill="E6E6E6"/>
    </w:rPr>
  </w:style>
  <w:style w:type="paragraph" w:customStyle="1" w:styleId="svarticle">
    <w:name w:val="svarticle"/>
    <w:basedOn w:val="Normal"/>
    <w:uiPriority w:val="99"/>
    <w:qFormat/>
    <w:rsid w:val="00234BBE"/>
    <w:pPr>
      <w:spacing w:before="100" w:beforeAutospacing="1" w:after="100" w:afterAutospacing="1"/>
    </w:pPr>
    <w:rPr>
      <w:rFonts w:eastAsia="Times New Roman"/>
      <w:sz w:val="24"/>
    </w:rPr>
  </w:style>
  <w:style w:type="character" w:customStyle="1" w:styleId="FontStyle39">
    <w:name w:val="Font Style39"/>
    <w:uiPriority w:val="99"/>
    <w:rsid w:val="00234BBE"/>
    <w:rPr>
      <w:rFonts w:ascii="Constantia" w:hAnsi="Constantia" w:cs="Constantia" w:hint="default"/>
      <w:b/>
      <w:bCs/>
      <w:sz w:val="18"/>
      <w:szCs w:val="18"/>
    </w:rPr>
  </w:style>
  <w:style w:type="character" w:customStyle="1" w:styleId="6">
    <w:name w:val="6"/>
    <w:rsid w:val="00234BBE"/>
    <w:rPr>
      <w:rFonts w:ascii="Arial" w:hAnsi="Arial" w:cs="Arial" w:hint="default"/>
      <w:bCs/>
      <w:sz w:val="20"/>
      <w:u w:val="single"/>
      <w:lang w:val="en-US" w:eastAsia="en-US" w:bidi="ar-SA"/>
    </w:rPr>
  </w:style>
  <w:style w:type="character" w:customStyle="1" w:styleId="CharChar4">
    <w:name w:val="Char Char4"/>
    <w:rsid w:val="00234BBE"/>
    <w:rPr>
      <w:szCs w:val="24"/>
      <w:lang w:eastAsia="zh-CN"/>
    </w:rPr>
  </w:style>
  <w:style w:type="character" w:customStyle="1" w:styleId="BodyTextFirstIndentChar1">
    <w:name w:val="Body Text First Indent Char1"/>
    <w:basedOn w:val="BodyTextChar"/>
    <w:rsid w:val="00234BBE"/>
    <w:rPr>
      <w:rFonts w:ascii="Times New Roman" w:eastAsia="Calibri" w:hAnsi="Times New Roman" w:cs="Times New Roman"/>
      <w:sz w:val="24"/>
      <w:szCs w:val="24"/>
    </w:rPr>
  </w:style>
  <w:style w:type="character" w:customStyle="1" w:styleId="Header11">
    <w:name w:val="Header11"/>
    <w:rsid w:val="00234BBE"/>
  </w:style>
  <w:style w:type="paragraph" w:customStyle="1" w:styleId="canvas-atom">
    <w:name w:val="canvas-atom"/>
    <w:basedOn w:val="Normal"/>
    <w:uiPriority w:val="99"/>
    <w:qFormat/>
    <w:rsid w:val="00234BBE"/>
    <w:pPr>
      <w:spacing w:before="100" w:beforeAutospacing="1" w:after="100" w:afterAutospacing="1"/>
    </w:pPr>
    <w:rPr>
      <w:sz w:val="24"/>
    </w:rPr>
  </w:style>
  <w:style w:type="character" w:customStyle="1" w:styleId="posa">
    <w:name w:val="pos(a)"/>
    <w:basedOn w:val="DefaultParagraphFont"/>
    <w:rsid w:val="00234BBE"/>
  </w:style>
  <w:style w:type="character" w:customStyle="1" w:styleId="u-hiddeninnarrowenv">
    <w:name w:val="u-hiddeninnarrowenv"/>
    <w:basedOn w:val="DefaultParagraphFont"/>
    <w:rsid w:val="00234BBE"/>
  </w:style>
  <w:style w:type="character" w:customStyle="1" w:styleId="followbutton-bird">
    <w:name w:val="followbutton-bird"/>
    <w:basedOn w:val="DefaultParagraphFont"/>
    <w:rsid w:val="00234BBE"/>
  </w:style>
  <w:style w:type="character" w:customStyle="1" w:styleId="tweetauthor-name">
    <w:name w:val="tweetauthor-name"/>
    <w:basedOn w:val="DefaultParagraphFont"/>
    <w:rsid w:val="00234BBE"/>
  </w:style>
  <w:style w:type="character" w:customStyle="1" w:styleId="tweetauthor-verifiedbadge">
    <w:name w:val="tweetauthor-verifiedbadge"/>
    <w:basedOn w:val="DefaultParagraphFont"/>
    <w:rsid w:val="00234BBE"/>
  </w:style>
  <w:style w:type="character" w:customStyle="1" w:styleId="tweetauthor-screenname">
    <w:name w:val="tweetauthor-screenname"/>
    <w:basedOn w:val="DefaultParagraphFont"/>
    <w:rsid w:val="00234BBE"/>
  </w:style>
  <w:style w:type="paragraph" w:customStyle="1" w:styleId="tweet-text">
    <w:name w:val="tweet-text"/>
    <w:basedOn w:val="Normal"/>
    <w:uiPriority w:val="99"/>
    <w:qFormat/>
    <w:rsid w:val="00234BBE"/>
    <w:pPr>
      <w:spacing w:before="100" w:beforeAutospacing="1" w:after="100" w:afterAutospacing="1"/>
    </w:pPr>
  </w:style>
  <w:style w:type="character" w:customStyle="1" w:styleId="u-hiddenvisually">
    <w:name w:val="u-hiddenvisually"/>
    <w:basedOn w:val="DefaultParagraphFont"/>
    <w:rsid w:val="00234BBE"/>
  </w:style>
  <w:style w:type="character" w:customStyle="1" w:styleId="tweetaction-stat">
    <w:name w:val="tweetaction-stat"/>
    <w:basedOn w:val="DefaultParagraphFont"/>
    <w:rsid w:val="00234BBE"/>
  </w:style>
  <w:style w:type="character" w:customStyle="1" w:styleId="related">
    <w:name w:val="related"/>
    <w:basedOn w:val="DefaultParagraphFont"/>
    <w:rsid w:val="00234BBE"/>
  </w:style>
  <w:style w:type="character" w:customStyle="1" w:styleId="related-content">
    <w:name w:val="related-content"/>
    <w:basedOn w:val="DefaultParagraphFont"/>
    <w:rsid w:val="00234BBE"/>
  </w:style>
  <w:style w:type="character" w:customStyle="1" w:styleId="name-of-author">
    <w:name w:val="name-of-author"/>
    <w:basedOn w:val="DefaultParagraphFont"/>
    <w:rsid w:val="00234BBE"/>
  </w:style>
  <w:style w:type="character" w:customStyle="1" w:styleId="first-name">
    <w:name w:val="first-name"/>
    <w:basedOn w:val="DefaultParagraphFont"/>
    <w:rsid w:val="00234BBE"/>
  </w:style>
  <w:style w:type="character" w:customStyle="1" w:styleId="last-name">
    <w:name w:val="last-name"/>
    <w:basedOn w:val="DefaultParagraphFont"/>
    <w:rsid w:val="00234BBE"/>
  </w:style>
  <w:style w:type="paragraph" w:customStyle="1" w:styleId="description">
    <w:name w:val="description"/>
    <w:basedOn w:val="Normal"/>
    <w:qFormat/>
    <w:rsid w:val="00234BBE"/>
    <w:pPr>
      <w:spacing w:before="100" w:beforeAutospacing="1" w:after="100" w:afterAutospacing="1"/>
    </w:pPr>
  </w:style>
  <w:style w:type="paragraph" w:customStyle="1" w:styleId="graf">
    <w:name w:val="graf"/>
    <w:basedOn w:val="Normal"/>
    <w:uiPriority w:val="99"/>
    <w:qFormat/>
    <w:rsid w:val="00234BBE"/>
    <w:pPr>
      <w:spacing w:before="100" w:beforeAutospacing="1" w:after="100" w:afterAutospacing="1"/>
    </w:pPr>
  </w:style>
  <w:style w:type="character" w:customStyle="1" w:styleId="caption10">
    <w:name w:val="caption1"/>
    <w:basedOn w:val="DefaultParagraphFont"/>
    <w:rsid w:val="00234BBE"/>
  </w:style>
  <w:style w:type="paragraph" w:customStyle="1" w:styleId="column">
    <w:name w:val="column"/>
    <w:basedOn w:val="Normal"/>
    <w:uiPriority w:val="99"/>
    <w:qFormat/>
    <w:rsid w:val="00234BBE"/>
    <w:pPr>
      <w:spacing w:before="100" w:beforeAutospacing="1" w:after="100" w:afterAutospacing="1"/>
    </w:pPr>
  </w:style>
  <w:style w:type="paragraph" w:customStyle="1" w:styleId="recirc-container">
    <w:name w:val="recirc-container"/>
    <w:basedOn w:val="Normal"/>
    <w:uiPriority w:val="99"/>
    <w:qFormat/>
    <w:rsid w:val="00234BBE"/>
    <w:pPr>
      <w:spacing w:before="100" w:beforeAutospacing="1" w:after="100" w:afterAutospacing="1"/>
    </w:pPr>
    <w:rPr>
      <w:sz w:val="24"/>
    </w:rPr>
  </w:style>
  <w:style w:type="character" w:customStyle="1" w:styleId="recirc-text">
    <w:name w:val="&quot;recirc-text”"/>
    <w:basedOn w:val="DefaultParagraphFont"/>
    <w:rsid w:val="00234BBE"/>
  </w:style>
  <w:style w:type="character" w:customStyle="1" w:styleId="video-icon">
    <w:name w:val="video-icon"/>
    <w:basedOn w:val="DefaultParagraphFont"/>
    <w:rsid w:val="00234BBE"/>
  </w:style>
  <w:style w:type="paragraph" w:customStyle="1" w:styleId="selectionshareable">
    <w:name w:val="selectionshareable"/>
    <w:basedOn w:val="Normal"/>
    <w:uiPriority w:val="99"/>
    <w:qFormat/>
    <w:rsid w:val="00234BBE"/>
    <w:pPr>
      <w:spacing w:before="100" w:beforeAutospacing="1" w:after="100" w:afterAutospacing="1"/>
    </w:pPr>
    <w:rPr>
      <w:sz w:val="24"/>
    </w:rPr>
  </w:style>
  <w:style w:type="character" w:customStyle="1" w:styleId="powa-shot-play-btn-text">
    <w:name w:val="powa-shot-play-btn-text"/>
    <w:basedOn w:val="DefaultParagraphFont"/>
    <w:rsid w:val="00234BBE"/>
  </w:style>
  <w:style w:type="character" w:customStyle="1" w:styleId="powa-shot-click">
    <w:name w:val="powa-shot-click"/>
    <w:basedOn w:val="DefaultParagraphFont"/>
    <w:rsid w:val="00234BBE"/>
  </w:style>
  <w:style w:type="character" w:customStyle="1" w:styleId="wpv-blurb">
    <w:name w:val="wpv-blurb"/>
    <w:basedOn w:val="DefaultParagraphFont"/>
    <w:rsid w:val="00234BBE"/>
  </w:style>
  <w:style w:type="paragraph" w:customStyle="1" w:styleId="interstitial-link">
    <w:name w:val="interstitial-link"/>
    <w:basedOn w:val="Normal"/>
    <w:uiPriority w:val="99"/>
    <w:qFormat/>
    <w:rsid w:val="00234BBE"/>
    <w:pPr>
      <w:spacing w:before="100" w:beforeAutospacing="1" w:after="100" w:afterAutospacing="1"/>
    </w:pPr>
    <w:rPr>
      <w:sz w:val="24"/>
    </w:rPr>
  </w:style>
  <w:style w:type="character" w:customStyle="1" w:styleId="pb-caption">
    <w:name w:val="pb-caption"/>
    <w:basedOn w:val="DefaultParagraphFont"/>
    <w:rsid w:val="00234BBE"/>
  </w:style>
  <w:style w:type="paragraph" w:customStyle="1" w:styleId="see-also">
    <w:name w:val="see-also"/>
    <w:basedOn w:val="Normal"/>
    <w:uiPriority w:val="99"/>
    <w:qFormat/>
    <w:rsid w:val="00234BB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34BBE"/>
  </w:style>
  <w:style w:type="character" w:customStyle="1" w:styleId="m-2745674872889869693gmail-styleunderline">
    <w:name w:val="m_-2745674872889869693gmail-styleunderline"/>
    <w:basedOn w:val="DefaultParagraphFont"/>
    <w:rsid w:val="00234BBE"/>
  </w:style>
  <w:style w:type="character" w:customStyle="1" w:styleId="UnresolvedMention3">
    <w:name w:val="Unresolved Mention3"/>
    <w:basedOn w:val="DefaultParagraphFont"/>
    <w:uiPriority w:val="99"/>
    <w:unhideWhenUsed/>
    <w:rsid w:val="00234BBE"/>
    <w:rPr>
      <w:color w:val="808080"/>
      <w:shd w:val="clear" w:color="auto" w:fill="E6E6E6"/>
    </w:rPr>
  </w:style>
  <w:style w:type="character" w:customStyle="1" w:styleId="UnresolvedMention4">
    <w:name w:val="Unresolved Mention4"/>
    <w:basedOn w:val="DefaultParagraphFont"/>
    <w:uiPriority w:val="99"/>
    <w:semiHidden/>
    <w:unhideWhenUsed/>
    <w:rsid w:val="00234BBE"/>
    <w:rPr>
      <w:color w:val="808080"/>
      <w:shd w:val="clear" w:color="auto" w:fill="E6E6E6"/>
    </w:rPr>
  </w:style>
  <w:style w:type="character" w:customStyle="1" w:styleId="m-8082899869479211226gmail-styleunderline">
    <w:name w:val="m_-8082899869479211226gmail-styleunderline"/>
    <w:basedOn w:val="DefaultParagraphFont"/>
    <w:rsid w:val="00234BBE"/>
  </w:style>
  <w:style w:type="character" w:customStyle="1" w:styleId="StyleUnderlineChar">
    <w:name w:val="Style Underline Char"/>
    <w:basedOn w:val="DefaultParagraphFont"/>
    <w:locked/>
    <w:rsid w:val="00234BBE"/>
    <w:rPr>
      <w:u w:val="single"/>
    </w:rPr>
  </w:style>
  <w:style w:type="paragraph" w:customStyle="1" w:styleId="NoteLevel23">
    <w:name w:val="Note Level 23"/>
    <w:basedOn w:val="Normal"/>
    <w:next w:val="Normal"/>
    <w:uiPriority w:val="99"/>
    <w:qFormat/>
    <w:rsid w:val="00234BBE"/>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234BBE"/>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34BBE"/>
    <w:rPr>
      <w:rFonts w:ascii="Georgia" w:hAnsi="Georgia"/>
    </w:rPr>
  </w:style>
  <w:style w:type="paragraph" w:customStyle="1" w:styleId="NoteLevel24">
    <w:name w:val="Note Level 24"/>
    <w:basedOn w:val="Normal"/>
    <w:next w:val="Normal"/>
    <w:uiPriority w:val="99"/>
    <w:qFormat/>
    <w:rsid w:val="00234BBE"/>
    <w:pPr>
      <w:keepNext/>
      <w:ind w:left="288" w:right="288"/>
    </w:pPr>
    <w:rPr>
      <w:rFonts w:eastAsia="MS Gothic"/>
      <w:sz w:val="24"/>
      <w:szCs w:val="20"/>
    </w:rPr>
  </w:style>
  <w:style w:type="paragraph" w:customStyle="1" w:styleId="NoteLevel25">
    <w:name w:val="Note Level 25"/>
    <w:basedOn w:val="Normal"/>
    <w:next w:val="Normal"/>
    <w:uiPriority w:val="99"/>
    <w:qFormat/>
    <w:rsid w:val="00234BB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34BBE"/>
  </w:style>
  <w:style w:type="character" w:customStyle="1" w:styleId="italics">
    <w:name w:val="italics"/>
    <w:basedOn w:val="DefaultParagraphFont"/>
    <w:rsid w:val="00234BBE"/>
  </w:style>
  <w:style w:type="paragraph" w:customStyle="1" w:styleId="analytics0">
    <w:name w:val="analytics"/>
    <w:basedOn w:val="Normal"/>
    <w:link w:val="analyticsChar0"/>
    <w:uiPriority w:val="4"/>
    <w:qFormat/>
    <w:rsid w:val="00234BBE"/>
    <w:rPr>
      <w:b/>
      <w:color w:val="C00000"/>
      <w:sz w:val="26"/>
    </w:rPr>
  </w:style>
  <w:style w:type="character" w:customStyle="1" w:styleId="analyticsChar0">
    <w:name w:val="analytics Char"/>
    <w:basedOn w:val="DefaultParagraphFont"/>
    <w:link w:val="analytics0"/>
    <w:uiPriority w:val="4"/>
    <w:rsid w:val="00234BBE"/>
    <w:rPr>
      <w:rFonts w:ascii="Arial" w:hAnsi="Arial" w:cs="Arial"/>
      <w:b/>
      <w:color w:val="C00000"/>
      <w:sz w:val="26"/>
    </w:rPr>
  </w:style>
  <w:style w:type="character" w:customStyle="1" w:styleId="swauthor">
    <w:name w:val="sw_author"/>
    <w:rsid w:val="00234BBE"/>
  </w:style>
  <w:style w:type="character" w:customStyle="1" w:styleId="HotRouteChar">
    <w:name w:val="Hot Route! Char"/>
    <w:link w:val="HotRoute"/>
    <w:rsid w:val="00234BBE"/>
    <w:rPr>
      <w:rFonts w:ascii="Arial" w:eastAsia="Times New Roman" w:hAnsi="Arial" w:cs="Arial"/>
    </w:rPr>
  </w:style>
  <w:style w:type="paragraph" w:customStyle="1" w:styleId="PhoTag">
    <w:name w:val="PhoTag"/>
    <w:basedOn w:val="Normal"/>
    <w:next w:val="Normal"/>
    <w:autoRedefine/>
    <w:qFormat/>
    <w:rsid w:val="00234BBE"/>
    <w:rPr>
      <w:b/>
    </w:rPr>
  </w:style>
  <w:style w:type="character" w:customStyle="1" w:styleId="boldunderlineChar2">
    <w:name w:val="bold underline Char"/>
    <w:basedOn w:val="DefaultParagraphFont"/>
    <w:rsid w:val="00234BB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34BBE"/>
    <w:rPr>
      <w:rFonts w:eastAsia="Times New Roman"/>
      <w:sz w:val="16"/>
      <w:szCs w:val="20"/>
    </w:rPr>
  </w:style>
  <w:style w:type="character" w:customStyle="1" w:styleId="ReallySmallChar">
    <w:name w:val="Really Small Char"/>
    <w:basedOn w:val="DefaultParagraphFont"/>
    <w:link w:val="ReallySmall"/>
    <w:rsid w:val="00234BBE"/>
    <w:rPr>
      <w:rFonts w:ascii="Arial" w:eastAsia="Times New Roman" w:hAnsi="Arial" w:cs="Arial"/>
      <w:sz w:val="16"/>
      <w:szCs w:val="20"/>
    </w:rPr>
  </w:style>
  <w:style w:type="paragraph" w:customStyle="1" w:styleId="Heading4Cite">
    <w:name w:val="Heading 4 Cite"/>
    <w:basedOn w:val="Normal"/>
    <w:link w:val="Heading4CiteChar"/>
    <w:autoRedefine/>
    <w:qFormat/>
    <w:rsid w:val="00234BBE"/>
    <w:rPr>
      <w:rFonts w:eastAsia="Calibri"/>
      <w:color w:val="000000"/>
    </w:rPr>
  </w:style>
  <w:style w:type="character" w:customStyle="1" w:styleId="Heading4CiteChar">
    <w:name w:val="Heading 4 Cite Char"/>
    <w:link w:val="Heading4Cite"/>
    <w:rsid w:val="00234BBE"/>
    <w:rPr>
      <w:rFonts w:ascii="Arial" w:eastAsia="Calibri" w:hAnsi="Arial" w:cs="Arial"/>
      <w:color w:val="000000"/>
    </w:rPr>
  </w:style>
  <w:style w:type="paragraph" w:customStyle="1" w:styleId="PageTitle0">
    <w:name w:val="Page Title"/>
    <w:basedOn w:val="Normal"/>
    <w:next w:val="Normal"/>
    <w:qFormat/>
    <w:rsid w:val="00234BB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34BBE"/>
    <w:rPr>
      <w:i/>
      <w:iCs/>
      <w:sz w:val="20"/>
      <w:u w:val="single"/>
    </w:rPr>
  </w:style>
  <w:style w:type="paragraph" w:customStyle="1" w:styleId="UnderlineEmphasis">
    <w:name w:val="Underline + Emphasis"/>
    <w:basedOn w:val="Normal"/>
    <w:next w:val="Normal"/>
    <w:link w:val="UnderlineEmphasisChar"/>
    <w:autoRedefine/>
    <w:qFormat/>
    <w:rsid w:val="00234BBE"/>
    <w:rPr>
      <w:rFonts w:eastAsia="Calibri"/>
      <w:b/>
      <w:color w:val="000000"/>
      <w:u w:val="single"/>
    </w:rPr>
  </w:style>
  <w:style w:type="character" w:customStyle="1" w:styleId="UnderlineEmphasisChar">
    <w:name w:val="Underline + Emphasis Char"/>
    <w:link w:val="UnderlineEmphasis"/>
    <w:rsid w:val="00234BBE"/>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34BBE"/>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34BBE"/>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34BBE"/>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34BBE"/>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234BBE"/>
    <w:rPr>
      <w:rFonts w:eastAsia="Times New Roman"/>
      <w:color w:val="000000"/>
      <w:szCs w:val="20"/>
      <w:u w:val="single"/>
    </w:rPr>
  </w:style>
  <w:style w:type="character" w:customStyle="1" w:styleId="StyleUnderline9pt2Char">
    <w:name w:val="Style Underline + 9 pt2 Char"/>
    <w:link w:val="StyleUnderline9pt2"/>
    <w:rsid w:val="00234BBE"/>
    <w:rPr>
      <w:rFonts w:ascii="Arial" w:eastAsia="Times New Roman" w:hAnsi="Arial" w:cs="Arial"/>
      <w:color w:val="000000"/>
      <w:szCs w:val="20"/>
      <w:u w:val="single"/>
    </w:rPr>
  </w:style>
  <w:style w:type="paragraph" w:customStyle="1" w:styleId="TxBr5p1">
    <w:name w:val="TxBr_5p1"/>
    <w:basedOn w:val="Normal"/>
    <w:rsid w:val="00234BB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34BBE"/>
    <w:pPr>
      <w:ind w:left="400"/>
    </w:pPr>
    <w:rPr>
      <w:rFonts w:eastAsia="Calibri"/>
      <w:color w:val="000000"/>
    </w:rPr>
  </w:style>
  <w:style w:type="numbering" w:customStyle="1" w:styleId="NoList12">
    <w:name w:val="No List12"/>
    <w:next w:val="NoList"/>
    <w:semiHidden/>
    <w:unhideWhenUsed/>
    <w:rsid w:val="00234BBE"/>
  </w:style>
  <w:style w:type="numbering" w:customStyle="1" w:styleId="NoList21">
    <w:name w:val="No List21"/>
    <w:next w:val="NoList"/>
    <w:semiHidden/>
    <w:unhideWhenUsed/>
    <w:rsid w:val="00234BBE"/>
  </w:style>
  <w:style w:type="numbering" w:customStyle="1" w:styleId="NoList211">
    <w:name w:val="No List211"/>
    <w:next w:val="NoList"/>
    <w:uiPriority w:val="99"/>
    <w:semiHidden/>
    <w:unhideWhenUsed/>
    <w:rsid w:val="00234BBE"/>
  </w:style>
  <w:style w:type="character" w:customStyle="1" w:styleId="flagicon">
    <w:name w:val="flagicon"/>
    <w:basedOn w:val="DefaultParagraphFont"/>
    <w:rsid w:val="00234BBE"/>
  </w:style>
  <w:style w:type="character" w:customStyle="1" w:styleId="A11">
    <w:name w:val="A11"/>
    <w:rsid w:val="00234BBE"/>
    <w:rPr>
      <w:rFonts w:ascii="Minion Pro" w:hAnsi="Minion Pro" w:cs="Minion Pro" w:hint="default"/>
      <w:color w:val="211D1E"/>
      <w:sz w:val="12"/>
      <w:szCs w:val="12"/>
    </w:rPr>
  </w:style>
  <w:style w:type="character" w:customStyle="1" w:styleId="A12">
    <w:name w:val="A12"/>
    <w:uiPriority w:val="99"/>
    <w:rsid w:val="00234BBE"/>
    <w:rPr>
      <w:rFonts w:ascii="Minion Pro" w:hAnsi="Minion Pro" w:cs="Minion Pro" w:hint="default"/>
      <w:color w:val="211D1E"/>
      <w:sz w:val="22"/>
      <w:szCs w:val="22"/>
    </w:rPr>
  </w:style>
  <w:style w:type="character" w:customStyle="1" w:styleId="CardsCharChar">
    <w:name w:val="Cards Char Char"/>
    <w:rsid w:val="00234BBE"/>
    <w:rPr>
      <w:szCs w:val="24"/>
      <w:lang w:val="en-US" w:eastAsia="en-US" w:bidi="ar-SA"/>
    </w:rPr>
  </w:style>
  <w:style w:type="character" w:customStyle="1" w:styleId="CitationChar1">
    <w:name w:val="Citation Char1"/>
    <w:basedOn w:val="DefaultParagraphFont"/>
    <w:rsid w:val="00234BBE"/>
    <w:rPr>
      <w:rFonts w:ascii="Times New Roman" w:eastAsia="Times New Roman" w:hAnsi="Times New Roman" w:cs="Arial"/>
      <w:b/>
      <w:sz w:val="20"/>
      <w:szCs w:val="36"/>
    </w:rPr>
  </w:style>
  <w:style w:type="character" w:customStyle="1" w:styleId="bold-italic-sub-c">
    <w:name w:val="bold-italic-sub-c"/>
    <w:basedOn w:val="DefaultParagraphFont"/>
    <w:rsid w:val="00234BBE"/>
  </w:style>
  <w:style w:type="character" w:customStyle="1" w:styleId="charoverride-4">
    <w:name w:val="charoverride-4"/>
    <w:basedOn w:val="DefaultParagraphFont"/>
    <w:rsid w:val="00234BBE"/>
  </w:style>
  <w:style w:type="character" w:customStyle="1" w:styleId="charoverride-3">
    <w:name w:val="charoverride-3"/>
    <w:basedOn w:val="DefaultParagraphFont"/>
    <w:rsid w:val="00234BBE"/>
  </w:style>
  <w:style w:type="character" w:customStyle="1" w:styleId="BlockTitle2Char">
    <w:name w:val="Block Title2 Char"/>
    <w:link w:val="BlockTitle2"/>
    <w:rsid w:val="00234BBE"/>
    <w:rPr>
      <w:rFonts w:ascii="Arial" w:eastAsia="Times New Roman" w:hAnsi="Arial" w:cs="Arial"/>
      <w:b/>
      <w:sz w:val="32"/>
      <w:szCs w:val="20"/>
      <w:u w:val="single"/>
    </w:rPr>
  </w:style>
  <w:style w:type="paragraph" w:customStyle="1" w:styleId="tag1">
    <w:name w:val="tag1"/>
    <w:basedOn w:val="Normal"/>
    <w:qFormat/>
    <w:rsid w:val="00234BBE"/>
    <w:rPr>
      <w:rFonts w:eastAsia="Times New Roman"/>
      <w:b/>
      <w:szCs w:val="20"/>
    </w:rPr>
  </w:style>
  <w:style w:type="paragraph" w:customStyle="1" w:styleId="tagcite1">
    <w:name w:val="tagcite"/>
    <w:basedOn w:val="Normal"/>
    <w:qFormat/>
    <w:rsid w:val="00234BBE"/>
    <w:rPr>
      <w:rFonts w:eastAsia="Times New Roman"/>
      <w:b/>
    </w:rPr>
  </w:style>
  <w:style w:type="paragraph" w:customStyle="1" w:styleId="SmallFontCharCharChar">
    <w:name w:val="Small Font Char Char Char"/>
    <w:basedOn w:val="Normal"/>
    <w:uiPriority w:val="99"/>
    <w:qFormat/>
    <w:rsid w:val="00234BBE"/>
    <w:rPr>
      <w:rFonts w:eastAsia="Times New Roman"/>
      <w:sz w:val="12"/>
    </w:rPr>
  </w:style>
  <w:style w:type="paragraph" w:customStyle="1" w:styleId="Regular">
    <w:name w:val="Regular"/>
    <w:qFormat/>
    <w:rsid w:val="00234BBE"/>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234BBE"/>
    <w:rPr>
      <w:bCs/>
      <w:kern w:val="28"/>
      <w:szCs w:val="32"/>
      <w:u w:val="single"/>
    </w:rPr>
  </w:style>
  <w:style w:type="character" w:customStyle="1" w:styleId="tag1Char">
    <w:name w:val="tag1 Char"/>
    <w:rsid w:val="00234BBE"/>
    <w:rPr>
      <w:b/>
      <w:bCs w:val="0"/>
      <w:sz w:val="24"/>
    </w:rPr>
  </w:style>
  <w:style w:type="character" w:customStyle="1" w:styleId="SmallFontCharCharCharChar">
    <w:name w:val="Small Font Char Char Char Char"/>
    <w:rsid w:val="00234BBE"/>
    <w:rPr>
      <w:rFonts w:ascii="Arial" w:hAnsi="Arial" w:cs="Arial" w:hint="default"/>
      <w:sz w:val="12"/>
      <w:szCs w:val="24"/>
    </w:rPr>
  </w:style>
  <w:style w:type="character" w:customStyle="1" w:styleId="TagCiteChar2">
    <w:name w:val="TagCite Char"/>
    <w:rsid w:val="00234BBE"/>
    <w:rPr>
      <w:rFonts w:ascii="Garamond" w:hAnsi="Garamond" w:hint="default"/>
      <w:b/>
      <w:bCs w:val="0"/>
      <w:sz w:val="24"/>
      <w:szCs w:val="24"/>
    </w:rPr>
  </w:style>
  <w:style w:type="character" w:customStyle="1" w:styleId="heading2char2charchar1">
    <w:name w:val="heading2char2charchar1"/>
    <w:rsid w:val="00234BBE"/>
  </w:style>
  <w:style w:type="character" w:customStyle="1" w:styleId="charchar60">
    <w:name w:val="charchar6"/>
    <w:rsid w:val="00234BBE"/>
  </w:style>
  <w:style w:type="character" w:customStyle="1" w:styleId="searchtermbold">
    <w:name w:val="searchtermbold"/>
    <w:rsid w:val="00234BBE"/>
  </w:style>
  <w:style w:type="character" w:customStyle="1" w:styleId="regtext">
    <w:name w:val="regtext"/>
    <w:uiPriority w:val="99"/>
    <w:rsid w:val="00234BBE"/>
  </w:style>
  <w:style w:type="character" w:customStyle="1" w:styleId="bps-topic-ident">
    <w:name w:val="bps-topic-ident"/>
    <w:rsid w:val="00234BBE"/>
  </w:style>
  <w:style w:type="character" w:customStyle="1" w:styleId="RegularChar">
    <w:name w:val="Regular Char"/>
    <w:rsid w:val="00234BBE"/>
    <w:rPr>
      <w:rFonts w:ascii="Garamond" w:hAnsi="Garamond" w:cs="Arial" w:hint="default"/>
      <w:bCs/>
      <w:kern w:val="20"/>
      <w:szCs w:val="32"/>
      <w:lang w:val="en-US" w:eastAsia="en-US" w:bidi="ar-SA"/>
    </w:rPr>
  </w:style>
  <w:style w:type="character" w:customStyle="1" w:styleId="BoldunderlineChar3">
    <w:name w:val="Bold underline Char"/>
    <w:rsid w:val="00234BB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34BBE"/>
    <w:rPr>
      <w:b/>
      <w:lang w:val="en-US" w:eastAsia="en-US"/>
    </w:rPr>
  </w:style>
  <w:style w:type="paragraph" w:customStyle="1" w:styleId="FreeForm">
    <w:name w:val="Free Form"/>
    <w:qFormat/>
    <w:rsid w:val="00234BB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34BBE"/>
    <w:rPr>
      <w:rFonts w:cs="Calibri"/>
      <w:b/>
      <w:u w:val="single"/>
    </w:rPr>
  </w:style>
  <w:style w:type="paragraph" w:customStyle="1" w:styleId="AuthorDate2">
    <w:name w:val="Author/Date"/>
    <w:basedOn w:val="Normal"/>
    <w:link w:val="AuthorDateChar0"/>
    <w:qFormat/>
    <w:rsid w:val="00234BBE"/>
    <w:rPr>
      <w:rFonts w:asciiTheme="minorHAnsi" w:hAnsiTheme="minorHAnsi" w:cs="Calibri"/>
      <w:b/>
      <w:u w:val="single"/>
    </w:rPr>
  </w:style>
  <w:style w:type="character" w:customStyle="1" w:styleId="HilightChar">
    <w:name w:val="Hilight Char"/>
    <w:rsid w:val="00234BBE"/>
    <w:rPr>
      <w:rFonts w:eastAsia="Calibri"/>
      <w:b/>
      <w:noProof w:val="0"/>
      <w:sz w:val="22"/>
      <w:szCs w:val="22"/>
      <w:u w:val="single"/>
      <w:lang w:val="en-US" w:eastAsia="ar-SA" w:bidi="ar-SA"/>
    </w:rPr>
  </w:style>
  <w:style w:type="paragraph" w:customStyle="1" w:styleId="TagCite2">
    <w:name w:val="Tag &amp; Cite"/>
    <w:basedOn w:val="Normal"/>
    <w:link w:val="TagCiteChar3"/>
    <w:qFormat/>
    <w:rsid w:val="00234BBE"/>
    <w:pPr>
      <w:jc w:val="both"/>
    </w:pPr>
    <w:rPr>
      <w:rFonts w:eastAsia="Times New Roman"/>
      <w:b/>
    </w:rPr>
  </w:style>
  <w:style w:type="character" w:customStyle="1" w:styleId="TagCiteChar3">
    <w:name w:val="Tag &amp; Cite Char"/>
    <w:link w:val="TagCite2"/>
    <w:rsid w:val="00234BBE"/>
    <w:rPr>
      <w:rFonts w:ascii="Arial" w:eastAsia="Times New Roman" w:hAnsi="Arial" w:cs="Arial"/>
      <w:b/>
    </w:rPr>
  </w:style>
  <w:style w:type="paragraph" w:customStyle="1" w:styleId="HighlightedText">
    <w:name w:val="Highlighted Text"/>
    <w:basedOn w:val="Normal"/>
    <w:link w:val="HighlightedTextChar"/>
    <w:qFormat/>
    <w:rsid w:val="00234BBE"/>
    <w:pPr>
      <w:jc w:val="both"/>
    </w:pPr>
    <w:rPr>
      <w:rFonts w:eastAsia="Times New Roman"/>
      <w:u w:val="thick"/>
    </w:rPr>
  </w:style>
  <w:style w:type="character" w:customStyle="1" w:styleId="HighlightedTextChar">
    <w:name w:val="Highlighted Text Char"/>
    <w:link w:val="HighlightedText"/>
    <w:rsid w:val="00234BBE"/>
    <w:rPr>
      <w:rFonts w:ascii="Arial" w:eastAsia="Times New Roman" w:hAnsi="Arial" w:cs="Arial"/>
      <w:u w:val="thick"/>
    </w:rPr>
  </w:style>
  <w:style w:type="character" w:customStyle="1" w:styleId="StyleUnderlineCharChar">
    <w:name w:val="Style Underline Char Char"/>
    <w:rsid w:val="00234BBE"/>
    <w:rPr>
      <w:rFonts w:ascii="Times New Roman" w:eastAsia="Times New Roman" w:hAnsi="Times New Roman" w:cs="Times New Roman"/>
      <w:sz w:val="20"/>
      <w:szCs w:val="20"/>
      <w:u w:val="single"/>
    </w:rPr>
  </w:style>
  <w:style w:type="character" w:customStyle="1" w:styleId="c1">
    <w:name w:val="c1"/>
    <w:rsid w:val="00234BBE"/>
  </w:style>
  <w:style w:type="paragraph" w:customStyle="1" w:styleId="TagStyle">
    <w:name w:val="Tag Style"/>
    <w:basedOn w:val="Normal"/>
    <w:qFormat/>
    <w:rsid w:val="00234BBE"/>
    <w:rPr>
      <w:rFonts w:eastAsia="Times New Roman"/>
      <w:b/>
    </w:rPr>
  </w:style>
  <w:style w:type="paragraph" w:customStyle="1" w:styleId="Hat2">
    <w:name w:val="Hat2"/>
    <w:basedOn w:val="Heading2"/>
    <w:next w:val="Heading2"/>
    <w:autoRedefine/>
    <w:uiPriority w:val="99"/>
    <w:qFormat/>
    <w:rsid w:val="00234BBE"/>
    <w:pPr>
      <w:keepNext w:val="0"/>
      <w:keepLines w:val="0"/>
      <w:pageBreakBefore w:val="0"/>
      <w:jc w:val="left"/>
    </w:pPr>
    <w:rPr>
      <w:rFonts w:eastAsia="Calibri" w:cs="Times New Roman"/>
      <w:caps/>
      <w:sz w:val="20"/>
      <w:u w:val="none"/>
    </w:rPr>
  </w:style>
  <w:style w:type="character" w:customStyle="1" w:styleId="Highlight0">
    <w:name w:val="Highlight"/>
    <w:qFormat/>
    <w:rsid w:val="00234BB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34BBE"/>
    <w:rPr>
      <w:rFonts w:ascii="Calibri" w:eastAsia="Calibri" w:hAnsi="Calibri"/>
      <w:sz w:val="15"/>
    </w:rPr>
  </w:style>
  <w:style w:type="paragraph" w:customStyle="1" w:styleId="UnreadText">
    <w:name w:val="Unread Text"/>
    <w:basedOn w:val="Normal"/>
    <w:link w:val="UnreadTextChar"/>
    <w:autoRedefine/>
    <w:qFormat/>
    <w:rsid w:val="00234BBE"/>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234BB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34BBE"/>
    <w:pPr>
      <w:spacing w:after="200" w:line="276" w:lineRule="auto"/>
    </w:pPr>
    <w:rPr>
      <w:rFonts w:ascii="Cambria" w:eastAsia="Times New Roman" w:hAnsi="Cambria" w:cs="Times New Roman"/>
      <w:u w:val="thick"/>
      <w:lang w:eastAsia="ko-KR"/>
    </w:rPr>
  </w:style>
  <w:style w:type="character" w:customStyle="1" w:styleId="Underline4">
    <w:name w:val="*Underline*"/>
    <w:rsid w:val="00234BBE"/>
    <w:rPr>
      <w:rFonts w:ascii="Times New Roman" w:hAnsi="Times New Roman"/>
      <w:b/>
      <w:sz w:val="24"/>
      <w:u w:val="single"/>
    </w:rPr>
  </w:style>
  <w:style w:type="paragraph" w:customStyle="1" w:styleId="TxBr33p1">
    <w:name w:val="TxBr_33p1"/>
    <w:basedOn w:val="Normal"/>
    <w:uiPriority w:val="99"/>
    <w:qFormat/>
    <w:rsid w:val="00234BB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34BB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34BBE"/>
    <w:rPr>
      <w:rFonts w:eastAsia="SimSun"/>
      <w:lang w:eastAsia="zh-CN"/>
    </w:rPr>
  </w:style>
  <w:style w:type="character" w:customStyle="1" w:styleId="heading3char0">
    <w:name w:val="heading3char"/>
    <w:rsid w:val="00234BBE"/>
  </w:style>
  <w:style w:type="character" w:customStyle="1" w:styleId="Heading51">
    <w:name w:val="Heading 51"/>
    <w:aliases w:val="Heading 5 Char Char Char"/>
    <w:rsid w:val="00234BBE"/>
    <w:rPr>
      <w:b/>
      <w:bCs/>
      <w:iCs/>
      <w:szCs w:val="26"/>
      <w:lang w:val="en-US" w:eastAsia="en-US" w:bidi="ar-SA"/>
    </w:rPr>
  </w:style>
  <w:style w:type="character" w:customStyle="1" w:styleId="comments-post">
    <w:name w:val="comments-post"/>
    <w:rsid w:val="00234BBE"/>
  </w:style>
  <w:style w:type="paragraph" w:customStyle="1" w:styleId="boldcite">
    <w:name w:val="bold cite"/>
    <w:basedOn w:val="Normal"/>
    <w:link w:val="boldciteChar4"/>
    <w:qFormat/>
    <w:rsid w:val="00234BBE"/>
    <w:rPr>
      <w:rFonts w:eastAsia="Calibri"/>
      <w:b/>
      <w:color w:val="000000"/>
      <w:sz w:val="28"/>
      <w:u w:val="thick" w:color="000000"/>
    </w:rPr>
  </w:style>
  <w:style w:type="character" w:customStyle="1" w:styleId="boldciteChar4">
    <w:name w:val="bold cite Char4"/>
    <w:link w:val="boldcite"/>
    <w:locked/>
    <w:rsid w:val="00234BBE"/>
    <w:rPr>
      <w:rFonts w:ascii="Arial" w:eastAsia="Calibri" w:hAnsi="Arial" w:cs="Arial"/>
      <w:b/>
      <w:color w:val="000000"/>
      <w:sz w:val="28"/>
      <w:u w:val="thick" w:color="000000"/>
    </w:rPr>
  </w:style>
  <w:style w:type="character" w:customStyle="1" w:styleId="underlinecardChar">
    <w:name w:val="underline card Char"/>
    <w:rsid w:val="00234BB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34BBE"/>
    <w:pPr>
      <w:ind w:left="547" w:right="648"/>
      <w:jc w:val="both"/>
    </w:pPr>
    <w:rPr>
      <w:rFonts w:eastAsia="Calibri"/>
      <w:sz w:val="12"/>
      <w:szCs w:val="12"/>
    </w:rPr>
  </w:style>
  <w:style w:type="character" w:customStyle="1" w:styleId="Irrelevant5fontChar">
    <w:name w:val="Irrelevant (5 font) Char"/>
    <w:rsid w:val="00234BBE"/>
    <w:rPr>
      <w:sz w:val="10"/>
      <w:szCs w:val="10"/>
      <w:lang w:val="en-US" w:eastAsia="en-US" w:bidi="ar-SA"/>
    </w:rPr>
  </w:style>
  <w:style w:type="character" w:customStyle="1" w:styleId="CardsFont6ptChar1">
    <w:name w:val="Cards + Font: 6 pt Char1"/>
    <w:link w:val="CardsFont6pt"/>
    <w:rsid w:val="00234BBE"/>
    <w:rPr>
      <w:rFonts w:ascii="Times New Roman" w:eastAsia="Times New Roman" w:hAnsi="Times New Roman" w:cs="Times New Roman"/>
      <w:sz w:val="12"/>
      <w:szCs w:val="24"/>
    </w:rPr>
  </w:style>
  <w:style w:type="character" w:customStyle="1" w:styleId="Hyperlink13">
    <w:name w:val="Hyperlink13"/>
    <w:rsid w:val="00234BBE"/>
    <w:rPr>
      <w:b w:val="0"/>
      <w:bCs w:val="0"/>
      <w:strike w:val="0"/>
      <w:dstrike w:val="0"/>
      <w:color w:val="008000"/>
      <w:sz w:val="20"/>
      <w:szCs w:val="20"/>
      <w:u w:val="none"/>
      <w:effect w:val="none"/>
    </w:rPr>
  </w:style>
  <w:style w:type="character" w:customStyle="1" w:styleId="standardcontent1">
    <w:name w:val="standardcontent1"/>
    <w:rsid w:val="00234BBE"/>
    <w:rPr>
      <w:rFonts w:ascii="Arial" w:hAnsi="Arial" w:cs="Arial" w:hint="default"/>
      <w:strike w:val="0"/>
      <w:dstrike w:val="0"/>
      <w:sz w:val="24"/>
      <w:szCs w:val="24"/>
      <w:u w:val="none"/>
      <w:effect w:val="none"/>
    </w:rPr>
  </w:style>
  <w:style w:type="character" w:customStyle="1" w:styleId="Hyperlink4">
    <w:name w:val="Hyperlink4"/>
    <w:rsid w:val="00234BBE"/>
    <w:rPr>
      <w:color w:val="000066"/>
      <w:u w:val="single"/>
    </w:rPr>
  </w:style>
  <w:style w:type="paragraph" w:customStyle="1" w:styleId="rddateline">
    <w:name w:val="rddateline"/>
    <w:basedOn w:val="Normal"/>
    <w:uiPriority w:val="99"/>
    <w:qFormat/>
    <w:rsid w:val="00234BBE"/>
    <w:rPr>
      <w:rFonts w:eastAsia="Calibri"/>
      <w:szCs w:val="20"/>
    </w:rPr>
  </w:style>
  <w:style w:type="paragraph" w:customStyle="1" w:styleId="rdheadline">
    <w:name w:val="rdheadline"/>
    <w:basedOn w:val="Normal"/>
    <w:uiPriority w:val="99"/>
    <w:qFormat/>
    <w:rsid w:val="00234BB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34BBE"/>
    <w:pPr>
      <w:spacing w:after="100" w:afterAutospacing="1"/>
    </w:pPr>
    <w:rPr>
      <w:rFonts w:ascii="Verdana" w:eastAsia="Calibri" w:hAnsi="Verdana"/>
      <w:szCs w:val="20"/>
    </w:rPr>
  </w:style>
  <w:style w:type="character" w:customStyle="1" w:styleId="rddeckline1">
    <w:name w:val="rddeckline1"/>
    <w:rsid w:val="00234BBE"/>
    <w:rPr>
      <w:rFonts w:ascii="Verdana" w:hAnsi="Verdana" w:hint="default"/>
      <w:b/>
      <w:bCs/>
      <w:sz w:val="22"/>
      <w:szCs w:val="22"/>
    </w:rPr>
  </w:style>
  <w:style w:type="character" w:customStyle="1" w:styleId="link-external">
    <w:name w:val="link-external"/>
    <w:rsid w:val="00234BBE"/>
  </w:style>
  <w:style w:type="character" w:customStyle="1" w:styleId="contact1">
    <w:name w:val="contact1"/>
    <w:rsid w:val="00234BBE"/>
    <w:rPr>
      <w:rFonts w:ascii="Tahoma" w:hAnsi="Tahoma" w:cs="Tahoma" w:hint="default"/>
      <w:color w:val="999999"/>
      <w:sz w:val="20"/>
      <w:szCs w:val="20"/>
    </w:rPr>
  </w:style>
  <w:style w:type="character" w:customStyle="1" w:styleId="credits1">
    <w:name w:val="credits1"/>
    <w:rsid w:val="00234BBE"/>
    <w:rPr>
      <w:rFonts w:ascii="Tahoma" w:hAnsi="Tahoma" w:cs="Tahoma" w:hint="default"/>
      <w:color w:val="999999"/>
      <w:sz w:val="16"/>
      <w:szCs w:val="16"/>
    </w:rPr>
  </w:style>
  <w:style w:type="paragraph" w:customStyle="1" w:styleId="Heading20">
    <w:name w:val="Heading2"/>
    <w:basedOn w:val="Normal"/>
    <w:link w:val="Heading2Char0"/>
    <w:qFormat/>
    <w:rsid w:val="00234BBE"/>
    <w:pPr>
      <w:jc w:val="center"/>
    </w:pPr>
    <w:rPr>
      <w:rFonts w:eastAsia="Times New Roman"/>
      <w:b/>
      <w:caps/>
    </w:rPr>
  </w:style>
  <w:style w:type="character" w:customStyle="1" w:styleId="Heading2Char0">
    <w:name w:val="Heading2 Char"/>
    <w:link w:val="Heading20"/>
    <w:rsid w:val="00234BBE"/>
    <w:rPr>
      <w:rFonts w:ascii="Arial" w:eastAsia="Times New Roman" w:hAnsi="Arial" w:cs="Arial"/>
      <w:b/>
      <w:caps/>
    </w:rPr>
  </w:style>
  <w:style w:type="paragraph" w:customStyle="1" w:styleId="Header2">
    <w:name w:val="Header2"/>
    <w:basedOn w:val="Heading20"/>
    <w:link w:val="Header2Char"/>
    <w:qFormat/>
    <w:rsid w:val="00234BBE"/>
  </w:style>
  <w:style w:type="character" w:customStyle="1" w:styleId="Header2Char">
    <w:name w:val="Header2 Char"/>
    <w:link w:val="Header2"/>
    <w:rsid w:val="00234BBE"/>
    <w:rPr>
      <w:rFonts w:ascii="Arial" w:eastAsia="Times New Roman" w:hAnsi="Arial" w:cs="Arial"/>
      <w:b/>
      <w:caps/>
    </w:rPr>
  </w:style>
  <w:style w:type="paragraph" w:customStyle="1" w:styleId="Underlinedcard1">
    <w:name w:val="Underlined card"/>
    <w:basedOn w:val="Normal"/>
    <w:link w:val="UnderlinedcardChar1"/>
    <w:autoRedefine/>
    <w:qFormat/>
    <w:rsid w:val="00234BB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34BBE"/>
    <w:rPr>
      <w:rFonts w:ascii="Arial" w:eastAsia="Times New Roman" w:hAnsi="Arial" w:cs="Arial"/>
      <w:u w:val="thick"/>
    </w:rPr>
  </w:style>
  <w:style w:type="paragraph" w:customStyle="1" w:styleId="StyleHeading212pt">
    <w:name w:val="Style Heading2 + 12 pt"/>
    <w:basedOn w:val="Heading20"/>
    <w:link w:val="StyleHeading212ptChar"/>
    <w:qFormat/>
    <w:rsid w:val="00234BBE"/>
    <w:rPr>
      <w:bCs/>
    </w:rPr>
  </w:style>
  <w:style w:type="character" w:customStyle="1" w:styleId="StyleHeading212ptChar">
    <w:name w:val="Style Heading2 + 12 pt Char"/>
    <w:link w:val="StyleHeading212pt"/>
    <w:rsid w:val="00234BBE"/>
    <w:rPr>
      <w:rFonts w:ascii="Arial" w:eastAsia="Times New Roman" w:hAnsi="Arial" w:cs="Arial"/>
      <w:b/>
      <w:bCs/>
      <w:caps/>
    </w:rPr>
  </w:style>
  <w:style w:type="paragraph" w:customStyle="1" w:styleId="Heading212pt">
    <w:name w:val="Heading2 + 12 pt"/>
    <w:basedOn w:val="StyleHeading212pt"/>
    <w:link w:val="Heading212ptChar"/>
    <w:qFormat/>
    <w:rsid w:val="00234BBE"/>
  </w:style>
  <w:style w:type="character" w:customStyle="1" w:styleId="Heading212ptChar">
    <w:name w:val="Heading2 + 12 pt Char"/>
    <w:link w:val="Heading212pt"/>
    <w:rsid w:val="00234BBE"/>
    <w:rPr>
      <w:rFonts w:ascii="Arial" w:eastAsia="Times New Roman" w:hAnsi="Arial" w:cs="Arial"/>
      <w:b/>
      <w:bCs/>
      <w:caps/>
    </w:rPr>
  </w:style>
  <w:style w:type="character" w:customStyle="1" w:styleId="StyleBoldText12pt10ptNotBoldKernat16pt">
    <w:name w:val="Style Bold Text 12 pt + 10 pt Not Bold Kern at 16 pt"/>
    <w:rsid w:val="00234BB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34BBE"/>
  </w:style>
  <w:style w:type="paragraph" w:customStyle="1" w:styleId="highlightcardtext">
    <w:name w:val="highlight card text"/>
    <w:basedOn w:val="evidencetext"/>
    <w:uiPriority w:val="99"/>
    <w:qFormat/>
    <w:rsid w:val="00234BB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34BBE"/>
    <w:pPr>
      <w:ind w:left="1440" w:right="2016"/>
    </w:pPr>
    <w:rPr>
      <w:rFonts w:eastAsia="Calibri"/>
      <w:sz w:val="18"/>
      <w:u w:val="single"/>
      <w:lang w:val="en-US" w:eastAsia="en-US"/>
    </w:rPr>
  </w:style>
  <w:style w:type="paragraph" w:customStyle="1" w:styleId="underlinecard">
    <w:name w:val="underline card"/>
    <w:basedOn w:val="Normal"/>
    <w:uiPriority w:val="99"/>
    <w:qFormat/>
    <w:rsid w:val="00234BBE"/>
    <w:pPr>
      <w:ind w:left="1728" w:right="1728"/>
    </w:pPr>
    <w:rPr>
      <w:rFonts w:eastAsia="Calibri"/>
      <w:sz w:val="18"/>
      <w:u w:val="single"/>
    </w:rPr>
  </w:style>
  <w:style w:type="paragraph" w:customStyle="1" w:styleId="CardsChar2">
    <w:name w:val="Cards Char2"/>
    <w:basedOn w:val="Normal"/>
    <w:uiPriority w:val="99"/>
    <w:qFormat/>
    <w:rsid w:val="00234BB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34BB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34BBE"/>
    <w:rPr>
      <w:rFonts w:ascii="Arial" w:eastAsia="Times New Roman" w:hAnsi="Arial" w:cs="Arial"/>
      <w:b/>
      <w:bCs/>
    </w:rPr>
  </w:style>
  <w:style w:type="character" w:customStyle="1" w:styleId="UnderlinedCards">
    <w:name w:val="Underlined Cards"/>
    <w:rsid w:val="00234BBE"/>
    <w:rPr>
      <w:sz w:val="24"/>
      <w:szCs w:val="24"/>
      <w:u w:val="thick"/>
      <w:lang w:val="en-US" w:eastAsia="en-US" w:bidi="ar-SA"/>
    </w:rPr>
  </w:style>
  <w:style w:type="character" w:customStyle="1" w:styleId="CardsFont12ptCharCharCharCharCharCharCharCharChar">
    <w:name w:val="Cards + Font: 12 pt Char Char Char Char Char Char Char Char Char"/>
    <w:rsid w:val="00234BBE"/>
    <w:rPr>
      <w:sz w:val="24"/>
      <w:szCs w:val="24"/>
      <w:u w:val="thick"/>
      <w:lang w:val="en-US" w:eastAsia="en-US" w:bidi="ar-SA"/>
    </w:rPr>
  </w:style>
  <w:style w:type="character" w:customStyle="1" w:styleId="highlightcardtextChar">
    <w:name w:val="highlight card text Char"/>
    <w:rsid w:val="00234BB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34BBE"/>
    <w:pPr>
      <w:ind w:left="1728" w:right="1728"/>
    </w:pPr>
    <w:rPr>
      <w:rFonts w:eastAsia="Times New Roman"/>
      <w:sz w:val="18"/>
    </w:rPr>
  </w:style>
  <w:style w:type="character" w:customStyle="1" w:styleId="CardTextCharCharCharCharChar">
    <w:name w:val="Card Text Char Char Char Char Char"/>
    <w:link w:val="CardTextCharCharCharChar"/>
    <w:rsid w:val="00234BBE"/>
    <w:rPr>
      <w:rFonts w:ascii="Arial" w:eastAsia="Times New Roman" w:hAnsi="Arial" w:cs="Arial"/>
      <w:sz w:val="18"/>
    </w:rPr>
  </w:style>
  <w:style w:type="character" w:customStyle="1" w:styleId="TagsChar4">
    <w:name w:val="Tags Char4"/>
    <w:rsid w:val="00234BBE"/>
    <w:rPr>
      <w:b/>
      <w:lang w:val="en-US" w:eastAsia="en-US" w:bidi="ar-SA"/>
    </w:rPr>
  </w:style>
  <w:style w:type="character" w:customStyle="1" w:styleId="hit1">
    <w:name w:val="hit1"/>
    <w:rsid w:val="00234BBE"/>
    <w:rPr>
      <w:rFonts w:ascii="Verdana" w:hAnsi="Verdana" w:hint="default"/>
      <w:b/>
      <w:bCs/>
      <w:vanish w:val="0"/>
      <w:webHidden w:val="0"/>
      <w:color w:val="CC0033"/>
      <w:sz w:val="20"/>
      <w:szCs w:val="20"/>
      <w:specVanish w:val="0"/>
    </w:rPr>
  </w:style>
  <w:style w:type="character" w:customStyle="1" w:styleId="tightinline1">
    <w:name w:val="tightinline1"/>
    <w:rsid w:val="00234BBE"/>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34BBE"/>
    <w:pPr>
      <w:ind w:left="1728" w:right="1728"/>
    </w:pPr>
    <w:rPr>
      <w:rFonts w:eastAsia="Calibri"/>
      <w:sz w:val="18"/>
    </w:rPr>
  </w:style>
  <w:style w:type="paragraph" w:customStyle="1" w:styleId="boldciteChar">
    <w:name w:val="bold cite Char"/>
    <w:basedOn w:val="Heading1"/>
    <w:uiPriority w:val="99"/>
    <w:qFormat/>
    <w:rsid w:val="00234BB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34BBE"/>
    <w:rPr>
      <w:rFonts w:eastAsia="Calibri"/>
      <w:b/>
    </w:rPr>
  </w:style>
  <w:style w:type="character" w:customStyle="1" w:styleId="blsp-spelling-corrected">
    <w:name w:val="blsp-spelling-corrected"/>
    <w:rsid w:val="00234BBE"/>
  </w:style>
  <w:style w:type="character" w:customStyle="1" w:styleId="blsp-spelling-error">
    <w:name w:val="blsp-spelling-error"/>
    <w:rsid w:val="00234BBE"/>
  </w:style>
  <w:style w:type="character" w:customStyle="1" w:styleId="sup">
    <w:name w:val="sup"/>
    <w:rsid w:val="00234BBE"/>
  </w:style>
  <w:style w:type="character" w:customStyle="1" w:styleId="pgnum">
    <w:name w:val="pgnum"/>
    <w:rsid w:val="00234BBE"/>
  </w:style>
  <w:style w:type="character" w:customStyle="1" w:styleId="SmallFontCharChar">
    <w:name w:val="Small Font Char Char"/>
    <w:rsid w:val="00234BBE"/>
    <w:rPr>
      <w:rFonts w:ascii="Arial" w:hAnsi="Arial"/>
      <w:sz w:val="12"/>
      <w:szCs w:val="24"/>
      <w:lang w:val="en-US" w:eastAsia="en-US" w:bidi="ar-SA"/>
    </w:rPr>
  </w:style>
  <w:style w:type="paragraph" w:customStyle="1" w:styleId="textmargin">
    <w:name w:val="textmargin"/>
    <w:basedOn w:val="Normal"/>
    <w:uiPriority w:val="99"/>
    <w:qFormat/>
    <w:rsid w:val="00234BB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34BBE"/>
    <w:pPr>
      <w:spacing w:before="100" w:beforeAutospacing="1" w:after="100" w:afterAutospacing="1"/>
    </w:pPr>
    <w:rPr>
      <w:rFonts w:eastAsia="Calibri"/>
      <w:color w:val="000000"/>
    </w:rPr>
  </w:style>
  <w:style w:type="paragraph" w:customStyle="1" w:styleId="header10">
    <w:name w:val="header1"/>
    <w:basedOn w:val="Normal"/>
    <w:uiPriority w:val="99"/>
    <w:qFormat/>
    <w:rsid w:val="00234BBE"/>
    <w:pPr>
      <w:spacing w:before="100" w:beforeAutospacing="1" w:after="100" w:afterAutospacing="1"/>
    </w:pPr>
    <w:rPr>
      <w:rFonts w:eastAsia="Calibri"/>
      <w:color w:val="000000"/>
    </w:rPr>
  </w:style>
  <w:style w:type="paragraph" w:customStyle="1" w:styleId="style10">
    <w:name w:val="style1"/>
    <w:basedOn w:val="Normal"/>
    <w:uiPriority w:val="99"/>
    <w:qFormat/>
    <w:rsid w:val="00234BBE"/>
    <w:rPr>
      <w:rFonts w:ascii="Verdana" w:eastAsia="Calibri" w:hAnsi="Verdana"/>
      <w:szCs w:val="20"/>
    </w:rPr>
  </w:style>
  <w:style w:type="paragraph" w:customStyle="1" w:styleId="correctindex">
    <w:name w:val="correct index"/>
    <w:basedOn w:val="Normal"/>
    <w:uiPriority w:val="99"/>
    <w:qFormat/>
    <w:rsid w:val="00234BBE"/>
    <w:rPr>
      <w:rFonts w:eastAsia="Calibri"/>
      <w:color w:val="000000"/>
    </w:rPr>
  </w:style>
  <w:style w:type="paragraph" w:customStyle="1" w:styleId="bc2">
    <w:name w:val="bc_2"/>
    <w:basedOn w:val="Normal"/>
    <w:uiPriority w:val="99"/>
    <w:qFormat/>
    <w:rsid w:val="00234BBE"/>
    <w:pPr>
      <w:spacing w:before="100" w:beforeAutospacing="1" w:after="100" w:afterAutospacing="1"/>
    </w:pPr>
    <w:rPr>
      <w:rFonts w:eastAsia="Calibri"/>
      <w:color w:val="000000"/>
    </w:rPr>
  </w:style>
  <w:style w:type="character" w:customStyle="1" w:styleId="bc21">
    <w:name w:val="bc_21"/>
    <w:rsid w:val="00234BBE"/>
  </w:style>
  <w:style w:type="paragraph" w:customStyle="1" w:styleId="style21">
    <w:name w:val="style2"/>
    <w:basedOn w:val="Normal"/>
    <w:uiPriority w:val="99"/>
    <w:qFormat/>
    <w:rsid w:val="00234BBE"/>
    <w:rPr>
      <w:rFonts w:ascii="Verdana" w:eastAsia="Calibri" w:hAnsi="Verdana"/>
      <w:szCs w:val="20"/>
    </w:rPr>
  </w:style>
  <w:style w:type="paragraph" w:customStyle="1" w:styleId="quote2">
    <w:name w:val="quote2"/>
    <w:basedOn w:val="Normal"/>
    <w:uiPriority w:val="99"/>
    <w:qFormat/>
    <w:rsid w:val="00234BBE"/>
    <w:rPr>
      <w:rFonts w:ascii="Verdana" w:eastAsia="Calibri" w:hAnsi="Verdana"/>
      <w:szCs w:val="20"/>
    </w:rPr>
  </w:style>
  <w:style w:type="character" w:customStyle="1" w:styleId="copystyle">
    <w:name w:val="copystyle"/>
    <w:rsid w:val="00234BBE"/>
  </w:style>
  <w:style w:type="paragraph" w:customStyle="1" w:styleId="BlockTitle10">
    <w:name w:val="Block Title #1"/>
    <w:basedOn w:val="Heading1"/>
    <w:qFormat/>
    <w:rsid w:val="00234BB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34BBE"/>
    <w:rPr>
      <w:rFonts w:ascii="Arial" w:hAnsi="Arial" w:cs="Arial"/>
      <w:b/>
      <w:bCs/>
      <w:kern w:val="32"/>
      <w:sz w:val="24"/>
      <w:szCs w:val="24"/>
      <w:lang w:val="en-US" w:eastAsia="en-US" w:bidi="ar-SA"/>
    </w:rPr>
  </w:style>
  <w:style w:type="character" w:customStyle="1" w:styleId="ReadUnderline">
    <w:name w:val="Read Underline"/>
    <w:rsid w:val="00234BB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34BB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34BBE"/>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34BBE"/>
    <w:rPr>
      <w:rFonts w:eastAsia="Times New Roman"/>
      <w:sz w:val="18"/>
    </w:rPr>
  </w:style>
  <w:style w:type="paragraph" w:customStyle="1" w:styleId="F4">
    <w:name w:val="F4"/>
    <w:basedOn w:val="Normal"/>
    <w:link w:val="F4Char"/>
    <w:qFormat/>
    <w:rsid w:val="00234BBE"/>
    <w:pPr>
      <w:ind w:left="288" w:right="288"/>
    </w:pPr>
    <w:rPr>
      <w:rFonts w:eastAsia="Times New Roman"/>
      <w:szCs w:val="20"/>
      <w:u w:val="single"/>
    </w:rPr>
  </w:style>
  <w:style w:type="character" w:customStyle="1" w:styleId="F4Char">
    <w:name w:val="F4 Char"/>
    <w:link w:val="F4"/>
    <w:rsid w:val="00234BBE"/>
    <w:rPr>
      <w:rFonts w:ascii="Arial" w:eastAsia="Times New Roman" w:hAnsi="Arial" w:cs="Arial"/>
      <w:szCs w:val="20"/>
      <w:u w:val="single"/>
    </w:rPr>
  </w:style>
  <w:style w:type="paragraph" w:customStyle="1" w:styleId="StyleCARD">
    <w:name w:val="Style CARD +"/>
    <w:basedOn w:val="Normal"/>
    <w:link w:val="StyleCARDChar"/>
    <w:qFormat/>
    <w:rsid w:val="00234BBE"/>
    <w:pPr>
      <w:ind w:left="300" w:right="288"/>
    </w:pPr>
    <w:rPr>
      <w:rFonts w:eastAsia="Times New Roman"/>
      <w:szCs w:val="20"/>
    </w:rPr>
  </w:style>
  <w:style w:type="character" w:customStyle="1" w:styleId="StyleCARDChar">
    <w:name w:val="Style CARD + Char"/>
    <w:link w:val="StyleCARD"/>
    <w:rsid w:val="00234BBE"/>
    <w:rPr>
      <w:rFonts w:ascii="Arial" w:eastAsia="Times New Roman" w:hAnsi="Arial" w:cs="Arial"/>
      <w:szCs w:val="20"/>
    </w:rPr>
  </w:style>
  <w:style w:type="character" w:customStyle="1" w:styleId="noiconheadline">
    <w:name w:val="noicon_headline"/>
    <w:rsid w:val="00234BBE"/>
  </w:style>
  <w:style w:type="character" w:customStyle="1" w:styleId="BlockTitleCharChar">
    <w:name w:val="Block Title Char Char"/>
    <w:rsid w:val="00234BBE"/>
    <w:rPr>
      <w:rFonts w:ascii="Georgia" w:hAnsi="Georgia" w:cs="Arial"/>
      <w:b/>
      <w:bCs/>
      <w:kern w:val="32"/>
      <w:sz w:val="28"/>
      <w:szCs w:val="32"/>
      <w:lang w:val="en-US" w:eastAsia="en-US" w:bidi="ar-SA"/>
    </w:rPr>
  </w:style>
  <w:style w:type="paragraph" w:styleId="MacroText">
    <w:name w:val="macro"/>
    <w:link w:val="MacroTextChar"/>
    <w:rsid w:val="00234B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34BBE"/>
    <w:rPr>
      <w:rFonts w:ascii="Courier New" w:eastAsia="Times New Roman" w:hAnsi="Courier New" w:cs="Courier New"/>
      <w:sz w:val="20"/>
      <w:szCs w:val="20"/>
    </w:rPr>
  </w:style>
  <w:style w:type="character" w:customStyle="1" w:styleId="pp1">
    <w:name w:val="pp1"/>
    <w:rsid w:val="00234BBE"/>
    <w:rPr>
      <w:rFonts w:ascii="Times New Roman" w:hAnsi="Times New Roman" w:cs="Times New Roman" w:hint="default"/>
      <w:i w:val="0"/>
      <w:iCs w:val="0"/>
      <w:smallCaps w:val="0"/>
      <w:sz w:val="30"/>
      <w:szCs w:val="30"/>
    </w:rPr>
  </w:style>
  <w:style w:type="character" w:customStyle="1" w:styleId="prbodytext1">
    <w:name w:val="pr_bodytext1"/>
    <w:rsid w:val="00234BBE"/>
    <w:rPr>
      <w:rFonts w:ascii="Arial" w:hAnsi="Arial" w:cs="Arial" w:hint="default"/>
      <w:sz w:val="20"/>
      <w:szCs w:val="20"/>
    </w:rPr>
  </w:style>
  <w:style w:type="character" w:customStyle="1" w:styleId="marrontitulobig">
    <w:name w:val="marron_titulo_big"/>
    <w:rsid w:val="00234BBE"/>
  </w:style>
  <w:style w:type="character" w:customStyle="1" w:styleId="articlehead">
    <w:name w:val="articlehead"/>
    <w:rsid w:val="00234BBE"/>
  </w:style>
  <w:style w:type="character" w:customStyle="1" w:styleId="lead">
    <w:name w:val="lead"/>
    <w:rsid w:val="00234BBE"/>
  </w:style>
  <w:style w:type="character" w:customStyle="1" w:styleId="manchettebig2">
    <w:name w:val="manchettebig2"/>
    <w:rsid w:val="00234BBE"/>
  </w:style>
  <w:style w:type="character" w:customStyle="1" w:styleId="blue3">
    <w:name w:val="blue3"/>
    <w:rsid w:val="00234BBE"/>
  </w:style>
  <w:style w:type="paragraph" w:customStyle="1" w:styleId="issuedetails">
    <w:name w:val="issue_details"/>
    <w:basedOn w:val="Normal"/>
    <w:uiPriority w:val="99"/>
    <w:qFormat/>
    <w:rsid w:val="00234BBE"/>
    <w:pPr>
      <w:spacing w:before="100" w:beforeAutospacing="1" w:after="100" w:afterAutospacing="1"/>
    </w:pPr>
    <w:rPr>
      <w:rFonts w:eastAsia="Times New Roman"/>
    </w:rPr>
  </w:style>
  <w:style w:type="character" w:customStyle="1" w:styleId="over-title">
    <w:name w:val="over-title"/>
    <w:rsid w:val="00234BBE"/>
  </w:style>
  <w:style w:type="character" w:customStyle="1" w:styleId="contentheader">
    <w:name w:val="contentheader"/>
    <w:rsid w:val="00234BBE"/>
  </w:style>
  <w:style w:type="paragraph" w:customStyle="1" w:styleId="TxBrp2">
    <w:name w:val="TxBr_p2"/>
    <w:basedOn w:val="Normal"/>
    <w:qFormat/>
    <w:rsid w:val="00234BB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34BBE"/>
    <w:rPr>
      <w:rFonts w:eastAsia="SimSun"/>
      <w:szCs w:val="24"/>
      <w:lang w:val="en-US" w:eastAsia="zh-CN" w:bidi="ar-SA"/>
    </w:rPr>
  </w:style>
  <w:style w:type="character" w:customStyle="1" w:styleId="tagscharchar0">
    <w:name w:val="tagscharchar"/>
    <w:rsid w:val="00234BBE"/>
  </w:style>
  <w:style w:type="character" w:customStyle="1" w:styleId="FontStyle13">
    <w:name w:val="Font Style13"/>
    <w:uiPriority w:val="99"/>
    <w:rsid w:val="00234BBE"/>
    <w:rPr>
      <w:rFonts w:ascii="Times New Roman" w:hAnsi="Times New Roman" w:cs="Times New Roman"/>
      <w:sz w:val="18"/>
      <w:szCs w:val="18"/>
    </w:rPr>
  </w:style>
  <w:style w:type="character" w:customStyle="1" w:styleId="FontStyle14">
    <w:name w:val="Font Style14"/>
    <w:uiPriority w:val="99"/>
    <w:rsid w:val="00234BBE"/>
    <w:rPr>
      <w:rFonts w:ascii="Times New Roman" w:hAnsi="Times New Roman" w:cs="Times New Roman"/>
      <w:i/>
      <w:iCs/>
      <w:sz w:val="18"/>
      <w:szCs w:val="18"/>
    </w:rPr>
  </w:style>
  <w:style w:type="character" w:customStyle="1" w:styleId="FontStyle15">
    <w:name w:val="Font Style15"/>
    <w:uiPriority w:val="99"/>
    <w:rsid w:val="00234BBE"/>
    <w:rPr>
      <w:rFonts w:ascii="Times New Roman" w:hAnsi="Times New Roman" w:cs="Times New Roman"/>
      <w:b/>
      <w:bCs/>
      <w:sz w:val="18"/>
      <w:szCs w:val="18"/>
    </w:rPr>
  </w:style>
  <w:style w:type="character" w:customStyle="1" w:styleId="FontStyle16">
    <w:name w:val="Font Style16"/>
    <w:uiPriority w:val="99"/>
    <w:rsid w:val="00234BBE"/>
    <w:rPr>
      <w:rFonts w:ascii="Times New Roman" w:hAnsi="Times New Roman" w:cs="Times New Roman"/>
      <w:b/>
      <w:bCs/>
      <w:spacing w:val="-20"/>
      <w:sz w:val="16"/>
      <w:szCs w:val="16"/>
    </w:rPr>
  </w:style>
  <w:style w:type="character" w:customStyle="1" w:styleId="FontStyle17">
    <w:name w:val="Font Style17"/>
    <w:uiPriority w:val="99"/>
    <w:rsid w:val="00234BBE"/>
    <w:rPr>
      <w:rFonts w:ascii="Times New Roman" w:hAnsi="Times New Roman" w:cs="Times New Roman"/>
      <w:b/>
      <w:bCs/>
      <w:sz w:val="10"/>
      <w:szCs w:val="10"/>
    </w:rPr>
  </w:style>
  <w:style w:type="character" w:customStyle="1" w:styleId="in-widget">
    <w:name w:val="in-widget"/>
    <w:rsid w:val="00234BBE"/>
  </w:style>
  <w:style w:type="paragraph" w:customStyle="1" w:styleId="bodycopyindent">
    <w:name w:val="bodycopyindent"/>
    <w:basedOn w:val="Normal"/>
    <w:uiPriority w:val="99"/>
    <w:qFormat/>
    <w:rsid w:val="00234BBE"/>
    <w:pPr>
      <w:spacing w:before="100" w:beforeAutospacing="1" w:after="100" w:afterAutospacing="1"/>
    </w:pPr>
    <w:rPr>
      <w:rFonts w:eastAsia="Times New Roman"/>
    </w:rPr>
  </w:style>
  <w:style w:type="character" w:customStyle="1" w:styleId="copyright">
    <w:name w:val="copyright"/>
    <w:rsid w:val="00234BBE"/>
  </w:style>
  <w:style w:type="character" w:customStyle="1" w:styleId="spanstyle">
    <w:name w:val="spanstyle"/>
    <w:rsid w:val="00234BBE"/>
  </w:style>
  <w:style w:type="paragraph" w:customStyle="1" w:styleId="tussenkop">
    <w:name w:val="tussenkop"/>
    <w:basedOn w:val="Normal"/>
    <w:uiPriority w:val="99"/>
    <w:qFormat/>
    <w:rsid w:val="00234BBE"/>
    <w:pPr>
      <w:spacing w:before="100" w:beforeAutospacing="1" w:after="100" w:afterAutospacing="1"/>
    </w:pPr>
    <w:rPr>
      <w:rFonts w:eastAsia="Times New Roman"/>
    </w:rPr>
  </w:style>
  <w:style w:type="character" w:customStyle="1" w:styleId="docnumbertitle">
    <w:name w:val="doc_number_title"/>
    <w:basedOn w:val="DefaultParagraphFont"/>
    <w:rsid w:val="00234BBE"/>
  </w:style>
  <w:style w:type="paragraph" w:customStyle="1" w:styleId="Style6">
    <w:name w:val="Style6"/>
    <w:basedOn w:val="Normal"/>
    <w:link w:val="Style6Char"/>
    <w:autoRedefine/>
    <w:qFormat/>
    <w:rsid w:val="00234BBE"/>
    <w:rPr>
      <w:b/>
    </w:rPr>
  </w:style>
  <w:style w:type="character" w:customStyle="1" w:styleId="Style6Char">
    <w:name w:val="Style6 Char"/>
    <w:basedOn w:val="DefaultParagraphFont"/>
    <w:link w:val="Style6"/>
    <w:rsid w:val="00234BBE"/>
    <w:rPr>
      <w:rFonts w:ascii="Arial" w:hAnsi="Arial" w:cs="Arial"/>
      <w:b/>
    </w:rPr>
  </w:style>
  <w:style w:type="paragraph" w:customStyle="1" w:styleId="Style11">
    <w:name w:val="Style11"/>
    <w:basedOn w:val="Normal"/>
    <w:link w:val="Style11Char"/>
    <w:qFormat/>
    <w:rsid w:val="00234BBE"/>
    <w:rPr>
      <w:rFonts w:asciiTheme="minorHAnsi" w:hAnsiTheme="minorHAnsi" w:cstheme="minorBidi"/>
      <w:b/>
      <w:u w:val="thick"/>
    </w:rPr>
  </w:style>
  <w:style w:type="paragraph" w:customStyle="1" w:styleId="Style12">
    <w:name w:val="Style12"/>
    <w:basedOn w:val="Normal"/>
    <w:link w:val="Style12Char"/>
    <w:qFormat/>
    <w:rsid w:val="00234BBE"/>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234BB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34BB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34BBE"/>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234BBE"/>
    <w:rPr>
      <w:b w:val="0"/>
      <w:bCs w:val="0"/>
      <w:sz w:val="22"/>
      <w:u w:val="single"/>
      <w:bdr w:val="none" w:sz="0" w:space="0" w:color="auto"/>
    </w:rPr>
  </w:style>
  <w:style w:type="paragraph" w:customStyle="1" w:styleId="Cardd">
    <w:name w:val="Cardd"/>
    <w:basedOn w:val="Normal"/>
    <w:uiPriority w:val="4"/>
    <w:qFormat/>
    <w:rsid w:val="00234BBE"/>
    <w:pPr>
      <w:ind w:left="288" w:right="288"/>
    </w:pPr>
  </w:style>
  <w:style w:type="character" w:customStyle="1" w:styleId="erasure">
    <w:name w:val="erasure"/>
    <w:rsid w:val="00234BBE"/>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34BB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34BBE"/>
    <w:rPr>
      <w:rFonts w:ascii="Consolas" w:hAnsi="Consolas" w:cs="Consolas"/>
      <w:sz w:val="20"/>
      <w:szCs w:val="20"/>
    </w:rPr>
  </w:style>
  <w:style w:type="paragraph" w:customStyle="1" w:styleId="Tagline0">
    <w:name w:val="Tagline"/>
    <w:basedOn w:val="Normal"/>
    <w:link w:val="TaglineChar"/>
    <w:qFormat/>
    <w:rsid w:val="00234BBE"/>
    <w:pPr>
      <w:spacing w:line="256" w:lineRule="auto"/>
    </w:pPr>
    <w:rPr>
      <w:b/>
      <w:sz w:val="26"/>
    </w:rPr>
  </w:style>
  <w:style w:type="paragraph" w:customStyle="1" w:styleId="StyleHeading3BlockLatinBodyCalibri">
    <w:name w:val="Style Heading 3Block + (Latin) +Body (Calibri)"/>
    <w:basedOn w:val="Heading3"/>
    <w:rsid w:val="00234BBE"/>
    <w:rPr>
      <w:caps/>
    </w:rPr>
  </w:style>
  <w:style w:type="paragraph" w:customStyle="1" w:styleId="StyleHeading4Tagheading2Heading2Char2CharHeading2Char1">
    <w:name w:val="Style Heading 4Tagheading 2Heading 2 Char2 CharHeading 2 Char1 ..."/>
    <w:basedOn w:val="Heading4"/>
    <w:rsid w:val="00234BBE"/>
    <w:rPr>
      <w:iCs w:val="0"/>
    </w:rPr>
  </w:style>
  <w:style w:type="character" w:customStyle="1" w:styleId="StyleStyleBoldUnderlineIntenseEmphasisUnderlineStyleapple-s1">
    <w:name w:val="Style Style Bold UnderlineIntense EmphasisUnderlineStyleapple-s...1"/>
    <w:basedOn w:val="DefaultParagraphFont"/>
    <w:rsid w:val="00234BB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34BB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34BBE"/>
    <w:pPr>
      <w:ind w:left="720"/>
      <w:contextualSpacing/>
    </w:pPr>
  </w:style>
  <w:style w:type="character" w:customStyle="1" w:styleId="arial11">
    <w:name w:val="arial_11"/>
    <w:basedOn w:val="DefaultParagraphFont"/>
    <w:rsid w:val="00234BBE"/>
  </w:style>
  <w:style w:type="character" w:customStyle="1" w:styleId="articleauthor">
    <w:name w:val="articleauthor"/>
    <w:basedOn w:val="DefaultParagraphFont"/>
    <w:rsid w:val="00234BBE"/>
  </w:style>
  <w:style w:type="character" w:customStyle="1" w:styleId="article-date">
    <w:name w:val="article-date"/>
    <w:basedOn w:val="DefaultParagraphFont"/>
    <w:rsid w:val="00234BBE"/>
  </w:style>
  <w:style w:type="character" w:customStyle="1" w:styleId="bodysubtoc">
    <w:name w:val="bodysubtoc"/>
    <w:basedOn w:val="DefaultParagraphFont"/>
    <w:rsid w:val="00234BBE"/>
  </w:style>
  <w:style w:type="character" w:customStyle="1" w:styleId="lefttitlesmaller">
    <w:name w:val="lefttitlesmaller"/>
    <w:basedOn w:val="DefaultParagraphFont"/>
    <w:rsid w:val="00234BBE"/>
  </w:style>
  <w:style w:type="character" w:customStyle="1" w:styleId="mb">
    <w:name w:val="mb"/>
    <w:basedOn w:val="DefaultParagraphFont"/>
    <w:rsid w:val="00234BBE"/>
  </w:style>
  <w:style w:type="character" w:customStyle="1" w:styleId="field-content">
    <w:name w:val="field-content"/>
    <w:basedOn w:val="DefaultParagraphFont"/>
    <w:rsid w:val="00234BBE"/>
  </w:style>
  <w:style w:type="character" w:customStyle="1" w:styleId="submitted-date">
    <w:name w:val="submitted-date"/>
    <w:basedOn w:val="DefaultParagraphFont"/>
    <w:rsid w:val="00234BBE"/>
  </w:style>
  <w:style w:type="character" w:customStyle="1" w:styleId="submitted-time">
    <w:name w:val="submitted-time"/>
    <w:basedOn w:val="DefaultParagraphFont"/>
    <w:rsid w:val="00234BBE"/>
  </w:style>
  <w:style w:type="paragraph" w:customStyle="1" w:styleId="date-comments">
    <w:name w:val="date-comments"/>
    <w:basedOn w:val="Normal"/>
    <w:uiPriority w:val="99"/>
    <w:qFormat/>
    <w:rsid w:val="00234BBE"/>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34BBE"/>
    <w:pPr>
      <w:spacing w:line="181" w:lineRule="atLeast"/>
    </w:pPr>
    <w:rPr>
      <w:rFonts w:ascii="Sabon LT Std" w:eastAsia="MS Mincho" w:hAnsi="Sabon LT Std"/>
      <w:color w:val="auto"/>
      <w:sz w:val="20"/>
    </w:rPr>
  </w:style>
  <w:style w:type="character" w:customStyle="1" w:styleId="A2">
    <w:name w:val="A2"/>
    <w:uiPriority w:val="99"/>
    <w:rsid w:val="00234BBE"/>
    <w:rPr>
      <w:rFonts w:cs="Sabon LT Std"/>
      <w:color w:val="000000"/>
      <w:sz w:val="15"/>
      <w:szCs w:val="15"/>
    </w:rPr>
  </w:style>
  <w:style w:type="paragraph" w:customStyle="1" w:styleId="Pa15">
    <w:name w:val="Pa15"/>
    <w:basedOn w:val="Default"/>
    <w:next w:val="Default"/>
    <w:uiPriority w:val="99"/>
    <w:qFormat/>
    <w:rsid w:val="00234BBE"/>
    <w:pPr>
      <w:spacing w:line="241" w:lineRule="atLeast"/>
    </w:pPr>
    <w:rPr>
      <w:rFonts w:ascii="Sabon LT Std" w:eastAsia="MS Mincho" w:hAnsi="Sabon LT Std"/>
      <w:color w:val="auto"/>
      <w:sz w:val="20"/>
    </w:rPr>
  </w:style>
  <w:style w:type="character" w:customStyle="1" w:styleId="searchword">
    <w:name w:val="searchword"/>
    <w:basedOn w:val="DefaultParagraphFont"/>
    <w:rsid w:val="00234BBE"/>
  </w:style>
  <w:style w:type="character" w:customStyle="1" w:styleId="meta-prep">
    <w:name w:val="meta-prep"/>
    <w:basedOn w:val="DefaultParagraphFont"/>
    <w:rsid w:val="00234BBE"/>
  </w:style>
  <w:style w:type="character" w:customStyle="1" w:styleId="entry-date">
    <w:name w:val="entry-date"/>
    <w:basedOn w:val="DefaultParagraphFont"/>
    <w:rsid w:val="00234BBE"/>
  </w:style>
  <w:style w:type="paragraph" w:customStyle="1" w:styleId="Shrink6">
    <w:name w:val="Shrink 6"/>
    <w:basedOn w:val="Normal"/>
    <w:qFormat/>
    <w:rsid w:val="00234BBE"/>
    <w:rPr>
      <w:rFonts w:eastAsia="Calibri"/>
      <w:sz w:val="12"/>
    </w:rPr>
  </w:style>
  <w:style w:type="paragraph" w:customStyle="1" w:styleId="HeaderCharCharCharCharCharCharCharCha">
    <w:name w:val="Header Char Char Char Char Char Char Char Cha"/>
    <w:aliases w:val="Char Char Char Cha"/>
    <w:basedOn w:val="Normal"/>
    <w:qFormat/>
    <w:rsid w:val="00234BBE"/>
    <w:pPr>
      <w:spacing w:before="100" w:beforeAutospacing="1" w:after="100" w:afterAutospacing="1"/>
    </w:pPr>
    <w:rPr>
      <w:rFonts w:eastAsia="Times New Roman"/>
    </w:rPr>
  </w:style>
  <w:style w:type="character" w:customStyle="1" w:styleId="CiteReal0">
    <w:name w:val="CiteReal"/>
    <w:uiPriority w:val="1"/>
    <w:qFormat/>
    <w:rsid w:val="00234BBE"/>
    <w:rPr>
      <w:rFonts w:ascii="Arial" w:hAnsi="Arial"/>
      <w:b/>
      <w:sz w:val="24"/>
      <w:u w:val="single"/>
    </w:rPr>
  </w:style>
  <w:style w:type="paragraph" w:customStyle="1" w:styleId="10ptfont">
    <w:name w:val="10pt font"/>
    <w:basedOn w:val="Normal"/>
    <w:link w:val="10ptfontChar"/>
    <w:autoRedefine/>
    <w:rsid w:val="00234BBE"/>
    <w:rPr>
      <w:rFonts w:eastAsia="Times New Roman"/>
    </w:rPr>
  </w:style>
  <w:style w:type="character" w:customStyle="1" w:styleId="10ptfontChar">
    <w:name w:val="10pt font Char"/>
    <w:link w:val="10ptfont"/>
    <w:rsid w:val="00234BBE"/>
    <w:rPr>
      <w:rFonts w:ascii="Arial" w:eastAsia="Times New Roman" w:hAnsi="Arial" w:cs="Arial"/>
    </w:rPr>
  </w:style>
  <w:style w:type="character" w:customStyle="1" w:styleId="HIGHLIGHT1">
    <w:name w:val="HIGHLIGHT"/>
    <w:uiPriority w:val="1"/>
    <w:qFormat/>
    <w:rsid w:val="00234BB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34BB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34BBE"/>
    <w:pPr>
      <w:suppressAutoHyphens/>
      <w:spacing w:before="280" w:after="280"/>
    </w:pPr>
    <w:rPr>
      <w:color w:val="000000"/>
    </w:rPr>
  </w:style>
  <w:style w:type="character" w:customStyle="1" w:styleId="StyleIntenseReferenceGaramond">
    <w:name w:val="Style Intense Reference + Garamond"/>
    <w:rsid w:val="00234BBE"/>
    <w:rPr>
      <w:rFonts w:ascii="Garamond" w:hAnsi="Garamond"/>
      <w:bCs/>
      <w:color w:val="auto"/>
      <w:spacing w:val="5"/>
      <w:sz w:val="20"/>
      <w:u w:val="single"/>
    </w:rPr>
  </w:style>
  <w:style w:type="character" w:customStyle="1" w:styleId="StyleIntenseReferenceGaramondBold">
    <w:name w:val="Style Intense Reference + Garamond Bold"/>
    <w:rsid w:val="00234BBE"/>
    <w:rPr>
      <w:rFonts w:ascii="Garamond" w:hAnsi="Garamond"/>
      <w:b/>
      <w:bCs/>
      <w:color w:val="auto"/>
      <w:spacing w:val="5"/>
      <w:sz w:val="20"/>
      <w:u w:val="single"/>
    </w:rPr>
  </w:style>
  <w:style w:type="character" w:customStyle="1" w:styleId="newstime">
    <w:name w:val="newstime"/>
    <w:basedOn w:val="DefaultParagraphFont"/>
    <w:rsid w:val="00234BBE"/>
  </w:style>
  <w:style w:type="character" w:customStyle="1" w:styleId="IntenseReference1">
    <w:name w:val="Intense Reference1"/>
    <w:qFormat/>
    <w:rsid w:val="00234BB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34BBE"/>
    <w:rPr>
      <w:rFonts w:ascii="Garamond" w:hAnsi="Garamond"/>
      <w:b/>
      <w:sz w:val="24"/>
      <w:szCs w:val="26"/>
      <w:bdr w:val="none" w:sz="0" w:space="0" w:color="auto"/>
      <w:shd w:val="clear" w:color="auto" w:fill="FFFF00"/>
    </w:rPr>
  </w:style>
  <w:style w:type="character" w:customStyle="1" w:styleId="ilad1">
    <w:name w:val="il_ad1"/>
    <w:rsid w:val="00234BBE"/>
    <w:rPr>
      <w:vanish/>
      <w:webHidden w:val="0"/>
      <w:color w:val="000000"/>
      <w:u w:val="single"/>
      <w:specVanish/>
    </w:rPr>
  </w:style>
  <w:style w:type="character" w:customStyle="1" w:styleId="ThickUnderlineCharChar">
    <w:name w:val="Thick Underline Char Char"/>
    <w:rsid w:val="00234BBE"/>
    <w:rPr>
      <w:sz w:val="24"/>
      <w:szCs w:val="24"/>
      <w:u w:val="thick"/>
      <w:lang w:val="en-US" w:eastAsia="en-US" w:bidi="ar-SA"/>
    </w:rPr>
  </w:style>
  <w:style w:type="character" w:customStyle="1" w:styleId="Underline21">
    <w:name w:val="Underline 2"/>
    <w:basedOn w:val="DefaultParagraphFont"/>
    <w:uiPriority w:val="1"/>
    <w:qFormat/>
    <w:rsid w:val="00234BBE"/>
    <w:rPr>
      <w:b/>
      <w:u w:val="single"/>
    </w:rPr>
  </w:style>
  <w:style w:type="paragraph" w:customStyle="1" w:styleId="first">
    <w:name w:val="first"/>
    <w:basedOn w:val="Normal"/>
    <w:qFormat/>
    <w:rsid w:val="00234BBE"/>
    <w:pPr>
      <w:spacing w:before="100" w:beforeAutospacing="1" w:after="100" w:afterAutospacing="1"/>
    </w:pPr>
    <w:rPr>
      <w:rFonts w:eastAsia="Times New Roman"/>
      <w:sz w:val="24"/>
    </w:rPr>
  </w:style>
  <w:style w:type="character" w:customStyle="1" w:styleId="tx">
    <w:name w:val="tx"/>
    <w:basedOn w:val="DefaultParagraphFont"/>
    <w:rsid w:val="00234BBE"/>
  </w:style>
  <w:style w:type="character" w:customStyle="1" w:styleId="oneclick-link">
    <w:name w:val="oneclick-link"/>
    <w:basedOn w:val="DefaultParagraphFont"/>
    <w:rsid w:val="00234BBE"/>
  </w:style>
  <w:style w:type="paragraph" w:customStyle="1" w:styleId="StyleHeading4TagsmalltextBigcardbodyNormalTagNotBold">
    <w:name w:val="Style Heading 4Tagsmall textBig cardbodyNormal Tag + Not Bold"/>
    <w:basedOn w:val="Heading4"/>
    <w:qFormat/>
    <w:rsid w:val="00234BBE"/>
    <w:rPr>
      <w:bCs/>
    </w:rPr>
  </w:style>
  <w:style w:type="character" w:customStyle="1" w:styleId="BlockHeadingsCharCharChar">
    <w:name w:val="Block Headings Char Char Char"/>
    <w:locked/>
    <w:rsid w:val="00234BBE"/>
  </w:style>
  <w:style w:type="paragraph" w:customStyle="1" w:styleId="BlockHeadingsCharChar">
    <w:name w:val="Block Headings Char Char"/>
    <w:basedOn w:val="Normal"/>
    <w:qFormat/>
    <w:rsid w:val="00234BBE"/>
  </w:style>
  <w:style w:type="character" w:customStyle="1" w:styleId="CitesCharCharCharChar">
    <w:name w:val="Cites Char Char Char Char"/>
    <w:locked/>
    <w:rsid w:val="00234BBE"/>
  </w:style>
  <w:style w:type="character" w:customStyle="1" w:styleId="TagsChar1CharChar">
    <w:name w:val="Tags Char1 Char Char"/>
    <w:locked/>
    <w:rsid w:val="00234BBE"/>
  </w:style>
  <w:style w:type="paragraph" w:customStyle="1" w:styleId="TagsChar1Char">
    <w:name w:val="Tags Char1 Char"/>
    <w:basedOn w:val="Normal"/>
    <w:qFormat/>
    <w:rsid w:val="00234BB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34BB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34BBE"/>
  </w:style>
  <w:style w:type="character" w:customStyle="1" w:styleId="CardsFont6ptCharCharChar">
    <w:name w:val="Cards + Font: 6 pt Char Char Char"/>
    <w:locked/>
    <w:rsid w:val="00234BBE"/>
  </w:style>
  <w:style w:type="character" w:customStyle="1" w:styleId="CardsUnderlineChar">
    <w:name w:val="Cards + Underline Char"/>
    <w:locked/>
    <w:rsid w:val="00234BBE"/>
  </w:style>
  <w:style w:type="paragraph" w:customStyle="1" w:styleId="CardsUnderline">
    <w:name w:val="Cards + Underline"/>
    <w:basedOn w:val="Normal"/>
    <w:next w:val="Style3"/>
    <w:qFormat/>
    <w:rsid w:val="00234BBE"/>
  </w:style>
  <w:style w:type="paragraph" w:customStyle="1" w:styleId="StyleNormalWebNormalWebChar1CharNormalWebCharCharC">
    <w:name w:val="Style Normal (Web)Normal (Web) Char1 CharNormal (Web) Char Char C..."/>
    <w:basedOn w:val="Title"/>
    <w:qFormat/>
    <w:rsid w:val="00234BBE"/>
    <w:pPr>
      <w:pBdr>
        <w:bottom w:val="none" w:sz="0" w:space="0" w:color="auto"/>
      </w:pBdr>
      <w:spacing w:after="0"/>
      <w:contextualSpacing w:val="0"/>
    </w:pPr>
    <w:rPr>
      <w:rFonts w:ascii="Georgia" w:hAnsi="Georgia"/>
      <w:sz w:val="22"/>
      <w:u w:val="none"/>
    </w:rPr>
  </w:style>
  <w:style w:type="paragraph" w:customStyle="1" w:styleId="Reference">
    <w:name w:val="Reference"/>
    <w:qFormat/>
    <w:rsid w:val="00234BBE"/>
    <w:pPr>
      <w:spacing w:after="200" w:line="276" w:lineRule="auto"/>
    </w:pPr>
  </w:style>
  <w:style w:type="paragraph" w:customStyle="1" w:styleId="StyleHeading2Heading2Char2CharHeading2Char1CharCharHead">
    <w:name w:val="Style Heading 2Heading 2 Char2 CharHeading 2 Char1 Char CharHead..."/>
    <w:basedOn w:val="Heading2"/>
    <w:qFormat/>
    <w:rsid w:val="00234BBE"/>
    <w:rPr>
      <w:bCs/>
      <w:caps/>
    </w:rPr>
  </w:style>
  <w:style w:type="paragraph" w:customStyle="1" w:styleId="Blocktitle3">
    <w:name w:val="Block title"/>
    <w:basedOn w:val="Heading1"/>
    <w:next w:val="Debate-EmphasizedText-F5"/>
    <w:autoRedefine/>
    <w:qFormat/>
    <w:rsid w:val="00234BBE"/>
    <w:rPr>
      <w:bCs/>
      <w:caps/>
    </w:rPr>
  </w:style>
  <w:style w:type="paragraph" w:customStyle="1" w:styleId="SmallCite">
    <w:name w:val="Small Cite"/>
    <w:basedOn w:val="Normal"/>
    <w:next w:val="BlockHeading1"/>
    <w:qFormat/>
    <w:rsid w:val="00234BBE"/>
  </w:style>
  <w:style w:type="paragraph" w:customStyle="1" w:styleId="links1">
    <w:name w:val="links1"/>
    <w:basedOn w:val="Normal"/>
    <w:qFormat/>
    <w:rsid w:val="00234BBE"/>
  </w:style>
  <w:style w:type="paragraph" w:customStyle="1" w:styleId="endtext">
    <w:name w:val="endtext"/>
    <w:basedOn w:val="Normal"/>
    <w:next w:val="CardTag"/>
    <w:qFormat/>
    <w:rsid w:val="00234BBE"/>
  </w:style>
  <w:style w:type="paragraph" w:customStyle="1" w:styleId="g">
    <w:name w:val="g"/>
    <w:basedOn w:val="Normal"/>
    <w:next w:val="Paste"/>
    <w:qFormat/>
    <w:rsid w:val="00234BBE"/>
  </w:style>
  <w:style w:type="paragraph" w:customStyle="1" w:styleId="Repeatheader">
    <w:name w:val="Repeat header"/>
    <w:basedOn w:val="Normal"/>
    <w:next w:val="noindent"/>
    <w:autoRedefine/>
    <w:qFormat/>
    <w:rsid w:val="00234BBE"/>
  </w:style>
  <w:style w:type="paragraph" w:customStyle="1" w:styleId="StyleCardNotUnderlined8pt">
    <w:name w:val="Style Card Not Underlined + 8 pt"/>
    <w:basedOn w:val="Debate-CardTextUnderlined-F3"/>
    <w:next w:val="endtext"/>
    <w:qFormat/>
    <w:rsid w:val="00234BBE"/>
    <w:pPr>
      <w:spacing w:line="240" w:lineRule="auto"/>
      <w:contextualSpacing w:val="0"/>
    </w:pPr>
    <w:rPr>
      <w:sz w:val="22"/>
      <w:u w:val="none"/>
    </w:rPr>
  </w:style>
  <w:style w:type="paragraph" w:customStyle="1" w:styleId="CardNotUnderlined3">
    <w:name w:val="Card Not Underlined 3"/>
    <w:basedOn w:val="Debate-CardTextUnderlined-F3"/>
    <w:qFormat/>
    <w:rsid w:val="00234BBE"/>
    <w:pPr>
      <w:spacing w:line="240" w:lineRule="auto"/>
      <w:contextualSpacing w:val="0"/>
    </w:pPr>
    <w:rPr>
      <w:sz w:val="22"/>
      <w:u w:val="none"/>
    </w:rPr>
  </w:style>
  <w:style w:type="paragraph" w:customStyle="1" w:styleId="CardNotUnderlinedFinal">
    <w:name w:val="Card Not Underlined Final"/>
    <w:next w:val="g"/>
    <w:qFormat/>
    <w:rsid w:val="00234BBE"/>
  </w:style>
  <w:style w:type="paragraph" w:customStyle="1" w:styleId="Numbering">
    <w:name w:val="Numbering"/>
    <w:basedOn w:val="Normal"/>
    <w:next w:val="Normal"/>
    <w:qFormat/>
    <w:rsid w:val="00234BBE"/>
  </w:style>
  <w:style w:type="paragraph" w:customStyle="1" w:styleId="Un-IndexedHeading">
    <w:name w:val="Un-Indexed Heading"/>
    <w:basedOn w:val="Heading1"/>
    <w:next w:val="Normal"/>
    <w:qFormat/>
    <w:rsid w:val="00234BBE"/>
    <w:rPr>
      <w:bCs/>
      <w:caps/>
    </w:rPr>
  </w:style>
  <w:style w:type="paragraph" w:customStyle="1" w:styleId="Circle">
    <w:name w:val="Circle"/>
    <w:basedOn w:val="Normal"/>
    <w:next w:val="Normal"/>
    <w:qFormat/>
    <w:rsid w:val="00234BBE"/>
  </w:style>
  <w:style w:type="paragraph" w:customStyle="1" w:styleId="PageHeader">
    <w:name w:val="Page Header"/>
    <w:basedOn w:val="Normal"/>
    <w:next w:val="CardNotUnderlined3"/>
    <w:link w:val="PageHeaderChar"/>
    <w:qFormat/>
    <w:rsid w:val="00234BBE"/>
  </w:style>
  <w:style w:type="paragraph" w:customStyle="1" w:styleId="IndentedLettering">
    <w:name w:val="Indented Lettering"/>
    <w:basedOn w:val="Small"/>
    <w:next w:val="Normal"/>
    <w:qFormat/>
    <w:rsid w:val="00234BBE"/>
    <w:pPr>
      <w:spacing w:after="0" w:line="240" w:lineRule="auto"/>
    </w:pPr>
    <w:rPr>
      <w:rFonts w:eastAsiaTheme="minorHAnsi"/>
      <w:color w:val="auto"/>
      <w:sz w:val="22"/>
    </w:rPr>
  </w:style>
  <w:style w:type="paragraph" w:customStyle="1" w:styleId="Lettering">
    <w:name w:val="Lettering"/>
    <w:basedOn w:val="Small"/>
    <w:next w:val="Normal"/>
    <w:qFormat/>
    <w:rsid w:val="00234BBE"/>
    <w:pPr>
      <w:spacing w:after="0" w:line="240" w:lineRule="auto"/>
    </w:pPr>
    <w:rPr>
      <w:rFonts w:eastAsiaTheme="minorHAnsi"/>
      <w:color w:val="auto"/>
      <w:sz w:val="22"/>
    </w:rPr>
  </w:style>
  <w:style w:type="paragraph" w:customStyle="1" w:styleId="FileName">
    <w:name w:val="File Name"/>
    <w:basedOn w:val="Normal"/>
    <w:next w:val="Normal"/>
    <w:qFormat/>
    <w:rsid w:val="00234BBE"/>
  </w:style>
  <w:style w:type="paragraph" w:customStyle="1" w:styleId="Pagination">
    <w:name w:val="Pagination"/>
    <w:basedOn w:val="Normal"/>
    <w:next w:val="Normal"/>
    <w:qFormat/>
    <w:rsid w:val="00234BBE"/>
  </w:style>
  <w:style w:type="paragraph" w:customStyle="1" w:styleId="IndentedNumbering">
    <w:name w:val="Indented Numbering"/>
    <w:basedOn w:val="CardNotUnderlinedFinal"/>
    <w:next w:val="Normal"/>
    <w:qFormat/>
    <w:rsid w:val="00234BBE"/>
  </w:style>
  <w:style w:type="paragraph" w:customStyle="1" w:styleId="CardContinued1">
    <w:name w:val="Card Continued 1"/>
    <w:basedOn w:val="Normal"/>
    <w:next w:val="Normal"/>
    <w:qFormat/>
    <w:rsid w:val="00234BBE"/>
  </w:style>
  <w:style w:type="paragraph" w:customStyle="1" w:styleId="CardContinued2">
    <w:name w:val="Card Continued 2"/>
    <w:basedOn w:val="Circle"/>
    <w:next w:val="Normal"/>
    <w:qFormat/>
    <w:rsid w:val="00234BBE"/>
  </w:style>
  <w:style w:type="paragraph" w:customStyle="1" w:styleId="Clearformatting">
    <w:name w:val="Clear formatting"/>
    <w:basedOn w:val="Normal"/>
    <w:next w:val="IndentedLettering"/>
    <w:qFormat/>
    <w:rsid w:val="00234BBE"/>
  </w:style>
  <w:style w:type="paragraph" w:customStyle="1" w:styleId="SmallCardText">
    <w:name w:val="Small Card Text"/>
    <w:basedOn w:val="Lettering"/>
    <w:next w:val="FileName"/>
    <w:qFormat/>
    <w:rsid w:val="00234BBE"/>
  </w:style>
  <w:style w:type="paragraph" w:customStyle="1" w:styleId="TAGFONT">
    <w:name w:val="TAG FONT"/>
    <w:basedOn w:val="Normal"/>
    <w:next w:val="Pagination"/>
    <w:autoRedefine/>
    <w:qFormat/>
    <w:rsid w:val="00234BBE"/>
  </w:style>
  <w:style w:type="paragraph" w:customStyle="1" w:styleId="8point">
    <w:name w:val="8 point"/>
    <w:basedOn w:val="Normal"/>
    <w:next w:val="fullstory"/>
    <w:qFormat/>
    <w:rsid w:val="00234BBE"/>
  </w:style>
  <w:style w:type="paragraph" w:customStyle="1" w:styleId="citationunderline">
    <w:name w:val="citation/underline"/>
    <w:autoRedefine/>
    <w:qFormat/>
    <w:rsid w:val="00234BBE"/>
    <w:pPr>
      <w:spacing w:after="200" w:line="276" w:lineRule="auto"/>
    </w:pPr>
  </w:style>
  <w:style w:type="paragraph" w:customStyle="1" w:styleId="Style60">
    <w:name w:val="Style 6"/>
    <w:next w:val="8point"/>
    <w:qFormat/>
    <w:rsid w:val="00234BBE"/>
    <w:pPr>
      <w:spacing w:after="200" w:line="276" w:lineRule="auto"/>
    </w:pPr>
  </w:style>
  <w:style w:type="character" w:customStyle="1" w:styleId="DateCitesAuthorCharChar">
    <w:name w:val="DateCitesAuthor Char Char"/>
    <w:locked/>
    <w:rsid w:val="00234BBE"/>
  </w:style>
  <w:style w:type="paragraph" w:customStyle="1" w:styleId="DateCitesAuthorChar">
    <w:name w:val="DateCitesAuthor Char"/>
    <w:basedOn w:val="Normal"/>
    <w:next w:val="Minimize"/>
    <w:qFormat/>
    <w:rsid w:val="00234BBE"/>
  </w:style>
  <w:style w:type="paragraph" w:customStyle="1" w:styleId="articlebodynormaltext">
    <w:name w:val="articlebody_normaltext"/>
    <w:basedOn w:val="Normal"/>
    <w:next w:val="Citation-Complete"/>
    <w:qFormat/>
    <w:rsid w:val="00234BBE"/>
  </w:style>
  <w:style w:type="paragraph" w:customStyle="1" w:styleId="targetcaption">
    <w:name w:val="targetcaption"/>
    <w:basedOn w:val="Normal"/>
    <w:next w:val="2909F619802848F09E01365C32F34654"/>
    <w:qFormat/>
    <w:rsid w:val="00234BBE"/>
  </w:style>
  <w:style w:type="paragraph" w:customStyle="1" w:styleId="Index">
    <w:name w:val="Index"/>
    <w:basedOn w:val="Normal"/>
    <w:next w:val="western"/>
    <w:qFormat/>
    <w:rsid w:val="00234BBE"/>
  </w:style>
  <w:style w:type="paragraph" w:customStyle="1" w:styleId="boldness">
    <w:name w:val="boldness"/>
    <w:basedOn w:val="Normal"/>
    <w:next w:val="TagCite"/>
    <w:qFormat/>
    <w:rsid w:val="00234BBE"/>
  </w:style>
  <w:style w:type="character" w:customStyle="1" w:styleId="UnderlineCardChar0">
    <w:name w:val="UnderlineCard Char"/>
    <w:locked/>
    <w:rsid w:val="00234BBE"/>
  </w:style>
  <w:style w:type="paragraph" w:customStyle="1" w:styleId="UnderlineCard0">
    <w:name w:val="UnderlineCard"/>
    <w:basedOn w:val="Heading4"/>
    <w:next w:val="CM6"/>
    <w:qFormat/>
    <w:rsid w:val="00234BBE"/>
    <w:rPr>
      <w:bCs/>
    </w:rPr>
  </w:style>
  <w:style w:type="paragraph" w:customStyle="1" w:styleId="CM21">
    <w:name w:val="CM21"/>
    <w:basedOn w:val="Normal"/>
    <w:uiPriority w:val="99"/>
    <w:qFormat/>
    <w:rsid w:val="00234BBE"/>
  </w:style>
  <w:style w:type="paragraph" w:customStyle="1" w:styleId="Pa10">
    <w:name w:val="Pa10"/>
    <w:basedOn w:val="Normal"/>
    <w:uiPriority w:val="99"/>
    <w:qFormat/>
    <w:rsid w:val="00234BBE"/>
  </w:style>
  <w:style w:type="paragraph" w:customStyle="1" w:styleId="Pa31">
    <w:name w:val="Pa3+1"/>
    <w:basedOn w:val="Normal"/>
    <w:uiPriority w:val="99"/>
    <w:qFormat/>
    <w:rsid w:val="00234BBE"/>
  </w:style>
  <w:style w:type="paragraph" w:customStyle="1" w:styleId="Pa1">
    <w:name w:val="Pa1"/>
    <w:basedOn w:val="Normal"/>
    <w:uiPriority w:val="99"/>
    <w:qFormat/>
    <w:rsid w:val="00234BBE"/>
  </w:style>
  <w:style w:type="character" w:customStyle="1" w:styleId="CardUpSize-LightChar">
    <w:name w:val="CardUpSize - Light Char"/>
    <w:basedOn w:val="DefaultParagraphFont"/>
    <w:locked/>
    <w:rsid w:val="00234BBE"/>
  </w:style>
  <w:style w:type="paragraph" w:customStyle="1" w:styleId="CardUpSize-Light">
    <w:name w:val="CardUpSize - Light"/>
    <w:basedOn w:val="Normal"/>
    <w:next w:val="Pa2"/>
    <w:qFormat/>
    <w:rsid w:val="00234BBE"/>
  </w:style>
  <w:style w:type="character" w:customStyle="1" w:styleId="CiteCardUpSize-HeavyChar">
    <w:name w:val="Cite // CardUpSize - Heavy Char"/>
    <w:basedOn w:val="DefaultParagraphFont"/>
    <w:locked/>
    <w:rsid w:val="00234BBE"/>
  </w:style>
  <w:style w:type="paragraph" w:customStyle="1" w:styleId="CiteCardUpSize-Heavy">
    <w:name w:val="Cite // CardUpSize - Heavy"/>
    <w:basedOn w:val="Normal"/>
    <w:next w:val="H4Tag"/>
    <w:qFormat/>
    <w:rsid w:val="00234BBE"/>
  </w:style>
  <w:style w:type="character" w:customStyle="1" w:styleId="UnderlineCharCharCharCharCharCharCharChar">
    <w:name w:val="Underline Char Char Char Char Char Char Char Char"/>
    <w:basedOn w:val="DefaultParagraphFont"/>
    <w:locked/>
    <w:rsid w:val="00234BBE"/>
  </w:style>
  <w:style w:type="paragraph" w:customStyle="1" w:styleId="UnderlineCharCharCharCharCharCharChar">
    <w:name w:val="Underline Char Char Char Char Char Char Char"/>
    <w:basedOn w:val="Normal"/>
    <w:qFormat/>
    <w:rsid w:val="00234BBE"/>
  </w:style>
  <w:style w:type="character" w:customStyle="1" w:styleId="SmalltextCharCharCharChar0">
    <w:name w:val="Small text Char Char Char Char"/>
    <w:basedOn w:val="DefaultParagraphFont"/>
    <w:locked/>
    <w:rsid w:val="00234BBE"/>
  </w:style>
  <w:style w:type="paragraph" w:customStyle="1" w:styleId="SmalltextCharCharChar0">
    <w:name w:val="Small text Char Char Char"/>
    <w:basedOn w:val="Normal"/>
    <w:next w:val="Analytics"/>
    <w:qFormat/>
    <w:rsid w:val="00234BBE"/>
  </w:style>
  <w:style w:type="paragraph" w:customStyle="1" w:styleId="Textbody">
    <w:name w:val="Text body"/>
    <w:basedOn w:val="SmalltextCharCharChar0"/>
    <w:next w:val="WW-Default"/>
    <w:qFormat/>
    <w:rsid w:val="00234BBE"/>
  </w:style>
  <w:style w:type="paragraph" w:customStyle="1" w:styleId="Default1">
    <w:name w:val="Default1"/>
    <w:basedOn w:val="Normal"/>
    <w:uiPriority w:val="99"/>
    <w:qFormat/>
    <w:rsid w:val="00234BBE"/>
  </w:style>
  <w:style w:type="paragraph" w:customStyle="1" w:styleId="NFAPWPheader">
    <w:name w:val="NFAP WP header"/>
    <w:basedOn w:val="Normal"/>
    <w:uiPriority w:val="99"/>
    <w:qFormat/>
    <w:rsid w:val="00234BBE"/>
  </w:style>
  <w:style w:type="character" w:customStyle="1" w:styleId="CiteCharCharChar">
    <w:name w:val="Cite Char Char Char"/>
    <w:locked/>
    <w:rsid w:val="00234BBE"/>
  </w:style>
  <w:style w:type="paragraph" w:customStyle="1" w:styleId="CiteCharChar">
    <w:name w:val="Cite Char Char"/>
    <w:basedOn w:val="Normal"/>
    <w:next w:val="Normal"/>
    <w:qFormat/>
    <w:rsid w:val="00234BBE"/>
  </w:style>
  <w:style w:type="paragraph" w:customStyle="1" w:styleId="CiteCardCharChar">
    <w:name w:val="Cite_Card Char Char"/>
    <w:autoRedefine/>
    <w:qFormat/>
    <w:rsid w:val="00234BBE"/>
    <w:pPr>
      <w:spacing w:after="200" w:line="276" w:lineRule="auto"/>
    </w:pPr>
  </w:style>
  <w:style w:type="character" w:customStyle="1" w:styleId="CiteCardCharCharCharChar">
    <w:name w:val="Cite_Card Char Char Char Char"/>
    <w:locked/>
    <w:rsid w:val="00234BBE"/>
  </w:style>
  <w:style w:type="paragraph" w:customStyle="1" w:styleId="CiteCardCharCharChar">
    <w:name w:val="Cite_Card Char Char Char"/>
    <w:qFormat/>
    <w:rsid w:val="00234BBE"/>
    <w:pPr>
      <w:spacing w:after="200" w:line="276" w:lineRule="auto"/>
    </w:pPr>
  </w:style>
  <w:style w:type="paragraph" w:customStyle="1" w:styleId="heading">
    <w:name w:val="heading"/>
    <w:basedOn w:val="Normal"/>
    <w:qFormat/>
    <w:rsid w:val="00234BBE"/>
  </w:style>
  <w:style w:type="character" w:customStyle="1" w:styleId="LittleChar">
    <w:name w:val="Little Char"/>
    <w:locked/>
    <w:rsid w:val="00234BBE"/>
  </w:style>
  <w:style w:type="character" w:customStyle="1" w:styleId="DebateHeaderChar">
    <w:name w:val="Debate Header Char"/>
    <w:locked/>
    <w:rsid w:val="00234BBE"/>
  </w:style>
  <w:style w:type="character" w:customStyle="1" w:styleId="UnhighlightedChar">
    <w:name w:val="Unhighlighted Char"/>
    <w:locked/>
    <w:rsid w:val="00234BBE"/>
  </w:style>
  <w:style w:type="paragraph" w:customStyle="1" w:styleId="Unhighlighted">
    <w:name w:val="Unhighlighted"/>
    <w:basedOn w:val="Normal"/>
    <w:next w:val="TagCite2"/>
    <w:autoRedefine/>
    <w:qFormat/>
    <w:rsid w:val="00234BBE"/>
  </w:style>
  <w:style w:type="character" w:customStyle="1" w:styleId="StylecardUnderlineChar">
    <w:name w:val="Style card + Underline Char"/>
    <w:locked/>
    <w:rsid w:val="00234BBE"/>
  </w:style>
  <w:style w:type="paragraph" w:customStyle="1" w:styleId="StylecardUnderline">
    <w:name w:val="Style card + Underline"/>
    <w:basedOn w:val="CiteSpacing"/>
    <w:next w:val="Unhighlighted"/>
    <w:qFormat/>
    <w:rsid w:val="00234BBE"/>
  </w:style>
  <w:style w:type="paragraph" w:customStyle="1" w:styleId="TagF3">
    <w:name w:val="Tag (F3)"/>
    <w:qFormat/>
    <w:rsid w:val="00234BBE"/>
    <w:pPr>
      <w:spacing w:after="200" w:line="276" w:lineRule="auto"/>
    </w:pPr>
  </w:style>
  <w:style w:type="paragraph" w:customStyle="1" w:styleId="style14">
    <w:name w:val="style14"/>
    <w:basedOn w:val="Normal"/>
    <w:next w:val="cites"/>
    <w:qFormat/>
    <w:rsid w:val="00234BBE"/>
  </w:style>
  <w:style w:type="paragraph" w:customStyle="1" w:styleId="CardTagCite1Char">
    <w:name w:val="Card Tag + Cite #1 Char"/>
    <w:basedOn w:val="Normal"/>
    <w:qFormat/>
    <w:rsid w:val="00234BBE"/>
  </w:style>
  <w:style w:type="paragraph" w:customStyle="1" w:styleId="articlebody">
    <w:name w:val="articlebody"/>
    <w:basedOn w:val="Normal"/>
    <w:next w:val="i1"/>
    <w:qFormat/>
    <w:rsid w:val="00234BBE"/>
  </w:style>
  <w:style w:type="character" w:customStyle="1" w:styleId="CiteCardCharCharCharCharCharCharCharChar">
    <w:name w:val="Cite_Card Char Char Char Char Char Char Char Char"/>
    <w:locked/>
    <w:rsid w:val="00234BBE"/>
  </w:style>
  <w:style w:type="paragraph" w:customStyle="1" w:styleId="CiteCardCharCharCharCharCharCharChar">
    <w:name w:val="Cite_Card Char Char Char Char Char Char Char"/>
    <w:next w:val="CardTagCite1Char"/>
    <w:autoRedefine/>
    <w:qFormat/>
    <w:rsid w:val="00234BBE"/>
    <w:pPr>
      <w:spacing w:after="200" w:line="276" w:lineRule="auto"/>
    </w:pPr>
  </w:style>
  <w:style w:type="paragraph" w:customStyle="1" w:styleId="foldie">
    <w:name w:val="foldie"/>
    <w:next w:val="HotRoute0"/>
    <w:qFormat/>
    <w:rsid w:val="00234BBE"/>
  </w:style>
  <w:style w:type="paragraph" w:customStyle="1" w:styleId="billtextsection">
    <w:name w:val="bill_text_section"/>
    <w:basedOn w:val="Normal"/>
    <w:next w:val="articlebody"/>
    <w:qFormat/>
    <w:rsid w:val="00234BBE"/>
  </w:style>
  <w:style w:type="character" w:customStyle="1" w:styleId="CiteNormalChar">
    <w:name w:val="Cite Normal Char"/>
    <w:locked/>
    <w:rsid w:val="00234BBE"/>
  </w:style>
  <w:style w:type="paragraph" w:customStyle="1" w:styleId="StyleNormalWeb10pt">
    <w:name w:val="Style Normal (Web) + 10 pt"/>
    <w:basedOn w:val="Title"/>
    <w:next w:val="Boldunderline1"/>
    <w:qFormat/>
    <w:rsid w:val="00234BBE"/>
    <w:pPr>
      <w:pBdr>
        <w:bottom w:val="none" w:sz="0" w:space="0" w:color="auto"/>
      </w:pBdr>
      <w:spacing w:after="0"/>
      <w:contextualSpacing w:val="0"/>
    </w:pPr>
    <w:rPr>
      <w:rFonts w:ascii="Georgia" w:hAnsi="Georgia"/>
      <w:sz w:val="22"/>
      <w:u w:val="none"/>
    </w:rPr>
  </w:style>
  <w:style w:type="character" w:customStyle="1" w:styleId="cardChar2">
    <w:name w:val="%card Char"/>
    <w:locked/>
    <w:rsid w:val="00234BBE"/>
  </w:style>
  <w:style w:type="paragraph" w:customStyle="1" w:styleId="card0">
    <w:name w:val="%card"/>
    <w:basedOn w:val="Normal"/>
    <w:next w:val="BLOCKTITLE0"/>
    <w:qFormat/>
    <w:rsid w:val="00234BBE"/>
  </w:style>
  <w:style w:type="paragraph" w:customStyle="1" w:styleId="p1">
    <w:name w:val="p1"/>
    <w:basedOn w:val="Normal"/>
    <w:next w:val="BlockHeadings"/>
    <w:qFormat/>
    <w:rsid w:val="00234BBE"/>
  </w:style>
  <w:style w:type="character" w:customStyle="1" w:styleId="UnunderlinedTextChar">
    <w:name w:val="Ununderlined Text Char"/>
    <w:locked/>
    <w:rsid w:val="00234BBE"/>
  </w:style>
  <w:style w:type="paragraph" w:customStyle="1" w:styleId="UnunderlinedText">
    <w:name w:val="Ununderlined Text"/>
    <w:basedOn w:val="Normal"/>
    <w:next w:val="card0"/>
    <w:autoRedefine/>
    <w:qFormat/>
    <w:rsid w:val="00234BBE"/>
  </w:style>
  <w:style w:type="character" w:customStyle="1" w:styleId="ReallyfuckingsmallCharCharCharChar">
    <w:name w:val="Really fucking small Char Char Char Char"/>
    <w:locked/>
    <w:rsid w:val="00234BBE"/>
  </w:style>
  <w:style w:type="paragraph" w:customStyle="1" w:styleId="ReallyfuckingsmallCharCharChar">
    <w:name w:val="Really fucking small Char Char Char"/>
    <w:basedOn w:val="Normal"/>
    <w:next w:val="NoSpacing"/>
    <w:qFormat/>
    <w:rsid w:val="00234BBE"/>
  </w:style>
  <w:style w:type="character" w:customStyle="1" w:styleId="CardDownx1Char">
    <w:name w:val="CardDown x1 Char"/>
    <w:locked/>
    <w:rsid w:val="00234BBE"/>
  </w:style>
  <w:style w:type="paragraph" w:customStyle="1" w:styleId="CardDownx1">
    <w:name w:val="CardDown x1"/>
    <w:basedOn w:val="Normal"/>
    <w:next w:val="Regular"/>
    <w:qFormat/>
    <w:rsid w:val="00234BBE"/>
  </w:style>
  <w:style w:type="paragraph" w:customStyle="1" w:styleId="CardDownx15">
    <w:name w:val="CardDown x1.5"/>
    <w:basedOn w:val="Normal"/>
    <w:qFormat/>
    <w:rsid w:val="00234BBE"/>
  </w:style>
  <w:style w:type="paragraph" w:customStyle="1" w:styleId="CiteTag">
    <w:name w:val="Cite/Tag"/>
    <w:basedOn w:val="Normal"/>
    <w:qFormat/>
    <w:rsid w:val="00234BBE"/>
  </w:style>
  <w:style w:type="paragraph" w:customStyle="1" w:styleId="Heading5SizeDown">
    <w:name w:val="Heading 5 Size Down"/>
    <w:basedOn w:val="Normal"/>
    <w:autoRedefine/>
    <w:qFormat/>
    <w:rsid w:val="00234BBE"/>
  </w:style>
  <w:style w:type="character" w:customStyle="1" w:styleId="StyleStyleArialNarrow9ptLeft-075ArialNarrowChar">
    <w:name w:val="Style Style Arial Narrow 9 pt Left:  -0.75&quot; + Arial Narrow Char"/>
    <w:locked/>
    <w:rsid w:val="00234BBE"/>
  </w:style>
  <w:style w:type="paragraph" w:customStyle="1" w:styleId="StyleStyleArialNarrow9ptLeft-075ArialNarrow">
    <w:name w:val="Style Style Arial Narrow 9 pt Left:  -0.75&quot; + Arial Narrow"/>
    <w:basedOn w:val="Normal"/>
    <w:next w:val="Heading5SizeDown"/>
    <w:qFormat/>
    <w:rsid w:val="00234BBE"/>
  </w:style>
  <w:style w:type="character" w:customStyle="1" w:styleId="StyleStyleCardTextLeft-075Right0Char">
    <w:name w:val="Style Style Card Text + Left:  -0.75&quot; + Right:  0&quot; Char"/>
    <w:locked/>
    <w:rsid w:val="00234BBE"/>
  </w:style>
  <w:style w:type="paragraph" w:customStyle="1" w:styleId="StyleStyleCardTextLeft-075Right0">
    <w:name w:val="Style Style Card Text + Left:  -0.75&quot; + Right:  0&quot;"/>
    <w:basedOn w:val="Normal"/>
    <w:next w:val="evidencetext"/>
    <w:autoRedefine/>
    <w:qFormat/>
    <w:rsid w:val="00234BBE"/>
  </w:style>
  <w:style w:type="paragraph" w:customStyle="1" w:styleId="ecxmsonormal">
    <w:name w:val="ecxmsonormal"/>
    <w:basedOn w:val="Normal"/>
    <w:qFormat/>
    <w:rsid w:val="00234BBE"/>
  </w:style>
  <w:style w:type="character" w:customStyle="1" w:styleId="DebateUnderlineBoldChar">
    <w:name w:val="Debate Underline Bold Char"/>
    <w:locked/>
    <w:rsid w:val="00234BBE"/>
  </w:style>
  <w:style w:type="paragraph" w:customStyle="1" w:styleId="DebateUnderlineBold">
    <w:name w:val="Debate Underline Bold"/>
    <w:basedOn w:val="Cardtext4"/>
    <w:qFormat/>
    <w:rsid w:val="00234BBE"/>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234BBE"/>
  </w:style>
  <w:style w:type="paragraph" w:customStyle="1" w:styleId="StyleArialNarrow12ptBoldLeft-075">
    <w:name w:val="Style Arial Narrow 12 pt Bold Left:  -0.75&quot;"/>
    <w:basedOn w:val="Normal"/>
    <w:next w:val="ecxmsonormal"/>
    <w:qFormat/>
    <w:rsid w:val="00234BBE"/>
  </w:style>
  <w:style w:type="character" w:customStyle="1" w:styleId="StyleStyleevidencetextBorderSinglesolidlineAuto05Char">
    <w:name w:val="Style Style evidence text + Border: : (Single solid line Auto  0.5 ... Char"/>
    <w:locked/>
    <w:rsid w:val="00234BBE"/>
  </w:style>
  <w:style w:type="paragraph" w:customStyle="1" w:styleId="StyleStyleevidencetextBorderSinglesolidlineAuto05">
    <w:name w:val="Style Style evidence text + Border: : (Single solid line Auto  0.5 ..."/>
    <w:basedOn w:val="Normal"/>
    <w:next w:val="DebateUnderlineBold"/>
    <w:qFormat/>
    <w:rsid w:val="00234BBE"/>
  </w:style>
  <w:style w:type="paragraph" w:customStyle="1" w:styleId="CiteCharCharCharChar">
    <w:name w:val="Cite Char Char Char Char"/>
    <w:basedOn w:val="Normal"/>
    <w:next w:val="Normal"/>
    <w:qFormat/>
    <w:rsid w:val="00234BBE"/>
  </w:style>
  <w:style w:type="character" w:customStyle="1" w:styleId="UnderliningCharChar1CharCharChar">
    <w:name w:val="Underlining Char Char1 Char Char Char"/>
    <w:locked/>
    <w:rsid w:val="00234BBE"/>
  </w:style>
  <w:style w:type="paragraph" w:customStyle="1" w:styleId="UnderliningCharChar1CharChar">
    <w:name w:val="Underlining Char Char1 Char Char"/>
    <w:basedOn w:val="Normal"/>
    <w:next w:val="Normal"/>
    <w:qFormat/>
    <w:rsid w:val="00234BBE"/>
  </w:style>
  <w:style w:type="paragraph" w:customStyle="1" w:styleId="CiteCharCharCharCharChar">
    <w:name w:val="Cite Char Char Char Char Char"/>
    <w:basedOn w:val="Normal"/>
    <w:next w:val="Normal"/>
    <w:qFormat/>
    <w:rsid w:val="00234BBE"/>
  </w:style>
  <w:style w:type="character" w:customStyle="1" w:styleId="UnderliningCharCharChar">
    <w:name w:val="Underlining Char Char Char"/>
    <w:locked/>
    <w:rsid w:val="00234BBE"/>
  </w:style>
  <w:style w:type="paragraph" w:customStyle="1" w:styleId="Style120">
    <w:name w:val="Style 12"/>
    <w:qFormat/>
    <w:rsid w:val="00234BBE"/>
    <w:pPr>
      <w:spacing w:after="200" w:line="276" w:lineRule="auto"/>
    </w:pPr>
  </w:style>
  <w:style w:type="paragraph" w:customStyle="1" w:styleId="Style7">
    <w:name w:val="Style 7"/>
    <w:next w:val="CiteCharCharCharCharChar"/>
    <w:qFormat/>
    <w:rsid w:val="00234BBE"/>
    <w:pPr>
      <w:spacing w:after="200" w:line="276" w:lineRule="auto"/>
    </w:pPr>
  </w:style>
  <w:style w:type="paragraph" w:customStyle="1" w:styleId="Style9">
    <w:name w:val="Style 9"/>
    <w:qFormat/>
    <w:rsid w:val="00234BBE"/>
    <w:pPr>
      <w:spacing w:after="200" w:line="276" w:lineRule="auto"/>
    </w:pPr>
  </w:style>
  <w:style w:type="paragraph" w:customStyle="1" w:styleId="Emphasis3">
    <w:name w:val="Emphasis3"/>
    <w:qFormat/>
    <w:rsid w:val="00234BBE"/>
    <w:pPr>
      <w:spacing w:after="200" w:line="276" w:lineRule="auto"/>
    </w:pPr>
  </w:style>
  <w:style w:type="paragraph" w:customStyle="1" w:styleId="formfldssel">
    <w:name w:val="formfldssel"/>
    <w:basedOn w:val="Normal"/>
    <w:qFormat/>
    <w:rsid w:val="00234BBE"/>
  </w:style>
  <w:style w:type="paragraph" w:customStyle="1" w:styleId="hpleftlk">
    <w:name w:val="hpleftlk"/>
    <w:basedOn w:val="Normal"/>
    <w:next w:val="SmallCard"/>
    <w:qFormat/>
    <w:rsid w:val="00234BBE"/>
  </w:style>
  <w:style w:type="paragraph" w:customStyle="1" w:styleId="lblu">
    <w:name w:val="lblu"/>
    <w:basedOn w:val="Normal"/>
    <w:next w:val="BreifTitle"/>
    <w:qFormat/>
    <w:rsid w:val="00234BBE"/>
  </w:style>
  <w:style w:type="paragraph" w:customStyle="1" w:styleId="Underlinestyle1">
    <w:name w:val="Underlinestyle"/>
    <w:basedOn w:val="Normal"/>
    <w:next w:val="Normal10pt"/>
    <w:qFormat/>
    <w:rsid w:val="00234BBE"/>
  </w:style>
  <w:style w:type="paragraph" w:customStyle="1" w:styleId="OffensiveLanguage">
    <w:name w:val="Offensive Language"/>
    <w:basedOn w:val="Normal"/>
    <w:next w:val="Normal"/>
    <w:qFormat/>
    <w:rsid w:val="00234BBE"/>
  </w:style>
  <w:style w:type="paragraph" w:customStyle="1" w:styleId="clearformatting0">
    <w:name w:val="clear formatting"/>
    <w:basedOn w:val="Normal"/>
    <w:next w:val="Style40"/>
    <w:qFormat/>
    <w:rsid w:val="00234BBE"/>
  </w:style>
  <w:style w:type="paragraph" w:customStyle="1" w:styleId="Style18">
    <w:name w:val="Style 18"/>
    <w:next w:val="CM10"/>
    <w:uiPriority w:val="99"/>
    <w:qFormat/>
    <w:rsid w:val="00234BBE"/>
    <w:pPr>
      <w:spacing w:after="200" w:line="276" w:lineRule="auto"/>
    </w:pPr>
  </w:style>
  <w:style w:type="paragraph" w:customStyle="1" w:styleId="formfld">
    <w:name w:val="formfld"/>
    <w:basedOn w:val="Normal"/>
    <w:next w:val="OffensiveLanguage"/>
    <w:qFormat/>
    <w:rsid w:val="00234BBE"/>
  </w:style>
  <w:style w:type="character" w:styleId="BookTitle">
    <w:name w:val="Book Title"/>
    <w:basedOn w:val="DefaultParagraphFont"/>
    <w:qFormat/>
    <w:rsid w:val="00234BBE"/>
    <w:rPr>
      <w:b/>
      <w:bCs/>
      <w:i/>
      <w:iCs/>
      <w:spacing w:val="5"/>
    </w:rPr>
  </w:style>
  <w:style w:type="character" w:customStyle="1" w:styleId="sup1">
    <w:name w:val="sup1"/>
    <w:rsid w:val="00234BBE"/>
  </w:style>
  <w:style w:type="character" w:customStyle="1" w:styleId="pgnum1">
    <w:name w:val="pgnum1"/>
    <w:rsid w:val="00234BBE"/>
  </w:style>
  <w:style w:type="character" w:customStyle="1" w:styleId="apple">
    <w:name w:val="apple"/>
    <w:rsid w:val="00234BBE"/>
  </w:style>
  <w:style w:type="character" w:customStyle="1" w:styleId="inhoud">
    <w:name w:val="inhoud"/>
    <w:rsid w:val="00234BBE"/>
  </w:style>
  <w:style w:type="character" w:customStyle="1" w:styleId="Cites-AuthorDate">
    <w:name w:val="Cites-Author/Date"/>
    <w:qFormat/>
    <w:rsid w:val="00234BBE"/>
  </w:style>
  <w:style w:type="character" w:customStyle="1" w:styleId="StyleCardtextChar10pt">
    <w:name w:val="Style Card text Char + 10 pt"/>
    <w:rsid w:val="00234BBE"/>
  </w:style>
  <w:style w:type="character" w:customStyle="1" w:styleId="smcaps">
    <w:name w:val="smcaps"/>
    <w:rsid w:val="00234BBE"/>
  </w:style>
  <w:style w:type="character" w:customStyle="1" w:styleId="Style1Char2">
    <w:name w:val="Style1 Char2"/>
    <w:rsid w:val="00234BBE"/>
  </w:style>
  <w:style w:type="character" w:customStyle="1" w:styleId="inside-head1">
    <w:name w:val="inside-head1"/>
    <w:rsid w:val="00234BBE"/>
  </w:style>
  <w:style w:type="character" w:customStyle="1" w:styleId="datestamp1">
    <w:name w:val="datestamp1"/>
    <w:rsid w:val="00234BBE"/>
  </w:style>
  <w:style w:type="character" w:customStyle="1" w:styleId="pagetools1">
    <w:name w:val="pagetools1"/>
    <w:rsid w:val="00234BBE"/>
  </w:style>
  <w:style w:type="character" w:customStyle="1" w:styleId="smallredtext">
    <w:name w:val="smallredtext"/>
    <w:rsid w:val="00234BBE"/>
  </w:style>
  <w:style w:type="character" w:customStyle="1" w:styleId="storyheading31">
    <w:name w:val="storyheading31"/>
    <w:rsid w:val="00234BBE"/>
  </w:style>
  <w:style w:type="character" w:customStyle="1" w:styleId="storydeck31">
    <w:name w:val="storydeck31"/>
    <w:rsid w:val="00234BBE"/>
  </w:style>
  <w:style w:type="character" w:customStyle="1" w:styleId="subtitle10">
    <w:name w:val="subtitle1"/>
    <w:rsid w:val="00234BBE"/>
  </w:style>
  <w:style w:type="character" w:customStyle="1" w:styleId="clsbiolink">
    <w:name w:val="clsbiolink"/>
    <w:rsid w:val="00234BBE"/>
  </w:style>
  <w:style w:type="character" w:customStyle="1" w:styleId="clssmaller">
    <w:name w:val="clssmaller"/>
    <w:rsid w:val="00234BBE"/>
  </w:style>
  <w:style w:type="character" w:customStyle="1" w:styleId="sm1">
    <w:name w:val="sm1"/>
    <w:rsid w:val="00234BBE"/>
  </w:style>
  <w:style w:type="character" w:customStyle="1" w:styleId="noindentChar">
    <w:name w:val="noindent Char"/>
    <w:rsid w:val="00234BBE"/>
  </w:style>
  <w:style w:type="character" w:customStyle="1" w:styleId="SmallChar1">
    <w:name w:val="Small Char1"/>
    <w:rsid w:val="00234BBE"/>
  </w:style>
  <w:style w:type="character" w:customStyle="1" w:styleId="fullcite0">
    <w:name w:val="fullcite"/>
    <w:rsid w:val="00234BBE"/>
  </w:style>
  <w:style w:type="character" w:customStyle="1" w:styleId="Style9ptThickunderline">
    <w:name w:val="Style 9 pt Thick underline"/>
    <w:rsid w:val="00234BBE"/>
  </w:style>
  <w:style w:type="character" w:customStyle="1" w:styleId="CardNotUnderlinedChar">
    <w:name w:val="Card Not Underlined Char"/>
    <w:rsid w:val="00234BBE"/>
  </w:style>
  <w:style w:type="character" w:customStyle="1" w:styleId="IndexHeadersCharChar">
    <w:name w:val="Index Headers Char Char"/>
    <w:rsid w:val="00234BBE"/>
  </w:style>
  <w:style w:type="character" w:customStyle="1" w:styleId="CircleChar1">
    <w:name w:val="Circle Char1"/>
    <w:rsid w:val="00234BBE"/>
  </w:style>
  <w:style w:type="character" w:customStyle="1" w:styleId="justify">
    <w:name w:val="justify"/>
    <w:rsid w:val="00234BBE"/>
  </w:style>
  <w:style w:type="character" w:customStyle="1" w:styleId="SmallCardTextChar">
    <w:name w:val="Small Card Text Char"/>
    <w:rsid w:val="00234BBE"/>
  </w:style>
  <w:style w:type="character" w:customStyle="1" w:styleId="tagChar30">
    <w:name w:val="tag Char3"/>
    <w:rsid w:val="00234BBE"/>
  </w:style>
  <w:style w:type="character" w:customStyle="1" w:styleId="awtw">
    <w:name w:val="awtw"/>
    <w:rsid w:val="00234BBE"/>
  </w:style>
  <w:style w:type="character" w:customStyle="1" w:styleId="ld3">
    <w:name w:val="ld3"/>
    <w:rsid w:val="00234BBE"/>
  </w:style>
  <w:style w:type="character" w:customStyle="1" w:styleId="5Notunderlined">
    <w:name w:val="5 Not underlined"/>
    <w:rsid w:val="00234BBE"/>
  </w:style>
  <w:style w:type="character" w:customStyle="1" w:styleId="externaledithide">
    <w:name w:val="external_edit_hide"/>
    <w:rsid w:val="00234BBE"/>
  </w:style>
  <w:style w:type="character" w:customStyle="1" w:styleId="CharacterStyle20">
    <w:name w:val="Character Style 20"/>
    <w:rsid w:val="00234BBE"/>
  </w:style>
  <w:style w:type="character" w:customStyle="1" w:styleId="A9">
    <w:name w:val="A9"/>
    <w:uiPriority w:val="99"/>
    <w:rsid w:val="00234BBE"/>
  </w:style>
  <w:style w:type="character" w:customStyle="1" w:styleId="centerheadlines">
    <w:name w:val="centerheadlines"/>
    <w:rsid w:val="00234BBE"/>
  </w:style>
  <w:style w:type="character" w:customStyle="1" w:styleId="datetime">
    <w:name w:val="datetime"/>
    <w:rsid w:val="00234BBE"/>
  </w:style>
  <w:style w:type="character" w:customStyle="1" w:styleId="info">
    <w:name w:val="info"/>
    <w:rsid w:val="00234BBE"/>
  </w:style>
  <w:style w:type="character" w:customStyle="1" w:styleId="datestory">
    <w:name w:val="datestory"/>
    <w:rsid w:val="00234BBE"/>
  </w:style>
  <w:style w:type="character" w:customStyle="1" w:styleId="goohl1">
    <w:name w:val="goohl1"/>
    <w:rsid w:val="00234BBE"/>
  </w:style>
  <w:style w:type="character" w:customStyle="1" w:styleId="StyleUnderlineBorderSinglesolidlineAuto05ptLinew">
    <w:name w:val="Style Underline Border: : (Single solid line Auto  0.5 pt Line w..."/>
    <w:basedOn w:val="DefaultParagraphFont"/>
    <w:rsid w:val="00234BBE"/>
  </w:style>
  <w:style w:type="character" w:customStyle="1" w:styleId="citeschar10">
    <w:name w:val="citeschar1"/>
    <w:basedOn w:val="DefaultParagraphFont"/>
    <w:rsid w:val="00234BBE"/>
  </w:style>
  <w:style w:type="character" w:customStyle="1" w:styleId="cardunderlinedchar1">
    <w:name w:val="cardunderlinedchar"/>
    <w:basedOn w:val="DefaultParagraphFont"/>
    <w:rsid w:val="00234BBE"/>
  </w:style>
  <w:style w:type="character" w:customStyle="1" w:styleId="Style1CharCharChar">
    <w:name w:val="Style1 Char Char Char"/>
    <w:locked/>
    <w:rsid w:val="00234BBE"/>
  </w:style>
  <w:style w:type="character" w:customStyle="1" w:styleId="provider">
    <w:name w:val="provider"/>
    <w:basedOn w:val="DefaultParagraphFont"/>
    <w:rsid w:val="00234BBE"/>
  </w:style>
  <w:style w:type="character" w:customStyle="1" w:styleId="vitstorybyline">
    <w:name w:val="vitstorybyline"/>
    <w:rsid w:val="00234BBE"/>
  </w:style>
  <w:style w:type="character" w:customStyle="1" w:styleId="yahoobuzzbadge-form">
    <w:name w:val="yahoobuzzbadge-form"/>
    <w:rsid w:val="00234BBE"/>
  </w:style>
  <w:style w:type="character" w:customStyle="1" w:styleId="tickerlinx">
    <w:name w:val="tickerlinx"/>
    <w:rsid w:val="00234BBE"/>
  </w:style>
  <w:style w:type="character" w:customStyle="1" w:styleId="post-author">
    <w:name w:val="post-author"/>
    <w:rsid w:val="00234BBE"/>
  </w:style>
  <w:style w:type="character" w:customStyle="1" w:styleId="post-timestamp">
    <w:name w:val="post-timestamp"/>
    <w:rsid w:val="00234BBE"/>
  </w:style>
  <w:style w:type="character" w:customStyle="1" w:styleId="mw-headline">
    <w:name w:val="mw-headline"/>
    <w:rsid w:val="00234BBE"/>
  </w:style>
  <w:style w:type="character" w:customStyle="1" w:styleId="month">
    <w:name w:val="month"/>
    <w:rsid w:val="00234BBE"/>
  </w:style>
  <w:style w:type="character" w:customStyle="1" w:styleId="texttitlebigred">
    <w:name w:val="texttitlebigred"/>
    <w:rsid w:val="00234BBE"/>
  </w:style>
  <w:style w:type="character" w:customStyle="1" w:styleId="subtitles">
    <w:name w:val="subtitles"/>
    <w:rsid w:val="00234BBE"/>
  </w:style>
  <w:style w:type="character" w:customStyle="1" w:styleId="CiteCardChar1">
    <w:name w:val="Cite_Card Char1"/>
    <w:rsid w:val="00234BBE"/>
  </w:style>
  <w:style w:type="character" w:customStyle="1" w:styleId="ptitleinside">
    <w:name w:val="p_title_inside"/>
    <w:rsid w:val="00234BBE"/>
  </w:style>
  <w:style w:type="character" w:customStyle="1" w:styleId="paramv">
    <w:name w:val="paramv"/>
    <w:rsid w:val="00234BBE"/>
  </w:style>
  <w:style w:type="character" w:customStyle="1" w:styleId="symbol">
    <w:name w:val="symbol"/>
    <w:rsid w:val="00234BBE"/>
  </w:style>
  <w:style w:type="character" w:customStyle="1" w:styleId="data">
    <w:name w:val="data"/>
    <w:rsid w:val="00234BBE"/>
  </w:style>
  <w:style w:type="character" w:customStyle="1" w:styleId="pub-date">
    <w:name w:val="pub-date"/>
    <w:rsid w:val="00234BBE"/>
  </w:style>
  <w:style w:type="character" w:customStyle="1" w:styleId="AuthorDateF4">
    <w:name w:val="Author Date (F4)"/>
    <w:rsid w:val="00234BBE"/>
  </w:style>
  <w:style w:type="character" w:customStyle="1" w:styleId="BoldUnderlineF6">
    <w:name w:val="Bold Underline (F6)"/>
    <w:rsid w:val="00234BBE"/>
  </w:style>
  <w:style w:type="character" w:customStyle="1" w:styleId="grouptext">
    <w:name w:val="group_text"/>
    <w:rsid w:val="00234BBE"/>
  </w:style>
  <w:style w:type="character" w:customStyle="1" w:styleId="authors">
    <w:name w:val="authors"/>
    <w:rsid w:val="00234BBE"/>
  </w:style>
  <w:style w:type="character" w:customStyle="1" w:styleId="StyleArial12ptBoldItalic">
    <w:name w:val="Style Arial 12 pt Bold Italic"/>
    <w:rsid w:val="00234BBE"/>
  </w:style>
  <w:style w:type="character" w:customStyle="1" w:styleId="verdana12grey1">
    <w:name w:val="verdana12grey1"/>
    <w:rsid w:val="00234BBE"/>
  </w:style>
  <w:style w:type="character" w:customStyle="1" w:styleId="verdana9grey1a">
    <w:name w:val="verdana9grey1a"/>
    <w:rsid w:val="00234BBE"/>
  </w:style>
  <w:style w:type="character" w:customStyle="1" w:styleId="nn-twttr-share-btn">
    <w:name w:val="nn-twttr-share-btn"/>
    <w:rsid w:val="00234BBE"/>
  </w:style>
  <w:style w:type="character" w:customStyle="1" w:styleId="count">
    <w:name w:val="count"/>
    <w:rsid w:val="00234BBE"/>
  </w:style>
  <w:style w:type="character" w:customStyle="1" w:styleId="comment-count">
    <w:name w:val="comment-count"/>
    <w:rsid w:val="00234BBE"/>
  </w:style>
  <w:style w:type="character" w:customStyle="1" w:styleId="comment-count-text">
    <w:name w:val="comment-count-text"/>
    <w:rsid w:val="00234BBE"/>
  </w:style>
  <w:style w:type="character" w:customStyle="1" w:styleId="lightheader">
    <w:name w:val="lightheader"/>
    <w:rsid w:val="00234BBE"/>
  </w:style>
  <w:style w:type="character" w:customStyle="1" w:styleId="CiteCardCharCharCharCharChar">
    <w:name w:val="Cite_Card Char Char Char Char Char"/>
    <w:rsid w:val="00234BBE"/>
  </w:style>
  <w:style w:type="character" w:customStyle="1" w:styleId="CiteCardCharCharCharCharCharChar">
    <w:name w:val="Cite_Card Char Char Char Char Char Char"/>
    <w:rsid w:val="00234BBE"/>
  </w:style>
  <w:style w:type="character" w:customStyle="1" w:styleId="yahoobuzzbadge">
    <w:name w:val="yahoobuzzbadge"/>
    <w:rsid w:val="00234BBE"/>
  </w:style>
  <w:style w:type="character" w:customStyle="1" w:styleId="StrongEmphasis">
    <w:name w:val="Strong Emphasis"/>
    <w:rsid w:val="00234BBE"/>
  </w:style>
  <w:style w:type="character" w:customStyle="1" w:styleId="article-articlebody">
    <w:name w:val="article-articlebody"/>
    <w:basedOn w:val="DefaultParagraphFont"/>
    <w:rsid w:val="00234BBE"/>
  </w:style>
  <w:style w:type="character" w:customStyle="1" w:styleId="pageheader0">
    <w:name w:val="pageheader"/>
    <w:basedOn w:val="DefaultParagraphFont"/>
    <w:rsid w:val="00234BBE"/>
  </w:style>
  <w:style w:type="character" w:customStyle="1" w:styleId="AuthorCharChar">
    <w:name w:val="Author Char Char"/>
    <w:rsid w:val="00234BBE"/>
  </w:style>
  <w:style w:type="character" w:customStyle="1" w:styleId="smallchar0">
    <w:name w:val="smallchar"/>
    <w:basedOn w:val="DefaultParagraphFont"/>
    <w:rsid w:val="00234BBE"/>
  </w:style>
  <w:style w:type="character" w:customStyle="1" w:styleId="Shortcite">
    <w:name w:val="Shortcite"/>
    <w:rsid w:val="00234BBE"/>
  </w:style>
  <w:style w:type="character" w:customStyle="1" w:styleId="Longcite">
    <w:name w:val="Longcite"/>
    <w:rsid w:val="00234BBE"/>
  </w:style>
  <w:style w:type="character" w:customStyle="1" w:styleId="address">
    <w:name w:val="address"/>
    <w:rsid w:val="00234BBE"/>
  </w:style>
  <w:style w:type="character" w:customStyle="1" w:styleId="NormalizationChar">
    <w:name w:val="Normalization Char"/>
    <w:rsid w:val="00234BBE"/>
  </w:style>
  <w:style w:type="character" w:customStyle="1" w:styleId="Shrinker">
    <w:name w:val="Shrinker"/>
    <w:rsid w:val="00234BBE"/>
  </w:style>
  <w:style w:type="character" w:customStyle="1" w:styleId="heading2char1">
    <w:name w:val="heading2char"/>
    <w:basedOn w:val="DefaultParagraphFont"/>
    <w:rsid w:val="00234BBE"/>
  </w:style>
  <w:style w:type="character" w:customStyle="1" w:styleId="heading3char1">
    <w:name w:val="heading3char1"/>
    <w:basedOn w:val="DefaultParagraphFont"/>
    <w:rsid w:val="00234BBE"/>
  </w:style>
  <w:style w:type="character" w:customStyle="1" w:styleId="underlinea">
    <w:name w:val="underlinea"/>
    <w:basedOn w:val="DefaultParagraphFont"/>
    <w:rsid w:val="00234BBE"/>
  </w:style>
  <w:style w:type="character" w:customStyle="1" w:styleId="StyleUnderlineChar9pt2">
    <w:name w:val="Style Underline Char + 9 pt2"/>
    <w:rsid w:val="00234BBE"/>
  </w:style>
  <w:style w:type="character" w:customStyle="1" w:styleId="StyleUnderlineChar9ptBold1">
    <w:name w:val="Style Underline Char + 9 pt Bold1"/>
    <w:rsid w:val="00234BBE"/>
  </w:style>
  <w:style w:type="character" w:customStyle="1" w:styleId="FontStyle329">
    <w:name w:val="Font Style329"/>
    <w:uiPriority w:val="99"/>
    <w:rsid w:val="00234BBE"/>
  </w:style>
  <w:style w:type="character" w:customStyle="1" w:styleId="FontStyle232">
    <w:name w:val="Font Style232"/>
    <w:uiPriority w:val="99"/>
    <w:rsid w:val="00234BBE"/>
  </w:style>
  <w:style w:type="character" w:customStyle="1" w:styleId="MicroTextCharChar">
    <w:name w:val="MicroText Char Char"/>
    <w:rsid w:val="00234BBE"/>
  </w:style>
  <w:style w:type="character" w:customStyle="1" w:styleId="style61">
    <w:name w:val="style6"/>
    <w:rsid w:val="00234BBE"/>
  </w:style>
  <w:style w:type="character" w:customStyle="1" w:styleId="Title2">
    <w:name w:val="Title2"/>
    <w:basedOn w:val="DefaultParagraphFont"/>
    <w:rsid w:val="00234BBE"/>
  </w:style>
  <w:style w:type="character" w:customStyle="1" w:styleId="pmterms2">
    <w:name w:val="pmterms2"/>
    <w:basedOn w:val="DefaultParagraphFont"/>
    <w:rsid w:val="00234BBE"/>
  </w:style>
  <w:style w:type="character" w:customStyle="1" w:styleId="BoldandUnderlineChar1Char2CharChar">
    <w:name w:val="Bold and Underline Char1 Char2 Char Char"/>
    <w:basedOn w:val="DefaultParagraphFont"/>
    <w:rsid w:val="00234BBE"/>
  </w:style>
  <w:style w:type="character" w:customStyle="1" w:styleId="UnderlineChar1Char1">
    <w:name w:val="Underline Char1 Char1"/>
    <w:basedOn w:val="DefaultParagraphFont"/>
    <w:rsid w:val="00234BBE"/>
  </w:style>
  <w:style w:type="character" w:customStyle="1" w:styleId="featurecontentgray1">
    <w:name w:val="featurecontentgray1"/>
    <w:basedOn w:val="DefaultParagraphFont"/>
    <w:rsid w:val="00234BBE"/>
  </w:style>
  <w:style w:type="character" w:customStyle="1" w:styleId="CardCharCharChar0">
    <w:name w:val="Card Char Char Char"/>
    <w:basedOn w:val="DefaultParagraphFont"/>
    <w:rsid w:val="00234BBE"/>
  </w:style>
  <w:style w:type="character" w:customStyle="1" w:styleId="big1">
    <w:name w:val="big1"/>
    <w:basedOn w:val="DefaultParagraphFont"/>
    <w:rsid w:val="00234BBE"/>
  </w:style>
  <w:style w:type="character" w:customStyle="1" w:styleId="articletitle1">
    <w:name w:val="articletitle1"/>
    <w:basedOn w:val="DefaultParagraphFont"/>
    <w:rsid w:val="00234BBE"/>
  </w:style>
  <w:style w:type="character" w:customStyle="1" w:styleId="prodgeneral">
    <w:name w:val="prodgeneral"/>
    <w:basedOn w:val="DefaultParagraphFont"/>
    <w:rsid w:val="00234BBE"/>
  </w:style>
  <w:style w:type="character" w:customStyle="1" w:styleId="Style10pt">
    <w:name w:val="Style 10 pt"/>
    <w:basedOn w:val="DefaultParagraphFont"/>
    <w:rsid w:val="00234BBE"/>
  </w:style>
  <w:style w:type="character" w:customStyle="1" w:styleId="StyleUnderlineChar0">
    <w:name w:val="Style Underline + Char"/>
    <w:basedOn w:val="DefaultParagraphFont"/>
    <w:rsid w:val="00234BBE"/>
  </w:style>
  <w:style w:type="character" w:customStyle="1" w:styleId="highlightChar">
    <w:name w:val="highlight Char"/>
    <w:basedOn w:val="DefaultParagraphFont"/>
    <w:rsid w:val="00234BBE"/>
  </w:style>
  <w:style w:type="character" w:customStyle="1" w:styleId="citeChar1">
    <w:name w:val="cite Char"/>
    <w:basedOn w:val="DefaultParagraphFont"/>
    <w:rsid w:val="00234BBE"/>
  </w:style>
  <w:style w:type="character" w:customStyle="1" w:styleId="OffensiveLanguageChar">
    <w:name w:val="Offensive Language Char"/>
    <w:rsid w:val="00234BBE"/>
  </w:style>
  <w:style w:type="character" w:customStyle="1" w:styleId="yellowfadeinnerspan">
    <w:name w:val="yellowfadeinnerspan"/>
    <w:rsid w:val="00234BBE"/>
  </w:style>
  <w:style w:type="character" w:customStyle="1" w:styleId="ipa">
    <w:name w:val="ipa"/>
    <w:basedOn w:val="DefaultParagraphFont"/>
    <w:rsid w:val="00234BBE"/>
  </w:style>
  <w:style w:type="table" w:customStyle="1" w:styleId="TableGrid1">
    <w:name w:val="Table Grid1"/>
    <w:basedOn w:val="TableNormal"/>
    <w:rsid w:val="00234BBE"/>
    <w:pPr>
      <w:spacing w:after="200" w:line="276" w:lineRule="auto"/>
    </w:pPr>
    <w:tblPr/>
  </w:style>
  <w:style w:type="character" w:customStyle="1" w:styleId="StyleciteChar">
    <w:name w:val="Style cite + Char"/>
    <w:basedOn w:val="DefaultParagraphFont"/>
    <w:rsid w:val="00234BBE"/>
  </w:style>
  <w:style w:type="character" w:customStyle="1" w:styleId="DebateUnderlinedChar">
    <w:name w:val="Debate Underlined Char"/>
    <w:locked/>
    <w:rsid w:val="00234BBE"/>
  </w:style>
  <w:style w:type="paragraph" w:customStyle="1" w:styleId="DebateUnderlined">
    <w:name w:val="Debate Underlined"/>
    <w:basedOn w:val="Normal"/>
    <w:next w:val="about"/>
    <w:qFormat/>
    <w:rsid w:val="00234BBE"/>
  </w:style>
  <w:style w:type="character" w:customStyle="1" w:styleId="Card10f2Char">
    <w:name w:val="Card.10.f2 Char"/>
    <w:locked/>
    <w:rsid w:val="00234BBE"/>
  </w:style>
  <w:style w:type="paragraph" w:customStyle="1" w:styleId="Card10f2">
    <w:name w:val="Card.10.f2"/>
    <w:basedOn w:val="Normal"/>
    <w:next w:val="thumbnail"/>
    <w:autoRedefine/>
    <w:qFormat/>
    <w:rsid w:val="00234BBE"/>
  </w:style>
  <w:style w:type="character" w:customStyle="1" w:styleId="Bodytext5">
    <w:name w:val="Body text_"/>
    <w:basedOn w:val="DefaultParagraphFont"/>
    <w:locked/>
    <w:rsid w:val="00234BBE"/>
    <w:rPr>
      <w:shd w:val="clear" w:color="auto" w:fill="FFFFFF"/>
    </w:rPr>
  </w:style>
  <w:style w:type="paragraph" w:customStyle="1" w:styleId="BodyText50">
    <w:name w:val="Body Text5"/>
    <w:basedOn w:val="Normal"/>
    <w:next w:val="wallacepara"/>
    <w:qFormat/>
    <w:rsid w:val="00234BBE"/>
  </w:style>
  <w:style w:type="paragraph" w:customStyle="1" w:styleId="user">
    <w:name w:val="user"/>
    <w:basedOn w:val="Normal"/>
    <w:next w:val="morelink"/>
    <w:qFormat/>
    <w:rsid w:val="00234BBE"/>
  </w:style>
  <w:style w:type="paragraph" w:customStyle="1" w:styleId="about">
    <w:name w:val="about"/>
    <w:basedOn w:val="Normal"/>
    <w:next w:val="audiolink"/>
    <w:qFormat/>
    <w:rsid w:val="00234BBE"/>
  </w:style>
  <w:style w:type="paragraph" w:customStyle="1" w:styleId="t6">
    <w:name w:val="t6"/>
    <w:basedOn w:val="Normal"/>
    <w:next w:val="nav1"/>
    <w:qFormat/>
    <w:rsid w:val="00234BBE"/>
  </w:style>
  <w:style w:type="paragraph" w:customStyle="1" w:styleId="thumbnail">
    <w:name w:val="thumbnail"/>
    <w:basedOn w:val="Normal"/>
    <w:next w:val="nav2"/>
    <w:qFormat/>
    <w:rsid w:val="00234BBE"/>
  </w:style>
  <w:style w:type="paragraph" w:customStyle="1" w:styleId="stand-first-alone">
    <w:name w:val="stand-first-alone"/>
    <w:basedOn w:val="Normal"/>
    <w:next w:val="Pa0"/>
    <w:qFormat/>
    <w:rsid w:val="00234BBE"/>
  </w:style>
  <w:style w:type="paragraph" w:customStyle="1" w:styleId="wallacepara">
    <w:name w:val="wallacepara"/>
    <w:basedOn w:val="Normal"/>
    <w:next w:val="CM45"/>
    <w:qFormat/>
    <w:rsid w:val="00234BBE"/>
  </w:style>
  <w:style w:type="paragraph" w:customStyle="1" w:styleId="morelink">
    <w:name w:val="morelink"/>
    <w:basedOn w:val="Normal"/>
    <w:next w:val="CM46"/>
    <w:qFormat/>
    <w:rsid w:val="00234BBE"/>
  </w:style>
  <w:style w:type="paragraph" w:customStyle="1" w:styleId="audiolink">
    <w:name w:val="audiolink"/>
    <w:basedOn w:val="Normal"/>
    <w:next w:val="F4-NormalText"/>
    <w:qFormat/>
    <w:rsid w:val="00234BBE"/>
  </w:style>
  <w:style w:type="paragraph" w:customStyle="1" w:styleId="titlestyle1">
    <w:name w:val="titlestyle1"/>
    <w:basedOn w:val="Normal"/>
    <w:next w:val="FullText"/>
    <w:qFormat/>
    <w:rsid w:val="00234BBE"/>
  </w:style>
  <w:style w:type="paragraph" w:customStyle="1" w:styleId="nav1">
    <w:name w:val="nav1"/>
    <w:basedOn w:val="Normal"/>
    <w:next w:val="TagLine"/>
    <w:qFormat/>
    <w:rsid w:val="00234BBE"/>
  </w:style>
  <w:style w:type="paragraph" w:customStyle="1" w:styleId="nav2">
    <w:name w:val="nav2"/>
    <w:basedOn w:val="Normal"/>
    <w:qFormat/>
    <w:rsid w:val="00234BBE"/>
  </w:style>
  <w:style w:type="paragraph" w:customStyle="1" w:styleId="Pa0">
    <w:name w:val="Pa0"/>
    <w:basedOn w:val="Normal"/>
    <w:uiPriority w:val="99"/>
    <w:qFormat/>
    <w:rsid w:val="00234BBE"/>
  </w:style>
  <w:style w:type="paragraph" w:customStyle="1" w:styleId="CM45">
    <w:name w:val="CM45"/>
    <w:basedOn w:val="Normal"/>
    <w:uiPriority w:val="99"/>
    <w:qFormat/>
    <w:rsid w:val="00234BBE"/>
  </w:style>
  <w:style w:type="paragraph" w:customStyle="1" w:styleId="CM46">
    <w:name w:val="CM46"/>
    <w:basedOn w:val="Normal"/>
    <w:uiPriority w:val="99"/>
    <w:qFormat/>
    <w:rsid w:val="00234BBE"/>
  </w:style>
  <w:style w:type="character" w:customStyle="1" w:styleId="Heading18">
    <w:name w:val="Heading #18_"/>
    <w:basedOn w:val="DefaultParagraphFont"/>
    <w:locked/>
    <w:rsid w:val="00234BBE"/>
  </w:style>
  <w:style w:type="paragraph" w:customStyle="1" w:styleId="Heading180">
    <w:name w:val="Heading #18"/>
    <w:basedOn w:val="Normal"/>
    <w:qFormat/>
    <w:rsid w:val="00234BBE"/>
  </w:style>
  <w:style w:type="character" w:customStyle="1" w:styleId="Picturecaption2">
    <w:name w:val="Picture caption (2)_"/>
    <w:basedOn w:val="DefaultParagraphFont"/>
    <w:locked/>
    <w:rsid w:val="00234BBE"/>
  </w:style>
  <w:style w:type="paragraph" w:customStyle="1" w:styleId="Picturecaption20">
    <w:name w:val="Picture caption (2)"/>
    <w:basedOn w:val="Normal"/>
    <w:qFormat/>
    <w:rsid w:val="00234BBE"/>
  </w:style>
  <w:style w:type="character" w:customStyle="1" w:styleId="Picturecaption">
    <w:name w:val="Picture caption_"/>
    <w:basedOn w:val="DefaultParagraphFont"/>
    <w:locked/>
    <w:rsid w:val="00234BBE"/>
  </w:style>
  <w:style w:type="paragraph" w:customStyle="1" w:styleId="Picturecaption0">
    <w:name w:val="Picture caption"/>
    <w:basedOn w:val="Normal"/>
    <w:qFormat/>
    <w:rsid w:val="00234BBE"/>
  </w:style>
  <w:style w:type="character" w:customStyle="1" w:styleId="Bodytext31">
    <w:name w:val="Body text (31)_"/>
    <w:basedOn w:val="DefaultParagraphFont"/>
    <w:locked/>
    <w:rsid w:val="00234BBE"/>
  </w:style>
  <w:style w:type="paragraph" w:customStyle="1" w:styleId="Bodytext310">
    <w:name w:val="Body text (31)"/>
    <w:basedOn w:val="Normal"/>
    <w:qFormat/>
    <w:rsid w:val="00234BBE"/>
  </w:style>
  <w:style w:type="character" w:customStyle="1" w:styleId="Heading22">
    <w:name w:val="Heading #22_"/>
    <w:basedOn w:val="DefaultParagraphFont"/>
    <w:locked/>
    <w:rsid w:val="00234BBE"/>
  </w:style>
  <w:style w:type="paragraph" w:customStyle="1" w:styleId="Heading220">
    <w:name w:val="Heading #22"/>
    <w:basedOn w:val="Normal"/>
    <w:qFormat/>
    <w:rsid w:val="00234BBE"/>
  </w:style>
  <w:style w:type="character" w:customStyle="1" w:styleId="Bodytext131">
    <w:name w:val="Body text (131)_"/>
    <w:basedOn w:val="DefaultParagraphFont"/>
    <w:locked/>
    <w:rsid w:val="00234BBE"/>
  </w:style>
  <w:style w:type="paragraph" w:customStyle="1" w:styleId="Bodytext1310">
    <w:name w:val="Body text (131)"/>
    <w:basedOn w:val="Normal"/>
    <w:qFormat/>
    <w:rsid w:val="00234BBE"/>
  </w:style>
  <w:style w:type="character" w:customStyle="1" w:styleId="Bodytext140">
    <w:name w:val="Body text (140)_"/>
    <w:basedOn w:val="DefaultParagraphFont"/>
    <w:locked/>
    <w:rsid w:val="00234BBE"/>
  </w:style>
  <w:style w:type="paragraph" w:customStyle="1" w:styleId="Bodytext1400">
    <w:name w:val="Body text (140)"/>
    <w:basedOn w:val="Normal"/>
    <w:qFormat/>
    <w:rsid w:val="00234BBE"/>
  </w:style>
  <w:style w:type="character" w:customStyle="1" w:styleId="Bodytext141">
    <w:name w:val="Body text (141)_"/>
    <w:basedOn w:val="DefaultParagraphFont"/>
    <w:locked/>
    <w:rsid w:val="00234BBE"/>
  </w:style>
  <w:style w:type="paragraph" w:customStyle="1" w:styleId="Bodytext1410">
    <w:name w:val="Body text (141)"/>
    <w:basedOn w:val="Normal"/>
    <w:qFormat/>
    <w:rsid w:val="00234BBE"/>
  </w:style>
  <w:style w:type="character" w:customStyle="1" w:styleId="Tableofcontents20">
    <w:name w:val="Table of contents (20)_"/>
    <w:basedOn w:val="DefaultParagraphFont"/>
    <w:locked/>
    <w:rsid w:val="00234BBE"/>
  </w:style>
  <w:style w:type="paragraph" w:customStyle="1" w:styleId="Tableofcontents200">
    <w:name w:val="Table of contents (20)"/>
    <w:basedOn w:val="Normal"/>
    <w:qFormat/>
    <w:rsid w:val="00234BBE"/>
  </w:style>
  <w:style w:type="character" w:customStyle="1" w:styleId="Tableofcontents21">
    <w:name w:val="Table of contents (21)_"/>
    <w:basedOn w:val="DefaultParagraphFont"/>
    <w:locked/>
    <w:rsid w:val="00234BBE"/>
  </w:style>
  <w:style w:type="paragraph" w:customStyle="1" w:styleId="Tableofcontents210">
    <w:name w:val="Table of contents (21)"/>
    <w:basedOn w:val="Normal"/>
    <w:qFormat/>
    <w:rsid w:val="00234BBE"/>
  </w:style>
  <w:style w:type="character" w:customStyle="1" w:styleId="Tableofcontents22">
    <w:name w:val="Table of contents (22)_"/>
    <w:basedOn w:val="DefaultParagraphFont"/>
    <w:locked/>
    <w:rsid w:val="00234BBE"/>
  </w:style>
  <w:style w:type="paragraph" w:customStyle="1" w:styleId="Tableofcontents220">
    <w:name w:val="Table of contents (22)"/>
    <w:basedOn w:val="Normal"/>
    <w:qFormat/>
    <w:rsid w:val="00234BBE"/>
  </w:style>
  <w:style w:type="character" w:customStyle="1" w:styleId="Bodytext142">
    <w:name w:val="Body text (142)_"/>
    <w:basedOn w:val="DefaultParagraphFont"/>
    <w:locked/>
    <w:rsid w:val="00234BBE"/>
  </w:style>
  <w:style w:type="paragraph" w:customStyle="1" w:styleId="Bodytext1420">
    <w:name w:val="Body text (142)"/>
    <w:basedOn w:val="Normal"/>
    <w:qFormat/>
    <w:rsid w:val="00234BBE"/>
  </w:style>
  <w:style w:type="character" w:customStyle="1" w:styleId="Bodytext143">
    <w:name w:val="Body text (143)_"/>
    <w:basedOn w:val="DefaultParagraphFont"/>
    <w:locked/>
    <w:rsid w:val="00234BBE"/>
  </w:style>
  <w:style w:type="paragraph" w:customStyle="1" w:styleId="Bodytext1430">
    <w:name w:val="Body text (143)"/>
    <w:basedOn w:val="Normal"/>
    <w:qFormat/>
    <w:rsid w:val="00234BBE"/>
  </w:style>
  <w:style w:type="character" w:customStyle="1" w:styleId="Bodytext144Exact">
    <w:name w:val="Body text (144) Exact"/>
    <w:basedOn w:val="DefaultParagraphFont"/>
    <w:locked/>
    <w:rsid w:val="00234BBE"/>
  </w:style>
  <w:style w:type="paragraph" w:customStyle="1" w:styleId="Bodytext144">
    <w:name w:val="Body text (144)"/>
    <w:basedOn w:val="Normal"/>
    <w:qFormat/>
    <w:rsid w:val="00234BBE"/>
  </w:style>
  <w:style w:type="character" w:customStyle="1" w:styleId="Bodytext145Exact">
    <w:name w:val="Body text (145) Exact"/>
    <w:basedOn w:val="DefaultParagraphFont"/>
    <w:locked/>
    <w:rsid w:val="00234BBE"/>
  </w:style>
  <w:style w:type="paragraph" w:customStyle="1" w:styleId="Bodytext145">
    <w:name w:val="Body text (145)"/>
    <w:basedOn w:val="Normal"/>
    <w:qFormat/>
    <w:rsid w:val="00234BBE"/>
  </w:style>
  <w:style w:type="character" w:customStyle="1" w:styleId="Bodytext146">
    <w:name w:val="Body text (146)_"/>
    <w:basedOn w:val="DefaultParagraphFont"/>
    <w:locked/>
    <w:rsid w:val="00234BBE"/>
  </w:style>
  <w:style w:type="paragraph" w:customStyle="1" w:styleId="Bodytext1460">
    <w:name w:val="Body text (146)"/>
    <w:basedOn w:val="Normal"/>
    <w:qFormat/>
    <w:rsid w:val="00234BBE"/>
  </w:style>
  <w:style w:type="character" w:customStyle="1" w:styleId="Heading230">
    <w:name w:val="Heading #23_"/>
    <w:basedOn w:val="DefaultParagraphFont"/>
    <w:locked/>
    <w:rsid w:val="00234BBE"/>
  </w:style>
  <w:style w:type="paragraph" w:customStyle="1" w:styleId="Heading231">
    <w:name w:val="Heading #23"/>
    <w:basedOn w:val="Normal"/>
    <w:qFormat/>
    <w:rsid w:val="00234BBE"/>
  </w:style>
  <w:style w:type="character" w:customStyle="1" w:styleId="Picturecaption36">
    <w:name w:val="Picture caption (36)_"/>
    <w:basedOn w:val="DefaultParagraphFont"/>
    <w:locked/>
    <w:rsid w:val="00234BBE"/>
  </w:style>
  <w:style w:type="paragraph" w:customStyle="1" w:styleId="Picturecaption360">
    <w:name w:val="Picture caption (36)"/>
    <w:basedOn w:val="Normal"/>
    <w:qFormat/>
    <w:rsid w:val="00234BBE"/>
  </w:style>
  <w:style w:type="character" w:customStyle="1" w:styleId="Picturecaption42">
    <w:name w:val="Picture caption (42)_"/>
    <w:basedOn w:val="DefaultParagraphFont"/>
    <w:locked/>
    <w:rsid w:val="00234BBE"/>
  </w:style>
  <w:style w:type="paragraph" w:customStyle="1" w:styleId="Picturecaption420">
    <w:name w:val="Picture caption (42)"/>
    <w:basedOn w:val="Normal"/>
    <w:qFormat/>
    <w:rsid w:val="00234BBE"/>
  </w:style>
  <w:style w:type="character" w:customStyle="1" w:styleId="Bodytext154">
    <w:name w:val="Body text (154)_"/>
    <w:basedOn w:val="DefaultParagraphFont"/>
    <w:locked/>
    <w:rsid w:val="00234BBE"/>
  </w:style>
  <w:style w:type="paragraph" w:customStyle="1" w:styleId="Bodytext1540">
    <w:name w:val="Body text (154)"/>
    <w:basedOn w:val="Normal"/>
    <w:qFormat/>
    <w:rsid w:val="00234BBE"/>
  </w:style>
  <w:style w:type="character" w:customStyle="1" w:styleId="Bodytext155">
    <w:name w:val="Body text (155)_"/>
    <w:basedOn w:val="DefaultParagraphFont"/>
    <w:locked/>
    <w:rsid w:val="00234BBE"/>
  </w:style>
  <w:style w:type="paragraph" w:customStyle="1" w:styleId="Bodytext1550">
    <w:name w:val="Body text (155)"/>
    <w:basedOn w:val="Normal"/>
    <w:qFormat/>
    <w:rsid w:val="00234BBE"/>
  </w:style>
  <w:style w:type="character" w:customStyle="1" w:styleId="Bodytext156">
    <w:name w:val="Body text (156)_"/>
    <w:basedOn w:val="DefaultParagraphFont"/>
    <w:locked/>
    <w:rsid w:val="00234BBE"/>
  </w:style>
  <w:style w:type="paragraph" w:customStyle="1" w:styleId="Bodytext1560">
    <w:name w:val="Body text (156)"/>
    <w:basedOn w:val="Normal"/>
    <w:qFormat/>
    <w:rsid w:val="00234BBE"/>
  </w:style>
  <w:style w:type="character" w:customStyle="1" w:styleId="Bodytext60">
    <w:name w:val="Body text (60)_"/>
    <w:basedOn w:val="DefaultParagraphFont"/>
    <w:locked/>
    <w:rsid w:val="00234BBE"/>
  </w:style>
  <w:style w:type="paragraph" w:customStyle="1" w:styleId="Bodytext600">
    <w:name w:val="Body text (60)"/>
    <w:basedOn w:val="Normal"/>
    <w:qFormat/>
    <w:rsid w:val="00234BBE"/>
  </w:style>
  <w:style w:type="character" w:customStyle="1" w:styleId="Bodytext158">
    <w:name w:val="Body text (158)_"/>
    <w:basedOn w:val="DefaultParagraphFont"/>
    <w:locked/>
    <w:rsid w:val="00234BBE"/>
  </w:style>
  <w:style w:type="paragraph" w:customStyle="1" w:styleId="Bodytext1580">
    <w:name w:val="Body text (158)"/>
    <w:basedOn w:val="Normal"/>
    <w:qFormat/>
    <w:rsid w:val="00234BBE"/>
  </w:style>
  <w:style w:type="character" w:customStyle="1" w:styleId="Bodytext159">
    <w:name w:val="Body text (159)_"/>
    <w:basedOn w:val="DefaultParagraphFont"/>
    <w:locked/>
    <w:rsid w:val="00234BBE"/>
  </w:style>
  <w:style w:type="paragraph" w:customStyle="1" w:styleId="Bodytext1590">
    <w:name w:val="Body text (159)"/>
    <w:basedOn w:val="Normal"/>
    <w:qFormat/>
    <w:rsid w:val="00234BBE"/>
  </w:style>
  <w:style w:type="character" w:customStyle="1" w:styleId="Bodytext160">
    <w:name w:val="Body text (160)_"/>
    <w:basedOn w:val="DefaultParagraphFont"/>
    <w:locked/>
    <w:rsid w:val="00234BBE"/>
  </w:style>
  <w:style w:type="paragraph" w:customStyle="1" w:styleId="Bodytext1600">
    <w:name w:val="Body text (160)"/>
    <w:basedOn w:val="Normal"/>
    <w:qFormat/>
    <w:rsid w:val="00234BBE"/>
  </w:style>
  <w:style w:type="character" w:customStyle="1" w:styleId="Picturecaption4">
    <w:name w:val="Picture caption (4)_"/>
    <w:basedOn w:val="DefaultParagraphFont"/>
    <w:locked/>
    <w:rsid w:val="00234BBE"/>
  </w:style>
  <w:style w:type="paragraph" w:customStyle="1" w:styleId="Picturecaption40">
    <w:name w:val="Picture caption (4)"/>
    <w:basedOn w:val="Normal"/>
    <w:qFormat/>
    <w:rsid w:val="00234BBE"/>
  </w:style>
  <w:style w:type="character" w:customStyle="1" w:styleId="Heading10">
    <w:name w:val="Heading #10_"/>
    <w:basedOn w:val="DefaultParagraphFont"/>
    <w:locked/>
    <w:rsid w:val="00234BBE"/>
  </w:style>
  <w:style w:type="paragraph" w:customStyle="1" w:styleId="Heading100">
    <w:name w:val="Heading #10"/>
    <w:basedOn w:val="Normal"/>
    <w:qFormat/>
    <w:rsid w:val="00234BBE"/>
  </w:style>
  <w:style w:type="character" w:customStyle="1" w:styleId="Picturecaption3">
    <w:name w:val="Picture caption (3)_"/>
    <w:basedOn w:val="DefaultParagraphFont"/>
    <w:locked/>
    <w:rsid w:val="00234BBE"/>
  </w:style>
  <w:style w:type="paragraph" w:customStyle="1" w:styleId="Picturecaption30">
    <w:name w:val="Picture caption (3)"/>
    <w:basedOn w:val="Normal"/>
    <w:qFormat/>
    <w:rsid w:val="00234BBE"/>
  </w:style>
  <w:style w:type="character" w:customStyle="1" w:styleId="Heading13">
    <w:name w:val="Heading #13_"/>
    <w:basedOn w:val="DefaultParagraphFont"/>
    <w:locked/>
    <w:rsid w:val="00234BBE"/>
  </w:style>
  <w:style w:type="paragraph" w:customStyle="1" w:styleId="Heading130">
    <w:name w:val="Heading #13"/>
    <w:basedOn w:val="Normal"/>
    <w:qFormat/>
    <w:rsid w:val="00234BBE"/>
  </w:style>
  <w:style w:type="character" w:customStyle="1" w:styleId="Heading92">
    <w:name w:val="Heading #9 (2)_"/>
    <w:basedOn w:val="DefaultParagraphFont"/>
    <w:locked/>
    <w:rsid w:val="00234BBE"/>
  </w:style>
  <w:style w:type="paragraph" w:customStyle="1" w:styleId="Heading920">
    <w:name w:val="Heading #9 (2)"/>
    <w:basedOn w:val="Normal"/>
    <w:qFormat/>
    <w:rsid w:val="00234BBE"/>
  </w:style>
  <w:style w:type="character" w:customStyle="1" w:styleId="Heading15">
    <w:name w:val="Heading #15_"/>
    <w:basedOn w:val="DefaultParagraphFont"/>
    <w:locked/>
    <w:rsid w:val="00234BBE"/>
  </w:style>
  <w:style w:type="paragraph" w:customStyle="1" w:styleId="Heading150">
    <w:name w:val="Heading #15"/>
    <w:basedOn w:val="Normal"/>
    <w:qFormat/>
    <w:rsid w:val="00234BBE"/>
  </w:style>
  <w:style w:type="character" w:customStyle="1" w:styleId="Bodytext38">
    <w:name w:val="Body text (38)_"/>
    <w:basedOn w:val="DefaultParagraphFont"/>
    <w:locked/>
    <w:rsid w:val="00234BBE"/>
  </w:style>
  <w:style w:type="paragraph" w:customStyle="1" w:styleId="Bodytext380">
    <w:name w:val="Body text (38)"/>
    <w:basedOn w:val="Normal"/>
    <w:qFormat/>
    <w:rsid w:val="00234BBE"/>
  </w:style>
  <w:style w:type="character" w:customStyle="1" w:styleId="Heading17">
    <w:name w:val="Heading #17_"/>
    <w:basedOn w:val="DefaultParagraphFont"/>
    <w:locked/>
    <w:rsid w:val="00234BBE"/>
  </w:style>
  <w:style w:type="paragraph" w:customStyle="1" w:styleId="Heading170">
    <w:name w:val="Heading #17"/>
    <w:basedOn w:val="Normal"/>
    <w:qFormat/>
    <w:rsid w:val="00234BBE"/>
  </w:style>
  <w:style w:type="character" w:customStyle="1" w:styleId="Bodytext97Exact">
    <w:name w:val="Body text (97) Exact"/>
    <w:basedOn w:val="DefaultParagraphFont"/>
    <w:locked/>
    <w:rsid w:val="00234BBE"/>
  </w:style>
  <w:style w:type="paragraph" w:customStyle="1" w:styleId="Bodytext97">
    <w:name w:val="Body text (97)"/>
    <w:basedOn w:val="Normal"/>
    <w:qFormat/>
    <w:rsid w:val="00234BBE"/>
  </w:style>
  <w:style w:type="character" w:customStyle="1" w:styleId="Bodytext42">
    <w:name w:val="Body text (42)_"/>
    <w:basedOn w:val="DefaultParagraphFont"/>
    <w:locked/>
    <w:rsid w:val="00234BBE"/>
  </w:style>
  <w:style w:type="paragraph" w:customStyle="1" w:styleId="Bodytext420">
    <w:name w:val="Body text (42)"/>
    <w:basedOn w:val="Normal"/>
    <w:qFormat/>
    <w:rsid w:val="00234BBE"/>
  </w:style>
  <w:style w:type="character" w:customStyle="1" w:styleId="Picturecaption9">
    <w:name w:val="Picture caption (9)_"/>
    <w:basedOn w:val="DefaultParagraphFont"/>
    <w:locked/>
    <w:rsid w:val="00234BBE"/>
  </w:style>
  <w:style w:type="paragraph" w:customStyle="1" w:styleId="Picturecaption90">
    <w:name w:val="Picture caption (9)"/>
    <w:basedOn w:val="Normal"/>
    <w:qFormat/>
    <w:rsid w:val="00234BBE"/>
  </w:style>
  <w:style w:type="character" w:customStyle="1" w:styleId="Bodytext96Exact">
    <w:name w:val="Body text (96) Exact"/>
    <w:basedOn w:val="DefaultParagraphFont"/>
    <w:locked/>
    <w:rsid w:val="00234BBE"/>
  </w:style>
  <w:style w:type="paragraph" w:customStyle="1" w:styleId="Bodytext96">
    <w:name w:val="Body text (96)"/>
    <w:basedOn w:val="Normal"/>
    <w:qFormat/>
    <w:rsid w:val="00234BBE"/>
  </w:style>
  <w:style w:type="character" w:customStyle="1" w:styleId="Heading142">
    <w:name w:val="Heading #14 (2)_"/>
    <w:basedOn w:val="DefaultParagraphFont"/>
    <w:locked/>
    <w:rsid w:val="00234BBE"/>
  </w:style>
  <w:style w:type="paragraph" w:customStyle="1" w:styleId="Heading1420">
    <w:name w:val="Heading #14 (2)"/>
    <w:basedOn w:val="Normal"/>
    <w:qFormat/>
    <w:rsid w:val="00234BBE"/>
  </w:style>
  <w:style w:type="character" w:customStyle="1" w:styleId="Picturecaption31">
    <w:name w:val="Picture caption (31)_"/>
    <w:basedOn w:val="DefaultParagraphFont"/>
    <w:locked/>
    <w:rsid w:val="00234BBE"/>
  </w:style>
  <w:style w:type="paragraph" w:customStyle="1" w:styleId="Picturecaption310">
    <w:name w:val="Picture caption (31)"/>
    <w:basedOn w:val="Normal"/>
    <w:qFormat/>
    <w:rsid w:val="00234BBE"/>
  </w:style>
  <w:style w:type="character" w:customStyle="1" w:styleId="Picturecaption27">
    <w:name w:val="Picture caption (27)_"/>
    <w:basedOn w:val="DefaultParagraphFont"/>
    <w:locked/>
    <w:rsid w:val="00234BBE"/>
  </w:style>
  <w:style w:type="paragraph" w:customStyle="1" w:styleId="Picturecaption270">
    <w:name w:val="Picture caption (27)"/>
    <w:basedOn w:val="Normal"/>
    <w:qFormat/>
    <w:rsid w:val="00234BBE"/>
  </w:style>
  <w:style w:type="character" w:customStyle="1" w:styleId="Bodytext43Exact">
    <w:name w:val="Body text (43) Exact"/>
    <w:basedOn w:val="DefaultParagraphFont"/>
    <w:locked/>
    <w:rsid w:val="00234BBE"/>
  </w:style>
  <w:style w:type="paragraph" w:customStyle="1" w:styleId="Bodytext43">
    <w:name w:val="Body text (43)"/>
    <w:basedOn w:val="Normal"/>
    <w:qFormat/>
    <w:rsid w:val="00234BBE"/>
  </w:style>
  <w:style w:type="character" w:customStyle="1" w:styleId="Bodytext109">
    <w:name w:val="Body text (109)_"/>
    <w:basedOn w:val="DefaultParagraphFont"/>
    <w:locked/>
    <w:rsid w:val="00234BBE"/>
  </w:style>
  <w:style w:type="paragraph" w:customStyle="1" w:styleId="Bodytext1090">
    <w:name w:val="Body text (109)"/>
    <w:basedOn w:val="Normal"/>
    <w:qFormat/>
    <w:rsid w:val="00234BBE"/>
  </w:style>
  <w:style w:type="character" w:customStyle="1" w:styleId="Bodytext110">
    <w:name w:val="Body text (110)_"/>
    <w:basedOn w:val="DefaultParagraphFont"/>
    <w:locked/>
    <w:rsid w:val="00234BBE"/>
  </w:style>
  <w:style w:type="paragraph" w:customStyle="1" w:styleId="Bodytext1100">
    <w:name w:val="Body text (110)"/>
    <w:basedOn w:val="Normal"/>
    <w:qFormat/>
    <w:rsid w:val="00234BBE"/>
  </w:style>
  <w:style w:type="character" w:customStyle="1" w:styleId="Bodytext111">
    <w:name w:val="Body text (111)_"/>
    <w:basedOn w:val="DefaultParagraphFont"/>
    <w:locked/>
    <w:rsid w:val="00234BBE"/>
  </w:style>
  <w:style w:type="paragraph" w:customStyle="1" w:styleId="Bodytext1110">
    <w:name w:val="Body text (111)"/>
    <w:basedOn w:val="Normal"/>
    <w:qFormat/>
    <w:rsid w:val="00234BBE"/>
  </w:style>
  <w:style w:type="character" w:customStyle="1" w:styleId="Tablecaption7">
    <w:name w:val="Table caption (7)_"/>
    <w:basedOn w:val="DefaultParagraphFont"/>
    <w:locked/>
    <w:rsid w:val="00234BBE"/>
  </w:style>
  <w:style w:type="paragraph" w:customStyle="1" w:styleId="Tablecaption70">
    <w:name w:val="Table caption (7)"/>
    <w:basedOn w:val="Normal"/>
    <w:qFormat/>
    <w:rsid w:val="00234BBE"/>
  </w:style>
  <w:style w:type="character" w:customStyle="1" w:styleId="Bodytext112">
    <w:name w:val="Body text (112)_"/>
    <w:basedOn w:val="DefaultParagraphFont"/>
    <w:locked/>
    <w:rsid w:val="00234BBE"/>
  </w:style>
  <w:style w:type="paragraph" w:customStyle="1" w:styleId="Bodytext1120">
    <w:name w:val="Body text (112)"/>
    <w:basedOn w:val="Normal"/>
    <w:qFormat/>
    <w:rsid w:val="00234BBE"/>
  </w:style>
  <w:style w:type="character" w:customStyle="1" w:styleId="Bodytext113">
    <w:name w:val="Body text (113)_"/>
    <w:basedOn w:val="DefaultParagraphFont"/>
    <w:locked/>
    <w:rsid w:val="00234BBE"/>
  </w:style>
  <w:style w:type="paragraph" w:customStyle="1" w:styleId="Bodytext1130">
    <w:name w:val="Body text (113)"/>
    <w:basedOn w:val="Normal"/>
    <w:qFormat/>
    <w:rsid w:val="00234BBE"/>
  </w:style>
  <w:style w:type="character" w:customStyle="1" w:styleId="Tableofcontents10">
    <w:name w:val="Table of contents (10)_"/>
    <w:basedOn w:val="DefaultParagraphFont"/>
    <w:locked/>
    <w:rsid w:val="00234BBE"/>
  </w:style>
  <w:style w:type="paragraph" w:customStyle="1" w:styleId="Tableofcontents100">
    <w:name w:val="Table of contents (10)"/>
    <w:basedOn w:val="Normal"/>
    <w:qFormat/>
    <w:rsid w:val="00234BBE"/>
  </w:style>
  <w:style w:type="character" w:customStyle="1" w:styleId="Tableofcontents12">
    <w:name w:val="Table of contents (12)_"/>
    <w:basedOn w:val="DefaultParagraphFont"/>
    <w:locked/>
    <w:rsid w:val="00234BBE"/>
  </w:style>
  <w:style w:type="paragraph" w:customStyle="1" w:styleId="Tableofcontents120">
    <w:name w:val="Table of contents (12)"/>
    <w:basedOn w:val="Normal"/>
    <w:qFormat/>
    <w:rsid w:val="00234BBE"/>
  </w:style>
  <w:style w:type="character" w:customStyle="1" w:styleId="Tableofcontents14">
    <w:name w:val="Table of contents (14)_"/>
    <w:basedOn w:val="DefaultParagraphFont"/>
    <w:locked/>
    <w:rsid w:val="00234BBE"/>
  </w:style>
  <w:style w:type="paragraph" w:customStyle="1" w:styleId="Tableofcontents140">
    <w:name w:val="Table of contents (14)"/>
    <w:basedOn w:val="Normal"/>
    <w:qFormat/>
    <w:rsid w:val="00234BBE"/>
  </w:style>
  <w:style w:type="character" w:customStyle="1" w:styleId="Heading162">
    <w:name w:val="Heading #16 (2)_"/>
    <w:basedOn w:val="DefaultParagraphFont"/>
    <w:locked/>
    <w:rsid w:val="00234BBE"/>
  </w:style>
  <w:style w:type="paragraph" w:customStyle="1" w:styleId="Heading1620">
    <w:name w:val="Heading #16 (2)"/>
    <w:basedOn w:val="Normal"/>
    <w:qFormat/>
    <w:rsid w:val="00234BBE"/>
  </w:style>
  <w:style w:type="paragraph" w:customStyle="1" w:styleId="txgreen">
    <w:name w:val="txgreen"/>
    <w:basedOn w:val="Normal"/>
    <w:uiPriority w:val="99"/>
    <w:qFormat/>
    <w:rsid w:val="00234BBE"/>
  </w:style>
  <w:style w:type="paragraph" w:customStyle="1" w:styleId="rtecenter">
    <w:name w:val="rtecenter"/>
    <w:basedOn w:val="Normal"/>
    <w:uiPriority w:val="99"/>
    <w:qFormat/>
    <w:rsid w:val="00234BBE"/>
  </w:style>
  <w:style w:type="paragraph" w:customStyle="1" w:styleId="StyleHeading4TagBigcardNotBold">
    <w:name w:val="Style Heading 4TagBig card + Not Bold"/>
    <w:basedOn w:val="Heading4"/>
    <w:qFormat/>
    <w:rsid w:val="00234BBE"/>
    <w:rPr>
      <w:bCs/>
    </w:rPr>
  </w:style>
  <w:style w:type="paragraph" w:customStyle="1" w:styleId="Stylecardtext8pt">
    <w:name w:val="Style card text + 8 pt"/>
    <w:basedOn w:val="Normal"/>
    <w:qFormat/>
    <w:rsid w:val="00234BBE"/>
  </w:style>
  <w:style w:type="paragraph" w:customStyle="1" w:styleId="Stylecardtext5pt">
    <w:name w:val="Style card text + 5 pt"/>
    <w:basedOn w:val="Normal"/>
    <w:qFormat/>
    <w:rsid w:val="00234BBE"/>
  </w:style>
  <w:style w:type="character" w:customStyle="1" w:styleId="StyleLatinGaramond9ptUnderline">
    <w:name w:val="Style (Latin) Garamond 9 pt Underline"/>
    <w:rsid w:val="00234BBE"/>
  </w:style>
  <w:style w:type="character" w:customStyle="1" w:styleId="l9">
    <w:name w:val="l9"/>
    <w:basedOn w:val="DefaultParagraphFont"/>
    <w:rsid w:val="00234BBE"/>
  </w:style>
  <w:style w:type="character" w:customStyle="1" w:styleId="l8">
    <w:name w:val="l8"/>
    <w:basedOn w:val="DefaultParagraphFont"/>
    <w:rsid w:val="00234BBE"/>
  </w:style>
  <w:style w:type="character" w:customStyle="1" w:styleId="l6">
    <w:name w:val="l6"/>
    <w:basedOn w:val="DefaultParagraphFont"/>
    <w:rsid w:val="00234BBE"/>
  </w:style>
  <w:style w:type="character" w:customStyle="1" w:styleId="l7">
    <w:name w:val="l7"/>
    <w:basedOn w:val="DefaultParagraphFont"/>
    <w:rsid w:val="00234BBE"/>
  </w:style>
  <w:style w:type="character" w:customStyle="1" w:styleId="ellipsistext">
    <w:name w:val="ellipsis_text"/>
    <w:basedOn w:val="DefaultParagraphFont"/>
    <w:rsid w:val="00234BBE"/>
  </w:style>
  <w:style w:type="character" w:customStyle="1" w:styleId="referencediv">
    <w:name w:val="referencediv"/>
    <w:basedOn w:val="DefaultParagraphFont"/>
    <w:rsid w:val="00234BBE"/>
  </w:style>
  <w:style w:type="character" w:customStyle="1" w:styleId="cite0">
    <w:name w:val="cite0"/>
    <w:rsid w:val="00234BBE"/>
  </w:style>
  <w:style w:type="character" w:customStyle="1" w:styleId="Aunderline1">
    <w:name w:val="Aunderline"/>
    <w:qFormat/>
    <w:rsid w:val="00234BBE"/>
  </w:style>
  <w:style w:type="character" w:customStyle="1" w:styleId="desc">
    <w:name w:val="desc"/>
    <w:basedOn w:val="DefaultParagraphFont"/>
    <w:rsid w:val="00234BBE"/>
  </w:style>
  <w:style w:type="character" w:customStyle="1" w:styleId="in-top">
    <w:name w:val="in-top"/>
    <w:rsid w:val="00234BBE"/>
  </w:style>
  <w:style w:type="character" w:customStyle="1" w:styleId="nukeled">
    <w:name w:val="nukeled"/>
    <w:rsid w:val="00234BBE"/>
  </w:style>
  <w:style w:type="character" w:customStyle="1" w:styleId="contextlyrelated">
    <w:name w:val="contextly_related"/>
    <w:rsid w:val="00234BBE"/>
  </w:style>
  <w:style w:type="character" w:customStyle="1" w:styleId="in-right">
    <w:name w:val="in-right"/>
    <w:rsid w:val="00234BBE"/>
  </w:style>
  <w:style w:type="character" w:customStyle="1" w:styleId="adtext">
    <w:name w:val="ad_text"/>
    <w:rsid w:val="00234BBE"/>
  </w:style>
  <w:style w:type="character" w:customStyle="1" w:styleId="linkrow">
    <w:name w:val="link_row"/>
    <w:rsid w:val="00234BBE"/>
  </w:style>
  <w:style w:type="character" w:customStyle="1" w:styleId="revision-date">
    <w:name w:val="revision-date"/>
    <w:rsid w:val="00234BBE"/>
  </w:style>
  <w:style w:type="character" w:customStyle="1" w:styleId="facebook-share">
    <w:name w:val="facebook-share"/>
    <w:rsid w:val="00234BBE"/>
  </w:style>
  <w:style w:type="character" w:customStyle="1" w:styleId="facebook-share-label">
    <w:name w:val="facebook-share-label"/>
    <w:rsid w:val="00234BBE"/>
  </w:style>
  <w:style w:type="character" w:customStyle="1" w:styleId="ata11y">
    <w:name w:val="at_a11y"/>
    <w:rsid w:val="00234BBE"/>
  </w:style>
  <w:style w:type="character" w:customStyle="1" w:styleId="tpk">
    <w:name w:val="tpk"/>
    <w:rsid w:val="00234BBE"/>
  </w:style>
  <w:style w:type="character" w:customStyle="1" w:styleId="A24">
    <w:name w:val="A24"/>
    <w:uiPriority w:val="99"/>
    <w:rsid w:val="00234BBE"/>
  </w:style>
  <w:style w:type="character" w:customStyle="1" w:styleId="A25">
    <w:name w:val="A25"/>
    <w:uiPriority w:val="99"/>
    <w:rsid w:val="00234BBE"/>
  </w:style>
  <w:style w:type="character" w:customStyle="1" w:styleId="Headerorfooter">
    <w:name w:val="Header or footer_"/>
    <w:basedOn w:val="DefaultParagraphFont"/>
    <w:rsid w:val="00234BBE"/>
  </w:style>
  <w:style w:type="character" w:customStyle="1" w:styleId="Bodytext21">
    <w:name w:val="Body text (2)_"/>
    <w:basedOn w:val="DefaultParagraphFont"/>
    <w:rsid w:val="00234BBE"/>
  </w:style>
  <w:style w:type="character" w:customStyle="1" w:styleId="Bodytext22">
    <w:name w:val="Body text (2)"/>
    <w:basedOn w:val="Bodytext32"/>
    <w:rsid w:val="00234BBE"/>
  </w:style>
  <w:style w:type="character" w:customStyle="1" w:styleId="Headerorfooter0">
    <w:name w:val="Header or footer"/>
    <w:basedOn w:val="Bodytext100"/>
    <w:rsid w:val="00234BBE"/>
  </w:style>
  <w:style w:type="character" w:customStyle="1" w:styleId="Bodytext33">
    <w:name w:val="Body text (3)_"/>
    <w:basedOn w:val="DefaultParagraphFont"/>
    <w:rsid w:val="00234BBE"/>
  </w:style>
  <w:style w:type="character" w:customStyle="1" w:styleId="Bodytext31Exact">
    <w:name w:val="Body text (31) Exact"/>
    <w:basedOn w:val="DefaultParagraphFont"/>
    <w:rsid w:val="00234BBE"/>
  </w:style>
  <w:style w:type="character" w:customStyle="1" w:styleId="Bodytext100">
    <w:name w:val="Body text (10)_"/>
    <w:basedOn w:val="DefaultParagraphFont"/>
    <w:rsid w:val="00234BBE"/>
  </w:style>
  <w:style w:type="character" w:customStyle="1" w:styleId="Bodytext32">
    <w:name w:val="Body text (3)"/>
    <w:basedOn w:val="Bodytext3Spacing0ptExact"/>
    <w:rsid w:val="00234BBE"/>
  </w:style>
  <w:style w:type="character" w:customStyle="1" w:styleId="Bodytext46">
    <w:name w:val="Body text (46)_"/>
    <w:basedOn w:val="DefaultParagraphFont"/>
    <w:rsid w:val="00234BBE"/>
  </w:style>
  <w:style w:type="character" w:customStyle="1" w:styleId="Bodytext51">
    <w:name w:val="Body text (51)_"/>
    <w:basedOn w:val="DefaultParagraphFont"/>
    <w:rsid w:val="00234BBE"/>
  </w:style>
  <w:style w:type="character" w:customStyle="1" w:styleId="Bodytext34">
    <w:name w:val="Body text (34)_"/>
    <w:basedOn w:val="DefaultParagraphFont"/>
    <w:rsid w:val="00234BBE"/>
  </w:style>
  <w:style w:type="character" w:customStyle="1" w:styleId="Bodytext3Spacing0ptExact">
    <w:name w:val="Body text (3) + Spacing 0 pt Exact"/>
    <w:rsid w:val="00234BBE"/>
  </w:style>
  <w:style w:type="character" w:customStyle="1" w:styleId="Bodytext82">
    <w:name w:val="Body text (82)_"/>
    <w:basedOn w:val="DefaultParagraphFont"/>
    <w:rsid w:val="00234BBE"/>
  </w:style>
  <w:style w:type="character" w:customStyle="1" w:styleId="PicturecaptionSpacing0ptExact">
    <w:name w:val="Picture caption + Spacing 0 pt Exact"/>
    <w:basedOn w:val="DefaultParagraphFont"/>
    <w:rsid w:val="00234BBE"/>
  </w:style>
  <w:style w:type="character" w:customStyle="1" w:styleId="Tableofcontents13">
    <w:name w:val="Table of contents (13)_"/>
    <w:basedOn w:val="DefaultParagraphFont"/>
    <w:rsid w:val="00234BBE"/>
  </w:style>
  <w:style w:type="character" w:customStyle="1" w:styleId="Bodytext114">
    <w:name w:val="Body text (114)_"/>
    <w:basedOn w:val="DefaultParagraphFont"/>
    <w:rsid w:val="00234BBE"/>
  </w:style>
  <w:style w:type="character" w:customStyle="1" w:styleId="Bodytext115">
    <w:name w:val="Body text (115)_"/>
    <w:basedOn w:val="DefaultParagraphFont"/>
    <w:rsid w:val="00234BBE"/>
  </w:style>
  <w:style w:type="character" w:customStyle="1" w:styleId="Bodytext1150">
    <w:name w:val="Body text (115)"/>
    <w:basedOn w:val="Picturecaption2Spacing0ptExact"/>
    <w:rsid w:val="00234BBE"/>
  </w:style>
  <w:style w:type="character" w:customStyle="1" w:styleId="Bodytext820">
    <w:name w:val="Body text (82)"/>
    <w:rsid w:val="00234BBE"/>
  </w:style>
  <w:style w:type="character" w:customStyle="1" w:styleId="Bodytext101">
    <w:name w:val="Body text (10)"/>
    <w:basedOn w:val="PicturecaptionSpacing0ptExact"/>
    <w:rsid w:val="00234BBE"/>
  </w:style>
  <w:style w:type="character" w:customStyle="1" w:styleId="Bodytext82Spacing0ptExact">
    <w:name w:val="Body text (82) + Spacing 0 pt Exact"/>
    <w:basedOn w:val="Bodytext820"/>
    <w:rsid w:val="00234BBE"/>
  </w:style>
  <w:style w:type="character" w:customStyle="1" w:styleId="Bodytext131Exact">
    <w:name w:val="Body text (131) Exact"/>
    <w:basedOn w:val="DefaultParagraphFont"/>
    <w:rsid w:val="00234BBE"/>
  </w:style>
  <w:style w:type="character" w:customStyle="1" w:styleId="Picturecaption2Spacing0ptExact">
    <w:name w:val="Picture caption (2) + Spacing 0 pt Exact"/>
    <w:basedOn w:val="DefaultParagraphFont"/>
    <w:rsid w:val="00234BBE"/>
  </w:style>
  <w:style w:type="character" w:customStyle="1" w:styleId="Bodytext114Exact">
    <w:name w:val="Body text (114) Exact"/>
    <w:basedOn w:val="Bodytext131Exact"/>
    <w:rsid w:val="00234BBE"/>
  </w:style>
  <w:style w:type="character" w:customStyle="1" w:styleId="Bodytext340">
    <w:name w:val="Body text (34)"/>
    <w:basedOn w:val="BodyText4"/>
    <w:rsid w:val="00234BB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34BBE"/>
  </w:style>
  <w:style w:type="character" w:customStyle="1" w:styleId="Bodytext510">
    <w:name w:val="Body text (51)"/>
    <w:basedOn w:val="Bodytext115"/>
    <w:rsid w:val="00234BBE"/>
  </w:style>
  <w:style w:type="character" w:customStyle="1" w:styleId="Bodytext1140">
    <w:name w:val="Body text (114)"/>
    <w:basedOn w:val="Bodytext131Exact"/>
    <w:rsid w:val="00234BBE"/>
  </w:style>
  <w:style w:type="character" w:customStyle="1" w:styleId="Tableofcontents130">
    <w:name w:val="Table of contents (13)"/>
    <w:basedOn w:val="Bodytext82Spacing0ptExact"/>
    <w:rsid w:val="00234BBE"/>
  </w:style>
  <w:style w:type="character" w:customStyle="1" w:styleId="Bodytext460">
    <w:name w:val="Body text (46)"/>
    <w:basedOn w:val="Bodytext114"/>
    <w:rsid w:val="00234BBE"/>
  </w:style>
  <w:style w:type="character" w:customStyle="1" w:styleId="Bodytext46NotBold">
    <w:name w:val="Body text (46) + Not Bold"/>
    <w:basedOn w:val="Bodytext114"/>
    <w:rsid w:val="00234BBE"/>
  </w:style>
  <w:style w:type="character" w:customStyle="1" w:styleId="Bodytext46SegoeUI">
    <w:name w:val="Body text (46) + Segoe UI"/>
    <w:basedOn w:val="Bodytext114"/>
    <w:rsid w:val="00234BBE"/>
  </w:style>
  <w:style w:type="character" w:customStyle="1" w:styleId="Bodytext115Spacing0ptExact">
    <w:name w:val="Body text (115) + Spacing 0 pt Exact"/>
    <w:basedOn w:val="Picturecaption2Spacing0ptExact"/>
    <w:rsid w:val="00234BBE"/>
  </w:style>
  <w:style w:type="character" w:customStyle="1" w:styleId="Picturecaption42SmallCaps">
    <w:name w:val="Picture caption (42) + Small Caps"/>
    <w:basedOn w:val="DefaultParagraphFont"/>
    <w:rsid w:val="00234BBE"/>
  </w:style>
  <w:style w:type="character" w:customStyle="1" w:styleId="Bodytext155Exact">
    <w:name w:val="Body text (155) Exact"/>
    <w:basedOn w:val="DefaultParagraphFont"/>
    <w:rsid w:val="00234BBE"/>
  </w:style>
  <w:style w:type="character" w:customStyle="1" w:styleId="Bodytext157">
    <w:name w:val="Body text (157)_"/>
    <w:basedOn w:val="DefaultParagraphFont"/>
    <w:rsid w:val="00234BBE"/>
  </w:style>
  <w:style w:type="character" w:customStyle="1" w:styleId="Bodytext157Spacing0pt">
    <w:name w:val="Body text (157) + Spacing 0 pt"/>
    <w:basedOn w:val="Bodytext39"/>
    <w:rsid w:val="00234BBE"/>
  </w:style>
  <w:style w:type="character" w:customStyle="1" w:styleId="Bodytext1570">
    <w:name w:val="Body text (157)"/>
    <w:basedOn w:val="Bodytext39"/>
    <w:rsid w:val="00234BBE"/>
  </w:style>
  <w:style w:type="character" w:customStyle="1" w:styleId="Heading2213pt">
    <w:name w:val="Heading #22 + 13 pt"/>
    <w:basedOn w:val="DefaultParagraphFont"/>
    <w:rsid w:val="00234BBE"/>
  </w:style>
  <w:style w:type="character" w:customStyle="1" w:styleId="Heading22125pt">
    <w:name w:val="Heading #22 + 12.5 pt"/>
    <w:basedOn w:val="DefaultParagraphFont"/>
    <w:rsid w:val="00234BBE"/>
  </w:style>
  <w:style w:type="character" w:customStyle="1" w:styleId="Bodytext300">
    <w:name w:val="Body text (30)_"/>
    <w:basedOn w:val="DefaultParagraphFont"/>
    <w:rsid w:val="00234BBE"/>
  </w:style>
  <w:style w:type="character" w:customStyle="1" w:styleId="Bodytext301">
    <w:name w:val="Body text (30)"/>
    <w:basedOn w:val="Bodytext3TimesNewRoman"/>
    <w:rsid w:val="00234BBE"/>
  </w:style>
  <w:style w:type="character" w:customStyle="1" w:styleId="Bodytext39">
    <w:name w:val="Body text (39)_"/>
    <w:basedOn w:val="DefaultParagraphFont"/>
    <w:rsid w:val="00234BBE"/>
  </w:style>
  <w:style w:type="character" w:customStyle="1" w:styleId="Bodytext390">
    <w:name w:val="Body text (39)"/>
    <w:basedOn w:val="BodytextExact"/>
    <w:rsid w:val="00234BBE"/>
  </w:style>
  <w:style w:type="character" w:customStyle="1" w:styleId="Bodytext159Exact">
    <w:name w:val="Body text (159) Exact"/>
    <w:basedOn w:val="DefaultParagraphFont"/>
    <w:rsid w:val="00234BBE"/>
  </w:style>
  <w:style w:type="character" w:customStyle="1" w:styleId="Bodytext60Spacing0pt">
    <w:name w:val="Body text (60) + Spacing 0 pt"/>
    <w:basedOn w:val="DefaultParagraphFont"/>
    <w:rsid w:val="00234BBE"/>
  </w:style>
  <w:style w:type="character" w:customStyle="1" w:styleId="Bodytext3Spacing-1pt">
    <w:name w:val="Body text (3) + Spacing -1 pt"/>
    <w:basedOn w:val="Bodytext3Spacing0ptExact"/>
    <w:rsid w:val="00234BBE"/>
  </w:style>
  <w:style w:type="character" w:customStyle="1" w:styleId="Bodytext3TimesNewRoman">
    <w:name w:val="Body text (3) + Times New Roman"/>
    <w:aliases w:val="11.5 pt"/>
    <w:basedOn w:val="Bodytext3Spacing0ptExact"/>
    <w:rsid w:val="00234BBE"/>
  </w:style>
  <w:style w:type="character" w:customStyle="1" w:styleId="Bodytext2NotBold">
    <w:name w:val="Body text (2) + Not Bold"/>
    <w:basedOn w:val="Bodytext32"/>
    <w:rsid w:val="00234BBE"/>
  </w:style>
  <w:style w:type="character" w:customStyle="1" w:styleId="BodytextExact">
    <w:name w:val="Body text Exact"/>
    <w:basedOn w:val="DefaultParagraphFont"/>
    <w:rsid w:val="00234BBE"/>
  </w:style>
  <w:style w:type="character" w:customStyle="1" w:styleId="Heading13Italic">
    <w:name w:val="Heading #13 + Italic"/>
    <w:basedOn w:val="DefaultParagraphFont"/>
    <w:rsid w:val="00234BBE"/>
  </w:style>
  <w:style w:type="character" w:customStyle="1" w:styleId="Heading92Spacing2pt">
    <w:name w:val="Heading #9 (2) + Spacing 2 pt"/>
    <w:basedOn w:val="DefaultParagraphFont"/>
    <w:rsid w:val="00234BBE"/>
  </w:style>
  <w:style w:type="character" w:customStyle="1" w:styleId="Bodytext38Spacing0pt">
    <w:name w:val="Body text (38) + Spacing 0 pt"/>
    <w:basedOn w:val="DefaultParagraphFont"/>
    <w:rsid w:val="00234BBE"/>
  </w:style>
  <w:style w:type="character" w:customStyle="1" w:styleId="Bodytext42Spacing-1pt">
    <w:name w:val="Body text (42) + Spacing -1 pt"/>
    <w:basedOn w:val="DefaultParagraphFont"/>
    <w:rsid w:val="00234BBE"/>
  </w:style>
  <w:style w:type="character" w:customStyle="1" w:styleId="Bodytext35">
    <w:name w:val="Body text (35)_"/>
    <w:basedOn w:val="DefaultParagraphFont"/>
    <w:rsid w:val="00234BBE"/>
  </w:style>
  <w:style w:type="character" w:customStyle="1" w:styleId="Picturecaption19">
    <w:name w:val="Picture caption (19)_"/>
    <w:basedOn w:val="DefaultParagraphFont"/>
    <w:rsid w:val="00234BBE"/>
  </w:style>
  <w:style w:type="character" w:customStyle="1" w:styleId="Picturecaption9Exact">
    <w:name w:val="Picture caption (9) Exact"/>
    <w:basedOn w:val="DefaultParagraphFont"/>
    <w:rsid w:val="00234BBE"/>
  </w:style>
  <w:style w:type="character" w:customStyle="1" w:styleId="Bodytext87">
    <w:name w:val="Body text (87)_"/>
    <w:basedOn w:val="DefaultParagraphFont"/>
    <w:rsid w:val="00234BBE"/>
  </w:style>
  <w:style w:type="character" w:customStyle="1" w:styleId="Bodytext6">
    <w:name w:val="Body text (6)_"/>
    <w:basedOn w:val="DefaultParagraphFont"/>
    <w:rsid w:val="00234BBE"/>
  </w:style>
  <w:style w:type="character" w:customStyle="1" w:styleId="Heading142SmallCaps">
    <w:name w:val="Heading #14 (2) + Small Caps"/>
    <w:basedOn w:val="DefaultParagraphFont"/>
    <w:rsid w:val="00234BBE"/>
  </w:style>
  <w:style w:type="character" w:customStyle="1" w:styleId="Bodytext350">
    <w:name w:val="Body text (35)"/>
    <w:basedOn w:val="Picturecaption190"/>
    <w:rsid w:val="00234BBE"/>
  </w:style>
  <w:style w:type="character" w:customStyle="1" w:styleId="Picturecaption190">
    <w:name w:val="Picture caption (19)"/>
    <w:basedOn w:val="Picturecaption27Spacing0pt"/>
    <w:rsid w:val="00234BBE"/>
  </w:style>
  <w:style w:type="character" w:customStyle="1" w:styleId="Picturecaption27Spacing0pt">
    <w:name w:val="Picture caption (27) + Spacing 0 pt"/>
    <w:basedOn w:val="DefaultParagraphFont"/>
    <w:rsid w:val="00234BBE"/>
  </w:style>
  <w:style w:type="character" w:customStyle="1" w:styleId="Bodytext43Spacing0ptExact">
    <w:name w:val="Body text (43) + Spacing 0 pt Exact"/>
    <w:basedOn w:val="DefaultParagraphFont"/>
    <w:rsid w:val="00234BBE"/>
  </w:style>
  <w:style w:type="character" w:customStyle="1" w:styleId="Bodytext61">
    <w:name w:val="Body text (6)"/>
    <w:basedOn w:val="Bodytext870"/>
    <w:rsid w:val="00234BBE"/>
  </w:style>
  <w:style w:type="character" w:customStyle="1" w:styleId="Bodytext870">
    <w:name w:val="Body text (87)"/>
    <w:basedOn w:val="DefaultParagraphFont"/>
    <w:rsid w:val="00234BBE"/>
  </w:style>
  <w:style w:type="character" w:customStyle="1" w:styleId="BodytextSegoeUI">
    <w:name w:val="Body text + Segoe UI"/>
    <w:aliases w:val="21.5 pt"/>
    <w:basedOn w:val="DefaultParagraphFont"/>
    <w:rsid w:val="00234BBE"/>
  </w:style>
  <w:style w:type="character" w:customStyle="1" w:styleId="Bodytext68">
    <w:name w:val="Body text (68)_"/>
    <w:basedOn w:val="DefaultParagraphFont"/>
    <w:rsid w:val="00234BBE"/>
  </w:style>
  <w:style w:type="character" w:customStyle="1" w:styleId="Bodytext112SmallCaps">
    <w:name w:val="Body text (112) + Small Caps"/>
    <w:basedOn w:val="DefaultParagraphFont"/>
    <w:rsid w:val="00234BBE"/>
  </w:style>
  <w:style w:type="character" w:customStyle="1" w:styleId="Bodytext680">
    <w:name w:val="Body text (68)"/>
    <w:basedOn w:val="Heading162SmallCaps"/>
    <w:rsid w:val="00234BBE"/>
  </w:style>
  <w:style w:type="character" w:customStyle="1" w:styleId="Tableofcontents11">
    <w:name w:val="Table of contents (11)_"/>
    <w:basedOn w:val="DefaultParagraphFont"/>
    <w:rsid w:val="00234BBE"/>
  </w:style>
  <w:style w:type="character" w:customStyle="1" w:styleId="Tableofcontents110">
    <w:name w:val="Table of contents (11)"/>
    <w:basedOn w:val="article-quote-right"/>
    <w:rsid w:val="00234BBE"/>
  </w:style>
  <w:style w:type="character" w:customStyle="1" w:styleId="Tableofcontents15">
    <w:name w:val="Table of contents (15)_"/>
    <w:basedOn w:val="DefaultParagraphFont"/>
    <w:rsid w:val="00234BBE"/>
  </w:style>
  <w:style w:type="character" w:customStyle="1" w:styleId="Tableofcontents150">
    <w:name w:val="Table of contents (15)"/>
    <w:basedOn w:val="StyleBox12pt"/>
    <w:rsid w:val="00234BBE"/>
  </w:style>
  <w:style w:type="character" w:customStyle="1" w:styleId="Heading162SmallCaps">
    <w:name w:val="Heading #16 (2) + Small Caps"/>
    <w:basedOn w:val="DefaultParagraphFont"/>
    <w:rsid w:val="00234BBE"/>
  </w:style>
  <w:style w:type="character" w:customStyle="1" w:styleId="amp">
    <w:name w:val="amp"/>
    <w:basedOn w:val="DefaultParagraphFont"/>
    <w:rsid w:val="00234BBE"/>
  </w:style>
  <w:style w:type="character" w:customStyle="1" w:styleId="article-quote-right">
    <w:name w:val="article-quote-right"/>
    <w:basedOn w:val="DefaultParagraphFont"/>
    <w:rsid w:val="00234BBE"/>
  </w:style>
  <w:style w:type="character" w:customStyle="1" w:styleId="StyleBox12ptBold">
    <w:name w:val="Style Box + 12 pt Bold"/>
    <w:basedOn w:val="DefaultParagraphFont"/>
    <w:rsid w:val="00234BBE"/>
  </w:style>
  <w:style w:type="character" w:customStyle="1" w:styleId="StyleBox12pt">
    <w:name w:val="Style Box + 12 pt"/>
    <w:basedOn w:val="DefaultParagraphFont"/>
    <w:rsid w:val="00234BBE"/>
  </w:style>
  <w:style w:type="character" w:customStyle="1" w:styleId="commentstext0">
    <w:name w:val="commentstext"/>
    <w:rsid w:val="00234BBE"/>
  </w:style>
  <w:style w:type="character" w:customStyle="1" w:styleId="wikicreatelink">
    <w:name w:val="wikicreatelink"/>
    <w:basedOn w:val="DefaultParagraphFont"/>
    <w:rsid w:val="00234BBE"/>
  </w:style>
  <w:style w:type="character" w:customStyle="1" w:styleId="facebook-share-count">
    <w:name w:val="facebook-share-count"/>
    <w:basedOn w:val="DefaultParagraphFont"/>
    <w:rsid w:val="00234BBE"/>
  </w:style>
  <w:style w:type="character" w:customStyle="1" w:styleId="tickerwrap">
    <w:name w:val="ticker_wrap"/>
    <w:basedOn w:val="DefaultParagraphFont"/>
    <w:rsid w:val="00234BBE"/>
  </w:style>
  <w:style w:type="character" w:customStyle="1" w:styleId="smallcaps0">
    <w:name w:val="small_caps"/>
    <w:basedOn w:val="DefaultParagraphFont"/>
    <w:rsid w:val="00234BBE"/>
  </w:style>
  <w:style w:type="character" w:customStyle="1" w:styleId="StyleGaramondText1">
    <w:name w:val="Style Garamond Text 1"/>
    <w:basedOn w:val="DefaultParagraphFont"/>
    <w:rsid w:val="00234BBE"/>
  </w:style>
  <w:style w:type="character" w:customStyle="1" w:styleId="StyleGaramondText1Underline">
    <w:name w:val="Style Garamond Text 1 Underline"/>
    <w:basedOn w:val="DefaultParagraphFont"/>
    <w:rsid w:val="00234BBE"/>
  </w:style>
  <w:style w:type="character" w:customStyle="1" w:styleId="StyleBoldUnderlineBorderSinglesolidlineAuto05pt">
    <w:name w:val="Style Bold Underline Border: : (Single solid line Auto  0.5 pt ..."/>
    <w:basedOn w:val="DefaultParagraphFont"/>
    <w:rsid w:val="00234BBE"/>
  </w:style>
  <w:style w:type="character" w:customStyle="1" w:styleId="StyleStyleBoldUnderlineUnderlineIntenseEmphasisIntenseEmpha">
    <w:name w:val="Style Style Bold UnderlineUnderlineIntense EmphasisIntense Empha..."/>
    <w:basedOn w:val="DefaultParagraphFont"/>
    <w:rsid w:val="00234BBE"/>
  </w:style>
  <w:style w:type="character" w:customStyle="1" w:styleId="Style7ptBold">
    <w:name w:val="Style 7 pt Bold"/>
    <w:basedOn w:val="DefaultParagraphFont"/>
    <w:rsid w:val="00234BBE"/>
  </w:style>
  <w:style w:type="character" w:styleId="HTMLAcronym">
    <w:name w:val="HTML Acronym"/>
    <w:basedOn w:val="DefaultParagraphFont"/>
    <w:uiPriority w:val="99"/>
    <w:semiHidden/>
    <w:unhideWhenUsed/>
    <w:rsid w:val="00234BBE"/>
  </w:style>
  <w:style w:type="paragraph" w:styleId="HTMLAddress">
    <w:name w:val="HTML Address"/>
    <w:basedOn w:val="Normal"/>
    <w:link w:val="HTMLAddressChar"/>
    <w:uiPriority w:val="99"/>
    <w:unhideWhenUsed/>
    <w:rsid w:val="00234BBE"/>
    <w:rPr>
      <w:i/>
      <w:iCs/>
    </w:rPr>
  </w:style>
  <w:style w:type="character" w:customStyle="1" w:styleId="HTMLAddressChar">
    <w:name w:val="HTML Address Char"/>
    <w:basedOn w:val="DefaultParagraphFont"/>
    <w:link w:val="HTMLAddress"/>
    <w:uiPriority w:val="99"/>
    <w:rsid w:val="00234BBE"/>
    <w:rPr>
      <w:rFonts w:ascii="Arial" w:hAnsi="Arial" w:cs="Arial"/>
      <w:i/>
      <w:iCs/>
    </w:rPr>
  </w:style>
  <w:style w:type="paragraph" w:styleId="Index1">
    <w:name w:val="index 1"/>
    <w:basedOn w:val="Normal"/>
    <w:next w:val="Normal"/>
    <w:autoRedefine/>
    <w:unhideWhenUsed/>
    <w:rsid w:val="00234BBE"/>
    <w:pPr>
      <w:ind w:left="220" w:hanging="220"/>
    </w:pPr>
  </w:style>
  <w:style w:type="character" w:customStyle="1" w:styleId="cardunderlineChar0">
    <w:name w:val="card underline Char"/>
    <w:locked/>
    <w:rsid w:val="00234BBE"/>
  </w:style>
  <w:style w:type="paragraph" w:customStyle="1" w:styleId="cardunderline">
    <w:name w:val="card underline"/>
    <w:basedOn w:val="Normal"/>
    <w:next w:val="GAUnderline"/>
    <w:qFormat/>
    <w:rsid w:val="00234BBE"/>
  </w:style>
  <w:style w:type="paragraph" w:customStyle="1" w:styleId="Hat1">
    <w:name w:val="Hat1"/>
    <w:basedOn w:val="Normal"/>
    <w:next w:val="Normal"/>
    <w:uiPriority w:val="2"/>
    <w:qFormat/>
    <w:rsid w:val="00234BBE"/>
  </w:style>
  <w:style w:type="paragraph" w:customStyle="1" w:styleId="post-subtitle">
    <w:name w:val="post-subtitle"/>
    <w:basedOn w:val="Normal"/>
    <w:qFormat/>
    <w:rsid w:val="00234BBE"/>
  </w:style>
  <w:style w:type="paragraph" w:customStyle="1" w:styleId="para">
    <w:name w:val="para"/>
    <w:basedOn w:val="Normal"/>
    <w:next w:val="ReallySamllText"/>
    <w:qFormat/>
    <w:rsid w:val="00234BBE"/>
  </w:style>
  <w:style w:type="paragraph" w:customStyle="1" w:styleId="noindent0">
    <w:name w:val="no_indent"/>
    <w:basedOn w:val="Normal"/>
    <w:next w:val="NormalWeb3"/>
    <w:qFormat/>
    <w:rsid w:val="00234BBE"/>
  </w:style>
  <w:style w:type="paragraph" w:customStyle="1" w:styleId="tagline1">
    <w:name w:val="tagline"/>
    <w:basedOn w:val="Normal"/>
    <w:next w:val="cardCharCharCharCharChar"/>
    <w:qFormat/>
    <w:rsid w:val="00234BBE"/>
  </w:style>
  <w:style w:type="paragraph" w:customStyle="1" w:styleId="Block1">
    <w:name w:val="Block1"/>
    <w:basedOn w:val="Normal"/>
    <w:next w:val="Normal"/>
    <w:uiPriority w:val="3"/>
    <w:qFormat/>
    <w:rsid w:val="00234BBE"/>
  </w:style>
  <w:style w:type="paragraph" w:customStyle="1" w:styleId="TOCHeading1">
    <w:name w:val="TOC Heading1"/>
    <w:basedOn w:val="Heading1"/>
    <w:next w:val="Normal"/>
    <w:uiPriority w:val="39"/>
    <w:qFormat/>
    <w:rsid w:val="00234BBE"/>
    <w:rPr>
      <w:bCs/>
      <w:caps/>
    </w:rPr>
  </w:style>
  <w:style w:type="paragraph" w:customStyle="1" w:styleId="NoteLevel11">
    <w:name w:val="Note Level 11"/>
    <w:basedOn w:val="Normal"/>
    <w:next w:val="HeaderFooter"/>
    <w:uiPriority w:val="99"/>
    <w:qFormat/>
    <w:rsid w:val="00234BBE"/>
  </w:style>
  <w:style w:type="character" w:customStyle="1" w:styleId="ReallySamllTextChar">
    <w:name w:val="ReallySamllText Char"/>
    <w:locked/>
    <w:rsid w:val="00234BBE"/>
  </w:style>
  <w:style w:type="paragraph" w:customStyle="1" w:styleId="ReallySamllText">
    <w:name w:val="ReallySamllText"/>
    <w:basedOn w:val="Normal"/>
    <w:next w:val="CardTextUnderlined"/>
    <w:autoRedefine/>
    <w:qFormat/>
    <w:rsid w:val="00234BBE"/>
  </w:style>
  <w:style w:type="paragraph" w:customStyle="1" w:styleId="NormalWeb3">
    <w:name w:val="Normal (Web)3"/>
    <w:basedOn w:val="Normal"/>
    <w:next w:val="CardTagCharChar"/>
    <w:qFormat/>
    <w:rsid w:val="00234BBE"/>
  </w:style>
  <w:style w:type="paragraph" w:customStyle="1" w:styleId="cardCharCharCharCharChar">
    <w:name w:val="card Char Char Char Char Char"/>
    <w:basedOn w:val="Normal"/>
    <w:next w:val="fixed"/>
    <w:qFormat/>
    <w:rsid w:val="00234BBE"/>
  </w:style>
  <w:style w:type="paragraph" w:customStyle="1" w:styleId="TagCiteChar4">
    <w:name w:val="Tag / Cite Char"/>
    <w:basedOn w:val="Normal"/>
    <w:next w:val="textonormal"/>
    <w:qFormat/>
    <w:rsid w:val="00234BBE"/>
  </w:style>
  <w:style w:type="paragraph" w:customStyle="1" w:styleId="PageNumber2">
    <w:name w:val="Page Number2"/>
    <w:basedOn w:val="Normal"/>
    <w:next w:val="Normal"/>
    <w:qFormat/>
    <w:rsid w:val="00234BBE"/>
  </w:style>
  <w:style w:type="paragraph" w:customStyle="1" w:styleId="HeaderFooter">
    <w:name w:val="Header &amp; Footer"/>
    <w:next w:val="ExecutiveSummarytext"/>
    <w:qFormat/>
    <w:rsid w:val="00234BBE"/>
    <w:pPr>
      <w:spacing w:after="200" w:line="276" w:lineRule="auto"/>
    </w:pPr>
  </w:style>
  <w:style w:type="paragraph" w:customStyle="1" w:styleId="CardTextSmall0">
    <w:name w:val="Card Text Small"/>
    <w:basedOn w:val="Normal"/>
    <w:qFormat/>
    <w:rsid w:val="00234BBE"/>
  </w:style>
  <w:style w:type="paragraph" w:customStyle="1" w:styleId="CardTextUnderlined">
    <w:name w:val="Card Text Underlined"/>
    <w:basedOn w:val="Normal"/>
    <w:next w:val="NormalUnderline"/>
    <w:qFormat/>
    <w:rsid w:val="00234BBE"/>
  </w:style>
  <w:style w:type="paragraph" w:customStyle="1" w:styleId="HeaderDebate">
    <w:name w:val="Header Debate"/>
    <w:basedOn w:val="Normal"/>
    <w:next w:val="byline1"/>
    <w:qFormat/>
    <w:rsid w:val="00234BBE"/>
  </w:style>
  <w:style w:type="paragraph" w:customStyle="1" w:styleId="NormalWeb1">
    <w:name w:val="Normal (Web)1"/>
    <w:basedOn w:val="Normal"/>
    <w:next w:val="PlaceholderText1"/>
    <w:qFormat/>
    <w:rsid w:val="00234BBE"/>
  </w:style>
  <w:style w:type="paragraph" w:customStyle="1" w:styleId="CardTagCharChar">
    <w:name w:val="Card Tag Char Char"/>
    <w:basedOn w:val="Normal"/>
    <w:next w:val="NoteLevel31"/>
    <w:qFormat/>
    <w:rsid w:val="00234BBE"/>
  </w:style>
  <w:style w:type="paragraph" w:customStyle="1" w:styleId="fixed">
    <w:name w:val="fixed"/>
    <w:basedOn w:val="Normal"/>
    <w:next w:val="NoteLevel41"/>
    <w:qFormat/>
    <w:rsid w:val="00234BBE"/>
  </w:style>
  <w:style w:type="paragraph" w:customStyle="1" w:styleId="textonormal">
    <w:name w:val="textonormal"/>
    <w:basedOn w:val="Normal"/>
    <w:next w:val="NoteLevel51"/>
    <w:qFormat/>
    <w:rsid w:val="00234BBE"/>
  </w:style>
  <w:style w:type="paragraph" w:customStyle="1" w:styleId="ExecutiveSummarytext">
    <w:name w:val="Executive Summary text"/>
    <w:basedOn w:val="Normal"/>
    <w:next w:val="Normal"/>
    <w:qFormat/>
    <w:rsid w:val="00234BBE"/>
  </w:style>
  <w:style w:type="character" w:customStyle="1" w:styleId="NormalUnderlineChar1">
    <w:name w:val="Normal Underline Char1"/>
    <w:locked/>
    <w:rsid w:val="00234BBE"/>
  </w:style>
  <w:style w:type="paragraph" w:customStyle="1" w:styleId="byline1">
    <w:name w:val="byline1"/>
    <w:basedOn w:val="Normal"/>
    <w:qFormat/>
    <w:rsid w:val="00234BBE"/>
  </w:style>
  <w:style w:type="paragraph" w:customStyle="1" w:styleId="PlaceholderText1">
    <w:name w:val="Placeholder Text1"/>
    <w:basedOn w:val="Normal"/>
    <w:next w:val="ImportantText"/>
    <w:qFormat/>
    <w:rsid w:val="00234BBE"/>
  </w:style>
  <w:style w:type="paragraph" w:customStyle="1" w:styleId="NoteLevel31">
    <w:name w:val="Note Level 31"/>
    <w:basedOn w:val="Normal"/>
    <w:qFormat/>
    <w:rsid w:val="00234BBE"/>
  </w:style>
  <w:style w:type="paragraph" w:customStyle="1" w:styleId="NoteLevel41">
    <w:name w:val="Note Level 41"/>
    <w:basedOn w:val="Normal"/>
    <w:next w:val="StyleBodyText11ptBlackUnderline"/>
    <w:qFormat/>
    <w:rsid w:val="00234BBE"/>
  </w:style>
  <w:style w:type="paragraph" w:customStyle="1" w:styleId="NoteLevel51">
    <w:name w:val="Note Level 51"/>
    <w:basedOn w:val="Normal"/>
    <w:qFormat/>
    <w:rsid w:val="00234BBE"/>
  </w:style>
  <w:style w:type="paragraph" w:customStyle="1" w:styleId="NoteLevel61">
    <w:name w:val="Note Level 61"/>
    <w:basedOn w:val="Normal"/>
    <w:next w:val="StyleBodyText11ptBoldBlack"/>
    <w:qFormat/>
    <w:rsid w:val="00234BBE"/>
  </w:style>
  <w:style w:type="paragraph" w:customStyle="1" w:styleId="NoteLevel71">
    <w:name w:val="Note Level 71"/>
    <w:basedOn w:val="Normal"/>
    <w:qFormat/>
    <w:rsid w:val="00234BBE"/>
  </w:style>
  <w:style w:type="paragraph" w:customStyle="1" w:styleId="NoteLevel81">
    <w:name w:val="Note Level 81"/>
    <w:basedOn w:val="Normal"/>
    <w:next w:val="StyletinyBold"/>
    <w:qFormat/>
    <w:rsid w:val="00234BBE"/>
  </w:style>
  <w:style w:type="paragraph" w:customStyle="1" w:styleId="NoteLevel91">
    <w:name w:val="Note Level 91"/>
    <w:basedOn w:val="Normal"/>
    <w:qFormat/>
    <w:rsid w:val="00234BBE"/>
  </w:style>
  <w:style w:type="character" w:customStyle="1" w:styleId="ImportantTextChar">
    <w:name w:val="Important Text Char"/>
    <w:locked/>
    <w:rsid w:val="00234BBE"/>
  </w:style>
  <w:style w:type="paragraph" w:customStyle="1" w:styleId="ImportantText">
    <w:name w:val="Important Text"/>
    <w:basedOn w:val="Normal"/>
    <w:next w:val="Normal"/>
    <w:qFormat/>
    <w:rsid w:val="00234BBE"/>
  </w:style>
  <w:style w:type="character" w:customStyle="1" w:styleId="StyleBodyText11ptBlackUnderlineChar">
    <w:name w:val="Style Body Text + 11 pt Black Underline Char"/>
    <w:locked/>
    <w:rsid w:val="00234BBE"/>
  </w:style>
  <w:style w:type="paragraph" w:customStyle="1" w:styleId="StyleBodyText11ptBlackUnderline">
    <w:name w:val="Style Body Text + 11 pt Black Underline"/>
    <w:basedOn w:val="Normal"/>
    <w:next w:val="ListContents"/>
    <w:qFormat/>
    <w:rsid w:val="00234BBE"/>
  </w:style>
  <w:style w:type="character" w:customStyle="1" w:styleId="StyleBodyText11ptBoldBlackChar">
    <w:name w:val="Style Body Text + 11 pt Bold Black Char"/>
    <w:locked/>
    <w:rsid w:val="00234BBE"/>
  </w:style>
  <w:style w:type="paragraph" w:customStyle="1" w:styleId="StyleBodyText11ptBoldBlack">
    <w:name w:val="Style Body Text + 11 pt Bold Black"/>
    <w:basedOn w:val="Normal"/>
    <w:next w:val="StyleListContents11ptCustomColorRGB353132Underline"/>
    <w:qFormat/>
    <w:rsid w:val="00234BBE"/>
  </w:style>
  <w:style w:type="character" w:customStyle="1" w:styleId="StyletinyBoldChar">
    <w:name w:val="Style tiny + Bold Char"/>
    <w:locked/>
    <w:rsid w:val="00234BBE"/>
  </w:style>
  <w:style w:type="paragraph" w:customStyle="1" w:styleId="StyletinyBold">
    <w:name w:val="Style tiny + Bold"/>
    <w:basedOn w:val="TagF3"/>
    <w:qFormat/>
    <w:rsid w:val="00234BBE"/>
  </w:style>
  <w:style w:type="character" w:customStyle="1" w:styleId="Heading5SizeDownChar">
    <w:name w:val="Heading 5 Size Down Char"/>
    <w:locked/>
    <w:rsid w:val="00234BBE"/>
  </w:style>
  <w:style w:type="character" w:customStyle="1" w:styleId="Normal2BoldChar">
    <w:name w:val="Normal2 + Bold Char"/>
    <w:locked/>
    <w:rsid w:val="00234BBE"/>
  </w:style>
  <w:style w:type="paragraph" w:customStyle="1" w:styleId="Normal2Bold">
    <w:name w:val="Normal2 + Bold"/>
    <w:basedOn w:val="Normal"/>
    <w:next w:val="Unimportant"/>
    <w:qFormat/>
    <w:rsid w:val="00234BBE"/>
  </w:style>
  <w:style w:type="character" w:customStyle="1" w:styleId="ListContentsChar">
    <w:name w:val="List Contents Char"/>
    <w:locked/>
    <w:rsid w:val="00234BBE"/>
  </w:style>
  <w:style w:type="paragraph" w:customStyle="1" w:styleId="ListContents">
    <w:name w:val="List Contents"/>
    <w:basedOn w:val="Normal"/>
    <w:next w:val="Ununderlined"/>
    <w:qFormat/>
    <w:rsid w:val="00234BBE"/>
  </w:style>
  <w:style w:type="character" w:customStyle="1" w:styleId="StyleListContents11ptCustomColorRGB353132UnderlineChar">
    <w:name w:val="Style List Contents + 11 pt Custom Color(RGB(353132)) Underline Char"/>
    <w:locked/>
    <w:rsid w:val="00234BBE"/>
  </w:style>
  <w:style w:type="paragraph" w:customStyle="1" w:styleId="StyleListContents11ptCustomColorRGB353132Underline">
    <w:name w:val="Style List Contents + 11 pt Custom Color(RGB(353132)) Underline"/>
    <w:basedOn w:val="Ununderlined"/>
    <w:qFormat/>
    <w:rsid w:val="00234BBE"/>
    <w:pPr>
      <w:jc w:val="left"/>
    </w:pPr>
    <w:rPr>
      <w:rFonts w:eastAsiaTheme="minorHAnsi"/>
      <w:sz w:val="20"/>
    </w:rPr>
  </w:style>
  <w:style w:type="character" w:customStyle="1" w:styleId="StyleCards12ptThickunderlineChar2">
    <w:name w:val="Style Cards + 12 pt Thick underline Char2"/>
    <w:locked/>
    <w:rsid w:val="00234BBE"/>
  </w:style>
  <w:style w:type="paragraph" w:customStyle="1" w:styleId="StyleCards12ptThickunderline">
    <w:name w:val="Style Cards + 12 pt Thick underline"/>
    <w:basedOn w:val="Normal"/>
    <w:qFormat/>
    <w:rsid w:val="00234BBE"/>
  </w:style>
  <w:style w:type="character" w:customStyle="1" w:styleId="UnimportantCharChar">
    <w:name w:val="Unimportant Char Char"/>
    <w:locked/>
    <w:rsid w:val="00234BBE"/>
  </w:style>
  <w:style w:type="paragraph" w:customStyle="1" w:styleId="Unimportant">
    <w:name w:val="Unimportant"/>
    <w:basedOn w:val="Normal"/>
    <w:next w:val="DebateCite"/>
    <w:qFormat/>
    <w:rsid w:val="00234BBE"/>
  </w:style>
  <w:style w:type="paragraph" w:customStyle="1" w:styleId="StyleHeading1Justified">
    <w:name w:val="Style Heading 1 + Justified"/>
    <w:basedOn w:val="Normal"/>
    <w:next w:val="Normal"/>
    <w:qFormat/>
    <w:rsid w:val="00234BBE"/>
  </w:style>
  <w:style w:type="paragraph" w:customStyle="1" w:styleId="textunderline0">
    <w:name w:val="text underline"/>
    <w:basedOn w:val="Normal"/>
    <w:next w:val="Heading4Cite"/>
    <w:autoRedefine/>
    <w:qFormat/>
    <w:rsid w:val="00234BBE"/>
  </w:style>
  <w:style w:type="character" w:customStyle="1" w:styleId="DebateTagChar">
    <w:name w:val="Debate Tag Char"/>
    <w:locked/>
    <w:rsid w:val="00234BBE"/>
  </w:style>
  <w:style w:type="paragraph" w:customStyle="1" w:styleId="DebateTag">
    <w:name w:val="Debate Tag"/>
    <w:basedOn w:val="Normal"/>
    <w:autoRedefine/>
    <w:qFormat/>
    <w:rsid w:val="00234BBE"/>
  </w:style>
  <w:style w:type="paragraph" w:customStyle="1" w:styleId="DebateCite">
    <w:name w:val="Debate Cite"/>
    <w:basedOn w:val="Normal"/>
    <w:next w:val="Normaltag"/>
    <w:autoRedefine/>
    <w:qFormat/>
    <w:rsid w:val="00234BBE"/>
  </w:style>
  <w:style w:type="paragraph" w:customStyle="1" w:styleId="PreformattedText">
    <w:name w:val="Preformatted Text"/>
    <w:basedOn w:val="Normal"/>
    <w:next w:val="Cardnon-underlined"/>
    <w:qFormat/>
    <w:rsid w:val="00234BBE"/>
  </w:style>
  <w:style w:type="paragraph" w:customStyle="1" w:styleId="MaggieTag">
    <w:name w:val="MaggieTag"/>
    <w:basedOn w:val="Heading2"/>
    <w:next w:val="BlockTitle4"/>
    <w:qFormat/>
    <w:rsid w:val="00234BBE"/>
    <w:rPr>
      <w:bCs/>
      <w:caps/>
    </w:rPr>
  </w:style>
  <w:style w:type="paragraph" w:customStyle="1" w:styleId="4">
    <w:name w:val="4"/>
    <w:basedOn w:val="Normal"/>
    <w:next w:val="DottedUnderline1"/>
    <w:qFormat/>
    <w:rsid w:val="00234BBE"/>
  </w:style>
  <w:style w:type="paragraph" w:customStyle="1" w:styleId="BlockTitle4">
    <w:name w:val="%Block Title"/>
    <w:basedOn w:val="Heading1"/>
    <w:next w:val="PageNumber4"/>
    <w:qFormat/>
    <w:rsid w:val="00234BBE"/>
    <w:rPr>
      <w:bCs/>
      <w:caps/>
    </w:rPr>
  </w:style>
  <w:style w:type="paragraph" w:customStyle="1" w:styleId="HiddenBlockHeader">
    <w:name w:val="Hidden Block Header"/>
    <w:basedOn w:val="Normal"/>
    <w:next w:val="Cardtext4"/>
    <w:link w:val="HiddenBlockHeaderChar"/>
    <w:qFormat/>
    <w:rsid w:val="00234BBE"/>
  </w:style>
  <w:style w:type="paragraph" w:customStyle="1" w:styleId="ThickUnderline">
    <w:name w:val="ThickUnderline"/>
    <w:qFormat/>
    <w:rsid w:val="00234BBE"/>
    <w:pPr>
      <w:spacing w:after="200" w:line="276" w:lineRule="auto"/>
    </w:pPr>
  </w:style>
  <w:style w:type="paragraph" w:customStyle="1" w:styleId="DottedUnderline1">
    <w:name w:val="DottedUnderline"/>
    <w:basedOn w:val="Normal"/>
    <w:qFormat/>
    <w:rsid w:val="00234BBE"/>
  </w:style>
  <w:style w:type="character" w:customStyle="1" w:styleId="Card-UnderlineChar">
    <w:name w:val="Card-Underline Char"/>
    <w:locked/>
    <w:rsid w:val="00234BBE"/>
  </w:style>
  <w:style w:type="paragraph" w:customStyle="1" w:styleId="Card-Underline0">
    <w:name w:val="Card-Underline"/>
    <w:basedOn w:val="Normal"/>
    <w:next w:val="read"/>
    <w:qFormat/>
    <w:rsid w:val="00234BBE"/>
  </w:style>
  <w:style w:type="paragraph" w:customStyle="1" w:styleId="PageNumber3">
    <w:name w:val="Page Number3"/>
    <w:basedOn w:val="Normal"/>
    <w:next w:val="Normal"/>
    <w:qFormat/>
    <w:rsid w:val="00234BBE"/>
  </w:style>
  <w:style w:type="paragraph" w:customStyle="1" w:styleId="PageNumber4">
    <w:name w:val="Page Number4"/>
    <w:basedOn w:val="Normal"/>
    <w:next w:val="Normal"/>
    <w:qFormat/>
    <w:rsid w:val="00234BBE"/>
  </w:style>
  <w:style w:type="paragraph" w:customStyle="1" w:styleId="PageNumber5">
    <w:name w:val="Page Number5"/>
    <w:basedOn w:val="Normal"/>
    <w:next w:val="Normal"/>
    <w:qFormat/>
    <w:rsid w:val="00234BBE"/>
  </w:style>
  <w:style w:type="paragraph" w:customStyle="1" w:styleId="smalltext1">
    <w:name w:val="small text1"/>
    <w:basedOn w:val="Normal"/>
    <w:next w:val="Normal"/>
    <w:uiPriority w:val="4"/>
    <w:qFormat/>
    <w:rsid w:val="00234BBE"/>
  </w:style>
  <w:style w:type="character" w:customStyle="1" w:styleId="CircleChar">
    <w:name w:val="Circle Char"/>
    <w:locked/>
    <w:rsid w:val="00234BBE"/>
  </w:style>
  <w:style w:type="paragraph" w:customStyle="1" w:styleId="PageNumber6">
    <w:name w:val="Page Number6"/>
    <w:basedOn w:val="Normal"/>
    <w:next w:val="Normal"/>
    <w:qFormat/>
    <w:rsid w:val="00234BBE"/>
  </w:style>
  <w:style w:type="paragraph" w:customStyle="1" w:styleId="lastupdated">
    <w:name w:val="lastupdated"/>
    <w:basedOn w:val="Normal"/>
    <w:qFormat/>
    <w:rsid w:val="00234BBE"/>
  </w:style>
  <w:style w:type="paragraph" w:customStyle="1" w:styleId="hn-byline">
    <w:name w:val="hn-byline"/>
    <w:basedOn w:val="Normal"/>
    <w:next w:val="bodyintro"/>
    <w:qFormat/>
    <w:rsid w:val="00234BBE"/>
  </w:style>
  <w:style w:type="paragraph" w:customStyle="1" w:styleId="articleinfo">
    <w:name w:val="articleinfo"/>
    <w:basedOn w:val="Normal"/>
    <w:next w:val="indent"/>
    <w:qFormat/>
    <w:rsid w:val="00234BBE"/>
  </w:style>
  <w:style w:type="character" w:customStyle="1" w:styleId="StyleStyle16ptChar">
    <w:name w:val="Style Style1 + 6 pt Char"/>
    <w:locked/>
    <w:rsid w:val="00234BBE"/>
  </w:style>
  <w:style w:type="paragraph" w:customStyle="1" w:styleId="StyleStyle16pt">
    <w:name w:val="Style Style1 + 6 pt"/>
    <w:basedOn w:val="Normal"/>
    <w:qFormat/>
    <w:rsid w:val="00234BBE"/>
  </w:style>
  <w:style w:type="paragraph" w:customStyle="1" w:styleId="PageNumber7">
    <w:name w:val="Page Number7"/>
    <w:basedOn w:val="Normal"/>
    <w:next w:val="Normal"/>
    <w:qFormat/>
    <w:rsid w:val="00234BBE"/>
  </w:style>
  <w:style w:type="paragraph" w:customStyle="1" w:styleId="OmniPage4">
    <w:name w:val="OmniPage #4"/>
    <w:basedOn w:val="Normal"/>
    <w:qFormat/>
    <w:rsid w:val="00234BBE"/>
  </w:style>
  <w:style w:type="paragraph" w:customStyle="1" w:styleId="OmniPage10">
    <w:name w:val="OmniPage #10"/>
    <w:basedOn w:val="Normal"/>
    <w:qFormat/>
    <w:rsid w:val="00234BBE"/>
  </w:style>
  <w:style w:type="paragraph" w:customStyle="1" w:styleId="PageNumber8">
    <w:name w:val="Page Number8"/>
    <w:basedOn w:val="Normal"/>
    <w:next w:val="Normal"/>
    <w:qFormat/>
    <w:rsid w:val="00234BBE"/>
  </w:style>
  <w:style w:type="paragraph" w:customStyle="1" w:styleId="bodyintro">
    <w:name w:val="bodyintro"/>
    <w:basedOn w:val="Normal"/>
    <w:uiPriority w:val="99"/>
    <w:qFormat/>
    <w:rsid w:val="00234BBE"/>
  </w:style>
  <w:style w:type="paragraph" w:customStyle="1" w:styleId="indent">
    <w:name w:val="indent"/>
    <w:basedOn w:val="Normal"/>
    <w:uiPriority w:val="99"/>
    <w:qFormat/>
    <w:rsid w:val="00234BBE"/>
  </w:style>
  <w:style w:type="paragraph" w:customStyle="1" w:styleId="center">
    <w:name w:val="center"/>
    <w:basedOn w:val="Normal"/>
    <w:uiPriority w:val="99"/>
    <w:qFormat/>
    <w:rsid w:val="00234BBE"/>
  </w:style>
  <w:style w:type="character" w:customStyle="1" w:styleId="Style8ptChar">
    <w:name w:val="Style 8 pt Char"/>
    <w:rsid w:val="00234BBE"/>
  </w:style>
  <w:style w:type="character" w:customStyle="1" w:styleId="message-item">
    <w:name w:val="message-item"/>
    <w:rsid w:val="00234BBE"/>
  </w:style>
  <w:style w:type="character" w:customStyle="1" w:styleId="datestamp">
    <w:name w:val="datestamp"/>
    <w:rsid w:val="00234BBE"/>
  </w:style>
  <w:style w:type="character" w:customStyle="1" w:styleId="i">
    <w:name w:val="i"/>
    <w:rsid w:val="00234BBE"/>
  </w:style>
  <w:style w:type="character" w:customStyle="1" w:styleId="forenames">
    <w:name w:val="forenames"/>
    <w:rsid w:val="00234BBE"/>
  </w:style>
  <w:style w:type="character" w:customStyle="1" w:styleId="surname">
    <w:name w:val="surname"/>
    <w:rsid w:val="00234BBE"/>
  </w:style>
  <w:style w:type="character" w:customStyle="1" w:styleId="medium-font">
    <w:name w:val="medium-font"/>
    <w:rsid w:val="00234BBE"/>
  </w:style>
  <w:style w:type="character" w:customStyle="1" w:styleId="title-link-wrapper">
    <w:name w:val="title-link-wrapper"/>
    <w:rsid w:val="00234BBE"/>
  </w:style>
  <w:style w:type="character" w:customStyle="1" w:styleId="refpreview">
    <w:name w:val="refpreview"/>
    <w:rsid w:val="00234BBE"/>
  </w:style>
  <w:style w:type="character" w:customStyle="1" w:styleId="loose1">
    <w:name w:val="loose1"/>
    <w:rsid w:val="00234BBE"/>
  </w:style>
  <w:style w:type="character" w:customStyle="1" w:styleId="email">
    <w:name w:val="email"/>
    <w:rsid w:val="00234BBE"/>
  </w:style>
  <w:style w:type="character" w:customStyle="1" w:styleId="gsa">
    <w:name w:val="gs_a"/>
    <w:rsid w:val="00234BBE"/>
  </w:style>
  <w:style w:type="character" w:customStyle="1" w:styleId="mainarttitle">
    <w:name w:val="mainarttitle"/>
    <w:rsid w:val="00234BBE"/>
  </w:style>
  <w:style w:type="character" w:customStyle="1" w:styleId="mainartauthor">
    <w:name w:val="mainartauthor"/>
    <w:rsid w:val="00234BBE"/>
  </w:style>
  <w:style w:type="character" w:customStyle="1" w:styleId="mainartdate">
    <w:name w:val="mainartdate"/>
    <w:rsid w:val="00234BBE"/>
  </w:style>
  <w:style w:type="character" w:customStyle="1" w:styleId="gsggs">
    <w:name w:val="gs_ggs"/>
    <w:rsid w:val="00234BBE"/>
  </w:style>
  <w:style w:type="character" w:customStyle="1" w:styleId="ahead">
    <w:name w:val="a_head"/>
    <w:rsid w:val="00234BBE"/>
  </w:style>
  <w:style w:type="character" w:customStyle="1" w:styleId="footnote">
    <w:name w:val="footnote"/>
    <w:rsid w:val="00234BBE"/>
  </w:style>
  <w:style w:type="character" w:customStyle="1" w:styleId="docbody">
    <w:name w:val="docbody"/>
    <w:rsid w:val="00234BBE"/>
  </w:style>
  <w:style w:type="character" w:customStyle="1" w:styleId="superscript">
    <w:name w:val="superscript"/>
    <w:rsid w:val="00234BBE"/>
  </w:style>
  <w:style w:type="character" w:customStyle="1" w:styleId="bwxsm">
    <w:name w:val="b w xsm"/>
    <w:rsid w:val="00234BBE"/>
  </w:style>
  <w:style w:type="character" w:customStyle="1" w:styleId="fstd">
    <w:name w:val="f std"/>
    <w:rsid w:val="00234BBE"/>
  </w:style>
  <w:style w:type="character" w:customStyle="1" w:styleId="gl">
    <w:name w:val="gl"/>
    <w:rsid w:val="00234BBE"/>
  </w:style>
  <w:style w:type="character" w:customStyle="1" w:styleId="bio1">
    <w:name w:val="bio1"/>
    <w:rsid w:val="00234BBE"/>
  </w:style>
  <w:style w:type="character" w:customStyle="1" w:styleId="cardCharCharCharCharCharChar">
    <w:name w:val="card Char Char Char Char Char Char"/>
    <w:rsid w:val="00234BBE"/>
  </w:style>
  <w:style w:type="character" w:customStyle="1" w:styleId="Style24ptBoldUnderlineCenteredCharChar">
    <w:name w:val="Style 24 pt Bold Underline Centered Char Char"/>
    <w:rsid w:val="00234BBE"/>
  </w:style>
  <w:style w:type="character" w:customStyle="1" w:styleId="TagCiteCharChar0">
    <w:name w:val="Tag / Cite Char Char"/>
    <w:rsid w:val="00234BBE"/>
  </w:style>
  <w:style w:type="character" w:customStyle="1" w:styleId="CardTextUnderlinedCharChar">
    <w:name w:val="Card Text Underlined Char Char"/>
    <w:rsid w:val="00234BBE"/>
  </w:style>
  <w:style w:type="character" w:customStyle="1" w:styleId="CardTagCharCharChar">
    <w:name w:val="Card Tag Char Char Char"/>
    <w:rsid w:val="00234BBE"/>
  </w:style>
  <w:style w:type="character" w:customStyle="1" w:styleId="mainbody">
    <w:name w:val="mainbody"/>
    <w:basedOn w:val="DefaultParagraphFont"/>
    <w:rsid w:val="00234BBE"/>
  </w:style>
  <w:style w:type="character" w:customStyle="1" w:styleId="UnderlineStyleChar2">
    <w:name w:val="Underline Style Char2"/>
    <w:rsid w:val="00234BBE"/>
  </w:style>
  <w:style w:type="character" w:customStyle="1" w:styleId="t13">
    <w:name w:val="t13"/>
    <w:basedOn w:val="DefaultParagraphFont"/>
    <w:rsid w:val="00234BBE"/>
  </w:style>
  <w:style w:type="character" w:customStyle="1" w:styleId="SmallFont7pt">
    <w:name w:val="Small Font (7 pt)"/>
    <w:qFormat/>
    <w:rsid w:val="00234BBE"/>
  </w:style>
  <w:style w:type="character" w:customStyle="1" w:styleId="CharChar17">
    <w:name w:val="Char Char17"/>
    <w:locked/>
    <w:rsid w:val="00234BBE"/>
  </w:style>
  <w:style w:type="character" w:customStyle="1" w:styleId="ilspan">
    <w:name w:val="il_span"/>
    <w:basedOn w:val="DefaultParagraphFont"/>
    <w:rsid w:val="00234BBE"/>
  </w:style>
  <w:style w:type="character" w:customStyle="1" w:styleId="leftidx1">
    <w:name w:val="leftidx1"/>
    <w:rsid w:val="00234BBE"/>
  </w:style>
  <w:style w:type="character" w:customStyle="1" w:styleId="blue1">
    <w:name w:val="blue1"/>
    <w:rsid w:val="00234BBE"/>
  </w:style>
  <w:style w:type="character" w:customStyle="1" w:styleId="author-link1">
    <w:name w:val="author-link1"/>
    <w:rsid w:val="00234BBE"/>
  </w:style>
  <w:style w:type="character" w:customStyle="1" w:styleId="black1">
    <w:name w:val="black1"/>
    <w:rsid w:val="00234BBE"/>
  </w:style>
  <w:style w:type="character" w:customStyle="1" w:styleId="StyleunderlinedCharBold">
    <w:name w:val="Style underlined Char + Bold"/>
    <w:rsid w:val="00234BBE"/>
  </w:style>
  <w:style w:type="character" w:customStyle="1" w:styleId="CardUnderline0">
    <w:name w:val="Card Underline"/>
    <w:rsid w:val="00234BBE"/>
  </w:style>
  <w:style w:type="character" w:customStyle="1" w:styleId="lingoregion">
    <w:name w:val="lingo_region"/>
    <w:basedOn w:val="DefaultParagraphFont"/>
    <w:rsid w:val="00234BBE"/>
  </w:style>
  <w:style w:type="character" w:customStyle="1" w:styleId="cite3">
    <w:name w:val="%cite"/>
    <w:rsid w:val="00234BBE"/>
  </w:style>
  <w:style w:type="character" w:customStyle="1" w:styleId="Emphasis21">
    <w:name w:val="%Emphasis2"/>
    <w:rsid w:val="00234BBE"/>
  </w:style>
  <w:style w:type="character" w:customStyle="1" w:styleId="bodycontentlink">
    <w:name w:val="bodycontentlink"/>
    <w:basedOn w:val="DefaultParagraphFont"/>
    <w:rsid w:val="00234BBE"/>
  </w:style>
  <w:style w:type="character" w:customStyle="1" w:styleId="AAAcite">
    <w:name w:val="AAAcite"/>
    <w:rsid w:val="00234BBE"/>
  </w:style>
  <w:style w:type="character" w:customStyle="1" w:styleId="tmplheaderlink">
    <w:name w:val="tmplheaderlink"/>
    <w:rsid w:val="00234BBE"/>
  </w:style>
  <w:style w:type="character" w:customStyle="1" w:styleId="StyleStyleUnderlineUnderlineStyleBoldUnderlineIntenseEmphas">
    <w:name w:val="Style Style UnderlineUnderlineStyle Bold UnderlineIntense Emphas..."/>
    <w:basedOn w:val="DefaultParagraphFont"/>
    <w:rsid w:val="00234BB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34BBE"/>
    <w:rPr>
      <w:b w:val="0"/>
      <w:sz w:val="24"/>
      <w:u w:val="single"/>
      <w:bdr w:val="none" w:sz="0" w:space="0" w:color="auto"/>
    </w:rPr>
  </w:style>
  <w:style w:type="character" w:customStyle="1" w:styleId="Bodytext11">
    <w:name w:val="Body text (11)"/>
    <w:rsid w:val="00234BB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34BB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34BBE"/>
  </w:style>
  <w:style w:type="paragraph" w:customStyle="1" w:styleId="StyleJustified">
    <w:name w:val="Style Justified"/>
    <w:basedOn w:val="Normal"/>
    <w:qFormat/>
    <w:rsid w:val="00234BBE"/>
    <w:rPr>
      <w:rFonts w:eastAsia="Times New Roman"/>
      <w:szCs w:val="20"/>
    </w:rPr>
  </w:style>
  <w:style w:type="paragraph" w:customStyle="1" w:styleId="Style5">
    <w:name w:val="Style5"/>
    <w:basedOn w:val="Normal"/>
    <w:link w:val="Style5Char"/>
    <w:uiPriority w:val="99"/>
    <w:qFormat/>
    <w:rsid w:val="00234BBE"/>
    <w:pPr>
      <w:ind w:left="432" w:right="432"/>
      <w:jc w:val="both"/>
    </w:pPr>
    <w:rPr>
      <w:rFonts w:eastAsia="Times New Roman"/>
    </w:rPr>
  </w:style>
  <w:style w:type="character" w:customStyle="1" w:styleId="Style5Char">
    <w:name w:val="Style5 Char"/>
    <w:link w:val="Style5"/>
    <w:uiPriority w:val="99"/>
    <w:rsid w:val="00234BBE"/>
    <w:rPr>
      <w:rFonts w:ascii="Arial" w:eastAsia="Times New Roman" w:hAnsi="Arial" w:cs="Arial"/>
    </w:rPr>
  </w:style>
  <w:style w:type="paragraph" w:customStyle="1" w:styleId="Style100">
    <w:name w:val="Style10"/>
    <w:basedOn w:val="Normal"/>
    <w:link w:val="Style10Char"/>
    <w:uiPriority w:val="99"/>
    <w:qFormat/>
    <w:rsid w:val="00234BBE"/>
    <w:pPr>
      <w:ind w:right="432"/>
    </w:pPr>
    <w:rPr>
      <w:rFonts w:eastAsia="Times New Roman"/>
      <w:b/>
      <w:sz w:val="24"/>
    </w:rPr>
  </w:style>
  <w:style w:type="character" w:customStyle="1" w:styleId="Style10Char">
    <w:name w:val="Style10 Char"/>
    <w:link w:val="Style100"/>
    <w:uiPriority w:val="99"/>
    <w:rsid w:val="00234BBE"/>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234BBE"/>
    <w:rPr>
      <w:b w:val="0"/>
      <w:bCs w:val="0"/>
      <w:sz w:val="22"/>
      <w:u w:val="single"/>
      <w:bdr w:val="none" w:sz="0" w:space="0" w:color="auto"/>
    </w:rPr>
  </w:style>
  <w:style w:type="paragraph" w:customStyle="1" w:styleId="UnderlinedEv">
    <w:name w:val="Underlined Ev"/>
    <w:basedOn w:val="Normal"/>
    <w:next w:val="Normal"/>
    <w:link w:val="UnderlinedEvChar"/>
    <w:qFormat/>
    <w:rsid w:val="00234BBE"/>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234BBE"/>
    <w:rPr>
      <w:u w:val="single"/>
      <w:bdr w:val="none" w:sz="0" w:space="0" w:color="auto"/>
    </w:rPr>
  </w:style>
  <w:style w:type="character" w:customStyle="1" w:styleId="UnderlinedEvidenceCharChar">
    <w:name w:val="Underlined Evidence Char Char"/>
    <w:rsid w:val="00234BBE"/>
    <w:rPr>
      <w:rFonts w:ascii="Verdana" w:hAnsi="Verdana" w:hint="default"/>
      <w:sz w:val="21"/>
      <w:szCs w:val="21"/>
      <w:u w:val="thick"/>
      <w:lang w:val="en-US" w:eastAsia="en-US" w:bidi="ar-SA"/>
    </w:rPr>
  </w:style>
  <w:style w:type="character" w:customStyle="1" w:styleId="role">
    <w:name w:val="role"/>
    <w:rsid w:val="00234BBE"/>
  </w:style>
  <w:style w:type="character" w:customStyle="1" w:styleId="pagination0">
    <w:name w:val="pagination"/>
    <w:basedOn w:val="DefaultParagraphFont"/>
    <w:rsid w:val="00234BBE"/>
  </w:style>
  <w:style w:type="character" w:customStyle="1" w:styleId="doi">
    <w:name w:val="doi"/>
    <w:basedOn w:val="DefaultParagraphFont"/>
    <w:rsid w:val="00234BBE"/>
  </w:style>
  <w:style w:type="character" w:customStyle="1" w:styleId="bodycontents">
    <w:name w:val="bodycontents"/>
    <w:basedOn w:val="DefaultParagraphFont"/>
    <w:rsid w:val="00234BBE"/>
  </w:style>
  <w:style w:type="character" w:customStyle="1" w:styleId="comma">
    <w:name w:val="comma"/>
    <w:basedOn w:val="DefaultParagraphFont"/>
    <w:rsid w:val="00234BBE"/>
  </w:style>
  <w:style w:type="character" w:customStyle="1" w:styleId="pad5right">
    <w:name w:val="pad5right"/>
    <w:basedOn w:val="DefaultParagraphFont"/>
    <w:rsid w:val="00234BBE"/>
  </w:style>
  <w:style w:type="character" w:customStyle="1" w:styleId="divider">
    <w:name w:val="divider"/>
    <w:basedOn w:val="DefaultParagraphFont"/>
    <w:rsid w:val="00234BBE"/>
  </w:style>
  <w:style w:type="character" w:customStyle="1" w:styleId="blogdate">
    <w:name w:val="blogdate"/>
    <w:basedOn w:val="DefaultParagraphFont"/>
    <w:rsid w:val="00234BBE"/>
  </w:style>
  <w:style w:type="character" w:customStyle="1" w:styleId="ticker">
    <w:name w:val="ticker"/>
    <w:basedOn w:val="DefaultParagraphFont"/>
    <w:rsid w:val="00234BBE"/>
  </w:style>
  <w:style w:type="character" w:customStyle="1" w:styleId="posted">
    <w:name w:val="posted"/>
    <w:basedOn w:val="DefaultParagraphFont"/>
    <w:rsid w:val="00234BBE"/>
  </w:style>
  <w:style w:type="character" w:customStyle="1" w:styleId="time">
    <w:name w:val="time"/>
    <w:basedOn w:val="DefaultParagraphFont"/>
    <w:rsid w:val="00234BBE"/>
  </w:style>
  <w:style w:type="character" w:customStyle="1" w:styleId="dot">
    <w:name w:val="dot"/>
    <w:basedOn w:val="DefaultParagraphFont"/>
    <w:rsid w:val="00234BBE"/>
  </w:style>
  <w:style w:type="character" w:customStyle="1" w:styleId="hn-date">
    <w:name w:val="hn-date"/>
    <w:basedOn w:val="DefaultParagraphFont"/>
    <w:rsid w:val="00234BBE"/>
  </w:style>
  <w:style w:type="character" w:customStyle="1" w:styleId="location">
    <w:name w:val="location"/>
    <w:basedOn w:val="DefaultParagraphFont"/>
    <w:rsid w:val="00234BBE"/>
  </w:style>
  <w:style w:type="character" w:customStyle="1" w:styleId="dropcap-letter">
    <w:name w:val="dropcap-letter"/>
    <w:basedOn w:val="DefaultParagraphFont"/>
    <w:rsid w:val="00234BBE"/>
  </w:style>
  <w:style w:type="character" w:customStyle="1" w:styleId="offscreen">
    <w:name w:val="offscreen"/>
    <w:basedOn w:val="DefaultParagraphFont"/>
    <w:rsid w:val="00234BBE"/>
  </w:style>
  <w:style w:type="character" w:customStyle="1" w:styleId="linked-in">
    <w:name w:val="linked-in"/>
    <w:basedOn w:val="DefaultParagraphFont"/>
    <w:rsid w:val="00234BBE"/>
  </w:style>
  <w:style w:type="character" w:customStyle="1" w:styleId="divs">
    <w:name w:val="divs"/>
    <w:basedOn w:val="DefaultParagraphFont"/>
    <w:rsid w:val="00234BBE"/>
  </w:style>
  <w:style w:type="character" w:customStyle="1" w:styleId="h4">
    <w:name w:val="h4"/>
    <w:rsid w:val="00234BBE"/>
  </w:style>
  <w:style w:type="character" w:customStyle="1" w:styleId="postheader">
    <w:name w:val="postheader"/>
    <w:basedOn w:val="DefaultParagraphFont"/>
    <w:rsid w:val="00234BBE"/>
  </w:style>
  <w:style w:type="numbering" w:customStyle="1" w:styleId="1ai1">
    <w:name w:val="1 / a / i1"/>
    <w:rsid w:val="00234BBE"/>
    <w:pPr>
      <w:numPr>
        <w:numId w:val="14"/>
      </w:numPr>
    </w:pPr>
  </w:style>
  <w:style w:type="numbering" w:styleId="1ai">
    <w:name w:val="Outline List 1"/>
    <w:basedOn w:val="NoList"/>
    <w:unhideWhenUsed/>
    <w:rsid w:val="00234BBE"/>
    <w:pPr>
      <w:numPr>
        <w:numId w:val="15"/>
      </w:numPr>
    </w:pPr>
  </w:style>
  <w:style w:type="paragraph" w:styleId="Index2">
    <w:name w:val="index 2"/>
    <w:basedOn w:val="Normal"/>
    <w:next w:val="Normal"/>
    <w:autoRedefine/>
    <w:rsid w:val="00234BBE"/>
    <w:pPr>
      <w:spacing w:after="200" w:line="276" w:lineRule="auto"/>
      <w:ind w:left="400" w:hanging="200"/>
    </w:pPr>
    <w:rPr>
      <w:bCs/>
    </w:rPr>
  </w:style>
  <w:style w:type="paragraph" w:styleId="Index3">
    <w:name w:val="index 3"/>
    <w:basedOn w:val="Normal"/>
    <w:next w:val="Normal"/>
    <w:autoRedefine/>
    <w:rsid w:val="00234BBE"/>
    <w:pPr>
      <w:spacing w:after="200" w:line="276" w:lineRule="auto"/>
      <w:ind w:left="600" w:hanging="200"/>
    </w:pPr>
    <w:rPr>
      <w:bCs/>
    </w:rPr>
  </w:style>
  <w:style w:type="paragraph" w:styleId="Index4">
    <w:name w:val="index 4"/>
    <w:basedOn w:val="Normal"/>
    <w:next w:val="Normal"/>
    <w:autoRedefine/>
    <w:rsid w:val="00234BBE"/>
    <w:pPr>
      <w:spacing w:after="200" w:line="276" w:lineRule="auto"/>
      <w:ind w:left="800" w:hanging="200"/>
    </w:pPr>
    <w:rPr>
      <w:bCs/>
    </w:rPr>
  </w:style>
  <w:style w:type="paragraph" w:styleId="Index5">
    <w:name w:val="index 5"/>
    <w:basedOn w:val="Normal"/>
    <w:next w:val="Normal"/>
    <w:autoRedefine/>
    <w:rsid w:val="00234BBE"/>
    <w:pPr>
      <w:spacing w:after="200" w:line="276" w:lineRule="auto"/>
      <w:ind w:left="1000" w:hanging="200"/>
    </w:pPr>
    <w:rPr>
      <w:bCs/>
    </w:rPr>
  </w:style>
  <w:style w:type="paragraph" w:styleId="Index6">
    <w:name w:val="index 6"/>
    <w:basedOn w:val="Normal"/>
    <w:next w:val="Normal"/>
    <w:autoRedefine/>
    <w:rsid w:val="00234BBE"/>
    <w:pPr>
      <w:spacing w:after="200" w:line="276" w:lineRule="auto"/>
      <w:ind w:left="1200" w:hanging="200"/>
    </w:pPr>
    <w:rPr>
      <w:bCs/>
    </w:rPr>
  </w:style>
  <w:style w:type="paragraph" w:styleId="Index7">
    <w:name w:val="index 7"/>
    <w:basedOn w:val="Normal"/>
    <w:next w:val="Normal"/>
    <w:autoRedefine/>
    <w:rsid w:val="00234BBE"/>
    <w:pPr>
      <w:spacing w:after="200" w:line="276" w:lineRule="auto"/>
      <w:ind w:left="1400" w:hanging="200"/>
    </w:pPr>
    <w:rPr>
      <w:bCs/>
    </w:rPr>
  </w:style>
  <w:style w:type="paragraph" w:styleId="Index8">
    <w:name w:val="index 8"/>
    <w:basedOn w:val="Normal"/>
    <w:next w:val="Normal"/>
    <w:autoRedefine/>
    <w:rsid w:val="00234BBE"/>
    <w:pPr>
      <w:spacing w:after="200" w:line="276" w:lineRule="auto"/>
      <w:ind w:left="1600" w:hanging="200"/>
    </w:pPr>
    <w:rPr>
      <w:bCs/>
    </w:rPr>
  </w:style>
  <w:style w:type="paragraph" w:styleId="Index9">
    <w:name w:val="index 9"/>
    <w:basedOn w:val="Normal"/>
    <w:next w:val="Normal"/>
    <w:autoRedefine/>
    <w:rsid w:val="00234BBE"/>
    <w:pPr>
      <w:spacing w:after="200" w:line="276" w:lineRule="auto"/>
      <w:ind w:left="1800" w:hanging="200"/>
    </w:pPr>
    <w:rPr>
      <w:bCs/>
    </w:rPr>
  </w:style>
  <w:style w:type="paragraph" w:styleId="IndexHeading">
    <w:name w:val="index heading"/>
    <w:basedOn w:val="Normal"/>
    <w:next w:val="Index1"/>
    <w:rsid w:val="00234BBE"/>
    <w:pPr>
      <w:spacing w:after="200" w:line="276" w:lineRule="auto"/>
    </w:pPr>
    <w:rPr>
      <w:bCs/>
    </w:rPr>
  </w:style>
  <w:style w:type="numbering" w:customStyle="1" w:styleId="NoList8">
    <w:name w:val="No List8"/>
    <w:next w:val="NoList"/>
    <w:semiHidden/>
    <w:unhideWhenUsed/>
    <w:rsid w:val="00234BBE"/>
  </w:style>
  <w:style w:type="numbering" w:customStyle="1" w:styleId="NoList9">
    <w:name w:val="No List9"/>
    <w:next w:val="NoList"/>
    <w:semiHidden/>
    <w:unhideWhenUsed/>
    <w:rsid w:val="00234BBE"/>
  </w:style>
  <w:style w:type="numbering" w:customStyle="1" w:styleId="NoList10">
    <w:name w:val="No List10"/>
    <w:next w:val="NoList"/>
    <w:semiHidden/>
    <w:unhideWhenUsed/>
    <w:rsid w:val="00234BBE"/>
  </w:style>
  <w:style w:type="numbering" w:customStyle="1" w:styleId="NoList13">
    <w:name w:val="No List13"/>
    <w:next w:val="NoList"/>
    <w:semiHidden/>
    <w:unhideWhenUsed/>
    <w:rsid w:val="00234BBE"/>
  </w:style>
  <w:style w:type="numbering" w:customStyle="1" w:styleId="NoList14">
    <w:name w:val="No List14"/>
    <w:next w:val="NoList"/>
    <w:semiHidden/>
    <w:unhideWhenUsed/>
    <w:rsid w:val="00234BBE"/>
  </w:style>
  <w:style w:type="numbering" w:customStyle="1" w:styleId="NoList15">
    <w:name w:val="No List15"/>
    <w:next w:val="NoList"/>
    <w:uiPriority w:val="99"/>
    <w:semiHidden/>
    <w:unhideWhenUsed/>
    <w:rsid w:val="00234BBE"/>
  </w:style>
  <w:style w:type="numbering" w:customStyle="1" w:styleId="NoList16">
    <w:name w:val="No List16"/>
    <w:next w:val="NoList"/>
    <w:uiPriority w:val="99"/>
    <w:semiHidden/>
    <w:unhideWhenUsed/>
    <w:rsid w:val="00234BBE"/>
  </w:style>
  <w:style w:type="numbering" w:customStyle="1" w:styleId="NoList17">
    <w:name w:val="No List17"/>
    <w:next w:val="NoList"/>
    <w:semiHidden/>
    <w:unhideWhenUsed/>
    <w:rsid w:val="00234BBE"/>
  </w:style>
  <w:style w:type="numbering" w:customStyle="1" w:styleId="NoList18">
    <w:name w:val="No List18"/>
    <w:next w:val="NoList"/>
    <w:uiPriority w:val="99"/>
    <w:semiHidden/>
    <w:unhideWhenUsed/>
    <w:rsid w:val="00234BBE"/>
  </w:style>
  <w:style w:type="numbering" w:customStyle="1" w:styleId="NoList19">
    <w:name w:val="No List19"/>
    <w:next w:val="NoList"/>
    <w:uiPriority w:val="99"/>
    <w:semiHidden/>
    <w:unhideWhenUsed/>
    <w:rsid w:val="00234BBE"/>
  </w:style>
  <w:style w:type="numbering" w:customStyle="1" w:styleId="NoList20">
    <w:name w:val="No List20"/>
    <w:next w:val="NoList"/>
    <w:semiHidden/>
    <w:unhideWhenUsed/>
    <w:rsid w:val="00234BBE"/>
  </w:style>
  <w:style w:type="numbering" w:customStyle="1" w:styleId="NoList31">
    <w:name w:val="No List31"/>
    <w:next w:val="NoList"/>
    <w:semiHidden/>
    <w:unhideWhenUsed/>
    <w:rsid w:val="00234BBE"/>
  </w:style>
  <w:style w:type="numbering" w:customStyle="1" w:styleId="NoList41">
    <w:name w:val="No List41"/>
    <w:next w:val="NoList"/>
    <w:semiHidden/>
    <w:unhideWhenUsed/>
    <w:rsid w:val="00234BBE"/>
  </w:style>
  <w:style w:type="numbering" w:customStyle="1" w:styleId="NoList51">
    <w:name w:val="No List51"/>
    <w:next w:val="NoList"/>
    <w:semiHidden/>
    <w:unhideWhenUsed/>
    <w:rsid w:val="00234BBE"/>
  </w:style>
  <w:style w:type="numbering" w:customStyle="1" w:styleId="NoList61">
    <w:name w:val="No List61"/>
    <w:next w:val="NoList"/>
    <w:semiHidden/>
    <w:unhideWhenUsed/>
    <w:rsid w:val="00234BBE"/>
  </w:style>
  <w:style w:type="numbering" w:customStyle="1" w:styleId="NoList71">
    <w:name w:val="No List71"/>
    <w:next w:val="NoList"/>
    <w:semiHidden/>
    <w:unhideWhenUsed/>
    <w:rsid w:val="00234BBE"/>
  </w:style>
  <w:style w:type="numbering" w:customStyle="1" w:styleId="NoList81">
    <w:name w:val="No List81"/>
    <w:next w:val="NoList"/>
    <w:semiHidden/>
    <w:unhideWhenUsed/>
    <w:rsid w:val="00234BBE"/>
  </w:style>
  <w:style w:type="numbering" w:customStyle="1" w:styleId="NoList91">
    <w:name w:val="No List91"/>
    <w:next w:val="NoList"/>
    <w:semiHidden/>
    <w:unhideWhenUsed/>
    <w:rsid w:val="00234BBE"/>
  </w:style>
  <w:style w:type="numbering" w:customStyle="1" w:styleId="NoList101">
    <w:name w:val="No List101"/>
    <w:next w:val="NoList"/>
    <w:uiPriority w:val="99"/>
    <w:semiHidden/>
    <w:unhideWhenUsed/>
    <w:rsid w:val="00234BBE"/>
  </w:style>
  <w:style w:type="numbering" w:customStyle="1" w:styleId="NoList121">
    <w:name w:val="No List121"/>
    <w:next w:val="NoList"/>
    <w:semiHidden/>
    <w:unhideWhenUsed/>
    <w:rsid w:val="00234BBE"/>
  </w:style>
  <w:style w:type="numbering" w:customStyle="1" w:styleId="NoList131">
    <w:name w:val="No List131"/>
    <w:next w:val="NoList"/>
    <w:semiHidden/>
    <w:unhideWhenUsed/>
    <w:rsid w:val="00234BBE"/>
  </w:style>
  <w:style w:type="numbering" w:customStyle="1" w:styleId="NoList141">
    <w:name w:val="No List141"/>
    <w:next w:val="NoList"/>
    <w:semiHidden/>
    <w:unhideWhenUsed/>
    <w:rsid w:val="00234BBE"/>
  </w:style>
  <w:style w:type="paragraph" w:customStyle="1" w:styleId="Quote20">
    <w:name w:val="Quote2"/>
    <w:basedOn w:val="Default"/>
    <w:next w:val="Default"/>
    <w:qFormat/>
    <w:rsid w:val="00234BBE"/>
    <w:rPr>
      <w:rFonts w:eastAsia="Calibri"/>
      <w:color w:val="auto"/>
      <w:szCs w:val="22"/>
    </w:rPr>
  </w:style>
  <w:style w:type="character" w:customStyle="1" w:styleId="StyleLatinBaskervilleUnderline">
    <w:name w:val="Style (Latin) Baskerville Underline"/>
    <w:rsid w:val="00234BBE"/>
    <w:rPr>
      <w:rFonts w:ascii="Baskerville" w:hAnsi="Baskerville"/>
      <w:sz w:val="26"/>
      <w:u w:val="single"/>
    </w:rPr>
  </w:style>
  <w:style w:type="numbering" w:customStyle="1" w:styleId="NoList22">
    <w:name w:val="No List22"/>
    <w:next w:val="NoList"/>
    <w:semiHidden/>
    <w:unhideWhenUsed/>
    <w:rsid w:val="00234BBE"/>
  </w:style>
  <w:style w:type="numbering" w:customStyle="1" w:styleId="NoList23">
    <w:name w:val="No List23"/>
    <w:next w:val="NoList"/>
    <w:semiHidden/>
    <w:unhideWhenUsed/>
    <w:rsid w:val="00234BBE"/>
  </w:style>
  <w:style w:type="numbering" w:customStyle="1" w:styleId="NoList24">
    <w:name w:val="No List24"/>
    <w:next w:val="NoList"/>
    <w:semiHidden/>
    <w:unhideWhenUsed/>
    <w:rsid w:val="00234BBE"/>
  </w:style>
  <w:style w:type="numbering" w:customStyle="1" w:styleId="NoList25">
    <w:name w:val="No List25"/>
    <w:next w:val="NoList"/>
    <w:semiHidden/>
    <w:unhideWhenUsed/>
    <w:rsid w:val="00234BBE"/>
  </w:style>
  <w:style w:type="character" w:customStyle="1" w:styleId="dropcap1">
    <w:name w:val="dropcap1"/>
    <w:rsid w:val="00234BBE"/>
  </w:style>
  <w:style w:type="character" w:customStyle="1" w:styleId="HighlightedUnderlineEmphasis">
    <w:name w:val="Highlighted Underline Emphasis"/>
    <w:rsid w:val="00234BB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34BB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34BB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34BBE"/>
    <w:rPr>
      <w:rFonts w:ascii="Georgia" w:hAnsi="Georgia"/>
      <w:u w:val="single"/>
    </w:rPr>
  </w:style>
  <w:style w:type="paragraph" w:customStyle="1" w:styleId="StyleCardsGeorgia12ptBoldThickunderlineBorderSin">
    <w:name w:val="Style Cards + Georgia 12 pt Bold Thick underline Border: : (Sin..."/>
    <w:basedOn w:val="Normal"/>
    <w:qFormat/>
    <w:rsid w:val="00234BB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34BBE"/>
    <w:rPr>
      <w:rFonts w:ascii="Georgia" w:hAnsi="Georgia"/>
      <w:sz w:val="24"/>
      <w:u w:val="single"/>
    </w:rPr>
  </w:style>
  <w:style w:type="paragraph" w:customStyle="1" w:styleId="StyleCardsGeorgia">
    <w:name w:val="Style Cards + Georgia"/>
    <w:basedOn w:val="Normal"/>
    <w:qFormat/>
    <w:rsid w:val="00234BB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34BB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34BB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34BB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34BBE"/>
    <w:rPr>
      <w:b w:val="0"/>
      <w:bCs w:val="0"/>
      <w:sz w:val="22"/>
      <w:u w:val="single"/>
      <w:bdr w:val="none" w:sz="0" w:space="0" w:color="auto"/>
    </w:rPr>
  </w:style>
  <w:style w:type="character" w:customStyle="1" w:styleId="maintitle">
    <w:name w:val="maintitle"/>
    <w:basedOn w:val="DefaultParagraphFont"/>
    <w:rsid w:val="00234BBE"/>
  </w:style>
  <w:style w:type="character" w:customStyle="1" w:styleId="cit-title">
    <w:name w:val="cit-title"/>
    <w:basedOn w:val="DefaultParagraphFont"/>
    <w:rsid w:val="00234BBE"/>
  </w:style>
  <w:style w:type="paragraph" w:customStyle="1" w:styleId="txttitle">
    <w:name w:val="txttitle"/>
    <w:basedOn w:val="Normal"/>
    <w:rsid w:val="00234BBE"/>
    <w:pPr>
      <w:spacing w:before="100" w:beforeAutospacing="1" w:after="100" w:afterAutospacing="1"/>
    </w:pPr>
    <w:rPr>
      <w:sz w:val="24"/>
    </w:rPr>
  </w:style>
  <w:style w:type="character" w:customStyle="1" w:styleId="volume">
    <w:name w:val="volume"/>
    <w:basedOn w:val="DefaultParagraphFont"/>
    <w:rsid w:val="00234BBE"/>
  </w:style>
  <w:style w:type="character" w:customStyle="1" w:styleId="z3988">
    <w:name w:val="z3988"/>
    <w:basedOn w:val="DefaultParagraphFont"/>
    <w:rsid w:val="00234BBE"/>
  </w:style>
  <w:style w:type="character" w:customStyle="1" w:styleId="nowrap">
    <w:name w:val="nowrap"/>
    <w:basedOn w:val="DefaultParagraphFont"/>
    <w:rsid w:val="00234BBE"/>
  </w:style>
  <w:style w:type="paragraph" w:customStyle="1" w:styleId="SmallCards">
    <w:name w:val="Small Cards"/>
    <w:basedOn w:val="Normal"/>
    <w:link w:val="SmallCardsChar"/>
    <w:autoRedefine/>
    <w:rsid w:val="00234BBE"/>
    <w:rPr>
      <w:rFonts w:eastAsia="Times New Roman"/>
      <w:sz w:val="16"/>
      <w:szCs w:val="20"/>
    </w:rPr>
  </w:style>
  <w:style w:type="character" w:customStyle="1" w:styleId="freeaccess">
    <w:name w:val="freeaccess"/>
    <w:basedOn w:val="DefaultParagraphFont"/>
    <w:rsid w:val="00234BBE"/>
  </w:style>
  <w:style w:type="character" w:customStyle="1" w:styleId="articoloinside">
    <w:name w:val="articolo_inside"/>
    <w:rsid w:val="00234BBE"/>
  </w:style>
  <w:style w:type="paragraph" w:customStyle="1" w:styleId="pagetools">
    <w:name w:val="pagetools"/>
    <w:basedOn w:val="Normal"/>
    <w:qFormat/>
    <w:rsid w:val="00234BBE"/>
    <w:pPr>
      <w:spacing w:before="100" w:beforeAutospacing="1" w:after="100" w:afterAutospacing="1"/>
    </w:pPr>
    <w:rPr>
      <w:rFonts w:eastAsia="Times New Roman"/>
      <w:sz w:val="24"/>
    </w:rPr>
  </w:style>
  <w:style w:type="character" w:customStyle="1" w:styleId="job">
    <w:name w:val="job"/>
    <w:basedOn w:val="DefaultParagraphFont"/>
    <w:rsid w:val="00234BBE"/>
  </w:style>
  <w:style w:type="character" w:customStyle="1" w:styleId="publisher">
    <w:name w:val="publisher"/>
    <w:basedOn w:val="DefaultParagraphFont"/>
    <w:rsid w:val="00234BBE"/>
  </w:style>
  <w:style w:type="character" w:customStyle="1" w:styleId="pubyear">
    <w:name w:val="pubyear"/>
    <w:basedOn w:val="DefaultParagraphFont"/>
    <w:rsid w:val="00234BBE"/>
  </w:style>
  <w:style w:type="character" w:customStyle="1" w:styleId="pubcity">
    <w:name w:val="pubcity"/>
    <w:basedOn w:val="DefaultParagraphFont"/>
    <w:rsid w:val="00234BBE"/>
  </w:style>
  <w:style w:type="paragraph" w:customStyle="1" w:styleId="C-Text">
    <w:name w:val="C-Text"/>
    <w:basedOn w:val="Normal"/>
    <w:qFormat/>
    <w:rsid w:val="00234BBE"/>
    <w:pPr>
      <w:tabs>
        <w:tab w:val="num" w:pos="720"/>
      </w:tabs>
      <w:ind w:left="720" w:hanging="360"/>
    </w:pPr>
    <w:rPr>
      <w:rFonts w:ascii="Garamond" w:hAnsi="Garamond"/>
      <w:sz w:val="24"/>
    </w:rPr>
  </w:style>
  <w:style w:type="character" w:customStyle="1" w:styleId="ecdate">
    <w:name w:val="ec_date"/>
    <w:basedOn w:val="DefaultParagraphFont"/>
    <w:rsid w:val="00234BBE"/>
    <w:rPr>
      <w:rFonts w:ascii="Verdana" w:hAnsi="Verdana" w:hint="default"/>
      <w:sz w:val="20"/>
      <w:szCs w:val="20"/>
      <w:shd w:val="clear" w:color="auto" w:fill="FFFFFF"/>
    </w:rPr>
  </w:style>
  <w:style w:type="paragraph" w:customStyle="1" w:styleId="ecmsonormal">
    <w:name w:val="ec_msonormal"/>
    <w:basedOn w:val="Normal"/>
    <w:qFormat/>
    <w:rsid w:val="00234BB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34BBE"/>
  </w:style>
  <w:style w:type="character" w:customStyle="1" w:styleId="articleheadline">
    <w:name w:val="articleheadline"/>
    <w:basedOn w:val="DefaultParagraphFont"/>
    <w:rsid w:val="00234BBE"/>
  </w:style>
  <w:style w:type="paragraph" w:customStyle="1" w:styleId="u-intro">
    <w:name w:val="u-intro"/>
    <w:basedOn w:val="Normal"/>
    <w:qFormat/>
    <w:rsid w:val="00234BBE"/>
    <w:pPr>
      <w:spacing w:before="100" w:beforeAutospacing="1" w:after="100" w:afterAutospacing="1"/>
    </w:pPr>
    <w:rPr>
      <w:sz w:val="24"/>
    </w:rPr>
  </w:style>
  <w:style w:type="character" w:customStyle="1" w:styleId="u-byline">
    <w:name w:val="u-byline"/>
    <w:basedOn w:val="DefaultParagraphFont"/>
    <w:rsid w:val="00234BBE"/>
  </w:style>
  <w:style w:type="character" w:customStyle="1" w:styleId="articlebya">
    <w:name w:val="articleby_a"/>
    <w:basedOn w:val="DefaultParagraphFont"/>
    <w:rsid w:val="00234BBE"/>
  </w:style>
  <w:style w:type="character" w:customStyle="1" w:styleId="popupwinby">
    <w:name w:val="popupwinby"/>
    <w:basedOn w:val="DefaultParagraphFont"/>
    <w:rsid w:val="00234BBE"/>
  </w:style>
  <w:style w:type="character" w:customStyle="1" w:styleId="storyheader">
    <w:name w:val="storyheader"/>
    <w:basedOn w:val="DefaultParagraphFont"/>
    <w:rsid w:val="00234BBE"/>
  </w:style>
  <w:style w:type="character" w:customStyle="1" w:styleId="marron">
    <w:name w:val="marron"/>
    <w:basedOn w:val="DefaultParagraphFont"/>
    <w:rsid w:val="00234BBE"/>
  </w:style>
  <w:style w:type="character" w:customStyle="1" w:styleId="StyleNormalWeb10ptChar">
    <w:name w:val="Style Normal (Web) + 10 pt Char"/>
    <w:basedOn w:val="DefaultParagraphFont"/>
    <w:rsid w:val="00234BBE"/>
    <w:rPr>
      <w:szCs w:val="24"/>
      <w:lang w:val="en-US" w:eastAsia="en-US" w:bidi="ar-SA"/>
    </w:rPr>
  </w:style>
  <w:style w:type="paragraph" w:customStyle="1" w:styleId="TagCiteShells">
    <w:name w:val="Tag/Cite/Shells"/>
    <w:basedOn w:val="Normal"/>
    <w:qFormat/>
    <w:rsid w:val="00234BBE"/>
    <w:rPr>
      <w:b/>
    </w:rPr>
  </w:style>
  <w:style w:type="paragraph" w:customStyle="1" w:styleId="DefinitionTerm">
    <w:name w:val="Definition Term"/>
    <w:basedOn w:val="Normal"/>
    <w:next w:val="Normal"/>
    <w:qFormat/>
    <w:rsid w:val="00234BBE"/>
    <w:rPr>
      <w:snapToGrid w:val="0"/>
      <w:sz w:val="24"/>
    </w:rPr>
  </w:style>
  <w:style w:type="character" w:customStyle="1" w:styleId="Style3CharChar">
    <w:name w:val="Style3 Char Char"/>
    <w:basedOn w:val="DefaultParagraphFont"/>
    <w:rsid w:val="00234BB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34BBE"/>
    <w:pPr>
      <w:spacing w:after="60"/>
    </w:pPr>
    <w:rPr>
      <w:rFonts w:eastAsia="SimSun" w:cs="Times New Roman"/>
      <w:bCs/>
      <w:sz w:val="20"/>
      <w:lang w:eastAsia="zh-CN"/>
    </w:rPr>
  </w:style>
  <w:style w:type="character" w:customStyle="1" w:styleId="NormalChar0">
    <w:name w:val="Normal Char"/>
    <w:basedOn w:val="DefaultParagraphFont"/>
    <w:rsid w:val="00234BBE"/>
    <w:rPr>
      <w:lang w:eastAsia="en-US"/>
    </w:rPr>
  </w:style>
  <w:style w:type="character" w:customStyle="1" w:styleId="BoldUnderlineChar4">
    <w:name w:val="Bold + Underline Char"/>
    <w:basedOn w:val="DefaultParagraphFont"/>
    <w:rsid w:val="00234BB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34BBE"/>
  </w:style>
  <w:style w:type="character" w:customStyle="1" w:styleId="CharacterStyle7">
    <w:name w:val="Character Style 7"/>
    <w:rsid w:val="00234BBE"/>
    <w:rPr>
      <w:rFonts w:ascii="Arial Narrow" w:hAnsi="Arial Narrow" w:cs="Arial Narrow"/>
      <w:sz w:val="20"/>
      <w:szCs w:val="20"/>
      <w:u w:val="single"/>
    </w:rPr>
  </w:style>
  <w:style w:type="character" w:customStyle="1" w:styleId="StyleStyle4Char">
    <w:name w:val="Style Style4 + Char"/>
    <w:basedOn w:val="DefaultParagraphFont"/>
    <w:rsid w:val="00234BB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34BB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34BBE"/>
    <w:rPr>
      <w:rFonts w:ascii="Verdana" w:hAnsi="Verdana"/>
      <w:sz w:val="21"/>
      <w:szCs w:val="21"/>
      <w:u w:val="thick"/>
    </w:rPr>
  </w:style>
  <w:style w:type="paragraph" w:customStyle="1" w:styleId="Cite8">
    <w:name w:val="Cite8"/>
    <w:basedOn w:val="Normal"/>
    <w:autoRedefine/>
    <w:uiPriority w:val="99"/>
    <w:qFormat/>
    <w:rsid w:val="00234BBE"/>
    <w:rPr>
      <w:rFonts w:eastAsia="Calibri"/>
      <w:sz w:val="16"/>
    </w:rPr>
  </w:style>
  <w:style w:type="character" w:customStyle="1" w:styleId="BoxX2">
    <w:name w:val="BoxX2"/>
    <w:qFormat/>
    <w:rsid w:val="00234BB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34BBE"/>
    <w:rPr>
      <w:rFonts w:ascii="Garamond" w:hAnsi="Garamond" w:hint="default"/>
      <w:sz w:val="16"/>
    </w:rPr>
  </w:style>
  <w:style w:type="paragraph" w:customStyle="1" w:styleId="StyleStyle49pt9">
    <w:name w:val="Style Style4 + 9 pt9"/>
    <w:basedOn w:val="Style4"/>
    <w:link w:val="StyleStyle49pt9Char"/>
    <w:rsid w:val="00234BBE"/>
    <w:rPr>
      <w:rFonts w:eastAsia="SimSun"/>
      <w:lang w:eastAsia="zh-CN"/>
    </w:rPr>
  </w:style>
  <w:style w:type="character" w:customStyle="1" w:styleId="StyleStyle49pt9Char">
    <w:name w:val="Style Style4 + 9 pt9 Char"/>
    <w:link w:val="StyleStyle49pt9"/>
    <w:rsid w:val="00234BBE"/>
    <w:rPr>
      <w:rFonts w:ascii="Arial" w:eastAsia="SimSun" w:hAnsi="Arial" w:cs="Arial"/>
      <w:u w:val="single"/>
      <w:lang w:eastAsia="zh-CN"/>
    </w:rPr>
  </w:style>
  <w:style w:type="character" w:customStyle="1" w:styleId="UnderlineCard1">
    <w:name w:val="Underline Card"/>
    <w:uiPriority w:val="6"/>
    <w:qFormat/>
    <w:rsid w:val="00234BBE"/>
    <w:rPr>
      <w:rFonts w:ascii="Arial" w:hAnsi="Arial"/>
      <w:b w:val="0"/>
      <w:bCs/>
      <w:sz w:val="20"/>
      <w:u w:val="single"/>
    </w:rPr>
  </w:style>
  <w:style w:type="paragraph" w:customStyle="1" w:styleId="DebateBlocking">
    <w:name w:val="DebateBlocking"/>
    <w:basedOn w:val="Normal"/>
    <w:next w:val="Nothing"/>
    <w:uiPriority w:val="99"/>
    <w:qFormat/>
    <w:rsid w:val="00234BB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34BB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34BB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34BBE"/>
    <w:pPr>
      <w:spacing w:before="100" w:beforeAutospacing="1" w:after="100" w:afterAutospacing="1"/>
    </w:pPr>
    <w:rPr>
      <w:rFonts w:eastAsia="Times New Roman"/>
      <w:sz w:val="24"/>
    </w:rPr>
  </w:style>
  <w:style w:type="character" w:customStyle="1" w:styleId="created">
    <w:name w:val="created"/>
    <w:basedOn w:val="DefaultParagraphFont"/>
    <w:rsid w:val="00234BBE"/>
  </w:style>
  <w:style w:type="paragraph" w:customStyle="1" w:styleId="8font">
    <w:name w:val="8font"/>
    <w:basedOn w:val="Normal"/>
    <w:next w:val="Normal"/>
    <w:autoRedefine/>
    <w:qFormat/>
    <w:rsid w:val="00234BBE"/>
    <w:rPr>
      <w:rFonts w:eastAsia="Cambria"/>
      <w:sz w:val="16"/>
      <w:szCs w:val="16"/>
    </w:rPr>
  </w:style>
  <w:style w:type="paragraph" w:customStyle="1" w:styleId="CiteLittle">
    <w:name w:val="Cite Little"/>
    <w:next w:val="Normal"/>
    <w:qFormat/>
    <w:rsid w:val="00234BB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34BBE"/>
    <w:rPr>
      <w:rFonts w:ascii="Times New Roman" w:eastAsia="MS Mincho" w:hAnsi="Times New Roman"/>
      <w:b/>
      <w:bCs/>
      <w:u w:val="thick"/>
    </w:rPr>
  </w:style>
  <w:style w:type="character" w:customStyle="1" w:styleId="StyleAsianMSMincho">
    <w:name w:val="Style (Asian) MS Mincho"/>
    <w:rsid w:val="00234BBE"/>
    <w:rPr>
      <w:rFonts w:ascii="Times New Roman" w:eastAsia="MS Mincho" w:hAnsi="Times New Roman"/>
      <w:u w:val="thick"/>
    </w:rPr>
  </w:style>
  <w:style w:type="paragraph" w:customStyle="1" w:styleId="docheader">
    <w:name w:val="doc header"/>
    <w:autoRedefine/>
    <w:qFormat/>
    <w:rsid w:val="00234BB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34BB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34BBE"/>
  </w:style>
  <w:style w:type="character" w:customStyle="1" w:styleId="CardCharChar1">
    <w:name w:val="Card Char Char1"/>
    <w:rsid w:val="00234BBE"/>
    <w:rPr>
      <w:b/>
      <w:bCs/>
      <w:sz w:val="28"/>
      <w:szCs w:val="28"/>
    </w:rPr>
  </w:style>
  <w:style w:type="paragraph" w:customStyle="1" w:styleId="bloctitles">
    <w:name w:val="bloc titles"/>
    <w:basedOn w:val="Heading1"/>
    <w:next w:val="Normal"/>
    <w:link w:val="bloctitlesChar"/>
    <w:autoRedefine/>
    <w:qFormat/>
    <w:rsid w:val="00234BB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234BBE"/>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234BB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34BBE"/>
    <w:rPr>
      <w:rFonts w:ascii="Arial" w:eastAsia="Times New Roman" w:hAnsi="Arial" w:cs="Times New Roman"/>
      <w:b/>
      <w:bCs/>
      <w:caps/>
      <w:sz w:val="4"/>
      <w:szCs w:val="32"/>
      <w:u w:val="single"/>
    </w:rPr>
  </w:style>
  <w:style w:type="character" w:customStyle="1" w:styleId="UnderlineBoldChar">
    <w:name w:val="Underline Bold Char"/>
    <w:locked/>
    <w:rsid w:val="00234BBE"/>
    <w:rPr>
      <w:rFonts w:ascii="Times New Roman" w:eastAsia="Times New Roman" w:hAnsi="Times New Roman" w:cs="Calibri"/>
      <w:b/>
      <w:sz w:val="24"/>
      <w:szCs w:val="20"/>
      <w:u w:val="single"/>
    </w:rPr>
  </w:style>
  <w:style w:type="character" w:customStyle="1" w:styleId="tagChar">
    <w:name w:val="%tag Char"/>
    <w:link w:val="tag"/>
    <w:rsid w:val="00234BBE"/>
    <w:rPr>
      <w:rFonts w:ascii="Garamond" w:eastAsia="Calibri" w:hAnsi="Garamond" w:cs="Arial"/>
      <w:bCs/>
      <w:sz w:val="18"/>
    </w:rPr>
  </w:style>
  <w:style w:type="character" w:customStyle="1" w:styleId="AAAcardChar">
    <w:name w:val="AAAcard Char"/>
    <w:link w:val="AAAcard"/>
    <w:rsid w:val="00234BBE"/>
    <w:rPr>
      <w:rFonts w:ascii="Arial" w:eastAsia="Times New Roman" w:hAnsi="Arial" w:cs="Arial"/>
    </w:rPr>
  </w:style>
  <w:style w:type="character" w:customStyle="1" w:styleId="underlineCharChar2">
    <w:name w:val="underline Char Char"/>
    <w:rsid w:val="00234BBE"/>
    <w:rPr>
      <w:rFonts w:ascii="Arial Narrow" w:eastAsia="Times New Roman" w:hAnsi="Arial Narrow" w:cs="Calibri"/>
      <w:sz w:val="24"/>
      <w:u w:val="single"/>
    </w:rPr>
  </w:style>
  <w:style w:type="paragraph" w:customStyle="1" w:styleId="tagstyle0">
    <w:name w:val="tagstyle"/>
    <w:basedOn w:val="Normal"/>
    <w:rsid w:val="00234BBE"/>
    <w:pPr>
      <w:spacing w:before="100" w:beforeAutospacing="1" w:after="100" w:afterAutospacing="1"/>
    </w:pPr>
    <w:rPr>
      <w:rFonts w:eastAsia="Times New Roman"/>
      <w:sz w:val="24"/>
    </w:rPr>
  </w:style>
  <w:style w:type="character" w:customStyle="1" w:styleId="newsstorytitle">
    <w:name w:val="news_story_title"/>
    <w:rsid w:val="00234BBE"/>
  </w:style>
  <w:style w:type="character" w:customStyle="1" w:styleId="yqlink">
    <w:name w:val="yqlink"/>
    <w:rsid w:val="00234BBE"/>
  </w:style>
  <w:style w:type="character" w:customStyle="1" w:styleId="clbody">
    <w:name w:val="clbody"/>
    <w:rsid w:val="00234BBE"/>
  </w:style>
  <w:style w:type="character" w:customStyle="1" w:styleId="Boxing">
    <w:name w:val="Boxing"/>
    <w:rsid w:val="00234BBE"/>
    <w:rPr>
      <w:rFonts w:ascii="Arial Narrow" w:hAnsi="Arial Narrow"/>
      <w:dstrike w:val="0"/>
      <w:sz w:val="20"/>
      <w:bdr w:val="single" w:sz="2" w:space="0" w:color="auto"/>
      <w:vertAlign w:val="baseline"/>
    </w:rPr>
  </w:style>
  <w:style w:type="paragraph" w:customStyle="1" w:styleId="Analyticals">
    <w:name w:val="Analyticals"/>
    <w:basedOn w:val="Normal"/>
    <w:rsid w:val="00234BBE"/>
    <w:rPr>
      <w:rFonts w:eastAsia="Times New Roman"/>
      <w:sz w:val="24"/>
    </w:rPr>
  </w:style>
  <w:style w:type="character" w:customStyle="1" w:styleId="norm">
    <w:name w:val="norm"/>
    <w:rsid w:val="00234BBE"/>
  </w:style>
  <w:style w:type="character" w:customStyle="1" w:styleId="boldandunderlinecharcharcharcharcharcharcharcharcharcharcharcharcharcharcharchar0">
    <w:name w:val="boldandunderlinecharcharcharcharcharcharcharcharcharcharcharcharcharcharcharchar"/>
    <w:rsid w:val="00234BBE"/>
  </w:style>
  <w:style w:type="character" w:customStyle="1" w:styleId="underlinecharcharcharcharcharcharcharcharcharcharcharcharcharchar0">
    <w:name w:val="underlinecharcharcharcharcharcharcharcharcharcharcharcharcharchar"/>
    <w:rsid w:val="00234BBE"/>
  </w:style>
  <w:style w:type="character" w:customStyle="1" w:styleId="CharCharCharCharCharChar1Char">
    <w:name w:val="Char Char Char Char Char Char1 Char"/>
    <w:rsid w:val="00234BBE"/>
    <w:rPr>
      <w:rFonts w:ascii="Times New Roman" w:eastAsia="Times New Roman" w:hAnsi="Times New Roman" w:cs="Times New Roman"/>
      <w:b/>
      <w:sz w:val="24"/>
      <w:szCs w:val="24"/>
    </w:rPr>
  </w:style>
  <w:style w:type="character" w:customStyle="1" w:styleId="emphasis22">
    <w:name w:val="emphasis2"/>
    <w:rsid w:val="00234BB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34BBE"/>
    <w:rPr>
      <w:sz w:val="24"/>
      <w:szCs w:val="24"/>
      <w:lang w:val="en-US" w:eastAsia="en-US" w:bidi="ar-SA"/>
    </w:rPr>
  </w:style>
  <w:style w:type="character" w:customStyle="1" w:styleId="NewTag">
    <w:name w:val="NewTag"/>
    <w:uiPriority w:val="1"/>
    <w:qFormat/>
    <w:rsid w:val="00234BBE"/>
    <w:rPr>
      <w:rFonts w:ascii="Georgia" w:hAnsi="Georgia"/>
      <w:b/>
      <w:sz w:val="24"/>
    </w:rPr>
  </w:style>
  <w:style w:type="character" w:customStyle="1" w:styleId="searchtools-record-title">
    <w:name w:val="searchtools-record-title"/>
    <w:basedOn w:val="DefaultParagraphFont"/>
    <w:rsid w:val="00234BBE"/>
  </w:style>
  <w:style w:type="character" w:customStyle="1" w:styleId="rightside">
    <w:name w:val="rightside"/>
    <w:rsid w:val="00234BBE"/>
  </w:style>
  <w:style w:type="character" w:customStyle="1" w:styleId="flourish">
    <w:name w:val="flourish"/>
    <w:rsid w:val="00234BBE"/>
  </w:style>
  <w:style w:type="character" w:customStyle="1" w:styleId="style150">
    <w:name w:val="style150"/>
    <w:rsid w:val="00234BBE"/>
  </w:style>
  <w:style w:type="character" w:customStyle="1" w:styleId="head">
    <w:name w:val="head"/>
    <w:rsid w:val="00234BBE"/>
  </w:style>
  <w:style w:type="character" w:customStyle="1" w:styleId="apturelink">
    <w:name w:val="apturelink"/>
    <w:rsid w:val="00234BBE"/>
  </w:style>
  <w:style w:type="character" w:customStyle="1" w:styleId="apturelinkicon">
    <w:name w:val="apturelinkicon"/>
    <w:rsid w:val="00234BBE"/>
  </w:style>
  <w:style w:type="character" w:customStyle="1" w:styleId="titletxt">
    <w:name w:val="titletxt"/>
    <w:rsid w:val="00234BBE"/>
  </w:style>
  <w:style w:type="character" w:customStyle="1" w:styleId="colbcopy">
    <w:name w:val="colbcopy"/>
    <w:rsid w:val="00234BBE"/>
  </w:style>
  <w:style w:type="character" w:customStyle="1" w:styleId="hcard">
    <w:name w:val="hcard"/>
    <w:rsid w:val="00234BBE"/>
  </w:style>
  <w:style w:type="table" w:styleId="MediumGrid2">
    <w:name w:val="Medium Grid 2"/>
    <w:basedOn w:val="TableNormal"/>
    <w:uiPriority w:val="68"/>
    <w:rsid w:val="00234B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34BBE"/>
    <w:pPr>
      <w:widowControl/>
      <w:autoSpaceDE/>
      <w:autoSpaceDN/>
      <w:adjustRightInd/>
    </w:pPr>
    <w:rPr>
      <w:rFonts w:ascii="Courier" w:eastAsia="Cambria" w:hAnsi="Courier"/>
      <w:sz w:val="21"/>
      <w:szCs w:val="21"/>
    </w:rPr>
  </w:style>
  <w:style w:type="paragraph" w:customStyle="1" w:styleId="hotroute2">
    <w:name w:val="hotroute"/>
    <w:basedOn w:val="Normal"/>
    <w:qFormat/>
    <w:rsid w:val="00234BBE"/>
    <w:pPr>
      <w:ind w:left="288"/>
    </w:pPr>
  </w:style>
  <w:style w:type="paragraph" w:customStyle="1" w:styleId="DeleteAnalytics">
    <w:name w:val="Delete Analytics"/>
    <w:basedOn w:val="Heading4"/>
    <w:qFormat/>
    <w:rsid w:val="00234BBE"/>
    <w:rPr>
      <w:bCs/>
      <w:color w:val="800000"/>
    </w:rPr>
  </w:style>
  <w:style w:type="paragraph" w:customStyle="1" w:styleId="ReallyFuckingSmall0">
    <w:name w:val="Really Fucking Small"/>
    <w:basedOn w:val="Normal"/>
    <w:link w:val="ReallyFuckingSmallChar0"/>
    <w:rsid w:val="00234BBE"/>
    <w:pPr>
      <w:ind w:left="144"/>
    </w:pPr>
    <w:rPr>
      <w:rFonts w:eastAsia="Times New Roman"/>
      <w:sz w:val="12"/>
    </w:rPr>
  </w:style>
  <w:style w:type="character" w:customStyle="1" w:styleId="ReallyFuckingSmallChar0">
    <w:name w:val="Really Fucking Small Char"/>
    <w:link w:val="ReallyFuckingSmall0"/>
    <w:rsid w:val="00234BBE"/>
    <w:rPr>
      <w:rFonts w:ascii="Arial" w:eastAsia="Times New Roman" w:hAnsi="Arial" w:cs="Arial"/>
      <w:sz w:val="12"/>
    </w:rPr>
  </w:style>
  <w:style w:type="paragraph" w:customStyle="1" w:styleId="Boxempahsis">
    <w:name w:val="Box empahsis"/>
    <w:basedOn w:val="Normal"/>
    <w:link w:val="BoxempahsisChar"/>
    <w:qFormat/>
    <w:rsid w:val="00234BB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34BBE"/>
    <w:rPr>
      <w:rFonts w:ascii="Franklin Gothic Heavy" w:hAnsi="Franklin Gothic Heavy" w:cs="Arial"/>
      <w:sz w:val="24"/>
      <w:u w:val="single"/>
      <w:bdr w:val="single" w:sz="4" w:space="0" w:color="auto"/>
    </w:rPr>
  </w:style>
  <w:style w:type="character" w:customStyle="1" w:styleId="Qualified">
    <w:name w:val="Qualified"/>
    <w:rsid w:val="00234BBE"/>
    <w:rPr>
      <w:rFonts w:asciiTheme="majorHAnsi" w:hAnsiTheme="majorHAnsi"/>
      <w:b/>
      <w:bCs/>
      <w:sz w:val="16"/>
    </w:rPr>
  </w:style>
  <w:style w:type="character" w:customStyle="1" w:styleId="Underline-Highlighted-WFU">
    <w:name w:val="Underline-Highlighted-WFU"/>
    <w:basedOn w:val="DefaultParagraphFont"/>
    <w:uiPriority w:val="1"/>
    <w:qFormat/>
    <w:rsid w:val="00234BB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34BBE"/>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234BBE"/>
    <w:rPr>
      <w:rFonts w:ascii="Arial" w:eastAsia="Times New Roman" w:hAnsi="Arial" w:cs="Arial"/>
      <w:b/>
      <w:bCs/>
      <w:kern w:val="32"/>
      <w:sz w:val="28"/>
      <w:szCs w:val="32"/>
    </w:rPr>
  </w:style>
  <w:style w:type="character" w:customStyle="1" w:styleId="columntexthead">
    <w:name w:val="columntexthead"/>
    <w:rsid w:val="00234BBE"/>
  </w:style>
  <w:style w:type="character" w:customStyle="1" w:styleId="instruction">
    <w:name w:val="instruction"/>
    <w:rsid w:val="00234BBE"/>
  </w:style>
  <w:style w:type="character" w:customStyle="1" w:styleId="listpipe">
    <w:name w:val="listpipe"/>
    <w:rsid w:val="00234BBE"/>
  </w:style>
  <w:style w:type="character" w:customStyle="1" w:styleId="imagelink">
    <w:name w:val="imagelink"/>
    <w:rsid w:val="00234BBE"/>
  </w:style>
  <w:style w:type="character" w:customStyle="1" w:styleId="leadin">
    <w:name w:val="leadin"/>
    <w:rsid w:val="00234BBE"/>
  </w:style>
  <w:style w:type="character" w:customStyle="1" w:styleId="noticiabyline">
    <w:name w:val="noticia_byline"/>
    <w:rsid w:val="00234BBE"/>
  </w:style>
  <w:style w:type="character" w:customStyle="1" w:styleId="rightnowyahoo">
    <w:name w:val="right_now_yahoo"/>
    <w:rsid w:val="00234BBE"/>
  </w:style>
  <w:style w:type="character" w:customStyle="1" w:styleId="submittedmeta">
    <w:name w:val="submitted meta"/>
    <w:rsid w:val="00234BBE"/>
  </w:style>
  <w:style w:type="character" w:customStyle="1" w:styleId="A10">
    <w:name w:val="A10"/>
    <w:uiPriority w:val="99"/>
    <w:rsid w:val="00234BBE"/>
    <w:rPr>
      <w:color w:val="000000"/>
      <w:sz w:val="12"/>
      <w:szCs w:val="12"/>
    </w:rPr>
  </w:style>
  <w:style w:type="paragraph" w:customStyle="1" w:styleId="Pa7">
    <w:name w:val="Pa7"/>
    <w:basedOn w:val="Default"/>
    <w:next w:val="Default"/>
    <w:uiPriority w:val="99"/>
    <w:qFormat/>
    <w:rsid w:val="00234BBE"/>
    <w:pPr>
      <w:spacing w:before="280" w:line="221" w:lineRule="atLeast"/>
    </w:pPr>
    <w:rPr>
      <w:rFonts w:ascii="Baskerville" w:hAnsi="Baskerville"/>
      <w:color w:val="auto"/>
    </w:rPr>
  </w:style>
  <w:style w:type="character" w:customStyle="1" w:styleId="AAAunderline">
    <w:name w:val="AAAunderline"/>
    <w:qFormat/>
    <w:rsid w:val="00234BBE"/>
    <w:rPr>
      <w:b/>
      <w:u w:val="single"/>
    </w:rPr>
  </w:style>
  <w:style w:type="paragraph" w:customStyle="1" w:styleId="IndexHeader">
    <w:name w:val="Index Header"/>
    <w:basedOn w:val="Normal"/>
    <w:rsid w:val="00234BBE"/>
    <w:pPr>
      <w:ind w:left="-720"/>
      <w:outlineLvl w:val="0"/>
    </w:pPr>
    <w:rPr>
      <w:rFonts w:eastAsia="Times New Roman"/>
      <w:b/>
      <w:bCs/>
      <w:sz w:val="36"/>
      <w:szCs w:val="20"/>
    </w:rPr>
  </w:style>
  <w:style w:type="character" w:customStyle="1" w:styleId="IndexHeaderChar">
    <w:name w:val="Index Header Char"/>
    <w:rsid w:val="00234BBE"/>
    <w:rPr>
      <w:rFonts w:ascii="Times New Roman" w:eastAsia="Times New Roman" w:hAnsi="Times New Roman"/>
      <w:b/>
      <w:bCs/>
      <w:sz w:val="36"/>
    </w:rPr>
  </w:style>
  <w:style w:type="paragraph" w:customStyle="1" w:styleId="CardRead">
    <w:name w:val="Card_Read"/>
    <w:basedOn w:val="Normal"/>
    <w:rsid w:val="00234BBE"/>
    <w:rPr>
      <w:rFonts w:ascii="Times" w:eastAsia="Times" w:hAnsi="Times"/>
      <w:szCs w:val="20"/>
    </w:rPr>
  </w:style>
  <w:style w:type="paragraph" w:customStyle="1" w:styleId="CardNU">
    <w:name w:val="CardNU"/>
    <w:basedOn w:val="Normal"/>
    <w:rsid w:val="00234BBE"/>
    <w:rPr>
      <w:rFonts w:ascii="Times" w:eastAsia="Times" w:hAnsi="Times"/>
      <w:sz w:val="14"/>
      <w:szCs w:val="20"/>
    </w:rPr>
  </w:style>
  <w:style w:type="paragraph" w:customStyle="1" w:styleId="StyleHeading310pt">
    <w:name w:val="Style Heading 3 + 10 pt"/>
    <w:basedOn w:val="Heading3"/>
    <w:rsid w:val="00234BB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34BBE"/>
    <w:rPr>
      <w:rFonts w:ascii="Times New Roman" w:eastAsia="Times New Roman" w:hAnsi="Times New Roman" w:cs="Arial"/>
      <w:b/>
      <w:bCs/>
      <w:sz w:val="26"/>
      <w:szCs w:val="26"/>
    </w:rPr>
  </w:style>
  <w:style w:type="paragraph" w:customStyle="1" w:styleId="Style30">
    <w:name w:val="Style 3"/>
    <w:basedOn w:val="Normal"/>
    <w:rsid w:val="00234BB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34BBE"/>
    <w:pPr>
      <w:spacing w:after="60"/>
    </w:pPr>
    <w:rPr>
      <w:rFonts w:eastAsia="Times New Roman"/>
      <w:sz w:val="18"/>
    </w:rPr>
  </w:style>
  <w:style w:type="paragraph" w:customStyle="1" w:styleId="OmniPage8">
    <w:name w:val="OmniPage #8"/>
    <w:basedOn w:val="Normal"/>
    <w:rsid w:val="00234BBE"/>
    <w:rPr>
      <w:rFonts w:eastAsia="Times New Roman"/>
      <w:color w:val="000000"/>
      <w:szCs w:val="20"/>
    </w:rPr>
  </w:style>
  <w:style w:type="paragraph" w:customStyle="1" w:styleId="OmniPage2">
    <w:name w:val="OmniPage #2"/>
    <w:basedOn w:val="Normal"/>
    <w:rsid w:val="00234BBE"/>
    <w:rPr>
      <w:rFonts w:eastAsia="Times New Roman"/>
      <w:color w:val="000000"/>
      <w:szCs w:val="20"/>
    </w:rPr>
  </w:style>
  <w:style w:type="paragraph" w:customStyle="1" w:styleId="OmniPage6">
    <w:name w:val="OmniPage #6"/>
    <w:basedOn w:val="Normal"/>
    <w:rsid w:val="00234BBE"/>
    <w:rPr>
      <w:rFonts w:eastAsia="Times New Roman"/>
      <w:color w:val="000000"/>
      <w:szCs w:val="20"/>
    </w:rPr>
  </w:style>
  <w:style w:type="paragraph" w:customStyle="1" w:styleId="OmniPage7">
    <w:name w:val="OmniPage #7"/>
    <w:basedOn w:val="Normal"/>
    <w:rsid w:val="00234BBE"/>
    <w:rPr>
      <w:rFonts w:eastAsia="Times New Roman"/>
      <w:color w:val="000000"/>
      <w:szCs w:val="20"/>
    </w:rPr>
  </w:style>
  <w:style w:type="paragraph" w:customStyle="1" w:styleId="OmniPage11">
    <w:name w:val="OmniPage #11"/>
    <w:basedOn w:val="Normal"/>
    <w:rsid w:val="00234BBE"/>
    <w:rPr>
      <w:rFonts w:eastAsia="Times New Roman"/>
      <w:color w:val="000000"/>
      <w:szCs w:val="20"/>
    </w:rPr>
  </w:style>
  <w:style w:type="paragraph" w:customStyle="1" w:styleId="OmniPage12">
    <w:name w:val="OmniPage #12"/>
    <w:basedOn w:val="Normal"/>
    <w:rsid w:val="00234BBE"/>
    <w:rPr>
      <w:rFonts w:eastAsia="Times New Roman"/>
      <w:color w:val="000000"/>
      <w:szCs w:val="20"/>
    </w:rPr>
  </w:style>
  <w:style w:type="paragraph" w:customStyle="1" w:styleId="OmniPage13">
    <w:name w:val="OmniPage #13"/>
    <w:basedOn w:val="Normal"/>
    <w:rsid w:val="00234BBE"/>
    <w:rPr>
      <w:rFonts w:eastAsia="Times New Roman"/>
      <w:color w:val="000000"/>
      <w:szCs w:val="20"/>
    </w:rPr>
  </w:style>
  <w:style w:type="paragraph" w:customStyle="1" w:styleId="OmniPage14">
    <w:name w:val="OmniPage #14"/>
    <w:basedOn w:val="Normal"/>
    <w:rsid w:val="00234BBE"/>
    <w:rPr>
      <w:rFonts w:eastAsia="Times New Roman"/>
      <w:color w:val="000000"/>
      <w:szCs w:val="20"/>
    </w:rPr>
  </w:style>
  <w:style w:type="paragraph" w:customStyle="1" w:styleId="OmniPage15">
    <w:name w:val="OmniPage #15"/>
    <w:basedOn w:val="Normal"/>
    <w:rsid w:val="00234BBE"/>
    <w:rPr>
      <w:rFonts w:eastAsia="Times New Roman"/>
      <w:color w:val="000000"/>
      <w:szCs w:val="20"/>
    </w:rPr>
  </w:style>
  <w:style w:type="paragraph" w:customStyle="1" w:styleId="OmniPage17">
    <w:name w:val="OmniPage #17"/>
    <w:basedOn w:val="Normal"/>
    <w:rsid w:val="00234BBE"/>
    <w:rPr>
      <w:rFonts w:eastAsia="Times New Roman"/>
      <w:color w:val="000000"/>
      <w:szCs w:val="20"/>
    </w:rPr>
  </w:style>
  <w:style w:type="paragraph" w:customStyle="1" w:styleId="OmniPage19">
    <w:name w:val="OmniPage #19"/>
    <w:basedOn w:val="Normal"/>
    <w:rsid w:val="00234BBE"/>
    <w:rPr>
      <w:rFonts w:eastAsia="Times New Roman"/>
      <w:color w:val="000000"/>
      <w:szCs w:val="20"/>
    </w:rPr>
  </w:style>
  <w:style w:type="paragraph" w:customStyle="1" w:styleId="OmniPage20">
    <w:name w:val="OmniPage #20"/>
    <w:basedOn w:val="Normal"/>
    <w:rsid w:val="00234BBE"/>
    <w:rPr>
      <w:rFonts w:eastAsia="Times New Roman"/>
      <w:color w:val="000000"/>
      <w:szCs w:val="20"/>
    </w:rPr>
  </w:style>
  <w:style w:type="paragraph" w:customStyle="1" w:styleId="OmniPage21">
    <w:name w:val="OmniPage #21"/>
    <w:basedOn w:val="Normal"/>
    <w:rsid w:val="00234BBE"/>
    <w:rPr>
      <w:rFonts w:eastAsia="Times New Roman"/>
      <w:color w:val="000000"/>
      <w:szCs w:val="20"/>
    </w:rPr>
  </w:style>
  <w:style w:type="paragraph" w:customStyle="1" w:styleId="OmniPage22">
    <w:name w:val="OmniPage #22"/>
    <w:basedOn w:val="Normal"/>
    <w:rsid w:val="00234BBE"/>
    <w:rPr>
      <w:rFonts w:eastAsia="Times New Roman"/>
      <w:color w:val="000000"/>
      <w:szCs w:val="20"/>
    </w:rPr>
  </w:style>
  <w:style w:type="paragraph" w:customStyle="1" w:styleId="OmniPage25">
    <w:name w:val="OmniPage #25"/>
    <w:basedOn w:val="Normal"/>
    <w:rsid w:val="00234BBE"/>
    <w:rPr>
      <w:rFonts w:eastAsia="Times New Roman"/>
      <w:color w:val="000000"/>
      <w:szCs w:val="20"/>
    </w:rPr>
  </w:style>
  <w:style w:type="paragraph" w:customStyle="1" w:styleId="OmniPage18">
    <w:name w:val="OmniPage #18"/>
    <w:basedOn w:val="Normal"/>
    <w:rsid w:val="00234BBE"/>
    <w:rPr>
      <w:rFonts w:eastAsia="Times New Roman"/>
      <w:color w:val="000000"/>
      <w:szCs w:val="20"/>
    </w:rPr>
  </w:style>
  <w:style w:type="paragraph" w:customStyle="1" w:styleId="OmniPage26">
    <w:name w:val="OmniPage #26"/>
    <w:basedOn w:val="Normal"/>
    <w:rsid w:val="00234BBE"/>
    <w:rPr>
      <w:rFonts w:eastAsia="Times New Roman"/>
      <w:color w:val="000000"/>
      <w:szCs w:val="20"/>
    </w:rPr>
  </w:style>
  <w:style w:type="character" w:customStyle="1" w:styleId="iagsheaderlarge">
    <w:name w:val="iags_header_large"/>
    <w:rsid w:val="00234BBE"/>
  </w:style>
  <w:style w:type="paragraph" w:customStyle="1" w:styleId="OmniPage9">
    <w:name w:val="OmniPage #9"/>
    <w:basedOn w:val="Normal"/>
    <w:rsid w:val="00234BBE"/>
    <w:rPr>
      <w:rFonts w:eastAsia="Times New Roman"/>
      <w:color w:val="000000"/>
      <w:szCs w:val="20"/>
    </w:rPr>
  </w:style>
  <w:style w:type="paragraph" w:customStyle="1" w:styleId="OmniPage5">
    <w:name w:val="OmniPage #5"/>
    <w:basedOn w:val="Normal"/>
    <w:rsid w:val="00234BBE"/>
    <w:rPr>
      <w:rFonts w:eastAsia="Times New Roman"/>
      <w:color w:val="000000"/>
      <w:szCs w:val="20"/>
    </w:rPr>
  </w:style>
  <w:style w:type="character" w:customStyle="1" w:styleId="style12char0">
    <w:name w:val="style12char"/>
    <w:rsid w:val="00234BBE"/>
  </w:style>
  <w:style w:type="character" w:customStyle="1" w:styleId="charchar2">
    <w:name w:val="charchar2"/>
    <w:rsid w:val="00234BBE"/>
  </w:style>
  <w:style w:type="character" w:customStyle="1" w:styleId="style11char0">
    <w:name w:val="style11char"/>
    <w:rsid w:val="00234BBE"/>
  </w:style>
  <w:style w:type="paragraph" w:customStyle="1" w:styleId="CitesandCardText">
    <w:name w:val="Cites and Card Text"/>
    <w:basedOn w:val="Normal"/>
    <w:rsid w:val="00234BBE"/>
    <w:rPr>
      <w:rFonts w:eastAsia="Times New Roman"/>
    </w:rPr>
  </w:style>
  <w:style w:type="paragraph" w:styleId="List2">
    <w:name w:val="List 2"/>
    <w:basedOn w:val="Default"/>
    <w:next w:val="Default"/>
    <w:rsid w:val="00234BBE"/>
    <w:rPr>
      <w:color w:val="auto"/>
    </w:rPr>
  </w:style>
  <w:style w:type="paragraph" w:customStyle="1" w:styleId="Style16">
    <w:name w:val="Style 16"/>
    <w:basedOn w:val="Normal"/>
    <w:rsid w:val="00234BBE"/>
    <w:pPr>
      <w:autoSpaceDE w:val="0"/>
      <w:autoSpaceDN w:val="0"/>
      <w:adjustRightInd w:val="0"/>
    </w:pPr>
    <w:rPr>
      <w:rFonts w:eastAsia="Times New Roman"/>
      <w:sz w:val="24"/>
    </w:rPr>
  </w:style>
  <w:style w:type="paragraph" w:customStyle="1" w:styleId="smalltext2">
    <w:name w:val="smalltext"/>
    <w:basedOn w:val="Normal"/>
    <w:link w:val="smalltextChar0"/>
    <w:rsid w:val="00234BBE"/>
    <w:rPr>
      <w:rFonts w:eastAsia="Times New Roman"/>
      <w:sz w:val="16"/>
    </w:rPr>
  </w:style>
  <w:style w:type="character" w:customStyle="1" w:styleId="smalltextChar0">
    <w:name w:val="smalltext Char"/>
    <w:link w:val="smalltext2"/>
    <w:rsid w:val="00234BBE"/>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234BBE"/>
    <w:pPr>
      <w:spacing w:after="120"/>
    </w:pPr>
    <w:rPr>
      <w:color w:val="auto"/>
    </w:rPr>
  </w:style>
  <w:style w:type="paragraph" w:customStyle="1" w:styleId="headingChar">
    <w:name w:val="heading Char"/>
    <w:basedOn w:val="Normal"/>
    <w:rsid w:val="00234BBE"/>
    <w:pPr>
      <w:jc w:val="center"/>
    </w:pPr>
    <w:rPr>
      <w:rFonts w:ascii="Arial Black" w:eastAsia="Times New Roman" w:hAnsi="Arial Black"/>
      <w:b/>
      <w:sz w:val="36"/>
      <w:u w:val="single"/>
    </w:rPr>
  </w:style>
  <w:style w:type="character" w:customStyle="1" w:styleId="boldunderlineCharChar0">
    <w:name w:val="boldunderline Char Char"/>
    <w:rsid w:val="00234BBE"/>
    <w:rPr>
      <w:b/>
      <w:sz w:val="22"/>
      <w:szCs w:val="24"/>
      <w:u w:val="single"/>
      <w:lang w:val="en-US" w:eastAsia="en-US" w:bidi="ar-SA"/>
    </w:rPr>
  </w:style>
  <w:style w:type="paragraph" w:customStyle="1" w:styleId="Bullets-squares">
    <w:name w:val="Bullets - squares"/>
    <w:basedOn w:val="Normal"/>
    <w:next w:val="Normal"/>
    <w:rsid w:val="00234BBE"/>
    <w:pPr>
      <w:numPr>
        <w:numId w:val="1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34BB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34BBE"/>
    <w:rPr>
      <w:rFonts w:ascii="Times New Roman" w:eastAsia="Times New Roman" w:hAnsi="Times New Roman" w:cs="Times New Roman"/>
      <w:sz w:val="16"/>
    </w:rPr>
  </w:style>
  <w:style w:type="paragraph" w:customStyle="1" w:styleId="RegularCite">
    <w:name w:val="Regular Cite"/>
    <w:qFormat/>
    <w:rsid w:val="00234BBE"/>
    <w:pPr>
      <w:spacing w:after="0" w:line="240" w:lineRule="auto"/>
    </w:pPr>
    <w:rPr>
      <w:rFonts w:ascii="Times New Roman" w:eastAsia="Times New Roman" w:hAnsi="Times New Roman" w:cs="Times New Roman"/>
      <w:sz w:val="20"/>
    </w:rPr>
  </w:style>
  <w:style w:type="character" w:customStyle="1" w:styleId="eudoraheader">
    <w:name w:val="eudoraheader"/>
    <w:rsid w:val="00234BBE"/>
  </w:style>
  <w:style w:type="character" w:customStyle="1" w:styleId="emailstyle26">
    <w:name w:val="emailstyle26"/>
    <w:rsid w:val="00234BBE"/>
  </w:style>
  <w:style w:type="paragraph" w:customStyle="1" w:styleId="context">
    <w:name w:val="context"/>
    <w:basedOn w:val="Normal"/>
    <w:rsid w:val="00234BBE"/>
    <w:pPr>
      <w:spacing w:before="100" w:beforeAutospacing="1" w:after="100" w:afterAutospacing="1"/>
    </w:pPr>
    <w:rPr>
      <w:rFonts w:eastAsia="Times New Roman"/>
      <w:sz w:val="24"/>
    </w:rPr>
  </w:style>
  <w:style w:type="character" w:customStyle="1" w:styleId="sendtofriend">
    <w:name w:val="sendtofriend"/>
    <w:rsid w:val="00234BBE"/>
  </w:style>
  <w:style w:type="character" w:customStyle="1" w:styleId="pagetype">
    <w:name w:val="pagetype"/>
    <w:rsid w:val="00234BBE"/>
  </w:style>
  <w:style w:type="character" w:customStyle="1" w:styleId="byl">
    <w:name w:val="byl"/>
    <w:rsid w:val="00234BBE"/>
  </w:style>
  <w:style w:type="character" w:customStyle="1" w:styleId="byd">
    <w:name w:val="byd"/>
    <w:rsid w:val="00234BBE"/>
  </w:style>
  <w:style w:type="paragraph" w:customStyle="1" w:styleId="Size6">
    <w:name w:val="Size 6"/>
    <w:link w:val="Size6Char"/>
    <w:qFormat/>
    <w:rsid w:val="00234BB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34BBE"/>
    <w:rPr>
      <w:rFonts w:ascii="Times New Roman" w:eastAsia="Times New Roman" w:hAnsi="Times New Roman" w:cs="Times New Roman"/>
      <w:sz w:val="16"/>
    </w:rPr>
  </w:style>
  <w:style w:type="character" w:customStyle="1" w:styleId="underliningchar0">
    <w:name w:val="underliningchar"/>
    <w:rsid w:val="00234BBE"/>
  </w:style>
  <w:style w:type="paragraph" w:customStyle="1" w:styleId="TxBrp11">
    <w:name w:val="TxBr_p11"/>
    <w:basedOn w:val="Normal"/>
    <w:rsid w:val="00234BB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34BB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34BB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34BB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34BB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34BB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34BB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34BB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34BB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34BB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34BB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34BB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34BB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34BB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34BBE"/>
    <w:rPr>
      <w:vanish w:val="0"/>
      <w:webHidden w:val="0"/>
      <w:color w:val="999999"/>
      <w:sz w:val="12"/>
      <w:szCs w:val="12"/>
      <w:specVanish/>
    </w:rPr>
  </w:style>
  <w:style w:type="paragraph" w:customStyle="1" w:styleId="CardsFont8pt">
    <w:name w:val="Cards + Font: 8 pt"/>
    <w:basedOn w:val="Normal"/>
    <w:rsid w:val="00234BBE"/>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34BBE"/>
    <w:rPr>
      <w:sz w:val="16"/>
    </w:rPr>
  </w:style>
  <w:style w:type="character" w:customStyle="1" w:styleId="TagLineCharChar">
    <w:name w:val="Tag Line Char Char"/>
    <w:rsid w:val="00234BBE"/>
    <w:rPr>
      <w:rFonts w:cs="Arial"/>
      <w:b/>
      <w:bCs/>
      <w:iCs/>
      <w:sz w:val="24"/>
      <w:szCs w:val="28"/>
      <w:lang w:val="en-US" w:eastAsia="en-US" w:bidi="ar-SA"/>
    </w:rPr>
  </w:style>
  <w:style w:type="paragraph" w:customStyle="1" w:styleId="published">
    <w:name w:val="published"/>
    <w:basedOn w:val="Normal"/>
    <w:rsid w:val="00234BBE"/>
    <w:pPr>
      <w:spacing w:before="100" w:beforeAutospacing="1" w:after="100" w:afterAutospacing="1"/>
    </w:pPr>
    <w:rPr>
      <w:rFonts w:eastAsia="Times New Roman"/>
      <w:sz w:val="24"/>
    </w:rPr>
  </w:style>
  <w:style w:type="character" w:customStyle="1" w:styleId="articlecommentcount">
    <w:name w:val="article_comment_count"/>
    <w:rsid w:val="00234BBE"/>
  </w:style>
  <w:style w:type="character" w:customStyle="1" w:styleId="articlerecommendcount">
    <w:name w:val="article_recommend_count"/>
    <w:rsid w:val="00234BBE"/>
  </w:style>
  <w:style w:type="character" w:customStyle="1" w:styleId="normaltext1">
    <w:name w:val="normal_text"/>
    <w:rsid w:val="00234BBE"/>
  </w:style>
  <w:style w:type="paragraph" w:customStyle="1" w:styleId="storytimestamp">
    <w:name w:val="storytimestamp"/>
    <w:basedOn w:val="Normal"/>
    <w:rsid w:val="00234BBE"/>
    <w:pPr>
      <w:spacing w:before="100" w:beforeAutospacing="1" w:after="100" w:afterAutospacing="1"/>
    </w:pPr>
    <w:rPr>
      <w:rFonts w:eastAsia="Times New Roman"/>
      <w:sz w:val="24"/>
    </w:rPr>
  </w:style>
  <w:style w:type="character" w:customStyle="1" w:styleId="story-byline">
    <w:name w:val="story-byline"/>
    <w:rsid w:val="00234BBE"/>
  </w:style>
  <w:style w:type="character" w:customStyle="1" w:styleId="story-titleline">
    <w:name w:val="story-titleline"/>
    <w:rsid w:val="00234BBE"/>
  </w:style>
  <w:style w:type="paragraph" w:styleId="ListBullet2">
    <w:name w:val="List Bullet 2"/>
    <w:basedOn w:val="Normal"/>
    <w:rsid w:val="00234BBE"/>
    <w:pPr>
      <w:tabs>
        <w:tab w:val="num" w:pos="1440"/>
      </w:tabs>
      <w:ind w:left="1440" w:hanging="360"/>
    </w:pPr>
    <w:rPr>
      <w:rFonts w:eastAsia="Times New Roman"/>
      <w:b/>
      <w:sz w:val="24"/>
      <w:szCs w:val="44"/>
    </w:rPr>
  </w:style>
  <w:style w:type="paragraph" w:customStyle="1" w:styleId="Cardnotunderlined0">
    <w:name w:val="Card not underlined"/>
    <w:basedOn w:val="Normal"/>
    <w:rsid w:val="00234BBE"/>
    <w:rPr>
      <w:rFonts w:eastAsia="Times New Roman"/>
      <w:color w:val="000000"/>
      <w:sz w:val="10"/>
    </w:rPr>
  </w:style>
  <w:style w:type="character" w:customStyle="1" w:styleId="UnderlineCardChar1">
    <w:name w:val="Underline Card Char"/>
    <w:rsid w:val="00234BBE"/>
    <w:rPr>
      <w:sz w:val="22"/>
      <w:szCs w:val="24"/>
      <w:u w:val="single"/>
      <w:lang w:val="en-US" w:eastAsia="en-US" w:bidi="ar-SA"/>
    </w:rPr>
  </w:style>
  <w:style w:type="character" w:customStyle="1" w:styleId="SourcesCharChar1">
    <w:name w:val="Sources Char Char1"/>
    <w:rsid w:val="00234BBE"/>
    <w:rPr>
      <w:rFonts w:cs="Arial"/>
      <w:b/>
      <w:bCs/>
      <w:iCs/>
      <w:sz w:val="24"/>
      <w:szCs w:val="28"/>
      <w:lang w:val="en-US" w:eastAsia="en-US" w:bidi="ar-SA"/>
    </w:rPr>
  </w:style>
  <w:style w:type="paragraph" w:customStyle="1" w:styleId="OmniPage3">
    <w:name w:val="OmniPage #3"/>
    <w:basedOn w:val="Normal"/>
    <w:rsid w:val="00234BBE"/>
    <w:rPr>
      <w:rFonts w:eastAsia="Times New Roman"/>
      <w:color w:val="000000"/>
      <w:szCs w:val="20"/>
    </w:rPr>
  </w:style>
  <w:style w:type="paragraph" w:customStyle="1" w:styleId="OmniPage16">
    <w:name w:val="OmniPage #16"/>
    <w:basedOn w:val="Normal"/>
    <w:rsid w:val="00234BBE"/>
    <w:rPr>
      <w:rFonts w:eastAsia="Times New Roman"/>
      <w:color w:val="000000"/>
      <w:szCs w:val="20"/>
    </w:rPr>
  </w:style>
  <w:style w:type="paragraph" w:customStyle="1" w:styleId="OmniPage23">
    <w:name w:val="OmniPage #23"/>
    <w:basedOn w:val="Normal"/>
    <w:rsid w:val="00234BBE"/>
    <w:rPr>
      <w:rFonts w:eastAsia="Times New Roman"/>
      <w:color w:val="000000"/>
      <w:szCs w:val="20"/>
    </w:rPr>
  </w:style>
  <w:style w:type="paragraph" w:customStyle="1" w:styleId="OmniPage24">
    <w:name w:val="OmniPage #24"/>
    <w:basedOn w:val="Normal"/>
    <w:rsid w:val="00234BBE"/>
    <w:rPr>
      <w:rFonts w:eastAsia="Times New Roman"/>
      <w:color w:val="000000"/>
      <w:szCs w:val="20"/>
    </w:rPr>
  </w:style>
  <w:style w:type="paragraph" w:customStyle="1" w:styleId="OmniPage27">
    <w:name w:val="OmniPage #27"/>
    <w:basedOn w:val="Normal"/>
    <w:rsid w:val="00234BBE"/>
    <w:rPr>
      <w:rFonts w:eastAsia="Times New Roman"/>
      <w:color w:val="000000"/>
      <w:szCs w:val="20"/>
    </w:rPr>
  </w:style>
  <w:style w:type="paragraph" w:customStyle="1" w:styleId="OmniPage28">
    <w:name w:val="OmniPage #28"/>
    <w:basedOn w:val="Normal"/>
    <w:rsid w:val="00234BBE"/>
    <w:rPr>
      <w:rFonts w:eastAsia="Times New Roman"/>
      <w:color w:val="000000"/>
      <w:szCs w:val="20"/>
    </w:rPr>
  </w:style>
  <w:style w:type="paragraph" w:customStyle="1" w:styleId="OmniPage29">
    <w:name w:val="OmniPage #29"/>
    <w:basedOn w:val="Normal"/>
    <w:rsid w:val="00234BBE"/>
    <w:rPr>
      <w:rFonts w:eastAsia="Times New Roman"/>
      <w:color w:val="000000"/>
      <w:szCs w:val="20"/>
    </w:rPr>
  </w:style>
  <w:style w:type="paragraph" w:customStyle="1" w:styleId="OmniPage30">
    <w:name w:val="OmniPage #30"/>
    <w:basedOn w:val="Normal"/>
    <w:rsid w:val="00234BBE"/>
    <w:rPr>
      <w:rFonts w:eastAsia="Times New Roman"/>
      <w:color w:val="000000"/>
      <w:szCs w:val="20"/>
    </w:rPr>
  </w:style>
  <w:style w:type="paragraph" w:customStyle="1" w:styleId="OmniPage31">
    <w:name w:val="OmniPage #31"/>
    <w:basedOn w:val="Normal"/>
    <w:rsid w:val="00234BBE"/>
    <w:rPr>
      <w:rFonts w:eastAsia="Times New Roman"/>
      <w:color w:val="000000"/>
      <w:szCs w:val="20"/>
    </w:rPr>
  </w:style>
  <w:style w:type="paragraph" w:customStyle="1" w:styleId="OmniPage32">
    <w:name w:val="OmniPage #32"/>
    <w:basedOn w:val="Normal"/>
    <w:rsid w:val="00234BBE"/>
    <w:rPr>
      <w:rFonts w:eastAsia="Times New Roman"/>
      <w:color w:val="000000"/>
      <w:szCs w:val="20"/>
    </w:rPr>
  </w:style>
  <w:style w:type="paragraph" w:customStyle="1" w:styleId="OmniPage33">
    <w:name w:val="OmniPage #33"/>
    <w:basedOn w:val="Normal"/>
    <w:rsid w:val="00234BBE"/>
    <w:rPr>
      <w:rFonts w:eastAsia="Times New Roman"/>
      <w:color w:val="000000"/>
      <w:szCs w:val="20"/>
    </w:rPr>
  </w:style>
  <w:style w:type="paragraph" w:customStyle="1" w:styleId="OmniPage34">
    <w:name w:val="OmniPage #34"/>
    <w:basedOn w:val="Normal"/>
    <w:rsid w:val="00234BBE"/>
    <w:rPr>
      <w:rFonts w:eastAsia="Times New Roman"/>
      <w:color w:val="000000"/>
      <w:szCs w:val="20"/>
    </w:rPr>
  </w:style>
  <w:style w:type="paragraph" w:customStyle="1" w:styleId="OmniPage35">
    <w:name w:val="OmniPage #35"/>
    <w:basedOn w:val="Normal"/>
    <w:rsid w:val="00234BBE"/>
    <w:rPr>
      <w:rFonts w:eastAsia="Times New Roman"/>
      <w:color w:val="000000"/>
      <w:szCs w:val="20"/>
    </w:rPr>
  </w:style>
  <w:style w:type="paragraph" w:customStyle="1" w:styleId="OmniPage36">
    <w:name w:val="OmniPage #36"/>
    <w:basedOn w:val="Normal"/>
    <w:rsid w:val="00234BBE"/>
    <w:rPr>
      <w:rFonts w:eastAsia="Times New Roman"/>
      <w:color w:val="000000"/>
      <w:szCs w:val="20"/>
    </w:rPr>
  </w:style>
  <w:style w:type="paragraph" w:customStyle="1" w:styleId="OmniPage37">
    <w:name w:val="OmniPage #37"/>
    <w:basedOn w:val="Normal"/>
    <w:rsid w:val="00234BBE"/>
    <w:rPr>
      <w:rFonts w:eastAsia="Times New Roman"/>
      <w:color w:val="000000"/>
      <w:szCs w:val="20"/>
    </w:rPr>
  </w:style>
  <w:style w:type="paragraph" w:customStyle="1" w:styleId="OmniPage38">
    <w:name w:val="OmniPage #38"/>
    <w:basedOn w:val="Normal"/>
    <w:rsid w:val="00234BBE"/>
    <w:rPr>
      <w:rFonts w:eastAsia="Times New Roman"/>
      <w:color w:val="000000"/>
      <w:szCs w:val="20"/>
    </w:rPr>
  </w:style>
  <w:style w:type="paragraph" w:customStyle="1" w:styleId="OmniPage39">
    <w:name w:val="OmniPage #39"/>
    <w:basedOn w:val="Normal"/>
    <w:rsid w:val="00234BBE"/>
    <w:rPr>
      <w:rFonts w:eastAsia="Times New Roman"/>
      <w:color w:val="000000"/>
      <w:szCs w:val="20"/>
    </w:rPr>
  </w:style>
  <w:style w:type="paragraph" w:customStyle="1" w:styleId="OmniPage40">
    <w:name w:val="OmniPage #40"/>
    <w:basedOn w:val="Normal"/>
    <w:rsid w:val="00234BBE"/>
    <w:rPr>
      <w:rFonts w:eastAsia="Times New Roman"/>
      <w:color w:val="000000"/>
      <w:szCs w:val="20"/>
    </w:rPr>
  </w:style>
  <w:style w:type="paragraph" w:customStyle="1" w:styleId="OmniPage41">
    <w:name w:val="OmniPage #41"/>
    <w:basedOn w:val="Normal"/>
    <w:rsid w:val="00234BBE"/>
    <w:rPr>
      <w:rFonts w:eastAsia="Times New Roman"/>
      <w:color w:val="000000"/>
      <w:szCs w:val="20"/>
    </w:rPr>
  </w:style>
  <w:style w:type="paragraph" w:customStyle="1" w:styleId="OmniPage42">
    <w:name w:val="OmniPage #42"/>
    <w:basedOn w:val="Normal"/>
    <w:rsid w:val="00234BBE"/>
    <w:rPr>
      <w:rFonts w:eastAsia="Times New Roman"/>
      <w:color w:val="000000"/>
      <w:szCs w:val="20"/>
    </w:rPr>
  </w:style>
  <w:style w:type="paragraph" w:customStyle="1" w:styleId="OmniPage43">
    <w:name w:val="OmniPage #43"/>
    <w:basedOn w:val="Normal"/>
    <w:rsid w:val="00234BBE"/>
    <w:rPr>
      <w:rFonts w:eastAsia="Times New Roman"/>
      <w:color w:val="000000"/>
      <w:szCs w:val="20"/>
    </w:rPr>
  </w:style>
  <w:style w:type="paragraph" w:customStyle="1" w:styleId="OmniPage44">
    <w:name w:val="OmniPage #44"/>
    <w:basedOn w:val="Normal"/>
    <w:rsid w:val="00234BBE"/>
    <w:rPr>
      <w:rFonts w:eastAsia="Times New Roman"/>
      <w:color w:val="000000"/>
      <w:szCs w:val="20"/>
    </w:rPr>
  </w:style>
  <w:style w:type="paragraph" w:customStyle="1" w:styleId="OmniPage45">
    <w:name w:val="OmniPage #45"/>
    <w:basedOn w:val="Normal"/>
    <w:rsid w:val="00234BBE"/>
    <w:rPr>
      <w:rFonts w:eastAsia="Times New Roman"/>
      <w:color w:val="000000"/>
      <w:szCs w:val="20"/>
    </w:rPr>
  </w:style>
  <w:style w:type="paragraph" w:customStyle="1" w:styleId="OmniPage46">
    <w:name w:val="OmniPage #46"/>
    <w:basedOn w:val="Normal"/>
    <w:rsid w:val="00234BBE"/>
    <w:rPr>
      <w:rFonts w:eastAsia="Times New Roman"/>
      <w:color w:val="000000"/>
      <w:szCs w:val="20"/>
    </w:rPr>
  </w:style>
  <w:style w:type="paragraph" w:customStyle="1" w:styleId="OmniPage47">
    <w:name w:val="OmniPage #47"/>
    <w:basedOn w:val="Normal"/>
    <w:rsid w:val="00234BBE"/>
    <w:rPr>
      <w:rFonts w:eastAsia="Times New Roman"/>
      <w:color w:val="000000"/>
      <w:szCs w:val="20"/>
    </w:rPr>
  </w:style>
  <w:style w:type="paragraph" w:customStyle="1" w:styleId="OmniPage48">
    <w:name w:val="OmniPage #48"/>
    <w:basedOn w:val="Normal"/>
    <w:rsid w:val="00234BBE"/>
    <w:rPr>
      <w:rFonts w:eastAsia="Times New Roman"/>
      <w:color w:val="000000"/>
      <w:szCs w:val="20"/>
    </w:rPr>
  </w:style>
  <w:style w:type="paragraph" w:customStyle="1" w:styleId="OmniPage49">
    <w:name w:val="OmniPage #49"/>
    <w:basedOn w:val="Normal"/>
    <w:rsid w:val="00234BBE"/>
    <w:rPr>
      <w:rFonts w:eastAsia="Times New Roman"/>
      <w:color w:val="000000"/>
      <w:szCs w:val="20"/>
    </w:rPr>
  </w:style>
  <w:style w:type="paragraph" w:customStyle="1" w:styleId="OmniPage50">
    <w:name w:val="OmniPage #50"/>
    <w:basedOn w:val="Normal"/>
    <w:rsid w:val="00234BBE"/>
    <w:rPr>
      <w:rFonts w:eastAsia="Times New Roman"/>
      <w:color w:val="000000"/>
      <w:szCs w:val="20"/>
    </w:rPr>
  </w:style>
  <w:style w:type="paragraph" w:customStyle="1" w:styleId="OmniPage51">
    <w:name w:val="OmniPage #51"/>
    <w:basedOn w:val="Normal"/>
    <w:rsid w:val="00234BBE"/>
    <w:rPr>
      <w:rFonts w:eastAsia="Times New Roman"/>
      <w:color w:val="000000"/>
      <w:szCs w:val="20"/>
    </w:rPr>
  </w:style>
  <w:style w:type="paragraph" w:customStyle="1" w:styleId="OmniPage52">
    <w:name w:val="OmniPage #52"/>
    <w:basedOn w:val="Normal"/>
    <w:rsid w:val="00234BBE"/>
    <w:rPr>
      <w:rFonts w:eastAsia="Times New Roman"/>
      <w:color w:val="000000"/>
      <w:szCs w:val="20"/>
    </w:rPr>
  </w:style>
  <w:style w:type="paragraph" w:customStyle="1" w:styleId="OmniPage53">
    <w:name w:val="OmniPage #53"/>
    <w:basedOn w:val="Normal"/>
    <w:rsid w:val="00234BBE"/>
    <w:rPr>
      <w:rFonts w:eastAsia="Times New Roman"/>
      <w:color w:val="000000"/>
      <w:szCs w:val="20"/>
    </w:rPr>
  </w:style>
  <w:style w:type="paragraph" w:customStyle="1" w:styleId="OmniPage54">
    <w:name w:val="OmniPage #54"/>
    <w:basedOn w:val="Normal"/>
    <w:rsid w:val="00234BBE"/>
    <w:rPr>
      <w:rFonts w:eastAsia="Times New Roman"/>
      <w:color w:val="000000"/>
      <w:szCs w:val="20"/>
    </w:rPr>
  </w:style>
  <w:style w:type="paragraph" w:customStyle="1" w:styleId="OmniPage55">
    <w:name w:val="OmniPage #55"/>
    <w:basedOn w:val="Normal"/>
    <w:rsid w:val="00234BBE"/>
    <w:rPr>
      <w:rFonts w:eastAsia="Times New Roman"/>
      <w:color w:val="000000"/>
      <w:szCs w:val="20"/>
    </w:rPr>
  </w:style>
  <w:style w:type="paragraph" w:customStyle="1" w:styleId="OmniPage56">
    <w:name w:val="OmniPage #56"/>
    <w:basedOn w:val="Normal"/>
    <w:rsid w:val="00234BBE"/>
    <w:rPr>
      <w:rFonts w:eastAsia="Times New Roman"/>
      <w:color w:val="000000"/>
      <w:szCs w:val="20"/>
    </w:rPr>
  </w:style>
  <w:style w:type="paragraph" w:customStyle="1" w:styleId="OmniPage57">
    <w:name w:val="OmniPage #57"/>
    <w:basedOn w:val="Normal"/>
    <w:rsid w:val="00234BBE"/>
    <w:rPr>
      <w:rFonts w:eastAsia="Times New Roman"/>
      <w:color w:val="000000"/>
      <w:szCs w:val="20"/>
    </w:rPr>
  </w:style>
  <w:style w:type="paragraph" w:customStyle="1" w:styleId="OmniPage58">
    <w:name w:val="OmniPage #58"/>
    <w:basedOn w:val="Normal"/>
    <w:rsid w:val="00234BBE"/>
    <w:rPr>
      <w:rFonts w:eastAsia="Times New Roman"/>
      <w:color w:val="000000"/>
      <w:szCs w:val="20"/>
    </w:rPr>
  </w:style>
  <w:style w:type="paragraph" w:customStyle="1" w:styleId="OmniPage59">
    <w:name w:val="OmniPage #59"/>
    <w:basedOn w:val="Normal"/>
    <w:rsid w:val="00234BBE"/>
    <w:rPr>
      <w:rFonts w:eastAsia="Times New Roman"/>
      <w:color w:val="000000"/>
      <w:szCs w:val="20"/>
    </w:rPr>
  </w:style>
  <w:style w:type="paragraph" w:customStyle="1" w:styleId="OmniPage60">
    <w:name w:val="OmniPage #60"/>
    <w:basedOn w:val="Normal"/>
    <w:rsid w:val="00234BBE"/>
    <w:rPr>
      <w:rFonts w:eastAsia="Times New Roman"/>
      <w:color w:val="000000"/>
      <w:szCs w:val="20"/>
    </w:rPr>
  </w:style>
  <w:style w:type="paragraph" w:customStyle="1" w:styleId="OmniPage61">
    <w:name w:val="OmniPage #61"/>
    <w:basedOn w:val="Normal"/>
    <w:rsid w:val="00234BBE"/>
    <w:rPr>
      <w:rFonts w:eastAsia="Times New Roman"/>
      <w:color w:val="000000"/>
      <w:szCs w:val="20"/>
    </w:rPr>
  </w:style>
  <w:style w:type="paragraph" w:customStyle="1" w:styleId="OmniPage62">
    <w:name w:val="OmniPage #62"/>
    <w:basedOn w:val="Normal"/>
    <w:rsid w:val="00234BBE"/>
    <w:rPr>
      <w:rFonts w:eastAsia="Times New Roman"/>
      <w:color w:val="000000"/>
      <w:szCs w:val="20"/>
    </w:rPr>
  </w:style>
  <w:style w:type="paragraph" w:customStyle="1" w:styleId="OmniPage63">
    <w:name w:val="OmniPage #63"/>
    <w:basedOn w:val="Normal"/>
    <w:rsid w:val="00234BBE"/>
    <w:rPr>
      <w:rFonts w:eastAsia="Times New Roman"/>
      <w:color w:val="000000"/>
      <w:szCs w:val="20"/>
    </w:rPr>
  </w:style>
  <w:style w:type="paragraph" w:customStyle="1" w:styleId="OmniPage64">
    <w:name w:val="OmniPage #64"/>
    <w:basedOn w:val="Normal"/>
    <w:rsid w:val="00234BBE"/>
    <w:rPr>
      <w:rFonts w:eastAsia="Times New Roman"/>
      <w:color w:val="000000"/>
      <w:szCs w:val="20"/>
    </w:rPr>
  </w:style>
  <w:style w:type="paragraph" w:customStyle="1" w:styleId="OmniPage65">
    <w:name w:val="OmniPage #65"/>
    <w:basedOn w:val="Normal"/>
    <w:rsid w:val="00234BBE"/>
    <w:rPr>
      <w:rFonts w:eastAsia="Times New Roman"/>
      <w:color w:val="000000"/>
      <w:szCs w:val="20"/>
    </w:rPr>
  </w:style>
  <w:style w:type="paragraph" w:customStyle="1" w:styleId="OmniPage66">
    <w:name w:val="OmniPage #66"/>
    <w:basedOn w:val="Normal"/>
    <w:rsid w:val="00234BBE"/>
    <w:rPr>
      <w:rFonts w:eastAsia="Times New Roman"/>
      <w:color w:val="000000"/>
      <w:szCs w:val="20"/>
    </w:rPr>
  </w:style>
  <w:style w:type="paragraph" w:customStyle="1" w:styleId="OmniPage67">
    <w:name w:val="OmniPage #67"/>
    <w:basedOn w:val="Normal"/>
    <w:rsid w:val="00234BBE"/>
    <w:rPr>
      <w:rFonts w:eastAsia="Times New Roman"/>
      <w:color w:val="000000"/>
      <w:szCs w:val="20"/>
    </w:rPr>
  </w:style>
  <w:style w:type="paragraph" w:customStyle="1" w:styleId="OmniPage68">
    <w:name w:val="OmniPage #68"/>
    <w:basedOn w:val="Normal"/>
    <w:rsid w:val="00234BBE"/>
    <w:rPr>
      <w:rFonts w:eastAsia="Times New Roman"/>
      <w:color w:val="000000"/>
      <w:szCs w:val="20"/>
    </w:rPr>
  </w:style>
  <w:style w:type="paragraph" w:customStyle="1" w:styleId="OmniPage69">
    <w:name w:val="OmniPage #69"/>
    <w:basedOn w:val="Normal"/>
    <w:rsid w:val="00234BBE"/>
    <w:rPr>
      <w:rFonts w:eastAsia="Times New Roman"/>
      <w:color w:val="000000"/>
      <w:szCs w:val="20"/>
    </w:rPr>
  </w:style>
  <w:style w:type="paragraph" w:customStyle="1" w:styleId="OmniPage70">
    <w:name w:val="OmniPage #70"/>
    <w:basedOn w:val="Normal"/>
    <w:rsid w:val="00234BBE"/>
    <w:rPr>
      <w:rFonts w:eastAsia="Times New Roman"/>
      <w:color w:val="000000"/>
      <w:szCs w:val="20"/>
    </w:rPr>
  </w:style>
  <w:style w:type="paragraph" w:customStyle="1" w:styleId="OmniPage71">
    <w:name w:val="OmniPage #71"/>
    <w:basedOn w:val="Normal"/>
    <w:rsid w:val="00234BBE"/>
    <w:rPr>
      <w:rFonts w:eastAsia="Times New Roman"/>
      <w:color w:val="000000"/>
      <w:szCs w:val="20"/>
    </w:rPr>
  </w:style>
  <w:style w:type="table" w:customStyle="1" w:styleId="MediumGrid22">
    <w:name w:val="Medium Grid 22"/>
    <w:basedOn w:val="TableNormal"/>
    <w:uiPriority w:val="68"/>
    <w:rsid w:val="00234BB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34BBE"/>
    <w:rPr>
      <w:rFonts w:ascii="Times New Roman" w:eastAsia="Times New Roman" w:hAnsi="Times New Roman" w:cs="Calibri"/>
      <w:sz w:val="16"/>
      <w:szCs w:val="20"/>
    </w:rPr>
  </w:style>
  <w:style w:type="character" w:customStyle="1" w:styleId="createby">
    <w:name w:val="createby"/>
    <w:rsid w:val="00234BBE"/>
  </w:style>
  <w:style w:type="character" w:customStyle="1" w:styleId="quote-right">
    <w:name w:val="quote-right"/>
    <w:rsid w:val="00234BBE"/>
  </w:style>
  <w:style w:type="character" w:customStyle="1" w:styleId="smallcase">
    <w:name w:val="smallcase"/>
    <w:rsid w:val="00234BBE"/>
  </w:style>
  <w:style w:type="character" w:customStyle="1" w:styleId="ft0">
    <w:name w:val="ft0"/>
    <w:rsid w:val="00234BBE"/>
  </w:style>
  <w:style w:type="character" w:customStyle="1" w:styleId="ft2">
    <w:name w:val="ft2"/>
    <w:rsid w:val="00234BBE"/>
  </w:style>
  <w:style w:type="character" w:customStyle="1" w:styleId="ft3">
    <w:name w:val="ft3"/>
    <w:rsid w:val="00234BBE"/>
  </w:style>
  <w:style w:type="character" w:customStyle="1" w:styleId="StyleTimesNewRoman12ptBold1">
    <w:name w:val="Style Times New Roman 12 pt Bold1"/>
    <w:rsid w:val="00234BBE"/>
    <w:rPr>
      <w:b/>
      <w:bCs/>
      <w:sz w:val="24"/>
    </w:rPr>
  </w:style>
  <w:style w:type="character" w:customStyle="1" w:styleId="CircledChar2">
    <w:name w:val="Circled Char2"/>
    <w:rsid w:val="00234BBE"/>
    <w:rPr>
      <w:rFonts w:eastAsia="MS Mincho"/>
      <w:b/>
      <w:szCs w:val="24"/>
      <w:u w:val="single"/>
      <w:lang w:val="en-US" w:eastAsia="ja-JP" w:bidi="ar-SA"/>
    </w:rPr>
  </w:style>
  <w:style w:type="character" w:customStyle="1" w:styleId="SmallTextChar2">
    <w:name w:val="Small Text Char2"/>
    <w:rsid w:val="00234BBE"/>
    <w:rPr>
      <w:rFonts w:eastAsia="MS Mincho"/>
      <w:sz w:val="15"/>
      <w:szCs w:val="24"/>
      <w:lang w:val="en-US" w:eastAsia="ja-JP" w:bidi="ar-SA"/>
    </w:rPr>
  </w:style>
  <w:style w:type="character" w:customStyle="1" w:styleId="BoldandUnderlineCharCharCharCharChar1">
    <w:name w:val="Bold and Underline Char Char Char Char Char1"/>
    <w:rsid w:val="00234BBE"/>
    <w:rPr>
      <w:b/>
      <w:szCs w:val="24"/>
      <w:u w:val="single"/>
      <w:lang w:val="en-US" w:eastAsia="en-US" w:bidi="ar-SA"/>
    </w:rPr>
  </w:style>
  <w:style w:type="character" w:customStyle="1" w:styleId="SmallCardChar">
    <w:name w:val="Small Card Char"/>
    <w:rsid w:val="00234BBE"/>
    <w:rPr>
      <w:rFonts w:ascii="Palatino Linotype" w:eastAsia="Times New Roman" w:hAnsi="Palatino Linotype"/>
      <w:sz w:val="12"/>
      <w:szCs w:val="24"/>
    </w:rPr>
  </w:style>
  <w:style w:type="character" w:customStyle="1" w:styleId="StyleBoldUnderline10ptBold">
    <w:name w:val="Style Bold Underline + 10 pt Bold"/>
    <w:rsid w:val="00234BBE"/>
    <w:rPr>
      <w:b/>
      <w:bCs/>
      <w:sz w:val="20"/>
      <w:u w:val="thick"/>
    </w:rPr>
  </w:style>
  <w:style w:type="character" w:customStyle="1" w:styleId="separator">
    <w:name w:val="separator"/>
    <w:rsid w:val="00234BBE"/>
  </w:style>
  <w:style w:type="character" w:customStyle="1" w:styleId="PageHeaderChar">
    <w:name w:val="Page Header Char"/>
    <w:link w:val="PageHeader"/>
    <w:rsid w:val="00234BBE"/>
    <w:rPr>
      <w:rFonts w:ascii="Arial" w:hAnsi="Arial" w:cs="Arial"/>
    </w:rPr>
  </w:style>
  <w:style w:type="paragraph" w:customStyle="1" w:styleId="NormalUnderline0">
    <w:name w:val="Normal + Underline"/>
    <w:basedOn w:val="Normal"/>
    <w:link w:val="NormalUnderlineChar0"/>
    <w:qFormat/>
    <w:rsid w:val="00234BBE"/>
    <w:pPr>
      <w:ind w:left="720"/>
    </w:pPr>
    <w:rPr>
      <w:rFonts w:eastAsia="Times New Roman"/>
      <w:b/>
      <w:sz w:val="24"/>
      <w:u w:val="single"/>
    </w:rPr>
  </w:style>
  <w:style w:type="paragraph" w:customStyle="1" w:styleId="NormalNoUnderline">
    <w:name w:val="Normal + No Underline"/>
    <w:basedOn w:val="Normal"/>
    <w:link w:val="NormalNoUnderlineChar"/>
    <w:rsid w:val="00234BBE"/>
    <w:pPr>
      <w:ind w:left="720"/>
    </w:pPr>
    <w:rPr>
      <w:rFonts w:eastAsia="Times New Roman"/>
      <w:sz w:val="12"/>
    </w:rPr>
  </w:style>
  <w:style w:type="character" w:customStyle="1" w:styleId="NormalUnderlineChar0">
    <w:name w:val="Normal + Underline Char"/>
    <w:link w:val="NormalUnderline0"/>
    <w:rsid w:val="00234BBE"/>
    <w:rPr>
      <w:rFonts w:ascii="Arial" w:eastAsia="Times New Roman" w:hAnsi="Arial" w:cs="Arial"/>
      <w:b/>
      <w:sz w:val="24"/>
      <w:u w:val="single"/>
    </w:rPr>
  </w:style>
  <w:style w:type="character" w:customStyle="1" w:styleId="NormalNoUnderlineChar">
    <w:name w:val="Normal + No Underline Char"/>
    <w:link w:val="NormalNoUnderline"/>
    <w:rsid w:val="00234BBE"/>
    <w:rPr>
      <w:rFonts w:ascii="Arial" w:eastAsia="Times New Roman" w:hAnsi="Arial" w:cs="Arial"/>
      <w:sz w:val="12"/>
    </w:rPr>
  </w:style>
  <w:style w:type="paragraph" w:customStyle="1" w:styleId="TagCite3">
    <w:name w:val="Tag Cite"/>
    <w:basedOn w:val="PageHeader"/>
    <w:link w:val="TagCiteChar5"/>
    <w:qFormat/>
    <w:rsid w:val="00234BBE"/>
    <w:rPr>
      <w:rFonts w:eastAsia="SimSun"/>
      <w:b/>
      <w:sz w:val="24"/>
      <w:lang w:eastAsia="zh-CN"/>
    </w:rPr>
  </w:style>
  <w:style w:type="character" w:customStyle="1" w:styleId="TagCiteChar5">
    <w:name w:val="Tag Cite Char"/>
    <w:link w:val="TagCite3"/>
    <w:rsid w:val="00234BBE"/>
    <w:rPr>
      <w:rFonts w:ascii="Arial" w:eastAsia="SimSun" w:hAnsi="Arial" w:cs="Arial"/>
      <w:b/>
      <w:sz w:val="24"/>
      <w:lang w:eastAsia="zh-CN"/>
    </w:rPr>
  </w:style>
  <w:style w:type="character" w:customStyle="1" w:styleId="smalllink">
    <w:name w:val="smalllink"/>
    <w:rsid w:val="00234BBE"/>
  </w:style>
  <w:style w:type="character" w:customStyle="1" w:styleId="bighead1">
    <w:name w:val="bighead1"/>
    <w:rsid w:val="00234BBE"/>
    <w:rPr>
      <w:rFonts w:ascii="Verdana" w:hAnsi="Verdana" w:hint="default"/>
      <w:b/>
      <w:bCs/>
      <w:sz w:val="27"/>
      <w:szCs w:val="27"/>
    </w:rPr>
  </w:style>
  <w:style w:type="character" w:customStyle="1" w:styleId="Underline-WFU">
    <w:name w:val="Underline-WFU"/>
    <w:uiPriority w:val="1"/>
    <w:qFormat/>
    <w:rsid w:val="00234BBE"/>
    <w:rPr>
      <w:rFonts w:ascii="Cambria" w:hAnsi="Cambria"/>
      <w:sz w:val="21"/>
      <w:u w:val="single"/>
    </w:rPr>
  </w:style>
  <w:style w:type="paragraph" w:customStyle="1" w:styleId="Tiny-WFU">
    <w:name w:val="Tiny-WFU"/>
    <w:basedOn w:val="Normal"/>
    <w:qFormat/>
    <w:rsid w:val="00234BBE"/>
    <w:rPr>
      <w:rFonts w:ascii="Cambria" w:eastAsia="Malgun Gothic" w:hAnsi="Cambria"/>
      <w:sz w:val="12"/>
      <w:lang w:eastAsia="ko-KR"/>
    </w:rPr>
  </w:style>
  <w:style w:type="character" w:customStyle="1" w:styleId="b">
    <w:name w:val="b"/>
    <w:rsid w:val="00234BBE"/>
  </w:style>
  <w:style w:type="paragraph" w:customStyle="1" w:styleId="Indentation">
    <w:name w:val="Indentation"/>
    <w:basedOn w:val="Normal"/>
    <w:qFormat/>
    <w:rsid w:val="00234BBE"/>
    <w:pPr>
      <w:ind w:left="288" w:right="288"/>
    </w:pPr>
    <w:rPr>
      <w:rFonts w:eastAsia="Calibri"/>
    </w:rPr>
  </w:style>
  <w:style w:type="character" w:customStyle="1" w:styleId="left-date1">
    <w:name w:val="left-date1"/>
    <w:rsid w:val="00234BBE"/>
    <w:rPr>
      <w:rFonts w:ascii="Verdana" w:hAnsi="Verdana" w:hint="default"/>
      <w:color w:val="666666"/>
      <w:sz w:val="14"/>
      <w:szCs w:val="14"/>
    </w:rPr>
  </w:style>
  <w:style w:type="character" w:customStyle="1" w:styleId="org">
    <w:name w:val="org"/>
    <w:basedOn w:val="DefaultParagraphFont"/>
    <w:rsid w:val="00234BBE"/>
  </w:style>
  <w:style w:type="paragraph" w:customStyle="1" w:styleId="seeall">
    <w:name w:val="seeall"/>
    <w:basedOn w:val="Normal"/>
    <w:rsid w:val="00234BBE"/>
    <w:pPr>
      <w:spacing w:before="100" w:beforeAutospacing="1" w:after="100" w:afterAutospacing="1"/>
    </w:pPr>
    <w:rPr>
      <w:rFonts w:eastAsia="Times New Roman"/>
      <w:sz w:val="24"/>
    </w:rPr>
  </w:style>
  <w:style w:type="character" w:customStyle="1" w:styleId="list-comma">
    <w:name w:val="list-comma"/>
    <w:basedOn w:val="DefaultParagraphFont"/>
    <w:rsid w:val="00234BBE"/>
  </w:style>
  <w:style w:type="character" w:customStyle="1" w:styleId="livefyre-commentcount">
    <w:name w:val="livefyre-commentcount"/>
    <w:basedOn w:val="DefaultParagraphFont"/>
    <w:rsid w:val="00234BBE"/>
  </w:style>
  <w:style w:type="character" w:customStyle="1" w:styleId="rednegchange">
    <w:name w:val="red_neg_change"/>
    <w:basedOn w:val="DefaultParagraphFont"/>
    <w:rsid w:val="00234BBE"/>
  </w:style>
  <w:style w:type="character" w:customStyle="1" w:styleId="wsodqchgshow">
    <w:name w:val="wsodq_chgshow"/>
    <w:basedOn w:val="DefaultParagraphFont"/>
    <w:rsid w:val="00234BBE"/>
  </w:style>
  <w:style w:type="character" w:customStyle="1" w:styleId="greenposchange">
    <w:name w:val="green_pos_change"/>
    <w:basedOn w:val="DefaultParagraphFont"/>
    <w:rsid w:val="00234BBE"/>
  </w:style>
  <w:style w:type="character" w:customStyle="1" w:styleId="image-credit">
    <w:name w:val="image-credit"/>
    <w:basedOn w:val="DefaultParagraphFont"/>
    <w:rsid w:val="00234BBE"/>
  </w:style>
  <w:style w:type="paragraph" w:customStyle="1" w:styleId="gascontcredit">
    <w:name w:val="gas_cont_credit"/>
    <w:basedOn w:val="Normal"/>
    <w:rsid w:val="00234BB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34BBE"/>
    <w:rPr>
      <w:b/>
      <w:szCs w:val="24"/>
      <w:u w:val="single"/>
      <w:lang w:val="en-US" w:eastAsia="en-US" w:bidi="ar-SA"/>
    </w:rPr>
  </w:style>
  <w:style w:type="paragraph" w:customStyle="1" w:styleId="endarticle">
    <w:name w:val="endarticle"/>
    <w:basedOn w:val="Normal"/>
    <w:uiPriority w:val="99"/>
    <w:qFormat/>
    <w:rsid w:val="00234BBE"/>
    <w:pPr>
      <w:spacing w:before="100" w:beforeAutospacing="1" w:after="100" w:afterAutospacing="1"/>
    </w:pPr>
    <w:rPr>
      <w:rFonts w:eastAsia="Times New Roman"/>
      <w:sz w:val="24"/>
    </w:rPr>
  </w:style>
  <w:style w:type="paragraph" w:customStyle="1" w:styleId="a-body-text">
    <w:name w:val="a-body-text"/>
    <w:basedOn w:val="Normal"/>
    <w:uiPriority w:val="99"/>
    <w:qFormat/>
    <w:rsid w:val="00234BBE"/>
    <w:pPr>
      <w:spacing w:before="100" w:beforeAutospacing="1" w:after="100" w:afterAutospacing="1"/>
    </w:pPr>
    <w:rPr>
      <w:rFonts w:eastAsia="Times New Roman"/>
      <w:sz w:val="24"/>
    </w:rPr>
  </w:style>
  <w:style w:type="paragraph" w:customStyle="1" w:styleId="obgpara">
    <w:name w:val="obg_para"/>
    <w:basedOn w:val="Normal"/>
    <w:uiPriority w:val="99"/>
    <w:qFormat/>
    <w:rsid w:val="00234BBE"/>
    <w:pPr>
      <w:spacing w:before="100" w:beforeAutospacing="1" w:after="100" w:afterAutospacing="1"/>
    </w:pPr>
    <w:rPr>
      <w:rFonts w:eastAsia="Times New Roman"/>
      <w:sz w:val="24"/>
    </w:rPr>
  </w:style>
  <w:style w:type="character" w:customStyle="1" w:styleId="caption4">
    <w:name w:val="caption4"/>
    <w:basedOn w:val="DefaultParagraphFont"/>
    <w:rsid w:val="00234BBE"/>
  </w:style>
  <w:style w:type="character" w:customStyle="1" w:styleId="honorific-prefix">
    <w:name w:val="honorific-prefix"/>
    <w:basedOn w:val="DefaultParagraphFont"/>
    <w:rsid w:val="00234BBE"/>
  </w:style>
  <w:style w:type="character" w:customStyle="1" w:styleId="given-name">
    <w:name w:val="given-name"/>
    <w:basedOn w:val="DefaultParagraphFont"/>
    <w:rsid w:val="00234BBE"/>
  </w:style>
  <w:style w:type="character" w:customStyle="1" w:styleId="family-name">
    <w:name w:val="family-name"/>
    <w:basedOn w:val="DefaultParagraphFont"/>
    <w:rsid w:val="00234BBE"/>
  </w:style>
  <w:style w:type="character" w:customStyle="1" w:styleId="chead">
    <w:name w:val="chead"/>
    <w:basedOn w:val="DefaultParagraphFont"/>
    <w:rsid w:val="00234BBE"/>
  </w:style>
  <w:style w:type="character" w:customStyle="1" w:styleId="obgcapsstart">
    <w:name w:val="obg_caps_start"/>
    <w:basedOn w:val="DefaultParagraphFont"/>
    <w:rsid w:val="00234BBE"/>
  </w:style>
  <w:style w:type="character" w:customStyle="1" w:styleId="pmtermsel">
    <w:name w:val="pmtermsel"/>
    <w:basedOn w:val="DefaultParagraphFont"/>
    <w:rsid w:val="00234BBE"/>
  </w:style>
  <w:style w:type="character" w:customStyle="1" w:styleId="showipapr">
    <w:name w:val="show_ipapr"/>
    <w:basedOn w:val="DefaultParagraphFont"/>
    <w:rsid w:val="00234BBE"/>
  </w:style>
  <w:style w:type="character" w:customStyle="1" w:styleId="dnindex">
    <w:name w:val="dnindex"/>
    <w:basedOn w:val="DefaultParagraphFont"/>
    <w:rsid w:val="00234BBE"/>
  </w:style>
  <w:style w:type="character" w:customStyle="1" w:styleId="althead">
    <w:name w:val="althead"/>
    <w:basedOn w:val="DefaultParagraphFont"/>
    <w:rsid w:val="00234BBE"/>
  </w:style>
  <w:style w:type="character" w:customStyle="1" w:styleId="arbd1">
    <w:name w:val="arbd1"/>
    <w:basedOn w:val="DefaultParagraphFont"/>
    <w:rsid w:val="00234BBE"/>
  </w:style>
  <w:style w:type="character" w:customStyle="1" w:styleId="unx">
    <w:name w:val="unx"/>
    <w:basedOn w:val="DefaultParagraphFont"/>
    <w:rsid w:val="00234BBE"/>
  </w:style>
  <w:style w:type="character" w:customStyle="1" w:styleId="lrdctph">
    <w:name w:val="lr_dct_ph"/>
    <w:basedOn w:val="DefaultParagraphFont"/>
    <w:rsid w:val="00234BBE"/>
  </w:style>
  <w:style w:type="paragraph" w:customStyle="1" w:styleId="TxBr41p1">
    <w:name w:val="TxBr_41p1"/>
    <w:basedOn w:val="Normal"/>
    <w:qFormat/>
    <w:rsid w:val="00234BB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34BBE"/>
    <w:rPr>
      <w:sz w:val="18"/>
      <w:szCs w:val="24"/>
      <w:lang w:val="en-US" w:eastAsia="en-US" w:bidi="ar-SA"/>
    </w:rPr>
  </w:style>
  <w:style w:type="paragraph" w:customStyle="1" w:styleId="003Cite">
    <w:name w:val="003Cite"/>
    <w:basedOn w:val="Normal"/>
    <w:qFormat/>
    <w:rsid w:val="00234BBE"/>
    <w:rPr>
      <w:rFonts w:eastAsia="Calibri"/>
      <w:sz w:val="16"/>
      <w:szCs w:val="16"/>
    </w:rPr>
  </w:style>
  <w:style w:type="paragraph" w:customStyle="1" w:styleId="NormalBold">
    <w:name w:val="Normal + Bold"/>
    <w:aliases w:val="Double Underline"/>
    <w:basedOn w:val="Normal"/>
    <w:link w:val="NormalBoldChar"/>
    <w:qFormat/>
    <w:rsid w:val="00234BBE"/>
    <w:pPr>
      <w:jc w:val="both"/>
    </w:pPr>
    <w:rPr>
      <w:b/>
      <w:color w:val="000000"/>
      <w:u w:val="single"/>
    </w:rPr>
  </w:style>
  <w:style w:type="character" w:customStyle="1" w:styleId="NormalBoldChar">
    <w:name w:val="Normal + Bold Char"/>
    <w:aliases w:val="Double Underline Char"/>
    <w:basedOn w:val="DefaultParagraphFont"/>
    <w:link w:val="NormalBold"/>
    <w:rsid w:val="00234BBE"/>
    <w:rPr>
      <w:rFonts w:ascii="Arial" w:hAnsi="Arial" w:cs="Arial"/>
      <w:b/>
      <w:color w:val="000000"/>
      <w:u w:val="single"/>
    </w:rPr>
  </w:style>
  <w:style w:type="character" w:customStyle="1" w:styleId="BlockHeadingsChar1">
    <w:name w:val="Block Headings Char1"/>
    <w:rsid w:val="00234BBE"/>
    <w:rPr>
      <w:b/>
      <w:caps/>
    </w:rPr>
  </w:style>
  <w:style w:type="character" w:customStyle="1" w:styleId="FontStyle170">
    <w:name w:val="Font Style170"/>
    <w:uiPriority w:val="99"/>
    <w:rsid w:val="00234BBE"/>
    <w:rPr>
      <w:rFonts w:ascii="Bookman Old Style" w:hAnsi="Bookman Old Style" w:cs="Bookman Old Style"/>
      <w:sz w:val="16"/>
      <w:szCs w:val="16"/>
    </w:rPr>
  </w:style>
  <w:style w:type="character" w:customStyle="1" w:styleId="Styleunderline12pt">
    <w:name w:val="Style underline + 12 pt"/>
    <w:rsid w:val="00234BBE"/>
    <w:rPr>
      <w:rFonts w:ascii="Times New Roman" w:hAnsi="Times New Roman"/>
      <w:bCs/>
      <w:sz w:val="20"/>
      <w:u w:val="single"/>
    </w:rPr>
  </w:style>
  <w:style w:type="character" w:customStyle="1" w:styleId="StyleUnderlineChar19pt">
    <w:name w:val="Style Underline Char1 + 9 pt"/>
    <w:basedOn w:val="UnderlineChar1"/>
    <w:rsid w:val="00234BB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34BB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34BBE"/>
    <w:rPr>
      <w:rFonts w:ascii="Times New Roman" w:hAnsi="Times New Roman"/>
      <w:sz w:val="20"/>
      <w:u w:val="single"/>
      <w:lang w:val="en-US" w:eastAsia="en-US" w:bidi="ar-SA"/>
    </w:rPr>
  </w:style>
  <w:style w:type="paragraph" w:customStyle="1" w:styleId="StyleUnderline9pt10">
    <w:name w:val="Style Underline + 9 pt1"/>
    <w:rsid w:val="00234BB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34BBE"/>
    <w:rPr>
      <w:sz w:val="20"/>
      <w:u w:val="single"/>
    </w:rPr>
  </w:style>
  <w:style w:type="character" w:customStyle="1" w:styleId="StyleUnderlineChar19pt2">
    <w:name w:val="Style Underline Char1 + 9 pt2"/>
    <w:basedOn w:val="UnderlineChar1"/>
    <w:rsid w:val="00234BB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34BB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34BB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34BBE"/>
    <w:rPr>
      <w:rFonts w:ascii="Times New Roman" w:hAnsi="Times New Roman"/>
      <w:b/>
      <w:bCs/>
      <w:sz w:val="20"/>
      <w:szCs w:val="24"/>
      <w:u w:val="single"/>
      <w:lang w:val="en-US" w:eastAsia="en-US" w:bidi="ar-SA"/>
    </w:rPr>
  </w:style>
  <w:style w:type="character" w:customStyle="1" w:styleId="content">
    <w:name w:val="content"/>
    <w:basedOn w:val="DefaultParagraphFont"/>
    <w:rsid w:val="00234BBE"/>
  </w:style>
  <w:style w:type="character" w:customStyle="1" w:styleId="tagCharCharCharChar">
    <w:name w:val="tag Char Char Char Char"/>
    <w:rsid w:val="00234BBE"/>
    <w:rPr>
      <w:rFonts w:ascii="Georgia" w:eastAsia="Calibri" w:hAnsi="Georgia" w:cs="Calibri"/>
      <w:b/>
      <w:sz w:val="24"/>
    </w:rPr>
  </w:style>
  <w:style w:type="character" w:customStyle="1" w:styleId="3">
    <w:name w:val="3"/>
    <w:rsid w:val="00234BB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34BBE"/>
    <w:rPr>
      <w:rFonts w:cs="Arial"/>
      <w:b/>
      <w:bCs/>
      <w:iCs/>
      <w:szCs w:val="28"/>
      <w:lang w:val="en-US" w:eastAsia="en-US" w:bidi="ar-SA"/>
    </w:rPr>
  </w:style>
  <w:style w:type="paragraph" w:customStyle="1" w:styleId="EmphasisText">
    <w:name w:val="Emphasis Text"/>
    <w:basedOn w:val="UnderlinedText"/>
    <w:link w:val="EmphasisTextChar"/>
    <w:rsid w:val="00234BBE"/>
    <w:pPr>
      <w:jc w:val="left"/>
    </w:pPr>
    <w:rPr>
      <w:rFonts w:eastAsia="SimSun"/>
      <w:u w:val="single"/>
    </w:rPr>
  </w:style>
  <w:style w:type="character" w:customStyle="1" w:styleId="EmphasisTextChar">
    <w:name w:val="Emphasis Text Char"/>
    <w:link w:val="EmphasisText"/>
    <w:rsid w:val="00234BBE"/>
    <w:rPr>
      <w:rFonts w:ascii="Arial" w:eastAsia="SimSun" w:hAnsi="Arial" w:cs="Arial"/>
      <w:b/>
      <w:sz w:val="24"/>
      <w:u w:val="single"/>
    </w:rPr>
  </w:style>
  <w:style w:type="character" w:customStyle="1" w:styleId="7">
    <w:name w:val="7"/>
    <w:rsid w:val="00234BBE"/>
    <w:rPr>
      <w:rFonts w:cs="Arial"/>
      <w:bCs/>
      <w:sz w:val="20"/>
      <w:u w:val="single"/>
      <w:lang w:val="en-US" w:eastAsia="en-US" w:bidi="ar-SA"/>
    </w:rPr>
  </w:style>
  <w:style w:type="character" w:customStyle="1" w:styleId="StyleUnderlineChar19pt4">
    <w:name w:val="Style Underline Char1 + 9 pt4"/>
    <w:basedOn w:val="UnderlineChar1"/>
    <w:rsid w:val="00234BBE"/>
    <w:rPr>
      <w:rFonts w:ascii="Times New Roman" w:hAnsi="Times New Roman"/>
      <w:sz w:val="20"/>
      <w:szCs w:val="24"/>
      <w:u w:val="single"/>
      <w:lang w:val="en-US" w:eastAsia="en-US" w:bidi="ar-SA"/>
    </w:rPr>
  </w:style>
  <w:style w:type="character" w:customStyle="1" w:styleId="StyleUnderlineChar19ptBold1">
    <w:name w:val="Style Underline Char1 + 9 pt Bold1"/>
    <w:rsid w:val="00234BBE"/>
    <w:rPr>
      <w:rFonts w:ascii="Times New Roman" w:hAnsi="Times New Roman"/>
      <w:b/>
      <w:bCs/>
      <w:sz w:val="20"/>
      <w:szCs w:val="24"/>
      <w:u w:val="single"/>
      <w:lang w:val="en-US" w:eastAsia="en-US" w:bidi="ar-SA"/>
    </w:rPr>
  </w:style>
  <w:style w:type="character" w:customStyle="1" w:styleId="Style9ptUnderline3">
    <w:name w:val="Style 9 pt Underline3"/>
    <w:rsid w:val="00234BBE"/>
    <w:rPr>
      <w:sz w:val="20"/>
      <w:u w:val="single"/>
    </w:rPr>
  </w:style>
  <w:style w:type="character" w:customStyle="1" w:styleId="Style9ptUnderline4">
    <w:name w:val="Style 9 pt Underline4"/>
    <w:rsid w:val="00234BBE"/>
    <w:rPr>
      <w:sz w:val="20"/>
      <w:u w:val="single"/>
    </w:rPr>
  </w:style>
  <w:style w:type="character" w:customStyle="1" w:styleId="55">
    <w:name w:val="55"/>
    <w:rsid w:val="00234BBE"/>
    <w:rPr>
      <w:rFonts w:cs="Arial"/>
      <w:bCs/>
      <w:sz w:val="20"/>
      <w:u w:val="single"/>
      <w:lang w:val="en-US" w:eastAsia="en-US" w:bidi="ar-SA"/>
    </w:rPr>
  </w:style>
  <w:style w:type="paragraph" w:customStyle="1" w:styleId="CardBody">
    <w:name w:val="Card Body"/>
    <w:basedOn w:val="Normal"/>
    <w:link w:val="CardBodyChar"/>
    <w:qFormat/>
    <w:rsid w:val="00234BBE"/>
    <w:rPr>
      <w:rFonts w:eastAsia="Calibri"/>
      <w:sz w:val="16"/>
    </w:rPr>
  </w:style>
  <w:style w:type="character" w:customStyle="1" w:styleId="CardBodyChar">
    <w:name w:val="Card Body Char"/>
    <w:link w:val="CardBody"/>
    <w:rsid w:val="00234BBE"/>
    <w:rPr>
      <w:rFonts w:ascii="Arial" w:eastAsia="Calibri" w:hAnsi="Arial" w:cs="Arial"/>
      <w:sz w:val="16"/>
    </w:rPr>
  </w:style>
  <w:style w:type="character" w:customStyle="1" w:styleId="Styleunderline9ptBold">
    <w:name w:val="Style underline + 9 pt Bold"/>
    <w:rsid w:val="00234BBE"/>
    <w:rPr>
      <w:b/>
      <w:bCs/>
      <w:sz w:val="20"/>
      <w:u w:val="single"/>
    </w:rPr>
  </w:style>
  <w:style w:type="character" w:customStyle="1" w:styleId="StyleUnderliningChar9ptBold">
    <w:name w:val="Style Underlining Char + 9 pt Bold"/>
    <w:rsid w:val="00234BBE"/>
    <w:rPr>
      <w:rFonts w:ascii="Times New Roman" w:hAnsi="Times New Roman"/>
      <w:b/>
      <w:bCs/>
      <w:sz w:val="20"/>
      <w:szCs w:val="24"/>
      <w:u w:val="single"/>
      <w:lang w:val="en-US" w:eastAsia="en-US" w:bidi="ar-SA"/>
    </w:rPr>
  </w:style>
  <w:style w:type="character" w:customStyle="1" w:styleId="StyleUnderliningChar9pt">
    <w:name w:val="Style Underlining Char + 9 pt"/>
    <w:rsid w:val="00234BBE"/>
    <w:rPr>
      <w:rFonts w:ascii="Times New Roman" w:hAnsi="Times New Roman"/>
      <w:sz w:val="20"/>
      <w:szCs w:val="24"/>
      <w:u w:val="single"/>
      <w:lang w:val="en-US" w:eastAsia="en-US" w:bidi="ar-SA"/>
    </w:rPr>
  </w:style>
  <w:style w:type="character" w:customStyle="1" w:styleId="34">
    <w:name w:val="34"/>
    <w:rsid w:val="00234BBE"/>
    <w:rPr>
      <w:rFonts w:ascii="Times New Roman" w:hAnsi="Times New Roman" w:cs="Arial"/>
      <w:bCs/>
      <w:sz w:val="20"/>
      <w:u w:val="single"/>
      <w:lang w:val="en-US" w:eastAsia="en-US" w:bidi="ar-SA"/>
    </w:rPr>
  </w:style>
  <w:style w:type="character" w:customStyle="1" w:styleId="45">
    <w:name w:val="45"/>
    <w:rsid w:val="00234BBE"/>
    <w:rPr>
      <w:rFonts w:ascii="Times New Roman" w:hAnsi="Times New Roman" w:cs="Arial"/>
      <w:b/>
      <w:bCs/>
      <w:sz w:val="20"/>
      <w:u w:val="single"/>
      <w:lang w:val="en-US" w:eastAsia="en-US" w:bidi="ar-SA"/>
    </w:rPr>
  </w:style>
  <w:style w:type="character" w:customStyle="1" w:styleId="Style9ptUnderline5">
    <w:name w:val="Style 9 pt Underline5"/>
    <w:rsid w:val="00234BBE"/>
    <w:rPr>
      <w:rFonts w:ascii="Times New Roman" w:hAnsi="Times New Roman"/>
      <w:sz w:val="20"/>
      <w:u w:val="single"/>
    </w:rPr>
  </w:style>
  <w:style w:type="character" w:customStyle="1" w:styleId="Style9ptBoldUnderline2">
    <w:name w:val="Style 9 pt Bold Underline2"/>
    <w:rsid w:val="00234BB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34BB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34BBE"/>
    <w:rPr>
      <w:lang w:eastAsia="zh-CN"/>
    </w:rPr>
  </w:style>
  <w:style w:type="character" w:customStyle="1" w:styleId="StyleStyle49pt1Char">
    <w:name w:val="Style Style4 + 9 pt1 Char"/>
    <w:basedOn w:val="Style4Char"/>
    <w:link w:val="StyleStyle49pt1"/>
    <w:rsid w:val="00234BBE"/>
    <w:rPr>
      <w:rFonts w:ascii="Arial" w:eastAsia="Times New Roman" w:hAnsi="Arial" w:cs="Arial"/>
      <w:u w:val="single"/>
      <w:lang w:eastAsia="zh-CN"/>
    </w:rPr>
  </w:style>
  <w:style w:type="paragraph" w:customStyle="1" w:styleId="StyleStyle49ptBold1">
    <w:name w:val="Style Style4 + 9 pt Bold1"/>
    <w:basedOn w:val="Style4"/>
    <w:link w:val="StyleStyle49ptBold1Char"/>
    <w:rsid w:val="00234BBE"/>
    <w:rPr>
      <w:rFonts w:eastAsiaTheme="minorHAnsi"/>
      <w:b/>
      <w:bCs/>
    </w:rPr>
  </w:style>
  <w:style w:type="character" w:customStyle="1" w:styleId="StyleStyle49ptBold1Char">
    <w:name w:val="Style Style4 + 9 pt Bold1 Char"/>
    <w:link w:val="StyleStyle49ptBold1"/>
    <w:rsid w:val="00234BBE"/>
    <w:rPr>
      <w:rFonts w:ascii="Arial" w:hAnsi="Arial" w:cs="Arial"/>
      <w:b/>
      <w:bCs/>
      <w:u w:val="single"/>
    </w:rPr>
  </w:style>
  <w:style w:type="paragraph" w:customStyle="1" w:styleId="StyleStyle49pt2">
    <w:name w:val="Style Style4 + 9 pt2"/>
    <w:basedOn w:val="Style4"/>
    <w:link w:val="StyleStyle49pt2Char"/>
    <w:rsid w:val="00234BBE"/>
    <w:rPr>
      <w:lang w:eastAsia="zh-CN"/>
    </w:rPr>
  </w:style>
  <w:style w:type="character" w:customStyle="1" w:styleId="StyleStyle49pt2Char">
    <w:name w:val="Style Style4 + 9 pt2 Char"/>
    <w:basedOn w:val="Style4Char"/>
    <w:link w:val="StyleStyle49pt2"/>
    <w:rsid w:val="00234BBE"/>
    <w:rPr>
      <w:rFonts w:ascii="Arial" w:eastAsia="Times New Roman" w:hAnsi="Arial" w:cs="Arial"/>
      <w:u w:val="single"/>
      <w:lang w:eastAsia="zh-CN"/>
    </w:rPr>
  </w:style>
  <w:style w:type="paragraph" w:customStyle="1" w:styleId="StyleStyle49ptBold2">
    <w:name w:val="Style Style4 + 9 pt Bold2"/>
    <w:basedOn w:val="Style4"/>
    <w:link w:val="StyleStyle49ptBold2Char"/>
    <w:rsid w:val="00234BBE"/>
    <w:rPr>
      <w:rFonts w:eastAsiaTheme="minorHAnsi"/>
      <w:b/>
      <w:bCs/>
    </w:rPr>
  </w:style>
  <w:style w:type="character" w:customStyle="1" w:styleId="StyleStyle49ptBold2Char">
    <w:name w:val="Style Style4 + 9 pt Bold2 Char"/>
    <w:link w:val="StyleStyle49ptBold2"/>
    <w:rsid w:val="00234BBE"/>
    <w:rPr>
      <w:rFonts w:ascii="Arial" w:hAnsi="Arial" w:cs="Arial"/>
      <w:b/>
      <w:bCs/>
      <w:u w:val="single"/>
    </w:rPr>
  </w:style>
  <w:style w:type="character" w:customStyle="1" w:styleId="23">
    <w:name w:val="23"/>
    <w:rsid w:val="00234BBE"/>
    <w:rPr>
      <w:rFonts w:ascii="Times New Roman" w:hAnsi="Times New Roman" w:cs="Arial"/>
      <w:bCs/>
      <w:sz w:val="20"/>
      <w:u w:val="single"/>
      <w:lang w:val="en-US" w:eastAsia="en-US" w:bidi="ar-SA"/>
    </w:rPr>
  </w:style>
  <w:style w:type="character" w:customStyle="1" w:styleId="33">
    <w:name w:val="33"/>
    <w:rsid w:val="00234BBE"/>
    <w:rPr>
      <w:rFonts w:ascii="Times New Roman" w:hAnsi="Times New Roman" w:cs="Arial"/>
      <w:b/>
      <w:bCs/>
      <w:sz w:val="20"/>
      <w:u w:val="single"/>
      <w:lang w:val="en-US" w:eastAsia="en-US" w:bidi="ar-SA"/>
    </w:rPr>
  </w:style>
  <w:style w:type="character" w:customStyle="1" w:styleId="StyleArialNarrow9pt">
    <w:name w:val="Style Arial Narrow 9 pt"/>
    <w:rsid w:val="00234BBE"/>
    <w:rPr>
      <w:rFonts w:ascii="Times New Roman" w:hAnsi="Times New Roman"/>
      <w:sz w:val="20"/>
    </w:rPr>
  </w:style>
  <w:style w:type="paragraph" w:customStyle="1" w:styleId="CiteBody">
    <w:name w:val="Cite Body"/>
    <w:basedOn w:val="Normal"/>
    <w:link w:val="CiteBodyChar"/>
    <w:qFormat/>
    <w:rsid w:val="00234BBE"/>
    <w:rPr>
      <w:rFonts w:eastAsia="Calibri"/>
      <w:szCs w:val="16"/>
    </w:rPr>
  </w:style>
  <w:style w:type="paragraph" w:customStyle="1" w:styleId="CiteBold">
    <w:name w:val="Cite Bold"/>
    <w:basedOn w:val="CiteBody"/>
    <w:link w:val="CiteBoldChar"/>
    <w:qFormat/>
    <w:rsid w:val="00234BBE"/>
    <w:rPr>
      <w:b/>
    </w:rPr>
  </w:style>
  <w:style w:type="character" w:customStyle="1" w:styleId="CiteBodyChar">
    <w:name w:val="Cite Body Char"/>
    <w:link w:val="CiteBody"/>
    <w:rsid w:val="00234BBE"/>
    <w:rPr>
      <w:rFonts w:ascii="Arial" w:eastAsia="Calibri" w:hAnsi="Arial" w:cs="Arial"/>
      <w:szCs w:val="16"/>
    </w:rPr>
  </w:style>
  <w:style w:type="character" w:customStyle="1" w:styleId="CiteBoldChar">
    <w:name w:val="Cite Bold Char"/>
    <w:link w:val="CiteBold"/>
    <w:rsid w:val="00234BBE"/>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234BBE"/>
    <w:rPr>
      <w:sz w:val="20"/>
      <w:u w:val="single"/>
    </w:rPr>
  </w:style>
  <w:style w:type="character" w:customStyle="1" w:styleId="StyleCardBody11ptUnderlineChar">
    <w:name w:val="Style Card Body + 11 pt Underline Char"/>
    <w:link w:val="StyleCardBody11ptUnderline"/>
    <w:rsid w:val="00234BBE"/>
    <w:rPr>
      <w:rFonts w:ascii="Arial" w:eastAsia="Calibri" w:hAnsi="Arial" w:cs="Arial"/>
      <w:sz w:val="20"/>
      <w:u w:val="single"/>
    </w:rPr>
  </w:style>
  <w:style w:type="paragraph" w:customStyle="1" w:styleId="StyleStyle49pt4">
    <w:name w:val="Style Style4 + 9 pt4"/>
    <w:basedOn w:val="Style4"/>
    <w:link w:val="StyleStyle49pt4Char"/>
    <w:rsid w:val="00234BBE"/>
    <w:rPr>
      <w:lang w:eastAsia="zh-CN"/>
    </w:rPr>
  </w:style>
  <w:style w:type="character" w:customStyle="1" w:styleId="StyleStyle49pt4Char">
    <w:name w:val="Style Style4 + 9 pt4 Char"/>
    <w:basedOn w:val="Style4Char"/>
    <w:link w:val="StyleStyle49pt4"/>
    <w:rsid w:val="00234BBE"/>
    <w:rPr>
      <w:rFonts w:ascii="Arial" w:eastAsia="Times New Roman" w:hAnsi="Arial" w:cs="Arial"/>
      <w:u w:val="single"/>
      <w:lang w:eastAsia="zh-CN"/>
    </w:rPr>
  </w:style>
  <w:style w:type="paragraph" w:customStyle="1" w:styleId="StyleStyle49ptBold4">
    <w:name w:val="Style Style4 + 9 pt Bold4"/>
    <w:basedOn w:val="Style4"/>
    <w:link w:val="StyleStyle49ptBold4Char"/>
    <w:rsid w:val="00234BBE"/>
    <w:rPr>
      <w:rFonts w:eastAsiaTheme="minorHAnsi"/>
      <w:b/>
      <w:bCs/>
    </w:rPr>
  </w:style>
  <w:style w:type="character" w:customStyle="1" w:styleId="StyleStyle49ptBold4Char">
    <w:name w:val="Style Style4 + 9 pt Bold4 Char"/>
    <w:link w:val="StyleStyle49ptBold4"/>
    <w:rsid w:val="00234BBE"/>
    <w:rPr>
      <w:rFonts w:ascii="Arial" w:hAnsi="Arial" w:cs="Arial"/>
      <w:b/>
      <w:bCs/>
      <w:u w:val="single"/>
    </w:rPr>
  </w:style>
  <w:style w:type="character" w:customStyle="1" w:styleId="StyleUnderlineCharChar9pt2">
    <w:name w:val="Style Underline Char Char + 9 pt2"/>
    <w:basedOn w:val="DefaultParagraphFont"/>
    <w:rsid w:val="00234BB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34BB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34BBE"/>
    <w:rPr>
      <w:b/>
      <w:bCs/>
      <w:sz w:val="20"/>
      <w:u w:val="single"/>
      <w:bdr w:val="single" w:sz="4" w:space="0" w:color="auto"/>
    </w:rPr>
  </w:style>
  <w:style w:type="character" w:customStyle="1" w:styleId="Style9ptUnderline7">
    <w:name w:val="Style 9 pt Underline7"/>
    <w:rsid w:val="00234BBE"/>
    <w:rPr>
      <w:sz w:val="20"/>
      <w:u w:val="single"/>
    </w:rPr>
  </w:style>
  <w:style w:type="character" w:customStyle="1" w:styleId="Style9ptBoldUnderline3">
    <w:name w:val="Style 9 pt Bold Underline3"/>
    <w:rsid w:val="00234BBE"/>
    <w:rPr>
      <w:b/>
      <w:bCs/>
      <w:sz w:val="20"/>
      <w:u w:val="single"/>
    </w:rPr>
  </w:style>
  <w:style w:type="character" w:customStyle="1" w:styleId="Style9ptUnderline8">
    <w:name w:val="Style 9 pt Underline8"/>
    <w:rsid w:val="00234BBE"/>
    <w:rPr>
      <w:sz w:val="20"/>
      <w:u w:val="single"/>
    </w:rPr>
  </w:style>
  <w:style w:type="paragraph" w:customStyle="1" w:styleId="StyleStyle49pt5">
    <w:name w:val="Style Style4 + 9 pt5"/>
    <w:basedOn w:val="Style4"/>
    <w:link w:val="StyleStyle49pt5Char"/>
    <w:rsid w:val="00234BBE"/>
    <w:rPr>
      <w:lang w:eastAsia="zh-CN"/>
    </w:rPr>
  </w:style>
  <w:style w:type="character" w:customStyle="1" w:styleId="StyleStyle49pt5Char">
    <w:name w:val="Style Style4 + 9 pt5 Char"/>
    <w:basedOn w:val="Style4Char"/>
    <w:link w:val="StyleStyle49pt5"/>
    <w:rsid w:val="00234BBE"/>
    <w:rPr>
      <w:rFonts w:ascii="Arial" w:eastAsia="Times New Roman" w:hAnsi="Arial" w:cs="Arial"/>
      <w:u w:val="single"/>
      <w:lang w:eastAsia="zh-CN"/>
    </w:rPr>
  </w:style>
  <w:style w:type="character" w:customStyle="1" w:styleId="66">
    <w:name w:val="66"/>
    <w:rsid w:val="00234BBE"/>
    <w:rPr>
      <w:rFonts w:cs="Arial"/>
      <w:bCs/>
      <w:sz w:val="20"/>
      <w:u w:val="single"/>
      <w:lang w:val="en-US" w:eastAsia="en-US" w:bidi="ar-SA"/>
    </w:rPr>
  </w:style>
  <w:style w:type="character" w:customStyle="1" w:styleId="Style9ptUnderline9">
    <w:name w:val="Style 9 pt Underline9"/>
    <w:rsid w:val="00234BBE"/>
    <w:rPr>
      <w:sz w:val="20"/>
      <w:u w:val="single"/>
    </w:rPr>
  </w:style>
  <w:style w:type="paragraph" w:customStyle="1" w:styleId="StyleStyle49ptBold5">
    <w:name w:val="Style Style4 + 9 pt Bold5"/>
    <w:basedOn w:val="Style4"/>
    <w:link w:val="StyleStyle49ptBold5Char"/>
    <w:rsid w:val="00234BBE"/>
    <w:rPr>
      <w:rFonts w:eastAsiaTheme="minorHAnsi"/>
      <w:b/>
      <w:bCs/>
    </w:rPr>
  </w:style>
  <w:style w:type="character" w:customStyle="1" w:styleId="StyleStyle49ptBold5Char">
    <w:name w:val="Style Style4 + 9 pt Bold5 Char"/>
    <w:link w:val="StyleStyle49ptBold5"/>
    <w:rsid w:val="00234BBE"/>
    <w:rPr>
      <w:rFonts w:ascii="Arial" w:hAnsi="Arial" w:cs="Arial"/>
      <w:b/>
      <w:bCs/>
      <w:u w:val="single"/>
    </w:rPr>
  </w:style>
  <w:style w:type="character" w:customStyle="1" w:styleId="Style9ptBoldUnderline4">
    <w:name w:val="Style 9 pt Bold Underline4"/>
    <w:rsid w:val="00234BBE"/>
    <w:rPr>
      <w:b/>
      <w:bCs/>
      <w:sz w:val="20"/>
      <w:u w:val="single"/>
    </w:rPr>
  </w:style>
  <w:style w:type="paragraph" w:customStyle="1" w:styleId="StyleStyle49pt7">
    <w:name w:val="Style Style4 + 9 pt7"/>
    <w:basedOn w:val="Style4"/>
    <w:link w:val="StyleStyle49pt7Char"/>
    <w:rsid w:val="00234BBE"/>
    <w:rPr>
      <w:lang w:eastAsia="zh-CN"/>
    </w:rPr>
  </w:style>
  <w:style w:type="character" w:customStyle="1" w:styleId="StyleStyle49pt7Char">
    <w:name w:val="Style Style4 + 9 pt7 Char"/>
    <w:basedOn w:val="Style4Char"/>
    <w:link w:val="StyleStyle49pt7"/>
    <w:rsid w:val="00234BBE"/>
    <w:rPr>
      <w:rFonts w:ascii="Arial" w:eastAsia="Times New Roman" w:hAnsi="Arial" w:cs="Arial"/>
      <w:u w:val="single"/>
      <w:lang w:eastAsia="zh-CN"/>
    </w:rPr>
  </w:style>
  <w:style w:type="character" w:customStyle="1" w:styleId="titleblue14">
    <w:name w:val="titleblue14"/>
    <w:basedOn w:val="DefaultParagraphFont"/>
    <w:rsid w:val="00234BBE"/>
  </w:style>
  <w:style w:type="paragraph" w:customStyle="1" w:styleId="FONT7">
    <w:name w:val="FONT 7"/>
    <w:qFormat/>
    <w:rsid w:val="00234BB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234BBE"/>
    <w:rPr>
      <w:rFonts w:eastAsiaTheme="minorHAnsi"/>
    </w:rPr>
  </w:style>
  <w:style w:type="paragraph" w:customStyle="1" w:styleId="StyleHeading2Underline">
    <w:name w:val="Style Heading 2 + Underline"/>
    <w:basedOn w:val="Heading2"/>
    <w:link w:val="StyleHeading2UnderlineChar"/>
    <w:rsid w:val="00234BBE"/>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34BBE"/>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234BB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34BBE"/>
    <w:rPr>
      <w:rFonts w:eastAsia="Calibri"/>
      <w:b/>
      <w:bCs/>
      <w:szCs w:val="24"/>
      <w:u w:val="single"/>
    </w:rPr>
  </w:style>
  <w:style w:type="paragraph" w:customStyle="1" w:styleId="StyleStyle49ptBold6">
    <w:name w:val="Style Style4 + 9 pt Bold6"/>
    <w:basedOn w:val="Style4"/>
    <w:link w:val="StyleStyle49ptBold6Char"/>
    <w:rsid w:val="00234BBE"/>
    <w:rPr>
      <w:rFonts w:eastAsiaTheme="minorHAnsi"/>
      <w:b/>
      <w:bCs/>
    </w:rPr>
  </w:style>
  <w:style w:type="character" w:customStyle="1" w:styleId="StyleStyle49ptBold6Char">
    <w:name w:val="Style Style4 + 9 pt Bold6 Char"/>
    <w:link w:val="StyleStyle49ptBold6"/>
    <w:rsid w:val="00234BBE"/>
    <w:rPr>
      <w:rFonts w:ascii="Arial" w:hAnsi="Arial" w:cs="Arial"/>
      <w:b/>
      <w:bCs/>
      <w:u w:val="single"/>
    </w:rPr>
  </w:style>
  <w:style w:type="paragraph" w:customStyle="1" w:styleId="StyleCircled11pt">
    <w:name w:val="Style Circled + 11 pt"/>
    <w:basedOn w:val="Circled"/>
    <w:link w:val="StyleCircled11ptChar"/>
    <w:rsid w:val="00234BB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34BB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34BB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34BBE"/>
    <w:rPr>
      <w:rFonts w:eastAsia="Calibri"/>
      <w:b/>
      <w:bCs/>
      <w:szCs w:val="24"/>
      <w:u w:val="single"/>
      <w:bdr w:val="single" w:sz="4" w:space="0" w:color="auto"/>
    </w:rPr>
  </w:style>
  <w:style w:type="character" w:customStyle="1" w:styleId="StyleUnderlineCharChar9pt3">
    <w:name w:val="Style Underline Char Char + 9 pt3"/>
    <w:basedOn w:val="DefaultParagraphFont"/>
    <w:rsid w:val="00234BB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34BBE"/>
    <w:rPr>
      <w:sz w:val="20"/>
      <w:u w:val="single"/>
    </w:rPr>
  </w:style>
  <w:style w:type="character" w:customStyle="1" w:styleId="BoldandUnderlineChar2CharCharChar">
    <w:name w:val="Bold and Underline Char2 Char Char Char"/>
    <w:rsid w:val="00234BBE"/>
    <w:rPr>
      <w:b/>
      <w:szCs w:val="24"/>
      <w:u w:val="single"/>
      <w:lang w:val="en-US" w:eastAsia="en-US" w:bidi="ar-SA"/>
    </w:rPr>
  </w:style>
  <w:style w:type="paragraph" w:customStyle="1" w:styleId="textboldChar">
    <w:name w:val="text bold Char"/>
    <w:basedOn w:val="Normal"/>
    <w:link w:val="textboldCharChar"/>
    <w:rsid w:val="00234BBE"/>
    <w:pPr>
      <w:ind w:left="720"/>
    </w:pPr>
    <w:rPr>
      <w:rFonts w:eastAsia="Calibri"/>
      <w:b/>
      <w:sz w:val="24"/>
      <w:u w:val="thick"/>
    </w:rPr>
  </w:style>
  <w:style w:type="character" w:customStyle="1" w:styleId="textboldCharChar">
    <w:name w:val="text bold Char Char"/>
    <w:link w:val="textboldChar"/>
    <w:rsid w:val="00234BBE"/>
    <w:rPr>
      <w:rFonts w:ascii="Arial" w:eastAsia="Calibri" w:hAnsi="Arial" w:cs="Arial"/>
      <w:b/>
      <w:sz w:val="24"/>
      <w:u w:val="thick"/>
    </w:rPr>
  </w:style>
  <w:style w:type="character" w:customStyle="1" w:styleId="snapnoshots">
    <w:name w:val="snap_noshots"/>
    <w:basedOn w:val="DefaultParagraphFont"/>
    <w:rsid w:val="00234BBE"/>
  </w:style>
  <w:style w:type="character" w:customStyle="1" w:styleId="cnbcsbhdcomp">
    <w:name w:val="cnbc_sbhd_comp"/>
    <w:rsid w:val="00234BBE"/>
  </w:style>
  <w:style w:type="character" w:customStyle="1" w:styleId="blox-headline">
    <w:name w:val="blox-headline"/>
    <w:rsid w:val="00234BBE"/>
  </w:style>
  <w:style w:type="character" w:customStyle="1" w:styleId="Heading2CharCharCharCharCharChar1CharChar">
    <w:name w:val="Heading 2 Char Char Char Char Char Char1 Char Char"/>
    <w:basedOn w:val="DefaultParagraphFont"/>
    <w:uiPriority w:val="99"/>
    <w:rsid w:val="00234BBE"/>
    <w:rPr>
      <w:rFonts w:cs="Arial"/>
      <w:b/>
      <w:bCs/>
      <w:iCs/>
      <w:sz w:val="28"/>
      <w:lang w:val="en-US" w:eastAsia="en-US"/>
    </w:rPr>
  </w:style>
  <w:style w:type="character" w:customStyle="1" w:styleId="postsubtitle">
    <w:name w:val="post_subtitle"/>
    <w:basedOn w:val="DefaultParagraphFont"/>
    <w:rsid w:val="00234BBE"/>
  </w:style>
  <w:style w:type="character" w:customStyle="1" w:styleId="NoterefInText">
    <w:name w:val="_NoterefInText"/>
    <w:uiPriority w:val="99"/>
    <w:rsid w:val="00234BBE"/>
    <w:rPr>
      <w:rFonts w:cs="New Baskerville"/>
      <w:color w:val="000000"/>
    </w:rPr>
  </w:style>
  <w:style w:type="character" w:customStyle="1" w:styleId="postauthor">
    <w:name w:val="postauthor"/>
    <w:basedOn w:val="DefaultParagraphFont"/>
    <w:rsid w:val="00234BBE"/>
  </w:style>
  <w:style w:type="paragraph" w:customStyle="1" w:styleId="notes-source-hasnotes">
    <w:name w:val="notes-source-hasnotes"/>
    <w:basedOn w:val="Normal"/>
    <w:qFormat/>
    <w:rsid w:val="00234BBE"/>
    <w:pPr>
      <w:spacing w:before="100" w:beforeAutospacing="1" w:after="100" w:afterAutospacing="1"/>
    </w:pPr>
    <w:rPr>
      <w:rFonts w:ascii="Times" w:hAnsi="Times"/>
      <w:szCs w:val="20"/>
    </w:rPr>
  </w:style>
  <w:style w:type="character" w:customStyle="1" w:styleId="span">
    <w:name w:val="span"/>
    <w:basedOn w:val="DefaultParagraphFont"/>
    <w:rsid w:val="00234BBE"/>
  </w:style>
  <w:style w:type="character" w:customStyle="1" w:styleId="thirdparty-logo">
    <w:name w:val="thirdparty-logo"/>
    <w:basedOn w:val="DefaultParagraphFont"/>
    <w:rsid w:val="00234BBE"/>
  </w:style>
  <w:style w:type="paragraph" w:customStyle="1" w:styleId="articlemeta">
    <w:name w:val="articlemeta"/>
    <w:basedOn w:val="Normal"/>
    <w:qFormat/>
    <w:rsid w:val="00234BBE"/>
    <w:pPr>
      <w:spacing w:before="100" w:beforeAutospacing="1" w:after="100" w:afterAutospacing="1"/>
    </w:pPr>
    <w:rPr>
      <w:rFonts w:ascii="Times" w:hAnsi="Times"/>
      <w:szCs w:val="20"/>
    </w:rPr>
  </w:style>
  <w:style w:type="character" w:customStyle="1" w:styleId="vcard">
    <w:name w:val="vcard"/>
    <w:basedOn w:val="DefaultParagraphFont"/>
    <w:rsid w:val="00234BBE"/>
  </w:style>
  <w:style w:type="character" w:customStyle="1" w:styleId="print-footnote">
    <w:name w:val="print-footnote"/>
    <w:basedOn w:val="DefaultParagraphFont"/>
    <w:rsid w:val="00234BBE"/>
  </w:style>
  <w:style w:type="character" w:customStyle="1" w:styleId="datestring">
    <w:name w:val="datestring"/>
    <w:basedOn w:val="DefaultParagraphFont"/>
    <w:rsid w:val="00234BBE"/>
  </w:style>
  <w:style w:type="paragraph" w:customStyle="1" w:styleId="left">
    <w:name w:val="left"/>
    <w:basedOn w:val="Normal"/>
    <w:qFormat/>
    <w:rsid w:val="00234BBE"/>
    <w:pPr>
      <w:spacing w:before="100" w:beforeAutospacing="1" w:after="100" w:afterAutospacing="1"/>
    </w:pPr>
    <w:rPr>
      <w:rFonts w:ascii="Times" w:hAnsi="Times"/>
      <w:szCs w:val="20"/>
    </w:rPr>
  </w:style>
  <w:style w:type="paragraph" w:customStyle="1" w:styleId="right">
    <w:name w:val="right"/>
    <w:basedOn w:val="Normal"/>
    <w:qFormat/>
    <w:rsid w:val="00234BBE"/>
    <w:pPr>
      <w:spacing w:before="100" w:beforeAutospacing="1" w:after="100" w:afterAutospacing="1"/>
    </w:pPr>
    <w:rPr>
      <w:rFonts w:ascii="Times" w:hAnsi="Times"/>
      <w:szCs w:val="20"/>
    </w:rPr>
  </w:style>
  <w:style w:type="character" w:customStyle="1" w:styleId="gptad">
    <w:name w:val="gptad"/>
    <w:basedOn w:val="DefaultParagraphFont"/>
    <w:rsid w:val="00234BBE"/>
  </w:style>
  <w:style w:type="paragraph" w:customStyle="1" w:styleId="creditpostedmodified">
    <w:name w:val="credit_posted_modified"/>
    <w:basedOn w:val="Normal"/>
    <w:qFormat/>
    <w:rsid w:val="00234BBE"/>
    <w:pPr>
      <w:spacing w:before="100" w:beforeAutospacing="1" w:after="100" w:afterAutospacing="1"/>
    </w:pPr>
    <w:rPr>
      <w:rFonts w:ascii="Times" w:hAnsi="Times"/>
      <w:szCs w:val="20"/>
    </w:rPr>
  </w:style>
  <w:style w:type="character" w:customStyle="1" w:styleId="creditline">
    <w:name w:val="creditline"/>
    <w:basedOn w:val="DefaultParagraphFont"/>
    <w:rsid w:val="00234BBE"/>
  </w:style>
  <w:style w:type="character" w:customStyle="1" w:styleId="grd">
    <w:name w:val="grd"/>
    <w:basedOn w:val="DefaultParagraphFont"/>
    <w:rsid w:val="00234BBE"/>
  </w:style>
  <w:style w:type="paragraph" w:customStyle="1" w:styleId="hs-text-container">
    <w:name w:val="hs-text-container"/>
    <w:basedOn w:val="Normal"/>
    <w:qFormat/>
    <w:rsid w:val="00234BBE"/>
    <w:pPr>
      <w:spacing w:before="100" w:beforeAutospacing="1" w:after="100" w:afterAutospacing="1"/>
    </w:pPr>
    <w:rPr>
      <w:rFonts w:ascii="Times" w:hAnsi="Times"/>
      <w:szCs w:val="20"/>
    </w:rPr>
  </w:style>
  <w:style w:type="character" w:customStyle="1" w:styleId="changed">
    <w:name w:val="changed"/>
    <w:basedOn w:val="DefaultParagraphFont"/>
    <w:rsid w:val="00234BBE"/>
  </w:style>
  <w:style w:type="character" w:customStyle="1" w:styleId="article-author-name">
    <w:name w:val="article-author-name"/>
    <w:basedOn w:val="DefaultParagraphFont"/>
    <w:rsid w:val="00234BBE"/>
  </w:style>
  <w:style w:type="character" w:customStyle="1" w:styleId="bioexcerpt">
    <w:name w:val="bio_excerpt"/>
    <w:basedOn w:val="DefaultParagraphFont"/>
    <w:rsid w:val="00234BBE"/>
  </w:style>
  <w:style w:type="character" w:customStyle="1" w:styleId="commentcount">
    <w:name w:val="comment_count"/>
    <w:basedOn w:val="DefaultParagraphFont"/>
    <w:rsid w:val="00234BBE"/>
  </w:style>
  <w:style w:type="character" w:customStyle="1" w:styleId="searchtermshighlighted">
    <w:name w:val="searchtermshighlighted"/>
    <w:basedOn w:val="DefaultParagraphFont"/>
    <w:rsid w:val="00234BBE"/>
  </w:style>
  <w:style w:type="character" w:customStyle="1" w:styleId="contributornametrigger">
    <w:name w:val="contributornametrigger"/>
    <w:basedOn w:val="DefaultParagraphFont"/>
    <w:rsid w:val="00234BBE"/>
  </w:style>
  <w:style w:type="character" w:customStyle="1" w:styleId="bylinepipe">
    <w:name w:val="bylinepipe"/>
    <w:basedOn w:val="DefaultParagraphFont"/>
    <w:rsid w:val="00234BBE"/>
  </w:style>
  <w:style w:type="character" w:customStyle="1" w:styleId="lucenesearchresulturlb">
    <w:name w:val="lucene_search_result_url_b"/>
    <w:basedOn w:val="DefaultParagraphFont"/>
    <w:rsid w:val="00234BBE"/>
  </w:style>
  <w:style w:type="character" w:customStyle="1" w:styleId="faculty-title">
    <w:name w:val="faculty-title"/>
    <w:basedOn w:val="DefaultParagraphFont"/>
    <w:rsid w:val="00234BBE"/>
  </w:style>
  <w:style w:type="character" w:customStyle="1" w:styleId="issue">
    <w:name w:val="issue"/>
    <w:basedOn w:val="DefaultParagraphFont"/>
    <w:rsid w:val="00234BBE"/>
  </w:style>
  <w:style w:type="character" w:customStyle="1" w:styleId="pages">
    <w:name w:val="pages"/>
    <w:basedOn w:val="DefaultParagraphFont"/>
    <w:rsid w:val="00234BBE"/>
  </w:style>
  <w:style w:type="character" w:customStyle="1" w:styleId="person">
    <w:name w:val="person"/>
    <w:basedOn w:val="DefaultParagraphFont"/>
    <w:rsid w:val="00234BBE"/>
  </w:style>
  <w:style w:type="character" w:customStyle="1" w:styleId="corresponding">
    <w:name w:val="corresponding"/>
    <w:basedOn w:val="DefaultParagraphFont"/>
    <w:rsid w:val="00234BBE"/>
  </w:style>
  <w:style w:type="paragraph" w:customStyle="1" w:styleId="entry-meta">
    <w:name w:val="entry-meta"/>
    <w:basedOn w:val="Normal"/>
    <w:qFormat/>
    <w:rsid w:val="00234BBE"/>
    <w:pPr>
      <w:spacing w:before="100" w:beforeAutospacing="1" w:after="100" w:afterAutospacing="1"/>
    </w:pPr>
    <w:rPr>
      <w:rFonts w:ascii="Times" w:hAnsi="Times"/>
      <w:szCs w:val="20"/>
    </w:rPr>
  </w:style>
  <w:style w:type="character" w:customStyle="1" w:styleId="post-time">
    <w:name w:val="post-time"/>
    <w:basedOn w:val="DefaultParagraphFont"/>
    <w:rsid w:val="00234BBE"/>
  </w:style>
  <w:style w:type="character" w:customStyle="1" w:styleId="post-category">
    <w:name w:val="post-category"/>
    <w:basedOn w:val="DefaultParagraphFont"/>
    <w:rsid w:val="00234BBE"/>
  </w:style>
  <w:style w:type="paragraph" w:customStyle="1" w:styleId="articledetails">
    <w:name w:val="articledetails"/>
    <w:basedOn w:val="Normal"/>
    <w:qFormat/>
    <w:rsid w:val="00234BBE"/>
    <w:pPr>
      <w:spacing w:before="100" w:beforeAutospacing="1" w:after="100" w:afterAutospacing="1"/>
    </w:pPr>
    <w:rPr>
      <w:rFonts w:ascii="Times" w:hAnsi="Times"/>
      <w:szCs w:val="20"/>
    </w:rPr>
  </w:style>
  <w:style w:type="character" w:customStyle="1" w:styleId="posted-and-updated">
    <w:name w:val="posted-and-updated"/>
    <w:basedOn w:val="DefaultParagraphFont"/>
    <w:rsid w:val="00234BBE"/>
  </w:style>
  <w:style w:type="paragraph" w:customStyle="1" w:styleId="aff">
    <w:name w:val="aff"/>
    <w:basedOn w:val="Normal"/>
    <w:qFormat/>
    <w:rsid w:val="00234BBE"/>
    <w:pPr>
      <w:spacing w:before="100" w:beforeAutospacing="1" w:after="100" w:afterAutospacing="1"/>
    </w:pPr>
    <w:rPr>
      <w:rFonts w:ascii="Times" w:hAnsi="Times"/>
      <w:szCs w:val="20"/>
    </w:rPr>
  </w:style>
  <w:style w:type="character" w:customStyle="1" w:styleId="entry-author">
    <w:name w:val="entry-author"/>
    <w:basedOn w:val="DefaultParagraphFont"/>
    <w:rsid w:val="00234BBE"/>
  </w:style>
  <w:style w:type="character" w:customStyle="1" w:styleId="entry-author-name">
    <w:name w:val="entry-author-name"/>
    <w:basedOn w:val="DefaultParagraphFont"/>
    <w:rsid w:val="00234BBE"/>
  </w:style>
  <w:style w:type="character" w:customStyle="1" w:styleId="contrib-degrees">
    <w:name w:val="contrib-degrees"/>
    <w:basedOn w:val="DefaultParagraphFont"/>
    <w:rsid w:val="00234BBE"/>
  </w:style>
  <w:style w:type="character" w:customStyle="1" w:styleId="contrib-on-behalf-of">
    <w:name w:val="contrib-on-behalf-of"/>
    <w:basedOn w:val="DefaultParagraphFont"/>
    <w:rsid w:val="00234BBE"/>
  </w:style>
  <w:style w:type="character" w:customStyle="1" w:styleId="pubtime">
    <w:name w:val="pubtime"/>
    <w:basedOn w:val="DefaultParagraphFont"/>
    <w:rsid w:val="00234BBE"/>
  </w:style>
  <w:style w:type="character" w:customStyle="1" w:styleId="fbcommentscount">
    <w:name w:val="fb_comments_count"/>
    <w:basedOn w:val="DefaultParagraphFont"/>
    <w:rsid w:val="00234BBE"/>
  </w:style>
  <w:style w:type="character" w:customStyle="1" w:styleId="stsharethiscustom">
    <w:name w:val="st_sharethis_custom"/>
    <w:basedOn w:val="DefaultParagraphFont"/>
    <w:rsid w:val="00234BBE"/>
  </w:style>
  <w:style w:type="paragraph" w:customStyle="1" w:styleId="permalinkable">
    <w:name w:val="permalinkable"/>
    <w:basedOn w:val="Normal"/>
    <w:qFormat/>
    <w:rsid w:val="00234BBE"/>
    <w:pPr>
      <w:spacing w:before="100" w:beforeAutospacing="1" w:after="100" w:afterAutospacing="1"/>
    </w:pPr>
    <w:rPr>
      <w:rFonts w:ascii="Times" w:hAnsi="Times"/>
      <w:szCs w:val="20"/>
    </w:rPr>
  </w:style>
  <w:style w:type="character" w:customStyle="1" w:styleId="post-date">
    <w:name w:val="post-date"/>
    <w:basedOn w:val="DefaultParagraphFont"/>
    <w:rsid w:val="00234BBE"/>
  </w:style>
  <w:style w:type="character" w:customStyle="1" w:styleId="articleauthor0">
    <w:name w:val="article_author"/>
    <w:basedOn w:val="DefaultParagraphFont"/>
    <w:rsid w:val="00234BBE"/>
  </w:style>
  <w:style w:type="character" w:customStyle="1" w:styleId="articleissue">
    <w:name w:val="article_issue"/>
    <w:basedOn w:val="DefaultParagraphFont"/>
    <w:rsid w:val="00234BBE"/>
  </w:style>
  <w:style w:type="character" w:customStyle="1" w:styleId="a-size-large">
    <w:name w:val="a-size-large"/>
    <w:basedOn w:val="DefaultParagraphFont"/>
    <w:rsid w:val="00234BBE"/>
  </w:style>
  <w:style w:type="character" w:customStyle="1" w:styleId="a-size-medium">
    <w:name w:val="a-size-medium"/>
    <w:basedOn w:val="DefaultParagraphFont"/>
    <w:rsid w:val="00234BBE"/>
  </w:style>
  <w:style w:type="character" w:customStyle="1" w:styleId="contribution">
    <w:name w:val="contribution"/>
    <w:basedOn w:val="DefaultParagraphFont"/>
    <w:rsid w:val="00234BBE"/>
  </w:style>
  <w:style w:type="character" w:customStyle="1" w:styleId="a-color-secondary">
    <w:name w:val="a-color-secondary"/>
    <w:basedOn w:val="DefaultParagraphFont"/>
    <w:rsid w:val="00234BBE"/>
  </w:style>
  <w:style w:type="paragraph" w:customStyle="1" w:styleId="sbyline">
    <w:name w:val="sbyline"/>
    <w:basedOn w:val="Normal"/>
    <w:qFormat/>
    <w:rsid w:val="00234BBE"/>
    <w:pPr>
      <w:spacing w:before="100" w:beforeAutospacing="1" w:after="100" w:afterAutospacing="1"/>
    </w:pPr>
    <w:rPr>
      <w:rFonts w:ascii="Times" w:hAnsi="Times"/>
      <w:szCs w:val="20"/>
    </w:rPr>
  </w:style>
  <w:style w:type="character" w:customStyle="1" w:styleId="ui-author">
    <w:name w:val="ui-author"/>
    <w:basedOn w:val="DefaultParagraphFont"/>
    <w:rsid w:val="00234BBE"/>
  </w:style>
  <w:style w:type="character" w:customStyle="1" w:styleId="ui-staffline">
    <w:name w:val="ui-staffline"/>
    <w:basedOn w:val="DefaultParagraphFont"/>
    <w:rsid w:val="00234BBE"/>
  </w:style>
  <w:style w:type="paragraph" w:customStyle="1" w:styleId="promotion-tag-p">
    <w:name w:val="promotion-tag-p"/>
    <w:basedOn w:val="Normal"/>
    <w:qFormat/>
    <w:rsid w:val="00234BBE"/>
    <w:pPr>
      <w:spacing w:before="100" w:beforeAutospacing="1" w:after="100" w:afterAutospacing="1"/>
    </w:pPr>
    <w:rPr>
      <w:rFonts w:ascii="Times" w:hAnsi="Times"/>
      <w:szCs w:val="20"/>
    </w:rPr>
  </w:style>
  <w:style w:type="character" w:customStyle="1" w:styleId="value">
    <w:name w:val="value"/>
    <w:basedOn w:val="DefaultParagraphFont"/>
    <w:rsid w:val="00234BBE"/>
  </w:style>
  <w:style w:type="character" w:customStyle="1" w:styleId="specialissuelabel">
    <w:name w:val="specialissuelabel"/>
    <w:basedOn w:val="DefaultParagraphFont"/>
    <w:rsid w:val="00234BBE"/>
  </w:style>
  <w:style w:type="character" w:customStyle="1" w:styleId="wp-smiley">
    <w:name w:val="wp-smiley"/>
    <w:basedOn w:val="DefaultParagraphFont"/>
    <w:rsid w:val="00234BBE"/>
  </w:style>
  <w:style w:type="character" w:customStyle="1" w:styleId="artjournal">
    <w:name w:val="art_journal"/>
    <w:basedOn w:val="DefaultParagraphFont"/>
    <w:rsid w:val="00234BBE"/>
  </w:style>
  <w:style w:type="character" w:customStyle="1" w:styleId="artdatevolumeissuepart">
    <w:name w:val="art_datevolumeissuepart"/>
    <w:basedOn w:val="DefaultParagraphFont"/>
    <w:rsid w:val="00234BBE"/>
  </w:style>
  <w:style w:type="character" w:customStyle="1" w:styleId="artpages">
    <w:name w:val="art_pages"/>
    <w:basedOn w:val="DefaultParagraphFont"/>
    <w:rsid w:val="00234BBE"/>
  </w:style>
  <w:style w:type="character" w:customStyle="1" w:styleId="singlehighlightclass">
    <w:name w:val="single_highlight_class"/>
    <w:basedOn w:val="DefaultParagraphFont"/>
    <w:rsid w:val="00234BBE"/>
  </w:style>
  <w:style w:type="character" w:customStyle="1" w:styleId="degree">
    <w:name w:val="degree"/>
    <w:basedOn w:val="DefaultParagraphFont"/>
    <w:rsid w:val="00234BBE"/>
  </w:style>
  <w:style w:type="character" w:customStyle="1" w:styleId="major">
    <w:name w:val="major"/>
    <w:basedOn w:val="DefaultParagraphFont"/>
    <w:rsid w:val="00234BBE"/>
  </w:style>
  <w:style w:type="character" w:customStyle="1" w:styleId="views">
    <w:name w:val="views"/>
    <w:basedOn w:val="DefaultParagraphFont"/>
    <w:rsid w:val="00234BBE"/>
  </w:style>
  <w:style w:type="character" w:customStyle="1" w:styleId="stmainservices">
    <w:name w:val="stmainservices"/>
    <w:basedOn w:val="DefaultParagraphFont"/>
    <w:rsid w:val="00234BBE"/>
  </w:style>
  <w:style w:type="character" w:customStyle="1" w:styleId="stbubblehcount">
    <w:name w:val="stbubble_hcount"/>
    <w:basedOn w:val="DefaultParagraphFont"/>
    <w:rsid w:val="00234BBE"/>
  </w:style>
  <w:style w:type="paragraph" w:customStyle="1" w:styleId="Document">
    <w:name w:val="_Document"/>
    <w:basedOn w:val="Default"/>
    <w:next w:val="Default"/>
    <w:uiPriority w:val="99"/>
    <w:qFormat/>
    <w:rsid w:val="00234BBE"/>
    <w:rPr>
      <w:rFonts w:ascii="New Baskerville" w:eastAsiaTheme="minorEastAsia" w:hAnsi="New Baskerville"/>
      <w:color w:val="auto"/>
    </w:rPr>
  </w:style>
  <w:style w:type="paragraph" w:customStyle="1" w:styleId="SubHead1">
    <w:name w:val="_SubHead1"/>
    <w:basedOn w:val="Default"/>
    <w:next w:val="Default"/>
    <w:uiPriority w:val="99"/>
    <w:qFormat/>
    <w:rsid w:val="00234BBE"/>
    <w:rPr>
      <w:rFonts w:ascii="New Baskerville" w:eastAsiaTheme="minorEastAsia" w:hAnsi="New Baskerville"/>
      <w:color w:val="auto"/>
    </w:rPr>
  </w:style>
  <w:style w:type="paragraph" w:customStyle="1" w:styleId="SubHead2">
    <w:name w:val="_SubHead2"/>
    <w:basedOn w:val="Default"/>
    <w:next w:val="Default"/>
    <w:uiPriority w:val="99"/>
    <w:qFormat/>
    <w:rsid w:val="00234BBE"/>
    <w:rPr>
      <w:rFonts w:ascii="New Baskerville" w:eastAsiaTheme="minorEastAsia" w:hAnsi="New Baskerville"/>
      <w:color w:val="auto"/>
    </w:rPr>
  </w:style>
  <w:style w:type="paragraph" w:customStyle="1" w:styleId="collapsed-hide">
    <w:name w:val="collapsed-hide"/>
    <w:basedOn w:val="Normal"/>
    <w:qFormat/>
    <w:rsid w:val="00234BBE"/>
    <w:pPr>
      <w:spacing w:before="100" w:beforeAutospacing="1" w:after="100" w:afterAutospacing="1"/>
    </w:pPr>
    <w:rPr>
      <w:rFonts w:ascii="Times" w:hAnsi="Times"/>
      <w:szCs w:val="20"/>
    </w:rPr>
  </w:style>
  <w:style w:type="paragraph" w:customStyle="1" w:styleId="odd">
    <w:name w:val="odd"/>
    <w:basedOn w:val="Normal"/>
    <w:qFormat/>
    <w:rsid w:val="00234BBE"/>
    <w:pPr>
      <w:spacing w:before="100" w:beforeAutospacing="1" w:after="100" w:afterAutospacing="1"/>
    </w:pPr>
    <w:rPr>
      <w:rFonts w:ascii="Times" w:hAnsi="Times"/>
      <w:szCs w:val="20"/>
    </w:rPr>
  </w:style>
  <w:style w:type="character" w:customStyle="1" w:styleId="article-author">
    <w:name w:val="article-author"/>
    <w:basedOn w:val="DefaultParagraphFont"/>
    <w:rsid w:val="00234BBE"/>
  </w:style>
  <w:style w:type="character" w:customStyle="1" w:styleId="tolocaltime">
    <w:name w:val="tolocaltime"/>
    <w:basedOn w:val="DefaultParagraphFont"/>
    <w:rsid w:val="00234BBE"/>
  </w:style>
  <w:style w:type="character" w:customStyle="1" w:styleId="pb-byline">
    <w:name w:val="pb-byline"/>
    <w:basedOn w:val="DefaultParagraphFont"/>
    <w:rsid w:val="00234BBE"/>
  </w:style>
  <w:style w:type="character" w:customStyle="1" w:styleId="pb-timestamp">
    <w:name w:val="pb-timestamp"/>
    <w:basedOn w:val="DefaultParagraphFont"/>
    <w:rsid w:val="00234BBE"/>
  </w:style>
  <w:style w:type="character" w:customStyle="1" w:styleId="posted-on">
    <w:name w:val="posted-on"/>
    <w:basedOn w:val="DefaultParagraphFont"/>
    <w:rsid w:val="00234BBE"/>
  </w:style>
  <w:style w:type="character" w:customStyle="1" w:styleId="even">
    <w:name w:val="even"/>
    <w:basedOn w:val="DefaultParagraphFont"/>
    <w:rsid w:val="00234BBE"/>
  </w:style>
  <w:style w:type="character" w:customStyle="1" w:styleId="foreground">
    <w:name w:val="foreground"/>
    <w:basedOn w:val="DefaultParagraphFont"/>
    <w:rsid w:val="00234BBE"/>
  </w:style>
  <w:style w:type="paragraph" w:customStyle="1" w:styleId="volissue">
    <w:name w:val="volissue"/>
    <w:basedOn w:val="Normal"/>
    <w:qFormat/>
    <w:rsid w:val="00234BBE"/>
    <w:pPr>
      <w:spacing w:before="100" w:beforeAutospacing="1" w:after="100" w:afterAutospacing="1"/>
    </w:pPr>
    <w:rPr>
      <w:rFonts w:ascii="Times" w:hAnsi="Times"/>
      <w:szCs w:val="20"/>
    </w:rPr>
  </w:style>
  <w:style w:type="character" w:customStyle="1" w:styleId="cat-date-line4">
    <w:name w:val="cat-date-line4"/>
    <w:basedOn w:val="DefaultParagraphFont"/>
    <w:rsid w:val="00234BBE"/>
  </w:style>
  <w:style w:type="character" w:customStyle="1" w:styleId="articledate">
    <w:name w:val="articledate"/>
    <w:basedOn w:val="DefaultParagraphFont"/>
    <w:rsid w:val="00234BBE"/>
  </w:style>
  <w:style w:type="character" w:customStyle="1" w:styleId="post-byline">
    <w:name w:val="post-byline"/>
    <w:basedOn w:val="DefaultParagraphFont"/>
    <w:rsid w:val="00234BBE"/>
  </w:style>
  <w:style w:type="character" w:customStyle="1" w:styleId="upper">
    <w:name w:val="upper"/>
    <w:basedOn w:val="DefaultParagraphFont"/>
    <w:rsid w:val="00234BBE"/>
  </w:style>
  <w:style w:type="character" w:customStyle="1" w:styleId="metadate">
    <w:name w:val="meta_date"/>
    <w:basedOn w:val="DefaultParagraphFont"/>
    <w:rsid w:val="00234BBE"/>
  </w:style>
  <w:style w:type="character" w:customStyle="1" w:styleId="fa">
    <w:name w:val="fa"/>
    <w:basedOn w:val="DefaultParagraphFont"/>
    <w:rsid w:val="00234BBE"/>
  </w:style>
  <w:style w:type="character" w:customStyle="1" w:styleId="longname">
    <w:name w:val="longname"/>
    <w:basedOn w:val="DefaultParagraphFont"/>
    <w:rsid w:val="00234BBE"/>
  </w:style>
  <w:style w:type="character" w:customStyle="1" w:styleId="echocontainer">
    <w:name w:val="echo_container"/>
    <w:basedOn w:val="DefaultParagraphFont"/>
    <w:rsid w:val="00234BBE"/>
  </w:style>
  <w:style w:type="character" w:customStyle="1" w:styleId="comment-display">
    <w:name w:val="comment-display"/>
    <w:basedOn w:val="DefaultParagraphFont"/>
    <w:rsid w:val="00234BBE"/>
  </w:style>
  <w:style w:type="paragraph" w:customStyle="1" w:styleId="comment-count-label">
    <w:name w:val="comment-count-label"/>
    <w:basedOn w:val="Normal"/>
    <w:rsid w:val="00234BBE"/>
    <w:pPr>
      <w:spacing w:before="100" w:beforeAutospacing="1" w:after="100" w:afterAutospacing="1"/>
    </w:pPr>
    <w:rPr>
      <w:rFonts w:ascii="Times" w:hAnsi="Times"/>
      <w:szCs w:val="20"/>
    </w:rPr>
  </w:style>
  <w:style w:type="character" w:customStyle="1" w:styleId="echo-counter">
    <w:name w:val="echo-counter"/>
    <w:basedOn w:val="DefaultParagraphFont"/>
    <w:rsid w:val="00234BBE"/>
  </w:style>
  <w:style w:type="character" w:customStyle="1" w:styleId="discussion-policy">
    <w:name w:val="discussion-policy"/>
    <w:basedOn w:val="DefaultParagraphFont"/>
    <w:rsid w:val="00234BBE"/>
  </w:style>
  <w:style w:type="character" w:customStyle="1" w:styleId="echo-apps-conversations-streamcaption">
    <w:name w:val="echo-apps-conversations-streamcaption"/>
    <w:basedOn w:val="DefaultParagraphFont"/>
    <w:rsid w:val="00234BBE"/>
  </w:style>
  <w:style w:type="character" w:customStyle="1" w:styleId="echo-streamserver-controls-stream-item-text">
    <w:name w:val="echo-streamserver-controls-stream-item-text"/>
    <w:basedOn w:val="DefaultParagraphFont"/>
    <w:rsid w:val="00234BBE"/>
  </w:style>
  <w:style w:type="character" w:customStyle="1" w:styleId="echo-streamserver-controls-facepile-more">
    <w:name w:val="echo-streamserver-controls-facepile-more"/>
    <w:basedOn w:val="DefaultParagraphFont"/>
    <w:rsid w:val="00234BBE"/>
  </w:style>
  <w:style w:type="character" w:customStyle="1" w:styleId="echo-primaryfont">
    <w:name w:val="echo-primaryfont"/>
    <w:basedOn w:val="DefaultParagraphFont"/>
    <w:rsid w:val="00234BBE"/>
  </w:style>
  <w:style w:type="character" w:customStyle="1" w:styleId="section">
    <w:name w:val="section"/>
    <w:basedOn w:val="DefaultParagraphFont"/>
    <w:rsid w:val="00234BBE"/>
  </w:style>
  <w:style w:type="character" w:customStyle="1" w:styleId="wpsr-txt-headline">
    <w:name w:val="wpsr-txt-headline"/>
    <w:basedOn w:val="DefaultParagraphFont"/>
    <w:rsid w:val="00234BBE"/>
  </w:style>
  <w:style w:type="character" w:customStyle="1" w:styleId="asset-metabar-author">
    <w:name w:val="asset-metabar-author"/>
    <w:basedOn w:val="DefaultParagraphFont"/>
    <w:rsid w:val="00234BBE"/>
  </w:style>
  <w:style w:type="character" w:customStyle="1" w:styleId="asset-metabar-time">
    <w:name w:val="asset-metabar-time"/>
    <w:basedOn w:val="DefaultParagraphFont"/>
    <w:rsid w:val="00234BBE"/>
  </w:style>
  <w:style w:type="character" w:customStyle="1" w:styleId="eza-dateline">
    <w:name w:val="eza-dateline"/>
    <w:basedOn w:val="DefaultParagraphFont"/>
    <w:rsid w:val="00234BBE"/>
  </w:style>
  <w:style w:type="character" w:customStyle="1" w:styleId="eza-authors">
    <w:name w:val="eza-authors"/>
    <w:basedOn w:val="DefaultParagraphFont"/>
    <w:rsid w:val="00234BBE"/>
  </w:style>
  <w:style w:type="character" w:customStyle="1" w:styleId="csmstaff">
    <w:name w:val="csm_staff"/>
    <w:basedOn w:val="DefaultParagraphFont"/>
    <w:rsid w:val="00234BBE"/>
  </w:style>
  <w:style w:type="paragraph" w:customStyle="1" w:styleId="mol-para-with-font">
    <w:name w:val="mol-para-with-font"/>
    <w:basedOn w:val="Normal"/>
    <w:rsid w:val="00234BBE"/>
    <w:pPr>
      <w:spacing w:before="100" w:beforeAutospacing="1" w:after="100" w:afterAutospacing="1"/>
    </w:pPr>
    <w:rPr>
      <w:rFonts w:ascii="Times" w:hAnsi="Times"/>
      <w:szCs w:val="20"/>
    </w:rPr>
  </w:style>
  <w:style w:type="character" w:customStyle="1" w:styleId="article-timestamp">
    <w:name w:val="article-timestamp"/>
    <w:basedOn w:val="DefaultParagraphFont"/>
    <w:rsid w:val="00234BBE"/>
  </w:style>
  <w:style w:type="character" w:customStyle="1" w:styleId="byline-text">
    <w:name w:val="byline-text"/>
    <w:basedOn w:val="DefaultParagraphFont"/>
    <w:rsid w:val="00234BBE"/>
  </w:style>
  <w:style w:type="character" w:customStyle="1" w:styleId="itemauthor">
    <w:name w:val="itemauthor"/>
    <w:basedOn w:val="DefaultParagraphFont"/>
    <w:rsid w:val="00234BBE"/>
  </w:style>
  <w:style w:type="character" w:customStyle="1" w:styleId="itemdatecreated">
    <w:name w:val="itemdatecreated"/>
    <w:basedOn w:val="DefaultParagraphFont"/>
    <w:rsid w:val="00234BBE"/>
  </w:style>
  <w:style w:type="character" w:customStyle="1" w:styleId="slug-metadata-note">
    <w:name w:val="slug-metadata-note"/>
    <w:basedOn w:val="DefaultParagraphFont"/>
    <w:rsid w:val="00234BBE"/>
  </w:style>
  <w:style w:type="character" w:customStyle="1" w:styleId="drop-capped">
    <w:name w:val="drop-capped"/>
    <w:basedOn w:val="DefaultParagraphFont"/>
    <w:rsid w:val="00234BBE"/>
  </w:style>
  <w:style w:type="paragraph" w:customStyle="1" w:styleId="articleopinion-standfirst">
    <w:name w:val="articleopinion-standfirst"/>
    <w:basedOn w:val="Normal"/>
    <w:rsid w:val="00234BBE"/>
    <w:pPr>
      <w:spacing w:before="100" w:beforeAutospacing="1" w:after="100" w:afterAutospacing="1"/>
    </w:pPr>
    <w:rPr>
      <w:rFonts w:ascii="Times" w:hAnsi="Times"/>
      <w:szCs w:val="20"/>
    </w:rPr>
  </w:style>
  <w:style w:type="paragraph" w:customStyle="1" w:styleId="snippet">
    <w:name w:val="snippet"/>
    <w:basedOn w:val="Normal"/>
    <w:rsid w:val="00234BBE"/>
    <w:pPr>
      <w:spacing w:before="100" w:beforeAutospacing="1" w:after="100" w:afterAutospacing="1"/>
    </w:pPr>
    <w:rPr>
      <w:rFonts w:ascii="Times" w:hAnsi="Times"/>
      <w:szCs w:val="20"/>
    </w:rPr>
  </w:style>
  <w:style w:type="character" w:customStyle="1" w:styleId="thetitle">
    <w:name w:val="the_title"/>
    <w:basedOn w:val="DefaultParagraphFont"/>
    <w:rsid w:val="00234BBE"/>
  </w:style>
  <w:style w:type="character" w:customStyle="1" w:styleId="view-count">
    <w:name w:val="view-count"/>
    <w:basedOn w:val="DefaultParagraphFont"/>
    <w:rsid w:val="00234BBE"/>
  </w:style>
  <w:style w:type="character" w:customStyle="1" w:styleId="rupee">
    <w:name w:val="rupee"/>
    <w:basedOn w:val="DefaultParagraphFont"/>
    <w:rsid w:val="00234BBE"/>
  </w:style>
  <w:style w:type="character" w:customStyle="1" w:styleId="grey1">
    <w:name w:val="grey1"/>
    <w:basedOn w:val="DefaultParagraphFont"/>
    <w:rsid w:val="00234BBE"/>
  </w:style>
  <w:style w:type="paragraph" w:customStyle="1" w:styleId="Pa13">
    <w:name w:val="Pa13"/>
    <w:basedOn w:val="Default"/>
    <w:next w:val="Default"/>
    <w:uiPriority w:val="99"/>
    <w:rsid w:val="00234BBE"/>
    <w:pPr>
      <w:spacing w:line="201" w:lineRule="atLeast"/>
    </w:pPr>
    <w:rPr>
      <w:rFonts w:eastAsiaTheme="minorEastAsia"/>
      <w:color w:val="auto"/>
    </w:rPr>
  </w:style>
  <w:style w:type="paragraph" w:customStyle="1" w:styleId="Pa14">
    <w:name w:val="Pa14"/>
    <w:basedOn w:val="Default"/>
    <w:next w:val="Default"/>
    <w:uiPriority w:val="99"/>
    <w:qFormat/>
    <w:rsid w:val="00234BBE"/>
    <w:pPr>
      <w:spacing w:line="241" w:lineRule="atLeast"/>
    </w:pPr>
    <w:rPr>
      <w:rFonts w:eastAsiaTheme="minorEastAsia"/>
      <w:color w:val="auto"/>
    </w:rPr>
  </w:style>
  <w:style w:type="paragraph" w:customStyle="1" w:styleId="Pa9">
    <w:name w:val="Pa9"/>
    <w:basedOn w:val="Default"/>
    <w:next w:val="Default"/>
    <w:uiPriority w:val="99"/>
    <w:rsid w:val="00234BBE"/>
    <w:pPr>
      <w:spacing w:line="241" w:lineRule="atLeast"/>
    </w:pPr>
    <w:rPr>
      <w:rFonts w:ascii="Gill Sans" w:eastAsiaTheme="minorEastAsia" w:hAnsi="Gill Sans"/>
      <w:color w:val="auto"/>
    </w:rPr>
  </w:style>
  <w:style w:type="character" w:customStyle="1" w:styleId="bureau">
    <w:name w:val="bureau"/>
    <w:basedOn w:val="DefaultParagraphFont"/>
    <w:rsid w:val="00234BBE"/>
  </w:style>
  <w:style w:type="character" w:customStyle="1" w:styleId="reporttitle">
    <w:name w:val="report_title"/>
    <w:basedOn w:val="DefaultParagraphFont"/>
    <w:rsid w:val="00234BBE"/>
  </w:style>
  <w:style w:type="character" w:customStyle="1" w:styleId="documenttype-longreleases">
    <w:name w:val="document_type_-_long_releases"/>
    <w:basedOn w:val="DefaultParagraphFont"/>
    <w:rsid w:val="00234BBE"/>
  </w:style>
  <w:style w:type="character" w:customStyle="1" w:styleId="alt-date">
    <w:name w:val="alt-date"/>
    <w:basedOn w:val="DefaultParagraphFont"/>
    <w:rsid w:val="00234BBE"/>
  </w:style>
  <w:style w:type="character" w:customStyle="1" w:styleId="entry-byline">
    <w:name w:val="entry-byline"/>
    <w:basedOn w:val="DefaultParagraphFont"/>
    <w:rsid w:val="00234BBE"/>
  </w:style>
  <w:style w:type="character" w:customStyle="1" w:styleId="taglinecontrib">
    <w:name w:val="tagline_contrib"/>
    <w:basedOn w:val="DefaultParagraphFont"/>
    <w:rsid w:val="00234BBE"/>
  </w:style>
  <w:style w:type="character" w:customStyle="1" w:styleId="articledate0">
    <w:name w:val="article_date"/>
    <w:basedOn w:val="DefaultParagraphFont"/>
    <w:rsid w:val="00234BBE"/>
  </w:style>
  <w:style w:type="paragraph" w:customStyle="1" w:styleId="hg-daily">
    <w:name w:val="hg-daily"/>
    <w:basedOn w:val="Normal"/>
    <w:rsid w:val="00234BBE"/>
    <w:pPr>
      <w:spacing w:before="100" w:beforeAutospacing="1" w:after="100" w:afterAutospacing="1"/>
    </w:pPr>
    <w:rPr>
      <w:rFonts w:ascii="Times" w:hAnsi="Times"/>
      <w:szCs w:val="20"/>
    </w:rPr>
  </w:style>
  <w:style w:type="character" w:customStyle="1" w:styleId="cit">
    <w:name w:val="cit"/>
    <w:basedOn w:val="DefaultParagraphFont"/>
    <w:rsid w:val="00234BBE"/>
  </w:style>
  <w:style w:type="paragraph" w:customStyle="1" w:styleId="buttonheading">
    <w:name w:val="buttonheading"/>
    <w:basedOn w:val="Normal"/>
    <w:rsid w:val="00234BBE"/>
    <w:pPr>
      <w:spacing w:before="100" w:beforeAutospacing="1" w:after="100" w:afterAutospacing="1"/>
    </w:pPr>
    <w:rPr>
      <w:rFonts w:ascii="Times" w:hAnsi="Times"/>
      <w:szCs w:val="20"/>
    </w:rPr>
  </w:style>
  <w:style w:type="character" w:customStyle="1" w:styleId="createdate">
    <w:name w:val="createdate"/>
    <w:basedOn w:val="DefaultParagraphFont"/>
    <w:rsid w:val="00234BBE"/>
  </w:style>
  <w:style w:type="paragraph" w:customStyle="1" w:styleId="p">
    <w:name w:val="p"/>
    <w:basedOn w:val="Normal"/>
    <w:qFormat/>
    <w:rsid w:val="00234BBE"/>
    <w:pPr>
      <w:spacing w:before="100" w:beforeAutospacing="1" w:after="100" w:afterAutospacing="1"/>
    </w:pPr>
    <w:rPr>
      <w:rFonts w:ascii="Times" w:hAnsi="Times"/>
      <w:szCs w:val="20"/>
    </w:rPr>
  </w:style>
  <w:style w:type="character" w:customStyle="1" w:styleId="text-label">
    <w:name w:val="text-label"/>
    <w:basedOn w:val="DefaultParagraphFont"/>
    <w:rsid w:val="00234BBE"/>
  </w:style>
  <w:style w:type="paragraph" w:customStyle="1" w:styleId="TOC3Char">
    <w:name w:val="TOC 3 Char"/>
    <w:basedOn w:val="Normal"/>
    <w:next w:val="Normal"/>
    <w:rsid w:val="00234BBE"/>
    <w:rPr>
      <w:rFonts w:eastAsia="Times New Roman"/>
      <w:sz w:val="24"/>
      <w:szCs w:val="20"/>
    </w:rPr>
  </w:style>
  <w:style w:type="paragraph" w:customStyle="1" w:styleId="TOC1Char">
    <w:name w:val="TOC 1 Char"/>
    <w:basedOn w:val="Normal"/>
    <w:next w:val="Normal"/>
    <w:rsid w:val="00234BBE"/>
    <w:rPr>
      <w:rFonts w:eastAsia="Times New Roman"/>
      <w:b/>
      <w:sz w:val="24"/>
      <w:szCs w:val="20"/>
    </w:rPr>
  </w:style>
  <w:style w:type="paragraph" w:customStyle="1" w:styleId="ColorfulGrid-Accent11">
    <w:name w:val="Colorful Grid - Accent 11"/>
    <w:basedOn w:val="Normal"/>
    <w:next w:val="Normal"/>
    <w:uiPriority w:val="29"/>
    <w:qFormat/>
    <w:rsid w:val="00234BBE"/>
    <w:pPr>
      <w:jc w:val="both"/>
    </w:pPr>
    <w:rPr>
      <w:rFonts w:eastAsia="Times New Roman"/>
      <w:i/>
      <w:iCs/>
      <w:color w:val="000000"/>
    </w:rPr>
  </w:style>
  <w:style w:type="character" w:customStyle="1" w:styleId="MediumGrid11">
    <w:name w:val="Medium Grid 11"/>
    <w:uiPriority w:val="99"/>
    <w:rsid w:val="00234BBE"/>
    <w:rPr>
      <w:color w:val="808080"/>
    </w:rPr>
  </w:style>
  <w:style w:type="paragraph" w:customStyle="1" w:styleId="PlaceholderText2">
    <w:name w:val="Placeholder Text2"/>
    <w:basedOn w:val="Normal"/>
    <w:uiPriority w:val="99"/>
    <w:rsid w:val="00234BB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34BBE"/>
    <w:pPr>
      <w:keepNext/>
      <w:tabs>
        <w:tab w:val="num" w:pos="1440"/>
      </w:tabs>
      <w:ind w:left="1800" w:hanging="360"/>
      <w:outlineLvl w:val="2"/>
    </w:pPr>
    <w:rPr>
      <w:rFonts w:eastAsia="MS Gothic"/>
      <w:sz w:val="24"/>
    </w:rPr>
  </w:style>
  <w:style w:type="paragraph" w:customStyle="1" w:styleId="LightList1">
    <w:name w:val="Light List1"/>
    <w:basedOn w:val="Normal"/>
    <w:rsid w:val="00234BBE"/>
    <w:pPr>
      <w:keepNext/>
      <w:tabs>
        <w:tab w:val="num" w:pos="2160"/>
      </w:tabs>
      <w:ind w:left="2520" w:hanging="360"/>
      <w:outlineLvl w:val="3"/>
    </w:pPr>
    <w:rPr>
      <w:rFonts w:eastAsia="MS Gothic"/>
      <w:sz w:val="24"/>
    </w:rPr>
  </w:style>
  <w:style w:type="paragraph" w:customStyle="1" w:styleId="LightGrid1">
    <w:name w:val="Light Grid1"/>
    <w:basedOn w:val="Normal"/>
    <w:rsid w:val="00234BBE"/>
    <w:pPr>
      <w:keepNext/>
      <w:tabs>
        <w:tab w:val="num" w:pos="2880"/>
      </w:tabs>
      <w:ind w:left="3240" w:hanging="360"/>
      <w:outlineLvl w:val="4"/>
    </w:pPr>
    <w:rPr>
      <w:rFonts w:eastAsia="MS Gothic"/>
      <w:sz w:val="24"/>
    </w:rPr>
  </w:style>
  <w:style w:type="paragraph" w:customStyle="1" w:styleId="MediumShading11">
    <w:name w:val="Medium Shading 11"/>
    <w:basedOn w:val="Normal"/>
    <w:rsid w:val="00234BBE"/>
    <w:pPr>
      <w:keepNext/>
      <w:tabs>
        <w:tab w:val="num" w:pos="3600"/>
      </w:tabs>
      <w:ind w:left="3960" w:hanging="360"/>
      <w:outlineLvl w:val="5"/>
    </w:pPr>
    <w:rPr>
      <w:rFonts w:eastAsia="MS Gothic"/>
      <w:sz w:val="24"/>
    </w:rPr>
  </w:style>
  <w:style w:type="paragraph" w:customStyle="1" w:styleId="MediumShading21">
    <w:name w:val="Medium Shading 21"/>
    <w:basedOn w:val="Normal"/>
    <w:rsid w:val="00234BBE"/>
    <w:pPr>
      <w:keepNext/>
      <w:tabs>
        <w:tab w:val="num" w:pos="4320"/>
      </w:tabs>
      <w:ind w:left="4680" w:hanging="360"/>
      <w:outlineLvl w:val="6"/>
    </w:pPr>
    <w:rPr>
      <w:rFonts w:eastAsia="MS Gothic"/>
      <w:sz w:val="24"/>
    </w:rPr>
  </w:style>
  <w:style w:type="paragraph" w:customStyle="1" w:styleId="MediumList11">
    <w:name w:val="Medium List 11"/>
    <w:basedOn w:val="Normal"/>
    <w:rsid w:val="00234BBE"/>
    <w:pPr>
      <w:keepNext/>
      <w:tabs>
        <w:tab w:val="num" w:pos="5040"/>
      </w:tabs>
      <w:ind w:left="5400" w:hanging="360"/>
      <w:outlineLvl w:val="7"/>
    </w:pPr>
    <w:rPr>
      <w:rFonts w:eastAsia="MS Gothic"/>
      <w:sz w:val="24"/>
    </w:rPr>
  </w:style>
  <w:style w:type="paragraph" w:customStyle="1" w:styleId="MediumList21">
    <w:name w:val="Medium List 21"/>
    <w:basedOn w:val="Normal"/>
    <w:rsid w:val="00234BBE"/>
    <w:pPr>
      <w:keepNext/>
      <w:tabs>
        <w:tab w:val="num" w:pos="5760"/>
      </w:tabs>
      <w:ind w:left="6120" w:hanging="360"/>
      <w:outlineLvl w:val="8"/>
    </w:pPr>
    <w:rPr>
      <w:rFonts w:eastAsia="MS Gothic"/>
      <w:sz w:val="24"/>
    </w:rPr>
  </w:style>
  <w:style w:type="paragraph" w:customStyle="1" w:styleId="bylinejb">
    <w:name w:val="bylinejb"/>
    <w:basedOn w:val="Normal"/>
    <w:rsid w:val="00234BBE"/>
    <w:pPr>
      <w:spacing w:before="100" w:beforeAutospacing="1" w:after="100" w:afterAutospacing="1"/>
    </w:pPr>
    <w:rPr>
      <w:rFonts w:ascii="Times" w:hAnsi="Times"/>
      <w:szCs w:val="20"/>
    </w:rPr>
  </w:style>
  <w:style w:type="paragraph" w:customStyle="1" w:styleId="bylineaffiliation">
    <w:name w:val="bylineaffiliation"/>
    <w:basedOn w:val="Normal"/>
    <w:rsid w:val="00234BBE"/>
    <w:pPr>
      <w:spacing w:before="100" w:beforeAutospacing="1" w:after="100" w:afterAutospacing="1"/>
    </w:pPr>
    <w:rPr>
      <w:rFonts w:ascii="Times" w:hAnsi="Times"/>
      <w:szCs w:val="20"/>
    </w:rPr>
  </w:style>
  <w:style w:type="character" w:customStyle="1" w:styleId="apple-tab-span">
    <w:name w:val="apple-tab-span"/>
    <w:basedOn w:val="DefaultParagraphFont"/>
    <w:rsid w:val="00234BBE"/>
  </w:style>
  <w:style w:type="character" w:customStyle="1" w:styleId="s1">
    <w:name w:val="s1"/>
    <w:basedOn w:val="DefaultParagraphFont"/>
    <w:rsid w:val="00234BBE"/>
  </w:style>
  <w:style w:type="character" w:customStyle="1" w:styleId="action-menu-toggled-item">
    <w:name w:val="action-menu-toggled-item"/>
    <w:basedOn w:val="DefaultParagraphFont"/>
    <w:rsid w:val="00234BBE"/>
    <w:rPr>
      <w:rFonts w:ascii="Times New Roman" w:hAnsi="Times New Roman"/>
    </w:rPr>
  </w:style>
  <w:style w:type="character" w:customStyle="1" w:styleId="1Tag">
    <w:name w:val="1) Tag"/>
    <w:rsid w:val="00234BB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34BB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34BB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34BB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34BB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34BB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34BBE"/>
    <w:rPr>
      <w:rFonts w:ascii="Arial" w:eastAsia="Times New Roman" w:hAnsi="Arial" w:cs="Arial"/>
      <w:b/>
      <w:caps/>
      <w:sz w:val="40"/>
      <w:szCs w:val="40"/>
    </w:rPr>
  </w:style>
  <w:style w:type="paragraph" w:customStyle="1" w:styleId="Strikethrough0">
    <w:name w:val="Strikethrough"/>
    <w:basedOn w:val="Normal"/>
    <w:link w:val="StrikethroughChar"/>
    <w:qFormat/>
    <w:rsid w:val="00234BBE"/>
    <w:rPr>
      <w:strike/>
    </w:rPr>
  </w:style>
  <w:style w:type="character" w:customStyle="1" w:styleId="StrikethroughChar">
    <w:name w:val="Strikethrough Char"/>
    <w:basedOn w:val="DefaultParagraphFont"/>
    <w:link w:val="Strikethrough0"/>
    <w:rsid w:val="00234BBE"/>
    <w:rPr>
      <w:rFonts w:ascii="Arial" w:hAnsi="Arial" w:cs="Arial"/>
      <w:strike/>
    </w:rPr>
  </w:style>
  <w:style w:type="character" w:styleId="SubtleReference">
    <w:name w:val="Subtle Reference"/>
    <w:basedOn w:val="DefaultParagraphFont"/>
    <w:uiPriority w:val="31"/>
    <w:rsid w:val="00234BB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34BBE"/>
    <w:rPr>
      <w:rFonts w:asciiTheme="minorHAnsi" w:hAnsiTheme="minorHAnsi"/>
      <w:bCs/>
      <w:sz w:val="16"/>
    </w:rPr>
  </w:style>
  <w:style w:type="character" w:customStyle="1" w:styleId="BoxBoldUnderline">
    <w:name w:val="Box Bold Underline"/>
    <w:rsid w:val="00234BB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34BBE"/>
    <w:rPr>
      <w:rFonts w:eastAsia="Times New Roman"/>
      <w:sz w:val="24"/>
    </w:rPr>
  </w:style>
  <w:style w:type="character" w:customStyle="1" w:styleId="NormalF6Char">
    <w:name w:val="Normal F6 Char"/>
    <w:link w:val="NormalF6"/>
    <w:rsid w:val="00234BBE"/>
    <w:rPr>
      <w:rFonts w:ascii="Arial" w:eastAsia="Times New Roman" w:hAnsi="Arial" w:cs="Arial"/>
      <w:sz w:val="24"/>
    </w:rPr>
  </w:style>
  <w:style w:type="paragraph" w:customStyle="1" w:styleId="TagNew">
    <w:name w:val="Tag New"/>
    <w:qFormat/>
    <w:rsid w:val="00234BBE"/>
    <w:pPr>
      <w:spacing w:after="0" w:line="240" w:lineRule="auto"/>
    </w:pPr>
    <w:rPr>
      <w:rFonts w:ascii="Times New Roman" w:eastAsiaTheme="minorEastAsia" w:hAnsi="Times New Roman" w:cs="Times New Roman"/>
      <w:b/>
      <w:sz w:val="24"/>
      <w:szCs w:val="20"/>
    </w:rPr>
  </w:style>
  <w:style w:type="character" w:customStyle="1" w:styleId="moretop">
    <w:name w:val="more_top"/>
    <w:rsid w:val="00234BBE"/>
  </w:style>
  <w:style w:type="paragraph" w:customStyle="1" w:styleId="TagNew0">
    <w:name w:val="Tag_New"/>
    <w:qFormat/>
    <w:rsid w:val="00234BBE"/>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234BB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234BB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34BB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34BBE"/>
  </w:style>
  <w:style w:type="character" w:customStyle="1" w:styleId="yshortcutscs4-ndcor">
    <w:name w:val="yshortcuts cs4-ndcor"/>
    <w:rsid w:val="00234BBE"/>
  </w:style>
  <w:style w:type="character" w:customStyle="1" w:styleId="price">
    <w:name w:val="price"/>
    <w:rsid w:val="00234BBE"/>
  </w:style>
  <w:style w:type="character" w:customStyle="1" w:styleId="price-change">
    <w:name w:val="price-change"/>
    <w:rsid w:val="00234BBE"/>
  </w:style>
  <w:style w:type="character" w:customStyle="1" w:styleId="percent-change">
    <w:name w:val="percent-change"/>
    <w:rsid w:val="00234BBE"/>
  </w:style>
  <w:style w:type="character" w:customStyle="1" w:styleId="bibfont">
    <w:name w:val="bibfont"/>
    <w:rsid w:val="00234BBE"/>
    <w:rPr>
      <w:rFonts w:cs="Times New Roman"/>
    </w:rPr>
  </w:style>
  <w:style w:type="paragraph" w:customStyle="1" w:styleId="underlined1">
    <w:name w:val="underlined1"/>
    <w:next w:val="Normal"/>
    <w:autoRedefine/>
    <w:rsid w:val="00234BB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234BBE"/>
    <w:pPr>
      <w:ind w:left="0"/>
    </w:pPr>
    <w:rPr>
      <w:rFonts w:eastAsia="Times New Roman"/>
      <w:b/>
      <w:color w:val="auto"/>
      <w:sz w:val="24"/>
      <w:szCs w:val="24"/>
    </w:rPr>
  </w:style>
  <w:style w:type="character" w:customStyle="1" w:styleId="SourceBoldedChar">
    <w:name w:val="Source Bolded Char"/>
    <w:link w:val="SourceBolded"/>
    <w:rsid w:val="00234BBE"/>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234BBE"/>
    <w:rPr>
      <w:rFonts w:eastAsia="Calibri"/>
      <w:sz w:val="16"/>
      <w:szCs w:val="20"/>
      <w:lang w:val="x-none" w:eastAsia="x-none"/>
    </w:rPr>
  </w:style>
  <w:style w:type="character" w:customStyle="1" w:styleId="CardDownSizeChar">
    <w:name w:val="CardDownSize Char"/>
    <w:link w:val="CardDownSize"/>
    <w:rsid w:val="00234BBE"/>
    <w:rPr>
      <w:rFonts w:ascii="Arial" w:eastAsia="Calibri" w:hAnsi="Arial" w:cs="Arial"/>
      <w:sz w:val="16"/>
      <w:szCs w:val="20"/>
      <w:lang w:val="x-none" w:eastAsia="x-none"/>
    </w:rPr>
  </w:style>
  <w:style w:type="paragraph" w:customStyle="1" w:styleId="Citation10">
    <w:name w:val="Citation1"/>
    <w:basedOn w:val="Normal"/>
    <w:link w:val="Citation1Char"/>
    <w:qFormat/>
    <w:rsid w:val="00234BBE"/>
    <w:rPr>
      <w:rFonts w:eastAsia="Calibri"/>
      <w:b/>
      <w:sz w:val="24"/>
      <w:u w:val="single"/>
      <w:lang w:val="x-none" w:eastAsia="x-none"/>
    </w:rPr>
  </w:style>
  <w:style w:type="character" w:customStyle="1" w:styleId="Citation1Char">
    <w:name w:val="Citation1 Char"/>
    <w:link w:val="Citation10"/>
    <w:rsid w:val="00234BBE"/>
    <w:rPr>
      <w:rFonts w:ascii="Arial" w:eastAsia="Calibri" w:hAnsi="Arial" w:cs="Arial"/>
      <w:b/>
      <w:sz w:val="24"/>
      <w:u w:val="single"/>
      <w:lang w:val="x-none" w:eastAsia="x-none"/>
    </w:rPr>
  </w:style>
  <w:style w:type="character" w:customStyle="1" w:styleId="TaglineChar">
    <w:name w:val="Tagline Char"/>
    <w:link w:val="Tagline0"/>
    <w:rsid w:val="00234BBE"/>
    <w:rPr>
      <w:rFonts w:ascii="Arial" w:hAnsi="Arial" w:cs="Arial"/>
      <w:b/>
      <w:sz w:val="26"/>
    </w:rPr>
  </w:style>
  <w:style w:type="character" w:customStyle="1" w:styleId="boldciteChar1">
    <w:name w:val="bold cite Char1"/>
    <w:rsid w:val="00234BB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34BBE"/>
  </w:style>
  <w:style w:type="character" w:customStyle="1" w:styleId="leveluptitle">
    <w:name w:val="leveluptitle"/>
    <w:basedOn w:val="DefaultParagraphFont"/>
    <w:rsid w:val="00234BBE"/>
  </w:style>
  <w:style w:type="character" w:customStyle="1" w:styleId="Irrelevant6fontChar">
    <w:name w:val="Irrelevant (6 font) Char"/>
    <w:basedOn w:val="DefaultParagraphFont"/>
    <w:link w:val="Irrelevant6font"/>
    <w:rsid w:val="00234BBE"/>
    <w:rPr>
      <w:rFonts w:ascii="Arial" w:eastAsia="Calibri" w:hAnsi="Arial" w:cs="Arial"/>
      <w:sz w:val="12"/>
      <w:szCs w:val="12"/>
    </w:rPr>
  </w:style>
  <w:style w:type="paragraph" w:customStyle="1" w:styleId="Non-NavPanelTag">
    <w:name w:val="Non-Nav Panel Tag"/>
    <w:basedOn w:val="Normal"/>
    <w:qFormat/>
    <w:rsid w:val="00234BBE"/>
    <w:rPr>
      <w:b/>
      <w:sz w:val="26"/>
    </w:rPr>
  </w:style>
  <w:style w:type="character" w:customStyle="1" w:styleId="Hyperlink3">
    <w:name w:val="Hyperlink.3"/>
    <w:basedOn w:val="DefaultParagraphFont"/>
    <w:rsid w:val="00234BBE"/>
    <w:rPr>
      <w:sz w:val="18"/>
      <w:szCs w:val="18"/>
    </w:rPr>
  </w:style>
  <w:style w:type="character" w:customStyle="1" w:styleId="Hyperlink40">
    <w:name w:val="Hyperlink.4"/>
    <w:basedOn w:val="DefaultParagraphFont"/>
    <w:rsid w:val="00234BBE"/>
    <w:rPr>
      <w:sz w:val="18"/>
      <w:szCs w:val="18"/>
    </w:rPr>
  </w:style>
  <w:style w:type="character" w:customStyle="1" w:styleId="SmallCharChar">
    <w:name w:val="Small Char Char"/>
    <w:basedOn w:val="DefaultParagraphFont"/>
    <w:rsid w:val="00234BBE"/>
    <w:rPr>
      <w:sz w:val="17"/>
      <w:szCs w:val="24"/>
      <w:lang w:val="en-US" w:eastAsia="en-US" w:bidi="ar-SA"/>
    </w:rPr>
  </w:style>
  <w:style w:type="paragraph" w:customStyle="1" w:styleId="TagsFutura">
    <w:name w:val="TagsFutura"/>
    <w:basedOn w:val="Normal"/>
    <w:next w:val="Heading3"/>
    <w:rsid w:val="00234BBE"/>
    <w:rPr>
      <w:rFonts w:ascii="Futura" w:eastAsia="Times" w:hAnsi="Futura"/>
      <w:b/>
      <w:caps/>
      <w:sz w:val="18"/>
      <w:szCs w:val="20"/>
    </w:rPr>
  </w:style>
  <w:style w:type="paragraph" w:customStyle="1" w:styleId="DebateTag0">
    <w:name w:val="DebateTag"/>
    <w:basedOn w:val="Normal"/>
    <w:qFormat/>
    <w:rsid w:val="00234BBE"/>
    <w:rPr>
      <w:rFonts w:eastAsia="Calibri"/>
      <w:b/>
    </w:rPr>
  </w:style>
  <w:style w:type="paragraph" w:customStyle="1" w:styleId="UnderlineBoldIndent">
    <w:name w:val="Underline + Bold Indent"/>
    <w:basedOn w:val="Normal"/>
    <w:link w:val="UnderlineBoldIndentCharChar"/>
    <w:qFormat/>
    <w:rsid w:val="00234BB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34BBE"/>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234BBE"/>
    <w:rPr>
      <w:u w:val="single"/>
    </w:rPr>
  </w:style>
  <w:style w:type="character" w:customStyle="1" w:styleId="StyleUnderlineBoldIndent11ptChar">
    <w:name w:val="Style Underline + Bold Indent + 11 pt Char"/>
    <w:link w:val="StyleUnderlineBoldIndent11pt"/>
    <w:rsid w:val="00234BBE"/>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234BBE"/>
    <w:rPr>
      <w:b/>
      <w:bCs/>
      <w:u w:val="single"/>
    </w:rPr>
  </w:style>
  <w:style w:type="character" w:customStyle="1" w:styleId="StyleUnderlineBoldIndent11ptBoldChar">
    <w:name w:val="Style Underline + Bold Indent + 11 pt Bold Char"/>
    <w:link w:val="StyleUnderlineBoldIndent11ptBold"/>
    <w:rsid w:val="00234BBE"/>
    <w:rPr>
      <w:rFonts w:ascii="Arial" w:eastAsia="Times New Roman" w:hAnsi="Arial" w:cs="Arial"/>
      <w:b/>
      <w:bCs/>
      <w:szCs w:val="20"/>
      <w:u w:val="single"/>
    </w:rPr>
  </w:style>
  <w:style w:type="character" w:customStyle="1" w:styleId="FontStyle177">
    <w:name w:val="Font Style177"/>
    <w:basedOn w:val="DefaultParagraphFont"/>
    <w:uiPriority w:val="99"/>
    <w:rsid w:val="00234BBE"/>
    <w:rPr>
      <w:rFonts w:ascii="Times New Roman" w:hAnsi="Times New Roman" w:cs="Times New Roman"/>
      <w:sz w:val="20"/>
      <w:szCs w:val="20"/>
    </w:rPr>
  </w:style>
  <w:style w:type="character" w:customStyle="1" w:styleId="FontStyle173">
    <w:name w:val="Font Style173"/>
    <w:basedOn w:val="DefaultParagraphFont"/>
    <w:uiPriority w:val="99"/>
    <w:rsid w:val="00234BBE"/>
    <w:rPr>
      <w:rFonts w:ascii="Times New Roman" w:hAnsi="Times New Roman" w:cs="Times New Roman"/>
      <w:sz w:val="14"/>
      <w:szCs w:val="14"/>
    </w:rPr>
  </w:style>
  <w:style w:type="character" w:customStyle="1" w:styleId="FontStyle151">
    <w:name w:val="Font Style151"/>
    <w:basedOn w:val="DefaultParagraphFont"/>
    <w:uiPriority w:val="99"/>
    <w:rsid w:val="00234BBE"/>
    <w:rPr>
      <w:rFonts w:ascii="Arial Narrow" w:hAnsi="Arial Narrow" w:cs="Arial Narrow"/>
      <w:b/>
      <w:bCs/>
      <w:sz w:val="12"/>
      <w:szCs w:val="12"/>
    </w:rPr>
  </w:style>
  <w:style w:type="character" w:customStyle="1" w:styleId="FontStyle156">
    <w:name w:val="Font Style156"/>
    <w:basedOn w:val="DefaultParagraphFont"/>
    <w:uiPriority w:val="99"/>
    <w:rsid w:val="00234BBE"/>
    <w:rPr>
      <w:rFonts w:ascii="Arial Narrow" w:hAnsi="Arial Narrow" w:cs="Arial Narrow"/>
      <w:sz w:val="8"/>
      <w:szCs w:val="8"/>
    </w:rPr>
  </w:style>
  <w:style w:type="character" w:customStyle="1" w:styleId="FontStyle160">
    <w:name w:val="Font Style160"/>
    <w:basedOn w:val="DefaultParagraphFont"/>
    <w:uiPriority w:val="99"/>
    <w:rsid w:val="00234BBE"/>
    <w:rPr>
      <w:rFonts w:ascii="Times New Roman" w:hAnsi="Times New Roman" w:cs="Times New Roman"/>
      <w:b/>
      <w:bCs/>
      <w:sz w:val="20"/>
      <w:szCs w:val="20"/>
    </w:rPr>
  </w:style>
  <w:style w:type="character" w:customStyle="1" w:styleId="FontStyle178">
    <w:name w:val="Font Style178"/>
    <w:basedOn w:val="DefaultParagraphFont"/>
    <w:uiPriority w:val="99"/>
    <w:rsid w:val="00234BBE"/>
    <w:rPr>
      <w:rFonts w:ascii="Times New Roman" w:hAnsi="Times New Roman" w:cs="Times New Roman"/>
      <w:sz w:val="18"/>
      <w:szCs w:val="18"/>
    </w:rPr>
  </w:style>
  <w:style w:type="paragraph" w:customStyle="1" w:styleId="Style140">
    <w:name w:val="Style14"/>
    <w:basedOn w:val="Normal"/>
    <w:uiPriority w:val="99"/>
    <w:rsid w:val="00234BB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234BB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34BBE"/>
    <w:rPr>
      <w:rFonts w:ascii="Times New Roman" w:hAnsi="Times New Roman" w:cs="Times New Roman"/>
      <w:sz w:val="12"/>
      <w:szCs w:val="12"/>
    </w:rPr>
  </w:style>
  <w:style w:type="paragraph" w:customStyle="1" w:styleId="Style90">
    <w:name w:val="Style9"/>
    <w:basedOn w:val="Normal"/>
    <w:uiPriority w:val="99"/>
    <w:rsid w:val="00234BB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234BB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234BB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34BBE"/>
    <w:rPr>
      <w:rFonts w:ascii="Times New Roman" w:hAnsi="Times New Roman" w:cs="Times New Roman"/>
      <w:sz w:val="16"/>
      <w:szCs w:val="16"/>
    </w:rPr>
  </w:style>
  <w:style w:type="character" w:customStyle="1" w:styleId="newscontent">
    <w:name w:val="newscontent"/>
    <w:rsid w:val="00234BBE"/>
  </w:style>
  <w:style w:type="character" w:customStyle="1" w:styleId="FontStyle172">
    <w:name w:val="Font Style172"/>
    <w:basedOn w:val="DefaultParagraphFont"/>
    <w:uiPriority w:val="99"/>
    <w:rsid w:val="00234BBE"/>
    <w:rPr>
      <w:rFonts w:ascii="Times New Roman" w:hAnsi="Times New Roman" w:cs="Times New Roman"/>
      <w:b/>
      <w:bCs/>
      <w:sz w:val="16"/>
      <w:szCs w:val="16"/>
    </w:rPr>
  </w:style>
  <w:style w:type="paragraph" w:customStyle="1" w:styleId="Style180">
    <w:name w:val="Style18"/>
    <w:basedOn w:val="Normal"/>
    <w:uiPriority w:val="99"/>
    <w:rsid w:val="00234BB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34BBE"/>
    <w:rPr>
      <w:rFonts w:ascii="Times New Roman" w:hAnsi="Times New Roman" w:cs="Times New Roman"/>
      <w:i/>
      <w:iCs/>
      <w:sz w:val="16"/>
      <w:szCs w:val="16"/>
    </w:rPr>
  </w:style>
  <w:style w:type="character" w:customStyle="1" w:styleId="FontStyle162">
    <w:name w:val="Font Style162"/>
    <w:basedOn w:val="DefaultParagraphFont"/>
    <w:uiPriority w:val="99"/>
    <w:rsid w:val="00234BBE"/>
    <w:rPr>
      <w:rFonts w:ascii="Times New Roman" w:hAnsi="Times New Roman" w:cs="Times New Roman"/>
      <w:b/>
      <w:bCs/>
      <w:sz w:val="18"/>
      <w:szCs w:val="18"/>
    </w:rPr>
  </w:style>
  <w:style w:type="character" w:customStyle="1" w:styleId="FontStyle167">
    <w:name w:val="Font Style167"/>
    <w:basedOn w:val="DefaultParagraphFont"/>
    <w:uiPriority w:val="99"/>
    <w:rsid w:val="00234BBE"/>
    <w:rPr>
      <w:rFonts w:ascii="Times New Roman" w:hAnsi="Times New Roman" w:cs="Times New Roman"/>
      <w:sz w:val="10"/>
      <w:szCs w:val="10"/>
    </w:rPr>
  </w:style>
  <w:style w:type="character" w:customStyle="1" w:styleId="FontStyle174">
    <w:name w:val="Font Style174"/>
    <w:basedOn w:val="DefaultParagraphFont"/>
    <w:uiPriority w:val="99"/>
    <w:rsid w:val="00234BBE"/>
    <w:rPr>
      <w:rFonts w:ascii="Arial Narrow" w:hAnsi="Arial Narrow" w:cs="Arial Narrow"/>
      <w:b/>
      <w:bCs/>
      <w:sz w:val="18"/>
      <w:szCs w:val="18"/>
    </w:rPr>
  </w:style>
  <w:style w:type="paragraph" w:customStyle="1" w:styleId="Style47">
    <w:name w:val="Style47"/>
    <w:basedOn w:val="Normal"/>
    <w:uiPriority w:val="99"/>
    <w:rsid w:val="00234BB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34BBE"/>
    <w:rPr>
      <w:rFonts w:ascii="Times New Roman" w:hAnsi="Times New Roman" w:cs="Times New Roman"/>
      <w:sz w:val="12"/>
      <w:szCs w:val="12"/>
    </w:rPr>
  </w:style>
  <w:style w:type="paragraph" w:customStyle="1" w:styleId="Style24">
    <w:name w:val="Style24"/>
    <w:basedOn w:val="Normal"/>
    <w:uiPriority w:val="99"/>
    <w:rsid w:val="00234BBE"/>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234BB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234BB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34BBE"/>
    <w:rPr>
      <w:rFonts w:ascii="Times New Roman" w:hAnsi="Times New Roman" w:cs="Times New Roman"/>
      <w:b/>
      <w:bCs/>
      <w:sz w:val="18"/>
      <w:szCs w:val="18"/>
    </w:rPr>
  </w:style>
  <w:style w:type="paragraph" w:customStyle="1" w:styleId="Style210">
    <w:name w:val="Style21"/>
    <w:basedOn w:val="Normal"/>
    <w:uiPriority w:val="99"/>
    <w:rsid w:val="00234BB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234BB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34BBE"/>
    <w:rPr>
      <w:iCs w:val="0"/>
    </w:rPr>
  </w:style>
  <w:style w:type="paragraph" w:customStyle="1" w:styleId="Aa">
    <w:name w:val="A"/>
    <w:basedOn w:val="Default"/>
    <w:next w:val="Default"/>
    <w:rsid w:val="00234BBE"/>
    <w:rPr>
      <w:color w:val="auto"/>
      <w:lang w:bidi="en-US"/>
    </w:rPr>
  </w:style>
  <w:style w:type="character" w:customStyle="1" w:styleId="ac">
    <w:name w:val="••••"/>
    <w:rsid w:val="00234BBE"/>
    <w:rPr>
      <w:color w:val="000000"/>
    </w:rPr>
  </w:style>
  <w:style w:type="character" w:customStyle="1" w:styleId="UL-Bold">
    <w:name w:val="UL-Bold"/>
    <w:basedOn w:val="DefaultParagraphFont"/>
    <w:rsid w:val="00234BBE"/>
    <w:rPr>
      <w:u w:val="thick"/>
    </w:rPr>
  </w:style>
  <w:style w:type="character" w:customStyle="1" w:styleId="UL-None">
    <w:name w:val="UL-None"/>
    <w:basedOn w:val="DefaultParagraphFont"/>
    <w:rsid w:val="00234BBE"/>
    <w:rPr>
      <w:u w:val="none"/>
    </w:rPr>
  </w:style>
  <w:style w:type="character" w:customStyle="1" w:styleId="styletimesnewroman12ptbold0">
    <w:name w:val="styletimesnewroman12ptbold"/>
    <w:basedOn w:val="DefaultParagraphFont"/>
    <w:rsid w:val="00234BBE"/>
  </w:style>
  <w:style w:type="character" w:customStyle="1" w:styleId="FontStyle19">
    <w:name w:val="Font Style19"/>
    <w:basedOn w:val="DefaultParagraphFont"/>
    <w:uiPriority w:val="99"/>
    <w:rsid w:val="00234BBE"/>
    <w:rPr>
      <w:rFonts w:ascii="Times New Roman" w:hAnsi="Times New Roman" w:cs="Times New Roman"/>
      <w:sz w:val="18"/>
      <w:szCs w:val="18"/>
    </w:rPr>
  </w:style>
  <w:style w:type="character" w:customStyle="1" w:styleId="UnderlineBox">
    <w:name w:val="Underline + Box"/>
    <w:uiPriority w:val="1"/>
    <w:qFormat/>
    <w:rsid w:val="00234BBE"/>
    <w:rPr>
      <w:rFonts w:ascii="Georgia" w:hAnsi="Georgia"/>
      <w:b w:val="0"/>
      <w:sz w:val="22"/>
      <w:u w:val="single"/>
      <w:bdr w:val="single" w:sz="4" w:space="0" w:color="auto"/>
    </w:rPr>
  </w:style>
  <w:style w:type="character" w:customStyle="1" w:styleId="10ptnotbold">
    <w:name w:val="10ptnotbold"/>
    <w:basedOn w:val="DefaultParagraphFont"/>
    <w:rsid w:val="00234BBE"/>
    <w:rPr>
      <w:sz w:val="20"/>
    </w:rPr>
  </w:style>
  <w:style w:type="paragraph" w:customStyle="1" w:styleId="ALLCAPS">
    <w:name w:val="ALL CAPS"/>
    <w:basedOn w:val="Normal"/>
    <w:rsid w:val="00234BBE"/>
    <w:rPr>
      <w:rFonts w:eastAsia="Times New Roman"/>
      <w:b/>
      <w:caps/>
      <w:szCs w:val="20"/>
    </w:rPr>
  </w:style>
  <w:style w:type="character" w:customStyle="1" w:styleId="kn">
    <w:name w:val="kn"/>
    <w:basedOn w:val="DefaultParagraphFont"/>
    <w:rsid w:val="00234BBE"/>
  </w:style>
  <w:style w:type="paragraph" w:customStyle="1" w:styleId="StyleCardworksLinespacingsingle">
    <w:name w:val="Style Card works + Line spacing:  single"/>
    <w:basedOn w:val="Normal"/>
    <w:link w:val="StyleCardworksLinespacingsingleChar"/>
    <w:qFormat/>
    <w:rsid w:val="00234BB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34BBE"/>
    <w:rPr>
      <w:rFonts w:ascii="Arial" w:eastAsia="Times New Roman" w:hAnsi="Arial" w:cs="Arial"/>
      <w:spacing w:val="-3"/>
      <w:szCs w:val="20"/>
    </w:rPr>
  </w:style>
  <w:style w:type="paragraph" w:customStyle="1" w:styleId="BriefTitleWorks">
    <w:name w:val="Brief Title Works"/>
    <w:basedOn w:val="Heading1"/>
    <w:link w:val="BriefTitleWorksChar"/>
    <w:qFormat/>
    <w:rsid w:val="00234B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34BBE"/>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234BBE"/>
    <w:rPr>
      <w:rFonts w:ascii="Verdana" w:hAnsi="Verdana" w:hint="default"/>
      <w:color w:val="000000"/>
      <w:sz w:val="16"/>
      <w:szCs w:val="16"/>
    </w:rPr>
  </w:style>
  <w:style w:type="character" w:customStyle="1" w:styleId="TagCharCharCharChar0">
    <w:name w:val="Tag Char Char Char Char"/>
    <w:basedOn w:val="DefaultParagraphFont"/>
    <w:rsid w:val="00234BBE"/>
    <w:rPr>
      <w:rFonts w:ascii="Times New Roman" w:eastAsia="Times New Roman" w:hAnsi="Times New Roman" w:cs="Times New Roman"/>
      <w:b/>
      <w:sz w:val="24"/>
      <w:szCs w:val="20"/>
    </w:rPr>
  </w:style>
  <w:style w:type="character" w:customStyle="1" w:styleId="CharacterStyle14">
    <w:name w:val="Character Style 14"/>
    <w:rsid w:val="00234BBE"/>
    <w:rPr>
      <w:sz w:val="30"/>
      <w:szCs w:val="30"/>
    </w:rPr>
  </w:style>
  <w:style w:type="character" w:customStyle="1" w:styleId="CharacterStyle13">
    <w:name w:val="Character Style 13"/>
    <w:rsid w:val="00234BBE"/>
    <w:rPr>
      <w:i/>
      <w:iCs/>
      <w:sz w:val="17"/>
      <w:szCs w:val="17"/>
    </w:rPr>
  </w:style>
  <w:style w:type="character" w:customStyle="1" w:styleId="CardsNotUnderlined">
    <w:name w:val="Cards Not Underlined"/>
    <w:rsid w:val="00234BBE"/>
    <w:rPr>
      <w:rFonts w:ascii="Times New Roman" w:hAnsi="Times New Roman"/>
      <w:sz w:val="16"/>
    </w:rPr>
  </w:style>
  <w:style w:type="character" w:customStyle="1" w:styleId="a13">
    <w:name w:val="a1"/>
    <w:rsid w:val="00234BBE"/>
    <w:rPr>
      <w:color w:val="008000"/>
    </w:rPr>
  </w:style>
  <w:style w:type="character" w:customStyle="1" w:styleId="FifthChar">
    <w:name w:val="Fifth Char"/>
    <w:link w:val="Fifth"/>
    <w:rsid w:val="00234BBE"/>
    <w:rPr>
      <w:rFonts w:ascii="Arial" w:eastAsia="Calibri" w:hAnsi="Arial" w:cs="Arial"/>
    </w:rPr>
  </w:style>
  <w:style w:type="paragraph" w:customStyle="1" w:styleId="Repeatblockheading0">
    <w:name w:val="Repeat block heading"/>
    <w:basedOn w:val="Normal"/>
    <w:rsid w:val="00234BB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34BBE"/>
  </w:style>
  <w:style w:type="character" w:customStyle="1" w:styleId="hps">
    <w:name w:val="hps"/>
    <w:rsid w:val="00234BBE"/>
  </w:style>
  <w:style w:type="paragraph" w:customStyle="1" w:styleId="TashmaHeader2">
    <w:name w:val="Tashma_Header2"/>
    <w:basedOn w:val="Heading2"/>
    <w:uiPriority w:val="99"/>
    <w:qFormat/>
    <w:rsid w:val="00234BBE"/>
    <w:pPr>
      <w:spacing w:after="160"/>
    </w:pPr>
    <w:rPr>
      <w:rFonts w:eastAsia="SimSun" w:cstheme="minorBidi"/>
      <w:sz w:val="28"/>
    </w:rPr>
  </w:style>
  <w:style w:type="paragraph" w:customStyle="1" w:styleId="TashmaHeading1">
    <w:name w:val="Tashma_Heading1"/>
    <w:basedOn w:val="Heading1"/>
    <w:uiPriority w:val="99"/>
    <w:qFormat/>
    <w:rsid w:val="00234BB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34BBE"/>
    <w:rPr>
      <w:rFonts w:cs="Calibri"/>
    </w:rPr>
  </w:style>
  <w:style w:type="paragraph" w:customStyle="1" w:styleId="CitationCharCharCharCharCharCharChar">
    <w:name w:val="Citation Char Char Char Char Char Char Char"/>
    <w:basedOn w:val="Normal"/>
    <w:link w:val="CitationCharCharCharCharCharCharCharChar"/>
    <w:rsid w:val="00234BBE"/>
    <w:pPr>
      <w:ind w:left="1440" w:right="1440"/>
    </w:pPr>
    <w:rPr>
      <w:rFonts w:asciiTheme="minorHAnsi" w:hAnsiTheme="minorHAnsi" w:cs="Calibri"/>
    </w:rPr>
  </w:style>
  <w:style w:type="paragraph" w:customStyle="1" w:styleId="pagpag1">
    <w:name w:val="pagpag1"/>
    <w:basedOn w:val="Normal"/>
    <w:uiPriority w:val="99"/>
    <w:qFormat/>
    <w:rsid w:val="00234BBE"/>
    <w:pPr>
      <w:spacing w:before="100" w:beforeAutospacing="1" w:after="100" w:afterAutospacing="1"/>
    </w:pPr>
    <w:rPr>
      <w:rFonts w:eastAsia="Times New Roman"/>
      <w:sz w:val="24"/>
    </w:rPr>
  </w:style>
  <w:style w:type="paragraph" w:customStyle="1" w:styleId="pagpag2">
    <w:name w:val="pagpag2"/>
    <w:basedOn w:val="Normal"/>
    <w:uiPriority w:val="99"/>
    <w:qFormat/>
    <w:rsid w:val="00234BBE"/>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34BBE"/>
    <w:pPr>
      <w:spacing w:after="120"/>
    </w:pPr>
    <w:rPr>
      <w:bCs/>
      <w:color w:val="000000"/>
    </w:rPr>
  </w:style>
  <w:style w:type="paragraph" w:customStyle="1" w:styleId="BodyText210">
    <w:name w:val="Body Text 21"/>
    <w:basedOn w:val="Normal"/>
    <w:next w:val="BodyText2"/>
    <w:unhideWhenUsed/>
    <w:rsid w:val="00234BBE"/>
    <w:pPr>
      <w:spacing w:after="120" w:line="480" w:lineRule="auto"/>
    </w:pPr>
    <w:rPr>
      <w:sz w:val="12"/>
    </w:rPr>
  </w:style>
  <w:style w:type="paragraph" w:customStyle="1" w:styleId="BodyTextIndent1">
    <w:name w:val="Body Text Indent1"/>
    <w:basedOn w:val="Normal"/>
    <w:next w:val="BodyTextIndent"/>
    <w:unhideWhenUsed/>
    <w:rsid w:val="00234BBE"/>
    <w:pPr>
      <w:spacing w:after="120"/>
      <w:ind w:left="360"/>
    </w:pPr>
    <w:rPr>
      <w:sz w:val="16"/>
    </w:rPr>
  </w:style>
  <w:style w:type="paragraph" w:customStyle="1" w:styleId="BodyTextIndent31">
    <w:name w:val="Body Text Indent 31"/>
    <w:basedOn w:val="Normal"/>
    <w:next w:val="BodyTextIndent3"/>
    <w:semiHidden/>
    <w:unhideWhenUsed/>
    <w:rsid w:val="00234BBE"/>
    <w:pPr>
      <w:spacing w:after="120"/>
      <w:ind w:left="360"/>
    </w:pPr>
    <w:rPr>
      <w:sz w:val="14"/>
    </w:rPr>
  </w:style>
  <w:style w:type="paragraph" w:customStyle="1" w:styleId="BodyTextIndent21">
    <w:name w:val="Body Text Indent 21"/>
    <w:basedOn w:val="Normal"/>
    <w:next w:val="BodyTextIndent2"/>
    <w:unhideWhenUsed/>
    <w:rsid w:val="00234BBE"/>
    <w:pPr>
      <w:spacing w:after="120" w:line="480" w:lineRule="auto"/>
      <w:ind w:left="360"/>
    </w:pPr>
    <w:rPr>
      <w:sz w:val="16"/>
    </w:rPr>
  </w:style>
  <w:style w:type="character" w:customStyle="1" w:styleId="Caption11">
    <w:name w:val="Caption11"/>
    <w:rsid w:val="00234BBE"/>
  </w:style>
  <w:style w:type="paragraph" w:customStyle="1" w:styleId="z-BottomofForm1">
    <w:name w:val="z-Bottom of Form1"/>
    <w:basedOn w:val="Normal"/>
    <w:next w:val="Normal"/>
    <w:hidden/>
    <w:unhideWhenUsed/>
    <w:rsid w:val="00234BBE"/>
    <w:pPr>
      <w:pBdr>
        <w:top w:val="single" w:sz="6" w:space="1" w:color="auto"/>
      </w:pBdr>
      <w:jc w:val="center"/>
    </w:pPr>
    <w:rPr>
      <w:rFonts w:eastAsia="Times New Roman"/>
      <w:vanish/>
      <w:sz w:val="16"/>
      <w:szCs w:val="16"/>
    </w:rPr>
  </w:style>
  <w:style w:type="paragraph" w:customStyle="1" w:styleId="arcticletext">
    <w:name w:val="arcticle_text"/>
    <w:basedOn w:val="Normal"/>
    <w:rsid w:val="00234BBE"/>
    <w:pPr>
      <w:spacing w:before="100" w:beforeAutospacing="1" w:after="100" w:afterAutospacing="1"/>
    </w:pPr>
    <w:rPr>
      <w:rFonts w:eastAsia="Times New Roman"/>
      <w:sz w:val="24"/>
    </w:rPr>
  </w:style>
  <w:style w:type="paragraph" w:customStyle="1" w:styleId="cptchblock">
    <w:name w:val="cptch_block"/>
    <w:basedOn w:val="Normal"/>
    <w:rsid w:val="00234BBE"/>
    <w:pPr>
      <w:spacing w:before="100" w:beforeAutospacing="1" w:after="100" w:afterAutospacing="1"/>
    </w:pPr>
    <w:rPr>
      <w:rFonts w:eastAsia="Times New Roman"/>
      <w:sz w:val="24"/>
    </w:rPr>
  </w:style>
  <w:style w:type="paragraph" w:customStyle="1" w:styleId="publisheddate">
    <w:name w:val="published_date"/>
    <w:basedOn w:val="Normal"/>
    <w:rsid w:val="00234BBE"/>
    <w:pPr>
      <w:spacing w:before="100" w:beforeAutospacing="1" w:after="100" w:afterAutospacing="1"/>
    </w:pPr>
    <w:rPr>
      <w:rFonts w:eastAsia="Times New Roman"/>
      <w:sz w:val="24"/>
    </w:rPr>
  </w:style>
  <w:style w:type="paragraph" w:customStyle="1" w:styleId="headline-title">
    <w:name w:val="headline-title"/>
    <w:basedOn w:val="Normal"/>
    <w:qFormat/>
    <w:rsid w:val="00234BB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34BBE"/>
    <w:rPr>
      <w:sz w:val="24"/>
      <w:szCs w:val="24"/>
      <w:u w:val="thick"/>
    </w:rPr>
  </w:style>
  <w:style w:type="character" w:customStyle="1" w:styleId="BodyTextIndentChar2">
    <w:name w:val="Body Text Indent Char2"/>
    <w:basedOn w:val="DefaultParagraphFont"/>
    <w:uiPriority w:val="99"/>
    <w:semiHidden/>
    <w:rsid w:val="00234BBE"/>
    <w:rPr>
      <w:rFonts w:ascii="Georgia" w:hAnsi="Georgia"/>
      <w:sz w:val="22"/>
      <w:szCs w:val="22"/>
    </w:rPr>
  </w:style>
  <w:style w:type="character" w:customStyle="1" w:styleId="BodyText2Char2">
    <w:name w:val="Body Text 2 Char2"/>
    <w:basedOn w:val="DefaultParagraphFont"/>
    <w:uiPriority w:val="99"/>
    <w:semiHidden/>
    <w:rsid w:val="00234BBE"/>
    <w:rPr>
      <w:rFonts w:ascii="Georgia" w:hAnsi="Georgia"/>
      <w:sz w:val="22"/>
      <w:szCs w:val="22"/>
    </w:rPr>
  </w:style>
  <w:style w:type="character" w:customStyle="1" w:styleId="BodyText3Char2">
    <w:name w:val="Body Text 3 Char2"/>
    <w:basedOn w:val="DefaultParagraphFont"/>
    <w:uiPriority w:val="99"/>
    <w:semiHidden/>
    <w:rsid w:val="00234BBE"/>
    <w:rPr>
      <w:rFonts w:ascii="Georgia" w:hAnsi="Georgia"/>
      <w:sz w:val="16"/>
      <w:szCs w:val="16"/>
    </w:rPr>
  </w:style>
  <w:style w:type="character" w:customStyle="1" w:styleId="BodyTextIndent2Char2">
    <w:name w:val="Body Text Indent 2 Char2"/>
    <w:basedOn w:val="DefaultParagraphFont"/>
    <w:uiPriority w:val="99"/>
    <w:semiHidden/>
    <w:rsid w:val="00234BBE"/>
    <w:rPr>
      <w:rFonts w:ascii="Georgia" w:hAnsi="Georgia"/>
      <w:sz w:val="22"/>
      <w:szCs w:val="22"/>
    </w:rPr>
  </w:style>
  <w:style w:type="character" w:customStyle="1" w:styleId="BodyTextIndent3Char2">
    <w:name w:val="Body Text Indent 3 Char2"/>
    <w:basedOn w:val="DefaultParagraphFont"/>
    <w:uiPriority w:val="99"/>
    <w:semiHidden/>
    <w:rsid w:val="00234BBE"/>
    <w:rPr>
      <w:rFonts w:ascii="Georgia" w:hAnsi="Georgia"/>
      <w:sz w:val="16"/>
      <w:szCs w:val="16"/>
    </w:rPr>
  </w:style>
  <w:style w:type="character" w:customStyle="1" w:styleId="z-BottomofFormChar2">
    <w:name w:val="z-Bottom of Form Char2"/>
    <w:basedOn w:val="DefaultParagraphFont"/>
    <w:uiPriority w:val="99"/>
    <w:semiHidden/>
    <w:rsid w:val="00234BB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34BB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34BBE"/>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234BB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34BBE"/>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234BBE"/>
  </w:style>
  <w:style w:type="character" w:customStyle="1" w:styleId="m5686307894942199640gmail-styleunderline">
    <w:name w:val="m_5686307894942199640gmail-styleunderline"/>
    <w:basedOn w:val="DefaultParagraphFont"/>
    <w:rsid w:val="00234BBE"/>
  </w:style>
  <w:style w:type="paragraph" w:customStyle="1" w:styleId="Hyperlink2">
    <w:name w:val="Hyperlink2"/>
    <w:basedOn w:val="Normal"/>
    <w:qFormat/>
    <w:rsid w:val="00234BBE"/>
    <w:rPr>
      <w:rFonts w:eastAsia="Calibri"/>
      <w:color w:val="00B0F0"/>
      <w:u w:val="single" w:color="00B0F0"/>
    </w:rPr>
  </w:style>
  <w:style w:type="character" w:customStyle="1" w:styleId="messagecontent">
    <w:name w:val="message_content"/>
    <w:rsid w:val="00234BBE"/>
  </w:style>
  <w:style w:type="paragraph" w:customStyle="1" w:styleId="UnderlineCharCharCharCharCharCharCharCharChar">
    <w:name w:val="Underline Char Char Char Char Char Char Char Char Char"/>
    <w:link w:val="UnderlineCharCharCharCharCharCharCharCharCharChar"/>
    <w:rsid w:val="00234BB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34BB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34BB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34BBE"/>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234BBE"/>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34BBE"/>
    <w:rPr>
      <w:rFonts w:ascii="Times New Roman" w:eastAsia="SimSun" w:hAnsi="Times New Roman" w:cs="Times New Roman"/>
      <w:sz w:val="24"/>
      <w:szCs w:val="24"/>
      <w:lang w:eastAsia="zh-CN"/>
    </w:rPr>
  </w:style>
  <w:style w:type="character" w:customStyle="1" w:styleId="Char1Char1">
    <w:name w:val="Char1 Char1"/>
    <w:rsid w:val="00234BBE"/>
    <w:rPr>
      <w:rFonts w:ascii="Arial" w:hAnsi="Arial" w:cs="Arial"/>
      <w:b/>
      <w:bCs/>
      <w:kern w:val="32"/>
      <w:sz w:val="28"/>
      <w:szCs w:val="32"/>
      <w:lang w:val="en-US" w:eastAsia="en-US" w:bidi="ar-SA"/>
    </w:rPr>
  </w:style>
  <w:style w:type="paragraph" w:customStyle="1" w:styleId="Style31">
    <w:name w:val="Style31"/>
    <w:basedOn w:val="Normal"/>
    <w:uiPriority w:val="99"/>
    <w:qFormat/>
    <w:rsid w:val="00234BBE"/>
    <w:pPr>
      <w:spacing w:line="197" w:lineRule="exact"/>
      <w:jc w:val="both"/>
    </w:pPr>
  </w:style>
  <w:style w:type="paragraph" w:customStyle="1" w:styleId="Style42">
    <w:name w:val="Style42"/>
    <w:basedOn w:val="Normal"/>
    <w:uiPriority w:val="99"/>
    <w:qFormat/>
    <w:rsid w:val="00234BBE"/>
    <w:pPr>
      <w:spacing w:line="202" w:lineRule="exact"/>
      <w:jc w:val="both"/>
    </w:pPr>
  </w:style>
  <w:style w:type="paragraph" w:customStyle="1" w:styleId="Style51">
    <w:name w:val="Style51"/>
    <w:basedOn w:val="Normal"/>
    <w:uiPriority w:val="99"/>
    <w:qFormat/>
    <w:rsid w:val="00234BBE"/>
    <w:pPr>
      <w:spacing w:line="200" w:lineRule="exact"/>
      <w:jc w:val="both"/>
    </w:pPr>
  </w:style>
  <w:style w:type="character" w:customStyle="1" w:styleId="FontStyle72">
    <w:name w:val="Font Style72"/>
    <w:rsid w:val="00234BBE"/>
    <w:rPr>
      <w:rFonts w:ascii="Times New Roman" w:hAnsi="Times New Roman" w:cs="Times New Roman" w:hint="default"/>
      <w:sz w:val="16"/>
      <w:szCs w:val="16"/>
    </w:rPr>
  </w:style>
  <w:style w:type="character" w:customStyle="1" w:styleId="FontStyle73">
    <w:name w:val="Font Style73"/>
    <w:uiPriority w:val="99"/>
    <w:rsid w:val="00234BBE"/>
    <w:rPr>
      <w:rFonts w:ascii="Times New Roman" w:hAnsi="Times New Roman" w:cs="Times New Roman" w:hint="default"/>
      <w:i/>
      <w:iCs/>
      <w:sz w:val="16"/>
      <w:szCs w:val="16"/>
    </w:rPr>
  </w:style>
  <w:style w:type="character" w:customStyle="1" w:styleId="UnderlinestyleChar20">
    <w:name w:val="Underline style Char2"/>
    <w:rsid w:val="00234BBE"/>
    <w:rPr>
      <w:sz w:val="22"/>
      <w:szCs w:val="24"/>
      <w:u w:val="single"/>
      <w:lang w:val="en-US" w:eastAsia="en-US" w:bidi="ar-SA"/>
    </w:rPr>
  </w:style>
  <w:style w:type="character" w:customStyle="1" w:styleId="FontStyle49">
    <w:name w:val="Font Style49"/>
    <w:uiPriority w:val="99"/>
    <w:rsid w:val="00234BBE"/>
    <w:rPr>
      <w:rFonts w:ascii="Times New Roman" w:hAnsi="Times New Roman" w:cs="Times New Roman"/>
      <w:sz w:val="20"/>
      <w:szCs w:val="20"/>
    </w:rPr>
  </w:style>
  <w:style w:type="character" w:customStyle="1" w:styleId="FontStyle50">
    <w:name w:val="Font Style50"/>
    <w:uiPriority w:val="99"/>
    <w:rsid w:val="00234BBE"/>
    <w:rPr>
      <w:rFonts w:ascii="Times New Roman" w:hAnsi="Times New Roman" w:cs="Times New Roman"/>
      <w:b/>
      <w:bCs/>
      <w:sz w:val="20"/>
      <w:szCs w:val="20"/>
    </w:rPr>
  </w:style>
  <w:style w:type="paragraph" w:customStyle="1" w:styleId="msonormal0">
    <w:name w:val="msonormal"/>
    <w:basedOn w:val="Normal"/>
    <w:uiPriority w:val="99"/>
    <w:qFormat/>
    <w:rsid w:val="00234BBE"/>
    <w:pPr>
      <w:spacing w:before="100" w:beforeAutospacing="1" w:after="100" w:afterAutospacing="1"/>
    </w:pPr>
    <w:rPr>
      <w:rFonts w:eastAsia="Times New Roman"/>
    </w:rPr>
  </w:style>
  <w:style w:type="character" w:customStyle="1" w:styleId="ListBulletChar">
    <w:name w:val="List Bullet Char"/>
    <w:link w:val="ListBullet"/>
    <w:uiPriority w:val="99"/>
    <w:locked/>
    <w:rsid w:val="00234BBE"/>
    <w:rPr>
      <w:rFonts w:ascii="Arial" w:eastAsia="Calibri" w:hAnsi="Arial" w:cs="Arial"/>
    </w:rPr>
  </w:style>
  <w:style w:type="character" w:customStyle="1" w:styleId="BoldUnderlineChar2Char">
    <w:name w:val="BoldUnderline Char2 Char"/>
    <w:link w:val="BoldUnderlineChar20"/>
    <w:locked/>
    <w:rsid w:val="00234BBE"/>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34BBE"/>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234BBE"/>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34BBE"/>
    <w:pPr>
      <w:spacing w:line="256" w:lineRule="auto"/>
    </w:pPr>
    <w:rPr>
      <w:rFonts w:eastAsia="Times New Roman"/>
    </w:rPr>
  </w:style>
  <w:style w:type="paragraph" w:customStyle="1" w:styleId="Normal20pt">
    <w:name w:val="Normal  + 20 pt"/>
    <w:basedOn w:val="Normal"/>
    <w:uiPriority w:val="6"/>
    <w:qFormat/>
    <w:rsid w:val="00234BBE"/>
    <w:pPr>
      <w:spacing w:line="256" w:lineRule="auto"/>
    </w:pPr>
    <w:rPr>
      <w:rFonts w:asciiTheme="minorHAnsi" w:hAnsiTheme="minorHAnsi"/>
      <w:bCs/>
      <w:u w:val="single"/>
    </w:rPr>
  </w:style>
  <w:style w:type="paragraph" w:customStyle="1" w:styleId="conintrotext">
    <w:name w:val="conintrotext"/>
    <w:basedOn w:val="Normal"/>
    <w:uiPriority w:val="99"/>
    <w:qFormat/>
    <w:rsid w:val="00234BB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34BB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34BBE"/>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234BB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34BB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34BBE"/>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34BB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34BBE"/>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34BB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34BBE"/>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34BB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34BBE"/>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34BBE"/>
    <w:rPr>
      <w:rFonts w:eastAsia="Times New Roman"/>
      <w:u w:val="single"/>
    </w:rPr>
  </w:style>
  <w:style w:type="paragraph" w:customStyle="1" w:styleId="StyleStyle4ArialNarrow9pt">
    <w:name w:val="Style Style4 + Arial Narrow 9 pt"/>
    <w:basedOn w:val="Normal"/>
    <w:link w:val="StyleStyle4ArialNarrow9ptChar"/>
    <w:qFormat/>
    <w:rsid w:val="00234BBE"/>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234BBE"/>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34BBE"/>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234BBE"/>
    <w:rPr>
      <w:rFonts w:eastAsia="Times New Roman"/>
      <w:b/>
      <w:smallCaps/>
      <w:sz w:val="24"/>
      <w:szCs w:val="24"/>
      <w:u w:val="single"/>
    </w:rPr>
  </w:style>
  <w:style w:type="character" w:customStyle="1" w:styleId="HiddenBlockHeaderChar">
    <w:name w:val="Hidden Block Header Char"/>
    <w:link w:val="HiddenBlockHeader"/>
    <w:locked/>
    <w:rsid w:val="00234BBE"/>
    <w:rPr>
      <w:rFonts w:ascii="Arial" w:hAnsi="Arial" w:cs="Arial"/>
    </w:rPr>
  </w:style>
  <w:style w:type="character" w:customStyle="1" w:styleId="ThirdChar">
    <w:name w:val="Third Char"/>
    <w:link w:val="Third"/>
    <w:locked/>
    <w:rsid w:val="00234BBE"/>
    <w:rPr>
      <w:rFonts w:eastAsia="Times New Roman"/>
      <w:b/>
      <w:u w:val="single"/>
      <w:lang w:val="x-none" w:eastAsia="x-none"/>
    </w:rPr>
  </w:style>
  <w:style w:type="paragraph" w:customStyle="1" w:styleId="Third">
    <w:name w:val="Third"/>
    <w:basedOn w:val="Normal"/>
    <w:link w:val="ThirdChar"/>
    <w:qFormat/>
    <w:rsid w:val="00234BBE"/>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34BB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34BBE"/>
    <w:rPr>
      <w:rFonts w:eastAsia="Times New Roman"/>
      <w:b/>
      <w:szCs w:val="24"/>
      <w:u w:val="thick"/>
    </w:rPr>
  </w:style>
  <w:style w:type="paragraph" w:customStyle="1" w:styleId="CiteSmallText">
    <w:name w:val="Cite Small Text"/>
    <w:basedOn w:val="Normal"/>
    <w:uiPriority w:val="99"/>
    <w:qFormat/>
    <w:rsid w:val="00234BB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34BBE"/>
    <w:rPr>
      <w:lang w:val="x-none"/>
    </w:rPr>
  </w:style>
  <w:style w:type="paragraph" w:customStyle="1" w:styleId="Cards1CharChar">
    <w:name w:val="Cards1 Char Char"/>
    <w:basedOn w:val="Normal"/>
    <w:link w:val="Cards1CharCharChar"/>
    <w:qFormat/>
    <w:rsid w:val="00234BBE"/>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234BBE"/>
    <w:rPr>
      <w:color w:val="0000FF"/>
      <w:sz w:val="12"/>
      <w:u w:val="single"/>
    </w:rPr>
  </w:style>
  <w:style w:type="paragraph" w:customStyle="1" w:styleId="Swag">
    <w:name w:val="Swag"/>
    <w:basedOn w:val="Normal"/>
    <w:link w:val="SwagChar"/>
    <w:qFormat/>
    <w:rsid w:val="00234BBE"/>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34BBE"/>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34BBE"/>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34BBE"/>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34BBE"/>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34BB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34BB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34BBE"/>
    <w:rPr>
      <w:rFonts w:eastAsia="Times New Roman"/>
      <w:b/>
      <w:bCs/>
      <w:u w:val="single"/>
    </w:rPr>
  </w:style>
  <w:style w:type="paragraph" w:customStyle="1" w:styleId="StyleUnderlineChar11ptBold2">
    <w:name w:val="Style Underline Char + 11 pt Bold2"/>
    <w:basedOn w:val="Normal"/>
    <w:link w:val="StyleUnderlineChar11ptBold2Char"/>
    <w:qFormat/>
    <w:rsid w:val="00234BBE"/>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234BBE"/>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34BBE"/>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234BBE"/>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34BBE"/>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234BB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34BBE"/>
  </w:style>
  <w:style w:type="paragraph" w:customStyle="1" w:styleId="NothingCharCharChar">
    <w:name w:val="Nothing Char Char Char"/>
    <w:link w:val="NothingCharChar"/>
    <w:qFormat/>
    <w:rsid w:val="00234BBE"/>
    <w:pPr>
      <w:spacing w:after="0" w:line="240" w:lineRule="auto"/>
      <w:jc w:val="both"/>
    </w:pPr>
  </w:style>
  <w:style w:type="paragraph" w:customStyle="1" w:styleId="StyleLeft021">
    <w:name w:val="Style Left:  0.2&quot;1"/>
    <w:basedOn w:val="Normal"/>
    <w:uiPriority w:val="99"/>
    <w:qFormat/>
    <w:rsid w:val="00234BB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34BBE"/>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34BB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34BBE"/>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34BB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234BB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34BBE"/>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34BB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34BBE"/>
    <w:rPr>
      <w:szCs w:val="24"/>
      <w:u w:val="single"/>
      <w:lang w:val="en-US" w:eastAsia="en-US" w:bidi="ar-SA"/>
    </w:rPr>
  </w:style>
  <w:style w:type="character" w:customStyle="1" w:styleId="BoldUnderlineCharChar3">
    <w:name w:val="BoldUnderline Char Char3"/>
    <w:rsid w:val="00234BBE"/>
    <w:rPr>
      <w:b/>
      <w:bCs w:val="0"/>
      <w:szCs w:val="24"/>
      <w:u w:val="single"/>
      <w:lang w:val="en-US" w:eastAsia="en-US" w:bidi="ar-SA"/>
    </w:rPr>
  </w:style>
  <w:style w:type="character" w:customStyle="1" w:styleId="UnderlineCharChar3">
    <w:name w:val="Underline Char Char3"/>
    <w:rsid w:val="00234BBE"/>
    <w:rPr>
      <w:szCs w:val="24"/>
      <w:u w:val="single"/>
      <w:lang w:val="en-US" w:eastAsia="en-US" w:bidi="ar-SA"/>
    </w:rPr>
  </w:style>
  <w:style w:type="character" w:customStyle="1" w:styleId="BoldUnderlineCharChar2">
    <w:name w:val="BoldUnderline Char Char2"/>
    <w:rsid w:val="00234BBE"/>
    <w:rPr>
      <w:b/>
      <w:bCs w:val="0"/>
      <w:szCs w:val="24"/>
      <w:u w:val="single"/>
      <w:lang w:val="en-US" w:eastAsia="en-US" w:bidi="ar-SA"/>
    </w:rPr>
  </w:style>
  <w:style w:type="character" w:customStyle="1" w:styleId="volume-issue">
    <w:name w:val="volume-issue"/>
    <w:rsid w:val="00234BBE"/>
    <w:rPr>
      <w:rFonts w:ascii="Times New Roman" w:hAnsi="Times New Roman" w:cs="Times New Roman" w:hint="default"/>
    </w:rPr>
  </w:style>
  <w:style w:type="character" w:customStyle="1" w:styleId="boldness1">
    <w:name w:val="boldness1"/>
    <w:rsid w:val="00234BBE"/>
  </w:style>
  <w:style w:type="character" w:customStyle="1" w:styleId="story-author">
    <w:name w:val="story-author"/>
    <w:basedOn w:val="DefaultParagraphFont"/>
    <w:rsid w:val="00234BBE"/>
  </w:style>
  <w:style w:type="character" w:customStyle="1" w:styleId="StyleEmphasisArial12ptBoldNotItalic">
    <w:name w:val="Style Emphasis + Arial 12 pt Bold Not Italic"/>
    <w:basedOn w:val="Emphasis"/>
    <w:rsid w:val="00234BB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34BBE"/>
  </w:style>
  <w:style w:type="character" w:customStyle="1" w:styleId="StyleStyle4CharTimesNewRoman11ptItalic">
    <w:name w:val="Style Style4 Char + Times New Roman 11 pt Italic"/>
    <w:basedOn w:val="DefaultParagraphFont"/>
    <w:rsid w:val="00234BB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34BBE"/>
  </w:style>
  <w:style w:type="character" w:customStyle="1" w:styleId="ad">
    <w:name w:val="_"/>
    <w:basedOn w:val="DefaultParagraphFont"/>
    <w:rsid w:val="00234BBE"/>
  </w:style>
  <w:style w:type="character" w:customStyle="1" w:styleId="Heading3CharCharCharChar1">
    <w:name w:val="Heading 3 Char Char Char Char1"/>
    <w:rsid w:val="00234BBE"/>
    <w:rPr>
      <w:rFonts w:ascii="Arial" w:hAnsi="Arial" w:cs="Arial" w:hint="default"/>
      <w:bCs/>
      <w:szCs w:val="26"/>
      <w:u w:val="single"/>
      <w:lang w:val="en-US" w:eastAsia="en-US" w:bidi="ar-SA"/>
    </w:rPr>
  </w:style>
  <w:style w:type="character" w:customStyle="1" w:styleId="comment-body">
    <w:name w:val="comment-body"/>
    <w:rsid w:val="00234BBE"/>
  </w:style>
  <w:style w:type="character" w:customStyle="1" w:styleId="UnderlineCharCharChar1">
    <w:name w:val="Underline Char Char Char1"/>
    <w:rsid w:val="00234BBE"/>
    <w:rPr>
      <w:u w:val="single"/>
      <w:lang w:val="en-US" w:eastAsia="en-US" w:bidi="ar-SA"/>
    </w:rPr>
  </w:style>
  <w:style w:type="character" w:customStyle="1" w:styleId="UnderlineChar1Char">
    <w:name w:val="Underline Char1 Char"/>
    <w:rsid w:val="00234BBE"/>
    <w:rPr>
      <w:rFonts w:ascii="Calibri" w:eastAsia="MS Mincho" w:hAnsi="Calibri" w:cs="Calibri" w:hint="default"/>
      <w:szCs w:val="20"/>
      <w:u w:val="single"/>
    </w:rPr>
  </w:style>
  <w:style w:type="character" w:customStyle="1" w:styleId="StyleBoldandUnderlineCharChar29pt">
    <w:name w:val="Style Bold and Underline Char Char2 + 9 pt"/>
    <w:rsid w:val="00234BBE"/>
    <w:rPr>
      <w:rFonts w:ascii="Times New Roman" w:hAnsi="Times New Roman" w:cs="Times New Roman" w:hint="default"/>
      <w:b/>
      <w:bCs/>
      <w:noProof w:val="0"/>
      <w:sz w:val="20"/>
      <w:u w:val="single"/>
    </w:rPr>
  </w:style>
  <w:style w:type="character" w:customStyle="1" w:styleId="StyleUnderlineCharChar19pt">
    <w:name w:val="Style Underline Char Char1 + 9 pt"/>
    <w:rsid w:val="00234BB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34BB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34BBE"/>
  </w:style>
  <w:style w:type="character" w:customStyle="1" w:styleId="resultbodyblack">
    <w:name w:val="resultbodyblack"/>
    <w:rsid w:val="00234BBE"/>
    <w:rPr>
      <w:rFonts w:ascii="Times New Roman" w:hAnsi="Times New Roman" w:cs="Times New Roman" w:hint="default"/>
    </w:rPr>
  </w:style>
  <w:style w:type="character" w:customStyle="1" w:styleId="3TagCite">
    <w:name w:val="3 Tag/Cite"/>
    <w:rsid w:val="00234BBE"/>
    <w:rPr>
      <w:rFonts w:ascii="Times New Roman" w:hAnsi="Times New Roman" w:cs="Times New Roman" w:hint="default"/>
      <w:b/>
      <w:bCs w:val="0"/>
    </w:rPr>
  </w:style>
  <w:style w:type="character" w:customStyle="1" w:styleId="4Qualifications">
    <w:name w:val="4 Qualifications"/>
    <w:rsid w:val="00234BBE"/>
    <w:rPr>
      <w:rFonts w:ascii="Times New Roman" w:hAnsi="Times New Roman" w:cs="Times New Roman" w:hint="default"/>
      <w:sz w:val="19"/>
    </w:rPr>
  </w:style>
  <w:style w:type="character" w:customStyle="1" w:styleId="6Underlined">
    <w:name w:val="6 Underlined"/>
    <w:rsid w:val="00234BBE"/>
    <w:rPr>
      <w:rFonts w:ascii="Times New Roman" w:hAnsi="Times New Roman" w:cs="Times New Roman" w:hint="default"/>
      <w:b/>
      <w:bCs w:val="0"/>
      <w:sz w:val="21"/>
      <w:u w:val="single"/>
    </w:rPr>
  </w:style>
  <w:style w:type="character" w:customStyle="1" w:styleId="nohighlighting">
    <w:name w:val="no highlighting"/>
    <w:rsid w:val="00234BBE"/>
    <w:rPr>
      <w:rFonts w:ascii="Times New Roman" w:hAnsi="Times New Roman" w:cs="Times New Roman" w:hint="default"/>
      <w:color w:val="auto"/>
      <w:sz w:val="20"/>
      <w:u w:val="thick"/>
      <w:bdr w:val="none" w:sz="0" w:space="0" w:color="auto" w:frame="1"/>
    </w:rPr>
  </w:style>
  <w:style w:type="character" w:customStyle="1" w:styleId="CharChar61">
    <w:name w:val="Char Char61"/>
    <w:rsid w:val="00234BBE"/>
    <w:rPr>
      <w:rFonts w:ascii="Arial" w:hAnsi="Arial" w:cs="Arial" w:hint="default"/>
      <w:bCs/>
      <w:sz w:val="16"/>
      <w:szCs w:val="26"/>
      <w:lang w:val="en-US" w:eastAsia="en-US" w:bidi="ar-SA"/>
    </w:rPr>
  </w:style>
  <w:style w:type="character" w:customStyle="1" w:styleId="styledate">
    <w:name w:val="styledate"/>
    <w:rsid w:val="00234BBE"/>
  </w:style>
  <w:style w:type="character" w:customStyle="1" w:styleId="StyleUnderlineChar9ptChar">
    <w:name w:val="Style Underline Char + 9 pt Char"/>
    <w:rsid w:val="00234BB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34BB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34BBE"/>
    <w:rPr>
      <w:b/>
      <w:bCs w:val="0"/>
      <w:szCs w:val="24"/>
      <w:u w:val="single"/>
      <w:lang w:val="en-US" w:eastAsia="en-US" w:bidi="ar-SA"/>
    </w:rPr>
  </w:style>
  <w:style w:type="character" w:customStyle="1" w:styleId="BoldandUnderlineChar1Char2">
    <w:name w:val="Bold and Underline Char1 Char2"/>
    <w:rsid w:val="00234BBE"/>
    <w:rPr>
      <w:b/>
      <w:bCs w:val="0"/>
      <w:szCs w:val="24"/>
      <w:u w:val="single"/>
      <w:lang w:val="en-US" w:eastAsia="en-US" w:bidi="ar-SA"/>
    </w:rPr>
  </w:style>
  <w:style w:type="character" w:customStyle="1" w:styleId="BoldandUnderlineCharChar1">
    <w:name w:val="Bold and Underline Char Char1"/>
    <w:rsid w:val="00234BBE"/>
    <w:rPr>
      <w:b/>
      <w:bCs w:val="0"/>
      <w:szCs w:val="24"/>
      <w:u w:val="single"/>
      <w:lang w:val="en-US" w:eastAsia="en-US" w:bidi="ar-SA"/>
    </w:rPr>
  </w:style>
  <w:style w:type="character" w:customStyle="1" w:styleId="authoraffil">
    <w:name w:val="authoraffil"/>
    <w:rsid w:val="00234BBE"/>
  </w:style>
  <w:style w:type="character" w:customStyle="1" w:styleId="CharChar8">
    <w:name w:val="Char Char8"/>
    <w:rsid w:val="00234BBE"/>
    <w:rPr>
      <w:rFonts w:ascii="Georgia" w:eastAsia="Times New Roman" w:hAnsi="Georgia" w:hint="default"/>
      <w:b/>
      <w:bCs/>
      <w:sz w:val="30"/>
      <w:szCs w:val="28"/>
      <w:u w:val="single"/>
    </w:rPr>
  </w:style>
  <w:style w:type="character" w:customStyle="1" w:styleId="boldcitationChar">
    <w:name w:val="bold citation Char"/>
    <w:rsid w:val="00234BBE"/>
    <w:rPr>
      <w:rFonts w:ascii="Arial" w:hAnsi="Arial" w:cs="Arial" w:hint="default"/>
      <w:b/>
      <w:bCs w:val="0"/>
      <w:sz w:val="28"/>
      <w:szCs w:val="24"/>
      <w:u w:val="thick"/>
      <w:lang w:val="en-US" w:eastAsia="en-US" w:bidi="ar-SA"/>
    </w:rPr>
  </w:style>
  <w:style w:type="character" w:customStyle="1" w:styleId="BoldunderlineChar5">
    <w:name w:val="Bold/underline Char"/>
    <w:rsid w:val="00234BB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34BBE"/>
  </w:style>
  <w:style w:type="character" w:customStyle="1" w:styleId="tagCharCharChar1">
    <w:name w:val="tag Char Char Char1"/>
    <w:rsid w:val="00234BBE"/>
    <w:rPr>
      <w:b/>
      <w:bCs w:val="0"/>
      <w:sz w:val="24"/>
      <w:lang w:val="en-US" w:eastAsia="en-US" w:bidi="ar-SA"/>
    </w:rPr>
  </w:style>
  <w:style w:type="character" w:customStyle="1" w:styleId="bylines">
    <w:name w:val="bylines"/>
    <w:basedOn w:val="DefaultParagraphFont"/>
    <w:rsid w:val="00234BBE"/>
  </w:style>
  <w:style w:type="character" w:customStyle="1" w:styleId="StyleStyleBoldUnderlineUnderlineIntenseEmphasis1apple-style-2">
    <w:name w:val="Style Style Bold UnderlineUnderlineIntense Emphasis1apple-style-...2"/>
    <w:basedOn w:val="DefaultParagraphFont"/>
    <w:rsid w:val="00234BBE"/>
    <w:rPr>
      <w:b w:val="0"/>
      <w:bCs/>
      <w:sz w:val="22"/>
      <w:u w:val="single"/>
    </w:rPr>
  </w:style>
  <w:style w:type="character" w:customStyle="1" w:styleId="FontStyle57">
    <w:name w:val="Font Style57"/>
    <w:rsid w:val="00234BBE"/>
    <w:rPr>
      <w:rFonts w:ascii="Georgia" w:hAnsi="Georgia" w:cs="Georgia" w:hint="default"/>
      <w:b/>
      <w:bCs/>
      <w:sz w:val="14"/>
      <w:szCs w:val="14"/>
    </w:rPr>
  </w:style>
  <w:style w:type="character" w:customStyle="1" w:styleId="FontStyle89">
    <w:name w:val="Font Style89"/>
    <w:rsid w:val="00234BBE"/>
    <w:rPr>
      <w:rFonts w:ascii="Times New Roman" w:hAnsi="Times New Roman" w:cs="Times New Roman" w:hint="default"/>
      <w:b/>
      <w:bCs/>
      <w:smallCaps/>
      <w:spacing w:val="40"/>
      <w:sz w:val="16"/>
      <w:szCs w:val="16"/>
    </w:rPr>
  </w:style>
  <w:style w:type="character" w:customStyle="1" w:styleId="hvr">
    <w:name w:val="hvr"/>
    <w:basedOn w:val="DefaultParagraphFont"/>
    <w:rsid w:val="00234BBE"/>
  </w:style>
  <w:style w:type="character" w:customStyle="1" w:styleId="cardChar20">
    <w:name w:val="card Char2"/>
    <w:basedOn w:val="DefaultParagraphFont"/>
    <w:uiPriority w:val="6"/>
    <w:rsid w:val="00234BBE"/>
    <w:rPr>
      <w:rFonts w:ascii="Times New Roman" w:hAnsi="Times New Roman" w:cs="Calibri"/>
      <w:szCs w:val="20"/>
    </w:rPr>
  </w:style>
  <w:style w:type="paragraph" w:customStyle="1" w:styleId="Pol">
    <w:name w:val="Pol"/>
    <w:basedOn w:val="Heading2"/>
    <w:uiPriority w:val="99"/>
    <w:qFormat/>
    <w:rsid w:val="00234BBE"/>
  </w:style>
  <w:style w:type="paragraph" w:customStyle="1" w:styleId="Style70">
    <w:name w:val="Style7"/>
    <w:basedOn w:val="Normal"/>
    <w:uiPriority w:val="99"/>
    <w:qFormat/>
    <w:rsid w:val="00234BBE"/>
    <w:pPr>
      <w:widowControl w:val="0"/>
      <w:autoSpaceDE w:val="0"/>
      <w:autoSpaceDN w:val="0"/>
      <w:adjustRightInd w:val="0"/>
      <w:spacing w:line="229" w:lineRule="exact"/>
    </w:pPr>
  </w:style>
  <w:style w:type="character" w:customStyle="1" w:styleId="red">
    <w:name w:val="red"/>
    <w:basedOn w:val="DefaultParagraphFont"/>
    <w:rsid w:val="00234BBE"/>
  </w:style>
  <w:style w:type="character" w:customStyle="1" w:styleId="Footnote2Char">
    <w:name w:val="Footnote2 Char"/>
    <w:link w:val="Footnote2"/>
    <w:locked/>
    <w:rsid w:val="00234BBE"/>
  </w:style>
  <w:style w:type="paragraph" w:customStyle="1" w:styleId="Footnote2">
    <w:name w:val="Footnote2"/>
    <w:basedOn w:val="Normal"/>
    <w:next w:val="Normal"/>
    <w:link w:val="Footnote2Char"/>
    <w:autoRedefine/>
    <w:qFormat/>
    <w:rsid w:val="00234BBE"/>
    <w:pPr>
      <w:spacing w:after="120" w:line="480" w:lineRule="auto"/>
    </w:pPr>
    <w:rPr>
      <w:rFonts w:asciiTheme="minorHAnsi" w:hAnsiTheme="minorHAnsi" w:cstheme="minorBidi"/>
    </w:rPr>
  </w:style>
  <w:style w:type="character" w:customStyle="1" w:styleId="link">
    <w:name w:val="link"/>
    <w:basedOn w:val="DefaultParagraphFont"/>
    <w:rsid w:val="00234BBE"/>
  </w:style>
  <w:style w:type="paragraph" w:customStyle="1" w:styleId="xhead">
    <w:name w:val="xhead"/>
    <w:basedOn w:val="Normal"/>
    <w:uiPriority w:val="99"/>
    <w:qFormat/>
    <w:rsid w:val="00234BBE"/>
    <w:pPr>
      <w:spacing w:before="100" w:beforeAutospacing="1" w:after="100" w:afterAutospacing="1"/>
    </w:pPr>
  </w:style>
  <w:style w:type="paragraph" w:customStyle="1" w:styleId="headlinemeta">
    <w:name w:val="headline_meta"/>
    <w:basedOn w:val="Normal"/>
    <w:uiPriority w:val="99"/>
    <w:qFormat/>
    <w:rsid w:val="00234BB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34BB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34BB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34BB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34BB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34BB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34BB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34BB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34BBE"/>
    <w:rPr>
      <w:rFonts w:ascii="Lucida Grande" w:eastAsia="Cambria" w:hAnsi="Lucida Grande"/>
    </w:rPr>
  </w:style>
  <w:style w:type="paragraph" w:customStyle="1" w:styleId="Pa16">
    <w:name w:val="Pa16"/>
    <w:basedOn w:val="Default"/>
    <w:next w:val="Default"/>
    <w:uiPriority w:val="99"/>
    <w:qFormat/>
    <w:rsid w:val="00234BB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34BBE"/>
    <w:pPr>
      <w:spacing w:before="100" w:beforeAutospacing="1" w:after="100" w:afterAutospacing="1"/>
    </w:pPr>
  </w:style>
  <w:style w:type="paragraph" w:customStyle="1" w:styleId="Pa22">
    <w:name w:val="Pa2+2"/>
    <w:basedOn w:val="Default"/>
    <w:next w:val="Default"/>
    <w:uiPriority w:val="99"/>
    <w:qFormat/>
    <w:rsid w:val="00234BB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34BB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34BB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34BBE"/>
  </w:style>
  <w:style w:type="character" w:customStyle="1" w:styleId="meta-sep">
    <w:name w:val="meta-sep"/>
    <w:basedOn w:val="DefaultParagraphFont"/>
    <w:rsid w:val="00234BBE"/>
  </w:style>
  <w:style w:type="character" w:customStyle="1" w:styleId="A19">
    <w:name w:val="A19"/>
    <w:uiPriority w:val="99"/>
    <w:rsid w:val="00234BBE"/>
    <w:rPr>
      <w:rFonts w:ascii="Georgia" w:hAnsi="Georgia" w:cs="Georgia" w:hint="default"/>
      <w:color w:val="000000"/>
      <w:sz w:val="20"/>
      <w:szCs w:val="20"/>
      <w:u w:val="single"/>
    </w:rPr>
  </w:style>
  <w:style w:type="character" w:customStyle="1" w:styleId="A130">
    <w:name w:val="A13"/>
    <w:uiPriority w:val="99"/>
    <w:rsid w:val="00234BBE"/>
    <w:rPr>
      <w:rFonts w:ascii="Georgia" w:hAnsi="Georgia" w:cs="Georgia" w:hint="default"/>
      <w:color w:val="000000"/>
      <w:sz w:val="11"/>
      <w:szCs w:val="11"/>
    </w:rPr>
  </w:style>
  <w:style w:type="character" w:customStyle="1" w:styleId="ontext">
    <w:name w:val="ontext"/>
    <w:basedOn w:val="DefaultParagraphFont"/>
    <w:rsid w:val="00234BBE"/>
  </w:style>
  <w:style w:type="character" w:customStyle="1" w:styleId="archive-title">
    <w:name w:val="archive-title"/>
    <w:basedOn w:val="DefaultParagraphFont"/>
    <w:rsid w:val="00234BBE"/>
  </w:style>
  <w:style w:type="character" w:customStyle="1" w:styleId="imgleft">
    <w:name w:val="imgleft"/>
    <w:basedOn w:val="DefaultParagraphFont"/>
    <w:rsid w:val="00234BBE"/>
  </w:style>
  <w:style w:type="character" w:customStyle="1" w:styleId="imgcenter">
    <w:name w:val="imgcenter"/>
    <w:basedOn w:val="DefaultParagraphFont"/>
    <w:rsid w:val="00234BBE"/>
  </w:style>
  <w:style w:type="character" w:customStyle="1" w:styleId="A42">
    <w:name w:val="A4+2"/>
    <w:uiPriority w:val="99"/>
    <w:rsid w:val="00234BBE"/>
    <w:rPr>
      <w:rFonts w:ascii="Helvetica LT Std" w:hAnsi="Helvetica LT Std" w:cs="Helvetica LT Std" w:hint="default"/>
      <w:color w:val="000000"/>
      <w:sz w:val="11"/>
      <w:szCs w:val="11"/>
    </w:rPr>
  </w:style>
  <w:style w:type="character" w:customStyle="1" w:styleId="fstitle">
    <w:name w:val="fs_title"/>
    <w:basedOn w:val="DefaultParagraphFont"/>
    <w:rsid w:val="00234BBE"/>
  </w:style>
  <w:style w:type="character" w:customStyle="1" w:styleId="reportbody1">
    <w:name w:val="reportbody1"/>
    <w:basedOn w:val="DefaultParagraphFont"/>
    <w:rsid w:val="00234BBE"/>
    <w:rPr>
      <w:rFonts w:ascii="Tahoma" w:hAnsi="Tahoma" w:cs="Tahoma" w:hint="default"/>
      <w:color w:val="000000"/>
      <w:sz w:val="14"/>
      <w:szCs w:val="14"/>
    </w:rPr>
  </w:style>
  <w:style w:type="character" w:customStyle="1" w:styleId="dateday">
    <w:name w:val="date_day"/>
    <w:basedOn w:val="DefaultParagraphFont"/>
    <w:rsid w:val="00234BBE"/>
  </w:style>
  <w:style w:type="character" w:customStyle="1" w:styleId="datemonth">
    <w:name w:val="date_month"/>
    <w:basedOn w:val="DefaultParagraphFont"/>
    <w:rsid w:val="00234BBE"/>
  </w:style>
  <w:style w:type="character" w:customStyle="1" w:styleId="dateyear">
    <w:name w:val="date_year"/>
    <w:basedOn w:val="DefaultParagraphFont"/>
    <w:rsid w:val="00234BBE"/>
  </w:style>
  <w:style w:type="character" w:customStyle="1" w:styleId="Heading3CharCharCharCharCharChar">
    <w:name w:val="Heading 3 Char Char Char Char Char Char"/>
    <w:basedOn w:val="DefaultParagraphFont"/>
    <w:rsid w:val="00234BB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34BB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34BBE"/>
    <w:rPr>
      <w:sz w:val="24"/>
      <w:szCs w:val="24"/>
      <w:lang w:val="en-US" w:eastAsia="en-US" w:bidi="ar-SA"/>
    </w:rPr>
  </w:style>
  <w:style w:type="character" w:customStyle="1" w:styleId="insideitro">
    <w:name w:val="insideitro"/>
    <w:basedOn w:val="DefaultParagraphFont"/>
    <w:rsid w:val="00234BBE"/>
  </w:style>
  <w:style w:type="character" w:customStyle="1" w:styleId="wcfont">
    <w:name w:val="wcfont"/>
    <w:basedOn w:val="DefaultParagraphFont"/>
    <w:rsid w:val="00234BBE"/>
  </w:style>
  <w:style w:type="character" w:customStyle="1" w:styleId="style65">
    <w:name w:val="style65"/>
    <w:basedOn w:val="DefaultParagraphFont"/>
    <w:rsid w:val="00234BBE"/>
  </w:style>
  <w:style w:type="character" w:customStyle="1" w:styleId="qftext">
    <w:name w:val="qftext"/>
    <w:basedOn w:val="DefaultParagraphFont"/>
    <w:rsid w:val="00234BBE"/>
  </w:style>
  <w:style w:type="character" w:customStyle="1" w:styleId="leftidx">
    <w:name w:val="leftidx"/>
    <w:basedOn w:val="DefaultParagraphFont"/>
    <w:rsid w:val="00234BBE"/>
  </w:style>
  <w:style w:type="paragraph" w:customStyle="1" w:styleId="width100">
    <w:name w:val="width100"/>
    <w:basedOn w:val="Normal"/>
    <w:uiPriority w:val="99"/>
    <w:qFormat/>
    <w:rsid w:val="00234BBE"/>
    <w:pPr>
      <w:spacing w:before="100" w:beforeAutospacing="1" w:after="100" w:afterAutospacing="1"/>
    </w:pPr>
  </w:style>
  <w:style w:type="character" w:customStyle="1" w:styleId="eventtitle">
    <w:name w:val="eventtitle"/>
    <w:basedOn w:val="DefaultParagraphFont"/>
    <w:rsid w:val="00234BBE"/>
  </w:style>
  <w:style w:type="character" w:customStyle="1" w:styleId="eventsubtitle">
    <w:name w:val="eventsubtitle"/>
    <w:basedOn w:val="DefaultParagraphFont"/>
    <w:rsid w:val="00234BBE"/>
  </w:style>
  <w:style w:type="character" w:customStyle="1" w:styleId="eventdate">
    <w:name w:val="eventdate"/>
    <w:basedOn w:val="DefaultParagraphFont"/>
    <w:rsid w:val="00234BBE"/>
  </w:style>
  <w:style w:type="character" w:customStyle="1" w:styleId="legend">
    <w:name w:val="legend"/>
    <w:basedOn w:val="DefaultParagraphFont"/>
    <w:rsid w:val="00234BBE"/>
  </w:style>
  <w:style w:type="character" w:customStyle="1" w:styleId="Bold12">
    <w:name w:val="Bold12"/>
    <w:uiPriority w:val="1"/>
    <w:qFormat/>
    <w:rsid w:val="00234BBE"/>
    <w:rPr>
      <w:rFonts w:ascii="Times New Roman" w:hAnsi="Times New Roman"/>
      <w:b/>
      <w:sz w:val="24"/>
    </w:rPr>
  </w:style>
  <w:style w:type="character" w:customStyle="1" w:styleId="NotBold10Final">
    <w:name w:val="NotBold10Final"/>
    <w:uiPriority w:val="1"/>
    <w:qFormat/>
    <w:rsid w:val="00234BBE"/>
    <w:rPr>
      <w:rFonts w:ascii="Times New Roman" w:hAnsi="Times New Roman"/>
      <w:b w:val="0"/>
      <w:i w:val="0"/>
      <w:sz w:val="20"/>
    </w:rPr>
  </w:style>
  <w:style w:type="character" w:customStyle="1" w:styleId="slug-elocation">
    <w:name w:val="slug-elocation"/>
    <w:basedOn w:val="DefaultParagraphFont"/>
    <w:rsid w:val="00234BBE"/>
  </w:style>
  <w:style w:type="character" w:customStyle="1" w:styleId="fu-autorenangabe-fu-beschreibung">
    <w:name w:val="fu-autorenangabe-fu-beschreibung"/>
    <w:rsid w:val="00234BBE"/>
  </w:style>
  <w:style w:type="paragraph" w:customStyle="1" w:styleId="introshadow">
    <w:name w:val="intro_shadow"/>
    <w:basedOn w:val="Normal"/>
    <w:uiPriority w:val="99"/>
    <w:qFormat/>
    <w:rsid w:val="00234BBE"/>
    <w:pPr>
      <w:spacing w:before="100" w:beforeAutospacing="1" w:after="100" w:afterAutospacing="1"/>
    </w:pPr>
  </w:style>
  <w:style w:type="paragraph" w:customStyle="1" w:styleId="articleintro">
    <w:name w:val="articleintro"/>
    <w:basedOn w:val="Normal"/>
    <w:uiPriority w:val="99"/>
    <w:qFormat/>
    <w:rsid w:val="00234BBE"/>
    <w:pPr>
      <w:spacing w:before="100" w:beforeAutospacing="1" w:after="100" w:afterAutospacing="1"/>
    </w:pPr>
  </w:style>
  <w:style w:type="character" w:customStyle="1" w:styleId="commentscontainer">
    <w:name w:val="comments_container"/>
    <w:basedOn w:val="DefaultParagraphFont"/>
    <w:rsid w:val="00234BBE"/>
  </w:style>
  <w:style w:type="paragraph" w:customStyle="1" w:styleId="Caption40">
    <w:name w:val="Caption4"/>
    <w:basedOn w:val="Normal"/>
    <w:uiPriority w:val="99"/>
    <w:qFormat/>
    <w:rsid w:val="00234BBE"/>
    <w:pPr>
      <w:spacing w:before="100" w:beforeAutospacing="1" w:after="100" w:afterAutospacing="1"/>
    </w:pPr>
  </w:style>
  <w:style w:type="paragraph" w:customStyle="1" w:styleId="publishedon">
    <w:name w:val="published_on"/>
    <w:basedOn w:val="Normal"/>
    <w:uiPriority w:val="99"/>
    <w:qFormat/>
    <w:rsid w:val="00234BBE"/>
    <w:pPr>
      <w:spacing w:before="100" w:beforeAutospacing="1" w:after="100" w:afterAutospacing="1"/>
    </w:pPr>
  </w:style>
  <w:style w:type="character" w:customStyle="1" w:styleId="hparticlefooter">
    <w:name w:val="hparticlefooter"/>
    <w:basedOn w:val="DefaultParagraphFont"/>
    <w:rsid w:val="00234BBE"/>
  </w:style>
  <w:style w:type="table" w:customStyle="1" w:styleId="TableGrid2">
    <w:name w:val="Table Grid2"/>
    <w:basedOn w:val="TableNormal"/>
    <w:next w:val="TableGrid"/>
    <w:rsid w:val="00234B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34BBE"/>
  </w:style>
  <w:style w:type="character" w:customStyle="1" w:styleId="BlockCharCharCharCharChar">
    <w:name w:val="Block Char Char Char Char Char"/>
    <w:aliases w:val="Block Char Char Char Char Char Char Char Char,Block Char Char Char Char Char Char Char1"/>
    <w:basedOn w:val="DefaultParagraphFont"/>
    <w:rsid w:val="00234BB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34BBE"/>
    <w:rPr>
      <w:b/>
      <w:color w:val="000000"/>
      <w:u w:val="single"/>
    </w:rPr>
  </w:style>
  <w:style w:type="character" w:customStyle="1" w:styleId="CiteEmphasisChar">
    <w:name w:val="Cite/Emphasis Char"/>
    <w:basedOn w:val="DefaultParagraphFont"/>
    <w:link w:val="CiteEmphasis"/>
    <w:rsid w:val="00234BBE"/>
    <w:rPr>
      <w:rFonts w:ascii="Arial" w:hAnsi="Arial" w:cs="Arial"/>
      <w:b/>
      <w:color w:val="000000"/>
      <w:u w:val="single"/>
    </w:rPr>
  </w:style>
  <w:style w:type="character" w:customStyle="1" w:styleId="ReadText">
    <w:name w:val="Read Text"/>
    <w:basedOn w:val="DefaultParagraphFont"/>
    <w:rsid w:val="00234BBE"/>
    <w:rPr>
      <w:rFonts w:ascii="Times New Roman" w:hAnsi="Times New Roman"/>
      <w:b/>
      <w:bCs/>
      <w:sz w:val="24"/>
      <w:u w:val="single"/>
    </w:rPr>
  </w:style>
  <w:style w:type="paragraph" w:customStyle="1" w:styleId="Styleunread8pt">
    <w:name w:val="Style unread + 8 pt"/>
    <w:basedOn w:val="Normal"/>
    <w:link w:val="Styleunread8ptChar"/>
    <w:qFormat/>
    <w:rsid w:val="00234BBE"/>
    <w:rPr>
      <w:color w:val="000000"/>
      <w:sz w:val="16"/>
    </w:rPr>
  </w:style>
  <w:style w:type="character" w:customStyle="1" w:styleId="Styleunread8ptChar">
    <w:name w:val="Style unread + 8 pt Char"/>
    <w:basedOn w:val="DefaultParagraphFont"/>
    <w:link w:val="Styleunread8pt"/>
    <w:rsid w:val="00234BBE"/>
    <w:rPr>
      <w:rFonts w:ascii="Arial" w:hAnsi="Arial" w:cs="Arial"/>
      <w:color w:val="000000"/>
      <w:sz w:val="16"/>
    </w:rPr>
  </w:style>
  <w:style w:type="character" w:customStyle="1" w:styleId="main">
    <w:name w:val="main"/>
    <w:basedOn w:val="DefaultParagraphFont"/>
    <w:rsid w:val="00234BBE"/>
  </w:style>
  <w:style w:type="character" w:customStyle="1" w:styleId="textunderlineCharChar">
    <w:name w:val="text underline Char Char"/>
    <w:basedOn w:val="DefaultParagraphFont"/>
    <w:rsid w:val="00234BBE"/>
    <w:rPr>
      <w:rFonts w:ascii="Garamond" w:hAnsi="Garamond"/>
      <w:color w:val="000000"/>
      <w:u w:val="single"/>
    </w:rPr>
  </w:style>
  <w:style w:type="paragraph" w:customStyle="1" w:styleId="ekprop-p">
    <w:name w:val="ekprop-p"/>
    <w:basedOn w:val="Normal"/>
    <w:uiPriority w:val="99"/>
    <w:qFormat/>
    <w:rsid w:val="00234BBE"/>
    <w:pPr>
      <w:spacing w:before="100" w:beforeAutospacing="1" w:after="100" w:afterAutospacing="1"/>
    </w:pPr>
    <w:rPr>
      <w:color w:val="58585B"/>
      <w:sz w:val="16"/>
      <w:szCs w:val="16"/>
    </w:rPr>
  </w:style>
  <w:style w:type="paragraph" w:customStyle="1" w:styleId="ShrinkCharChar">
    <w:name w:val="Shrink Char Char"/>
    <w:link w:val="ShrinkCharCharChar"/>
    <w:qFormat/>
    <w:rsid w:val="00234BB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34BBE"/>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34BBE"/>
    <w:rPr>
      <w:color w:val="000000"/>
      <w:sz w:val="16"/>
    </w:rPr>
  </w:style>
  <w:style w:type="character" w:customStyle="1" w:styleId="SmalltextCharChar">
    <w:name w:val="Smalltext Char Char"/>
    <w:basedOn w:val="DefaultParagraphFont"/>
    <w:link w:val="SmalltextChar1"/>
    <w:rsid w:val="00234BBE"/>
    <w:rPr>
      <w:rFonts w:ascii="Arial" w:hAnsi="Arial" w:cs="Arial"/>
      <w:color w:val="000000"/>
      <w:sz w:val="16"/>
    </w:rPr>
  </w:style>
  <w:style w:type="character" w:customStyle="1" w:styleId="FullCiteCharChar">
    <w:name w:val="Full Cite Char Char"/>
    <w:basedOn w:val="DefaultParagraphFont"/>
    <w:rsid w:val="00234BBE"/>
    <w:rPr>
      <w:rFonts w:ascii="Georgia" w:hAnsi="Georgia" w:cs="Calibri"/>
      <w:color w:val="000000"/>
      <w:sz w:val="20"/>
      <w:szCs w:val="24"/>
    </w:rPr>
  </w:style>
  <w:style w:type="character" w:customStyle="1" w:styleId="submitted-wrapper">
    <w:name w:val="submitted-wrapper"/>
    <w:basedOn w:val="DefaultParagraphFont"/>
    <w:rsid w:val="00234BBE"/>
  </w:style>
  <w:style w:type="paragraph" w:customStyle="1" w:styleId="Spacer">
    <w:name w:val="Spacer"/>
    <w:basedOn w:val="Heading1"/>
    <w:link w:val="SpacerChar"/>
    <w:autoRedefine/>
    <w:uiPriority w:val="4"/>
    <w:qFormat/>
    <w:rsid w:val="00234BB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34BBE"/>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234BB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34BBE"/>
  </w:style>
  <w:style w:type="character" w:customStyle="1" w:styleId="top-publish">
    <w:name w:val="top-publish"/>
    <w:basedOn w:val="DefaultParagraphFont"/>
    <w:rsid w:val="00234BBE"/>
  </w:style>
  <w:style w:type="character" w:customStyle="1" w:styleId="byline-italic">
    <w:name w:val="byline-italic"/>
    <w:basedOn w:val="DefaultParagraphFont"/>
    <w:rsid w:val="00234BBE"/>
  </w:style>
  <w:style w:type="character" w:customStyle="1" w:styleId="CardUnderlinedCharChar0">
    <w:name w:val="Card Underlined Char Char"/>
    <w:rsid w:val="00234BBE"/>
    <w:rPr>
      <w:rFonts w:ascii="Arial Narrow" w:hAnsi="Arial Narrow"/>
      <w:sz w:val="22"/>
      <w:szCs w:val="24"/>
      <w:u w:val="single"/>
      <w:lang w:val="en-US" w:eastAsia="en-US" w:bidi="ar-SA"/>
    </w:rPr>
  </w:style>
  <w:style w:type="character" w:customStyle="1" w:styleId="gd">
    <w:name w:val="gd"/>
    <w:basedOn w:val="DefaultParagraphFont"/>
    <w:rsid w:val="00234BBE"/>
  </w:style>
  <w:style w:type="character" w:customStyle="1" w:styleId="g3">
    <w:name w:val="g3"/>
    <w:basedOn w:val="DefaultParagraphFont"/>
    <w:rsid w:val="00234BBE"/>
  </w:style>
  <w:style w:type="character" w:customStyle="1" w:styleId="hb">
    <w:name w:val="hb"/>
    <w:basedOn w:val="DefaultParagraphFont"/>
    <w:rsid w:val="00234BBE"/>
  </w:style>
  <w:style w:type="character" w:customStyle="1" w:styleId="g2">
    <w:name w:val="g2"/>
    <w:basedOn w:val="DefaultParagraphFont"/>
    <w:rsid w:val="00234BBE"/>
  </w:style>
  <w:style w:type="character" w:customStyle="1" w:styleId="nameplatehead">
    <w:name w:val="nameplatehead"/>
    <w:basedOn w:val="DefaultParagraphFont"/>
    <w:rsid w:val="00234BBE"/>
  </w:style>
  <w:style w:type="character" w:customStyle="1" w:styleId="nameplatelink">
    <w:name w:val="nameplatelink"/>
    <w:basedOn w:val="DefaultParagraphFont"/>
    <w:rsid w:val="00234BBE"/>
  </w:style>
  <w:style w:type="paragraph" w:customStyle="1" w:styleId="calibre8">
    <w:name w:val="calibre8"/>
    <w:basedOn w:val="Normal"/>
    <w:uiPriority w:val="99"/>
    <w:qFormat/>
    <w:rsid w:val="00234BBE"/>
    <w:pPr>
      <w:spacing w:before="30" w:after="30"/>
      <w:jc w:val="both"/>
    </w:pPr>
    <w:rPr>
      <w:rFonts w:eastAsia="Times New Roman"/>
      <w:sz w:val="17"/>
      <w:szCs w:val="17"/>
    </w:rPr>
  </w:style>
  <w:style w:type="paragraph" w:customStyle="1" w:styleId="paragraph">
    <w:name w:val="paragraph"/>
    <w:basedOn w:val="Normal"/>
    <w:uiPriority w:val="99"/>
    <w:qFormat/>
    <w:rsid w:val="00234BB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34BBE"/>
  </w:style>
  <w:style w:type="character" w:customStyle="1" w:styleId="djhat-arrow">
    <w:name w:val="djhat-arrow"/>
    <w:basedOn w:val="DefaultParagraphFont"/>
    <w:rsid w:val="00234BBE"/>
  </w:style>
  <w:style w:type="character" w:customStyle="1" w:styleId="mname">
    <w:name w:val="mname"/>
    <w:basedOn w:val="DefaultParagraphFont"/>
    <w:rsid w:val="00234BBE"/>
  </w:style>
  <w:style w:type="character" w:customStyle="1" w:styleId="mvalue">
    <w:name w:val="mvalue"/>
    <w:basedOn w:val="DefaultParagraphFont"/>
    <w:rsid w:val="00234BBE"/>
  </w:style>
  <w:style w:type="character" w:customStyle="1" w:styleId="mchange">
    <w:name w:val="mchange"/>
    <w:basedOn w:val="DefaultParagraphFont"/>
    <w:rsid w:val="00234BBE"/>
  </w:style>
  <w:style w:type="character" w:customStyle="1" w:styleId="categoryaside">
    <w:name w:val="category__aside"/>
    <w:basedOn w:val="DefaultParagraphFont"/>
    <w:rsid w:val="00234BBE"/>
  </w:style>
  <w:style w:type="character" w:customStyle="1" w:styleId="article-breadcrumb-wrapper">
    <w:name w:val="article-breadcrumb-wrapper"/>
    <w:basedOn w:val="DefaultParagraphFont"/>
    <w:rsid w:val="00234BBE"/>
  </w:style>
  <w:style w:type="character" w:customStyle="1" w:styleId="wsj-article-caption-content">
    <w:name w:val="wsj-article-caption-content"/>
    <w:basedOn w:val="DefaultParagraphFont"/>
    <w:rsid w:val="00234BBE"/>
  </w:style>
  <w:style w:type="character" w:customStyle="1" w:styleId="wsj-article-credit">
    <w:name w:val="wsj-article-credit"/>
    <w:basedOn w:val="DefaultParagraphFont"/>
    <w:rsid w:val="00234BBE"/>
  </w:style>
  <w:style w:type="character" w:customStyle="1" w:styleId="wsj-article-credit-tag">
    <w:name w:val="wsj-article-credit-tag"/>
    <w:basedOn w:val="DefaultParagraphFont"/>
    <w:rsid w:val="00234BBE"/>
  </w:style>
  <w:style w:type="character" w:customStyle="1" w:styleId="commentscounticon">
    <w:name w:val="comments_count_icon"/>
    <w:basedOn w:val="DefaultParagraphFont"/>
    <w:rsid w:val="00234BBE"/>
  </w:style>
  <w:style w:type="character" w:customStyle="1" w:styleId="comments-count-word">
    <w:name w:val="comments-count-word"/>
    <w:basedOn w:val="DefaultParagraphFont"/>
    <w:rsid w:val="00234BBE"/>
  </w:style>
  <w:style w:type="character" w:customStyle="1" w:styleId="company-name-type">
    <w:name w:val="company-name-type"/>
    <w:basedOn w:val="DefaultParagraphFont"/>
    <w:rsid w:val="00234BBE"/>
  </w:style>
  <w:style w:type="character" w:customStyle="1" w:styleId="nav-prevnext-lbl">
    <w:name w:val="nav-prevnext-lbl"/>
    <w:basedOn w:val="DefaultParagraphFont"/>
    <w:rsid w:val="00234BBE"/>
  </w:style>
  <w:style w:type="character" w:customStyle="1" w:styleId="nav-prevnext-hed">
    <w:name w:val="nav-prevnext-hed"/>
    <w:basedOn w:val="DefaultParagraphFont"/>
    <w:rsid w:val="00234BBE"/>
  </w:style>
  <w:style w:type="character" w:customStyle="1" w:styleId="readcomments">
    <w:name w:val="readcomments"/>
    <w:basedOn w:val="DefaultParagraphFont"/>
    <w:rsid w:val="00234BBE"/>
  </w:style>
  <w:style w:type="character" w:customStyle="1" w:styleId="selected-edition">
    <w:name w:val="selected-edition"/>
    <w:basedOn w:val="DefaultParagraphFont"/>
    <w:rsid w:val="00234BBE"/>
  </w:style>
  <w:style w:type="character" w:customStyle="1" w:styleId="rotate">
    <w:name w:val="rotate"/>
    <w:basedOn w:val="DefaultParagraphFont"/>
    <w:rsid w:val="00234BBE"/>
  </w:style>
  <w:style w:type="paragraph" w:customStyle="1" w:styleId="column-name">
    <w:name w:val="column-name"/>
    <w:basedOn w:val="Normal"/>
    <w:rsid w:val="00234BB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34BBE"/>
  </w:style>
  <w:style w:type="character" w:customStyle="1" w:styleId="UnresolvedMention31">
    <w:name w:val="Unresolved Mention31"/>
    <w:basedOn w:val="DefaultParagraphFont"/>
    <w:uiPriority w:val="99"/>
    <w:semiHidden/>
    <w:unhideWhenUsed/>
    <w:rsid w:val="00234BBE"/>
    <w:rPr>
      <w:color w:val="808080"/>
      <w:shd w:val="clear" w:color="auto" w:fill="E6E6E6"/>
    </w:rPr>
  </w:style>
  <w:style w:type="character" w:customStyle="1" w:styleId="m-765514100411602794gmail-style13ptbold">
    <w:name w:val="m_-765514100411602794gmail-style13ptbold"/>
    <w:basedOn w:val="DefaultParagraphFont"/>
    <w:rsid w:val="00234BBE"/>
  </w:style>
  <w:style w:type="character" w:customStyle="1" w:styleId="m-765514100411602794gmail-styleunderline">
    <w:name w:val="m_-765514100411602794gmail-styleunderline"/>
    <w:basedOn w:val="DefaultParagraphFont"/>
    <w:rsid w:val="00234BBE"/>
  </w:style>
  <w:style w:type="character" w:customStyle="1" w:styleId="FontStyle40">
    <w:name w:val="Font Style40"/>
    <w:basedOn w:val="DefaultParagraphFont"/>
    <w:uiPriority w:val="99"/>
    <w:rsid w:val="00234BBE"/>
    <w:rPr>
      <w:rFonts w:ascii="Cambria" w:hAnsi="Cambria" w:cs="Cambria"/>
      <w:i/>
      <w:iCs/>
      <w:sz w:val="22"/>
      <w:szCs w:val="22"/>
    </w:rPr>
  </w:style>
  <w:style w:type="character" w:customStyle="1" w:styleId="FontStyle42">
    <w:name w:val="Font Style42"/>
    <w:basedOn w:val="DefaultParagraphFont"/>
    <w:uiPriority w:val="99"/>
    <w:rsid w:val="00234BBE"/>
    <w:rPr>
      <w:rFonts w:ascii="Cambria" w:hAnsi="Cambria" w:cs="Cambria"/>
      <w:sz w:val="22"/>
      <w:szCs w:val="22"/>
    </w:rPr>
  </w:style>
  <w:style w:type="paragraph" w:customStyle="1" w:styleId="Style17">
    <w:name w:val="Style17"/>
    <w:basedOn w:val="Normal"/>
    <w:uiPriority w:val="99"/>
    <w:rsid w:val="00234BB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34BB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34BBE"/>
    <w:rPr>
      <w:rFonts w:ascii="Times New Roman" w:hAnsi="Times New Roman" w:cs="Times New Roman"/>
      <w:b/>
      <w:bCs/>
      <w:i/>
      <w:iCs/>
      <w:spacing w:val="-10"/>
      <w:sz w:val="18"/>
      <w:szCs w:val="18"/>
    </w:rPr>
  </w:style>
  <w:style w:type="character" w:customStyle="1" w:styleId="FontStyle370">
    <w:name w:val="Font Style370"/>
    <w:uiPriority w:val="99"/>
    <w:rsid w:val="00234BBE"/>
    <w:rPr>
      <w:rFonts w:ascii="Cambria" w:hAnsi="Cambria" w:cs="Cambria"/>
      <w:b/>
      <w:bCs/>
      <w:spacing w:val="-10"/>
      <w:sz w:val="18"/>
      <w:szCs w:val="18"/>
    </w:rPr>
  </w:style>
  <w:style w:type="character" w:customStyle="1" w:styleId="FontStyle302">
    <w:name w:val="Font Style302"/>
    <w:uiPriority w:val="99"/>
    <w:rsid w:val="00234BBE"/>
    <w:rPr>
      <w:rFonts w:ascii="Times New Roman" w:hAnsi="Times New Roman" w:cs="Times New Roman"/>
      <w:b/>
      <w:bCs/>
      <w:sz w:val="22"/>
      <w:szCs w:val="22"/>
    </w:rPr>
  </w:style>
  <w:style w:type="character" w:customStyle="1" w:styleId="FontStyle347">
    <w:name w:val="Font Style347"/>
    <w:uiPriority w:val="99"/>
    <w:rsid w:val="00234BBE"/>
    <w:rPr>
      <w:rFonts w:ascii="Times New Roman" w:hAnsi="Times New Roman" w:cs="Times New Roman"/>
      <w:b/>
      <w:bCs/>
      <w:spacing w:val="-10"/>
      <w:sz w:val="20"/>
      <w:szCs w:val="20"/>
    </w:rPr>
  </w:style>
  <w:style w:type="paragraph" w:customStyle="1" w:styleId="Style27">
    <w:name w:val="Style27"/>
    <w:basedOn w:val="Normal"/>
    <w:uiPriority w:val="99"/>
    <w:rsid w:val="00234BB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34BBE"/>
    <w:rPr>
      <w:rFonts w:ascii="Times New Roman" w:hAnsi="Times New Roman" w:cs="Times New Roman"/>
      <w:spacing w:val="-10"/>
      <w:sz w:val="18"/>
      <w:szCs w:val="18"/>
    </w:rPr>
  </w:style>
  <w:style w:type="character" w:customStyle="1" w:styleId="FontStyle312">
    <w:name w:val="Font Style312"/>
    <w:uiPriority w:val="99"/>
    <w:rsid w:val="00234BBE"/>
    <w:rPr>
      <w:rFonts w:ascii="Times New Roman" w:hAnsi="Times New Roman" w:cs="Times New Roman"/>
      <w:b/>
      <w:bCs/>
      <w:spacing w:val="-10"/>
      <w:sz w:val="16"/>
      <w:szCs w:val="16"/>
    </w:rPr>
  </w:style>
  <w:style w:type="character" w:customStyle="1" w:styleId="FontStyle346">
    <w:name w:val="Font Style346"/>
    <w:uiPriority w:val="99"/>
    <w:rsid w:val="00234BBE"/>
    <w:rPr>
      <w:rFonts w:ascii="Times New Roman" w:hAnsi="Times New Roman" w:cs="Times New Roman"/>
      <w:b/>
      <w:bCs/>
      <w:spacing w:val="-10"/>
      <w:sz w:val="18"/>
      <w:szCs w:val="18"/>
    </w:rPr>
  </w:style>
  <w:style w:type="character" w:customStyle="1" w:styleId="FontStyle330">
    <w:name w:val="Font Style330"/>
    <w:uiPriority w:val="99"/>
    <w:rsid w:val="00234BBE"/>
    <w:rPr>
      <w:rFonts w:ascii="Times New Roman" w:hAnsi="Times New Roman" w:cs="Times New Roman"/>
      <w:b/>
      <w:bCs/>
      <w:sz w:val="16"/>
      <w:szCs w:val="16"/>
    </w:rPr>
  </w:style>
  <w:style w:type="character" w:customStyle="1" w:styleId="FontStyle372">
    <w:name w:val="Font Style372"/>
    <w:uiPriority w:val="99"/>
    <w:rsid w:val="00234BBE"/>
    <w:rPr>
      <w:rFonts w:ascii="Times New Roman" w:hAnsi="Times New Roman" w:cs="Times New Roman"/>
      <w:b/>
      <w:bCs/>
      <w:sz w:val="16"/>
      <w:szCs w:val="16"/>
    </w:rPr>
  </w:style>
  <w:style w:type="paragraph" w:customStyle="1" w:styleId="Style59">
    <w:name w:val="Style59"/>
    <w:basedOn w:val="Normal"/>
    <w:uiPriority w:val="99"/>
    <w:rsid w:val="00234BB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34BBE"/>
    <w:rPr>
      <w:rFonts w:ascii="Times New Roman" w:hAnsi="Times New Roman" w:cs="Times New Roman"/>
      <w:b/>
      <w:bCs/>
      <w:i/>
      <w:iCs/>
      <w:sz w:val="16"/>
      <w:szCs w:val="16"/>
    </w:rPr>
  </w:style>
  <w:style w:type="paragraph" w:customStyle="1" w:styleId="Style200">
    <w:name w:val="Style20"/>
    <w:basedOn w:val="Normal"/>
    <w:uiPriority w:val="99"/>
    <w:rsid w:val="00234BB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34BBE"/>
    <w:rPr>
      <w:rFonts w:ascii="Times New Roman" w:hAnsi="Times New Roman" w:cs="Times New Roman"/>
      <w:smallCaps/>
      <w:sz w:val="14"/>
      <w:szCs w:val="14"/>
    </w:rPr>
  </w:style>
  <w:style w:type="paragraph" w:customStyle="1" w:styleId="Style89">
    <w:name w:val="Style89"/>
    <w:basedOn w:val="Normal"/>
    <w:uiPriority w:val="99"/>
    <w:rsid w:val="00234BB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34BBE"/>
    <w:rPr>
      <w:rFonts w:ascii="Times New Roman" w:hAnsi="Times New Roman" w:cs="Times New Roman"/>
      <w:b/>
      <w:bCs/>
      <w:spacing w:val="-10"/>
      <w:sz w:val="22"/>
      <w:szCs w:val="22"/>
    </w:rPr>
  </w:style>
  <w:style w:type="character" w:customStyle="1" w:styleId="FontStyle320">
    <w:name w:val="Font Style320"/>
    <w:uiPriority w:val="99"/>
    <w:rsid w:val="00234BBE"/>
    <w:rPr>
      <w:rFonts w:ascii="Times New Roman" w:hAnsi="Times New Roman" w:cs="Times New Roman"/>
      <w:b/>
      <w:bCs/>
      <w:spacing w:val="-10"/>
      <w:sz w:val="22"/>
      <w:szCs w:val="22"/>
    </w:rPr>
  </w:style>
  <w:style w:type="character" w:customStyle="1" w:styleId="FontStyle352">
    <w:name w:val="Font Style352"/>
    <w:uiPriority w:val="99"/>
    <w:rsid w:val="00234BBE"/>
    <w:rPr>
      <w:rFonts w:ascii="Times New Roman" w:hAnsi="Times New Roman" w:cs="Times New Roman"/>
      <w:b/>
      <w:bCs/>
      <w:sz w:val="16"/>
      <w:szCs w:val="16"/>
    </w:rPr>
  </w:style>
  <w:style w:type="character" w:customStyle="1" w:styleId="FontStyle356">
    <w:name w:val="Font Style356"/>
    <w:uiPriority w:val="99"/>
    <w:rsid w:val="00234BBE"/>
    <w:rPr>
      <w:rFonts w:ascii="Times New Roman" w:hAnsi="Times New Roman" w:cs="Times New Roman"/>
      <w:b/>
      <w:bCs/>
      <w:spacing w:val="-10"/>
      <w:sz w:val="22"/>
      <w:szCs w:val="22"/>
    </w:rPr>
  </w:style>
  <w:style w:type="character" w:customStyle="1" w:styleId="FontStyle298">
    <w:name w:val="Font Style298"/>
    <w:uiPriority w:val="99"/>
    <w:rsid w:val="00234BBE"/>
    <w:rPr>
      <w:rFonts w:ascii="Times New Roman" w:hAnsi="Times New Roman" w:cs="Times New Roman"/>
      <w:sz w:val="18"/>
      <w:szCs w:val="18"/>
    </w:rPr>
  </w:style>
  <w:style w:type="character" w:customStyle="1" w:styleId="FontStyle311">
    <w:name w:val="Font Style311"/>
    <w:uiPriority w:val="99"/>
    <w:rsid w:val="00234BBE"/>
    <w:rPr>
      <w:rFonts w:ascii="Times New Roman" w:hAnsi="Times New Roman" w:cs="Times New Roman"/>
      <w:b/>
      <w:bCs/>
      <w:spacing w:val="-10"/>
      <w:sz w:val="18"/>
      <w:szCs w:val="18"/>
    </w:rPr>
  </w:style>
  <w:style w:type="character" w:customStyle="1" w:styleId="FontStyle332">
    <w:name w:val="Font Style332"/>
    <w:uiPriority w:val="99"/>
    <w:rsid w:val="00234BBE"/>
    <w:rPr>
      <w:rFonts w:ascii="Times New Roman" w:hAnsi="Times New Roman" w:cs="Times New Roman"/>
      <w:b/>
      <w:bCs/>
      <w:i/>
      <w:iCs/>
      <w:spacing w:val="-10"/>
      <w:sz w:val="20"/>
      <w:szCs w:val="20"/>
    </w:rPr>
  </w:style>
  <w:style w:type="character" w:customStyle="1" w:styleId="FontStyle371">
    <w:name w:val="Font Style371"/>
    <w:uiPriority w:val="99"/>
    <w:rsid w:val="00234BBE"/>
    <w:rPr>
      <w:rFonts w:ascii="Times New Roman" w:hAnsi="Times New Roman" w:cs="Times New Roman"/>
      <w:sz w:val="16"/>
      <w:szCs w:val="16"/>
    </w:rPr>
  </w:style>
  <w:style w:type="character" w:customStyle="1" w:styleId="FontStyle350">
    <w:name w:val="Font Style350"/>
    <w:uiPriority w:val="99"/>
    <w:rsid w:val="00234BBE"/>
    <w:rPr>
      <w:rFonts w:ascii="Times New Roman" w:hAnsi="Times New Roman" w:cs="Times New Roman"/>
      <w:b/>
      <w:bCs/>
      <w:i/>
      <w:iCs/>
      <w:sz w:val="20"/>
      <w:szCs w:val="20"/>
    </w:rPr>
  </w:style>
  <w:style w:type="paragraph" w:customStyle="1" w:styleId="Style8">
    <w:name w:val="Style8"/>
    <w:basedOn w:val="Normal"/>
    <w:uiPriority w:val="99"/>
    <w:rsid w:val="00234BBE"/>
    <w:pPr>
      <w:widowControl w:val="0"/>
      <w:autoSpaceDE w:val="0"/>
      <w:autoSpaceDN w:val="0"/>
      <w:adjustRightInd w:val="0"/>
    </w:pPr>
    <w:rPr>
      <w:rFonts w:eastAsia="Times New Roman"/>
      <w:sz w:val="24"/>
    </w:rPr>
  </w:style>
  <w:style w:type="character" w:customStyle="1" w:styleId="FontStyle351">
    <w:name w:val="Font Style351"/>
    <w:uiPriority w:val="99"/>
    <w:rsid w:val="00234BBE"/>
    <w:rPr>
      <w:rFonts w:ascii="Times New Roman" w:hAnsi="Times New Roman" w:cs="Times New Roman"/>
      <w:b/>
      <w:bCs/>
      <w:sz w:val="22"/>
      <w:szCs w:val="22"/>
    </w:rPr>
  </w:style>
  <w:style w:type="paragraph" w:customStyle="1" w:styleId="Style130">
    <w:name w:val="Style130"/>
    <w:basedOn w:val="Normal"/>
    <w:uiPriority w:val="99"/>
    <w:rsid w:val="00234BBE"/>
    <w:pPr>
      <w:widowControl w:val="0"/>
      <w:autoSpaceDE w:val="0"/>
      <w:autoSpaceDN w:val="0"/>
      <w:adjustRightInd w:val="0"/>
      <w:jc w:val="both"/>
    </w:pPr>
    <w:rPr>
      <w:rFonts w:eastAsia="Times New Roman"/>
      <w:sz w:val="24"/>
    </w:rPr>
  </w:style>
  <w:style w:type="character" w:customStyle="1" w:styleId="FontStyle369">
    <w:name w:val="Font Style369"/>
    <w:uiPriority w:val="99"/>
    <w:rsid w:val="00234BBE"/>
    <w:rPr>
      <w:rFonts w:ascii="Times New Roman" w:hAnsi="Times New Roman" w:cs="Times New Roman"/>
      <w:b/>
      <w:bCs/>
      <w:spacing w:val="-10"/>
      <w:sz w:val="20"/>
      <w:szCs w:val="20"/>
    </w:rPr>
  </w:style>
  <w:style w:type="character" w:customStyle="1" w:styleId="FontStyle357">
    <w:name w:val="Font Style357"/>
    <w:uiPriority w:val="99"/>
    <w:rsid w:val="00234BBE"/>
    <w:rPr>
      <w:rFonts w:ascii="Times New Roman" w:hAnsi="Times New Roman" w:cs="Times New Roman"/>
      <w:b/>
      <w:bCs/>
      <w:spacing w:val="-10"/>
      <w:sz w:val="22"/>
      <w:szCs w:val="22"/>
    </w:rPr>
  </w:style>
  <w:style w:type="paragraph" w:customStyle="1" w:styleId="Style67">
    <w:name w:val="Style67"/>
    <w:basedOn w:val="Normal"/>
    <w:uiPriority w:val="99"/>
    <w:rsid w:val="00234BB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34BBE"/>
    <w:rPr>
      <w:rFonts w:ascii="Times New Roman" w:hAnsi="Times New Roman" w:cs="Times New Roman"/>
      <w:sz w:val="20"/>
      <w:szCs w:val="20"/>
    </w:rPr>
  </w:style>
  <w:style w:type="character" w:customStyle="1" w:styleId="FontStyle374">
    <w:name w:val="Font Style374"/>
    <w:uiPriority w:val="99"/>
    <w:rsid w:val="00234BBE"/>
    <w:rPr>
      <w:rFonts w:ascii="Times New Roman" w:hAnsi="Times New Roman" w:cs="Times New Roman"/>
      <w:b/>
      <w:bCs/>
      <w:spacing w:val="-10"/>
      <w:sz w:val="22"/>
      <w:szCs w:val="22"/>
    </w:rPr>
  </w:style>
  <w:style w:type="paragraph" w:customStyle="1" w:styleId="Style300">
    <w:name w:val="Style30"/>
    <w:basedOn w:val="Normal"/>
    <w:uiPriority w:val="99"/>
    <w:rsid w:val="00234BB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34BBE"/>
    <w:rPr>
      <w:rFonts w:ascii="Times New Roman" w:hAnsi="Times New Roman" w:cs="Times New Roman"/>
      <w:smallCaps/>
      <w:sz w:val="16"/>
      <w:szCs w:val="16"/>
    </w:rPr>
  </w:style>
  <w:style w:type="paragraph" w:customStyle="1" w:styleId="Style93">
    <w:name w:val="Style93"/>
    <w:basedOn w:val="Normal"/>
    <w:uiPriority w:val="99"/>
    <w:rsid w:val="00234BB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34BB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34BBE"/>
    <w:rPr>
      <w:rFonts w:eastAsia="Times New Roman"/>
      <w:b/>
      <w:sz w:val="28"/>
      <w:u w:val="thick"/>
    </w:rPr>
  </w:style>
  <w:style w:type="character" w:customStyle="1" w:styleId="CardsCharCharChar">
    <w:name w:val="Cards Char Char Char"/>
    <w:rsid w:val="00234BBE"/>
    <w:rPr>
      <w:szCs w:val="24"/>
      <w:lang w:val="en-US" w:eastAsia="en-US" w:bidi="ar-SA"/>
    </w:rPr>
  </w:style>
  <w:style w:type="character" w:customStyle="1" w:styleId="CardsCharCharCharChar">
    <w:name w:val="Cards Char Char Char Char"/>
    <w:rsid w:val="00234BBE"/>
    <w:rPr>
      <w:szCs w:val="24"/>
      <w:lang w:val="en-US" w:eastAsia="en-US" w:bidi="ar-SA"/>
    </w:rPr>
  </w:style>
  <w:style w:type="paragraph" w:customStyle="1" w:styleId="NoSpacingCharCharChar">
    <w:name w:val="No Spacing Char Char Char"/>
    <w:next w:val="Normal"/>
    <w:rsid w:val="00234BB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34BB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34BBE"/>
    <w:rPr>
      <w:rFonts w:ascii="Garamond" w:hAnsi="Garamond"/>
    </w:rPr>
  </w:style>
  <w:style w:type="paragraph" w:customStyle="1" w:styleId="INDENTEDPARAGRAPH">
    <w:name w:val="INDENTED PARAGRAPH"/>
    <w:rsid w:val="00234BB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34BBE"/>
  </w:style>
  <w:style w:type="paragraph" w:customStyle="1" w:styleId="TagChar1CharCharCharChar">
    <w:name w:val="Tag Char1 Char Char Char Char"/>
    <w:basedOn w:val="Normal"/>
    <w:rsid w:val="00234BB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34BBE"/>
    <w:rPr>
      <w:rFonts w:eastAsia="Times New Roman"/>
      <w:b/>
      <w:sz w:val="24"/>
    </w:rPr>
  </w:style>
  <w:style w:type="paragraph" w:customStyle="1" w:styleId="RepeatHeader0">
    <w:name w:val="Repeat Header"/>
    <w:basedOn w:val="HeaderDebate"/>
    <w:rsid w:val="00234BBE"/>
    <w:pPr>
      <w:jc w:val="center"/>
      <w:outlineLvl w:val="1"/>
    </w:pPr>
    <w:rPr>
      <w:rFonts w:eastAsia="Times New Roman"/>
      <w:b/>
      <w:sz w:val="48"/>
      <w:szCs w:val="48"/>
      <w:u w:val="words"/>
    </w:rPr>
  </w:style>
  <w:style w:type="character" w:customStyle="1" w:styleId="sectionsubtitle">
    <w:name w:val="sectionsubtitle"/>
    <w:basedOn w:val="DefaultParagraphFont"/>
    <w:rsid w:val="00234BBE"/>
  </w:style>
  <w:style w:type="character" w:customStyle="1" w:styleId="EvidenceTag">
    <w:name w:val="Evidence Tag"/>
    <w:rsid w:val="00234BB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34BB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34BB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34BB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34BB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34BBE"/>
  </w:style>
  <w:style w:type="character" w:customStyle="1" w:styleId="StyleUnderlineUnderlineChar">
    <w:name w:val="Style Underline + Underline Char"/>
    <w:rsid w:val="00234BBE"/>
    <w:rPr>
      <w:rFonts w:ascii="Trebuchet MS" w:hAnsi="Trebuchet MS"/>
      <w:szCs w:val="18"/>
      <w:u w:val="single"/>
      <w:lang w:val="en-US" w:eastAsia="en-US" w:bidi="ar-SA"/>
    </w:rPr>
  </w:style>
  <w:style w:type="paragraph" w:customStyle="1" w:styleId="UnderlineCards">
    <w:name w:val="Underline Cards"/>
    <w:basedOn w:val="Cards"/>
    <w:link w:val="UnderlineCardsChar"/>
    <w:rsid w:val="00234BBE"/>
    <w:pPr>
      <w:ind w:left="288"/>
      <w:jc w:val="left"/>
    </w:pPr>
    <w:rPr>
      <w:rFonts w:eastAsia="Times New Roman"/>
      <w:szCs w:val="24"/>
      <w:u w:val="thick"/>
    </w:rPr>
  </w:style>
  <w:style w:type="character" w:customStyle="1" w:styleId="UnderlineCardsChar">
    <w:name w:val="Underline Cards Char"/>
    <w:link w:val="UnderlineCards"/>
    <w:rsid w:val="00234BBE"/>
    <w:rPr>
      <w:rFonts w:ascii="Times New Roman" w:eastAsia="Times New Roman" w:hAnsi="Times New Roman" w:cs="Times New Roman"/>
      <w:sz w:val="20"/>
      <w:szCs w:val="24"/>
      <w:u w:val="thick"/>
    </w:rPr>
  </w:style>
  <w:style w:type="character" w:customStyle="1" w:styleId="SmallCardsChar">
    <w:name w:val="Small Cards Char"/>
    <w:link w:val="SmallCards"/>
    <w:rsid w:val="00234BBE"/>
    <w:rPr>
      <w:rFonts w:ascii="Arial" w:eastAsia="Times New Roman" w:hAnsi="Arial" w:cs="Arial"/>
      <w:sz w:val="16"/>
      <w:szCs w:val="20"/>
    </w:rPr>
  </w:style>
  <w:style w:type="paragraph" w:customStyle="1" w:styleId="ReadingCites">
    <w:name w:val="Reading Cites"/>
    <w:basedOn w:val="Normal"/>
    <w:link w:val="ReadingCitesChar"/>
    <w:rsid w:val="00234BBE"/>
    <w:rPr>
      <w:rFonts w:eastAsia="Times New Roman"/>
      <w:b/>
      <w:szCs w:val="20"/>
    </w:rPr>
  </w:style>
  <w:style w:type="character" w:customStyle="1" w:styleId="ReadingCitesChar">
    <w:name w:val="Reading Cites Char"/>
    <w:link w:val="ReadingCites"/>
    <w:rsid w:val="00234BBE"/>
    <w:rPr>
      <w:rFonts w:ascii="Arial" w:eastAsia="Times New Roman" w:hAnsi="Arial" w:cs="Arial"/>
      <w:b/>
      <w:szCs w:val="20"/>
    </w:rPr>
  </w:style>
  <w:style w:type="paragraph" w:customStyle="1" w:styleId="ContentsHeading">
    <w:name w:val="Contents Heading"/>
    <w:basedOn w:val="Heading1"/>
    <w:next w:val="Normal"/>
    <w:rsid w:val="00234BB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34BBE"/>
    <w:pPr>
      <w:spacing w:before="100" w:beforeAutospacing="1" w:after="100" w:afterAutospacing="1"/>
    </w:pPr>
    <w:rPr>
      <w:rFonts w:eastAsia="Times New Roman"/>
    </w:rPr>
  </w:style>
  <w:style w:type="character" w:customStyle="1" w:styleId="CharacterStyle8">
    <w:name w:val="Character Style 8"/>
    <w:rsid w:val="00234BBE"/>
    <w:rPr>
      <w:sz w:val="22"/>
      <w:szCs w:val="22"/>
    </w:rPr>
  </w:style>
  <w:style w:type="paragraph" w:customStyle="1" w:styleId="Style110">
    <w:name w:val="Style 11"/>
    <w:rsid w:val="00234BB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34BB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34BBE"/>
    <w:rPr>
      <w:rFonts w:ascii="Arial Narrow" w:hAnsi="Arial Narrow"/>
      <w:color w:val="000000"/>
      <w:sz w:val="22"/>
      <w:szCs w:val="22"/>
      <w:u w:val="single"/>
      <w:lang w:val="en-US" w:eastAsia="en-US" w:bidi="ar-SA"/>
    </w:rPr>
  </w:style>
  <w:style w:type="character" w:customStyle="1" w:styleId="CardText1Char1">
    <w:name w:val="Card Text 1 Char1"/>
    <w:rsid w:val="00234BBE"/>
    <w:rPr>
      <w:rFonts w:ascii="Arial Narrow" w:hAnsi="Arial Narrow"/>
      <w:color w:val="000000"/>
      <w:sz w:val="22"/>
      <w:szCs w:val="22"/>
      <w:u w:val="single"/>
      <w:lang w:val="en-US" w:eastAsia="en-US" w:bidi="ar-SA"/>
    </w:rPr>
  </w:style>
  <w:style w:type="paragraph" w:customStyle="1" w:styleId="Style52">
    <w:name w:val="Style 5"/>
    <w:rsid w:val="00234BB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234BB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34BBE"/>
    <w:rPr>
      <w:b/>
      <w:bCs/>
      <w:color w:val="695B54"/>
    </w:rPr>
  </w:style>
  <w:style w:type="paragraph" w:customStyle="1" w:styleId="Heading11">
    <w:name w:val="Heading 11"/>
    <w:basedOn w:val="Normal"/>
    <w:next w:val="Normal"/>
    <w:rsid w:val="00234BBE"/>
    <w:pPr>
      <w:keepNext/>
      <w:widowControl w:val="0"/>
      <w:suppressAutoHyphens/>
      <w:jc w:val="center"/>
    </w:pPr>
    <w:rPr>
      <w:rFonts w:eastAsia="Tahoma"/>
      <w:b/>
      <w:sz w:val="48"/>
      <w:szCs w:val="32"/>
      <w:u w:val="single"/>
    </w:rPr>
  </w:style>
  <w:style w:type="paragraph" w:customStyle="1" w:styleId="TextHeading">
    <w:name w:val="Text Heading"/>
    <w:basedOn w:val="Heading3"/>
    <w:rsid w:val="00234BBE"/>
    <w:pPr>
      <w:keepLines w:val="0"/>
      <w:pageBreakBefore w:val="0"/>
      <w:spacing w:before="0"/>
      <w:jc w:val="left"/>
    </w:pPr>
    <w:rPr>
      <w:rFonts w:eastAsia="Times New Roman" w:cs="Arial"/>
      <w:sz w:val="22"/>
      <w:szCs w:val="26"/>
    </w:rPr>
  </w:style>
  <w:style w:type="character" w:customStyle="1" w:styleId="TextHeadingChar">
    <w:name w:val="Text Heading Char"/>
    <w:rsid w:val="00234BBE"/>
    <w:rPr>
      <w:rFonts w:cs="Arial"/>
      <w:b/>
      <w:bCs/>
      <w:sz w:val="22"/>
      <w:szCs w:val="26"/>
      <w:u w:val="single"/>
      <w:lang w:val="en-US" w:eastAsia="en-US" w:bidi="ar-SA"/>
    </w:rPr>
  </w:style>
  <w:style w:type="character" w:customStyle="1" w:styleId="FootnoteCharacters">
    <w:name w:val="Footnote Characters"/>
    <w:rsid w:val="00234BBE"/>
    <w:rPr>
      <w:vertAlign w:val="superscript"/>
    </w:rPr>
  </w:style>
  <w:style w:type="paragraph" w:customStyle="1" w:styleId="StyleHeading1BlockTitleHeading1Char1ALEXHeadingBrief-He2">
    <w:name w:val="Style Heading 1Block TitleHeading 1 Char1ALEXHeadingBrief - He...2"/>
    <w:basedOn w:val="Heading1"/>
    <w:autoRedefine/>
    <w:rsid w:val="00234BB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34BB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34BB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34BBE"/>
    <w:rPr>
      <w:rFonts w:ascii="Cambria" w:eastAsia="Cambria" w:hAnsi="Cambria"/>
      <w:b/>
      <w:caps/>
      <w:sz w:val="24"/>
    </w:rPr>
  </w:style>
  <w:style w:type="paragraph" w:customStyle="1" w:styleId="StyleDebateBodyBefore12pt">
    <w:name w:val="Style Debate Body + Before:  12 pt"/>
    <w:basedOn w:val="Normal"/>
    <w:next w:val="Normal"/>
    <w:rsid w:val="00234BBE"/>
    <w:pPr>
      <w:spacing w:before="240"/>
    </w:pPr>
    <w:rPr>
      <w:rFonts w:ascii="Garamond" w:eastAsia="Times New Roman" w:hAnsi="Garamond"/>
      <w:bCs/>
      <w:szCs w:val="20"/>
    </w:rPr>
  </w:style>
  <w:style w:type="paragraph" w:customStyle="1" w:styleId="StyleDebateBodyBefore12pt1">
    <w:name w:val="Style Debate Body + Before:  12 pt1"/>
    <w:basedOn w:val="Normal"/>
    <w:rsid w:val="00234BBE"/>
    <w:pPr>
      <w:spacing w:before="240"/>
    </w:pPr>
    <w:rPr>
      <w:rFonts w:ascii="Garamond" w:eastAsia="Times New Roman" w:hAnsi="Garamond"/>
      <w:bCs/>
      <w:szCs w:val="20"/>
    </w:rPr>
  </w:style>
  <w:style w:type="paragraph" w:customStyle="1" w:styleId="PageNumber11">
    <w:name w:val="Page Number11"/>
    <w:basedOn w:val="Normal"/>
    <w:next w:val="Normal"/>
    <w:rsid w:val="00234BBE"/>
    <w:rPr>
      <w:rFonts w:eastAsia="Times New Roman"/>
    </w:rPr>
  </w:style>
  <w:style w:type="character" w:customStyle="1" w:styleId="Heading2CharCharCharCharCharCharCharCharCharCharCharCharCharChar1">
    <w:name w:val="Heading 2 Char Char Char Char Char Char Char Char Char Char Char Char Char Char1"/>
    <w:rsid w:val="00234BBE"/>
    <w:rPr>
      <w:rFonts w:eastAsia="SimSun" w:cs="Arial"/>
      <w:b/>
      <w:bCs/>
      <w:iCs/>
      <w:sz w:val="24"/>
      <w:szCs w:val="28"/>
      <w:lang w:val="en-US" w:eastAsia="zh-CN" w:bidi="ar-SA"/>
    </w:rPr>
  </w:style>
  <w:style w:type="character" w:customStyle="1" w:styleId="Char31">
    <w:name w:val="Char31"/>
    <w:rsid w:val="00234BBE"/>
    <w:rPr>
      <w:rFonts w:cs="Arial"/>
      <w:bCs/>
      <w:u w:val="thick"/>
      <w:lang w:val="en-US" w:eastAsia="en-US" w:bidi="ar-SA"/>
    </w:rPr>
  </w:style>
  <w:style w:type="paragraph" w:customStyle="1" w:styleId="StyleHeading1Centered">
    <w:name w:val="Style Heading 1 + Centered"/>
    <w:basedOn w:val="Heading1"/>
    <w:rsid w:val="00234B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34B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34BB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34BBE"/>
    <w:pPr>
      <w:spacing w:before="120"/>
    </w:pPr>
    <w:rPr>
      <w:rFonts w:eastAsia="Times New Roman"/>
    </w:rPr>
  </w:style>
  <w:style w:type="character" w:customStyle="1" w:styleId="underliningChar3">
    <w:name w:val="underlining Char"/>
    <w:rsid w:val="00234BBE"/>
    <w:rPr>
      <w:b/>
      <w:szCs w:val="24"/>
      <w:u w:val="single"/>
      <w:lang w:val="en-US" w:eastAsia="en-US" w:bidi="ar-SA"/>
    </w:rPr>
  </w:style>
  <w:style w:type="character" w:customStyle="1" w:styleId="notreadChar">
    <w:name w:val="not read Char"/>
    <w:rsid w:val="00234BBE"/>
    <w:rPr>
      <w:sz w:val="18"/>
      <w:szCs w:val="24"/>
      <w:lang w:val="en-US" w:eastAsia="en-US" w:bidi="ar-SA"/>
    </w:rPr>
  </w:style>
  <w:style w:type="paragraph" w:customStyle="1" w:styleId="StyleStrong10ptNotBold">
    <w:name w:val="Style Strong + 10 pt Not Bold"/>
    <w:basedOn w:val="Normal"/>
    <w:autoRedefine/>
    <w:rsid w:val="00234BBE"/>
    <w:pPr>
      <w:ind w:left="720" w:hanging="360"/>
    </w:pPr>
    <w:rPr>
      <w:rFonts w:eastAsia="Times New Roman"/>
      <w:sz w:val="26"/>
      <w:szCs w:val="26"/>
    </w:rPr>
  </w:style>
  <w:style w:type="character" w:customStyle="1" w:styleId="smallCharChar0">
    <w:name w:val="small Char Char"/>
    <w:rsid w:val="00234BBE"/>
    <w:rPr>
      <w:rFonts w:ascii="Times New Roman" w:eastAsia="Times New Roman" w:hAnsi="Times New Roman" w:cs="Times New Roman"/>
      <w:sz w:val="12"/>
      <w:szCs w:val="16"/>
    </w:rPr>
  </w:style>
  <w:style w:type="character" w:customStyle="1" w:styleId="Undlerine">
    <w:name w:val="Undlerine"/>
    <w:qFormat/>
    <w:rsid w:val="00234BBE"/>
    <w:rPr>
      <w:rFonts w:ascii="Times New Roman" w:hAnsi="Times New Roman"/>
      <w:w w:val="110"/>
      <w:sz w:val="20"/>
      <w:szCs w:val="20"/>
      <w:u w:val="single"/>
      <w:bdr w:val="none" w:sz="0" w:space="0" w:color="auto"/>
      <w:lang w:bidi="he-IL"/>
    </w:rPr>
  </w:style>
  <w:style w:type="character" w:customStyle="1" w:styleId="Boxes">
    <w:name w:val="Boxes"/>
    <w:qFormat/>
    <w:rsid w:val="00234BBE"/>
    <w:rPr>
      <w:rFonts w:ascii="Times New Roman" w:hAnsi="Times New Roman"/>
      <w:sz w:val="20"/>
      <w:u w:val="single"/>
      <w:bdr w:val="single" w:sz="4" w:space="0" w:color="auto"/>
    </w:rPr>
  </w:style>
  <w:style w:type="character" w:customStyle="1" w:styleId="tim">
    <w:name w:val="tim"/>
    <w:qFormat/>
    <w:rsid w:val="00234BBE"/>
    <w:rPr>
      <w:rFonts w:ascii="Times New Roman" w:hAnsi="Times New Roman"/>
      <w:sz w:val="20"/>
      <w:u w:val="single"/>
    </w:rPr>
  </w:style>
  <w:style w:type="character" w:customStyle="1" w:styleId="hl">
    <w:name w:val="hl"/>
    <w:basedOn w:val="DefaultParagraphFont"/>
    <w:rsid w:val="00234BBE"/>
  </w:style>
  <w:style w:type="character" w:customStyle="1" w:styleId="clock1">
    <w:name w:val="clock1"/>
    <w:rsid w:val="00234BBE"/>
    <w:rPr>
      <w:color w:val="B51B1B"/>
    </w:rPr>
  </w:style>
  <w:style w:type="character" w:customStyle="1" w:styleId="smallChar10">
    <w:name w:val="small Char1"/>
    <w:rsid w:val="00234BBE"/>
    <w:rPr>
      <w:sz w:val="12"/>
      <w:szCs w:val="16"/>
      <w:lang w:val="en-US" w:eastAsia="en-US" w:bidi="ar-SA"/>
    </w:rPr>
  </w:style>
  <w:style w:type="character" w:customStyle="1" w:styleId="SmallCardsCharChar">
    <w:name w:val="Small Cards Char Char"/>
    <w:rsid w:val="00234BBE"/>
    <w:rPr>
      <w:sz w:val="14"/>
      <w:szCs w:val="24"/>
      <w:lang w:val="en-US" w:eastAsia="en-US" w:bidi="ar-SA"/>
    </w:rPr>
  </w:style>
  <w:style w:type="paragraph" w:customStyle="1" w:styleId="NormalCards">
    <w:name w:val="Normal Cards"/>
    <w:basedOn w:val="Normal"/>
    <w:rsid w:val="00234BBE"/>
    <w:pPr>
      <w:ind w:left="288"/>
    </w:pPr>
    <w:rPr>
      <w:rFonts w:eastAsia="Times New Roman"/>
    </w:rPr>
  </w:style>
  <w:style w:type="character" w:customStyle="1" w:styleId="iniciales">
    <w:name w:val="iniciales"/>
    <w:basedOn w:val="DefaultParagraphFont"/>
    <w:rsid w:val="00234BBE"/>
  </w:style>
  <w:style w:type="character" w:customStyle="1" w:styleId="Style10ptBoldUnderline">
    <w:name w:val="Style 10 pt Bold Underline"/>
    <w:rsid w:val="00234BBE"/>
    <w:rPr>
      <w:b/>
      <w:bCs/>
      <w:sz w:val="20"/>
      <w:u w:val="single"/>
    </w:rPr>
  </w:style>
  <w:style w:type="paragraph" w:customStyle="1" w:styleId="outdent">
    <w:name w:val="outdent"/>
    <w:basedOn w:val="Normal"/>
    <w:rsid w:val="00234BB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34BBE"/>
    <w:pPr>
      <w:spacing w:before="100" w:beforeAutospacing="1" w:after="100" w:afterAutospacing="1"/>
    </w:pPr>
    <w:rPr>
      <w:rFonts w:eastAsia="Times New Roman"/>
      <w:sz w:val="24"/>
    </w:rPr>
  </w:style>
  <w:style w:type="paragraph" w:customStyle="1" w:styleId="bulletfollow">
    <w:name w:val="bulletfollow"/>
    <w:basedOn w:val="Normal"/>
    <w:rsid w:val="00234BBE"/>
    <w:pPr>
      <w:spacing w:before="100" w:beforeAutospacing="1" w:after="100" w:afterAutospacing="1"/>
    </w:pPr>
    <w:rPr>
      <w:rFonts w:eastAsia="Times New Roman"/>
      <w:sz w:val="24"/>
    </w:rPr>
  </w:style>
  <w:style w:type="paragraph" w:customStyle="1" w:styleId="bulleted">
    <w:name w:val="bulleted"/>
    <w:basedOn w:val="Normal"/>
    <w:rsid w:val="00234BBE"/>
    <w:pPr>
      <w:spacing w:before="100" w:beforeAutospacing="1" w:after="100" w:afterAutospacing="1"/>
    </w:pPr>
    <w:rPr>
      <w:rFonts w:eastAsia="Times New Roman"/>
      <w:sz w:val="24"/>
    </w:rPr>
  </w:style>
  <w:style w:type="character" w:customStyle="1" w:styleId="UnderlineCardsCharChar">
    <w:name w:val="Underline Cards Char Char"/>
    <w:rsid w:val="00234BBE"/>
    <w:rPr>
      <w:rFonts w:eastAsia="SimSun"/>
      <w:szCs w:val="24"/>
      <w:u w:val="thick"/>
      <w:lang w:val="en-US" w:eastAsia="en-US" w:bidi="ar-SA"/>
    </w:rPr>
  </w:style>
  <w:style w:type="paragraph" w:customStyle="1" w:styleId="authorgroup">
    <w:name w:val="authorgroup"/>
    <w:basedOn w:val="Normal"/>
    <w:rsid w:val="00234BBE"/>
    <w:pPr>
      <w:spacing w:before="100" w:beforeAutospacing="1" w:after="100" w:afterAutospacing="1"/>
    </w:pPr>
    <w:rPr>
      <w:rFonts w:eastAsia="Calibri"/>
      <w:sz w:val="24"/>
    </w:rPr>
  </w:style>
  <w:style w:type="paragraph" w:customStyle="1" w:styleId="affiliation1">
    <w:name w:val="affiliation1"/>
    <w:basedOn w:val="Normal"/>
    <w:rsid w:val="00234BBE"/>
    <w:pPr>
      <w:spacing w:before="100" w:beforeAutospacing="1" w:after="100" w:afterAutospacing="1"/>
    </w:pPr>
    <w:rPr>
      <w:rFonts w:eastAsia="Calibri"/>
      <w:sz w:val="24"/>
    </w:rPr>
  </w:style>
  <w:style w:type="character" w:customStyle="1" w:styleId="smallcapitals">
    <w:name w:val="smallcapitals"/>
    <w:basedOn w:val="DefaultParagraphFont"/>
    <w:rsid w:val="00234BBE"/>
  </w:style>
  <w:style w:type="character" w:customStyle="1" w:styleId="number0">
    <w:name w:val="number"/>
    <w:basedOn w:val="DefaultParagraphFont"/>
    <w:rsid w:val="00234BBE"/>
  </w:style>
  <w:style w:type="character" w:customStyle="1" w:styleId="articlebody1">
    <w:name w:val="articlebody1"/>
    <w:rsid w:val="00234BBE"/>
  </w:style>
  <w:style w:type="character" w:customStyle="1" w:styleId="small1">
    <w:name w:val="small1"/>
    <w:rsid w:val="00234BBE"/>
  </w:style>
  <w:style w:type="character" w:customStyle="1" w:styleId="AuthorDateChar1">
    <w:name w:val="Author/Date Char1"/>
    <w:rsid w:val="00234BB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34BBE"/>
    <w:pPr>
      <w:spacing w:before="120"/>
    </w:pPr>
    <w:rPr>
      <w:b/>
    </w:rPr>
  </w:style>
  <w:style w:type="character" w:customStyle="1" w:styleId="analyticChar0">
    <w:name w:val="analytic Char"/>
    <w:basedOn w:val="DefaultParagraphFont"/>
    <w:link w:val="analytic0"/>
    <w:uiPriority w:val="4"/>
    <w:rsid w:val="00234BBE"/>
    <w:rPr>
      <w:rFonts w:ascii="Arial" w:hAnsi="Arial" w:cs="Arial"/>
      <w:b/>
    </w:rPr>
  </w:style>
  <w:style w:type="character" w:customStyle="1" w:styleId="Normal30">
    <w:name w:val="Normal3"/>
    <w:basedOn w:val="DefaultParagraphFont"/>
    <w:rsid w:val="00234BBE"/>
  </w:style>
  <w:style w:type="paragraph" w:customStyle="1" w:styleId="Heading12">
    <w:name w:val="Heading 12"/>
    <w:basedOn w:val="Normal"/>
    <w:next w:val="Normal"/>
    <w:rsid w:val="00234BB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34BBE"/>
  </w:style>
  <w:style w:type="character" w:customStyle="1" w:styleId="m-3583723223135346788gmail-styleunderline">
    <w:name w:val="m_-3583723223135346788gmail-styleunderline"/>
    <w:basedOn w:val="DefaultParagraphFont"/>
    <w:rsid w:val="00234BBE"/>
  </w:style>
  <w:style w:type="character" w:customStyle="1" w:styleId="CardsFont6ptChar5">
    <w:name w:val="Cards + Font: 6 pt Char5"/>
    <w:basedOn w:val="DefaultParagraphFont"/>
    <w:locked/>
    <w:rsid w:val="00234BB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34BBE"/>
  </w:style>
  <w:style w:type="character" w:customStyle="1" w:styleId="m-1146133537900874914m-2819420093854639792gmail-styleunderline">
    <w:name w:val="m_-1146133537900874914m_-2819420093854639792gmail-styleunderline"/>
    <w:basedOn w:val="DefaultParagraphFont"/>
    <w:rsid w:val="00234BBE"/>
  </w:style>
  <w:style w:type="character" w:customStyle="1" w:styleId="m-7954869243461233974gmail-styleunderline">
    <w:name w:val="m_-7954869243461233974gmail-styleunderline"/>
    <w:basedOn w:val="DefaultParagraphFont"/>
    <w:rsid w:val="00234BBE"/>
  </w:style>
  <w:style w:type="character" w:customStyle="1" w:styleId="m5577519854659992616gmail-styleunderline">
    <w:name w:val="m_5577519854659992616gmail-styleunderline"/>
    <w:basedOn w:val="DefaultParagraphFont"/>
    <w:rsid w:val="00234BBE"/>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234BB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Emphasis0">
    <w:name w:val="!!_Emphasis"/>
    <w:basedOn w:val="Normal"/>
    <w:uiPriority w:val="20"/>
    <w:qFormat/>
    <w:rsid w:val="00234BBE"/>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234BBE"/>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
    <w:basedOn w:val="CardTextChar0"/>
    <w:rsid w:val="00234BBE"/>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234BBE"/>
    <w:rPr>
      <w:color w:val="605E5C"/>
      <w:shd w:val="clear" w:color="auto" w:fill="E1DFDD"/>
    </w:rPr>
  </w:style>
  <w:style w:type="character" w:customStyle="1" w:styleId="UnresolvedMention6">
    <w:name w:val="Unresolved Mention6"/>
    <w:basedOn w:val="DefaultParagraphFont"/>
    <w:uiPriority w:val="99"/>
    <w:semiHidden/>
    <w:unhideWhenUsed/>
    <w:rsid w:val="00234BBE"/>
    <w:rPr>
      <w:color w:val="605E5C"/>
      <w:shd w:val="clear" w:color="auto" w:fill="E1DFDD"/>
    </w:rPr>
  </w:style>
  <w:style w:type="character" w:customStyle="1" w:styleId="hubidentifier">
    <w:name w:val="hub_identifier"/>
    <w:basedOn w:val="DefaultParagraphFont"/>
    <w:rsid w:val="00234BBE"/>
  </w:style>
  <w:style w:type="paragraph" w:customStyle="1" w:styleId="aufzhlungnormal">
    <w:name w:val="aufzhlungnormal"/>
    <w:basedOn w:val="Normal"/>
    <w:rsid w:val="00234BBE"/>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234BBE"/>
  </w:style>
  <w:style w:type="paragraph" w:customStyle="1" w:styleId="entrefilet">
    <w:name w:val="entrefilet"/>
    <w:basedOn w:val="Normal"/>
    <w:rsid w:val="00234BBE"/>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234BBE"/>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234BBE"/>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234BBE"/>
  </w:style>
  <w:style w:type="character" w:customStyle="1" w:styleId="m-5621139387307470627gmail-style13ptbold">
    <w:name w:val="m_-5621139387307470627gmail-style13ptbold"/>
    <w:basedOn w:val="DefaultParagraphFont"/>
    <w:rsid w:val="00234BBE"/>
  </w:style>
  <w:style w:type="character" w:customStyle="1" w:styleId="m-5621139387307470627gmail-styleunderline">
    <w:name w:val="m_-5621139387307470627gmail-styleunderline"/>
    <w:basedOn w:val="DefaultParagraphFont"/>
    <w:rsid w:val="00234BBE"/>
  </w:style>
  <w:style w:type="character" w:customStyle="1" w:styleId="m-4930835733434609408gmail-style13ptbold">
    <w:name w:val="m_-4930835733434609408gmail-style13ptbold"/>
    <w:basedOn w:val="DefaultParagraphFont"/>
    <w:rsid w:val="00234BBE"/>
  </w:style>
  <w:style w:type="character" w:customStyle="1" w:styleId="m-4930835733434609408gmail-styleunderline">
    <w:name w:val="m_-4930835733434609408gmail-styleunderline"/>
    <w:basedOn w:val="DefaultParagraphFont"/>
    <w:rsid w:val="00234BBE"/>
  </w:style>
  <w:style w:type="character" w:customStyle="1" w:styleId="m-2456650549122369157gmail-style13ptbold">
    <w:name w:val="m_-2456650549122369157gmail-style13ptbold"/>
    <w:basedOn w:val="DefaultParagraphFont"/>
    <w:rsid w:val="00234BBE"/>
  </w:style>
  <w:style w:type="character" w:customStyle="1" w:styleId="m-2456650549122369157gmail-styleunderline">
    <w:name w:val="m_-2456650549122369157gmail-styleunderline"/>
    <w:basedOn w:val="DefaultParagraphFont"/>
    <w:rsid w:val="00234BBE"/>
  </w:style>
  <w:style w:type="paragraph" w:customStyle="1" w:styleId="Second">
    <w:name w:val="Second"/>
    <w:basedOn w:val="Normal"/>
    <w:rsid w:val="00234BBE"/>
    <w:rPr>
      <w:rFonts w:eastAsia="Calibri" w:cs="Times New Roman"/>
      <w:b/>
      <w:caps/>
      <w:szCs w:val="20"/>
    </w:rPr>
  </w:style>
  <w:style w:type="paragraph" w:customStyle="1" w:styleId="cardbody0">
    <w:name w:val="cardbody"/>
    <w:basedOn w:val="Normal"/>
    <w:rsid w:val="00234BBE"/>
    <w:pPr>
      <w:spacing w:before="100" w:beforeAutospacing="1" w:after="100" w:afterAutospacing="1"/>
    </w:pPr>
    <w:rPr>
      <w:rFonts w:ascii="Times New Roman" w:eastAsia="Times New Roman" w:hAnsi="Times New Roman" w:cs="Times New Roman"/>
    </w:rPr>
  </w:style>
  <w:style w:type="paragraph" w:customStyle="1" w:styleId="Cites0">
    <w:name w:val="Cites"/>
    <w:next w:val="Cards"/>
    <w:link w:val="CitesChar0"/>
    <w:qFormat/>
    <w:rsid w:val="00234BBE"/>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rsid w:val="00234BBE"/>
    <w:rPr>
      <w:rFonts w:ascii="Times New Roman" w:eastAsia="Calibri" w:hAnsi="Times New Roman" w:cs="Times New Roman"/>
      <w:b/>
      <w:sz w:val="20"/>
      <w:szCs w:val="20"/>
    </w:rPr>
  </w:style>
  <w:style w:type="character" w:customStyle="1" w:styleId="n">
    <w:name w:val="n"/>
    <w:rsid w:val="00234BBE"/>
  </w:style>
  <w:style w:type="character" w:customStyle="1" w:styleId="cite4">
    <w:name w:val="cite"/>
    <w:basedOn w:val="DefaultParagraphFont"/>
    <w:rsid w:val="00234BBE"/>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usa-intelligence-future-idUSKBN14T1J4" TargetMode="External"/><Relationship Id="rId3" Type="http://schemas.openxmlformats.org/officeDocument/2006/relationships/styles" Target="styles.xml"/><Relationship Id="rId7" Type="http://schemas.openxmlformats.org/officeDocument/2006/relationships/hyperlink" Target="http://www.cedadebate.org/forum/index.php/topic,7654.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onomist.com/briefing/2021/01/30/nuclear-proliferation-is-not-fast-but-it-is-frighte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42966</Words>
  <Characters>244912</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4</cp:revision>
  <dcterms:created xsi:type="dcterms:W3CDTF">2021-09-17T19:46:00Z</dcterms:created>
  <dcterms:modified xsi:type="dcterms:W3CDTF">2021-09-17T19:57:00Z</dcterms:modified>
</cp:coreProperties>
</file>