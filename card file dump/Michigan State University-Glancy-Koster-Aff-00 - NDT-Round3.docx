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043F" w14:textId="44FC7F50" w:rsidR="00A95652" w:rsidRDefault="00571E48" w:rsidP="00571E48">
      <w:pPr>
        <w:pStyle w:val="Heading1"/>
      </w:pPr>
      <w:r>
        <w:t>1AC</w:t>
      </w:r>
    </w:p>
    <w:p w14:paraId="76EDB0BE" w14:textId="77777777" w:rsidR="00571E48" w:rsidRPr="000D4792" w:rsidRDefault="00571E48" w:rsidP="00571E48">
      <w:pPr>
        <w:keepNext/>
        <w:keepLines/>
        <w:pageBreakBefore/>
        <w:spacing w:before="40" w:after="0"/>
        <w:jc w:val="center"/>
        <w:outlineLvl w:val="1"/>
        <w:rPr>
          <w:rFonts w:eastAsiaTheme="majorEastAsia" w:cstheme="majorBidi"/>
          <w:b/>
          <w:sz w:val="44"/>
          <w:szCs w:val="26"/>
          <w:u w:val="double"/>
        </w:rPr>
      </w:pPr>
      <w:r w:rsidRPr="00C9593F">
        <w:rPr>
          <w:rFonts w:eastAsiaTheme="majorEastAsia" w:cstheme="majorBidi"/>
          <w:b/>
          <w:sz w:val="44"/>
          <w:szCs w:val="26"/>
          <w:u w:val="double"/>
        </w:rPr>
        <w:t xml:space="preserve">1AC – </w:t>
      </w:r>
      <w:r>
        <w:rPr>
          <w:rFonts w:eastAsiaTheme="majorEastAsia" w:cstheme="majorBidi"/>
          <w:b/>
          <w:sz w:val="44"/>
          <w:szCs w:val="26"/>
          <w:u w:val="double"/>
        </w:rPr>
        <w:t xml:space="preserve">ADA Semis </w:t>
      </w:r>
    </w:p>
    <w:p w14:paraId="17A26C86" w14:textId="77777777" w:rsidR="00571E48" w:rsidRDefault="00571E48" w:rsidP="00571E48">
      <w:pPr>
        <w:pStyle w:val="Heading3"/>
      </w:pPr>
      <w:r>
        <w:t>Rural Health Adv</w:t>
      </w:r>
    </w:p>
    <w:p w14:paraId="4D2A2220" w14:textId="77777777" w:rsidR="00571E48" w:rsidRDefault="00571E48" w:rsidP="00571E48">
      <w:pPr>
        <w:pStyle w:val="Heading4"/>
      </w:pPr>
      <w:r>
        <w:t>Advantage One: Rural Health</w:t>
      </w:r>
    </w:p>
    <w:p w14:paraId="646C1079" w14:textId="77777777" w:rsidR="00571E48" w:rsidRPr="007F6C19" w:rsidRDefault="00571E48" w:rsidP="00571E48"/>
    <w:p w14:paraId="20C0CC8C" w14:textId="77777777" w:rsidR="00571E48" w:rsidRPr="00971451" w:rsidRDefault="00571E48" w:rsidP="00571E48">
      <w:pPr>
        <w:pStyle w:val="Heading4"/>
      </w:pPr>
      <w:r>
        <w:t xml:space="preserve">Broad state action immunity drives </w:t>
      </w:r>
      <w:r>
        <w:rPr>
          <w:u w:val="single"/>
        </w:rPr>
        <w:t>hyper-consolidated</w:t>
      </w:r>
      <w:r>
        <w:t xml:space="preserve"> health markets </w:t>
      </w:r>
    </w:p>
    <w:p w14:paraId="1F73E17E" w14:textId="77777777" w:rsidR="00571E48" w:rsidRDefault="00571E48" w:rsidP="00571E48">
      <w:r w:rsidRPr="00F3271E">
        <w:rPr>
          <w:rStyle w:val="Style13ptBold"/>
        </w:rPr>
        <w:t>Koller 21</w:t>
      </w:r>
      <w:r>
        <w:t xml:space="preserve"> (Christopher, adjunct professor of community health in the School of Public Health at Brown University, and Liam Bendicksen, research assistant at the Program On Regulation, Therapeutics, And Law (PORTAL) in the Division of Pharmacoepidemiology and Pharmacoeconomics at Brigham and Women’s Hospital, “The Risk Of Repeal: Examining The Use Of State-Action Immunity For Hospital Mergers,” August 10</w:t>
      </w:r>
      <w:r w:rsidRPr="00F3271E">
        <w:rPr>
          <w:vertAlign w:val="superscript"/>
        </w:rPr>
        <w:t>th</w:t>
      </w:r>
      <w:r>
        <w:t xml:space="preserve">, 2021, </w:t>
      </w:r>
      <w:hyperlink r:id="rId6" w:history="1">
        <w:r w:rsidRPr="006D574C">
          <w:rPr>
            <w:rStyle w:val="Hyperlink"/>
          </w:rPr>
          <w:t>https://www.healthaffairs.org/do/10.1377/forefront.20210806.481073/full/)//NRG</w:t>
        </w:r>
      </w:hyperlink>
    </w:p>
    <w:p w14:paraId="3B9E4EF4" w14:textId="77777777" w:rsidR="00571E48" w:rsidRPr="004C7CA9" w:rsidRDefault="00571E48" w:rsidP="00571E48">
      <w:r w:rsidRPr="004C7CA9">
        <w:t xml:space="preserve">The </w:t>
      </w:r>
      <w:r w:rsidRPr="004C7CA9">
        <w:rPr>
          <w:rStyle w:val="StyleUnderline"/>
        </w:rPr>
        <w:t>US hospital industry has consolidated at an expedited pace</w:t>
      </w:r>
      <w:r w:rsidRPr="004C7CA9">
        <w:t xml:space="preserve"> in the last decade, charging ahead </w:t>
      </w:r>
      <w:r w:rsidRPr="004C7CA9">
        <w:rPr>
          <w:rStyle w:val="StyleUnderline"/>
        </w:rPr>
        <w:t>despite evidence</w:t>
      </w:r>
      <w:r w:rsidRPr="004C7CA9">
        <w:t xml:space="preserve"> that </w:t>
      </w:r>
      <w:r w:rsidRPr="004C7CA9">
        <w:rPr>
          <w:rStyle w:val="StyleUnderline"/>
        </w:rPr>
        <w:t xml:space="preserve">horizontal consolidation leads to </w:t>
      </w:r>
      <w:r w:rsidRPr="004C7CA9">
        <w:rPr>
          <w:rStyle w:val="Emphasis"/>
        </w:rPr>
        <w:t>increased</w:t>
      </w:r>
      <w:r w:rsidRPr="004C7CA9">
        <w:rPr>
          <w:rStyle w:val="StyleUnderline"/>
        </w:rPr>
        <w:t xml:space="preserve"> commercial </w:t>
      </w:r>
      <w:r w:rsidRPr="004C7CA9">
        <w:rPr>
          <w:rStyle w:val="Emphasis"/>
        </w:rPr>
        <w:t>prices</w:t>
      </w:r>
      <w:r w:rsidRPr="004C7CA9">
        <w:rPr>
          <w:rStyle w:val="StyleUnderline"/>
        </w:rPr>
        <w:t xml:space="preserve"> and</w:t>
      </w:r>
      <w:r w:rsidRPr="004C7CA9">
        <w:t xml:space="preserve"> has a mixed or </w:t>
      </w:r>
      <w:r w:rsidRPr="004C7CA9">
        <w:rPr>
          <w:rStyle w:val="Emphasis"/>
        </w:rPr>
        <w:t>negative effect on care</w:t>
      </w:r>
      <w:r w:rsidRPr="004C7CA9">
        <w:rPr>
          <w:rStyle w:val="StyleUnderline"/>
        </w:rPr>
        <w:t xml:space="preserve"> quality</w:t>
      </w:r>
      <w:r w:rsidRPr="004C7CA9">
        <w:t>. While federal antitrust authorities have become increasingly litigious in prospectively addressing anticompetitive hospital transactions in recent years, research suggests that the judicial remedies such as consent decrees sought by this type of enforcement are poorly equipped to foster healthy hospital markets.</w:t>
      </w:r>
    </w:p>
    <w:p w14:paraId="4347B89D" w14:textId="77777777" w:rsidR="00571E48" w:rsidRPr="004C7CA9" w:rsidRDefault="00571E48" w:rsidP="00571E48">
      <w:r w:rsidRPr="004C7CA9">
        <w:t xml:space="preserve">Rather than relying on court orders to promote competition, some state </w:t>
      </w:r>
      <w:r w:rsidRPr="004C7CA9">
        <w:rPr>
          <w:rStyle w:val="StyleUnderline"/>
        </w:rPr>
        <w:t>legislatures have</w:t>
      </w:r>
      <w:r w:rsidRPr="004C7CA9">
        <w:t xml:space="preserve"> instead </w:t>
      </w:r>
      <w:r w:rsidRPr="004C7CA9">
        <w:rPr>
          <w:rStyle w:val="StyleUnderline"/>
        </w:rPr>
        <w:t xml:space="preserve">experimented with </w:t>
      </w:r>
      <w:r w:rsidRPr="00D04C35">
        <w:rPr>
          <w:rStyle w:val="Emphasis"/>
          <w:highlight w:val="cyan"/>
        </w:rPr>
        <w:t>immunizing hospital transactions</w:t>
      </w:r>
      <w:r w:rsidRPr="004C7CA9">
        <w:t xml:space="preserve"> from antitrust scrutiny in exchange for concessions like mandated investments in community health. Using the proposed formation of an academic medical center consisting of Lifespan, Care New England (CNE), and Brown University’s Warren Alpert Medical School in Rhode Island as a case study, this post reviews the </w:t>
      </w:r>
      <w:r w:rsidRPr="00D04C35">
        <w:rPr>
          <w:rStyle w:val="Emphasis"/>
          <w:highlight w:val="cyan"/>
        </w:rPr>
        <w:t>risks</w:t>
      </w:r>
      <w:r w:rsidRPr="004C7CA9">
        <w:t xml:space="preserve"> of </w:t>
      </w:r>
      <w:r w:rsidRPr="004C7CA9">
        <w:rPr>
          <w:rStyle w:val="Emphasis"/>
        </w:rPr>
        <w:t>implementing</w:t>
      </w:r>
      <w:r w:rsidRPr="004C7CA9">
        <w:t xml:space="preserve"> such </w:t>
      </w:r>
      <w:r w:rsidRPr="004C7CA9">
        <w:rPr>
          <w:rStyle w:val="Emphasis"/>
        </w:rPr>
        <w:t>state-action immunity policies</w:t>
      </w:r>
      <w:r w:rsidRPr="004C7CA9">
        <w:t>.</w:t>
      </w:r>
    </w:p>
    <w:p w14:paraId="31822DF0" w14:textId="77777777" w:rsidR="00571E48" w:rsidRPr="004C7CA9" w:rsidRDefault="00571E48" w:rsidP="00571E48">
      <w:r w:rsidRPr="004C7CA9">
        <w:t xml:space="preserve">The proposed merger in Rhode Island would create a </w:t>
      </w:r>
      <w:r w:rsidRPr="00D04C35">
        <w:rPr>
          <w:rStyle w:val="Emphasis"/>
          <w:highlight w:val="cyan"/>
        </w:rPr>
        <w:t>hyper-consolidated</w:t>
      </w:r>
      <w:r w:rsidRPr="004C7CA9">
        <w:rPr>
          <w:rStyle w:val="StyleUnderline"/>
        </w:rPr>
        <w:t xml:space="preserve"> hospital </w:t>
      </w:r>
      <w:r w:rsidRPr="00D04C35">
        <w:rPr>
          <w:rStyle w:val="Emphasis"/>
          <w:highlight w:val="cyan"/>
        </w:rPr>
        <w:t>market</w:t>
      </w:r>
      <w:r w:rsidRPr="004C7CA9">
        <w:rPr>
          <w:rStyle w:val="StyleUnderline"/>
        </w:rPr>
        <w:t>, concentrating</w:t>
      </w:r>
      <w:r w:rsidRPr="004C7CA9">
        <w:t xml:space="preserve"> more than two-thirds of the </w:t>
      </w:r>
      <w:r w:rsidRPr="004C7CA9">
        <w:rPr>
          <w:rStyle w:val="StyleUnderline"/>
        </w:rPr>
        <w:t>acute care beds</w:t>
      </w:r>
      <w:r w:rsidRPr="004C7CA9">
        <w:t xml:space="preserve"> in the state </w:t>
      </w:r>
      <w:r w:rsidRPr="004C7CA9">
        <w:rPr>
          <w:rStyle w:val="StyleUnderline"/>
        </w:rPr>
        <w:t>under the control of a single health system.</w:t>
      </w:r>
      <w:r w:rsidRPr="004C7CA9">
        <w:t xml:space="preserve"> Former governor Gina Raimondo personally championed the deal in spite of the risk it poses to competition, arguing that “a unified academic health system is in the best interest of Rhode Islanders.” The Federal Trade Commission’s recent legal actions contesting similar mergers suggest that the </w:t>
      </w:r>
      <w:r w:rsidRPr="004C7CA9">
        <w:rPr>
          <w:rStyle w:val="StyleUnderline"/>
        </w:rPr>
        <w:t>outcome</w:t>
      </w:r>
      <w:r w:rsidRPr="004C7CA9">
        <w:t xml:space="preserve"> of this transaction and future hospital mergers in other states may </w:t>
      </w:r>
      <w:r w:rsidRPr="004C7CA9">
        <w:rPr>
          <w:rStyle w:val="Emphasis"/>
        </w:rPr>
        <w:t>hinge</w:t>
      </w:r>
      <w:r w:rsidRPr="004C7CA9">
        <w:t xml:space="preserve"> </w:t>
      </w:r>
      <w:r w:rsidRPr="004C7CA9">
        <w:rPr>
          <w:rStyle w:val="StyleUnderline"/>
        </w:rPr>
        <w:t>on</w:t>
      </w:r>
      <w:r w:rsidRPr="004C7CA9">
        <w:t xml:space="preserve"> the </w:t>
      </w:r>
      <w:r w:rsidRPr="004C7CA9">
        <w:rPr>
          <w:rStyle w:val="StyleUnderline"/>
        </w:rPr>
        <w:t xml:space="preserve">willingness of </w:t>
      </w:r>
      <w:r w:rsidRPr="00D04C35">
        <w:rPr>
          <w:rStyle w:val="StyleUnderline"/>
          <w:highlight w:val="cyan"/>
        </w:rPr>
        <w:t>state legislatures</w:t>
      </w:r>
      <w:r w:rsidRPr="004C7CA9">
        <w:rPr>
          <w:rStyle w:val="StyleUnderline"/>
        </w:rPr>
        <w:t xml:space="preserve"> to </w:t>
      </w:r>
      <w:r w:rsidRPr="00D04C35">
        <w:rPr>
          <w:rStyle w:val="Emphasis"/>
          <w:highlight w:val="cyan"/>
        </w:rPr>
        <w:t>immunize</w:t>
      </w:r>
      <w:r w:rsidRPr="004C7CA9">
        <w:t xml:space="preserve"> these deals </w:t>
      </w:r>
      <w:r w:rsidRPr="004C7CA9">
        <w:rPr>
          <w:rStyle w:val="Emphasis"/>
        </w:rPr>
        <w:t xml:space="preserve">from federal </w:t>
      </w:r>
      <w:r w:rsidRPr="00D04C35">
        <w:rPr>
          <w:rStyle w:val="Emphasis"/>
          <w:highlight w:val="cyan"/>
        </w:rPr>
        <w:t>antitrust</w:t>
      </w:r>
      <w:r w:rsidRPr="004C7CA9">
        <w:t xml:space="preserve"> scrutiny. We argue that the risks of state-action immunity policies for hospital mergers outweigh the potential benefits and propose the alternative approach of price controls targeted at systems with dominant market power.</w:t>
      </w:r>
    </w:p>
    <w:p w14:paraId="6A290DED" w14:textId="77777777" w:rsidR="00571E48" w:rsidRPr="004C7CA9" w:rsidRDefault="00571E48" w:rsidP="00571E48">
      <w:pPr>
        <w:rPr>
          <w:rStyle w:val="StyleUnderline"/>
        </w:rPr>
      </w:pPr>
      <w:r w:rsidRPr="00D04C35">
        <w:rPr>
          <w:rStyle w:val="StyleUnderline"/>
          <w:highlight w:val="cyan"/>
        </w:rPr>
        <w:t>State-Action Immunity</w:t>
      </w:r>
      <w:r w:rsidRPr="004C7CA9">
        <w:rPr>
          <w:rStyle w:val="StyleUnderline"/>
        </w:rPr>
        <w:t xml:space="preserve"> For Hospital Mergers</w:t>
      </w:r>
    </w:p>
    <w:p w14:paraId="440830B6" w14:textId="77777777" w:rsidR="00571E48" w:rsidRPr="004C7CA9" w:rsidRDefault="00571E48" w:rsidP="00571E48">
      <w:r w:rsidRPr="004C7CA9">
        <w:t xml:space="preserve">In the past three decades, at least eight states have experimented with a legal framework known as state-action immunity to oversee their hospital markets (see exhibit 1). Under this framework, which the Supreme Court reaffirmed in 2012, states may enact policies that insulate hospitals from the enforcement of federal antitrust law so long as those policies “displace competition” in the service of other regulatory objectives. In exchange for blocking antitrust scrutiny, these </w:t>
      </w:r>
      <w:r w:rsidRPr="004C7CA9">
        <w:rPr>
          <w:rStyle w:val="StyleUnderline"/>
        </w:rPr>
        <w:t>states impose conditions on the behavior of merging hospitals, such as limiting cost growth and requiring that health systems keep rural facilities in operation</w:t>
      </w:r>
      <w:r w:rsidRPr="004C7CA9">
        <w:t xml:space="preserve">. </w:t>
      </w:r>
      <w:r w:rsidRPr="004C7CA9">
        <w:rPr>
          <w:rStyle w:val="StyleUnderline"/>
        </w:rPr>
        <w:t xml:space="preserve">State legislatures have implemented these </w:t>
      </w:r>
      <w:r w:rsidRPr="00D04C35">
        <w:rPr>
          <w:rStyle w:val="StyleUnderline"/>
          <w:highlight w:val="cyan"/>
        </w:rPr>
        <w:t>schemes</w:t>
      </w:r>
      <w:r w:rsidRPr="004C7CA9">
        <w:rPr>
          <w:rStyle w:val="StyleUnderline"/>
        </w:rPr>
        <w:t>, known as Certificates of Public Advantage (</w:t>
      </w:r>
      <w:r w:rsidRPr="004C7CA9">
        <w:rPr>
          <w:rStyle w:val="Emphasis"/>
        </w:rPr>
        <w:t>COPAs</w:t>
      </w:r>
      <w:r w:rsidRPr="004C7CA9">
        <w:t xml:space="preserve">) or cooperative agreements depending on their design, either directly </w:t>
      </w:r>
      <w:r w:rsidRPr="004C7CA9">
        <w:rPr>
          <w:rStyle w:val="StyleUnderline"/>
        </w:rPr>
        <w:t>through legislation or by authorizing state-level agencies to do so</w:t>
      </w:r>
      <w:r w:rsidRPr="004C7CA9">
        <w:t>. Four of these policies remain in place in South Carolina, Virginia, Tennessee, and West Virginia respectively.</w:t>
      </w:r>
    </w:p>
    <w:p w14:paraId="09419A60" w14:textId="77777777" w:rsidR="00571E48" w:rsidRPr="004C7CA9" w:rsidRDefault="00571E48" w:rsidP="00571E48">
      <w:r w:rsidRPr="004C7CA9">
        <w:t xml:space="preserve">The Federal Trade Commission vehemently opposes the use of state-action </w:t>
      </w:r>
      <w:r w:rsidRPr="004C7CA9">
        <w:rPr>
          <w:rStyle w:val="Emphasis"/>
        </w:rPr>
        <w:t>immunity</w:t>
      </w:r>
      <w:r w:rsidRPr="004C7CA9">
        <w:t xml:space="preserve"> policies, arguing that these anticompetitive schemes “are likely to </w:t>
      </w:r>
      <w:r w:rsidRPr="00D04C35">
        <w:rPr>
          <w:rStyle w:val="StyleUnderline"/>
          <w:highlight w:val="cyan"/>
        </w:rPr>
        <w:t xml:space="preserve">harm communities through </w:t>
      </w:r>
      <w:r w:rsidRPr="00D04C35">
        <w:rPr>
          <w:rStyle w:val="Emphasis"/>
          <w:highlight w:val="cyan"/>
        </w:rPr>
        <w:t>higher</w:t>
      </w:r>
      <w:r w:rsidRPr="004C7CA9">
        <w:rPr>
          <w:rStyle w:val="Emphasis"/>
        </w:rPr>
        <w:t xml:space="preserve"> healthcare </w:t>
      </w:r>
      <w:r w:rsidRPr="00D04C35">
        <w:rPr>
          <w:rStyle w:val="Emphasis"/>
          <w:highlight w:val="cyan"/>
        </w:rPr>
        <w:t>prices</w:t>
      </w:r>
      <w:r w:rsidRPr="00D04C35">
        <w:rPr>
          <w:highlight w:val="cyan"/>
        </w:rPr>
        <w:t xml:space="preserve"> </w:t>
      </w:r>
      <w:r w:rsidRPr="00D04C35">
        <w:rPr>
          <w:rStyle w:val="StyleUnderline"/>
          <w:highlight w:val="cyan"/>
        </w:rPr>
        <w:t>and</w:t>
      </w:r>
      <w:r w:rsidRPr="00D04C35">
        <w:rPr>
          <w:highlight w:val="cyan"/>
        </w:rPr>
        <w:t xml:space="preserve"> </w:t>
      </w:r>
      <w:r w:rsidRPr="00D04C35">
        <w:rPr>
          <w:rStyle w:val="Emphasis"/>
          <w:highlight w:val="cyan"/>
        </w:rPr>
        <w:t>lower</w:t>
      </w:r>
      <w:r w:rsidRPr="004C7CA9">
        <w:rPr>
          <w:rStyle w:val="Emphasis"/>
        </w:rPr>
        <w:t xml:space="preserve"> healthcare </w:t>
      </w:r>
      <w:r w:rsidRPr="00D04C35">
        <w:rPr>
          <w:rStyle w:val="Emphasis"/>
          <w:highlight w:val="cyan"/>
        </w:rPr>
        <w:t>quality</w:t>
      </w:r>
      <w:r w:rsidRPr="004C7CA9">
        <w:t xml:space="preserve">.” According to a 2016 estimate, thirteen states currently have </w:t>
      </w:r>
      <w:r w:rsidRPr="004C7CA9">
        <w:rPr>
          <w:rStyle w:val="StyleUnderline"/>
        </w:rPr>
        <w:t>laws</w:t>
      </w:r>
      <w:r w:rsidRPr="004C7CA9">
        <w:t xml:space="preserve"> on the books that could be </w:t>
      </w:r>
      <w:r w:rsidRPr="004C7CA9">
        <w:rPr>
          <w:rStyle w:val="StyleUnderline"/>
        </w:rPr>
        <w:t>used to trigger state-action immunity</w:t>
      </w:r>
      <w:r w:rsidRPr="004C7CA9">
        <w:t xml:space="preserve">, either </w:t>
      </w:r>
      <w:r w:rsidRPr="004C7CA9">
        <w:rPr>
          <w:rStyle w:val="StyleUnderline"/>
        </w:rPr>
        <w:t xml:space="preserve">in the form of </w:t>
      </w:r>
      <w:r w:rsidRPr="004C7CA9">
        <w:t xml:space="preserve">so-called certificate of </w:t>
      </w:r>
      <w:r w:rsidRPr="004C7CA9">
        <w:rPr>
          <w:rStyle w:val="Emphasis"/>
        </w:rPr>
        <w:t>public advantage laws</w:t>
      </w:r>
      <w:r w:rsidRPr="004C7CA9">
        <w:t xml:space="preserve"> or analogous cooperative agreements.</w:t>
      </w:r>
    </w:p>
    <w:p w14:paraId="34CC09B3" w14:textId="77777777" w:rsidR="00571E48" w:rsidRPr="004C7CA9" w:rsidRDefault="00571E48" w:rsidP="00571E48">
      <w:r w:rsidRPr="004C7CA9">
        <w:t xml:space="preserve">The Risk Of </w:t>
      </w:r>
      <w:r w:rsidRPr="004C7CA9">
        <w:rPr>
          <w:rStyle w:val="Emphasis"/>
        </w:rPr>
        <w:t>Regulating In Perpetuity</w:t>
      </w:r>
    </w:p>
    <w:p w14:paraId="129CF40B" w14:textId="77777777" w:rsidR="00571E48" w:rsidRPr="004C7CA9" w:rsidRDefault="00571E48" w:rsidP="00571E48">
      <w:r w:rsidRPr="004C7CA9">
        <w:t>While the prospect of saving rural health systems or keeping care local might tempt lawmakers to rescue mergers from federal antitrust review using state-action immunity, legislators should only pursue such a policy after thoroughly considering the potential consequences.</w:t>
      </w:r>
    </w:p>
    <w:p w14:paraId="2A4AFF92" w14:textId="77777777" w:rsidR="00571E48" w:rsidRPr="004C7CA9" w:rsidRDefault="00571E48" w:rsidP="00571E48">
      <w:pPr>
        <w:rPr>
          <w:u w:val="single"/>
        </w:rPr>
      </w:pPr>
      <w:r w:rsidRPr="004C7CA9">
        <w:t xml:space="preserve">Crucially for patients and state health care systems, a limited but </w:t>
      </w:r>
      <w:r w:rsidRPr="004C7CA9">
        <w:rPr>
          <w:rStyle w:val="Emphasis"/>
        </w:rPr>
        <w:t>growing</w:t>
      </w:r>
      <w:r w:rsidRPr="004C7CA9">
        <w:t xml:space="preserve"> </w:t>
      </w:r>
      <w:r w:rsidRPr="004C7CA9">
        <w:rPr>
          <w:rStyle w:val="StyleUnderline"/>
        </w:rPr>
        <w:t>body of</w:t>
      </w:r>
      <w:r w:rsidRPr="004C7CA9">
        <w:t xml:space="preserve"> </w:t>
      </w:r>
      <w:r w:rsidRPr="004C7CA9">
        <w:rPr>
          <w:rStyle w:val="Emphasis"/>
        </w:rPr>
        <w:t>evidence</w:t>
      </w:r>
      <w:r w:rsidRPr="004C7CA9">
        <w:t xml:space="preserve"> </w:t>
      </w:r>
      <w:r w:rsidRPr="004C7CA9">
        <w:rPr>
          <w:rStyle w:val="StyleUnderline"/>
        </w:rPr>
        <w:t>suggests that state-action immunity policies tend to lead to increased costs without substantially impacting care quality</w:t>
      </w:r>
      <w:r w:rsidRPr="004C7CA9">
        <w:t xml:space="preserve">. This is almost entirely </w:t>
      </w:r>
      <w:r w:rsidRPr="000C1CF5">
        <w:rPr>
          <w:rStyle w:val="StyleUnderline"/>
        </w:rPr>
        <w:t>due to states’ track record of repealing state-action immunity policies after several years</w:t>
      </w:r>
      <w:r w:rsidRPr="000C1CF5">
        <w:t xml:space="preserve">, as exhibit 1 illustrates. In many cases, repealing these policies </w:t>
      </w:r>
      <w:r w:rsidRPr="000C1CF5">
        <w:rPr>
          <w:rStyle w:val="StyleUnderline"/>
        </w:rPr>
        <w:t>creates a</w:t>
      </w:r>
      <w:r w:rsidRPr="000C1CF5">
        <w:t xml:space="preserve"> </w:t>
      </w:r>
      <w:r w:rsidRPr="000C1CF5">
        <w:rPr>
          <w:rStyle w:val="Emphasis"/>
        </w:rPr>
        <w:t>state-sanctioned</w:t>
      </w:r>
      <w:r w:rsidRPr="000C1CF5">
        <w:t xml:space="preserve">, </w:t>
      </w:r>
      <w:r w:rsidRPr="000C1CF5">
        <w:rPr>
          <w:rStyle w:val="Emphasis"/>
        </w:rPr>
        <w:t>deregulated near-monopoly</w:t>
      </w:r>
      <w:r w:rsidRPr="000C1CF5">
        <w:t xml:space="preserve"> </w:t>
      </w:r>
      <w:r w:rsidRPr="000C1CF5">
        <w:rPr>
          <w:rStyle w:val="StyleUnderline"/>
        </w:rPr>
        <w:t>that is largely insulated from antitrust scrutiny</w:t>
      </w:r>
      <w:r w:rsidRPr="000C1CF5">
        <w:t xml:space="preserve">. Unsurprisingly, </w:t>
      </w:r>
      <w:r w:rsidRPr="000C1CF5">
        <w:rPr>
          <w:rStyle w:val="Emphasis"/>
        </w:rPr>
        <w:t>sudden deregulation</w:t>
      </w:r>
      <w:r w:rsidRPr="000C1CF5">
        <w:t xml:space="preserve"> typically </w:t>
      </w:r>
      <w:r w:rsidRPr="000C1CF5">
        <w:rPr>
          <w:rStyle w:val="StyleUnderline"/>
        </w:rPr>
        <w:t>enables hospitals to raise prices f</w:t>
      </w:r>
      <w:r w:rsidRPr="004C7CA9">
        <w:rPr>
          <w:rStyle w:val="StyleUnderline"/>
        </w:rPr>
        <w:t xml:space="preserve">or commercial payers.  </w:t>
      </w:r>
    </w:p>
    <w:p w14:paraId="1A3B5903" w14:textId="77777777" w:rsidR="00571E48" w:rsidRPr="004C7CA9" w:rsidRDefault="00571E48" w:rsidP="00571E48">
      <w:r w:rsidRPr="004C7CA9">
        <w:t xml:space="preserve">One apparent flaw of state-action immunity policies is that </w:t>
      </w:r>
      <w:r w:rsidRPr="00D04C35">
        <w:rPr>
          <w:rStyle w:val="StyleUnderline"/>
          <w:highlight w:val="cyan"/>
        </w:rPr>
        <w:t xml:space="preserve">hospital systems have a </w:t>
      </w:r>
      <w:r w:rsidRPr="00D04C35">
        <w:rPr>
          <w:rStyle w:val="Emphasis"/>
          <w:highlight w:val="cyan"/>
        </w:rPr>
        <w:t>massive interest</w:t>
      </w:r>
      <w:r w:rsidRPr="004C7CA9">
        <w:rPr>
          <w:rStyle w:val="StyleUnderline"/>
        </w:rPr>
        <w:t xml:space="preserve"> in repealing the legislation that regulates their activity. The allure of doing business in an uncompetitive market, largely free from after-the-fact antitrust enforcement</w:t>
      </w:r>
      <w:r w:rsidRPr="004C7CA9">
        <w:t xml:space="preserve">, is all too appealing even for tax-exempt hospital systems. The </w:t>
      </w:r>
      <w:r w:rsidRPr="004C7CA9">
        <w:rPr>
          <w:rStyle w:val="StyleUnderline"/>
        </w:rPr>
        <w:t>literature on the rent-seeking behavior of hospitals</w:t>
      </w:r>
      <w:r w:rsidRPr="004C7CA9">
        <w:t xml:space="preserve">, including nonprofits, </w:t>
      </w:r>
      <w:r w:rsidRPr="004C7CA9">
        <w:rPr>
          <w:rStyle w:val="StyleUnderline"/>
        </w:rPr>
        <w:t xml:space="preserve">supports the notion that health systems regulated under state-action immunity policies will </w:t>
      </w:r>
      <w:r w:rsidRPr="00D04C35">
        <w:rPr>
          <w:rStyle w:val="Emphasis"/>
          <w:highlight w:val="cyan"/>
        </w:rPr>
        <w:t>exert substantial pressure</w:t>
      </w:r>
      <w:r w:rsidRPr="004C7CA9">
        <w:t xml:space="preserve"> </w:t>
      </w:r>
      <w:r w:rsidRPr="004C7CA9">
        <w:rPr>
          <w:rStyle w:val="StyleUnderline"/>
        </w:rPr>
        <w:t xml:space="preserve">on state legislatures </w:t>
      </w:r>
      <w:r w:rsidRPr="00D04C35">
        <w:rPr>
          <w:rStyle w:val="StyleUnderline"/>
          <w:highlight w:val="cyan"/>
        </w:rPr>
        <w:t xml:space="preserve">to </w:t>
      </w:r>
      <w:r w:rsidRPr="00D04C35">
        <w:rPr>
          <w:rStyle w:val="Emphasis"/>
          <w:highlight w:val="cyan"/>
        </w:rPr>
        <w:t>reverse</w:t>
      </w:r>
      <w:r w:rsidRPr="004C7CA9">
        <w:rPr>
          <w:rStyle w:val="StyleUnderline"/>
        </w:rPr>
        <w:t xml:space="preserve"> these </w:t>
      </w:r>
      <w:r w:rsidRPr="00D04C35">
        <w:rPr>
          <w:rStyle w:val="Emphasis"/>
          <w:highlight w:val="cyan"/>
        </w:rPr>
        <w:t>policies</w:t>
      </w:r>
      <w:r w:rsidRPr="004C7CA9">
        <w:t>.</w:t>
      </w:r>
    </w:p>
    <w:p w14:paraId="71D27AD0" w14:textId="77777777" w:rsidR="00571E48" w:rsidRPr="004C7CA9" w:rsidRDefault="00571E48" w:rsidP="00571E48">
      <w:pPr>
        <w:rPr>
          <w:rStyle w:val="StyleUnderline"/>
        </w:rPr>
      </w:pPr>
      <w:r w:rsidRPr="004C7CA9">
        <w:t xml:space="preserve">If approved, for example, the Lifespan-CNE system would become far and away the largest employer in Rhode Island. Hospitals are already the largest employers in roughly 17 states and drive substantial economic activity in communities nationwide. This sort of </w:t>
      </w:r>
      <w:r w:rsidRPr="00D04C35">
        <w:rPr>
          <w:rStyle w:val="Emphasis"/>
          <w:highlight w:val="cyan"/>
        </w:rPr>
        <w:t>economic significance</w:t>
      </w:r>
      <w:r w:rsidRPr="00D04C35">
        <w:rPr>
          <w:highlight w:val="cyan"/>
        </w:rPr>
        <w:t xml:space="preserve"> </w:t>
      </w:r>
      <w:r w:rsidRPr="00D04C35">
        <w:rPr>
          <w:rStyle w:val="StyleUnderline"/>
          <w:highlight w:val="cyan"/>
        </w:rPr>
        <w:t xml:space="preserve">translates into </w:t>
      </w:r>
      <w:r w:rsidRPr="00D04C35">
        <w:rPr>
          <w:rStyle w:val="Emphasis"/>
          <w:highlight w:val="cyan"/>
        </w:rPr>
        <w:t>enormous influence</w:t>
      </w:r>
      <w:r w:rsidRPr="00D04C35">
        <w:rPr>
          <w:rStyle w:val="StyleUnderline"/>
          <w:highlight w:val="cyan"/>
        </w:rPr>
        <w:t xml:space="preserve"> at state capitals</w:t>
      </w:r>
      <w:r w:rsidRPr="004C7CA9">
        <w:t xml:space="preserve">, </w:t>
      </w:r>
      <w:r w:rsidRPr="004C7CA9">
        <w:rPr>
          <w:rStyle w:val="StyleUnderline"/>
        </w:rPr>
        <w:t xml:space="preserve">heightening the risk that health systems can </w:t>
      </w:r>
      <w:r w:rsidRPr="00D04C35">
        <w:rPr>
          <w:rStyle w:val="StyleUnderline"/>
          <w:highlight w:val="cyan"/>
        </w:rPr>
        <w:t xml:space="preserve">lobby for </w:t>
      </w:r>
      <w:r w:rsidRPr="00D04C35">
        <w:rPr>
          <w:rStyle w:val="Emphasis"/>
          <w:highlight w:val="cyan"/>
        </w:rPr>
        <w:t>deregulation</w:t>
      </w:r>
      <w:r w:rsidRPr="004C7CA9">
        <w:rPr>
          <w:rStyle w:val="StyleUnderline"/>
        </w:rPr>
        <w:t xml:space="preserve">, including the </w:t>
      </w:r>
      <w:r w:rsidRPr="00D04C35">
        <w:rPr>
          <w:rStyle w:val="Emphasis"/>
          <w:highlight w:val="cyan"/>
        </w:rPr>
        <w:t>rollback of</w:t>
      </w:r>
      <w:r w:rsidRPr="004C7CA9">
        <w:rPr>
          <w:rStyle w:val="StyleUnderline"/>
        </w:rPr>
        <w:t xml:space="preserve"> state-action </w:t>
      </w:r>
      <w:r w:rsidRPr="00D04C35">
        <w:rPr>
          <w:rStyle w:val="Emphasis"/>
          <w:highlight w:val="cyan"/>
        </w:rPr>
        <w:t>immunity</w:t>
      </w:r>
      <w:r w:rsidRPr="004C7CA9">
        <w:rPr>
          <w:rStyle w:val="StyleUnderline"/>
        </w:rPr>
        <w:t xml:space="preserve"> policies.</w:t>
      </w:r>
    </w:p>
    <w:p w14:paraId="32BE7CA4" w14:textId="77777777" w:rsidR="00571E48" w:rsidRPr="004C7CA9" w:rsidRDefault="00571E48" w:rsidP="00571E48">
      <w:r w:rsidRPr="004C7CA9">
        <w:rPr>
          <w:rStyle w:val="StyleUnderline"/>
        </w:rPr>
        <w:t>Empirical analyses have documented the</w:t>
      </w:r>
      <w:r w:rsidRPr="004C7CA9">
        <w:t xml:space="preserve"> </w:t>
      </w:r>
      <w:r w:rsidRPr="000C1CF5">
        <w:rPr>
          <w:rStyle w:val="Emphasis"/>
        </w:rPr>
        <w:t>economic havoc</w:t>
      </w:r>
      <w:r w:rsidRPr="000C1CF5">
        <w:t xml:space="preserve"> </w:t>
      </w:r>
      <w:r w:rsidRPr="004C7CA9">
        <w:rPr>
          <w:rStyle w:val="StyleUnderline"/>
        </w:rPr>
        <w:t>that repealed state-action immunity policies wreak on hospital markets</w:t>
      </w:r>
      <w:r w:rsidRPr="004C7CA9">
        <w:t xml:space="preserve">. According to a study conducted by Christopher Garmon and Kishan Blatt, commercial </w:t>
      </w:r>
      <w:r w:rsidRPr="004C7CA9">
        <w:rPr>
          <w:rStyle w:val="StyleUnderline"/>
        </w:rPr>
        <w:t>prices</w:t>
      </w:r>
      <w:r w:rsidRPr="004C7CA9">
        <w:t xml:space="preserve"> for inpatient services at Benefis Health </w:t>
      </w:r>
      <w:r w:rsidRPr="004C7CA9">
        <w:rPr>
          <w:rStyle w:val="Emphasis"/>
        </w:rPr>
        <w:t>increased 20 percent on average</w:t>
      </w:r>
      <w:r w:rsidRPr="004C7CA9">
        <w:t xml:space="preserve"> </w:t>
      </w:r>
      <w:r w:rsidRPr="004C7CA9">
        <w:rPr>
          <w:rStyle w:val="StyleUnderline"/>
        </w:rPr>
        <w:t>relative to controls after</w:t>
      </w:r>
      <w:r w:rsidRPr="004C7CA9">
        <w:t xml:space="preserve"> Montana </w:t>
      </w:r>
      <w:r w:rsidRPr="004C7CA9">
        <w:rPr>
          <w:rStyle w:val="StyleUnderline"/>
        </w:rPr>
        <w:t>repealed</w:t>
      </w:r>
      <w:r w:rsidRPr="004C7CA9">
        <w:t xml:space="preserve"> its </w:t>
      </w:r>
      <w:r w:rsidRPr="004C7CA9">
        <w:rPr>
          <w:rStyle w:val="StyleUnderline"/>
        </w:rPr>
        <w:t>state-action immunity policy</w:t>
      </w:r>
      <w:r w:rsidRPr="004C7CA9">
        <w:t xml:space="preserve">. This finding is broadly consistent with a consensus in the health economics literature that commercial </w:t>
      </w:r>
      <w:r w:rsidRPr="00D04C35">
        <w:rPr>
          <w:rStyle w:val="Emphasis"/>
          <w:highlight w:val="cyan"/>
        </w:rPr>
        <w:t>price hikes</w:t>
      </w:r>
      <w:r w:rsidRPr="004C7CA9">
        <w:t xml:space="preserve"> generally </w:t>
      </w:r>
      <w:r w:rsidRPr="00D04C35">
        <w:rPr>
          <w:rStyle w:val="Emphasis"/>
          <w:highlight w:val="cyan"/>
        </w:rPr>
        <w:t>ensue as hospitals gain market power</w:t>
      </w:r>
      <w:r w:rsidRPr="00D04C35">
        <w:rPr>
          <w:highlight w:val="cyan"/>
        </w:rPr>
        <w:t>.</w:t>
      </w:r>
    </w:p>
    <w:p w14:paraId="50C07BD0" w14:textId="77777777" w:rsidR="00571E48" w:rsidRPr="004C7CA9" w:rsidRDefault="00571E48" w:rsidP="00571E48">
      <w:pPr>
        <w:rPr>
          <w:b/>
          <w:iCs/>
          <w:u w:val="single"/>
          <w:bdr w:val="single" w:sz="8" w:space="0" w:color="auto"/>
        </w:rPr>
      </w:pPr>
      <w:r w:rsidRPr="004C7CA9">
        <w:t xml:space="preserve">While Rhode Island and many other states have a range of policy tools at their disposal to navigate health system mergers, the repeal of a previously instituted certificate of public advantage or the legislation authorizing its use could nonetheless devastate most states’ delivery systems. </w:t>
      </w:r>
      <w:r w:rsidRPr="004C7CA9">
        <w:rPr>
          <w:rStyle w:val="StyleUnderline"/>
        </w:rPr>
        <w:t>Payer-side regulations</w:t>
      </w:r>
      <w:r w:rsidRPr="004C7CA9">
        <w:t xml:space="preserve"> such as Rhode Island’s hospital rate caps </w:t>
      </w:r>
      <w:r w:rsidRPr="004C7CA9">
        <w:rPr>
          <w:rStyle w:val="StyleUnderline"/>
        </w:rPr>
        <w:t>do not target providers’ for the roughly 61 percent of people in the US with employer-sponsored health insurance who are covered by self-insured plans</w:t>
      </w:r>
      <w:r w:rsidRPr="004C7CA9">
        <w:t xml:space="preserve">, a group that makes up around 43 percent of Rhode Islanders. Except in cases like Maryland’s all-payer system in which states directly manage providers’ ability to set prices and generate increased utilization, </w:t>
      </w:r>
      <w:r w:rsidRPr="004C7CA9">
        <w:rPr>
          <w:rStyle w:val="StyleUnderline"/>
        </w:rPr>
        <w:t>states’ payer-based regulations will largely not prevent merged systems from driving profits through increased utilization among the self-insured population</w:t>
      </w:r>
      <w:r w:rsidRPr="004C7CA9">
        <w:t xml:space="preserve">. </w:t>
      </w:r>
      <w:r w:rsidRPr="004C7CA9">
        <w:rPr>
          <w:rStyle w:val="StyleUnderline"/>
        </w:rPr>
        <w:t xml:space="preserve">The </w:t>
      </w:r>
      <w:r w:rsidRPr="00D04C35">
        <w:rPr>
          <w:rStyle w:val="Emphasis"/>
          <w:highlight w:val="cyan"/>
        </w:rPr>
        <w:t xml:space="preserve">only </w:t>
      </w:r>
      <w:r w:rsidRPr="004C7CA9">
        <w:rPr>
          <w:rStyle w:val="Emphasis"/>
        </w:rPr>
        <w:t xml:space="preserve">operative </w:t>
      </w:r>
      <w:r w:rsidRPr="00D04C35">
        <w:rPr>
          <w:rStyle w:val="Emphasis"/>
          <w:highlight w:val="cyan"/>
        </w:rPr>
        <w:t>restraint</w:t>
      </w:r>
      <w:r w:rsidRPr="004C7CA9">
        <w:rPr>
          <w:rStyle w:val="StyleUnderline"/>
        </w:rPr>
        <w:t xml:space="preserve"> on health systems’ profits after the repeal of a state-action immunity policy </w:t>
      </w:r>
      <w:r w:rsidRPr="00D04C35">
        <w:rPr>
          <w:rStyle w:val="StyleUnderline"/>
          <w:highlight w:val="cyan"/>
        </w:rPr>
        <w:t>is their</w:t>
      </w:r>
      <w:r w:rsidRPr="004C7CA9">
        <w:rPr>
          <w:rStyle w:val="StyleUnderline"/>
        </w:rPr>
        <w:t xml:space="preserve"> </w:t>
      </w:r>
      <w:r w:rsidRPr="004C7CA9">
        <w:rPr>
          <w:rStyle w:val="Emphasis"/>
        </w:rPr>
        <w:t xml:space="preserve">implausible </w:t>
      </w:r>
      <w:r w:rsidRPr="00D04C35">
        <w:rPr>
          <w:rStyle w:val="Emphasis"/>
          <w:highlight w:val="cyan"/>
        </w:rPr>
        <w:t>desire to curb their own earnings</w:t>
      </w:r>
      <w:r w:rsidRPr="004C7CA9">
        <w:rPr>
          <w:rStyle w:val="Emphasis"/>
        </w:rPr>
        <w:t>.</w:t>
      </w:r>
    </w:p>
    <w:p w14:paraId="035ACB69" w14:textId="77777777" w:rsidR="00571E48" w:rsidRPr="004C7CA9" w:rsidRDefault="00571E48" w:rsidP="00571E48">
      <w:r w:rsidRPr="004C7CA9">
        <w:t>Some states, such as Tennessee, have attempted to require immunized hospitals to constantly maintain a plan for reverting to split operations and ownership in case officials wish to walk back a merger approved using a state-action immunity scheme. If lawmakers in Rhode Island and other states are committed to forging ahead with state-action immunity despite the risks, this strategy is worth exploring, though no real-world evidence yet exists to endorse this course of action.</w:t>
      </w:r>
    </w:p>
    <w:p w14:paraId="4D3A1D63" w14:textId="77777777" w:rsidR="00571E48" w:rsidRPr="004C7CA9" w:rsidRDefault="00571E48" w:rsidP="00571E48">
      <w:r w:rsidRPr="004C7CA9">
        <w:t>Alternatives For States</w:t>
      </w:r>
    </w:p>
    <w:p w14:paraId="4986392E" w14:textId="77777777" w:rsidR="00571E48" w:rsidRPr="004C7CA9" w:rsidRDefault="00571E48" w:rsidP="00571E48">
      <w:pPr>
        <w:rPr>
          <w:rStyle w:val="StyleUnderline"/>
        </w:rPr>
      </w:pPr>
      <w:r w:rsidRPr="004C7CA9">
        <w:t xml:space="preserve">Given the risks of state-action immunity policies, state </w:t>
      </w:r>
      <w:r w:rsidRPr="004C7CA9">
        <w:rPr>
          <w:rStyle w:val="StyleUnderline"/>
        </w:rPr>
        <w:t>policymakers should</w:t>
      </w:r>
      <w:r w:rsidRPr="004C7CA9">
        <w:t xml:space="preserve"> resist the siren call of consolidation and </w:t>
      </w:r>
      <w:r w:rsidRPr="004C7CA9">
        <w:rPr>
          <w:rStyle w:val="StyleUnderline"/>
        </w:rPr>
        <w:t>focus on alternative policy strategies with better prospects for containing costs and maximizing quality in hospital markets.</w:t>
      </w:r>
    </w:p>
    <w:p w14:paraId="3D4C67DD" w14:textId="77777777" w:rsidR="00571E48" w:rsidRPr="004C7CA9" w:rsidRDefault="00571E48" w:rsidP="00571E48">
      <w:r w:rsidRPr="004C7CA9">
        <w:t>As many scholars have recommended, states could introduce upper limits on the prices that health systems with dominant market power may charge to commercial insurers. Regulators in Rhode Island have already proposed such a policy. As the National Academy of Social Insurance has suggested, policymakers in other states could tie this payment ceiling to Medicare rates as a benchmark. Payment ceiling-style approaches like this confront hospitals’ ability to gouge ever-higher commercial prices at the source but do not require the sort of extensive regulatory infrastructure needed to support a state-action immunity policy. States can also leverage Medicaid reimbursement policies, health insurer oversight and bulk purchasing of public employee benefits to accelerate the adoption of population-based payment designs.</w:t>
      </w:r>
    </w:p>
    <w:p w14:paraId="37394E12" w14:textId="77777777" w:rsidR="00571E48" w:rsidRPr="004C7CA9" w:rsidRDefault="00571E48" w:rsidP="00571E48">
      <w:r w:rsidRPr="004C7CA9">
        <w:rPr>
          <w:rStyle w:val="StyleUnderline"/>
        </w:rPr>
        <w:t>Risks remain</w:t>
      </w:r>
      <w:r w:rsidRPr="004C7CA9">
        <w:t xml:space="preserve">, however: </w:t>
      </w:r>
      <w:r w:rsidRPr="00D04C35">
        <w:rPr>
          <w:rStyle w:val="StyleUnderline"/>
          <w:highlight w:val="cyan"/>
        </w:rPr>
        <w:t>health systems</w:t>
      </w:r>
      <w:r w:rsidRPr="004C7CA9">
        <w:rPr>
          <w:rStyle w:val="StyleUnderline"/>
        </w:rPr>
        <w:t xml:space="preserve"> can still </w:t>
      </w:r>
      <w:r w:rsidRPr="00D04C35">
        <w:rPr>
          <w:rStyle w:val="Emphasis"/>
          <w:highlight w:val="cyan"/>
        </w:rPr>
        <w:t>vertically consolidate</w:t>
      </w:r>
      <w:r w:rsidRPr="00D04C35">
        <w:rPr>
          <w:highlight w:val="cyan"/>
        </w:rPr>
        <w:t xml:space="preserve"> </w:t>
      </w:r>
      <w:r w:rsidRPr="00D04C35">
        <w:rPr>
          <w:rStyle w:val="StyleUnderline"/>
          <w:highlight w:val="cyan"/>
        </w:rPr>
        <w:t xml:space="preserve">or </w:t>
      </w:r>
      <w:r w:rsidRPr="00D04C35">
        <w:rPr>
          <w:rStyle w:val="Emphasis"/>
          <w:highlight w:val="cyan"/>
        </w:rPr>
        <w:t>merge</w:t>
      </w:r>
      <w:r w:rsidRPr="004C7CA9">
        <w:rPr>
          <w:rStyle w:val="StyleUnderline"/>
        </w:rPr>
        <w:t xml:space="preserve"> with regional and national hospital chains or systems, thus </w:t>
      </w:r>
      <w:r w:rsidRPr="00D04C35">
        <w:rPr>
          <w:rStyle w:val="Emphasis"/>
          <w:highlight w:val="cyan"/>
        </w:rPr>
        <w:t>removing</w:t>
      </w:r>
      <w:r w:rsidRPr="004C7CA9">
        <w:rPr>
          <w:rStyle w:val="StyleUnderline"/>
        </w:rPr>
        <w:t xml:space="preserve"> local </w:t>
      </w:r>
      <w:r w:rsidRPr="00D04C35">
        <w:rPr>
          <w:rStyle w:val="Emphasis"/>
          <w:highlight w:val="cyan"/>
        </w:rPr>
        <w:t>accountability</w:t>
      </w:r>
      <w:r w:rsidRPr="004C7CA9">
        <w:t>. Legislation granting state officials the authority to reject unfavorable mergers, such as Rhode Island’s Hospital Conversions Act, can mitigate these risks.</w:t>
      </w:r>
    </w:p>
    <w:p w14:paraId="2C74D8A4" w14:textId="77777777" w:rsidR="00571E48" w:rsidRPr="004C7CA9" w:rsidRDefault="00571E48" w:rsidP="00571E48">
      <w:pPr>
        <w:rPr>
          <w:u w:val="single"/>
        </w:rPr>
      </w:pPr>
      <w:r w:rsidRPr="004C7CA9">
        <w:t xml:space="preserve">Policymakers in Rhode Island and beyond should allow federal and state antitrust authorities to enjoin mergers they deem anticompetitive. The risks of instituting and later repealing a state-action immunity policy are too great; the experience of other states indicates that </w:t>
      </w:r>
      <w:r w:rsidRPr="00D04C35">
        <w:rPr>
          <w:rStyle w:val="StyleUnderline"/>
          <w:highlight w:val="cyan"/>
        </w:rPr>
        <w:t>merged systems will</w:t>
      </w:r>
      <w:r w:rsidRPr="00D04C35">
        <w:rPr>
          <w:highlight w:val="cyan"/>
        </w:rPr>
        <w:t>,</w:t>
      </w:r>
      <w:r w:rsidRPr="004C7CA9">
        <w:t xml:space="preserve"> per their incentives, </w:t>
      </w:r>
      <w:r w:rsidRPr="00D04C35">
        <w:rPr>
          <w:rStyle w:val="StyleUnderline"/>
          <w:highlight w:val="cyan"/>
        </w:rPr>
        <w:t xml:space="preserve">find a way to obtain a </w:t>
      </w:r>
      <w:r w:rsidRPr="00D04C35">
        <w:rPr>
          <w:rStyle w:val="Emphasis"/>
          <w:highlight w:val="cyan"/>
        </w:rPr>
        <w:t>deregulated near-monopoly</w:t>
      </w:r>
      <w:r w:rsidRPr="004C7CA9">
        <w:rPr>
          <w:rStyle w:val="StyleUnderline"/>
        </w:rPr>
        <w:t xml:space="preserve"> down the line</w:t>
      </w:r>
      <w:r w:rsidRPr="004C7CA9">
        <w:t>. In the long term, state-action immunity policies for hospital markets seem bound to crumble under the weight of intense provider lobbying and the bureaucratic strains of permanent oversight.</w:t>
      </w:r>
      <w:r w:rsidRPr="004C7CA9">
        <w:rPr>
          <w:rStyle w:val="StyleUnderline"/>
        </w:rPr>
        <w:t xml:space="preserve"> </w:t>
      </w:r>
      <w:r w:rsidRPr="00D04C35">
        <w:rPr>
          <w:rStyle w:val="StyleUnderline"/>
          <w:highlight w:val="cyan"/>
        </w:rPr>
        <w:t>States should</w:t>
      </w:r>
      <w:r w:rsidRPr="004C7CA9">
        <w:t xml:space="preserve"> instead focus on promoting provider competition within their borders, </w:t>
      </w:r>
      <w:r w:rsidRPr="00D04C35">
        <w:rPr>
          <w:rStyle w:val="Emphasis"/>
          <w:highlight w:val="cyan"/>
        </w:rPr>
        <w:t>allow</w:t>
      </w:r>
      <w:r w:rsidRPr="004C7CA9">
        <w:t xml:space="preserve">ing federal </w:t>
      </w:r>
      <w:r w:rsidRPr="00D04C35">
        <w:rPr>
          <w:rStyle w:val="Emphasis"/>
          <w:highlight w:val="cyan"/>
        </w:rPr>
        <w:t>antitrust oversight</w:t>
      </w:r>
      <w:r w:rsidRPr="004C7CA9">
        <w:t xml:space="preserve"> </w:t>
      </w:r>
      <w:r w:rsidRPr="004C7CA9">
        <w:rPr>
          <w:rStyle w:val="StyleUnderline"/>
        </w:rPr>
        <w:t>of anticompetitive mergers to proceed unabated, and regulating the pricing practices of hospitals with dominant market power.</w:t>
      </w:r>
    </w:p>
    <w:p w14:paraId="19A7C5BA" w14:textId="77777777" w:rsidR="00571E48" w:rsidRPr="005F072E" w:rsidRDefault="00571E48" w:rsidP="00571E48">
      <w:pPr>
        <w:pStyle w:val="Heading4"/>
      </w:pPr>
      <w:r>
        <w:t xml:space="preserve">Narrowing immunity solves </w:t>
      </w:r>
      <w:r w:rsidRPr="004C7CA9">
        <w:rPr>
          <w:u w:val="single"/>
        </w:rPr>
        <w:t>rural health</w:t>
      </w:r>
      <w:r>
        <w:t xml:space="preserve"> – FTC antitrust authority solves </w:t>
      </w:r>
      <w:r w:rsidRPr="00707035">
        <w:rPr>
          <w:u w:val="single"/>
        </w:rPr>
        <w:t>physician shortage</w:t>
      </w:r>
      <w:r>
        <w:rPr>
          <w:u w:val="single"/>
        </w:rPr>
        <w:t>s</w:t>
      </w:r>
      <w:r>
        <w:t xml:space="preserve"> by challenging “scope of practice” restrictions</w:t>
      </w:r>
    </w:p>
    <w:p w14:paraId="5459223F" w14:textId="77777777" w:rsidR="00571E48" w:rsidRPr="0008062F" w:rsidRDefault="00571E48" w:rsidP="00571E48">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7A83B522" w14:textId="77777777" w:rsidR="00571E48" w:rsidRPr="005F072E" w:rsidRDefault="00571E48" w:rsidP="00571E48">
      <w:pPr>
        <w:rPr>
          <w:sz w:val="16"/>
        </w:rPr>
      </w:pPr>
      <w:r w:rsidRPr="005F072E">
        <w:rPr>
          <w:sz w:val="16"/>
        </w:rPr>
        <w:t xml:space="preserve">This example illustrates the importance of access to healthcare providers in addition to access to health insurance. 5 And </w:t>
      </w:r>
      <w:r w:rsidRPr="00D04C35">
        <w:rPr>
          <w:rStyle w:val="StyleUnderline"/>
          <w:highlight w:val="cyan"/>
        </w:rPr>
        <w:t>access to providers is</w:t>
      </w:r>
      <w:r w:rsidRPr="005F072E">
        <w:rPr>
          <w:sz w:val="16"/>
        </w:rPr>
        <w:t xml:space="preserve"> </w:t>
      </w:r>
      <w:r w:rsidRPr="00D04C35">
        <w:rPr>
          <w:rStyle w:val="Emphasis"/>
          <w:highlight w:val="cyan"/>
        </w:rPr>
        <w:t>far from given</w:t>
      </w:r>
      <w:r w:rsidRPr="00D04C35">
        <w:rPr>
          <w:sz w:val="16"/>
          <w:highlight w:val="cyan"/>
        </w:rPr>
        <w:t xml:space="preserve">, </w:t>
      </w:r>
      <w:r w:rsidRPr="00D04C35">
        <w:rPr>
          <w:rStyle w:val="StyleUnderline"/>
          <w:highlight w:val="cyan"/>
        </w:rPr>
        <w:t>with</w:t>
      </w:r>
      <w:r w:rsidRPr="00CE0070">
        <w:rPr>
          <w:rStyle w:val="StyleUnderline"/>
        </w:rPr>
        <w:t xml:space="preserve"> </w:t>
      </w:r>
      <w:r w:rsidRPr="00D04C35">
        <w:rPr>
          <w:rStyle w:val="StyleUnderline"/>
          <w:highlight w:val="cyan"/>
        </w:rPr>
        <w:t>many areas</w:t>
      </w:r>
      <w:r w:rsidRPr="005F072E">
        <w:rPr>
          <w:sz w:val="16"/>
        </w:rPr>
        <w:t xml:space="preserve"> </w:t>
      </w:r>
      <w:r w:rsidRPr="00CE0070">
        <w:rPr>
          <w:rStyle w:val="StyleUnderline"/>
        </w:rPr>
        <w:t>of the country</w:t>
      </w:r>
      <w:r w:rsidRPr="005F072E">
        <w:rPr>
          <w:sz w:val="16"/>
        </w:rPr>
        <w:t xml:space="preserve"> </w:t>
      </w:r>
      <w:r w:rsidRPr="00D04C35">
        <w:rPr>
          <w:rStyle w:val="StyleUnderline"/>
          <w:highlight w:val="cyan"/>
        </w:rPr>
        <w:t>experiencing</w:t>
      </w:r>
      <w:r w:rsidRPr="00D04C35">
        <w:rPr>
          <w:sz w:val="16"/>
          <w:highlight w:val="cyan"/>
        </w:rPr>
        <w:t xml:space="preserve"> </w:t>
      </w:r>
      <w:r w:rsidRPr="00D04C35">
        <w:rPr>
          <w:rStyle w:val="Emphasis"/>
          <w:highlight w:val="cyan"/>
        </w:rPr>
        <w:t>shortages</w:t>
      </w:r>
      <w:r w:rsidRPr="00CE0070">
        <w:rPr>
          <w:rStyle w:val="Emphasis"/>
        </w:rPr>
        <w:t xml:space="preserve"> of healthcare providers</w:t>
      </w:r>
      <w:r w:rsidRPr="005F072E">
        <w:rPr>
          <w:sz w:val="16"/>
        </w:rPr>
        <w:t xml:space="preserve"> </w:t>
      </w:r>
      <w:r w:rsidRPr="00D04C35">
        <w:rPr>
          <w:rStyle w:val="StyleUnderline"/>
          <w:highlight w:val="cyan"/>
        </w:rPr>
        <w:t>that</w:t>
      </w:r>
      <w:r w:rsidRPr="00D04C35">
        <w:rPr>
          <w:sz w:val="16"/>
          <w:highlight w:val="cyan"/>
        </w:rPr>
        <w:t xml:space="preserve"> </w:t>
      </w:r>
      <w:r w:rsidRPr="00D04C35">
        <w:rPr>
          <w:rStyle w:val="StyleUnderline"/>
          <w:highlight w:val="cyan"/>
        </w:rPr>
        <w:t>experts expect to worsen</w:t>
      </w:r>
      <w:r w:rsidRPr="00CE0070">
        <w:rPr>
          <w:rStyle w:val="StyleUnderline"/>
        </w:rPr>
        <w:t xml:space="preserve"> over the next decade. </w:t>
      </w:r>
      <w:r w:rsidRPr="005F072E">
        <w:rPr>
          <w:sz w:val="16"/>
        </w:rPr>
        <w:t xml:space="preserve">6 The New York Times example also highlights both a viable policy </w:t>
      </w:r>
      <w:r w:rsidRPr="00CE0070">
        <w:rPr>
          <w:rStyle w:val="StyleUnderline"/>
        </w:rPr>
        <w:t>option to address</w:t>
      </w:r>
      <w:r w:rsidRPr="005F072E">
        <w:rPr>
          <w:sz w:val="16"/>
        </w:rPr>
        <w:t xml:space="preserve"> these </w:t>
      </w:r>
      <w:r w:rsidRPr="00CE0070">
        <w:rPr>
          <w:rStyle w:val="StyleUnderline"/>
        </w:rPr>
        <w:t>shortages</w:t>
      </w:r>
      <w:r w:rsidRPr="005F072E">
        <w:rPr>
          <w:sz w:val="16"/>
        </w:rPr>
        <w:t xml:space="preserve"> - the increased use of </w:t>
      </w:r>
      <w:r w:rsidRPr="00CE0070">
        <w:rPr>
          <w:rStyle w:val="StyleUnderline"/>
        </w:rPr>
        <w:t>NPs</w:t>
      </w:r>
      <w:r w:rsidRPr="005F072E">
        <w:rPr>
          <w:sz w:val="16"/>
        </w:rPr>
        <w:t xml:space="preserve"> to provide care - and an important </w:t>
      </w:r>
      <w:r w:rsidRPr="00CE0070">
        <w:rPr>
          <w:rStyle w:val="StyleUnderline"/>
        </w:rPr>
        <w:t>obstacle to implementing this policy</w:t>
      </w:r>
      <w:r w:rsidRPr="005F072E">
        <w:rPr>
          <w:sz w:val="16"/>
        </w:rPr>
        <w:t xml:space="preserve"> - </w:t>
      </w:r>
      <w:r w:rsidRPr="00CE0070">
        <w:rPr>
          <w:rStyle w:val="StyleUnderline"/>
        </w:rPr>
        <w:t>restrictive laws</w:t>
      </w:r>
      <w:r w:rsidRPr="005F072E">
        <w:rPr>
          <w:sz w:val="16"/>
        </w:rPr>
        <w:t>.</w:t>
      </w:r>
    </w:p>
    <w:p w14:paraId="29C8C8EC" w14:textId="77777777" w:rsidR="00571E48" w:rsidRPr="00CE0070" w:rsidRDefault="00571E48" w:rsidP="00571E48">
      <w:pPr>
        <w:rPr>
          <w:rStyle w:val="StyleUnderline"/>
        </w:rPr>
      </w:pPr>
      <w:r w:rsidRPr="00D04C35">
        <w:rPr>
          <w:rStyle w:val="StyleUnderline"/>
          <w:highlight w:val="cyan"/>
        </w:rPr>
        <w:t>NPs</w:t>
      </w:r>
      <w:r w:rsidRPr="005F072E">
        <w:rPr>
          <w:sz w:val="16"/>
        </w:rPr>
        <w:t xml:space="preserve"> are registered nurses who have undergone additional training to provide healthcare services historically provided by physicians. 7 They represent the principal source of care in many geographic areas 8 and </w:t>
      </w:r>
      <w:r w:rsidRPr="00D04C35">
        <w:rPr>
          <w:rStyle w:val="StyleUnderline"/>
          <w:highlight w:val="cyan"/>
        </w:rPr>
        <w:t>are more</w:t>
      </w:r>
      <w:r w:rsidRPr="00CE0070">
        <w:rPr>
          <w:rStyle w:val="StyleUnderline"/>
        </w:rPr>
        <w:t xml:space="preserve"> likely than physicians </w:t>
      </w:r>
      <w:r w:rsidRPr="00D04C35">
        <w:rPr>
          <w:rStyle w:val="StyleUnderline"/>
          <w:highlight w:val="cyan"/>
        </w:rPr>
        <w:t xml:space="preserve">to practice in </w:t>
      </w:r>
      <w:r w:rsidRPr="00D04C35">
        <w:rPr>
          <w:rStyle w:val="Emphasis"/>
          <w:highlight w:val="cyan"/>
        </w:rPr>
        <w:t>rural</w:t>
      </w:r>
      <w:r w:rsidRPr="00CE0070">
        <w:rPr>
          <w:rStyle w:val="StyleUnderline"/>
        </w:rPr>
        <w:t xml:space="preserve"> and underserved </w:t>
      </w:r>
      <w:r w:rsidRPr="00D04C35">
        <w:rPr>
          <w:rStyle w:val="StyleUnderline"/>
          <w:highlight w:val="cyan"/>
        </w:rPr>
        <w:t>communities</w:t>
      </w:r>
      <w:r w:rsidRPr="00CE0070">
        <w:rPr>
          <w:rStyle w:val="StyleUnderline"/>
        </w:rPr>
        <w:t>.</w:t>
      </w:r>
      <w:r w:rsidRPr="005F072E">
        <w:rPr>
          <w:sz w:val="16"/>
        </w:rPr>
        <w:t xml:space="preserve"> 9 </w:t>
      </w:r>
      <w:r w:rsidRPr="00D04C35">
        <w:rPr>
          <w:rStyle w:val="StyleUnderline"/>
          <w:highlight w:val="cyan"/>
        </w:rPr>
        <w:t>This makes</w:t>
      </w:r>
      <w:r w:rsidRPr="005F072E">
        <w:rPr>
          <w:sz w:val="16"/>
        </w:rPr>
        <w:t xml:space="preserve"> the 200,600 practicing </w:t>
      </w:r>
      <w:r w:rsidRPr="00D04C35">
        <w:rPr>
          <w:rStyle w:val="StyleUnderline"/>
          <w:highlight w:val="cyan"/>
        </w:rPr>
        <w:t>NPs</w:t>
      </w:r>
      <w:r w:rsidRPr="005F072E">
        <w:rPr>
          <w:sz w:val="16"/>
        </w:rPr>
        <w:t xml:space="preserve"> </w:t>
      </w:r>
      <w:r w:rsidRPr="00D04C35">
        <w:rPr>
          <w:rStyle w:val="StyleUnderline"/>
          <w:highlight w:val="cyan"/>
        </w:rPr>
        <w:t xml:space="preserve">a natural option to address </w:t>
      </w:r>
      <w:r w:rsidRPr="00D04C35">
        <w:rPr>
          <w:rStyle w:val="Emphasis"/>
          <w:highlight w:val="cyan"/>
        </w:rPr>
        <w:t>chronic</w:t>
      </w:r>
      <w:r w:rsidRPr="00D04C35">
        <w:rPr>
          <w:rStyle w:val="StyleUnderline"/>
          <w:highlight w:val="cyan"/>
        </w:rPr>
        <w:t xml:space="preserve">, </w:t>
      </w:r>
      <w:r w:rsidRPr="00D04C35">
        <w:rPr>
          <w:rStyle w:val="Emphasis"/>
          <w:highlight w:val="cyan"/>
        </w:rPr>
        <w:t>critical</w:t>
      </w:r>
      <w:r w:rsidRPr="00D04C35">
        <w:rPr>
          <w:rStyle w:val="StyleUnderline"/>
          <w:highlight w:val="cyan"/>
        </w:rPr>
        <w:t xml:space="preserve">, and </w:t>
      </w:r>
      <w:r w:rsidRPr="00D04C35">
        <w:rPr>
          <w:rStyle w:val="Emphasis"/>
          <w:highlight w:val="cyan"/>
        </w:rPr>
        <w:t>worsening</w:t>
      </w:r>
      <w:r w:rsidRPr="00D04C35">
        <w:rPr>
          <w:rStyle w:val="StyleUnderline"/>
          <w:highlight w:val="cyan"/>
        </w:rPr>
        <w:t xml:space="preserve"> </w:t>
      </w:r>
      <w:r w:rsidRPr="00D04C35">
        <w:rPr>
          <w:rStyle w:val="Emphasis"/>
          <w:highlight w:val="cyan"/>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D04C35">
        <w:rPr>
          <w:rStyle w:val="StyleUnderline"/>
          <w:highlight w:val="cyan"/>
        </w:rPr>
        <w:t>State scope-of-practice</w:t>
      </w:r>
      <w:r w:rsidRPr="00CE0070">
        <w:rPr>
          <w:rStyle w:val="StyleUnderline"/>
        </w:rPr>
        <w:t xml:space="preserve"> ("SOP") </w:t>
      </w:r>
      <w:r w:rsidRPr="00D04C35">
        <w:rPr>
          <w:rStyle w:val="StyleUnderline"/>
          <w:highlight w:val="cyan"/>
        </w:rPr>
        <w:t>laws</w:t>
      </w:r>
      <w:r w:rsidRPr="005F072E">
        <w:rPr>
          <w:sz w:val="16"/>
        </w:rPr>
        <w:t xml:space="preserve"> - a subset of the occupational licensing laws that govern NPs and many other professionals - </w:t>
      </w:r>
      <w:r w:rsidRPr="00D04C35">
        <w:rPr>
          <w:rStyle w:val="StyleUnderline"/>
          <w:highlight w:val="cyan"/>
        </w:rPr>
        <w:t>determine</w:t>
      </w:r>
      <w:r w:rsidRPr="00CE0070">
        <w:rPr>
          <w:rStyle w:val="StyleUnderline"/>
        </w:rPr>
        <w:t xml:space="preserve"> what services</w:t>
      </w:r>
      <w:r w:rsidRPr="005F072E">
        <w:rPr>
          <w:sz w:val="16"/>
        </w:rPr>
        <w:t xml:space="preserve">  [*891] </w:t>
      </w:r>
      <w:r w:rsidRPr="00CE0070">
        <w:rPr>
          <w:rStyle w:val="StyleUnderline"/>
        </w:rPr>
        <w:t>NPs may provide</w:t>
      </w:r>
      <w:r w:rsidRPr="005F072E">
        <w:rPr>
          <w:sz w:val="16"/>
        </w:rPr>
        <w:t xml:space="preserve"> </w:t>
      </w:r>
      <w:r w:rsidRPr="00CE0070">
        <w:rPr>
          <w:rStyle w:val="StyleUnderline"/>
        </w:rPr>
        <w:t xml:space="preserve">and the </w:t>
      </w:r>
      <w:r w:rsidRPr="00D04C35">
        <w:rPr>
          <w:rStyle w:val="StyleUnderline"/>
          <w:highlight w:val="cyan"/>
        </w:rPr>
        <w:t>conditions</w:t>
      </w:r>
      <w:r w:rsidRPr="00CE0070">
        <w:rPr>
          <w:rStyle w:val="StyleUnderline"/>
        </w:rPr>
        <w:t xml:space="preserve"> under which </w:t>
      </w:r>
      <w:r w:rsidRPr="00D04C35">
        <w:rPr>
          <w:rStyle w:val="StyleUnderline"/>
          <w:highlight w:val="cyan"/>
        </w:rPr>
        <w:t>they may provide</w:t>
      </w:r>
      <w:r w:rsidRPr="00CE0070">
        <w:rPr>
          <w:rStyle w:val="StyleUnderline"/>
        </w:rPr>
        <w:t xml:space="preserve"> those </w:t>
      </w:r>
      <w:r w:rsidRPr="00D04C35">
        <w:rPr>
          <w:rStyle w:val="StyleUnderline"/>
          <w:highlight w:val="cyan"/>
        </w:rPr>
        <w:t>services</w:t>
      </w:r>
      <w:r w:rsidRPr="00CE0070">
        <w:rPr>
          <w:rStyle w:val="StyleUnderline"/>
        </w:rPr>
        <w:t>.</w:t>
      </w:r>
    </w:p>
    <w:p w14:paraId="16D0CB0C" w14:textId="77777777" w:rsidR="00571E48" w:rsidRPr="005F072E" w:rsidRDefault="00571E48" w:rsidP="00571E48">
      <w:pPr>
        <w:rPr>
          <w:sz w:val="16"/>
        </w:rPr>
      </w:pPr>
      <w:r w:rsidRPr="005F072E">
        <w:rPr>
          <w:sz w:val="16"/>
        </w:rPr>
        <w:t xml:space="preserve">States often justify SOP laws as necessary to ensure patient safety by preventing unqualified individuals from providing care. 11 Though these laws can further this goal, excessively restrictive SOP laws undermine the ability of NPs to care for patients. Prior work has shown that </w:t>
      </w:r>
      <w:r w:rsidRPr="00D04C35">
        <w:rPr>
          <w:rStyle w:val="StyleUnderline"/>
          <w:highlight w:val="cyan"/>
        </w:rPr>
        <w:t>eliminating</w:t>
      </w:r>
      <w:r w:rsidRPr="00CE0070">
        <w:rPr>
          <w:rStyle w:val="StyleUnderline"/>
        </w:rPr>
        <w:t xml:space="preserve"> </w:t>
      </w:r>
      <w:r w:rsidRPr="00D04C35">
        <w:rPr>
          <w:rStyle w:val="StyleUnderline"/>
          <w:highlight w:val="cyan"/>
        </w:rPr>
        <w:t>restrictive SOP laws</w:t>
      </w:r>
      <w:r w:rsidRPr="005F072E">
        <w:rPr>
          <w:sz w:val="16"/>
        </w:rPr>
        <w:t xml:space="preserve"> and allowing NPs to practice independently of physicians </w:t>
      </w:r>
      <w:r w:rsidRPr="00CE0070">
        <w:rPr>
          <w:rStyle w:val="StyleUnderline"/>
        </w:rPr>
        <w:t xml:space="preserve">can </w:t>
      </w:r>
      <w:r w:rsidRPr="00D04C35">
        <w:rPr>
          <w:rStyle w:val="StyleUnderline"/>
          <w:highlight w:val="cyan"/>
        </w:rPr>
        <w:t xml:space="preserve">facilitate </w:t>
      </w:r>
      <w:r w:rsidRPr="00D04C35">
        <w:rPr>
          <w:rStyle w:val="Emphasis"/>
          <w:highlight w:val="cyan"/>
        </w:rPr>
        <w:t>access to care</w:t>
      </w:r>
      <w:r w:rsidRPr="005F072E">
        <w:rPr>
          <w:sz w:val="16"/>
        </w:rPr>
        <w:t xml:space="preserve">, 12 </w:t>
      </w:r>
      <w:r w:rsidRPr="00CE0070">
        <w:rPr>
          <w:rStyle w:val="StyleUnderline"/>
        </w:rPr>
        <w:t>improve the quality of care</w:t>
      </w:r>
      <w:r w:rsidRPr="005F072E">
        <w:rPr>
          <w:sz w:val="16"/>
        </w:rPr>
        <w:t xml:space="preserve">, 13 reduce the use of intensive medical procedures, 14 </w:t>
      </w:r>
      <w:r w:rsidRPr="00CE0070">
        <w:rPr>
          <w:rStyle w:val="StyleUnderline"/>
        </w:rPr>
        <w:t>and reduce the price of some healthcare services</w:t>
      </w:r>
      <w:r w:rsidRPr="005F072E">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630A3F82" w14:textId="77777777" w:rsidR="00571E48" w:rsidRPr="00CE0070" w:rsidRDefault="00571E48" w:rsidP="00571E48">
      <w:pPr>
        <w:rPr>
          <w:sz w:val="8"/>
          <w:szCs w:val="8"/>
        </w:rPr>
      </w:pPr>
      <w:r w:rsidRPr="00CE0070">
        <w:rPr>
          <w:sz w:val="8"/>
          <w:szCs w:val="8"/>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w:t>
      </w:r>
      <w:r>
        <w:rPr>
          <w:sz w:val="8"/>
          <w:szCs w:val="8"/>
        </w:rPr>
        <w:t xml:space="preserve"> </w:t>
      </w:r>
      <w:r w:rsidRPr="00CE0070">
        <w:rPr>
          <w:sz w:val="8"/>
          <w:szCs w:val="8"/>
        </w:rPr>
        <w:t>[*893] over NP SOP laws by empirically analyzing the impact these laws have on opioid prescriptions.</w:t>
      </w:r>
      <w:r>
        <w:rPr>
          <w:sz w:val="8"/>
          <w:szCs w:val="8"/>
        </w:rPr>
        <w:t xml:space="preserve"> </w:t>
      </w:r>
      <w:r w:rsidRPr="00CE0070">
        <w:rPr>
          <w:sz w:val="8"/>
          <w:szCs w:val="8"/>
        </w:rPr>
        <w:t>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w:t>
      </w:r>
      <w:r>
        <w:rPr>
          <w:sz w:val="8"/>
          <w:szCs w:val="8"/>
        </w:rPr>
        <w:t xml:space="preserve"> </w:t>
      </w:r>
      <w:r w:rsidRPr="00CE0070">
        <w:rPr>
          <w:sz w:val="8"/>
          <w:szCs w:val="8"/>
        </w:rPr>
        <w:t>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w:t>
      </w:r>
      <w:r>
        <w:rPr>
          <w:sz w:val="8"/>
          <w:szCs w:val="8"/>
        </w:rPr>
        <w:t xml:space="preserve"> </w:t>
      </w:r>
      <w:r w:rsidRPr="00CE0070">
        <w:rPr>
          <w:sz w:val="8"/>
          <w:szCs w:val="8"/>
        </w:rPr>
        <w:t>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w:t>
      </w:r>
      <w:r>
        <w:rPr>
          <w:sz w:val="8"/>
          <w:szCs w:val="8"/>
        </w:rPr>
        <w:t xml:space="preserve"> </w:t>
      </w:r>
      <w:r w:rsidRPr="00CE0070">
        <w:rPr>
          <w:sz w:val="8"/>
          <w:szCs w:val="8"/>
        </w:rPr>
        <w:t>These results can inform the ongoing debates over both NP SOP laws and the opioid epidemic more generally, and this Article uses this evidence to recontextualize the debate over SOP laws and offer specific policy recommendations. In addition to joining various scholars and</w:t>
      </w:r>
      <w:r>
        <w:rPr>
          <w:sz w:val="8"/>
          <w:szCs w:val="8"/>
        </w:rPr>
        <w:t xml:space="preserve"> </w:t>
      </w:r>
      <w:r w:rsidRPr="00CE0070">
        <w:rPr>
          <w:sz w:val="8"/>
          <w:szCs w:val="8"/>
        </w:rPr>
        <w:t>[*894]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w:t>
      </w:r>
      <w:r>
        <w:rPr>
          <w:sz w:val="8"/>
          <w:szCs w:val="8"/>
        </w:rPr>
        <w:t xml:space="preserve"> </w:t>
      </w:r>
      <w:r w:rsidRPr="00CE0070">
        <w:rPr>
          <w:sz w:val="8"/>
          <w:szCs w:val="8"/>
        </w:rPr>
        <w:t>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1B334841" w14:textId="77777777" w:rsidR="00571E48" w:rsidRPr="005F072E" w:rsidRDefault="00571E48" w:rsidP="00571E48">
      <w:pPr>
        <w:rPr>
          <w:sz w:val="8"/>
          <w:szCs w:val="8"/>
        </w:rPr>
      </w:pPr>
      <w:r w:rsidRPr="005F072E">
        <w:rPr>
          <w:sz w:val="8"/>
          <w:szCs w:val="8"/>
        </w:rPr>
        <w:t>I. REGULATING HEALTHCARE PROVIDERS</w:t>
      </w:r>
    </w:p>
    <w:p w14:paraId="196799EA" w14:textId="77777777" w:rsidR="00571E48" w:rsidRPr="005F072E" w:rsidRDefault="00571E48" w:rsidP="00571E48">
      <w:pPr>
        <w:rPr>
          <w:sz w:val="8"/>
          <w:szCs w:val="8"/>
        </w:rPr>
      </w:pPr>
      <w:r w:rsidRPr="005F072E">
        <w:rPr>
          <w:sz w:val="8"/>
          <w:szCs w:val="8"/>
        </w:rPr>
        <w:t>Historically, physicians have delivered most of the healthcare in the United States. While other providers, such as registered nurses, have always played important roles in healthcare, physicians have been responsible for directing most care delivery. Physician dominance, however, has begun to recede as NPs and other types of healthcare providers are providing "[a] growing share of health care services." 29 And this trend will likely continue because the growth rate of NPs outstrips that of physicians, 30 which only adds urgency to resolving the debate over NP SOP laws. To provide context to that debate, this Part  [*895] begins by discussing the role of NPs in the healthcare system before outlining the contours of the debate over the SOP laws that regulate NPs.</w:t>
      </w:r>
    </w:p>
    <w:p w14:paraId="3688779B" w14:textId="77777777" w:rsidR="00571E48" w:rsidRPr="005F072E" w:rsidRDefault="00571E48" w:rsidP="00571E48">
      <w:pPr>
        <w:rPr>
          <w:sz w:val="8"/>
          <w:szCs w:val="8"/>
        </w:rPr>
      </w:pPr>
      <w:r w:rsidRPr="005F072E">
        <w:rPr>
          <w:sz w:val="8"/>
          <w:szCs w:val="8"/>
        </w:rPr>
        <w:t>A. Nurse Practitioners and the Laws that Govern Them</w:t>
      </w:r>
    </w:p>
    <w:p w14:paraId="2C6147BB" w14:textId="77777777" w:rsidR="00571E48" w:rsidRPr="005F072E" w:rsidRDefault="00571E48" w:rsidP="00571E48">
      <w:pPr>
        <w:rPr>
          <w:sz w:val="8"/>
          <w:szCs w:val="8"/>
        </w:rPr>
      </w:pPr>
      <w:r w:rsidRPr="005F072E">
        <w:rPr>
          <w:sz w:val="8"/>
          <w:szCs w:val="8"/>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B09A348" w14:textId="77777777" w:rsidR="00571E48" w:rsidRPr="005F072E" w:rsidRDefault="00571E48" w:rsidP="00571E48">
      <w:pPr>
        <w:rPr>
          <w:sz w:val="8"/>
          <w:szCs w:val="8"/>
        </w:rPr>
      </w:pPr>
      <w:r w:rsidRPr="005F072E">
        <w:rPr>
          <w:sz w:val="8"/>
          <w:szCs w:val="8"/>
        </w:rPr>
        <w:t>B. The Scope-of-Practice Debate</w:t>
      </w:r>
    </w:p>
    <w:p w14:paraId="2BC9CC89" w14:textId="77777777" w:rsidR="00571E48" w:rsidRPr="005F072E" w:rsidRDefault="00571E48" w:rsidP="00571E48">
      <w:pPr>
        <w:rPr>
          <w:sz w:val="8"/>
          <w:szCs w:val="8"/>
        </w:rPr>
      </w:pPr>
      <w:r w:rsidRPr="005F072E">
        <w:rPr>
          <w:sz w:val="8"/>
          <w:szCs w:val="8"/>
        </w:rPr>
        <w:t>As NPs have assumed greater roles in the delivery of care, some groups have objected to liberalizing the SOP laws that govern NPs to allow them to provide more services and practice with greater autonomy. Principal among the opponents of relaxing NP SOP laws are physician groups, with the American Medical Association ("AMA") offering some of the strongest resistance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7B87344" w14:textId="77777777" w:rsidR="00571E48" w:rsidRPr="005F072E" w:rsidRDefault="00571E48" w:rsidP="00571E48">
      <w:pPr>
        <w:rPr>
          <w:sz w:val="8"/>
          <w:szCs w:val="8"/>
        </w:rPr>
      </w:pPr>
      <w:r w:rsidRPr="005F072E">
        <w:rPr>
          <w:sz w:val="8"/>
          <w:szCs w:val="8"/>
        </w:rPr>
        <w:t>1. Independent Nurse Practitioners and the Quality of Care</w:t>
      </w:r>
    </w:p>
    <w:p w14:paraId="7A2AED30" w14:textId="77777777" w:rsidR="00571E48" w:rsidRPr="005F072E" w:rsidRDefault="00571E48" w:rsidP="00571E48">
      <w:pPr>
        <w:rPr>
          <w:sz w:val="8"/>
          <w:szCs w:val="8"/>
        </w:rPr>
      </w:pPr>
      <w:r w:rsidRPr="005F072E">
        <w:rPr>
          <w:sz w:val="8"/>
          <w:szCs w:val="8"/>
        </w:rPr>
        <w:t>Perhaps the most contentious point in the debate over NP SOP laws concerns the ability of NPs to deliver high-quality care without physician oversight. Opponents of NP independence generally argue that, without physician supervision, NPs cannot safely care for patients.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Reviewing the evidence, the National Academy of Medicine concluded "that access to quality care can be greatly expanded by increasing the use of ... [NPs]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Examining patient-reported quality across many years of a nationally representative dataset, a recent study found that NP independence increases the probability that patients report being in excellent health. 72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5BDA4372" w14:textId="77777777" w:rsidR="00571E48" w:rsidRPr="005F072E" w:rsidRDefault="00571E48" w:rsidP="00571E48">
      <w:pPr>
        <w:rPr>
          <w:sz w:val="8"/>
          <w:szCs w:val="8"/>
        </w:rPr>
      </w:pPr>
      <w:r w:rsidRPr="005F072E">
        <w:rPr>
          <w:sz w:val="8"/>
          <w:szCs w:val="8"/>
        </w:rPr>
        <w:t>2. Scope-of-Practice Laws and the Cost of Healthcare</w:t>
      </w:r>
    </w:p>
    <w:p w14:paraId="5F5A53BD" w14:textId="77777777" w:rsidR="00571E48" w:rsidRPr="005F072E" w:rsidRDefault="00571E48" w:rsidP="00571E48">
      <w:pPr>
        <w:rPr>
          <w:sz w:val="8"/>
          <w:szCs w:val="8"/>
        </w:rPr>
      </w:pPr>
      <w:r w:rsidRPr="005F072E">
        <w:rPr>
          <w:sz w:val="8"/>
          <w:szCs w:val="8"/>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74B6602" w14:textId="77777777" w:rsidR="00571E48" w:rsidRPr="005F072E" w:rsidRDefault="00571E48" w:rsidP="00571E48">
      <w:pPr>
        <w:rPr>
          <w:sz w:val="8"/>
          <w:szCs w:val="8"/>
        </w:rPr>
      </w:pPr>
      <w:r w:rsidRPr="005F072E">
        <w:rPr>
          <w:sz w:val="8"/>
          <w:szCs w:val="8"/>
        </w:rPr>
        <w:t>3. Nurse Practitioners and Access to Healthcare</w:t>
      </w:r>
    </w:p>
    <w:p w14:paraId="1295273B" w14:textId="77777777" w:rsidR="00571E48" w:rsidRPr="005F072E" w:rsidRDefault="00571E48" w:rsidP="00571E48">
      <w:pPr>
        <w:rPr>
          <w:sz w:val="8"/>
          <w:szCs w:val="8"/>
        </w:rPr>
      </w:pPr>
      <w:r w:rsidRPr="005F072E">
        <w:rPr>
          <w:sz w:val="8"/>
          <w:szCs w:val="8"/>
        </w:rPr>
        <w:t>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SOP restrictions exacerbate [healthcare provider] shortages and limit access to care." 89 An Obama administration report noted that "easing scope of practice laws for APRNs represents a viable means of increasing access to certain primary care services," 90 and the evidence generally supports this conclusion.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NP independence also reduces the use of emergency departments for conditions that can be addressed in less intensive (and less expensive) settings,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F0EC75D" w14:textId="77777777" w:rsidR="00571E48" w:rsidRPr="005F072E" w:rsidRDefault="00571E48" w:rsidP="00571E48">
      <w:pPr>
        <w:rPr>
          <w:sz w:val="16"/>
        </w:rPr>
      </w:pPr>
      <w:r w:rsidRPr="005F072E">
        <w:rPr>
          <w:sz w:val="16"/>
        </w:rPr>
        <w:t>4. The State of the Scope-of-Practice Debate</w:t>
      </w:r>
    </w:p>
    <w:p w14:paraId="75033F2E" w14:textId="77777777" w:rsidR="00571E48" w:rsidRPr="005F072E" w:rsidRDefault="00571E48" w:rsidP="00571E48">
      <w:pPr>
        <w:rPr>
          <w:sz w:val="16"/>
        </w:rPr>
      </w:pPr>
      <w:r w:rsidRPr="005F072E">
        <w:rPr>
          <w:sz w:val="16"/>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189BC66B" w14:textId="77777777" w:rsidR="00571E48" w:rsidRPr="004C7CA9" w:rsidRDefault="00571E48" w:rsidP="00571E48">
      <w:pPr>
        <w:rPr>
          <w:sz w:val="16"/>
        </w:rPr>
      </w:pPr>
      <w:r w:rsidRPr="005F072E">
        <w:rPr>
          <w:sz w:val="16"/>
        </w:rPr>
        <w:t xml:space="preserve"> [*907] Researchers at the FTC reached a similar conclusion, albeit for somewhat different reasons. </w:t>
      </w:r>
      <w:r w:rsidRPr="00D04C35">
        <w:rPr>
          <w:rStyle w:val="StyleUnderline"/>
          <w:highlight w:val="cyan"/>
        </w:rPr>
        <w:t>The FTC has no authority to enforce federal</w:t>
      </w:r>
      <w:r w:rsidRPr="005F072E">
        <w:rPr>
          <w:sz w:val="16"/>
        </w:rPr>
        <w:t xml:space="preserve"> </w:t>
      </w:r>
      <w:r w:rsidRPr="00D04C35">
        <w:rPr>
          <w:rStyle w:val="StyleUnderline"/>
          <w:highlight w:val="cyan"/>
        </w:rPr>
        <w:t>antitrust laws against states</w:t>
      </w:r>
      <w:r w:rsidRPr="00CE0070">
        <w:rPr>
          <w:rStyle w:val="StyleUnderline"/>
        </w:rPr>
        <w:t xml:space="preserve"> that restrict the practices of NPs with </w:t>
      </w:r>
      <w:r w:rsidRPr="00D04C35">
        <w:rPr>
          <w:rStyle w:val="StyleUnderline"/>
          <w:highlight w:val="cyan"/>
        </w:rPr>
        <w:t>SOP laws</w:t>
      </w:r>
      <w:r w:rsidRPr="00CE0070">
        <w:rPr>
          <w:rStyle w:val="StyleUnderline"/>
        </w:rPr>
        <w:t xml:space="preserve"> </w:t>
      </w:r>
      <w:r w:rsidRPr="00D04C35">
        <w:rPr>
          <w:rStyle w:val="StyleUnderline"/>
          <w:highlight w:val="cyan"/>
        </w:rPr>
        <w:t>because</w:t>
      </w:r>
      <w:r w:rsidRPr="00CE0070">
        <w:rPr>
          <w:rStyle w:val="StyleUnderline"/>
        </w:rPr>
        <w:t xml:space="preserve"> </w:t>
      </w:r>
      <w:r w:rsidRPr="00D04C35">
        <w:rPr>
          <w:rStyle w:val="StyleUnderline"/>
          <w:highlight w:val="cyan"/>
        </w:rPr>
        <w:t>these</w:t>
      </w:r>
      <w:r w:rsidRPr="00CE0070">
        <w:rPr>
          <w:rStyle w:val="StyleUnderline"/>
        </w:rPr>
        <w:t xml:space="preserve"> laws </w:t>
      </w:r>
      <w:r w:rsidRPr="00D04C35">
        <w:rPr>
          <w:rStyle w:val="StyleUnderline"/>
          <w:highlight w:val="cyan"/>
        </w:rPr>
        <w:t>fit</w:t>
      </w:r>
      <w:r w:rsidRPr="005F072E">
        <w:rPr>
          <w:sz w:val="16"/>
        </w:rPr>
        <w:t xml:space="preserve"> </w:t>
      </w:r>
      <w:r w:rsidRPr="00CE0070">
        <w:rPr>
          <w:rStyle w:val="StyleUnderline"/>
        </w:rPr>
        <w:t>squarely</w:t>
      </w:r>
      <w:r w:rsidRPr="005F072E">
        <w:rPr>
          <w:sz w:val="16"/>
        </w:rPr>
        <w:t xml:space="preserve"> </w:t>
      </w:r>
      <w:r w:rsidRPr="00D04C35">
        <w:rPr>
          <w:rStyle w:val="StyleUnderline"/>
          <w:highlight w:val="cyan"/>
        </w:rPr>
        <w:t>within</w:t>
      </w:r>
      <w:r w:rsidRPr="00CE0070">
        <w:rPr>
          <w:rStyle w:val="StyleUnderline"/>
        </w:rPr>
        <w:t xml:space="preserve"> the state-action immunity</w:t>
      </w:r>
      <w:r w:rsidRPr="005F072E">
        <w:rPr>
          <w:sz w:val="16"/>
        </w:rPr>
        <w:t xml:space="preserve"> </w:t>
      </w:r>
      <w:r w:rsidRPr="00CE0070">
        <w:rPr>
          <w:rStyle w:val="StyleUnderline"/>
        </w:rPr>
        <w:t xml:space="preserve">articulated in </w:t>
      </w:r>
      <w:r w:rsidRPr="00D04C35">
        <w:rPr>
          <w:rStyle w:val="Emphasis"/>
          <w:highlight w:val="cyan"/>
        </w:rPr>
        <w:t>Parker</w:t>
      </w:r>
      <w:r w:rsidRPr="00CE0070">
        <w:rPr>
          <w:rStyle w:val="StyleUnderline"/>
        </w:rPr>
        <w:t xml:space="preserve"> v. Brown</w:t>
      </w:r>
      <w:r w:rsidRPr="005F072E">
        <w:rPr>
          <w:sz w:val="16"/>
        </w:rPr>
        <w:t xml:space="preserve">. 101 </w:t>
      </w:r>
      <w:r w:rsidRPr="00D04C35">
        <w:rPr>
          <w:rStyle w:val="StyleUnderline"/>
          <w:highlight w:val="cyan"/>
        </w:rPr>
        <w:t>However, FTC</w:t>
      </w:r>
      <w:r w:rsidRPr="005F072E">
        <w:rPr>
          <w:sz w:val="16"/>
        </w:rPr>
        <w:t xml:space="preserve"> researchers </w:t>
      </w:r>
      <w:r w:rsidRPr="005F072E">
        <w:rPr>
          <w:rStyle w:val="StyleUnderline"/>
        </w:rPr>
        <w:t>applied</w:t>
      </w:r>
      <w:r w:rsidRPr="005F072E">
        <w:rPr>
          <w:sz w:val="16"/>
        </w:rPr>
        <w:t xml:space="preserve"> the economic </w:t>
      </w:r>
      <w:r w:rsidRPr="005F072E">
        <w:rPr>
          <w:rStyle w:val="StyleUnderline"/>
        </w:rPr>
        <w:t xml:space="preserve">principles that underlie those antitrust laws and </w:t>
      </w:r>
      <w:r w:rsidRPr="00D04C35">
        <w:rPr>
          <w:rStyle w:val="StyleUnderline"/>
          <w:highlight w:val="cyan"/>
        </w:rPr>
        <w:t>concluded</w:t>
      </w:r>
      <w:r w:rsidRPr="005F072E">
        <w:rPr>
          <w:rStyle w:val="StyleUnderline"/>
        </w:rPr>
        <w:t xml:space="preserve"> that </w:t>
      </w:r>
      <w:r w:rsidRPr="00D04C35">
        <w:rPr>
          <w:rStyle w:val="StyleUnderline"/>
          <w:highlight w:val="cyan"/>
        </w:rPr>
        <w:t>restrictive SOP laws</w:t>
      </w:r>
      <w:r w:rsidRPr="005F072E">
        <w:rPr>
          <w:rStyle w:val="StyleUnderline"/>
        </w:rPr>
        <w:t xml:space="preserve"> "</w:t>
      </w:r>
      <w:r w:rsidRPr="00D04C35">
        <w:rPr>
          <w:rStyle w:val="StyleUnderline"/>
          <w:highlight w:val="cyan"/>
        </w:rPr>
        <w:t>deny</w:t>
      </w:r>
      <w:r w:rsidRPr="005F072E">
        <w:rPr>
          <w:rStyle w:val="StyleUnderline"/>
        </w:rPr>
        <w:t xml:space="preserve">[] health care consumers the benefits of greater </w:t>
      </w:r>
      <w:r w:rsidRPr="00D04C35">
        <w:rPr>
          <w:rStyle w:val="StyleUnderline"/>
          <w:highlight w:val="cyan"/>
        </w:rPr>
        <w:t>competition</w:t>
      </w:r>
      <w:r w:rsidRPr="005F072E">
        <w:rPr>
          <w:sz w:val="16"/>
        </w:rPr>
        <w:t xml:space="preserve">." 102 They further </w:t>
      </w:r>
      <w:r w:rsidRPr="00CE0070">
        <w:rPr>
          <w:rStyle w:val="StyleUnderline"/>
        </w:rPr>
        <w:t>concluded</w:t>
      </w:r>
      <w:r w:rsidRPr="005F072E">
        <w:rPr>
          <w:sz w:val="16"/>
        </w:rPr>
        <w:t xml:space="preserve"> that the </w:t>
      </w:r>
      <w:r w:rsidRPr="00CE0070">
        <w:rPr>
          <w:rStyle w:val="StyleUnderline"/>
        </w:rPr>
        <w:t>harms to</w:t>
      </w:r>
      <w:r w:rsidRPr="005F072E">
        <w:rPr>
          <w:sz w:val="16"/>
        </w:rPr>
        <w:t xml:space="preserve"> </w:t>
      </w:r>
      <w:r w:rsidRPr="00CE0070">
        <w:rPr>
          <w:rStyle w:val="StyleUnderline"/>
        </w:rPr>
        <w:t>healthcare services markets</w:t>
      </w:r>
      <w:r w:rsidRPr="005F072E">
        <w:rPr>
          <w:sz w:val="16"/>
        </w:rPr>
        <w:t xml:space="preserve"> - higher prices and decreased access to care - </w:t>
      </w:r>
      <w:r w:rsidRPr="00CE0070">
        <w:rPr>
          <w:rStyle w:val="StyleUnderline"/>
        </w:rPr>
        <w:t xml:space="preserve">associated with restrictive SOP laws were not offset by any attendant benefits. </w:t>
      </w:r>
      <w:r w:rsidRPr="005F072E">
        <w:rPr>
          <w:sz w:val="16"/>
        </w:rPr>
        <w:t xml:space="preserve">103 Consistent with these conclusions, </w:t>
      </w:r>
      <w:r w:rsidRPr="00CE0070">
        <w:rPr>
          <w:rStyle w:val="StyleUnderline"/>
        </w:rPr>
        <w:t>the FTC has regularly opposed state laws that restrict the practices of NPs</w:t>
      </w:r>
      <w:r w:rsidRPr="005F072E">
        <w:rPr>
          <w:sz w:val="16"/>
        </w:rPr>
        <w:t xml:space="preserve"> and supported the passage of bills that relax the SOP laws. 104 </w:t>
      </w:r>
    </w:p>
    <w:p w14:paraId="2B17B058" w14:textId="77777777" w:rsidR="00571E48" w:rsidRPr="004C7CA9" w:rsidRDefault="00571E48" w:rsidP="00571E48">
      <w:pPr>
        <w:pStyle w:val="Heading4"/>
      </w:pPr>
      <w:r>
        <w:rPr>
          <w:u w:val="single"/>
        </w:rPr>
        <w:t>No turns</w:t>
      </w:r>
      <w:r>
        <w:t xml:space="preserve"> – the aff preserves </w:t>
      </w:r>
      <w:r w:rsidRPr="004C7CA9">
        <w:rPr>
          <w:u w:val="single"/>
        </w:rPr>
        <w:t>procompetitive mergers</w:t>
      </w:r>
      <w:r>
        <w:t xml:space="preserve"> and </w:t>
      </w:r>
      <w:r w:rsidRPr="004C7CA9">
        <w:rPr>
          <w:u w:val="single"/>
        </w:rPr>
        <w:t xml:space="preserve">reasonable state </w:t>
      </w:r>
      <w:r>
        <w:rPr>
          <w:u w:val="single"/>
        </w:rPr>
        <w:t>regs</w:t>
      </w:r>
    </w:p>
    <w:p w14:paraId="46D4DFA8" w14:textId="77777777" w:rsidR="00571E48" w:rsidRPr="001A4E61" w:rsidRDefault="00571E48" w:rsidP="00571E48">
      <w:r w:rsidRPr="0068695F">
        <w:rPr>
          <w:rStyle w:val="Style13ptBold"/>
        </w:rPr>
        <w:t>Meese 15</w:t>
      </w:r>
      <w:r>
        <w:t xml:space="preserve"> [Alan J. Meese, Ball Professor of Law and Cabell Research Professor, William and Mary Law School, 2015 https://ilr.law.uiowa.edu/assets/Uploads/ILR-100-5-Meese.pdf]</w:t>
      </w:r>
    </w:p>
    <w:p w14:paraId="6F951901" w14:textId="77777777" w:rsidR="00571E48" w:rsidRPr="00971451" w:rsidRDefault="00571E48" w:rsidP="00571E48">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D04C35">
        <w:rPr>
          <w:rStyle w:val="Emphasis"/>
          <w:highlight w:val="cyan"/>
        </w:rPr>
        <w:t>Far from destroying</w:t>
      </w:r>
      <w:r w:rsidRPr="001A4E61">
        <w:rPr>
          <w:rStyle w:val="StyleUnderline"/>
        </w:rPr>
        <w:t xml:space="preserve"> the </w:t>
      </w:r>
      <w:r w:rsidRPr="00D04C35">
        <w:rPr>
          <w:rStyle w:val="Emphasis"/>
          <w:highlight w:val="cyan"/>
        </w:rPr>
        <w:t>ability of states to engage in regulation</w:t>
      </w:r>
      <w:r w:rsidRPr="00A7258B">
        <w:rPr>
          <w:rStyle w:val="Emphasis"/>
        </w:rPr>
        <w:t xml:space="preserve">, </w:t>
      </w:r>
      <w:r w:rsidRPr="00D04C35">
        <w:rPr>
          <w:rStyle w:val="Emphasis"/>
          <w:highlight w:val="cyan"/>
        </w:rPr>
        <w:t>reversal</w:t>
      </w:r>
      <w:r w:rsidRPr="001A4E61">
        <w:rPr>
          <w:rStyle w:val="StyleUnderline"/>
        </w:rPr>
        <w:t xml:space="preserve"> of such decisions</w:t>
      </w:r>
      <w:r>
        <w:t xml:space="preserve"> </w:t>
      </w:r>
      <w:r w:rsidRPr="00D04C35">
        <w:rPr>
          <w:rStyle w:val="Emphasis"/>
          <w:highlight w:val="cyan"/>
        </w:rPr>
        <w:t>would simply confine</w:t>
      </w:r>
      <w:r w:rsidRPr="00A7258B">
        <w:rPr>
          <w:rStyle w:val="Emphasis"/>
        </w:rPr>
        <w:t xml:space="preserve"> </w:t>
      </w:r>
      <w:r w:rsidRPr="00D04C35">
        <w:rPr>
          <w:rStyle w:val="Emphasis"/>
          <w:highlight w:val="cyan"/>
        </w:rPr>
        <w:t>states to “reasonable” regulation</w:t>
      </w:r>
      <w:r>
        <w:t xml:space="preserve">, just as the Sherman Act confines private parties to reasonable restraints of trade. </w:t>
      </w:r>
      <w:r w:rsidRPr="00D04C35">
        <w:rPr>
          <w:rStyle w:val="StyleUnderline"/>
          <w:highlight w:val="cyan"/>
        </w:rPr>
        <w:t>Fed</w:t>
      </w:r>
      <w:r w:rsidRPr="00A7258B">
        <w:rPr>
          <w:rStyle w:val="StyleUnderline"/>
        </w:rPr>
        <w:t xml:space="preserve">eral </w:t>
      </w:r>
      <w:r w:rsidRPr="00D04C35">
        <w:rPr>
          <w:rStyle w:val="StyleUnderline"/>
          <w:highlight w:val="cyan"/>
        </w:rPr>
        <w:t>preemption of state</w:t>
      </w:r>
      <w:r w:rsidRPr="00A7258B">
        <w:rPr>
          <w:rStyle w:val="StyleUnderline"/>
        </w:rPr>
        <w:t xml:space="preserve">-imposed </w:t>
      </w:r>
      <w:r w:rsidRPr="00D04C35">
        <w:rPr>
          <w:rStyle w:val="StyleUnderline"/>
          <w:highlight w:val="cyan"/>
        </w:rPr>
        <w:t>cartels</w:t>
      </w:r>
      <w:r w:rsidRPr="00A7258B">
        <w:rPr>
          <w:rStyle w:val="StyleUnderline"/>
        </w:rPr>
        <w:t xml:space="preserve">, for instance, would </w:t>
      </w:r>
      <w:r w:rsidRPr="00D04C35">
        <w:rPr>
          <w:rStyle w:val="StyleUnderline"/>
          <w:highlight w:val="cyan"/>
        </w:rPr>
        <w:t>leave states</w:t>
      </w:r>
      <w:r w:rsidRPr="00A7258B">
        <w:rPr>
          <w:rStyle w:val="StyleUnderline"/>
        </w:rPr>
        <w:t xml:space="preserve"> </w:t>
      </w:r>
      <w:r w:rsidRPr="00D04C35">
        <w:rPr>
          <w:rStyle w:val="Emphasis"/>
          <w:highlight w:val="cyan"/>
        </w:rPr>
        <w:t>perfectly free</w:t>
      </w:r>
      <w:r w:rsidRPr="00A7258B">
        <w:rPr>
          <w:rStyle w:val="StyleUnderline"/>
        </w:rPr>
        <w:t xml:space="preserve"> </w:t>
      </w:r>
      <w:r w:rsidRPr="00D04C35">
        <w:rPr>
          <w:rStyle w:val="StyleUnderline"/>
          <w:highlight w:val="cyan"/>
        </w:rPr>
        <w:t>to</w:t>
      </w:r>
      <w:r w:rsidRPr="00A7258B">
        <w:rPr>
          <w:rStyle w:val="StyleUnderline"/>
        </w:rPr>
        <w:t xml:space="preserve"> </w:t>
      </w:r>
      <w:r w:rsidRPr="00D04C35">
        <w:rPr>
          <w:rStyle w:val="StyleUnderline"/>
          <w:highlight w:val="cyan"/>
        </w:rPr>
        <w:t>combat externalities, produce public goods</w:t>
      </w:r>
      <w:r w:rsidRPr="00A7258B">
        <w:rPr>
          <w:rStyle w:val="StyleUnderline"/>
        </w:rPr>
        <w:t xml:space="preserve">, </w:t>
      </w:r>
      <w:r w:rsidRPr="00D04C35">
        <w:rPr>
          <w:rStyle w:val="StyleUnderline"/>
          <w:highlight w:val="cyan"/>
        </w:rPr>
        <w:t>and redistribute income via taxing and spending</w:t>
      </w:r>
      <w:r w:rsidRPr="00D04C35">
        <w:rPr>
          <w:highlight w:val="cyan"/>
        </w:rPr>
        <w:t>.</w:t>
      </w:r>
    </w:p>
    <w:p w14:paraId="45ED278F" w14:textId="77777777" w:rsidR="00571E48" w:rsidRPr="00FE2181" w:rsidRDefault="00571E48" w:rsidP="00571E48">
      <w:pPr>
        <w:pStyle w:val="Heading4"/>
        <w:rPr>
          <w:u w:val="single"/>
        </w:rPr>
      </w:pPr>
      <w:r>
        <w:t xml:space="preserve">Rural health disruptions cause </w:t>
      </w:r>
      <w:r w:rsidRPr="000C1CF5">
        <w:rPr>
          <w:u w:val="single"/>
        </w:rPr>
        <w:t>food shocks</w:t>
      </w:r>
    </w:p>
    <w:p w14:paraId="36137DE1" w14:textId="77777777" w:rsidR="00571E48" w:rsidRPr="0074560B" w:rsidRDefault="00571E48" w:rsidP="00571E48">
      <w:r w:rsidRPr="000E2A86">
        <w:rPr>
          <w:rStyle w:val="Style13ptBold"/>
        </w:rPr>
        <w:t>Alemian 16</w:t>
      </w:r>
      <w:r>
        <w:t xml:space="preserve"> [</w:t>
      </w:r>
      <w:r w:rsidRPr="000E2A86">
        <w:t xml:space="preserve">David </w:t>
      </w:r>
      <w:r>
        <w:t>Alemian</w:t>
      </w:r>
      <w:r w:rsidRPr="000E2A86">
        <w:t>, Vice President - Capital Crest Financial Group</w:t>
      </w:r>
      <w:r>
        <w:t>.</w:t>
      </w:r>
      <w:r w:rsidRPr="000E2A86">
        <w:t xml:space="preserve"> 11-8-2016, "Rural Healthcare Is a Matter of National Security," MD Magazine, http://www.mdmag.com/physicians-money-digest/contributor/david-alemian-/2016/11/rural-healthcare-is-a-matter-of-national-security</w:t>
      </w:r>
      <w:r>
        <w:t>]</w:t>
      </w:r>
    </w:p>
    <w:p w14:paraId="24D0EDEB" w14:textId="77777777" w:rsidR="00571E48" w:rsidRPr="00801A96" w:rsidRDefault="00571E48" w:rsidP="00571E48">
      <w:pPr>
        <w:rPr>
          <w:sz w:val="16"/>
        </w:rPr>
      </w:pPr>
      <w:r w:rsidRPr="00801A96">
        <w:rPr>
          <w:sz w:val="16"/>
        </w:rPr>
        <w:t xml:space="preserve">Value-based healthcare has made </w:t>
      </w:r>
      <w:r w:rsidRPr="00801A96">
        <w:rPr>
          <w:rStyle w:val="StyleUnderline"/>
        </w:rPr>
        <w:t>the problem of talent retention</w:t>
      </w:r>
      <w:r w:rsidRPr="00801A96">
        <w:rPr>
          <w:sz w:val="16"/>
        </w:rPr>
        <w:t xml:space="preserve"> and recruitment </w:t>
      </w:r>
      <w:r w:rsidRPr="00801A96">
        <w:rPr>
          <w:rStyle w:val="StyleUnderline"/>
        </w:rPr>
        <w:t>in rural America</w:t>
      </w:r>
      <w:r w:rsidRPr="00801A96">
        <w:rPr>
          <w:sz w:val="16"/>
        </w:rPr>
        <w:t xml:space="preserve"> </w:t>
      </w:r>
      <w:r w:rsidRPr="00801A96">
        <w:rPr>
          <w:rStyle w:val="StyleUnderline"/>
        </w:rPr>
        <w:t>a matter of</w:t>
      </w:r>
      <w:r w:rsidRPr="00801A96">
        <w:rPr>
          <w:sz w:val="16"/>
        </w:rPr>
        <w:t xml:space="preserve"> </w:t>
      </w:r>
      <w:r w:rsidRPr="00801A96">
        <w:rPr>
          <w:rStyle w:val="Emphasis"/>
        </w:rPr>
        <w:t>national security</w:t>
      </w:r>
      <w:r w:rsidRPr="00801A96">
        <w:rPr>
          <w:sz w:val="16"/>
        </w:rPr>
        <w:t xml:space="preserve">. </w:t>
      </w:r>
      <w:r w:rsidRPr="00D04C35">
        <w:rPr>
          <w:rStyle w:val="StyleUnderline"/>
          <w:highlight w:val="cyan"/>
        </w:rPr>
        <w:t>Talent shortages</w:t>
      </w:r>
      <w:r w:rsidRPr="00801A96">
        <w:rPr>
          <w:rStyle w:val="StyleUnderline"/>
        </w:rPr>
        <w:t xml:space="preserve"> </w:t>
      </w:r>
      <w:r w:rsidRPr="00D04C35">
        <w:rPr>
          <w:rStyle w:val="StyleUnderline"/>
          <w:highlight w:val="cyan"/>
        </w:rPr>
        <w:t>make it</w:t>
      </w:r>
      <w:r w:rsidRPr="00D04C35">
        <w:rPr>
          <w:sz w:val="16"/>
          <w:highlight w:val="cyan"/>
        </w:rPr>
        <w:t xml:space="preserve"> </w:t>
      </w:r>
      <w:r w:rsidRPr="00D04C35">
        <w:rPr>
          <w:rStyle w:val="Emphasis"/>
          <w:highlight w:val="cyan"/>
        </w:rPr>
        <w:t>nearly impossible</w:t>
      </w:r>
      <w:r w:rsidRPr="00801A96">
        <w:rPr>
          <w:sz w:val="16"/>
        </w:rPr>
        <w:t xml:space="preserve"> </w:t>
      </w:r>
      <w:r w:rsidRPr="00D04C35">
        <w:rPr>
          <w:rStyle w:val="StyleUnderline"/>
          <w:highlight w:val="cyan"/>
        </w:rPr>
        <w:t>for rural</w:t>
      </w:r>
      <w:r w:rsidRPr="00801A96">
        <w:rPr>
          <w:sz w:val="16"/>
        </w:rPr>
        <w:t xml:space="preserve"> health </w:t>
      </w:r>
      <w:r w:rsidRPr="00D04C35">
        <w:rPr>
          <w:rStyle w:val="StyleUnderline"/>
          <w:highlight w:val="cyan"/>
        </w:rPr>
        <w:t>organizations</w:t>
      </w:r>
      <w:r w:rsidRPr="00801A96">
        <w:rPr>
          <w:sz w:val="16"/>
        </w:rPr>
        <w:t xml:space="preserve"> to successfully transition to value-based healthcare.  </w:t>
      </w:r>
      <w:r w:rsidRPr="00D04C35">
        <w:rPr>
          <w:rStyle w:val="StyleUnderline"/>
          <w:highlight w:val="cyan"/>
        </w:rPr>
        <w:t>Without</w:t>
      </w:r>
      <w:r w:rsidRPr="00801A96">
        <w:rPr>
          <w:sz w:val="16"/>
        </w:rPr>
        <w:t xml:space="preserve"> the needed </w:t>
      </w:r>
      <w:r w:rsidRPr="00801A96">
        <w:rPr>
          <w:rStyle w:val="StyleUnderline"/>
        </w:rPr>
        <w:t xml:space="preserve">high quality </w:t>
      </w:r>
      <w:r w:rsidRPr="00D04C35">
        <w:rPr>
          <w:rStyle w:val="StyleUnderline"/>
          <w:highlight w:val="cyan"/>
        </w:rPr>
        <w:t>talent</w:t>
      </w:r>
      <w:r w:rsidRPr="00801A96">
        <w:rPr>
          <w:sz w:val="16"/>
        </w:rPr>
        <w:t xml:space="preserve">, </w:t>
      </w:r>
      <w:r w:rsidRPr="00801A96">
        <w:rPr>
          <w:rStyle w:val="StyleUnderline"/>
        </w:rPr>
        <w:t>rural</w:t>
      </w:r>
      <w:r w:rsidRPr="00801A96">
        <w:rPr>
          <w:sz w:val="16"/>
        </w:rPr>
        <w:t xml:space="preserve"> </w:t>
      </w:r>
      <w:r w:rsidRPr="00801A96">
        <w:rPr>
          <w:rStyle w:val="StyleUnderline"/>
        </w:rPr>
        <w:t>health organizations</w:t>
      </w:r>
      <w:r w:rsidRPr="00801A96">
        <w:rPr>
          <w:sz w:val="16"/>
        </w:rPr>
        <w:t xml:space="preserve"> </w:t>
      </w:r>
      <w:r w:rsidRPr="00801A96">
        <w:rPr>
          <w:rStyle w:val="StyleUnderline"/>
        </w:rPr>
        <w:t>will be</w:t>
      </w:r>
      <w:r w:rsidRPr="00801A96">
        <w:rPr>
          <w:sz w:val="16"/>
        </w:rPr>
        <w:t xml:space="preserve"> </w:t>
      </w:r>
      <w:r w:rsidRPr="00D04C35">
        <w:rPr>
          <w:rStyle w:val="Emphasis"/>
          <w:highlight w:val="cyan"/>
        </w:rPr>
        <w:t>unable to deliver</w:t>
      </w:r>
      <w:r w:rsidRPr="00801A96">
        <w:rPr>
          <w:sz w:val="16"/>
        </w:rPr>
        <w:t xml:space="preserve"> high quality </w:t>
      </w:r>
      <w:r w:rsidRPr="00D04C35">
        <w:rPr>
          <w:rStyle w:val="Emphasis"/>
          <w:highlight w:val="cyan"/>
        </w:rPr>
        <w:t>healthcare</w:t>
      </w:r>
      <w:r w:rsidRPr="00801A96">
        <w:rPr>
          <w:sz w:val="16"/>
        </w:rPr>
        <w:t>.  As a result, Medicare and Medicaid would financially penalize them.</w:t>
      </w:r>
    </w:p>
    <w:p w14:paraId="7E44074A" w14:textId="77777777" w:rsidR="00571E48" w:rsidRPr="00801A96" w:rsidRDefault="00571E48" w:rsidP="00571E48">
      <w:pPr>
        <w:rPr>
          <w:rStyle w:val="StyleUnderline"/>
        </w:rPr>
      </w:pPr>
      <w:r w:rsidRPr="00350739">
        <w:rPr>
          <w:sz w:val="16"/>
          <w:szCs w:val="16"/>
        </w:rPr>
        <w:t>Rural health organizations are already struggling with enormous turnover rates and costs t</w:t>
      </w:r>
      <w:r w:rsidRPr="00801A96">
        <w:rPr>
          <w:sz w:val="16"/>
        </w:rPr>
        <w:t xml:space="preserve">hat run up into the millions of dollars each year.  The additional financial burden </w:t>
      </w:r>
      <w:r w:rsidRPr="00FE2181">
        <w:rPr>
          <w:sz w:val="12"/>
          <w:szCs w:val="12"/>
        </w:rPr>
        <w:t>of penalties from Medicare and Medicaid wil</w:t>
      </w:r>
      <w:r w:rsidRPr="00801A96">
        <w:rPr>
          <w:sz w:val="16"/>
        </w:rPr>
        <w:t xml:space="preserve">l </w:t>
      </w:r>
      <w:r w:rsidRPr="00D04C35">
        <w:rPr>
          <w:rStyle w:val="Emphasis"/>
          <w:highlight w:val="cyan"/>
        </w:rPr>
        <w:t xml:space="preserve">put many </w:t>
      </w:r>
      <w:r w:rsidRPr="00FE2181">
        <w:rPr>
          <w:rStyle w:val="Emphasis"/>
        </w:rPr>
        <w:t>rural health</w:t>
      </w:r>
      <w:r w:rsidRPr="00801A96">
        <w:rPr>
          <w:rStyle w:val="Emphasis"/>
        </w:rPr>
        <w:t xml:space="preserve"> organizations</w:t>
      </w:r>
      <w:r w:rsidRPr="00801A96">
        <w:rPr>
          <w:sz w:val="16"/>
        </w:rPr>
        <w:t xml:space="preserve"> at risk of going </w:t>
      </w:r>
      <w:r w:rsidRPr="00D04C35">
        <w:rPr>
          <w:rStyle w:val="Emphasis"/>
          <w:highlight w:val="cyan"/>
        </w:rPr>
        <w:t>out of business</w:t>
      </w:r>
      <w:r w:rsidRPr="00801A96">
        <w:rPr>
          <w:sz w:val="16"/>
        </w:rPr>
        <w:t xml:space="preserve">.   </w:t>
      </w:r>
      <w:r w:rsidRPr="00FE2181">
        <w:rPr>
          <w:rStyle w:val="StyleUnderline"/>
        </w:rPr>
        <w:t>If too many</w:t>
      </w:r>
      <w:r w:rsidRPr="00FE2181">
        <w:rPr>
          <w:sz w:val="16"/>
        </w:rPr>
        <w:t xml:space="preserve"> rural health organizations </w:t>
      </w:r>
      <w:r w:rsidRPr="00FE2181">
        <w:rPr>
          <w:rStyle w:val="StyleUnderline"/>
        </w:rPr>
        <w:t>go out of business</w:t>
      </w:r>
      <w:r w:rsidRPr="00801A96">
        <w:rPr>
          <w:sz w:val="16"/>
        </w:rPr>
        <w:t xml:space="preserve">, </w:t>
      </w:r>
      <w:r w:rsidRPr="00D04C35">
        <w:rPr>
          <w:rStyle w:val="StyleUnderline"/>
          <w:highlight w:val="cyan"/>
        </w:rPr>
        <w:t>it then becomes</w:t>
      </w:r>
      <w:r w:rsidRPr="00801A96">
        <w:rPr>
          <w:sz w:val="16"/>
        </w:rPr>
        <w:t xml:space="preserve"> </w:t>
      </w:r>
      <w:r w:rsidRPr="00D04C35">
        <w:rPr>
          <w:rStyle w:val="Emphasis"/>
          <w:highlight w:val="cyan"/>
        </w:rPr>
        <w:t xml:space="preserve">a matter of </w:t>
      </w:r>
      <w:r w:rsidRPr="00350739">
        <w:rPr>
          <w:rStyle w:val="Emphasis"/>
        </w:rPr>
        <w:t xml:space="preserve">national </w:t>
      </w:r>
      <w:r w:rsidRPr="00D04C35">
        <w:rPr>
          <w:rStyle w:val="Emphasis"/>
          <w:highlight w:val="cyan"/>
        </w:rPr>
        <w:t>security</w:t>
      </w:r>
      <w:r w:rsidRPr="00801A96">
        <w:rPr>
          <w:sz w:val="16"/>
        </w:rPr>
        <w:t xml:space="preserve"> and here’s </w:t>
      </w:r>
      <w:r w:rsidRPr="00801A96">
        <w:rPr>
          <w:rStyle w:val="StyleUnderline"/>
        </w:rPr>
        <w:t>why:</w:t>
      </w:r>
    </w:p>
    <w:p w14:paraId="12D8A78F" w14:textId="77777777" w:rsidR="00571E48" w:rsidRPr="00800D41" w:rsidRDefault="00571E48" w:rsidP="00571E48">
      <w:pPr>
        <w:rPr>
          <w:sz w:val="16"/>
          <w:szCs w:val="16"/>
        </w:rPr>
      </w:pPr>
      <w:r w:rsidRPr="00D04C35">
        <w:rPr>
          <w:rStyle w:val="StyleUnderline"/>
          <w:highlight w:val="cyan"/>
        </w:rPr>
        <w:t>In</w:t>
      </w:r>
      <w:r w:rsidRPr="00801A96">
        <w:rPr>
          <w:sz w:val="16"/>
        </w:rPr>
        <w:t xml:space="preserve"> most </w:t>
      </w:r>
      <w:r w:rsidRPr="00D04C35">
        <w:rPr>
          <w:rStyle w:val="StyleUnderline"/>
          <w:highlight w:val="cyan"/>
        </w:rPr>
        <w:t>rural communities</w:t>
      </w:r>
      <w:r w:rsidRPr="00801A96">
        <w:rPr>
          <w:sz w:val="16"/>
        </w:rPr>
        <w:t xml:space="preserve">, </w:t>
      </w:r>
      <w:r w:rsidRPr="00800D41">
        <w:rPr>
          <w:rStyle w:val="StyleUnderline"/>
        </w:rPr>
        <w:t>the</w:t>
      </w:r>
      <w:r w:rsidRPr="00801A96">
        <w:rPr>
          <w:rStyle w:val="StyleUnderline"/>
        </w:rPr>
        <w:t xml:space="preserve"> </w:t>
      </w:r>
      <w:r w:rsidRPr="00D04C35">
        <w:rPr>
          <w:rStyle w:val="StyleUnderline"/>
          <w:highlight w:val="cyan"/>
        </w:rPr>
        <w:t>healthcare</w:t>
      </w:r>
      <w:r w:rsidRPr="00801A96">
        <w:rPr>
          <w:rStyle w:val="StyleUnderline"/>
        </w:rPr>
        <w:t xml:space="preserve"> </w:t>
      </w:r>
      <w:r w:rsidRPr="00800D41">
        <w:rPr>
          <w:rStyle w:val="StyleUnderline"/>
        </w:rPr>
        <w:t>organization</w:t>
      </w:r>
      <w:r w:rsidRPr="00801A96">
        <w:rPr>
          <w:sz w:val="16"/>
        </w:rPr>
        <w:t xml:space="preserve"> </w:t>
      </w:r>
      <w:r w:rsidRPr="00D04C35">
        <w:rPr>
          <w:rStyle w:val="StyleUnderline"/>
          <w:highlight w:val="cyan"/>
        </w:rPr>
        <w:t>is the</w:t>
      </w:r>
      <w:r w:rsidRPr="00D04C35">
        <w:rPr>
          <w:sz w:val="16"/>
          <w:highlight w:val="cyan"/>
        </w:rPr>
        <w:t xml:space="preserve"> </w:t>
      </w:r>
      <w:r w:rsidRPr="00D04C35">
        <w:rPr>
          <w:rStyle w:val="Emphasis"/>
          <w:highlight w:val="cyan"/>
        </w:rPr>
        <w:t>largest employer</w:t>
      </w:r>
      <w:r w:rsidRPr="00801A96">
        <w:rPr>
          <w:sz w:val="16"/>
        </w:rPr>
        <w:t xml:space="preserve">.  </w:t>
      </w:r>
      <w:r w:rsidRPr="00D04C35">
        <w:rPr>
          <w:rStyle w:val="StyleUnderline"/>
          <w:highlight w:val="cyan"/>
        </w:rPr>
        <w:t xml:space="preserve">When </w:t>
      </w:r>
      <w:r w:rsidRPr="00911487">
        <w:rPr>
          <w:rStyle w:val="StyleUnderline"/>
        </w:rPr>
        <w:t>the largest employer</w:t>
      </w:r>
      <w:r w:rsidRPr="00911487">
        <w:rPr>
          <w:sz w:val="16"/>
        </w:rPr>
        <w:t xml:space="preserve"> </w:t>
      </w:r>
      <w:r w:rsidRPr="00911487">
        <w:rPr>
          <w:rStyle w:val="StyleUnderline"/>
        </w:rPr>
        <w:t>goes</w:t>
      </w:r>
      <w:r w:rsidRPr="00801A96">
        <w:rPr>
          <w:rStyle w:val="StyleUnderline"/>
        </w:rPr>
        <w:t xml:space="preserve"> </w:t>
      </w:r>
      <w:r w:rsidRPr="00D04C35">
        <w:rPr>
          <w:rStyle w:val="StyleUnderline"/>
          <w:highlight w:val="cyan"/>
        </w:rPr>
        <w:t>out of business</w:t>
      </w:r>
      <w:r w:rsidRPr="00801A96">
        <w:rPr>
          <w:sz w:val="16"/>
        </w:rPr>
        <w:t xml:space="preserve">, </w:t>
      </w:r>
      <w:r w:rsidRPr="00D04C35">
        <w:rPr>
          <w:rStyle w:val="Emphasis"/>
          <w:highlight w:val="cyan"/>
        </w:rPr>
        <w:t>the community collapses</w:t>
      </w:r>
      <w:r w:rsidRPr="00801A96">
        <w:rPr>
          <w:sz w:val="16"/>
        </w:rPr>
        <w:t xml:space="preserve"> </w:t>
      </w:r>
      <w:r w:rsidRPr="00801A96">
        <w:rPr>
          <w:rStyle w:val="StyleUnderline"/>
        </w:rPr>
        <w:t>and</w:t>
      </w:r>
      <w:r w:rsidRPr="00801A96">
        <w:rPr>
          <w:sz w:val="16"/>
        </w:rPr>
        <w:t xml:space="preserve"> </w:t>
      </w:r>
      <w:r w:rsidRPr="00D04C35">
        <w:rPr>
          <w:rStyle w:val="Emphasis"/>
          <w:highlight w:val="cyan"/>
        </w:rPr>
        <w:t>people move away</w:t>
      </w:r>
      <w:r w:rsidRPr="00801A96">
        <w:rPr>
          <w:sz w:val="16"/>
        </w:rPr>
        <w:t xml:space="preserve">.  What was </w:t>
      </w:r>
      <w:r w:rsidRPr="00D04C35">
        <w:rPr>
          <w:rStyle w:val="StyleUnderline"/>
          <w:highlight w:val="cyan"/>
        </w:rPr>
        <w:t xml:space="preserve">once </w:t>
      </w:r>
      <w:r w:rsidRPr="00800D41">
        <w:rPr>
          <w:rStyle w:val="StyleUnderline"/>
        </w:rPr>
        <w:t xml:space="preserve">a </w:t>
      </w:r>
      <w:r w:rsidRPr="00D04C35">
        <w:rPr>
          <w:rStyle w:val="StyleUnderline"/>
          <w:highlight w:val="cyan"/>
        </w:rPr>
        <w:t xml:space="preserve">thriving </w:t>
      </w:r>
      <w:r w:rsidRPr="00800D41">
        <w:rPr>
          <w:rStyle w:val="StyleUnderline"/>
        </w:rPr>
        <w:t>community</w:t>
      </w:r>
      <w:r w:rsidRPr="00801A96">
        <w:rPr>
          <w:sz w:val="16"/>
        </w:rPr>
        <w:t xml:space="preserve"> then </w:t>
      </w:r>
      <w:r w:rsidRPr="00800D41">
        <w:rPr>
          <w:rStyle w:val="StyleUnderline"/>
        </w:rPr>
        <w:t xml:space="preserve">becomes </w:t>
      </w:r>
      <w:r w:rsidRPr="00D04C35">
        <w:rPr>
          <w:rStyle w:val="StyleUnderline"/>
          <w:highlight w:val="cyan"/>
        </w:rPr>
        <w:t xml:space="preserve">a </w:t>
      </w:r>
      <w:r w:rsidRPr="00D04C35">
        <w:rPr>
          <w:rStyle w:val="Emphasis"/>
          <w:highlight w:val="cyan"/>
        </w:rPr>
        <w:t>ghost town</w:t>
      </w:r>
      <w:r w:rsidRPr="00801A96">
        <w:rPr>
          <w:sz w:val="16"/>
        </w:rPr>
        <w:t xml:space="preserve">.  </w:t>
      </w:r>
      <w:r w:rsidRPr="00911487">
        <w:rPr>
          <w:rStyle w:val="StyleUnderline"/>
        </w:rPr>
        <w:t>Rural America</w:t>
      </w:r>
      <w:r w:rsidRPr="00911487">
        <w:rPr>
          <w:sz w:val="16"/>
        </w:rPr>
        <w:t xml:space="preserve"> </w:t>
      </w:r>
      <w:r w:rsidRPr="00911487">
        <w:rPr>
          <w:rStyle w:val="StyleUnderline"/>
        </w:rPr>
        <w:t>produces</w:t>
      </w:r>
      <w:r w:rsidRPr="00911487">
        <w:rPr>
          <w:sz w:val="16"/>
        </w:rPr>
        <w:t xml:space="preserve"> the </w:t>
      </w:r>
      <w:r w:rsidRPr="00911487">
        <w:rPr>
          <w:rStyle w:val="StyleUnderline"/>
        </w:rPr>
        <w:t>food</w:t>
      </w:r>
      <w:r w:rsidRPr="00911487">
        <w:rPr>
          <w:sz w:val="16"/>
        </w:rPr>
        <w:t xml:space="preserve"> </w:t>
      </w:r>
      <w:r w:rsidRPr="00911487">
        <w:rPr>
          <w:sz w:val="16"/>
          <w:szCs w:val="16"/>
        </w:rPr>
        <w:t>that</w:t>
      </w:r>
      <w:r w:rsidRPr="00800D41">
        <w:rPr>
          <w:sz w:val="16"/>
          <w:szCs w:val="16"/>
        </w:rPr>
        <w:t xml:space="preserve"> feeds the rest of the country. </w:t>
      </w:r>
    </w:p>
    <w:p w14:paraId="1CA0CE3A" w14:textId="77777777" w:rsidR="00571E48" w:rsidRDefault="00571E48" w:rsidP="00571E48">
      <w:pPr>
        <w:rPr>
          <w:sz w:val="16"/>
        </w:rPr>
      </w:pPr>
      <w:r w:rsidRPr="00D04C35">
        <w:rPr>
          <w:rStyle w:val="StyleUnderline"/>
          <w:highlight w:val="cyan"/>
        </w:rPr>
        <w:t>What will happen when</w:t>
      </w:r>
      <w:r w:rsidRPr="00801A96">
        <w:rPr>
          <w:sz w:val="16"/>
        </w:rPr>
        <w:t xml:space="preserve"> our </w:t>
      </w:r>
      <w:r w:rsidRPr="00801A96">
        <w:rPr>
          <w:rStyle w:val="StyleUnderline"/>
        </w:rPr>
        <w:t xml:space="preserve">amber waves of </w:t>
      </w:r>
      <w:r w:rsidRPr="00D04C35">
        <w:rPr>
          <w:rStyle w:val="StyleUnderline"/>
          <w:highlight w:val="cyan"/>
        </w:rPr>
        <w:t>grain</w:t>
      </w:r>
      <w:r w:rsidRPr="00801A96">
        <w:rPr>
          <w:sz w:val="16"/>
        </w:rPr>
        <w:t xml:space="preserve"> </w:t>
      </w:r>
      <w:r w:rsidRPr="00D04C35">
        <w:rPr>
          <w:rStyle w:val="StyleUnderline"/>
          <w:highlight w:val="cyan"/>
        </w:rPr>
        <w:t>turn to</w:t>
      </w:r>
      <w:r w:rsidRPr="00801A96">
        <w:rPr>
          <w:rStyle w:val="StyleUnderline"/>
        </w:rPr>
        <w:t xml:space="preserve"> desert</w:t>
      </w:r>
      <w:r w:rsidRPr="00801A96">
        <w:rPr>
          <w:sz w:val="16"/>
        </w:rPr>
        <w:t xml:space="preserve"> </w:t>
      </w:r>
      <w:r w:rsidRPr="00D04C35">
        <w:rPr>
          <w:rStyle w:val="StyleUnderline"/>
          <w:highlight w:val="cyan"/>
        </w:rPr>
        <w:t>wastelands</w:t>
      </w:r>
      <w:r w:rsidRPr="00801A96">
        <w:rPr>
          <w:sz w:val="16"/>
        </w:rPr>
        <w:t xml:space="preserve"> </w:t>
      </w:r>
      <w:r w:rsidRPr="00D04C35">
        <w:rPr>
          <w:rStyle w:val="StyleUnderline"/>
          <w:highlight w:val="cyan"/>
        </w:rPr>
        <w:t>because there is no one</w:t>
      </w:r>
      <w:r w:rsidRPr="00D04C35">
        <w:rPr>
          <w:sz w:val="16"/>
          <w:highlight w:val="cyan"/>
        </w:rPr>
        <w:t xml:space="preserve"> </w:t>
      </w:r>
      <w:r w:rsidRPr="00D04C35">
        <w:rPr>
          <w:rStyle w:val="StyleUnderline"/>
          <w:highlight w:val="cyan"/>
        </w:rPr>
        <w:t>to work</w:t>
      </w:r>
      <w:r w:rsidRPr="00801A96">
        <w:rPr>
          <w:sz w:val="16"/>
        </w:rPr>
        <w:t xml:space="preserve"> our great </w:t>
      </w:r>
      <w:r w:rsidRPr="00D04C35">
        <w:rPr>
          <w:rStyle w:val="StyleUnderline"/>
          <w:highlight w:val="cyan"/>
        </w:rPr>
        <w:t>farmlands?</w:t>
      </w:r>
      <w:r w:rsidRPr="00801A96">
        <w:rPr>
          <w:sz w:val="16"/>
        </w:rPr>
        <w:t xml:space="preserve">  As </w:t>
      </w:r>
      <w:r w:rsidRPr="00D04C35">
        <w:rPr>
          <w:rStyle w:val="Emphasis"/>
          <w:highlight w:val="cyan"/>
        </w:rPr>
        <w:t>the source of food dries up</w:t>
      </w:r>
      <w:r w:rsidRPr="00801A96">
        <w:rPr>
          <w:rStyle w:val="Emphasis"/>
        </w:rPr>
        <w:t>,</w:t>
      </w:r>
      <w:r w:rsidRPr="00801A96">
        <w:rPr>
          <w:sz w:val="16"/>
        </w:rPr>
        <w:t xml:space="preserve"> and store shelves empty, the price of food will go through the roof.   As food prices go up, hyperinflation will become a reality, and our printed money will become worthless.  Almost overnight, Americans will begin to go hungry because they won’t be able to afford to put food on the table.</w:t>
      </w:r>
    </w:p>
    <w:p w14:paraId="6014402A" w14:textId="77777777" w:rsidR="00571E48" w:rsidRPr="00BC1967" w:rsidRDefault="00571E48" w:rsidP="00571E48">
      <w:pPr>
        <w:pStyle w:val="Heading4"/>
        <w:rPr>
          <w:u w:val="single"/>
        </w:rPr>
      </w:pPr>
      <w:r w:rsidRPr="000C1CF5">
        <w:rPr>
          <w:u w:val="single"/>
        </w:rPr>
        <w:t>Global</w:t>
      </w:r>
      <w:r>
        <w:rPr>
          <w:u w:val="single"/>
        </w:rPr>
        <w:t xml:space="preserve"> conflict</w:t>
      </w:r>
      <w:r>
        <w:t xml:space="preserve"> </w:t>
      </w:r>
    </w:p>
    <w:p w14:paraId="03EE74D6" w14:textId="77777777" w:rsidR="00571E48" w:rsidRPr="00FF25FF" w:rsidRDefault="00571E48" w:rsidP="00571E48">
      <w:r w:rsidRPr="00FF25FF">
        <w:rPr>
          <w:rStyle w:val="Style13ptBold"/>
        </w:rPr>
        <w:t>DoCampo 17</w:t>
      </w:r>
      <w:r>
        <w:t xml:space="preserve"> [Isabel DoCampo joined the Council's Global Food and Agriculture Program in 2015 and currently serves as a research associate. Previously, she has conducted research for Vivo en Positivo, a Bolivian HIV organization, and served as a fellow for the Project on International Peace and Security, through which she presented a policy brief regarding epidemic security at the National Press Club in Washington, DC. DoCampo holds a BA in international relations with a minor in public health from the College of William and Mary 2-8-2017 https://www.thechicagocouncil.org/blog/global-food-thought/food-secure-future-warding-instability-and-conflict]</w:t>
      </w:r>
    </w:p>
    <w:p w14:paraId="6E04E698" w14:textId="77777777" w:rsidR="00571E48" w:rsidRPr="00BC1967" w:rsidRDefault="00571E48" w:rsidP="00571E48">
      <w:pPr>
        <w:rPr>
          <w:sz w:val="14"/>
        </w:rPr>
      </w:pPr>
      <w:r w:rsidRPr="00BC1967">
        <w:rPr>
          <w:sz w:val="14"/>
        </w:rPr>
        <w:t>Food Insecurity and Price Shocks can Spark Violence and Political Instability</w:t>
      </w:r>
    </w:p>
    <w:p w14:paraId="4D0F3F8B" w14:textId="77777777" w:rsidR="00571E48" w:rsidRPr="00BC1967" w:rsidRDefault="00571E48" w:rsidP="00571E48">
      <w:pPr>
        <w:rPr>
          <w:sz w:val="14"/>
        </w:rPr>
      </w:pPr>
      <w:r w:rsidRPr="00FF25FF">
        <w:rPr>
          <w:rStyle w:val="StyleUnderline"/>
        </w:rPr>
        <w:t>We</w:t>
      </w:r>
      <w:r w:rsidRPr="00BC1967">
        <w:rPr>
          <w:sz w:val="14"/>
        </w:rPr>
        <w:t xml:space="preserve"> have </w:t>
      </w:r>
      <w:r w:rsidRPr="00FF25FF">
        <w:rPr>
          <w:rStyle w:val="StyleUnderline"/>
        </w:rPr>
        <w:t>learned</w:t>
      </w:r>
      <w:r w:rsidRPr="00BC1967">
        <w:rPr>
          <w:sz w:val="14"/>
        </w:rPr>
        <w:t xml:space="preserve"> </w:t>
      </w:r>
      <w:r w:rsidRPr="00FF25FF">
        <w:rPr>
          <w:rStyle w:val="StyleUnderline"/>
        </w:rPr>
        <w:t>time and again</w:t>
      </w:r>
      <w:r w:rsidRPr="00BC1967">
        <w:rPr>
          <w:sz w:val="14"/>
        </w:rPr>
        <w:t xml:space="preserve"> </w:t>
      </w:r>
      <w:r w:rsidRPr="00FF25FF">
        <w:rPr>
          <w:rStyle w:val="StyleUnderline"/>
        </w:rPr>
        <w:t>that</w:t>
      </w:r>
      <w:r w:rsidRPr="00BC1967">
        <w:rPr>
          <w:sz w:val="14"/>
        </w:rPr>
        <w:t xml:space="preserve"> </w:t>
      </w:r>
      <w:r w:rsidRPr="00D04C35">
        <w:rPr>
          <w:rStyle w:val="Emphasis"/>
          <w:highlight w:val="cyan"/>
        </w:rPr>
        <w:t>food supply shocks</w:t>
      </w:r>
      <w:r w:rsidRPr="00BC1967">
        <w:rPr>
          <w:sz w:val="14"/>
        </w:rPr>
        <w:t>—like food price spikes—</w:t>
      </w:r>
      <w:r w:rsidRPr="00D04C35">
        <w:rPr>
          <w:rStyle w:val="StyleUnderline"/>
          <w:highlight w:val="cyan"/>
        </w:rPr>
        <w:t>lead to</w:t>
      </w:r>
      <w:r w:rsidRPr="00D04C35">
        <w:rPr>
          <w:sz w:val="14"/>
          <w:highlight w:val="cyan"/>
        </w:rPr>
        <w:t xml:space="preserve"> </w:t>
      </w:r>
      <w:r w:rsidRPr="00D04C35">
        <w:rPr>
          <w:rStyle w:val="Emphasis"/>
          <w:highlight w:val="cyan"/>
        </w:rPr>
        <w:t>instability</w:t>
      </w:r>
      <w:r w:rsidRPr="00D04C35">
        <w:rPr>
          <w:sz w:val="14"/>
          <w:highlight w:val="cyan"/>
        </w:rPr>
        <w:t xml:space="preserve">, </w:t>
      </w:r>
      <w:r w:rsidRPr="00D04C35">
        <w:rPr>
          <w:rStyle w:val="Emphasis"/>
          <w:highlight w:val="cyan"/>
        </w:rPr>
        <w:t>violence</w:t>
      </w:r>
      <w:r w:rsidRPr="00D04C35">
        <w:rPr>
          <w:sz w:val="14"/>
          <w:highlight w:val="cyan"/>
        </w:rPr>
        <w:t xml:space="preserve">, </w:t>
      </w:r>
      <w:r w:rsidRPr="00D04C35">
        <w:rPr>
          <w:rStyle w:val="StyleUnderline"/>
          <w:highlight w:val="cyan"/>
        </w:rPr>
        <w:t>and</w:t>
      </w:r>
      <w:r w:rsidRPr="00BC1967">
        <w:rPr>
          <w:sz w:val="14"/>
        </w:rPr>
        <w:t xml:space="preserve"> even </w:t>
      </w:r>
      <w:r w:rsidRPr="00D04C35">
        <w:rPr>
          <w:rStyle w:val="Emphasis"/>
          <w:highlight w:val="cyan"/>
        </w:rPr>
        <w:t>regime</w:t>
      </w:r>
      <w:r w:rsidRPr="00FF25FF">
        <w:rPr>
          <w:rStyle w:val="Emphasis"/>
        </w:rPr>
        <w:t xml:space="preserve"> </w:t>
      </w:r>
      <w:r w:rsidRPr="00D04C35">
        <w:rPr>
          <w:rStyle w:val="Emphasis"/>
          <w:highlight w:val="cyan"/>
        </w:rPr>
        <w:t>collapse</w:t>
      </w:r>
      <w:r w:rsidRPr="00BC1967">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5D0587BE" w14:textId="77777777" w:rsidR="00571E48" w:rsidRPr="00BC1967" w:rsidRDefault="00571E48" w:rsidP="00571E48">
      <w:pPr>
        <w:rPr>
          <w:sz w:val="14"/>
        </w:rPr>
      </w:pPr>
      <w:r w:rsidRPr="00BC1967">
        <w:rPr>
          <w:rStyle w:val="StyleUnderline"/>
        </w:rPr>
        <w:t>Council</w:t>
      </w:r>
      <w:r w:rsidRPr="00BC1967">
        <w:rPr>
          <w:sz w:val="14"/>
        </w:rPr>
        <w:t xml:space="preserve"> </w:t>
      </w:r>
      <w:r w:rsidRPr="00D04C35">
        <w:rPr>
          <w:rStyle w:val="StyleUnderline"/>
          <w:highlight w:val="cyan"/>
        </w:rPr>
        <w:t>research</w:t>
      </w:r>
      <w:r w:rsidRPr="00BC1967">
        <w:rPr>
          <w:sz w:val="14"/>
        </w:rPr>
        <w:t xml:space="preserve"> </w:t>
      </w:r>
      <w:r w:rsidRPr="00BC1967">
        <w:rPr>
          <w:rStyle w:val="StyleUnderline"/>
        </w:rPr>
        <w:t>has</w:t>
      </w:r>
      <w:r w:rsidRPr="00BC1967">
        <w:rPr>
          <w:sz w:val="14"/>
        </w:rPr>
        <w:t xml:space="preserve"> </w:t>
      </w:r>
      <w:r w:rsidRPr="00D04C35">
        <w:rPr>
          <w:rStyle w:val="StyleUnderline"/>
          <w:highlight w:val="cyan"/>
        </w:rPr>
        <w:t>found</w:t>
      </w:r>
      <w:r w:rsidRPr="00BC1967">
        <w:rPr>
          <w:sz w:val="14"/>
        </w:rPr>
        <w:t xml:space="preserve"> </w:t>
      </w:r>
      <w:r w:rsidRPr="00BC1967">
        <w:rPr>
          <w:rStyle w:val="StyleUnderline"/>
        </w:rPr>
        <w:t>that</w:t>
      </w:r>
      <w:r w:rsidRPr="00BC1967">
        <w:rPr>
          <w:sz w:val="14"/>
        </w:rPr>
        <w:t xml:space="preserve"> </w:t>
      </w:r>
      <w:r w:rsidRPr="00BC1967">
        <w:rPr>
          <w:rStyle w:val="StyleUnderline"/>
        </w:rPr>
        <w:t>food</w:t>
      </w:r>
      <w:r w:rsidRPr="00BC1967">
        <w:rPr>
          <w:sz w:val="14"/>
        </w:rPr>
        <w:t xml:space="preserve"> price-related </w:t>
      </w:r>
      <w:r w:rsidRPr="00D04C35">
        <w:rPr>
          <w:rStyle w:val="StyleUnderline"/>
          <w:highlight w:val="cyan"/>
        </w:rPr>
        <w:t>unrest</w:t>
      </w:r>
      <w:r w:rsidRPr="00BC1967">
        <w:rPr>
          <w:sz w:val="14"/>
        </w:rPr>
        <w:t xml:space="preserve"> </w:t>
      </w:r>
      <w:r w:rsidRPr="00BC1967">
        <w:rPr>
          <w:rStyle w:val="StyleUnderline"/>
        </w:rPr>
        <w:t>occurs</w:t>
      </w:r>
      <w:r w:rsidRPr="00BC1967">
        <w:rPr>
          <w:sz w:val="14"/>
        </w:rPr>
        <w:t xml:space="preserve"> most often in urban areas, </w:t>
      </w:r>
      <w:r w:rsidRPr="00BC1967">
        <w:rPr>
          <w:rStyle w:val="StyleUnderline"/>
        </w:rPr>
        <w:t xml:space="preserve">particularly </w:t>
      </w:r>
      <w:r w:rsidRPr="00D04C35">
        <w:rPr>
          <w:rStyle w:val="StyleUnderline"/>
          <w:highlight w:val="cyan"/>
        </w:rPr>
        <w:t>in</w:t>
      </w:r>
      <w:r w:rsidRPr="00BC1967">
        <w:rPr>
          <w:rStyle w:val="StyleUnderline"/>
        </w:rPr>
        <w:t xml:space="preserve"> </w:t>
      </w:r>
      <w:r w:rsidRPr="00D04C35">
        <w:rPr>
          <w:rStyle w:val="StyleUnderline"/>
          <w:highlight w:val="cyan"/>
        </w:rPr>
        <w:t>low- and middle-income</w:t>
      </w:r>
      <w:r w:rsidRPr="00BC1967">
        <w:rPr>
          <w:rStyle w:val="StyleUnderline"/>
        </w:rPr>
        <w:t xml:space="preserve"> </w:t>
      </w:r>
      <w:r w:rsidRPr="00D04C35">
        <w:rPr>
          <w:rStyle w:val="StyleUnderline"/>
          <w:highlight w:val="cyan"/>
        </w:rPr>
        <w:t>countries</w:t>
      </w:r>
      <w:r w:rsidRPr="00BC1967">
        <w:rPr>
          <w:sz w:val="14"/>
        </w:rPr>
        <w:t xml:space="preserve">. </w:t>
      </w:r>
      <w:r w:rsidRPr="00BC1967">
        <w:rPr>
          <w:rStyle w:val="Emphasis"/>
        </w:rPr>
        <w:t>Africa</w:t>
      </w:r>
      <w:r w:rsidRPr="00BC1967">
        <w:rPr>
          <w:sz w:val="14"/>
        </w:rPr>
        <w:t xml:space="preserve"> </w:t>
      </w:r>
      <w:r w:rsidRPr="00BC1967">
        <w:rPr>
          <w:rStyle w:val="StyleUnderline"/>
        </w:rPr>
        <w:t>and</w:t>
      </w:r>
      <w:r w:rsidRPr="00BC1967">
        <w:rPr>
          <w:sz w:val="14"/>
        </w:rPr>
        <w:t xml:space="preserve"> </w:t>
      </w:r>
      <w:r w:rsidRPr="00BC1967">
        <w:rPr>
          <w:rStyle w:val="Emphasis"/>
        </w:rPr>
        <w:t>Asia</w:t>
      </w:r>
      <w:r w:rsidRPr="00BC1967">
        <w:rPr>
          <w:sz w:val="14"/>
        </w:rPr>
        <w:t xml:space="preserve">, where rates of undernourishment are high and rates of urbanization are higher, </w:t>
      </w:r>
      <w:r w:rsidRPr="00BC1967">
        <w:rPr>
          <w:rStyle w:val="StyleUnderline"/>
        </w:rPr>
        <w:t>housed</w:t>
      </w:r>
      <w:r w:rsidRPr="00BC1967">
        <w:rPr>
          <w:sz w:val="14"/>
        </w:rPr>
        <w:t xml:space="preserve"> 28 of the 29 </w:t>
      </w:r>
      <w:r w:rsidRPr="00BC1967">
        <w:rPr>
          <w:rStyle w:val="StyleUnderline"/>
        </w:rPr>
        <w:t>riots</w:t>
      </w:r>
      <w:r w:rsidRPr="00BC1967">
        <w:rPr>
          <w:sz w:val="14"/>
        </w:rPr>
        <w:t xml:space="preserve"> that occurred </w:t>
      </w:r>
      <w:r w:rsidRPr="00BC1967">
        <w:rPr>
          <w:rStyle w:val="StyleUnderline"/>
        </w:rPr>
        <w:t>during</w:t>
      </w:r>
      <w:r w:rsidRPr="00BC1967">
        <w:rPr>
          <w:sz w:val="14"/>
        </w:rPr>
        <w:t xml:space="preserve"> the food price spikes in 2007-200</w:t>
      </w:r>
      <w:r w:rsidRPr="00BC1967">
        <w:rPr>
          <w:rStyle w:val="StyleUnderline"/>
        </w:rPr>
        <w:t>8</w:t>
      </w:r>
      <w:r w:rsidRPr="00BC1967">
        <w:rPr>
          <w:sz w:val="14"/>
        </w:rPr>
        <w:t xml:space="preserve"> </w:t>
      </w:r>
      <w:r w:rsidRPr="00BC1967">
        <w:rPr>
          <w:rStyle w:val="StyleUnderline"/>
        </w:rPr>
        <w:t>and</w:t>
      </w:r>
      <w:r w:rsidRPr="00BC1967">
        <w:rPr>
          <w:sz w:val="14"/>
        </w:rPr>
        <w:t xml:space="preserve"> 2010-20</w:t>
      </w:r>
      <w:r w:rsidRPr="00BC1967">
        <w:rPr>
          <w:rStyle w:val="StyleUnderline"/>
        </w:rPr>
        <w:t>11</w:t>
      </w:r>
      <w:r w:rsidRPr="00BC1967">
        <w:rPr>
          <w:sz w:val="14"/>
        </w:rPr>
        <w:t xml:space="preserve">. In developing cities on these continents, impoverished urban dwellers may spend up to 50 percent of their incomes on food. Additionally, </w:t>
      </w:r>
      <w:r w:rsidRPr="00BC1967">
        <w:rPr>
          <w:rStyle w:val="StyleUnderline"/>
        </w:rPr>
        <w:t>food supplies in these</w:t>
      </w:r>
      <w:r w:rsidRPr="00BC1967">
        <w:rPr>
          <w:sz w:val="14"/>
        </w:rPr>
        <w:t xml:space="preserve"> </w:t>
      </w:r>
      <w:r w:rsidRPr="00BC1967">
        <w:rPr>
          <w:rStyle w:val="StyleUnderline"/>
        </w:rPr>
        <w:t>cities</w:t>
      </w:r>
      <w:r w:rsidRPr="00BC1967">
        <w:rPr>
          <w:sz w:val="14"/>
        </w:rPr>
        <w:t xml:space="preserve"> many be </w:t>
      </w:r>
      <w:r w:rsidRPr="00BC1967">
        <w:rPr>
          <w:rStyle w:val="StyleUnderline"/>
        </w:rPr>
        <w:t>tenuous</w:t>
      </w:r>
      <w:r w:rsidRPr="00BC1967">
        <w:rPr>
          <w:sz w:val="14"/>
        </w:rPr>
        <w:t xml:space="preserve">—either </w:t>
      </w:r>
      <w:r w:rsidRPr="00D04C35">
        <w:rPr>
          <w:rStyle w:val="Emphasis"/>
          <w:highlight w:val="cyan"/>
        </w:rPr>
        <w:t>dependent on</w:t>
      </w:r>
      <w:r w:rsidRPr="00BC1967">
        <w:rPr>
          <w:sz w:val="14"/>
        </w:rPr>
        <w:t xml:space="preserve"> food </w:t>
      </w:r>
      <w:r w:rsidRPr="00D04C35">
        <w:rPr>
          <w:rStyle w:val="Emphasis"/>
          <w:highlight w:val="cyan"/>
        </w:rPr>
        <w:t>imports</w:t>
      </w:r>
      <w:r w:rsidRPr="00BC1967">
        <w:rPr>
          <w:sz w:val="14"/>
        </w:rPr>
        <w:t xml:space="preserve"> or domestic production </w:t>
      </w:r>
      <w:r w:rsidRPr="00D04C35">
        <w:rPr>
          <w:rStyle w:val="Emphasis"/>
          <w:highlight w:val="cyan"/>
        </w:rPr>
        <w:t>vulnerable to external shocks</w:t>
      </w:r>
      <w:r w:rsidRPr="00BC1967">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38357278" w14:textId="77777777" w:rsidR="00571E48" w:rsidRPr="00BC1967" w:rsidRDefault="00571E48" w:rsidP="00571E48">
      <w:pPr>
        <w:rPr>
          <w:sz w:val="14"/>
        </w:rPr>
      </w:pPr>
      <w:r w:rsidRPr="00BC1967">
        <w:rPr>
          <w:sz w:val="14"/>
        </w:rPr>
        <w:t>Rural citizens—though they aren’t able to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75753564" w14:textId="77777777" w:rsidR="00571E48" w:rsidRPr="00BC1967" w:rsidRDefault="00571E48" w:rsidP="00571E48">
      <w:pPr>
        <w:rPr>
          <w:sz w:val="14"/>
        </w:rPr>
      </w:pPr>
      <w:r w:rsidRPr="00BC1967">
        <w:rPr>
          <w:sz w:val="14"/>
        </w:rPr>
        <w:t>Food Insecurity is a Powerful Driver for Migration</w:t>
      </w:r>
    </w:p>
    <w:p w14:paraId="2C8E2854" w14:textId="77777777" w:rsidR="00571E48" w:rsidRPr="00BC1967" w:rsidRDefault="00571E48" w:rsidP="00571E48">
      <w:pPr>
        <w:rPr>
          <w:sz w:val="14"/>
        </w:rPr>
      </w:pPr>
      <w:r w:rsidRPr="00BC1967">
        <w:rPr>
          <w:rStyle w:val="StyleUnderline"/>
        </w:rPr>
        <w:t>Food insecurity</w:t>
      </w:r>
      <w:r w:rsidRPr="00BC1967">
        <w:rPr>
          <w:sz w:val="14"/>
        </w:rPr>
        <w:t xml:space="preserve"> </w:t>
      </w:r>
      <w:r w:rsidRPr="00BC1967">
        <w:rPr>
          <w:rStyle w:val="StyleUnderline"/>
        </w:rPr>
        <w:t xml:space="preserve">is </w:t>
      </w:r>
      <w:r w:rsidRPr="00911487">
        <w:rPr>
          <w:rStyle w:val="StyleUnderline"/>
        </w:rPr>
        <w:t>not only a</w:t>
      </w:r>
      <w:r w:rsidRPr="00911487">
        <w:rPr>
          <w:sz w:val="14"/>
        </w:rPr>
        <w:t xml:space="preserve"> potential </w:t>
      </w:r>
      <w:r w:rsidRPr="00911487">
        <w:rPr>
          <w:rStyle w:val="StyleUnderline"/>
        </w:rPr>
        <w:t>driver of conflict</w:t>
      </w:r>
      <w:r w:rsidRPr="00911487">
        <w:rPr>
          <w:sz w:val="14"/>
        </w:rPr>
        <w:t xml:space="preserve">, </w:t>
      </w:r>
      <w:r w:rsidRPr="00911487">
        <w:rPr>
          <w:rStyle w:val="StyleUnderline"/>
        </w:rPr>
        <w:t>but</w:t>
      </w:r>
      <w:r w:rsidRPr="00911487">
        <w:rPr>
          <w:sz w:val="14"/>
        </w:rPr>
        <w:t xml:space="preserve"> it </w:t>
      </w:r>
      <w:r w:rsidRPr="00911487">
        <w:rPr>
          <w:rStyle w:val="StyleUnderline"/>
        </w:rPr>
        <w:t>can</w:t>
      </w:r>
      <w:r w:rsidRPr="00911487">
        <w:rPr>
          <w:sz w:val="14"/>
        </w:rPr>
        <w:t xml:space="preserve"> also </w:t>
      </w:r>
      <w:r w:rsidRPr="00911487">
        <w:rPr>
          <w:rStyle w:val="StyleUnderline"/>
        </w:rPr>
        <w:t>spur</w:t>
      </w:r>
      <w:r w:rsidRPr="00911487">
        <w:rPr>
          <w:sz w:val="14"/>
        </w:rPr>
        <w:t xml:space="preserve"> </w:t>
      </w:r>
      <w:r w:rsidRPr="00911487">
        <w:rPr>
          <w:rStyle w:val="StyleUnderline"/>
        </w:rPr>
        <w:t>large-scale migration</w:t>
      </w:r>
      <w:r w:rsidRPr="00911487">
        <w:rPr>
          <w:sz w:val="14"/>
        </w:rPr>
        <w:t>. The</w:t>
      </w:r>
      <w:r w:rsidRPr="00BC1967">
        <w:rPr>
          <w:sz w:val="14"/>
        </w:rPr>
        <w:t xml:space="preserve"> World Food Programme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64ADE0AD" w14:textId="77777777" w:rsidR="00571E48" w:rsidRPr="00BC1967" w:rsidRDefault="00571E48" w:rsidP="00571E48">
      <w:pPr>
        <w:rPr>
          <w:sz w:val="14"/>
        </w:rPr>
      </w:pPr>
      <w:r w:rsidRPr="00BC1967">
        <w:rPr>
          <w:sz w:val="14"/>
        </w:rPr>
        <w:t>This is a phenomenon we, sadly, see playing out today across the Middle East and sub-Saharan Africa. In South Sudan, where nearly one third of the population is in need of emergency food assistance as a result of civil war, 450,000 people have left the country since July 2016. Conflict in Syria, meanwhile, has decimated agricultural production, destroying agricultural infrastructure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7D913598" w14:textId="77777777" w:rsidR="00571E48" w:rsidRPr="00BC1967" w:rsidRDefault="00571E48" w:rsidP="00571E48">
      <w:pPr>
        <w:rPr>
          <w:sz w:val="14"/>
        </w:rPr>
      </w:pPr>
      <w:r w:rsidRPr="00BC1967">
        <w:rPr>
          <w:sz w:val="14"/>
        </w:rPr>
        <w:t>Food Security Promotes International Security</w:t>
      </w:r>
    </w:p>
    <w:p w14:paraId="46C205E0" w14:textId="77777777" w:rsidR="00571E48" w:rsidRPr="00BC1967" w:rsidRDefault="00571E48" w:rsidP="00571E48">
      <w:pPr>
        <w:rPr>
          <w:sz w:val="14"/>
        </w:rPr>
      </w:pPr>
      <w:r w:rsidRPr="00BC1967">
        <w:rPr>
          <w:rStyle w:val="StyleUnderline"/>
        </w:rPr>
        <w:t xml:space="preserve">The impacts of </w:t>
      </w:r>
      <w:r w:rsidRPr="00D04C35">
        <w:rPr>
          <w:rStyle w:val="StyleUnderline"/>
          <w:highlight w:val="cyan"/>
        </w:rPr>
        <w:t>food insecurity</w:t>
      </w:r>
      <w:r w:rsidRPr="00BC1967">
        <w:rPr>
          <w:sz w:val="14"/>
        </w:rPr>
        <w:t xml:space="preserve">, especially when they </w:t>
      </w:r>
      <w:r w:rsidRPr="00BC1967">
        <w:rPr>
          <w:rStyle w:val="StyleUnderline"/>
        </w:rPr>
        <w:t>provoke</w:t>
      </w:r>
      <w:r w:rsidRPr="00BC1967">
        <w:rPr>
          <w:sz w:val="14"/>
        </w:rPr>
        <w:t xml:space="preserve"> </w:t>
      </w:r>
      <w:r w:rsidRPr="00BC1967">
        <w:rPr>
          <w:rStyle w:val="StyleUnderline"/>
        </w:rPr>
        <w:t>instability and unrest</w:t>
      </w:r>
      <w:r w:rsidRPr="00BC1967">
        <w:rPr>
          <w:sz w:val="14"/>
        </w:rPr>
        <w:t xml:space="preserve">, </w:t>
      </w:r>
      <w:r w:rsidRPr="00D04C35">
        <w:rPr>
          <w:rStyle w:val="Emphasis"/>
          <w:highlight w:val="cyan"/>
        </w:rPr>
        <w:t>reach</w:t>
      </w:r>
      <w:r w:rsidRPr="00BC1967">
        <w:rPr>
          <w:sz w:val="14"/>
        </w:rPr>
        <w:t xml:space="preserve"> well </w:t>
      </w:r>
      <w:r w:rsidRPr="00D04C35">
        <w:rPr>
          <w:rStyle w:val="Emphasis"/>
          <w:highlight w:val="cyan"/>
        </w:rPr>
        <w:t>beyond national borders</w:t>
      </w:r>
      <w:r w:rsidRPr="00BC1967">
        <w:rPr>
          <w:rStyle w:val="Emphasis"/>
        </w:rPr>
        <w:t>.</w:t>
      </w:r>
      <w:r w:rsidRPr="00BC1967">
        <w:rPr>
          <w:sz w:val="14"/>
        </w:rPr>
        <w:t xml:space="preserve"> When </w:t>
      </w:r>
      <w:r w:rsidRPr="00BC1967">
        <w:rPr>
          <w:rStyle w:val="StyleUnderline"/>
        </w:rPr>
        <w:t>food insecurity</w:t>
      </w:r>
      <w:r w:rsidRPr="00BC1967">
        <w:rPr>
          <w:sz w:val="14"/>
        </w:rPr>
        <w:t xml:space="preserve"> </w:t>
      </w:r>
      <w:r w:rsidRPr="00D04C35">
        <w:rPr>
          <w:rStyle w:val="Emphasis"/>
          <w:highlight w:val="cyan"/>
        </w:rPr>
        <w:t>topples governments</w:t>
      </w:r>
      <w:r w:rsidRPr="00BC1967">
        <w:rPr>
          <w:sz w:val="14"/>
        </w:rPr>
        <w:t xml:space="preserve">, </w:t>
      </w:r>
      <w:r w:rsidRPr="00D04C35">
        <w:rPr>
          <w:rStyle w:val="Emphasis"/>
          <w:highlight w:val="cyan"/>
        </w:rPr>
        <w:t>the international order is</w:t>
      </w:r>
      <w:r w:rsidRPr="00BC1967">
        <w:rPr>
          <w:sz w:val="14"/>
        </w:rPr>
        <w:t xml:space="preserve"> invariably </w:t>
      </w:r>
      <w:r w:rsidRPr="00D04C35">
        <w:rPr>
          <w:rStyle w:val="Emphasis"/>
          <w:highlight w:val="cyan"/>
        </w:rPr>
        <w:t>altered</w:t>
      </w:r>
      <w:r w:rsidRPr="00BC1967">
        <w:rPr>
          <w:sz w:val="14"/>
        </w:rPr>
        <w:t xml:space="preserve"> </w:t>
      </w:r>
      <w:r w:rsidRPr="00BC1967">
        <w:rPr>
          <w:rStyle w:val="StyleUnderline"/>
        </w:rPr>
        <w:t>and</w:t>
      </w:r>
      <w:r w:rsidRPr="00BC1967">
        <w:rPr>
          <w:sz w:val="14"/>
        </w:rPr>
        <w:t xml:space="preserve"> </w:t>
      </w:r>
      <w:r w:rsidRPr="00D04C35">
        <w:rPr>
          <w:rStyle w:val="Emphasis"/>
          <w:highlight w:val="cyan"/>
        </w:rPr>
        <w:t>regions</w:t>
      </w:r>
      <w:r w:rsidRPr="00BC1967">
        <w:rPr>
          <w:sz w:val="14"/>
        </w:rPr>
        <w:t xml:space="preserve"> are </w:t>
      </w:r>
      <w:r w:rsidRPr="00D04C35">
        <w:rPr>
          <w:rStyle w:val="Emphasis"/>
          <w:highlight w:val="cyan"/>
        </w:rPr>
        <w:t>destabilized</w:t>
      </w:r>
      <w:r w:rsidRPr="00BC1967">
        <w:rPr>
          <w:sz w:val="14"/>
        </w:rPr>
        <w:t xml:space="preserve">. </w:t>
      </w:r>
      <w:r w:rsidRPr="00BC1967">
        <w:rPr>
          <w:rStyle w:val="StyleUnderline"/>
        </w:rPr>
        <w:t>When</w:t>
      </w:r>
      <w:r w:rsidRPr="00BC1967">
        <w:rPr>
          <w:sz w:val="14"/>
        </w:rPr>
        <w:t xml:space="preserve"> </w:t>
      </w:r>
      <w:r w:rsidRPr="00BC1967">
        <w:rPr>
          <w:rStyle w:val="StyleUnderline"/>
        </w:rPr>
        <w:t xml:space="preserve">food insecurity </w:t>
      </w:r>
      <w:r w:rsidRPr="00D04C35">
        <w:rPr>
          <w:rStyle w:val="StyleUnderline"/>
          <w:highlight w:val="cyan"/>
        </w:rPr>
        <w:t>forces</w:t>
      </w:r>
      <w:r w:rsidRPr="00BC1967">
        <w:rPr>
          <w:rStyle w:val="StyleUnderline"/>
        </w:rPr>
        <w:t xml:space="preserve"> </w:t>
      </w:r>
      <w:r w:rsidRPr="00D04C35">
        <w:rPr>
          <w:rStyle w:val="StyleUnderline"/>
          <w:highlight w:val="cyan"/>
        </w:rPr>
        <w:t>migration</w:t>
      </w:r>
      <w:r w:rsidRPr="00BC1967">
        <w:rPr>
          <w:sz w:val="14"/>
        </w:rPr>
        <w:t xml:space="preserve"> </w:t>
      </w:r>
      <w:r w:rsidRPr="00BC1967">
        <w:rPr>
          <w:rStyle w:val="StyleUnderline"/>
        </w:rPr>
        <w:t>across regions</w:t>
      </w:r>
      <w:r w:rsidRPr="00BC1967">
        <w:rPr>
          <w:sz w:val="14"/>
        </w:rPr>
        <w:t xml:space="preserve">, or continents, international </w:t>
      </w:r>
      <w:r w:rsidRPr="00D04C35">
        <w:rPr>
          <w:rStyle w:val="Emphasis"/>
          <w:highlight w:val="cyan"/>
        </w:rPr>
        <w:t>relations are strained</w:t>
      </w:r>
      <w:r w:rsidRPr="00BC1967">
        <w:rPr>
          <w:sz w:val="14"/>
        </w:rPr>
        <w:t xml:space="preserve">, </w:t>
      </w:r>
      <w:r w:rsidRPr="00D04C35">
        <w:rPr>
          <w:rStyle w:val="Emphasis"/>
          <w:highlight w:val="cyan"/>
        </w:rPr>
        <w:t>public services</w:t>
      </w:r>
      <w:r w:rsidRPr="00BC1967">
        <w:rPr>
          <w:sz w:val="14"/>
        </w:rPr>
        <w:t xml:space="preserve"> are </w:t>
      </w:r>
      <w:r w:rsidRPr="00D04C35">
        <w:rPr>
          <w:rStyle w:val="Emphasis"/>
          <w:highlight w:val="cyan"/>
        </w:rPr>
        <w:t>weakened</w:t>
      </w:r>
      <w:r w:rsidRPr="00BC1967">
        <w:rPr>
          <w:sz w:val="14"/>
        </w:rPr>
        <w:t>, and families are torn apart.</w:t>
      </w:r>
    </w:p>
    <w:p w14:paraId="1C682D61" w14:textId="77777777" w:rsidR="00571E48" w:rsidRPr="00BC1967" w:rsidRDefault="00571E48" w:rsidP="00571E48">
      <w:pPr>
        <w:rPr>
          <w:sz w:val="14"/>
        </w:rPr>
      </w:pPr>
      <w:r w:rsidRPr="00BC1967">
        <w:rPr>
          <w:sz w:val="14"/>
        </w:rPr>
        <w:t>These are lessons, however, that are too often employed in hindsight. In Cameroon, the United Nations Development Programme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63A1B542" w14:textId="77777777" w:rsidR="00571E48" w:rsidRDefault="00571E48" w:rsidP="00571E48">
      <w:pPr>
        <w:rPr>
          <w:sz w:val="14"/>
        </w:rPr>
      </w:pPr>
      <w:r w:rsidRPr="00D04C35">
        <w:rPr>
          <w:rStyle w:val="StyleUnderline"/>
          <w:highlight w:val="cyan"/>
        </w:rPr>
        <w:t>We</w:t>
      </w:r>
      <w:r w:rsidRPr="00BC1967">
        <w:rPr>
          <w:sz w:val="14"/>
        </w:rPr>
        <w:t xml:space="preserve"> all </w:t>
      </w:r>
      <w:r w:rsidRPr="00D04C35">
        <w:rPr>
          <w:rStyle w:val="StyleUnderline"/>
          <w:highlight w:val="cyan"/>
        </w:rPr>
        <w:t xml:space="preserve">have enormous stake in </w:t>
      </w:r>
      <w:r w:rsidRPr="00911487">
        <w:rPr>
          <w:rStyle w:val="StyleUnderline"/>
        </w:rPr>
        <w:t>ensuring</w:t>
      </w:r>
      <w:r w:rsidRPr="00BC1967">
        <w:rPr>
          <w:sz w:val="14"/>
        </w:rPr>
        <w:t xml:space="preserve"> the </w:t>
      </w:r>
      <w:r w:rsidRPr="00D04C35">
        <w:rPr>
          <w:rStyle w:val="StyleUnderline"/>
          <w:highlight w:val="cyan"/>
        </w:rPr>
        <w:t>food security</w:t>
      </w:r>
      <w:r w:rsidRPr="00BC1967">
        <w:rPr>
          <w:sz w:val="14"/>
        </w:rPr>
        <w:t xml:space="preserve"> of individuals and communities around the world—in providing both consumers and producers with the resilience to withstand shocks from climate, conflict, or any extreme conditions. We have the opportunity, now, to do so </w:t>
      </w:r>
      <w:r w:rsidRPr="00D04C35">
        <w:rPr>
          <w:rStyle w:val="StyleUnderline"/>
          <w:highlight w:val="cyan"/>
        </w:rPr>
        <w:t>before</w:t>
      </w:r>
      <w:r w:rsidRPr="00BC1967">
        <w:rPr>
          <w:sz w:val="14"/>
        </w:rPr>
        <w:t xml:space="preserve"> further </w:t>
      </w:r>
      <w:r w:rsidRPr="00D04C35">
        <w:rPr>
          <w:rStyle w:val="StyleUnderline"/>
          <w:highlight w:val="cyan"/>
        </w:rPr>
        <w:t>instability</w:t>
      </w:r>
      <w:r w:rsidRPr="00BC1967">
        <w:rPr>
          <w:sz w:val="14"/>
        </w:rPr>
        <w:t xml:space="preserve"> </w:t>
      </w:r>
      <w:r w:rsidRPr="00D04C35">
        <w:rPr>
          <w:rStyle w:val="Emphasis"/>
          <w:highlight w:val="cyan"/>
        </w:rPr>
        <w:t xml:space="preserve">threatens </w:t>
      </w:r>
      <w:r w:rsidRPr="00911487">
        <w:rPr>
          <w:rStyle w:val="Emphasis"/>
        </w:rPr>
        <w:t xml:space="preserve">our </w:t>
      </w:r>
      <w:r w:rsidRPr="00D04C35">
        <w:rPr>
          <w:rStyle w:val="Emphasis"/>
          <w:highlight w:val="cyan"/>
        </w:rPr>
        <w:t>collective welfare</w:t>
      </w:r>
      <w:r w:rsidRPr="00BC1967">
        <w:rPr>
          <w:sz w:val="14"/>
        </w:rPr>
        <w:t xml:space="preserve">. </w:t>
      </w:r>
      <w:r w:rsidRPr="00BC1967">
        <w:rPr>
          <w:rStyle w:val="StyleUnderline"/>
        </w:rPr>
        <w:t>Otherwise, we will</w:t>
      </w:r>
      <w:r w:rsidRPr="00BC1967">
        <w:rPr>
          <w:sz w:val="14"/>
        </w:rPr>
        <w:t xml:space="preserve"> continue to </w:t>
      </w:r>
      <w:r w:rsidRPr="00BC1967">
        <w:rPr>
          <w:rStyle w:val="StyleUnderline"/>
        </w:rPr>
        <w:t>face</w:t>
      </w:r>
      <w:r w:rsidRPr="00BC1967">
        <w:rPr>
          <w:sz w:val="14"/>
        </w:rPr>
        <w:t xml:space="preserve"> new iterations of the challenges we see today: </w:t>
      </w:r>
      <w:r w:rsidRPr="00BC1967">
        <w:rPr>
          <w:rStyle w:val="Emphasis"/>
        </w:rPr>
        <w:t>deeply entrenched conflict</w:t>
      </w:r>
      <w:r w:rsidRPr="00BC1967">
        <w:rPr>
          <w:sz w:val="14"/>
        </w:rPr>
        <w:t xml:space="preserve">, </w:t>
      </w:r>
      <w:r w:rsidRPr="00BC1967">
        <w:rPr>
          <w:rStyle w:val="Emphasis"/>
        </w:rPr>
        <w:t>widespread migration</w:t>
      </w:r>
      <w:r w:rsidRPr="00BC1967">
        <w:rPr>
          <w:sz w:val="14"/>
        </w:rPr>
        <w:t xml:space="preserve">, </w:t>
      </w:r>
      <w:r w:rsidRPr="00BC1967">
        <w:rPr>
          <w:rStyle w:val="StyleUnderline"/>
        </w:rPr>
        <w:t>and</w:t>
      </w:r>
      <w:r w:rsidRPr="00BC1967">
        <w:rPr>
          <w:sz w:val="14"/>
        </w:rPr>
        <w:t xml:space="preserve"> </w:t>
      </w:r>
      <w:r w:rsidRPr="00BC1967">
        <w:rPr>
          <w:rStyle w:val="Emphasis"/>
        </w:rPr>
        <w:t>unimaginable</w:t>
      </w:r>
      <w:r w:rsidRPr="00BC1967">
        <w:rPr>
          <w:sz w:val="14"/>
        </w:rPr>
        <w:t xml:space="preserve"> human </w:t>
      </w:r>
      <w:r w:rsidRPr="00BC1967">
        <w:rPr>
          <w:rStyle w:val="Emphasis"/>
        </w:rPr>
        <w:t>suffering</w:t>
      </w:r>
      <w:r w:rsidRPr="00BC1967">
        <w:rPr>
          <w:sz w:val="14"/>
        </w:rPr>
        <w:t xml:space="preserve">.   </w:t>
      </w:r>
    </w:p>
    <w:p w14:paraId="4DB388B5" w14:textId="77777777" w:rsidR="00571E48" w:rsidRDefault="00571E48" w:rsidP="00571E48">
      <w:pPr>
        <w:pStyle w:val="Heading4"/>
      </w:pPr>
      <w:r>
        <w:rPr>
          <w:u w:val="single"/>
        </w:rPr>
        <w:t>Best research</w:t>
      </w:r>
      <w:r>
        <w:t xml:space="preserve"> disproves defense</w:t>
      </w:r>
    </w:p>
    <w:p w14:paraId="7B905886" w14:textId="77777777" w:rsidR="00571E48" w:rsidRDefault="00571E48" w:rsidP="00571E48">
      <w:r w:rsidRPr="00BD2E83">
        <w:rPr>
          <w:rStyle w:val="Style13ptBold"/>
        </w:rPr>
        <w:t>Brinkman 11</w:t>
      </w:r>
      <w:r>
        <w:t xml:space="preserve"> – Henk-Jan Brinkman Chief of Policy, Planning and Application in the Peacebuilding Support Office of the United Nations and Cullen S. Hendrix, Assistant Professor at the The College of William &amp; Mary and Fellow at the Robert S. Strauss Center for International Security and Law at the University of Texas at Austin, “Food Insecurity and Violent Conflict: Causes, Consequences, and Addressing the Challenges”, Occasional Paper n° 24, July, http://ucanr.edu/blogs/food2025/blogfiles/14415.pdf</w:t>
      </w:r>
    </w:p>
    <w:p w14:paraId="6BA10589" w14:textId="77777777" w:rsidR="00571E48" w:rsidRDefault="00571E48" w:rsidP="00571E48">
      <w:r>
        <w:t xml:space="preserve">Most of the types of political violence addressed here are more prevalent in societies with higher levels of chronic food insecurity. There is a correlation between food insecurity and political conflict in part because both are symptoms of low development (Collier et al., 2003). Nevertheless, </w:t>
      </w:r>
      <w:r w:rsidRPr="00BD2E83">
        <w:rPr>
          <w:rStyle w:val="StyleUnderline"/>
        </w:rPr>
        <w:t xml:space="preserve">a </w:t>
      </w:r>
      <w:r w:rsidRPr="00D04C35">
        <w:rPr>
          <w:rStyle w:val="Emphasis"/>
          <w:highlight w:val="cyan"/>
        </w:rPr>
        <w:t>growing</w:t>
      </w:r>
      <w:r w:rsidRPr="00BD2E83">
        <w:rPr>
          <w:rStyle w:val="Emphasis"/>
        </w:rPr>
        <w:t xml:space="preserve"> body of </w:t>
      </w:r>
      <w:r w:rsidRPr="00D04C35">
        <w:rPr>
          <w:rStyle w:val="Emphasis"/>
          <w:highlight w:val="cyan"/>
        </w:rPr>
        <w:t>research</w:t>
      </w:r>
      <w:r w:rsidRPr="00D04C35">
        <w:rPr>
          <w:rStyle w:val="StyleUnderline"/>
          <w:highlight w:val="cyan"/>
        </w:rPr>
        <w:t xml:space="preserve"> </w:t>
      </w:r>
      <w:r w:rsidRPr="00EF7706">
        <w:rPr>
          <w:rStyle w:val="StyleUnderline"/>
        </w:rPr>
        <w:t>makes</w:t>
      </w:r>
      <w:r>
        <w:t xml:space="preserve"> both direct </w:t>
      </w:r>
      <w:r w:rsidRPr="00BD2E83">
        <w:rPr>
          <w:rStyle w:val="StyleUnderline"/>
        </w:rPr>
        <w:t xml:space="preserve">links and indirect </w:t>
      </w:r>
      <w:r w:rsidRPr="00D04C35">
        <w:rPr>
          <w:rStyle w:val="StyleUnderline"/>
          <w:highlight w:val="cyan"/>
        </w:rPr>
        <w:t>links</w:t>
      </w:r>
      <w:r>
        <w:t xml:space="preserve"> – as proxied by environmental scarcity or access to water resources – </w:t>
      </w:r>
      <w:r w:rsidRPr="00EF7706">
        <w:rPr>
          <w:rStyle w:val="StyleUnderline"/>
        </w:rPr>
        <w:t xml:space="preserve">between </w:t>
      </w:r>
      <w:r w:rsidRPr="00D04C35">
        <w:rPr>
          <w:rStyle w:val="StyleUnderline"/>
          <w:highlight w:val="cyan"/>
        </w:rPr>
        <w:t>food scarcity and</w:t>
      </w:r>
      <w:r>
        <w:t xml:space="preserve"> various types of </w:t>
      </w:r>
      <w:r w:rsidRPr="00D04C35">
        <w:rPr>
          <w:rStyle w:val="StyleUnderline"/>
          <w:highlight w:val="cyan"/>
        </w:rPr>
        <w:t>conflict</w:t>
      </w:r>
      <w:r>
        <w:t>.</w:t>
      </w:r>
    </w:p>
    <w:p w14:paraId="1B5E5886" w14:textId="77777777" w:rsidR="00571E48" w:rsidRDefault="00571E48" w:rsidP="00571E48">
      <w:r>
        <w:t>The causal arguments linking food insecurity to political violence lack microfoundational evidence – evidence based on actions of individuals – to explain how the mechanism works, but there are plenty of theories. The theories tend to rest either on the perspective of motivation, emphasizing the effect of food insecurity on economic and social grievances; or on the perspective of the opportunity cost, emphasizing the perceived costs and benefits of participating in violence relative to other means of securing income or food (Gurr, 1970; Tilly, 1978; Humphreys and Weinstein, 2008; Blattman and Miguel, 2010). These arguments are most valid with respect to participation in civil war and rebellion, where participation is better explained by a mixture of grievances – which provide motivation – and selective incentives – protection from violence and opportunities to engage in predation or to receive food, clothing, shelter and other material benefits – rather than grievances alone (Berman, 2009). A study of demobilized combatants in Sierra Leone found that poverty, lack of educational access and material rewards were associated with participation in the civil war (Humphreys and Weinstein, 2008). Interestingly, in Liberia, women were more likely than men to fight for material benefits (Hill et al., 2008). Thus, grievances are important, but so are motivations related to that individual’s economic and opportunistic considerations.</w:t>
      </w:r>
    </w:p>
    <w:p w14:paraId="0D76DAFC" w14:textId="77777777" w:rsidR="00571E48" w:rsidRDefault="00571E48" w:rsidP="00571E48">
      <w:r>
        <w:t>Civil Conflict</w:t>
      </w:r>
    </w:p>
    <w:p w14:paraId="23BBA1E8" w14:textId="77777777" w:rsidR="00571E48" w:rsidRDefault="00571E48" w:rsidP="00571E48">
      <w:r w:rsidRPr="00D04C35">
        <w:rPr>
          <w:rStyle w:val="StyleUnderline"/>
          <w:highlight w:val="cyan"/>
        </w:rPr>
        <w:t>Civil conflict is</w:t>
      </w:r>
      <w:r>
        <w:t xml:space="preserve"> the </w:t>
      </w:r>
      <w:r w:rsidRPr="00D04C35">
        <w:rPr>
          <w:rStyle w:val="StyleUnderline"/>
          <w:highlight w:val="cyan"/>
        </w:rPr>
        <w:t>prevalent</w:t>
      </w:r>
      <w:r>
        <w:t xml:space="preserve"> type of armed conflict in the world today (Harbom and Wallersteen, 2010). It is almost exclusively </w:t>
      </w:r>
      <w:r w:rsidRPr="00BD2E83">
        <w:rPr>
          <w:rStyle w:val="StyleUnderline"/>
        </w:rPr>
        <w:t xml:space="preserve">a phenomenon of countries </w:t>
      </w:r>
      <w:r w:rsidRPr="00D04C35">
        <w:rPr>
          <w:rStyle w:val="StyleUnderline"/>
          <w:highlight w:val="cyan"/>
        </w:rPr>
        <w:t>with</w:t>
      </w:r>
      <w:r>
        <w:t xml:space="preserve"> low levels of economic development and </w:t>
      </w:r>
      <w:r w:rsidRPr="00BD2E83">
        <w:rPr>
          <w:rStyle w:val="StyleUnderline"/>
        </w:rPr>
        <w:t xml:space="preserve">high levels of </w:t>
      </w:r>
      <w:r w:rsidRPr="00D04C35">
        <w:rPr>
          <w:rStyle w:val="StyleUnderline"/>
          <w:highlight w:val="cyan"/>
        </w:rPr>
        <w:t>food insecurity</w:t>
      </w:r>
      <w:r>
        <w:t>. Sixty-five percent of the world’s food-insecure people live in seven countries: India, China, the Democratic Republic of Congo (DRC), Bangladesh, Indonesia, Pakistan and Ethiopia (FAO, 2010), of which all but China have experienced civil conflict in the past decade, with DRC, Ethiopia, India and Pakistan currently embroiled in civil conflicts.</w:t>
      </w:r>
    </w:p>
    <w:p w14:paraId="703F0923" w14:textId="77777777" w:rsidR="00571E48" w:rsidRDefault="00571E48" w:rsidP="00571E48">
      <w:r w:rsidRPr="00BD2E83">
        <w:rPr>
          <w:rStyle w:val="StyleUnderline"/>
        </w:rPr>
        <w:t>Pinstrup-Andersen and Shimokawa</w:t>
      </w:r>
      <w:r>
        <w:t xml:space="preserve"> (2008) </w:t>
      </w:r>
      <w:r w:rsidRPr="00BD2E83">
        <w:rPr>
          <w:rStyle w:val="StyleUnderline"/>
        </w:rPr>
        <w:t>find</w:t>
      </w:r>
      <w:r>
        <w:t xml:space="preserve"> that </w:t>
      </w:r>
      <w:r w:rsidRPr="00BD2E83">
        <w:rPr>
          <w:rStyle w:val="StyleUnderline"/>
        </w:rPr>
        <w:t>poor</w:t>
      </w:r>
      <w:r>
        <w:t xml:space="preserve"> health and </w:t>
      </w:r>
      <w:r w:rsidRPr="00BD2E83">
        <w:rPr>
          <w:rStyle w:val="StyleUnderline"/>
        </w:rPr>
        <w:t>nutrition are associated with greater probability of civil conflict</w:t>
      </w:r>
      <w:r>
        <w:t xml:space="preserve">, though their findings are based on small sample sizes. Countries with lower per capita caloric intake are more prone to experience civil conflict, </w:t>
      </w:r>
      <w:r w:rsidRPr="00D04C35">
        <w:rPr>
          <w:rStyle w:val="Emphasis"/>
          <w:highlight w:val="cyan"/>
        </w:rPr>
        <w:t>even accounting for</w:t>
      </w:r>
      <w:r>
        <w:t xml:space="preserve"> their levels of </w:t>
      </w:r>
      <w:r w:rsidRPr="00D04C35">
        <w:rPr>
          <w:rStyle w:val="Emphasis"/>
          <w:highlight w:val="cyan"/>
        </w:rPr>
        <w:t>economic development</w:t>
      </w:r>
      <w:r>
        <w:t xml:space="preserve"> </w:t>
      </w:r>
      <w:r w:rsidRPr="00BD2E83">
        <w:rPr>
          <w:rStyle w:val="StyleUnderline"/>
        </w:rPr>
        <w:t>(Sobek and Boehmer, 2009</w:t>
      </w:r>
      <w:r>
        <w:t>). This relationship is stronger in those states where primary commodities make up a large proportion of their export profile. Some of the countries most plagued by conflict in the past 20 years are commodity-rich countries characterized by widespread hunger, such as Angola, DRC, Papua New Guinea and Sierra Leone. The mixture of hunger – which creates grievances – and the availability of valuable commodities – which can provide opportunities for rebel funding – is a volatile combination.</w:t>
      </w:r>
    </w:p>
    <w:p w14:paraId="3D4E64F9" w14:textId="77777777" w:rsidR="00571E48" w:rsidRDefault="00571E48" w:rsidP="00571E48">
      <w:r w:rsidRPr="00BD2E83">
        <w:rPr>
          <w:rStyle w:val="StyleUnderline"/>
        </w:rPr>
        <w:t xml:space="preserve">World commodity prices can trigger conflict, as </w:t>
      </w:r>
      <w:r w:rsidRPr="00D04C35">
        <w:rPr>
          <w:rStyle w:val="StyleUnderline"/>
          <w:highlight w:val="cyan"/>
        </w:rPr>
        <w:t>higher prices</w:t>
      </w:r>
      <w:r w:rsidRPr="00BD2E83">
        <w:rPr>
          <w:rStyle w:val="StyleUnderline"/>
        </w:rPr>
        <w:t xml:space="preserve">, especially </w:t>
      </w:r>
      <w:r w:rsidRPr="00D04C35">
        <w:rPr>
          <w:rStyle w:val="StyleUnderline"/>
          <w:highlight w:val="cyan"/>
        </w:rPr>
        <w:t>for food, increase</w:t>
      </w:r>
      <w:r w:rsidRPr="00BD2E83">
        <w:rPr>
          <w:rStyle w:val="StyleUnderline"/>
        </w:rPr>
        <w:t xml:space="preserve"> affected </w:t>
      </w:r>
      <w:r w:rsidRPr="00D04C35">
        <w:rPr>
          <w:rStyle w:val="StyleUnderline"/>
          <w:highlight w:val="cyan"/>
        </w:rPr>
        <w:t>groups’ willingness to fight</w:t>
      </w:r>
      <w:r>
        <w:t xml:space="preserve">. Timothy </w:t>
      </w:r>
      <w:r w:rsidRPr="00BD2E83">
        <w:rPr>
          <w:rStyle w:val="StyleUnderline"/>
        </w:rPr>
        <w:t>Besley and</w:t>
      </w:r>
      <w:r>
        <w:t xml:space="preserve"> Torsten </w:t>
      </w:r>
      <w:r w:rsidRPr="00BD2E83">
        <w:rPr>
          <w:rStyle w:val="StyleUnderline"/>
        </w:rPr>
        <w:t>Persson</w:t>
      </w:r>
      <w:r>
        <w:t xml:space="preserve"> (2008) </w:t>
      </w:r>
      <w:r w:rsidRPr="00BD2E83">
        <w:rPr>
          <w:rStyle w:val="StyleUnderline"/>
        </w:rPr>
        <w:t>find that as a country’s import prices increase, thereby eroding real incomes, the risk of conflict increases</w:t>
      </w:r>
      <w:r>
        <w:t>. Oeindrila Dube and Juan F. Vargas (2008) arrive at similar conclusions when looking at Colombia, where higher export prices for coffee (which is labour intensive and a source of rural income) reduced violence in coffeeproducing areas while higher export prices for oil (which is capital intensive and a source of income for rebels and paramilitary groups) increased violence in regions with oil reserves and pipelines.</w:t>
      </w:r>
    </w:p>
    <w:p w14:paraId="0384759C" w14:textId="77777777" w:rsidR="00571E48" w:rsidRDefault="00571E48" w:rsidP="00571E48">
      <w:r w:rsidRPr="00BD2E83">
        <w:rPr>
          <w:rStyle w:val="StyleUnderline"/>
        </w:rPr>
        <w:t xml:space="preserve">Other </w:t>
      </w:r>
      <w:r w:rsidRPr="00D04C35">
        <w:rPr>
          <w:rStyle w:val="StyleUnderline"/>
          <w:highlight w:val="cyan"/>
        </w:rPr>
        <w:t>research links</w:t>
      </w:r>
      <w:r w:rsidRPr="00BD2E83">
        <w:rPr>
          <w:rStyle w:val="StyleUnderline"/>
        </w:rPr>
        <w:t xml:space="preserve"> transitory </w:t>
      </w:r>
      <w:r w:rsidRPr="00D04C35">
        <w:rPr>
          <w:rStyle w:val="Emphasis"/>
          <w:highlight w:val="cyan"/>
        </w:rPr>
        <w:t>weather shocks</w:t>
      </w:r>
      <w:r w:rsidRPr="00D04C35">
        <w:rPr>
          <w:rStyle w:val="StyleUnderline"/>
          <w:highlight w:val="cyan"/>
        </w:rPr>
        <w:t xml:space="preserve"> to</w:t>
      </w:r>
      <w:r w:rsidRPr="00BD2E83">
        <w:rPr>
          <w:rStyle w:val="StyleUnderline"/>
        </w:rPr>
        <w:t xml:space="preserve"> civil </w:t>
      </w:r>
      <w:r w:rsidRPr="00D04C35">
        <w:rPr>
          <w:rStyle w:val="StyleUnderline"/>
          <w:highlight w:val="cyan"/>
        </w:rPr>
        <w:t>conflict</w:t>
      </w:r>
      <w:r w:rsidRPr="00BD2E83">
        <w:rPr>
          <w:rStyle w:val="StyleUnderline"/>
        </w:rPr>
        <w:t>. In these studies, weather shocks</w:t>
      </w:r>
      <w:r>
        <w:t xml:space="preserve"> – like drought and excess rainfall – are thought to </w:t>
      </w:r>
      <w:r w:rsidRPr="00BD2E83">
        <w:rPr>
          <w:rStyle w:val="StyleUnderline"/>
        </w:rPr>
        <w:t xml:space="preserve">fuel conflict </w:t>
      </w:r>
      <w:r w:rsidRPr="00D04C35">
        <w:rPr>
          <w:rStyle w:val="StyleUnderline"/>
          <w:highlight w:val="cyan"/>
        </w:rPr>
        <w:t xml:space="preserve">by causing </w:t>
      </w:r>
      <w:r w:rsidRPr="00D04C35">
        <w:rPr>
          <w:rStyle w:val="Emphasis"/>
          <w:highlight w:val="cyan"/>
        </w:rPr>
        <w:t>crops to fail</w:t>
      </w:r>
      <w:r w:rsidRPr="00BD2E83">
        <w:rPr>
          <w:rStyle w:val="StyleUnderline"/>
        </w:rPr>
        <w:t xml:space="preserve"> and reducing agricultural employment opportunities,</w:t>
      </w:r>
      <w:r>
        <w:t xml:space="preserve"> thus </w:t>
      </w:r>
      <w:r w:rsidRPr="00BD2E83">
        <w:rPr>
          <w:rStyle w:val="StyleUnderline"/>
        </w:rPr>
        <w:t>increasing food insecurity</w:t>
      </w:r>
      <w:r>
        <w:t xml:space="preserve"> both in terms of food availability and food access (ability to pay). </w:t>
      </w:r>
      <w:r w:rsidRPr="00BD2E83">
        <w:rPr>
          <w:rStyle w:val="StyleUnderline"/>
        </w:rPr>
        <w:t>The people most likely to participate in armed conflict</w:t>
      </w:r>
      <w:r>
        <w:t xml:space="preserve"> – young men from rural areas with limited education and economic prospects – </w:t>
      </w:r>
      <w:r w:rsidRPr="00BD2E83">
        <w:rPr>
          <w:rStyle w:val="StyleUnderline"/>
        </w:rPr>
        <w:t xml:space="preserve">are likely to seek work in the agricultural sector. </w:t>
      </w:r>
      <w:r w:rsidRPr="00D04C35">
        <w:rPr>
          <w:rStyle w:val="StyleUnderline"/>
          <w:highlight w:val="cyan"/>
        </w:rPr>
        <w:t>As</w:t>
      </w:r>
      <w:r w:rsidRPr="00BD2E83">
        <w:rPr>
          <w:rStyle w:val="StyleUnderline"/>
        </w:rPr>
        <w:t xml:space="preserve"> that </w:t>
      </w:r>
      <w:r w:rsidRPr="00D04C35">
        <w:rPr>
          <w:rStyle w:val="StyleUnderline"/>
          <w:highlight w:val="cyan"/>
        </w:rPr>
        <w:t>work dries up, fighting looks</w:t>
      </w:r>
      <w:r w:rsidRPr="00BD2E83">
        <w:rPr>
          <w:rStyle w:val="StyleUnderline"/>
        </w:rPr>
        <w:t xml:space="preserve"> more </w:t>
      </w:r>
      <w:r w:rsidRPr="00D04C35">
        <w:rPr>
          <w:rStyle w:val="StyleUnderline"/>
          <w:highlight w:val="cyan"/>
        </w:rPr>
        <w:t>attractive</w:t>
      </w:r>
      <w:r>
        <w:t xml:space="preserve">. However, the empirical link between transitory weather shocks and civil conflict is still ambiguous. Some studies find that civil conflict is more likely to begin following years of negative growth in rainfall (Miguel, Satyanath and Sergenti, 2004; Hendrix and Glaser, 2007), suggesting that drought and </w:t>
      </w:r>
      <w:r w:rsidRPr="00BD2E83">
        <w:rPr>
          <w:rStyle w:val="StyleUnderline"/>
        </w:rPr>
        <w:t>decreased agricultural productivity expand the pool of potential combatants and give rise to more broadly held grievances</w:t>
      </w:r>
      <w:r>
        <w:t>. However, approaches that look at levels of rainfall, rather than growth in rainfall from year to year, find tenuous, or in fact positive relationships, between rainfall abundance and the onset of conflict (Burke et al., 2009; Buhaug, 2010; Hendrix and Salehyan, 2010; Ciccone, forthcoming). Some case-based research, however, links drought to conflict – though mediated by the government’s response to the crisis. For example, during the Tuareg rebellion in northern Mali, drought – aggravated by the government’s embezzlement of drought relief supplies and food aid – was a significant source of grievance that motivated young men and women to take up arms (Benjaminsen, 2008).</w:t>
      </w:r>
    </w:p>
    <w:p w14:paraId="0BA08A49" w14:textId="77777777" w:rsidR="00571E48" w:rsidRDefault="00571E48" w:rsidP="00571E48">
      <w:r>
        <w:t xml:space="preserve">Recently, warmer temperatures have been linked to an increase in civil conflict, though this finding has been challenged (Burke et al., 2009; Buhaug, 2010). </w:t>
      </w:r>
      <w:r w:rsidRPr="00D04C35">
        <w:rPr>
          <w:rStyle w:val="StyleUnderline"/>
          <w:highlight w:val="cyan"/>
        </w:rPr>
        <w:t>Civil war is</w:t>
      </w:r>
      <w:r>
        <w:t xml:space="preserve"> also </w:t>
      </w:r>
      <w:r w:rsidRPr="00BD2E83">
        <w:rPr>
          <w:rStyle w:val="StyleUnderline"/>
        </w:rPr>
        <w:t xml:space="preserve">more </w:t>
      </w:r>
      <w:r w:rsidRPr="00D04C35">
        <w:rPr>
          <w:rStyle w:val="StyleUnderline"/>
          <w:highlight w:val="cyan"/>
        </w:rPr>
        <w:t>likely in the aftermath of</w:t>
      </w:r>
      <w:r w:rsidRPr="00BD2E83">
        <w:rPr>
          <w:rStyle w:val="StyleUnderline"/>
        </w:rPr>
        <w:t xml:space="preserve"> quick-onset natural </w:t>
      </w:r>
      <w:r w:rsidRPr="00D04C35">
        <w:rPr>
          <w:rStyle w:val="StyleUnderline"/>
          <w:highlight w:val="cyan"/>
        </w:rPr>
        <w:t>disasters</w:t>
      </w:r>
      <w:r w:rsidRPr="00BD2E83">
        <w:rPr>
          <w:rStyle w:val="StyleUnderline"/>
        </w:rPr>
        <w:t>, such as</w:t>
      </w:r>
      <w:r>
        <w:t xml:space="preserve"> earthquakes, </w:t>
      </w:r>
      <w:r w:rsidRPr="00F554E4">
        <w:t>major volcanic eruptions</w:t>
      </w:r>
      <w:r>
        <w:t xml:space="preserve">, floods, and cyclonic storms (Brancati, 2007; Nel and Righarts, 2008). The relationship between disaster and conflict is strongest in countries with high levels of inequality and slow economic growth; </w:t>
      </w:r>
      <w:r w:rsidRPr="00D04C35">
        <w:rPr>
          <w:rStyle w:val="Emphasis"/>
          <w:highlight w:val="cyan"/>
        </w:rPr>
        <w:t>food insecurity</w:t>
      </w:r>
      <w:r>
        <w:t xml:space="preserve"> and resource scarcity </w:t>
      </w:r>
      <w:r w:rsidRPr="00D04C35">
        <w:rPr>
          <w:rStyle w:val="Emphasis"/>
          <w:highlight w:val="cyan"/>
        </w:rPr>
        <w:t>are</w:t>
      </w:r>
      <w:r w:rsidRPr="00BD2E83">
        <w:rPr>
          <w:rStyle w:val="Emphasis"/>
        </w:rPr>
        <w:t xml:space="preserve"> among </w:t>
      </w:r>
      <w:r w:rsidRPr="00D04C35">
        <w:rPr>
          <w:rStyle w:val="Emphasis"/>
          <w:highlight w:val="cyan"/>
        </w:rPr>
        <w:t>the</w:t>
      </w:r>
      <w:r w:rsidRPr="00BD2E83">
        <w:rPr>
          <w:rStyle w:val="Emphasis"/>
        </w:rPr>
        <w:t xml:space="preserve"> more plausible </w:t>
      </w:r>
      <w:r w:rsidRPr="00D04C35">
        <w:rPr>
          <w:rStyle w:val="Emphasis"/>
          <w:highlight w:val="cyan"/>
        </w:rPr>
        <w:t>explanation</w:t>
      </w:r>
      <w:r w:rsidRPr="00BD2E83">
        <w:rPr>
          <w:rStyle w:val="Emphasis"/>
        </w:rPr>
        <w:t>s for this correlation</w:t>
      </w:r>
      <w:r>
        <w:t>.</w:t>
      </w:r>
    </w:p>
    <w:p w14:paraId="28E5D73B" w14:textId="77777777" w:rsidR="00571E48" w:rsidRDefault="00571E48" w:rsidP="00571E48">
      <w:r>
        <w:t>Interstate War</w:t>
      </w:r>
    </w:p>
    <w:p w14:paraId="147EBB91" w14:textId="77777777" w:rsidR="00571E48" w:rsidRDefault="00571E48" w:rsidP="00571E48">
      <w:r>
        <w:t>The links between food insecurity and interstate war are less direct. While countries often go to war over territory, previous research has not focused directly on access to food or productive agricultural land as a major driver of conflict (Hensel, 2000). However, wars have been waged to reduce demographic pressures arising from the scarcity of arable land, the clearest examples being the move to acquire Lebensraum (“living space”) that motivated Nazi Germany’s aggression toward Poland and Eastern Europe (Hillgruber, 1981) and Japan’s invasion of China and Indochina (Natsios and Doley, 2009). Water, for drinking and for agriculture, is also a cause of conflict (Klare, 2002). Countries that share river basins are more likely to go to war than are other countries that border one another (Toset et al., 2000; Gleditsch et al., 2006). This relationship is strongest in countries with low levels of economic development. Institutions that manage conflicts over water and monitor and enforce agreements can significantly reduce the risk of war (Postel and Wolf, 2001).</w:t>
      </w:r>
    </w:p>
    <w:p w14:paraId="5CEE67F1" w14:textId="77777777" w:rsidR="00571E48" w:rsidRDefault="00571E48" w:rsidP="00571E48">
      <w:r>
        <w:t>Jared Diamond (1997) has argued that for centuries military power was built on agricultural production. Zhang et al. (2007) show that long-term fluctuations in the prevalence of war followed cycles of temperature change over the period 1400–1900 CE, with more war during periods of relatively cooler temperatures and thus lower agricultural productivity and greater competition for resources. Similar findings linking cooler periods with more war have been established for Europe between 1000 and 1750 CE (Tol and Wagner, 2008).</w:t>
      </w:r>
    </w:p>
    <w:p w14:paraId="41166038" w14:textId="77777777" w:rsidR="00571E48" w:rsidRDefault="00571E48" w:rsidP="00571E48">
      <w:r>
        <w:t>Democratic and Authoritarian Breakdowns</w:t>
      </w:r>
    </w:p>
    <w:p w14:paraId="12760BC1" w14:textId="77777777" w:rsidR="00571E48" w:rsidRDefault="00571E48" w:rsidP="00571E48">
      <w:r>
        <w:t>Democratic breakdowns occur when leaders are deposed and replaced by officials who come to power without regard for elections, legal rules, and institutions. Not all breakdowns are violent – “bloodless” coups account for 67 percent of all coups and coup attempts – but many have been very bloody, and the autocratic regimes and instability that follow democratic breakdowns are more likely to lead to the abuse of human rights, in some cases leading to mass state killing (Poe and Tate, 1994;</w:t>
      </w:r>
    </w:p>
    <w:p w14:paraId="55ADA28F" w14:textId="77777777" w:rsidR="00571E48" w:rsidRDefault="00571E48" w:rsidP="00571E48">
      <w:r>
        <w:t>Harff, 2003).</w:t>
      </w:r>
    </w:p>
    <w:p w14:paraId="014231AD" w14:textId="77777777" w:rsidR="00571E48" w:rsidRDefault="00571E48" w:rsidP="00571E48">
      <w:r w:rsidRPr="00D04C35">
        <w:rPr>
          <w:rStyle w:val="StyleUnderline"/>
          <w:highlight w:val="cyan"/>
        </w:rPr>
        <w:t>Food insecurity</w:t>
      </w:r>
      <w:r>
        <w:t xml:space="preserve">, proxied by low availability of calories for consumption per capita, </w:t>
      </w:r>
      <w:r w:rsidRPr="00D04C35">
        <w:rPr>
          <w:rStyle w:val="StyleUnderline"/>
          <w:highlight w:val="cyan"/>
        </w:rPr>
        <w:t xml:space="preserve">makes </w:t>
      </w:r>
      <w:r w:rsidRPr="00D04C35">
        <w:rPr>
          <w:rStyle w:val="Emphasis"/>
          <w:highlight w:val="cyan"/>
        </w:rPr>
        <w:t>democratic breakdown</w:t>
      </w:r>
      <w:r w:rsidRPr="00BD2E83">
        <w:rPr>
          <w:rStyle w:val="StyleUnderline"/>
        </w:rPr>
        <w:t xml:space="preserve"> more </w:t>
      </w:r>
      <w:r w:rsidRPr="00D04C35">
        <w:rPr>
          <w:rStyle w:val="StyleUnderline"/>
          <w:highlight w:val="cyan"/>
        </w:rPr>
        <w:t>likely</w:t>
      </w:r>
      <w:r w:rsidRPr="00BD2E83">
        <w:rPr>
          <w:rStyle w:val="StyleUnderline"/>
        </w:rPr>
        <w:t>, especially in higher-income countries, where people expect there to be larger social surpluses that could be invested to reduce food insecurity</w:t>
      </w:r>
      <w:r>
        <w:t xml:space="preserve"> (Reenock, Bernhard and Sobek, 2007).</w:t>
      </w:r>
    </w:p>
    <w:p w14:paraId="637878A3" w14:textId="77777777" w:rsidR="00571E48" w:rsidRDefault="00571E48" w:rsidP="00571E48">
      <w:r>
        <w:t>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Spoerer 2001).</w:t>
      </w:r>
    </w:p>
    <w:p w14:paraId="1FB8E74D" w14:textId="77777777" w:rsidR="00571E48" w:rsidRDefault="00571E48" w:rsidP="00571E48">
      <w:r>
        <w:t>Protest and Rioting</w:t>
      </w:r>
    </w:p>
    <w:p w14:paraId="138E2B00" w14:textId="77777777" w:rsidR="00571E48" w:rsidRDefault="00571E48" w:rsidP="00571E48">
      <w:r>
        <w:t xml:space="preserve">Throughout </w:t>
      </w:r>
      <w:r w:rsidRPr="00EF7706">
        <w:t xml:space="preserve">history </w:t>
      </w:r>
      <w:r w:rsidRPr="00EF7706">
        <w:rPr>
          <w:rStyle w:val="StyleUnderline"/>
        </w:rPr>
        <w:t>higher food prices have</w:t>
      </w:r>
      <w:r w:rsidRPr="00BD2E83">
        <w:rPr>
          <w:rStyle w:val="StyleUnderline"/>
        </w:rPr>
        <w:t xml:space="preserve"> contributed to or </w:t>
      </w:r>
      <w:r w:rsidRPr="00D04C35">
        <w:rPr>
          <w:rStyle w:val="Emphasis"/>
          <w:highlight w:val="cyan"/>
        </w:rPr>
        <w:t>triggered violent riots</w:t>
      </w:r>
      <w:r>
        <w:t xml:space="preserve">. Protests and rioting occurred in response to sharp increases in world food prices in the 1970s and 1980s (Walton and Seddon, 1994). Record-high world food prices triggered protest and violent rioting in 48 countries in 2007/08 (see Figure 1). The ratio of violent to non-violent protest was higher in low-income countries and in countries with lower government effectiveness (von Braun, 2008). </w:t>
      </w:r>
      <w:r w:rsidRPr="00BD2E83">
        <w:rPr>
          <w:rStyle w:val="Emphasis"/>
        </w:rPr>
        <w:t>Recent research</w:t>
      </w:r>
      <w:r w:rsidRPr="00BD2E83">
        <w:rPr>
          <w:rStyle w:val="StyleUnderline"/>
        </w:rPr>
        <w:t xml:space="preserve"> links higher world food prices for the three main staple grains</w:t>
      </w:r>
      <w:r>
        <w:t xml:space="preserve"> (wheat, rice and maize) </w:t>
      </w:r>
      <w:r w:rsidRPr="00BD2E83">
        <w:rPr>
          <w:rStyle w:val="StyleUnderline"/>
        </w:rPr>
        <w:t>to more numerous protests and riots in developing countries</w:t>
      </w:r>
      <w:r>
        <w:t>, though this relationship can be mitigated by policy interventions designed to shield consumers from higher prices (Arezki and Brückner, 2011; Bates, 2011).</w:t>
      </w:r>
    </w:p>
    <w:p w14:paraId="5014510D" w14:textId="77777777" w:rsidR="00571E48" w:rsidRDefault="00571E48" w:rsidP="00571E48">
      <w:r>
        <w:t>International market prices are not the only source of food-related protests. The lifting of government subsidies can lead to rioting as well. Until recently, the biggest demonstrations in modern Egyptian history were the three-day “bread riots” in 1977 that killed over 800 people, which were a response to the Egyptian government’s removal of state subsidies for basic foodstuffs, as mandated by the International Monetary Fund (IMF) (AFP, 2007). “IMF riots” can be traced to popular grievances over withdrawn food and energy subsidies (Walton and Seddon, 1994; Abouharb and Cingranelli, 2007). However, the relationship between “IMF riots” and food insecurity is more complicated. Generalized food and energy subsidies are regressive, meaning that wealthy and middle-class households generally capture more of the benefits. As such, it may be real income erosion, rather than acute food insecurity, that is driving participation in protest.</w:t>
      </w:r>
    </w:p>
    <w:p w14:paraId="36764673" w14:textId="77777777" w:rsidR="00571E48" w:rsidRDefault="00571E48" w:rsidP="00571E48">
      <w:r>
        <w:t>Communal Violence</w:t>
      </w:r>
    </w:p>
    <w:p w14:paraId="727984BD" w14:textId="77777777" w:rsidR="00571E48" w:rsidRDefault="00571E48" w:rsidP="00571E48">
      <w:r w:rsidRPr="00D04C35">
        <w:rPr>
          <w:rStyle w:val="StyleUnderline"/>
          <w:highlight w:val="cyan"/>
        </w:rPr>
        <w:t>Competition over</w:t>
      </w:r>
      <w:r w:rsidRPr="00BD2E83">
        <w:rPr>
          <w:rStyle w:val="StyleUnderline"/>
        </w:rPr>
        <w:t xml:space="preserve"> scarce </w:t>
      </w:r>
      <w:r w:rsidRPr="00D04C35">
        <w:rPr>
          <w:rStyle w:val="StyleUnderline"/>
          <w:highlight w:val="cyan"/>
        </w:rPr>
        <w:t>resources</w:t>
      </w:r>
      <w:r>
        <w:t xml:space="preserve">, particularly land and water, </w:t>
      </w:r>
      <w:r w:rsidRPr="00BD2E83">
        <w:rPr>
          <w:rStyle w:val="StyleUnderline"/>
        </w:rPr>
        <w:t xml:space="preserve">often </w:t>
      </w:r>
      <w:r w:rsidRPr="00D04C35">
        <w:rPr>
          <w:rStyle w:val="StyleUnderline"/>
          <w:highlight w:val="cyan"/>
        </w:rPr>
        <w:t>causes</w:t>
      </w:r>
      <w:r w:rsidRPr="00BD2E83">
        <w:rPr>
          <w:rStyle w:val="StyleUnderline"/>
        </w:rPr>
        <w:t xml:space="preserve"> or exacerbates </w:t>
      </w:r>
      <w:r w:rsidRPr="00D04C35">
        <w:rPr>
          <w:rStyle w:val="StyleUnderline"/>
          <w:highlight w:val="cyan"/>
        </w:rPr>
        <w:t>communal conflict</w:t>
      </w:r>
      <w:r>
        <w:t xml:space="preserve"> (Homer-Dixon, 1999; Kahl, 2006; Ban, 2007). Communal conflict involves groups with permanent or semi-permanent armed militias but does not involve the government. However, </w:t>
      </w:r>
      <w:r w:rsidRPr="00D04C35">
        <w:rPr>
          <w:rStyle w:val="StyleUnderline"/>
          <w:highlight w:val="cyan"/>
        </w:rPr>
        <w:t xml:space="preserve">it can </w:t>
      </w:r>
      <w:r w:rsidRPr="00D04C35">
        <w:rPr>
          <w:rStyle w:val="Emphasis"/>
          <w:highlight w:val="cyan"/>
        </w:rPr>
        <w:t>escalate</w:t>
      </w:r>
      <w:r w:rsidRPr="00BD2E83">
        <w:rPr>
          <w:rStyle w:val="StyleUnderline"/>
        </w:rPr>
        <w:t xml:space="preserve"> to include government forces</w:t>
      </w:r>
      <w:r>
        <w:t xml:space="preserve">, as in the massacres in Darfur, Rwanda and Burundi. </w:t>
      </w:r>
      <w:r w:rsidRPr="00BD2E83">
        <w:rPr>
          <w:rStyle w:val="StyleUnderline"/>
        </w:rPr>
        <w:t xml:space="preserve">These conflicts have the potential to </w:t>
      </w:r>
      <w:r w:rsidRPr="00BD2E83">
        <w:rPr>
          <w:rStyle w:val="Emphasis"/>
        </w:rPr>
        <w:t xml:space="preserve">escalate </w:t>
      </w:r>
      <w:r w:rsidRPr="00D04C35">
        <w:rPr>
          <w:rStyle w:val="Emphasis"/>
          <w:highlight w:val="cyan"/>
        </w:rPr>
        <w:t>to civil war</w:t>
      </w:r>
      <w:r>
        <w:t xml:space="preserve"> when the government is perceived to be supporting, tacitly or otherwise, one communal group at the expense of the other (Kahl, 2006). While the conflict in Darfur began as a communal conflict over land and water, its impact escalated to devastating proportions following the government’s support for Janjaweed militias in their fight against the Sudan People's Liberation Army/Movement and Justice and Equality Movement rebels.</w:t>
      </w:r>
    </w:p>
    <w:p w14:paraId="3AE63422" w14:textId="77777777" w:rsidR="00571E48" w:rsidRDefault="00571E48" w:rsidP="00571E48">
      <w:r>
        <w:t>Communal conflicts are common in the Sahel, the zone of transition between the Sahara desert and the savanna, particularly in years of extremely high and low rainfall (Hendrix and Salehyan, 2010). Recurrent, long-lasting droughts in the Sahel have undermined cooperative relationships between migratory herders and sedentary farmers, leading to food insecurity and increased competition for water and land between farmers and herders, but also within herding and farming groups. As a pastoralist in the Sudan noted: “When there is food, there is no cattle raiding.” (quoted in Schomerus and Allen, 2010). Once violence begins, conflict escalates and persists because of security dilemmas (fear of future attacks leads to preemptive attacks – see Posen, 1993) and lack of alternative dispute mechanisms between groups and effective policing within groups (Fearon and Laitin, 1996).</w:t>
      </w:r>
    </w:p>
    <w:p w14:paraId="2C6ABE5D" w14:textId="77777777" w:rsidR="00571E48" w:rsidRDefault="00571E48" w:rsidP="00571E48">
      <w:r>
        <w:t>These conflicts have been particularly lethal in Kenya, Nigeria, the Sudan and Uganda. Repeated clashes between Fulani herders and Tarok farmers in Nigeria’s Plateau State killed 843 people in 2004. Similar clashes between Rizeigat Abbala and Terjam herders in the Sudan killed 382 in 2007. Cattle raiding in the Karamoja Cluster, a cross-border region of Ethiopian, Kenyan and Ugandan territory, resulted in more than 600 deaths and the loss of 40,000 heads of livestock in 2004 alone (Meier, Bond and Bond, 2007). These conflicts tend to occur in politically marginalized territories far from the capital (Raleigh, 2010).</w:t>
      </w:r>
    </w:p>
    <w:p w14:paraId="1615D09A" w14:textId="77777777" w:rsidR="00571E48" w:rsidRDefault="00571E48" w:rsidP="00571E48">
      <w:r>
        <w:t>Context Matters: Demographic, Social, Political, and Economic Mediators</w:t>
      </w:r>
    </w:p>
    <w:p w14:paraId="5DF05D1D" w14:textId="77777777" w:rsidR="00571E48" w:rsidRDefault="00571E48" w:rsidP="00571E48">
      <w:r w:rsidRPr="00D04C35">
        <w:rPr>
          <w:rStyle w:val="StyleUnderline"/>
          <w:highlight w:val="cyan"/>
        </w:rPr>
        <w:t xml:space="preserve">Food insecurity is a </w:t>
      </w:r>
      <w:r w:rsidRPr="00D04C35">
        <w:rPr>
          <w:rStyle w:val="Emphasis"/>
          <w:highlight w:val="cyan"/>
        </w:rPr>
        <w:t>clear contributor</w:t>
      </w:r>
      <w:r w:rsidRPr="00D04C35">
        <w:rPr>
          <w:rStyle w:val="StyleUnderline"/>
          <w:highlight w:val="cyan"/>
        </w:rPr>
        <w:t xml:space="preserve"> to</w:t>
      </w:r>
      <w:r w:rsidRPr="005D7F5A">
        <w:rPr>
          <w:rStyle w:val="StyleUnderline"/>
        </w:rPr>
        <w:t xml:space="preserve"> political </w:t>
      </w:r>
      <w:r w:rsidRPr="00D04C35">
        <w:rPr>
          <w:rStyle w:val="StyleUnderline"/>
          <w:highlight w:val="cyan"/>
        </w:rPr>
        <w:t>instability and conflict</w:t>
      </w:r>
      <w:r>
        <w:t>. But neither hunger nor conflict exist in a vacuum: other aspects of the political, economic and social environment affect the degree to which food insecurity, and grievances more generally, are expressed violently (Tilly, 1978).</w:t>
      </w:r>
    </w:p>
    <w:p w14:paraId="69311213" w14:textId="77777777" w:rsidR="00571E48" w:rsidRDefault="00571E48" w:rsidP="00571E48">
      <w:pPr>
        <w:keepNext/>
        <w:keepLines/>
        <w:pageBreakBefore/>
        <w:spacing w:before="40" w:after="0"/>
        <w:jc w:val="center"/>
        <w:outlineLvl w:val="2"/>
        <w:rPr>
          <w:rFonts w:eastAsiaTheme="majorEastAsia" w:cstheme="majorBidi"/>
          <w:b/>
          <w:sz w:val="28"/>
          <w:szCs w:val="28"/>
          <w:u w:val="single"/>
        </w:rPr>
      </w:pPr>
      <w:r w:rsidRPr="00C9593F">
        <w:rPr>
          <w:rFonts w:eastAsiaTheme="majorEastAsia" w:cstheme="majorBidi"/>
          <w:b/>
          <w:sz w:val="28"/>
          <w:szCs w:val="28"/>
          <w:u w:val="single"/>
        </w:rPr>
        <w:t>Plan</w:t>
      </w:r>
    </w:p>
    <w:p w14:paraId="1A8F5C5D" w14:textId="77777777" w:rsidR="00571E48" w:rsidRDefault="00571E48" w:rsidP="00571E48">
      <w:r w:rsidRPr="008D7D05">
        <w:t>The United States Federal Government should significantly increase prohibitions on anticompetitive business practices by the private sector immunized by application of state action immunity.</w:t>
      </w:r>
    </w:p>
    <w:p w14:paraId="08D72020" w14:textId="77777777" w:rsidR="00571E48" w:rsidRPr="00C9593F" w:rsidRDefault="00571E48" w:rsidP="00571E48">
      <w:pPr>
        <w:keepNext/>
        <w:keepLines/>
        <w:pageBreakBefore/>
        <w:spacing w:before="40" w:after="0"/>
        <w:jc w:val="center"/>
        <w:outlineLvl w:val="2"/>
        <w:rPr>
          <w:rFonts w:eastAsiaTheme="majorEastAsia" w:cstheme="majorBidi"/>
          <w:b/>
          <w:sz w:val="32"/>
          <w:szCs w:val="24"/>
          <w:u w:val="single"/>
        </w:rPr>
      </w:pPr>
      <w:r w:rsidRPr="00C9593F">
        <w:rPr>
          <w:rFonts w:eastAsiaTheme="majorEastAsia" w:cstheme="majorBidi"/>
          <w:b/>
          <w:sz w:val="32"/>
          <w:szCs w:val="24"/>
          <w:u w:val="single"/>
        </w:rPr>
        <w:t>Federalism Adv</w:t>
      </w:r>
    </w:p>
    <w:p w14:paraId="3FF811EA" w14:textId="77777777" w:rsidR="00571E48" w:rsidRPr="00C9593F" w:rsidRDefault="00571E48" w:rsidP="00571E48">
      <w:pPr>
        <w:keepNext/>
        <w:keepLines/>
        <w:spacing w:before="40" w:after="0"/>
        <w:outlineLvl w:val="3"/>
        <w:rPr>
          <w:rFonts w:eastAsiaTheme="majorEastAsia" w:cstheme="majorBidi"/>
          <w:b/>
          <w:iCs/>
          <w:sz w:val="26"/>
        </w:rPr>
      </w:pPr>
      <w:r>
        <w:rPr>
          <w:rFonts w:eastAsiaTheme="majorEastAsia" w:cstheme="majorBidi"/>
          <w:b/>
          <w:iCs/>
          <w:sz w:val="26"/>
        </w:rPr>
        <w:t>Advantage Two</w:t>
      </w:r>
      <w:r w:rsidRPr="00C9593F">
        <w:rPr>
          <w:rFonts w:eastAsiaTheme="majorEastAsia" w:cstheme="majorBidi"/>
          <w:b/>
          <w:iCs/>
          <w:sz w:val="26"/>
        </w:rPr>
        <w:t>: Federalism</w:t>
      </w:r>
    </w:p>
    <w:p w14:paraId="2AD410E1" w14:textId="77777777" w:rsidR="00571E48" w:rsidRPr="00C9593F" w:rsidRDefault="00571E48" w:rsidP="00571E48"/>
    <w:p w14:paraId="24985D88" w14:textId="77777777" w:rsidR="00571E48" w:rsidRPr="00C9593F" w:rsidRDefault="00571E48" w:rsidP="00571E48">
      <w:pPr>
        <w:keepNext/>
        <w:keepLines/>
        <w:spacing w:before="40" w:after="0"/>
        <w:outlineLvl w:val="3"/>
        <w:rPr>
          <w:rFonts w:eastAsiaTheme="majorEastAsia" w:cstheme="majorBidi"/>
          <w:b/>
          <w:iCs/>
          <w:sz w:val="26"/>
          <w:u w:val="single"/>
        </w:rPr>
      </w:pPr>
      <w:r>
        <w:rPr>
          <w:rFonts w:eastAsiaTheme="majorEastAsia" w:cstheme="majorBidi"/>
          <w:b/>
          <w:iCs/>
          <w:sz w:val="26"/>
        </w:rPr>
        <w:t>The c</w:t>
      </w:r>
      <w:r w:rsidRPr="00C9593F">
        <w:rPr>
          <w:rFonts w:eastAsiaTheme="majorEastAsia" w:cstheme="majorBidi"/>
          <w:b/>
          <w:iCs/>
          <w:sz w:val="26"/>
        </w:rPr>
        <w:t xml:space="preserve">urrent interpretation </w:t>
      </w:r>
      <w:r>
        <w:rPr>
          <w:rFonts w:eastAsiaTheme="majorEastAsia" w:cstheme="majorBidi"/>
          <w:b/>
          <w:iCs/>
          <w:sz w:val="26"/>
        </w:rPr>
        <w:t xml:space="preserve">of Parker </w:t>
      </w:r>
      <w:r w:rsidRPr="00C9593F">
        <w:rPr>
          <w:rFonts w:eastAsiaTheme="majorEastAsia" w:cstheme="majorBidi"/>
          <w:b/>
          <w:iCs/>
          <w:sz w:val="26"/>
        </w:rPr>
        <w:t xml:space="preserve">fails to account for </w:t>
      </w:r>
      <w:r w:rsidRPr="00C9593F">
        <w:rPr>
          <w:rFonts w:eastAsiaTheme="majorEastAsia" w:cstheme="majorBidi"/>
          <w:b/>
          <w:iCs/>
          <w:sz w:val="26"/>
          <w:u w:val="single"/>
        </w:rPr>
        <w:t>interstate spillovers</w:t>
      </w:r>
      <w:r>
        <w:rPr>
          <w:rFonts w:eastAsiaTheme="majorEastAsia" w:cstheme="majorBidi"/>
          <w:b/>
          <w:iCs/>
          <w:sz w:val="26"/>
        </w:rPr>
        <w:t xml:space="preserve"> – plan’s </w:t>
      </w:r>
      <w:r w:rsidRPr="00C9593F">
        <w:rPr>
          <w:rFonts w:eastAsiaTheme="majorEastAsia" w:cstheme="majorBidi"/>
          <w:b/>
          <w:iCs/>
          <w:sz w:val="26"/>
        </w:rPr>
        <w:t xml:space="preserve">crucial to establish </w:t>
      </w:r>
      <w:r>
        <w:rPr>
          <w:rFonts w:eastAsiaTheme="majorEastAsia" w:cstheme="majorBidi"/>
          <w:b/>
          <w:iCs/>
          <w:sz w:val="26"/>
        </w:rPr>
        <w:t>fed</w:t>
      </w:r>
      <w:r w:rsidRPr="00C9593F">
        <w:rPr>
          <w:rFonts w:eastAsiaTheme="majorEastAsia" w:cstheme="majorBidi"/>
          <w:b/>
          <w:iCs/>
          <w:sz w:val="26"/>
        </w:rPr>
        <w:t xml:space="preserve"> role limiting </w:t>
      </w:r>
      <w:r w:rsidRPr="00C9593F">
        <w:rPr>
          <w:rFonts w:eastAsiaTheme="majorEastAsia" w:cstheme="majorBidi"/>
          <w:b/>
          <w:iCs/>
          <w:sz w:val="26"/>
          <w:u w:val="single"/>
        </w:rPr>
        <w:t>regulatory externalities</w:t>
      </w:r>
    </w:p>
    <w:p w14:paraId="0449036D" w14:textId="77777777" w:rsidR="00571E48" w:rsidRPr="00C9593F" w:rsidRDefault="00571E48" w:rsidP="00571E48">
      <w:r w:rsidRPr="00C9593F">
        <w:rPr>
          <w:b/>
          <w:bCs/>
          <w:sz w:val="26"/>
        </w:rPr>
        <w:t>Sack 21</w:t>
      </w:r>
      <w:r w:rsidRPr="00C9593F">
        <w:t xml:space="preserve"> [John Sack, J.D., Duke Law School, Class of 2022, B.S. University of Michigan, 2019, 2021 https://scholarship.law.duke.edu/cgi/viewcontent.cgi?article=1196&amp;context=djclpp_sidebar]</w:t>
      </w:r>
    </w:p>
    <w:p w14:paraId="001517FC" w14:textId="77777777" w:rsidR="00571E48" w:rsidRPr="00C9593F" w:rsidRDefault="00571E48" w:rsidP="00571E48">
      <w:pPr>
        <w:rPr>
          <w:sz w:val="16"/>
        </w:rPr>
      </w:pPr>
      <w:r w:rsidRPr="00C9593F">
        <w:rPr>
          <w:sz w:val="16"/>
        </w:rPr>
        <w:t>III. DOCTRINAL CRITICISM</w:t>
      </w:r>
    </w:p>
    <w:p w14:paraId="4445D88B" w14:textId="77777777" w:rsidR="00571E48" w:rsidRPr="00C9593F" w:rsidRDefault="00571E48" w:rsidP="00571E48">
      <w:pPr>
        <w:rPr>
          <w:sz w:val="16"/>
        </w:rPr>
      </w:pPr>
      <w:r w:rsidRPr="00C9593F">
        <w:rPr>
          <w:sz w:val="16"/>
        </w:rPr>
        <w:t xml:space="preserve">Although the Court has continued to re-affirm Parker v. Brown’s central holding, </w:t>
      </w:r>
      <w:r w:rsidRPr="00C9593F">
        <w:rPr>
          <w:u w:val="single"/>
        </w:rPr>
        <w:t xml:space="preserve">many have criticized the </w:t>
      </w:r>
      <w:r w:rsidRPr="00D04C35">
        <w:rPr>
          <w:highlight w:val="cyan"/>
          <w:u w:val="single"/>
        </w:rPr>
        <w:t>Parker</w:t>
      </w:r>
      <w:r w:rsidRPr="00C9593F">
        <w:rPr>
          <w:u w:val="single"/>
        </w:rPr>
        <w:t xml:space="preserve"> doctrine</w:t>
      </w:r>
      <w:r w:rsidRPr="00C9593F">
        <w:rPr>
          <w:sz w:val="16"/>
        </w:rPr>
        <w:t>. Both scholars and the Federal Trade Commission (FTC) have highlighted problems with the doctrine and offered a number of solutions for how to remedy its faults.63</w:t>
      </w:r>
    </w:p>
    <w:p w14:paraId="4691169A" w14:textId="77777777" w:rsidR="00571E48" w:rsidRPr="00C9593F" w:rsidRDefault="00571E48" w:rsidP="00571E48">
      <w:pPr>
        <w:rPr>
          <w:sz w:val="16"/>
        </w:rPr>
      </w:pPr>
      <w:r w:rsidRPr="00C9593F">
        <w:rPr>
          <w:sz w:val="16"/>
        </w:rPr>
        <w:t xml:space="preserve">The first common critique of the doctrine is that </w:t>
      </w:r>
      <w:r w:rsidRPr="00C9593F">
        <w:rPr>
          <w:u w:val="single"/>
        </w:rPr>
        <w:t xml:space="preserve">it </w:t>
      </w:r>
      <w:r w:rsidRPr="00D04C35">
        <w:rPr>
          <w:highlight w:val="cyan"/>
          <w:u w:val="single"/>
        </w:rPr>
        <w:t>does not account for</w:t>
      </w:r>
      <w:r w:rsidRPr="00D04C35">
        <w:rPr>
          <w:sz w:val="16"/>
          <w:highlight w:val="cyan"/>
        </w:rPr>
        <w:t xml:space="preserve"> </w:t>
      </w:r>
      <w:r w:rsidRPr="00D04C35">
        <w:rPr>
          <w:b/>
          <w:iCs/>
          <w:highlight w:val="cyan"/>
          <w:u w:val="single"/>
          <w:bdr w:val="single" w:sz="8" w:space="0" w:color="auto"/>
        </w:rPr>
        <w:t>out-of-state economic effects</w:t>
      </w:r>
      <w:r w:rsidRPr="00C9593F">
        <w:rPr>
          <w:sz w:val="16"/>
        </w:rPr>
        <w:t xml:space="preserve">. Unless a regulation runs afoul of another constitutional barrier, no consideration of interstate spillovers applies.64 </w:t>
      </w:r>
      <w:r w:rsidRPr="00C9593F">
        <w:rPr>
          <w:u w:val="single"/>
        </w:rPr>
        <w:t>One need not look farther than Parker itself to see how the state action</w:t>
      </w:r>
      <w:r w:rsidRPr="00C9593F">
        <w:rPr>
          <w:sz w:val="16"/>
        </w:rPr>
        <w:t xml:space="preserve"> </w:t>
      </w:r>
      <w:r w:rsidRPr="00C9593F">
        <w:rPr>
          <w:u w:val="single"/>
        </w:rPr>
        <w:t>doctrine can</w:t>
      </w:r>
      <w:r w:rsidRPr="00C9593F">
        <w:rPr>
          <w:sz w:val="16"/>
        </w:rPr>
        <w:t xml:space="preserve"> </w:t>
      </w:r>
      <w:r w:rsidRPr="00C9593F">
        <w:rPr>
          <w:b/>
          <w:iCs/>
          <w:u w:val="single"/>
          <w:bdr w:val="single" w:sz="8" w:space="0" w:color="auto"/>
        </w:rPr>
        <w:t>impose costs</w:t>
      </w:r>
      <w:r w:rsidRPr="00C9593F">
        <w:rPr>
          <w:sz w:val="16"/>
        </w:rPr>
        <w:t xml:space="preserve"> </w:t>
      </w:r>
      <w:r w:rsidRPr="00C9593F">
        <w:rPr>
          <w:u w:val="single"/>
        </w:rPr>
        <w:t>on out-of-state residents</w:t>
      </w:r>
      <w:r w:rsidRPr="00C9593F">
        <w:rPr>
          <w:sz w:val="16"/>
        </w:rPr>
        <w:t xml:space="preserve">, </w:t>
      </w:r>
      <w:r w:rsidRPr="00C9593F">
        <w:rPr>
          <w:u w:val="single"/>
        </w:rPr>
        <w:t>even though those residents have diminished political capital in the state.</w:t>
      </w:r>
      <w:r w:rsidRPr="00C9593F">
        <w:rPr>
          <w:sz w:val="16"/>
        </w:rPr>
        <w:t xml:space="preserve"> At the time Parker was decided, between 90 and 95 percent of raisins produced in California entered interstate commerce and California provided almost all of the nation’s raisins.65 </w:t>
      </w:r>
      <w:r w:rsidRPr="00C9593F">
        <w:rPr>
          <w:u w:val="single"/>
        </w:rPr>
        <w:t>Most</w:t>
      </w:r>
      <w:r w:rsidRPr="00C9593F">
        <w:rPr>
          <w:sz w:val="16"/>
        </w:rPr>
        <w:t xml:space="preserve"> </w:t>
      </w:r>
      <w:r w:rsidRPr="00C9593F">
        <w:rPr>
          <w:u w:val="single"/>
        </w:rPr>
        <w:t>American raisin consumers lived outside</w:t>
      </w:r>
      <w:r w:rsidRPr="00C9593F">
        <w:rPr>
          <w:sz w:val="16"/>
        </w:rPr>
        <w:t xml:space="preserve"> of </w:t>
      </w:r>
      <w:r w:rsidRPr="00C9593F">
        <w:rPr>
          <w:u w:val="single"/>
        </w:rPr>
        <w:t>California</w:t>
      </w:r>
      <w:r w:rsidRPr="00C9593F">
        <w:rPr>
          <w:sz w:val="16"/>
        </w:rPr>
        <w:t xml:space="preserve"> </w:t>
      </w:r>
      <w:r w:rsidRPr="00C9593F">
        <w:rPr>
          <w:u w:val="single"/>
        </w:rPr>
        <w:t>and had no political means to oppose the state’s legislative</w:t>
      </w:r>
      <w:r w:rsidRPr="00C9593F">
        <w:rPr>
          <w:sz w:val="16"/>
        </w:rPr>
        <w:t xml:space="preserve"> </w:t>
      </w:r>
      <w:r w:rsidRPr="00C9593F">
        <w:rPr>
          <w:u w:val="single"/>
        </w:rPr>
        <w:t>program</w:t>
      </w:r>
      <w:r w:rsidRPr="00C9593F">
        <w:rPr>
          <w:sz w:val="16"/>
        </w:rPr>
        <w:t xml:space="preserve">, </w:t>
      </w:r>
      <w:r w:rsidRPr="00C9593F">
        <w:rPr>
          <w:u w:val="single"/>
        </w:rPr>
        <w:t>yet</w:t>
      </w:r>
      <w:r w:rsidRPr="00C9593F">
        <w:rPr>
          <w:sz w:val="16"/>
        </w:rPr>
        <w:t xml:space="preserve"> they </w:t>
      </w:r>
      <w:r w:rsidRPr="00C9593F">
        <w:rPr>
          <w:u w:val="single"/>
        </w:rPr>
        <w:t>bore the costs of California’s state-sanctioned monopoly</w:t>
      </w:r>
      <w:r w:rsidRPr="00C9593F">
        <w:rPr>
          <w:sz w:val="16"/>
        </w:rPr>
        <w:t>.66</w:t>
      </w:r>
    </w:p>
    <w:p w14:paraId="471CEBB6" w14:textId="77777777" w:rsidR="00571E48" w:rsidRPr="00C9593F" w:rsidRDefault="00571E48" w:rsidP="00571E48">
      <w:pPr>
        <w:rPr>
          <w:sz w:val="16"/>
        </w:rPr>
      </w:pPr>
      <w:r w:rsidRPr="00C9593F">
        <w:rPr>
          <w:sz w:val="16"/>
        </w:rPr>
        <w:t xml:space="preserve">Second, similar </w:t>
      </w:r>
      <w:r w:rsidRPr="00C9593F">
        <w:rPr>
          <w:u w:val="single"/>
        </w:rPr>
        <w:t>concerns about</w:t>
      </w:r>
      <w:r w:rsidRPr="00C9593F">
        <w:rPr>
          <w:sz w:val="16"/>
        </w:rPr>
        <w:t xml:space="preserve"> </w:t>
      </w:r>
      <w:r w:rsidRPr="00C9593F">
        <w:rPr>
          <w:b/>
          <w:iCs/>
          <w:u w:val="single"/>
          <w:bdr w:val="single" w:sz="8" w:space="0" w:color="auto"/>
        </w:rPr>
        <w:t>political representation</w:t>
      </w:r>
      <w:r w:rsidRPr="00C9593F">
        <w:rPr>
          <w:sz w:val="16"/>
        </w:rPr>
        <w:t xml:space="preserve"> </w:t>
      </w:r>
      <w:r w:rsidRPr="00C9593F">
        <w:rPr>
          <w:u w:val="single"/>
        </w:rPr>
        <w:t>animate critiques of Parker immunity</w:t>
      </w:r>
      <w:r w:rsidRPr="00C9593F">
        <w:rPr>
          <w:sz w:val="16"/>
        </w:rPr>
        <w:t xml:space="preserve">. The policy at issue in Parker restricted output and artificially raised prices, two results federal antitrust law generally seeks to prohibit.67 </w:t>
      </w:r>
      <w:r w:rsidRPr="00D04C35">
        <w:rPr>
          <w:highlight w:val="cyan"/>
          <w:u w:val="single"/>
        </w:rPr>
        <w:t>Although</w:t>
      </w:r>
      <w:r w:rsidRPr="00C9593F">
        <w:rPr>
          <w:sz w:val="16"/>
        </w:rPr>
        <w:t xml:space="preserve"> the </w:t>
      </w:r>
      <w:r w:rsidRPr="00D04C35">
        <w:rPr>
          <w:highlight w:val="cyan"/>
          <w:u w:val="single"/>
        </w:rPr>
        <w:t>benefits</w:t>
      </w:r>
      <w:r w:rsidRPr="00C9593F">
        <w:rPr>
          <w:sz w:val="16"/>
        </w:rPr>
        <w:t xml:space="preserve"> </w:t>
      </w:r>
      <w:r w:rsidRPr="00C9593F">
        <w:rPr>
          <w:u w:val="single"/>
        </w:rPr>
        <w:t xml:space="preserve">of such a program </w:t>
      </w:r>
      <w:r w:rsidRPr="00D04C35">
        <w:rPr>
          <w:highlight w:val="cyan"/>
          <w:u w:val="single"/>
        </w:rPr>
        <w:t>were borne almost exclusively by California,</w:t>
      </w:r>
      <w:r w:rsidRPr="00C9593F">
        <w:rPr>
          <w:u w:val="single"/>
        </w:rPr>
        <w:t xml:space="preserve"> the </w:t>
      </w:r>
      <w:r w:rsidRPr="00D04C35">
        <w:rPr>
          <w:highlight w:val="cyan"/>
          <w:u w:val="single"/>
        </w:rPr>
        <w:t>costs</w:t>
      </w:r>
      <w:r w:rsidRPr="00C9593F">
        <w:rPr>
          <w:u w:val="single"/>
        </w:rPr>
        <w:t xml:space="preserve"> of the program </w:t>
      </w:r>
      <w:r w:rsidRPr="00D04C35">
        <w:rPr>
          <w:highlight w:val="cyan"/>
          <w:u w:val="single"/>
        </w:rPr>
        <w:t>were incurred by raisin consumers across the nation</w:t>
      </w:r>
      <w:r w:rsidRPr="00C9593F">
        <w:rPr>
          <w:sz w:val="16"/>
        </w:rPr>
        <w:t xml:space="preserve">.68 The </w:t>
      </w:r>
      <w:r w:rsidRPr="00C9593F">
        <w:rPr>
          <w:u w:val="single"/>
        </w:rPr>
        <w:t>political incentives to</w:t>
      </w:r>
      <w:r w:rsidRPr="00C9593F">
        <w:rPr>
          <w:sz w:val="16"/>
        </w:rPr>
        <w:t xml:space="preserve"> </w:t>
      </w:r>
      <w:r w:rsidRPr="00C9593F">
        <w:rPr>
          <w:u w:val="single"/>
        </w:rPr>
        <w:t>promote such a program follow closely with economic costs and benefits.</w:t>
      </w:r>
      <w:r w:rsidRPr="00C9593F">
        <w:rPr>
          <w:sz w:val="16"/>
        </w:rPr>
        <w:t xml:space="preserve">69 </w:t>
      </w:r>
      <w:r w:rsidRPr="00C9593F">
        <w:rPr>
          <w:u w:val="single"/>
        </w:rPr>
        <w:t xml:space="preserve">California raisin producers have a strong incentive to lobby their own government to install such a program, but </w:t>
      </w:r>
      <w:r w:rsidRPr="00D04C35">
        <w:rPr>
          <w:highlight w:val="cyan"/>
          <w:u w:val="single"/>
        </w:rPr>
        <w:t xml:space="preserve">it would be </w:t>
      </w:r>
      <w:r w:rsidRPr="00C9593F">
        <w:rPr>
          <w:u w:val="single"/>
        </w:rPr>
        <w:t xml:space="preserve">nearly </w:t>
      </w:r>
      <w:r w:rsidRPr="00D04C35">
        <w:rPr>
          <w:highlight w:val="cyan"/>
          <w:u w:val="single"/>
        </w:rPr>
        <w:t xml:space="preserve">impossible for non-California residents to challenge </w:t>
      </w:r>
      <w:r w:rsidRPr="00C9593F">
        <w:rPr>
          <w:u w:val="single"/>
        </w:rPr>
        <w:t>such a policy through the normal political channels</w:t>
      </w:r>
      <w:r w:rsidRPr="00C9593F">
        <w:rPr>
          <w:sz w:val="16"/>
        </w:rPr>
        <w:t xml:space="preserve">.70 </w:t>
      </w:r>
      <w:r w:rsidRPr="00C9593F">
        <w:rPr>
          <w:u w:val="single"/>
        </w:rPr>
        <w:t xml:space="preserve">The government of </w:t>
      </w:r>
      <w:r w:rsidRPr="00D04C35">
        <w:rPr>
          <w:highlight w:val="cyan"/>
          <w:u w:val="single"/>
        </w:rPr>
        <w:t xml:space="preserve">California is </w:t>
      </w:r>
      <w:r w:rsidRPr="00D04C35">
        <w:rPr>
          <w:b/>
          <w:iCs/>
          <w:highlight w:val="cyan"/>
          <w:u w:val="single"/>
          <w:bdr w:val="single" w:sz="8" w:space="0" w:color="auto"/>
        </w:rPr>
        <w:t>not the appropriate body</w:t>
      </w:r>
      <w:r w:rsidRPr="00D04C35">
        <w:rPr>
          <w:highlight w:val="cyan"/>
          <w:u w:val="single"/>
        </w:rPr>
        <w:t xml:space="preserve"> to properly weigh</w:t>
      </w:r>
      <w:r w:rsidRPr="00C9593F">
        <w:rPr>
          <w:u w:val="single"/>
        </w:rPr>
        <w:t xml:space="preserve"> the </w:t>
      </w:r>
      <w:r w:rsidRPr="00D04C35">
        <w:rPr>
          <w:highlight w:val="cyan"/>
          <w:u w:val="single"/>
        </w:rPr>
        <w:t>benefits to in-state raisin</w:t>
      </w:r>
      <w:r w:rsidRPr="00C9593F">
        <w:rPr>
          <w:u w:val="single"/>
        </w:rPr>
        <w:t xml:space="preserve"> </w:t>
      </w:r>
      <w:r w:rsidRPr="00D04C35">
        <w:rPr>
          <w:highlight w:val="cyan"/>
          <w:u w:val="single"/>
        </w:rPr>
        <w:t>producers</w:t>
      </w:r>
      <w:r w:rsidRPr="00C9593F">
        <w:rPr>
          <w:u w:val="single"/>
        </w:rPr>
        <w:t xml:space="preserve"> </w:t>
      </w:r>
      <w:r w:rsidRPr="00D04C35">
        <w:rPr>
          <w:highlight w:val="cyan"/>
          <w:u w:val="single"/>
        </w:rPr>
        <w:t>with the costs to out-of-state consumers</w:t>
      </w:r>
      <w:r w:rsidRPr="00C9593F">
        <w:rPr>
          <w:u w:val="single"/>
        </w:rPr>
        <w:t xml:space="preserve">, </w:t>
      </w:r>
      <w:r w:rsidRPr="00D04C35">
        <w:rPr>
          <w:highlight w:val="cyan"/>
          <w:u w:val="single"/>
        </w:rPr>
        <w:t>yet</w:t>
      </w:r>
      <w:r w:rsidRPr="00C9593F">
        <w:rPr>
          <w:u w:val="single"/>
        </w:rPr>
        <w:t xml:space="preserve"> the </w:t>
      </w:r>
      <w:r w:rsidRPr="00D04C35">
        <w:rPr>
          <w:highlight w:val="cyan"/>
          <w:u w:val="single"/>
        </w:rPr>
        <w:t>Parker</w:t>
      </w:r>
      <w:r w:rsidRPr="00C9593F">
        <w:rPr>
          <w:u w:val="single"/>
        </w:rPr>
        <w:t xml:space="preserve"> doctrine </w:t>
      </w:r>
      <w:r w:rsidRPr="00D04C35">
        <w:rPr>
          <w:highlight w:val="cyan"/>
          <w:u w:val="single"/>
        </w:rPr>
        <w:t>grants</w:t>
      </w:r>
      <w:r w:rsidRPr="00C9593F">
        <w:rPr>
          <w:u w:val="single"/>
        </w:rPr>
        <w:t xml:space="preserve"> California per se</w:t>
      </w:r>
      <w:r w:rsidRPr="00D04C35">
        <w:rPr>
          <w:highlight w:val="cyan"/>
          <w:u w:val="single"/>
        </w:rPr>
        <w:t xml:space="preserve"> immunity</w:t>
      </w:r>
      <w:r w:rsidRPr="00C9593F">
        <w:rPr>
          <w:u w:val="single"/>
        </w:rPr>
        <w:t xml:space="preserve"> on federalism grounds.</w:t>
      </w:r>
      <w:r w:rsidRPr="00C9593F">
        <w:rPr>
          <w:sz w:val="16"/>
        </w:rPr>
        <w:t>71 Although the California program was implicitly endorsed by Congress, one is just as likely to find similar programs with no similar implicit endorsement.72</w:t>
      </w:r>
    </w:p>
    <w:p w14:paraId="3B8B6FD2" w14:textId="77777777" w:rsidR="00571E48" w:rsidRPr="00C9593F" w:rsidRDefault="00571E48" w:rsidP="00571E48">
      <w:pPr>
        <w:rPr>
          <w:sz w:val="16"/>
        </w:rPr>
      </w:pPr>
      <w:r w:rsidRPr="00D04C35">
        <w:rPr>
          <w:highlight w:val="cyan"/>
          <w:u w:val="single"/>
        </w:rPr>
        <w:t>The</w:t>
      </w:r>
      <w:r w:rsidRPr="00C9593F">
        <w:rPr>
          <w:u w:val="single"/>
        </w:rPr>
        <w:t xml:space="preserve"> U.S. </w:t>
      </w:r>
      <w:r w:rsidRPr="00D04C35">
        <w:rPr>
          <w:highlight w:val="cyan"/>
          <w:u w:val="single"/>
        </w:rPr>
        <w:t>Constitution embodies</w:t>
      </w:r>
      <w:r w:rsidRPr="00C9593F">
        <w:rPr>
          <w:u w:val="single"/>
        </w:rPr>
        <w:t xml:space="preserve"> a system of </w:t>
      </w:r>
      <w:r w:rsidRPr="00D04C35">
        <w:rPr>
          <w:b/>
          <w:iCs/>
          <w:highlight w:val="cyan"/>
          <w:u w:val="single"/>
          <w:bdr w:val="single" w:sz="8" w:space="0" w:color="auto"/>
        </w:rPr>
        <w:t>federalism</w:t>
      </w:r>
      <w:r w:rsidRPr="00D04C35">
        <w:rPr>
          <w:sz w:val="16"/>
          <w:highlight w:val="cyan"/>
        </w:rPr>
        <w:t xml:space="preserve"> </w:t>
      </w:r>
      <w:r w:rsidRPr="00D04C35">
        <w:rPr>
          <w:highlight w:val="cyan"/>
          <w:u w:val="single"/>
        </w:rPr>
        <w:t>where the fed</w:t>
      </w:r>
      <w:r w:rsidRPr="00C9593F">
        <w:rPr>
          <w:u w:val="single"/>
        </w:rPr>
        <w:t xml:space="preserve">eral government </w:t>
      </w:r>
      <w:r w:rsidRPr="00D04C35">
        <w:rPr>
          <w:highlight w:val="cyan"/>
          <w:u w:val="single"/>
        </w:rPr>
        <w:t>is sovereign in some respects, and</w:t>
      </w:r>
      <w:r w:rsidRPr="00C9593F">
        <w:rPr>
          <w:u w:val="single"/>
        </w:rPr>
        <w:t xml:space="preserve"> the several </w:t>
      </w:r>
      <w:r w:rsidRPr="00D04C35">
        <w:rPr>
          <w:highlight w:val="cyan"/>
          <w:u w:val="single"/>
        </w:rPr>
        <w:t>states</w:t>
      </w:r>
      <w:r w:rsidRPr="00C9593F">
        <w:rPr>
          <w:u w:val="single"/>
        </w:rPr>
        <w:t xml:space="preserve"> are sovereign </w:t>
      </w:r>
      <w:r w:rsidRPr="00D04C35">
        <w:rPr>
          <w:highlight w:val="cyan"/>
          <w:u w:val="single"/>
        </w:rPr>
        <w:t>in others.</w:t>
      </w:r>
      <w:r w:rsidRPr="00C9593F">
        <w:rPr>
          <w:sz w:val="16"/>
        </w:rPr>
        <w:t xml:space="preserve">73 </w:t>
      </w:r>
      <w:r w:rsidRPr="00D04C35">
        <w:rPr>
          <w:highlight w:val="cyan"/>
          <w:u w:val="single"/>
        </w:rPr>
        <w:t>This</w:t>
      </w:r>
      <w:r w:rsidRPr="00C9593F">
        <w:rPr>
          <w:u w:val="single"/>
        </w:rPr>
        <w:t xml:space="preserve"> system of federalism </w:t>
      </w:r>
      <w:r w:rsidRPr="00D04C35">
        <w:rPr>
          <w:highlight w:val="cyan"/>
          <w:u w:val="single"/>
        </w:rPr>
        <w:t>gives states</w:t>
      </w:r>
      <w:r w:rsidRPr="00C9593F">
        <w:rPr>
          <w:u w:val="single"/>
        </w:rPr>
        <w:t xml:space="preserve"> the </w:t>
      </w:r>
      <w:r w:rsidRPr="00D04C35">
        <w:rPr>
          <w:highlight w:val="cyan"/>
          <w:u w:val="single"/>
        </w:rPr>
        <w:t>power to regulate</w:t>
      </w:r>
      <w:r w:rsidRPr="00C9593F">
        <w:rPr>
          <w:u w:val="single"/>
        </w:rPr>
        <w:t xml:space="preserve"> </w:t>
      </w:r>
      <w:r w:rsidRPr="00D04C35">
        <w:rPr>
          <w:highlight w:val="cyan"/>
          <w:u w:val="single"/>
        </w:rPr>
        <w:t xml:space="preserve">local matters </w:t>
      </w:r>
      <w:r w:rsidRPr="00C9593F">
        <w:rPr>
          <w:u w:val="single"/>
        </w:rPr>
        <w:t>and the federal government the power to regulate issues that states are less suited to regulate.</w:t>
      </w:r>
      <w:r w:rsidRPr="00C9593F">
        <w:rPr>
          <w:sz w:val="16"/>
        </w:rPr>
        <w:t xml:space="preserve">74 </w:t>
      </w:r>
      <w:r w:rsidRPr="00D04C35">
        <w:rPr>
          <w:b/>
          <w:iCs/>
          <w:highlight w:val="cyan"/>
          <w:u w:val="single"/>
          <w:bdr w:val="single" w:sz="8" w:space="0" w:color="auto"/>
        </w:rPr>
        <w:t>When costs spill over</w:t>
      </w:r>
      <w:r w:rsidRPr="00C9593F">
        <w:rPr>
          <w:sz w:val="16"/>
        </w:rPr>
        <w:t xml:space="preserve"> </w:t>
      </w:r>
      <w:r w:rsidRPr="00C9593F">
        <w:rPr>
          <w:u w:val="single"/>
        </w:rPr>
        <w:t>into other states</w:t>
      </w:r>
      <w:r w:rsidRPr="00C9593F">
        <w:rPr>
          <w:sz w:val="16"/>
        </w:rPr>
        <w:t xml:space="preserve">, </w:t>
      </w:r>
      <w:r w:rsidRPr="00D04C35">
        <w:rPr>
          <w:b/>
          <w:iCs/>
          <w:highlight w:val="cyan"/>
          <w:u w:val="single"/>
          <w:bdr w:val="single" w:sz="8" w:space="0" w:color="auto"/>
        </w:rPr>
        <w:t>the national government</w:t>
      </w:r>
      <w:r w:rsidRPr="00C9593F">
        <w:rPr>
          <w:b/>
          <w:iCs/>
          <w:u w:val="single"/>
          <w:bdr w:val="single" w:sz="8" w:space="0" w:color="auto"/>
        </w:rPr>
        <w:t xml:space="preserve"> </w:t>
      </w:r>
      <w:r w:rsidRPr="00D04C35">
        <w:rPr>
          <w:b/>
          <w:iCs/>
          <w:highlight w:val="cyan"/>
          <w:u w:val="single"/>
          <w:bdr w:val="single" w:sz="8" w:space="0" w:color="auto"/>
        </w:rPr>
        <w:t>becomes the appropriate body</w:t>
      </w:r>
      <w:r w:rsidRPr="00D04C35">
        <w:rPr>
          <w:sz w:val="16"/>
          <w:highlight w:val="cyan"/>
        </w:rPr>
        <w:t xml:space="preserve"> </w:t>
      </w:r>
      <w:r w:rsidRPr="00D04C35">
        <w:rPr>
          <w:highlight w:val="cyan"/>
          <w:u w:val="single"/>
        </w:rPr>
        <w:t>to regulate</w:t>
      </w:r>
      <w:r w:rsidRPr="00C9593F">
        <w:rPr>
          <w:u w:val="single"/>
        </w:rPr>
        <w:t xml:space="preserve"> the </w:t>
      </w:r>
      <w:r w:rsidRPr="00D04C35">
        <w:rPr>
          <w:highlight w:val="cyan"/>
          <w:u w:val="single"/>
        </w:rPr>
        <w:t>costs and benefits</w:t>
      </w:r>
      <w:r w:rsidRPr="00C9593F">
        <w:rPr>
          <w:u w:val="single"/>
        </w:rPr>
        <w:t xml:space="preserve"> of such a program</w:t>
      </w:r>
      <w:r w:rsidRPr="00C9593F">
        <w:rPr>
          <w:sz w:val="16"/>
        </w:rPr>
        <w:t xml:space="preserve">.75 The Court has recognized such spillover effects, and </w:t>
      </w:r>
      <w:r w:rsidRPr="00C9593F">
        <w:rPr>
          <w:u w:val="single"/>
        </w:rPr>
        <w:t xml:space="preserve">how political </w:t>
      </w:r>
      <w:r w:rsidRPr="00D04C35">
        <w:rPr>
          <w:highlight w:val="cyan"/>
          <w:u w:val="single"/>
        </w:rPr>
        <w:t>actors</w:t>
      </w:r>
      <w:r w:rsidRPr="00C9593F">
        <w:rPr>
          <w:u w:val="single"/>
        </w:rPr>
        <w:t xml:space="preserve">, even government entities, can </w:t>
      </w:r>
      <w:r w:rsidRPr="00D04C35">
        <w:rPr>
          <w:highlight w:val="cyan"/>
          <w:u w:val="single"/>
        </w:rPr>
        <w:t>act</w:t>
      </w:r>
      <w:r w:rsidRPr="00C9593F">
        <w:rPr>
          <w:u w:val="single"/>
        </w:rPr>
        <w:t xml:space="preserve"> solely </w:t>
      </w:r>
      <w:r w:rsidRPr="00D04C35">
        <w:rPr>
          <w:highlight w:val="cyan"/>
          <w:u w:val="single"/>
        </w:rPr>
        <w:t>in self-interest</w:t>
      </w:r>
      <w:r w:rsidRPr="00C9593F">
        <w:rPr>
          <w:u w:val="single"/>
        </w:rPr>
        <w:t>.</w:t>
      </w:r>
      <w:r w:rsidRPr="00C9593F">
        <w:rPr>
          <w:sz w:val="16"/>
        </w:rPr>
        <w:t xml:space="preserve">76 Such </w:t>
      </w:r>
      <w:r w:rsidRPr="00C9593F">
        <w:rPr>
          <w:b/>
          <w:iCs/>
          <w:u w:val="single"/>
          <w:bdr w:val="single" w:sz="8" w:space="0" w:color="auto"/>
        </w:rPr>
        <w:t>state self-interest</w:t>
      </w:r>
      <w:r w:rsidRPr="00C9593F">
        <w:rPr>
          <w:sz w:val="16"/>
        </w:rPr>
        <w:t xml:space="preserve"> can </w:t>
      </w:r>
      <w:r w:rsidRPr="00C9593F">
        <w:rPr>
          <w:u w:val="single"/>
        </w:rPr>
        <w:t>directly harm consumers outside of its territorial jurisdiction.</w:t>
      </w:r>
      <w:r w:rsidRPr="00C9593F">
        <w:rPr>
          <w:sz w:val="16"/>
        </w:rPr>
        <w:t>77</w:t>
      </w:r>
    </w:p>
    <w:p w14:paraId="6F4DA8CC" w14:textId="77777777" w:rsidR="00571E48" w:rsidRPr="00C9593F" w:rsidRDefault="00571E48" w:rsidP="00571E48">
      <w:pPr>
        <w:rPr>
          <w:sz w:val="16"/>
        </w:rPr>
      </w:pPr>
      <w:r w:rsidRPr="00D04C35">
        <w:rPr>
          <w:highlight w:val="cyan"/>
          <w:u w:val="single"/>
        </w:rPr>
        <w:t>Parker</w:t>
      </w:r>
      <w:r w:rsidRPr="00C9593F">
        <w:rPr>
          <w:u w:val="single"/>
        </w:rPr>
        <w:t xml:space="preserve"> immunity</w:t>
      </w:r>
      <w:r w:rsidRPr="00C9593F">
        <w:rPr>
          <w:sz w:val="16"/>
        </w:rPr>
        <w:t xml:space="preserve">, as it stands, </w:t>
      </w:r>
      <w:r w:rsidRPr="00D04C35">
        <w:rPr>
          <w:b/>
          <w:iCs/>
          <w:highlight w:val="cyan"/>
          <w:u w:val="single"/>
          <w:bdr w:val="single" w:sz="8" w:space="0" w:color="auto"/>
        </w:rPr>
        <w:t>runs counter</w:t>
      </w:r>
      <w:r w:rsidRPr="00D04C35">
        <w:rPr>
          <w:sz w:val="16"/>
          <w:highlight w:val="cyan"/>
        </w:rPr>
        <w:t xml:space="preserve"> </w:t>
      </w:r>
      <w:r w:rsidRPr="00D04C35">
        <w:rPr>
          <w:highlight w:val="cyan"/>
          <w:u w:val="single"/>
        </w:rPr>
        <w:t>to</w:t>
      </w:r>
      <w:r w:rsidRPr="00C9593F">
        <w:rPr>
          <w:u w:val="single"/>
        </w:rPr>
        <w:t xml:space="preserve"> longstanding </w:t>
      </w:r>
      <w:r w:rsidRPr="00D04C35">
        <w:rPr>
          <w:highlight w:val="cyan"/>
          <w:u w:val="single"/>
        </w:rPr>
        <w:t xml:space="preserve">ideals of </w:t>
      </w:r>
      <w:r w:rsidRPr="00D04C35">
        <w:rPr>
          <w:b/>
          <w:iCs/>
          <w:highlight w:val="cyan"/>
          <w:u w:val="single"/>
          <w:bdr w:val="single" w:sz="8" w:space="0" w:color="auto"/>
        </w:rPr>
        <w:t>national unity</w:t>
      </w:r>
      <w:r w:rsidRPr="00C9593F">
        <w:rPr>
          <w:sz w:val="16"/>
        </w:rPr>
        <w:t xml:space="preserve"> that harken back to the Founding era. The law has long prohibited states from imposing excessive costs on the nation as a whole, </w:t>
      </w:r>
      <w:r w:rsidRPr="00D04C35">
        <w:rPr>
          <w:highlight w:val="cyan"/>
          <w:u w:val="single"/>
        </w:rPr>
        <w:t>solely</w:t>
      </w:r>
      <w:r w:rsidRPr="00C9593F">
        <w:rPr>
          <w:sz w:val="16"/>
        </w:rPr>
        <w:t xml:space="preserve"> for the purpose of </w:t>
      </w:r>
      <w:r w:rsidRPr="00D04C35">
        <w:rPr>
          <w:highlight w:val="cyan"/>
          <w:u w:val="single"/>
        </w:rPr>
        <w:t>furthering</w:t>
      </w:r>
      <w:r w:rsidRPr="00C9593F">
        <w:rPr>
          <w:sz w:val="16"/>
        </w:rPr>
        <w:t xml:space="preserve"> its own </w:t>
      </w:r>
      <w:r w:rsidRPr="00D04C35">
        <w:rPr>
          <w:highlight w:val="cyan"/>
          <w:u w:val="single"/>
        </w:rPr>
        <w:t>intrastate policy interests</w:t>
      </w:r>
      <w:r w:rsidRPr="00C9593F">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C9593F">
        <w:rPr>
          <w:u w:val="single"/>
        </w:rPr>
        <w:t>Just as one state could not tax</w:t>
      </w:r>
      <w:r w:rsidRPr="00C9593F">
        <w:rPr>
          <w:sz w:val="16"/>
        </w:rPr>
        <w:t xml:space="preserve"> the </w:t>
      </w:r>
      <w:r w:rsidRPr="00C9593F">
        <w:rPr>
          <w:u w:val="single"/>
        </w:rPr>
        <w:t>resources of the U</w:t>
      </w:r>
      <w:r w:rsidRPr="00C9593F">
        <w:rPr>
          <w:sz w:val="16"/>
        </w:rPr>
        <w:t xml:space="preserve">nited </w:t>
      </w:r>
      <w:r w:rsidRPr="00C9593F">
        <w:rPr>
          <w:u w:val="single"/>
        </w:rPr>
        <w:t>S</w:t>
      </w:r>
      <w:r w:rsidRPr="00C9593F">
        <w:rPr>
          <w:sz w:val="16"/>
        </w:rPr>
        <w:t xml:space="preserve">tates, </w:t>
      </w:r>
      <w:r w:rsidRPr="00D04C35">
        <w:rPr>
          <w:highlight w:val="cyan"/>
          <w:u w:val="single"/>
        </w:rPr>
        <w:t>one state should not be allowed to use</w:t>
      </w:r>
      <w:r w:rsidRPr="00C9593F">
        <w:rPr>
          <w:u w:val="single"/>
        </w:rPr>
        <w:t xml:space="preserve"> </w:t>
      </w:r>
      <w:r w:rsidRPr="00D04C35">
        <w:rPr>
          <w:highlight w:val="cyan"/>
          <w:u w:val="single"/>
        </w:rPr>
        <w:t xml:space="preserve">state policy to </w:t>
      </w:r>
      <w:r w:rsidRPr="00D04C35">
        <w:rPr>
          <w:b/>
          <w:iCs/>
          <w:highlight w:val="cyan"/>
          <w:u w:val="single"/>
          <w:bdr w:val="single" w:sz="8" w:space="0" w:color="auto"/>
        </w:rPr>
        <w:t>burden</w:t>
      </w:r>
      <w:r w:rsidRPr="00D04C35">
        <w:rPr>
          <w:highlight w:val="cyan"/>
          <w:u w:val="single"/>
        </w:rPr>
        <w:t xml:space="preserve"> the national economy</w:t>
      </w:r>
      <w:r w:rsidRPr="00C9593F">
        <w:rPr>
          <w:u w:val="single"/>
        </w:rPr>
        <w:t>.</w:t>
      </w:r>
      <w:r w:rsidRPr="00C9593F">
        <w:rPr>
          <w:sz w:val="16"/>
        </w:rPr>
        <w:t xml:space="preserve"> </w:t>
      </w:r>
      <w:r w:rsidRPr="00C9593F">
        <w:rPr>
          <w:u w:val="single"/>
        </w:rPr>
        <w:t>Because the potential costs to state-created monopolies are so high,</w:t>
      </w:r>
      <w:r w:rsidRPr="00C9593F">
        <w:rPr>
          <w:sz w:val="16"/>
        </w:rPr>
        <w:t xml:space="preserve">81 </w:t>
      </w:r>
      <w:r w:rsidRPr="00D04C35">
        <w:rPr>
          <w:highlight w:val="cyan"/>
          <w:u w:val="single"/>
        </w:rPr>
        <w:t>fed</w:t>
      </w:r>
      <w:r w:rsidRPr="00C9593F">
        <w:rPr>
          <w:u w:val="single"/>
        </w:rPr>
        <w:t xml:space="preserve">eral </w:t>
      </w:r>
      <w:r w:rsidRPr="00D04C35">
        <w:rPr>
          <w:highlight w:val="cyan"/>
          <w:u w:val="single"/>
        </w:rPr>
        <w:t>policy should prohibit</w:t>
      </w:r>
      <w:r w:rsidRPr="00C9593F">
        <w:rPr>
          <w:u w:val="single"/>
        </w:rPr>
        <w:t xml:space="preserve"> </w:t>
      </w:r>
      <w:r w:rsidRPr="00D04C35">
        <w:rPr>
          <w:highlight w:val="cyan"/>
          <w:u w:val="single"/>
        </w:rPr>
        <w:t>states</w:t>
      </w:r>
      <w:r w:rsidRPr="00C9593F">
        <w:rPr>
          <w:u w:val="single"/>
        </w:rPr>
        <w:t xml:space="preserve"> from </w:t>
      </w:r>
      <w:r w:rsidRPr="00D04C35">
        <w:rPr>
          <w:highlight w:val="cyan"/>
          <w:u w:val="single"/>
        </w:rPr>
        <w:t>allocating</w:t>
      </w:r>
      <w:r w:rsidRPr="00C9593F">
        <w:rPr>
          <w:u w:val="single"/>
        </w:rPr>
        <w:t xml:space="preserve"> those </w:t>
      </w:r>
      <w:r w:rsidRPr="00D04C35">
        <w:rPr>
          <w:highlight w:val="cyan"/>
          <w:u w:val="single"/>
        </w:rPr>
        <w:t>costs beyond</w:t>
      </w:r>
      <w:r w:rsidRPr="00C9593F">
        <w:rPr>
          <w:u w:val="single"/>
        </w:rPr>
        <w:t xml:space="preserve"> their </w:t>
      </w:r>
      <w:r w:rsidRPr="00D04C35">
        <w:rPr>
          <w:highlight w:val="cyan"/>
          <w:u w:val="single"/>
        </w:rPr>
        <w:t>borders</w:t>
      </w:r>
      <w:r w:rsidRPr="00C9593F">
        <w:rPr>
          <w:sz w:val="16"/>
        </w:rPr>
        <w:t xml:space="preserve">. </w:t>
      </w:r>
      <w:r w:rsidRPr="00C9593F">
        <w:rPr>
          <w:u w:val="single"/>
        </w:rPr>
        <w:t xml:space="preserve">Any state that wishes to impose monopoly costs outside of its borders to benefit itself and undermine competition should be </w:t>
      </w:r>
      <w:r w:rsidRPr="00C9593F">
        <w:rPr>
          <w:b/>
          <w:iCs/>
          <w:u w:val="single"/>
          <w:bdr w:val="single" w:sz="8" w:space="0" w:color="auto"/>
        </w:rPr>
        <w:t>carefully scrutinized</w:t>
      </w:r>
      <w:r w:rsidRPr="00C9593F">
        <w:rPr>
          <w:u w:val="single"/>
        </w:rPr>
        <w:t xml:space="preserve"> when it does so</w:t>
      </w:r>
      <w:r w:rsidRPr="00C9593F">
        <w:rPr>
          <w:sz w:val="16"/>
        </w:rPr>
        <w:t>. This scrutiny would not be fatal-in-fact for the legislation, but it should be enough for states to second-guess an attempt to enrich itself to the detriment of its sister states.</w:t>
      </w:r>
    </w:p>
    <w:p w14:paraId="11518E54" w14:textId="77777777" w:rsidR="00571E48" w:rsidRPr="00C9593F" w:rsidRDefault="00571E48" w:rsidP="00571E48">
      <w:pPr>
        <w:rPr>
          <w:sz w:val="16"/>
        </w:rPr>
      </w:pPr>
      <w:r w:rsidRPr="00C9593F">
        <w:rPr>
          <w:sz w:val="16"/>
        </w:rPr>
        <w:t>IV. PROPOSED SOLUTIONS</w:t>
      </w:r>
    </w:p>
    <w:p w14:paraId="00CDD581" w14:textId="77777777" w:rsidR="00571E48" w:rsidRPr="00C9593F" w:rsidRDefault="00571E48" w:rsidP="00571E48">
      <w:pPr>
        <w:rPr>
          <w:sz w:val="16"/>
        </w:rPr>
      </w:pPr>
      <w:r w:rsidRPr="00C9593F">
        <w:rPr>
          <w:sz w:val="16"/>
        </w:rPr>
        <w:t xml:space="preserve">The Sherman Act, and specifically </w:t>
      </w:r>
      <w:r w:rsidRPr="00D04C35">
        <w:rPr>
          <w:highlight w:val="cyan"/>
          <w:u w:val="single"/>
        </w:rPr>
        <w:t>Parker</w:t>
      </w:r>
      <w:r w:rsidRPr="00C9593F">
        <w:rPr>
          <w:u w:val="single"/>
        </w:rPr>
        <w:t xml:space="preserve"> immunity, </w:t>
      </w:r>
      <w:r w:rsidRPr="00D04C35">
        <w:rPr>
          <w:highlight w:val="cyan"/>
          <w:u w:val="single"/>
        </w:rPr>
        <w:t>should be interpreted in light of the</w:t>
      </w:r>
      <w:r w:rsidRPr="00C9593F">
        <w:rPr>
          <w:u w:val="single"/>
        </w:rPr>
        <w:t xml:space="preserve"> above </w:t>
      </w:r>
      <w:r w:rsidRPr="00D04C35">
        <w:rPr>
          <w:highlight w:val="cyan"/>
          <w:u w:val="single"/>
        </w:rPr>
        <w:t>concerns</w:t>
      </w:r>
      <w:r w:rsidRPr="00C9593F">
        <w:rPr>
          <w:u w:val="single"/>
        </w:rPr>
        <w:t>.</w:t>
      </w:r>
      <w:r w:rsidRPr="00C9593F">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7384770C" w14:textId="77777777" w:rsidR="00571E48" w:rsidRPr="00C9593F" w:rsidRDefault="00571E48" w:rsidP="00571E48">
      <w:pPr>
        <w:rPr>
          <w:sz w:val="16"/>
        </w:rPr>
      </w:pPr>
      <w:r w:rsidRPr="00C9593F">
        <w:rPr>
          <w:u w:val="single"/>
        </w:rPr>
        <w:t xml:space="preserve">Our </w:t>
      </w:r>
      <w:r w:rsidRPr="00D04C35">
        <w:rPr>
          <w:highlight w:val="cyan"/>
          <w:u w:val="single"/>
        </w:rPr>
        <w:t>conceptions of</w:t>
      </w:r>
      <w:r w:rsidRPr="00C9593F">
        <w:rPr>
          <w:sz w:val="16"/>
        </w:rPr>
        <w:t xml:space="preserve"> the limits imposed by </w:t>
      </w:r>
      <w:r w:rsidRPr="00D04C35">
        <w:rPr>
          <w:highlight w:val="cyan"/>
          <w:u w:val="single"/>
        </w:rPr>
        <w:t>federalism are bound to evolve</w:t>
      </w:r>
      <w:r w:rsidRPr="00C9593F">
        <w:rPr>
          <w:sz w:val="16"/>
        </w:rPr>
        <w:t xml:space="preserve">, just as our understanding of Congress’ power under the Commerce Clause has evolved. </w:t>
      </w:r>
      <w:r w:rsidRPr="00C9593F">
        <w:rPr>
          <w:u w:val="single"/>
        </w:rPr>
        <w:t>Consequently</w:t>
      </w:r>
      <w:r w:rsidRPr="00C9593F">
        <w:rPr>
          <w:sz w:val="16"/>
        </w:rPr>
        <w:t xml:space="preserve">, since we find it appropriate to allow the ambit of the Sherman Act to expand with evolving perceptions of congressional power under the Commerce Clause, </w:t>
      </w:r>
      <w:r w:rsidRPr="00D04C35">
        <w:rPr>
          <w:highlight w:val="cyan"/>
          <w:u w:val="single"/>
        </w:rPr>
        <w:t>a similar process should occur with</w:t>
      </w:r>
      <w:r w:rsidRPr="00C9593F">
        <w:rPr>
          <w:u w:val="single"/>
        </w:rPr>
        <w:t xml:space="preserve"> respect to “state action” analysis under </w:t>
      </w:r>
      <w:r w:rsidRPr="00D04C35">
        <w:rPr>
          <w:highlight w:val="cyan"/>
          <w:u w:val="single"/>
        </w:rPr>
        <w:t>Parker</w:t>
      </w:r>
      <w:r w:rsidRPr="00C9593F">
        <w:rPr>
          <w:sz w:val="16"/>
        </w:rPr>
        <w:t xml:space="preserve">. That is, </w:t>
      </w:r>
      <w:r w:rsidRPr="00C9593F">
        <w:rPr>
          <w:u w:val="single"/>
        </w:rPr>
        <w:t>we should not treat the result in the Parker case as cast in bronze; rather</w:t>
      </w:r>
      <w:r w:rsidRPr="00C9593F">
        <w:rPr>
          <w:sz w:val="16"/>
        </w:rPr>
        <w:t xml:space="preserve">, the scope of the Sherman Act’s power </w:t>
      </w:r>
      <w:r w:rsidRPr="00C9593F">
        <w:rPr>
          <w:u w:val="single"/>
        </w:rPr>
        <w:t>should</w:t>
      </w:r>
      <w:r w:rsidRPr="00C9593F">
        <w:rPr>
          <w:sz w:val="16"/>
        </w:rPr>
        <w:t xml:space="preserve"> </w:t>
      </w:r>
      <w:r w:rsidRPr="00C9593F">
        <w:rPr>
          <w:u w:val="single"/>
        </w:rPr>
        <w:t>parallel</w:t>
      </w:r>
      <w:r w:rsidRPr="00C9593F">
        <w:rPr>
          <w:sz w:val="16"/>
        </w:rPr>
        <w:t xml:space="preserve"> the developing </w:t>
      </w:r>
      <w:r w:rsidRPr="00C9593F">
        <w:rPr>
          <w:u w:val="single"/>
        </w:rPr>
        <w:t>concepts of American federalism.</w:t>
      </w:r>
      <w:r w:rsidRPr="00C9593F">
        <w:rPr>
          <w:sz w:val="16"/>
        </w:rPr>
        <w:t>83</w:t>
      </w:r>
    </w:p>
    <w:p w14:paraId="3BD8089D" w14:textId="77777777" w:rsidR="00571E48" w:rsidRPr="00C9593F" w:rsidRDefault="00571E48" w:rsidP="00571E48">
      <w:pPr>
        <w:rPr>
          <w:sz w:val="16"/>
        </w:rPr>
      </w:pPr>
      <w:r w:rsidRPr="00D04C35">
        <w:rPr>
          <w:highlight w:val="cyan"/>
          <w:u w:val="single"/>
        </w:rPr>
        <w:t>As states impose costs</w:t>
      </w:r>
      <w:r w:rsidRPr="00C9593F">
        <w:rPr>
          <w:u w:val="single"/>
        </w:rPr>
        <w:t xml:space="preserve"> on each other through state-sanctioned monopolies</w:t>
      </w:r>
      <w:r w:rsidRPr="00C9593F">
        <w:rPr>
          <w:sz w:val="16"/>
        </w:rPr>
        <w:t xml:space="preserve">, the Court’s </w:t>
      </w:r>
      <w:r w:rsidRPr="00D04C35">
        <w:rPr>
          <w:highlight w:val="cyan"/>
          <w:u w:val="single"/>
        </w:rPr>
        <w:t>understanding of federalism</w:t>
      </w:r>
      <w:r w:rsidRPr="00C9593F">
        <w:rPr>
          <w:sz w:val="16"/>
        </w:rPr>
        <w:t xml:space="preserve"> and the Commerce Clause </w:t>
      </w:r>
      <w:r w:rsidRPr="00D04C35">
        <w:rPr>
          <w:highlight w:val="cyan"/>
          <w:u w:val="single"/>
        </w:rPr>
        <w:t>counsels</w:t>
      </w:r>
      <w:r w:rsidRPr="00C9593F">
        <w:rPr>
          <w:u w:val="single"/>
        </w:rPr>
        <w:t xml:space="preserve"> </w:t>
      </w:r>
      <w:r w:rsidRPr="00D04C35">
        <w:rPr>
          <w:highlight w:val="cyan"/>
          <w:u w:val="single"/>
        </w:rPr>
        <w:t>scrutiny of</w:t>
      </w:r>
      <w:r w:rsidRPr="00C9593F">
        <w:rPr>
          <w:u w:val="single"/>
        </w:rPr>
        <w:t xml:space="preserve"> the </w:t>
      </w:r>
      <w:r w:rsidRPr="00D04C35">
        <w:rPr>
          <w:highlight w:val="cyan"/>
          <w:u w:val="single"/>
        </w:rPr>
        <w:t>Parker</w:t>
      </w:r>
      <w:r w:rsidRPr="00C9593F">
        <w:rPr>
          <w:u w:val="single"/>
        </w:rPr>
        <w:t xml:space="preserve"> doctrine</w:t>
      </w:r>
      <w:r w:rsidRPr="00C9593F">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C9593F">
        <w:rPr>
          <w:u w:val="single"/>
        </w:rPr>
        <w:t xml:space="preserve">the </w:t>
      </w:r>
      <w:r w:rsidRPr="00D04C35">
        <w:rPr>
          <w:highlight w:val="cyan"/>
          <w:u w:val="single"/>
        </w:rPr>
        <w:t>modern Parker</w:t>
      </w:r>
      <w:r w:rsidRPr="00C9593F">
        <w:rPr>
          <w:u w:val="single"/>
        </w:rPr>
        <w:t xml:space="preserve"> doctrine fails to account for economic efficiency and </w:t>
      </w:r>
      <w:r w:rsidRPr="00D04C35">
        <w:rPr>
          <w:highlight w:val="cyan"/>
          <w:u w:val="single"/>
        </w:rPr>
        <w:t>undermines</w:t>
      </w:r>
      <w:r w:rsidRPr="00C9593F">
        <w:rPr>
          <w:u w:val="single"/>
        </w:rPr>
        <w:t xml:space="preserve"> political representation </w:t>
      </w:r>
      <w:r w:rsidRPr="00D04C35">
        <w:rPr>
          <w:highlight w:val="cyan"/>
          <w:u w:val="single"/>
        </w:rPr>
        <w:t>values</w:t>
      </w:r>
      <w:r w:rsidRPr="00C9593F">
        <w:rPr>
          <w:u w:val="single"/>
        </w:rPr>
        <w:t xml:space="preserve"> </w:t>
      </w:r>
      <w:r w:rsidRPr="00D04C35">
        <w:rPr>
          <w:highlight w:val="cyan"/>
          <w:u w:val="single"/>
        </w:rPr>
        <w:t xml:space="preserve">meant to be protected by </w:t>
      </w:r>
      <w:r w:rsidRPr="00D04C35">
        <w:rPr>
          <w:b/>
          <w:iCs/>
          <w:highlight w:val="cyan"/>
          <w:u w:val="single"/>
          <w:bdr w:val="single" w:sz="8" w:space="0" w:color="auto"/>
        </w:rPr>
        <w:t>federalism</w:t>
      </w:r>
      <w:r w:rsidRPr="00C9593F">
        <w:rPr>
          <w:sz w:val="16"/>
        </w:rPr>
        <w:t>.84 So while scholars almost universally recognize that interstate economic spillovers are problematic, there is no consensus on what remedy is most appropriate.</w:t>
      </w:r>
    </w:p>
    <w:p w14:paraId="69CF3AC9" w14:textId="77777777" w:rsidR="00571E48" w:rsidRDefault="00571E48" w:rsidP="00571E48">
      <w:pPr>
        <w:pStyle w:val="Heading4"/>
        <w:rPr>
          <w:u w:val="single"/>
        </w:rPr>
      </w:pPr>
      <w:r>
        <w:t xml:space="preserve">Failure to address </w:t>
      </w:r>
      <w:r>
        <w:rPr>
          <w:u w:val="single"/>
        </w:rPr>
        <w:t>regulatory externalities</w:t>
      </w:r>
      <w:r>
        <w:t xml:space="preserve"> devolve into fiefdoms that causes </w:t>
      </w:r>
      <w:r>
        <w:rPr>
          <w:u w:val="single"/>
        </w:rPr>
        <w:t>factionalism</w:t>
      </w:r>
    </w:p>
    <w:p w14:paraId="4E0F235C" w14:textId="77777777" w:rsidR="00571E48" w:rsidRPr="0039029F" w:rsidRDefault="00571E48" w:rsidP="00571E48">
      <w:r w:rsidRPr="0039029F">
        <w:rPr>
          <w:rStyle w:val="Style13ptBold"/>
        </w:rPr>
        <w:t>Finkel 19</w:t>
      </w:r>
      <w:r>
        <w:t xml:space="preserve"> [Jacob Finkel, J.D., Stanford Law School, June 2019 https://review.law.stanford.edu/wp-content/uploads/sites/3/2019/06/Finkel-71-Stan.-L.-Rev.-1575.pdf]</w:t>
      </w:r>
    </w:p>
    <w:p w14:paraId="35CC614E" w14:textId="77777777" w:rsidR="00571E48" w:rsidRPr="0039029F" w:rsidRDefault="00571E48" w:rsidP="00571E48">
      <w:pPr>
        <w:rPr>
          <w:sz w:val="16"/>
        </w:rPr>
      </w:pPr>
      <w:r w:rsidRPr="0039029F">
        <w:rPr>
          <w:sz w:val="16"/>
        </w:rPr>
        <w:t>1. Compacts meet “Federalism 3.0”</w:t>
      </w:r>
    </w:p>
    <w:p w14:paraId="7CBDC1DA" w14:textId="77777777" w:rsidR="00571E48" w:rsidRPr="0039029F" w:rsidRDefault="00571E48" w:rsidP="00571E48">
      <w:pPr>
        <w:rPr>
          <w:sz w:val="16"/>
        </w:rPr>
      </w:pPr>
      <w:r w:rsidRPr="0039029F">
        <w:rPr>
          <w:sz w:val="16"/>
        </w:rPr>
        <w:t xml:space="preserve">In 2016, Heather Gerken delivered a wake-up call: “[O]ur operating system is outdated. . . . We need an intellectual frame for thinking about today’s federalism, Federalism 3.0.”122 Gerken’s </w:t>
      </w:r>
      <w:r w:rsidRPr="00D04C35">
        <w:rPr>
          <w:rStyle w:val="StyleUnderline"/>
          <w:highlight w:val="cyan"/>
        </w:rPr>
        <w:t>work</w:t>
      </w:r>
      <w:r w:rsidRPr="0039029F">
        <w:rPr>
          <w:sz w:val="16"/>
        </w:rPr>
        <w:t>—which is by no means uncontroversial123—</w:t>
      </w:r>
      <w:r w:rsidRPr="00D04C35">
        <w:rPr>
          <w:rStyle w:val="StyleUnderline"/>
          <w:highlight w:val="cyan"/>
        </w:rPr>
        <w:t>suggests</w:t>
      </w:r>
      <w:r w:rsidRPr="0039029F">
        <w:rPr>
          <w:sz w:val="16"/>
        </w:rPr>
        <w:t xml:space="preserve"> that, as legal practitioners and scholars, </w:t>
      </w:r>
      <w:r w:rsidRPr="00D04C35">
        <w:rPr>
          <w:rStyle w:val="StyleUnderline"/>
          <w:highlight w:val="cyan"/>
        </w:rPr>
        <w:t>we</w:t>
      </w:r>
      <w:r w:rsidRPr="00AE5F98">
        <w:rPr>
          <w:rStyle w:val="StyleUnderline"/>
        </w:rPr>
        <w:t xml:space="preserve"> must </w:t>
      </w:r>
      <w:r w:rsidRPr="00D04C35">
        <w:rPr>
          <w:rStyle w:val="StyleUnderline"/>
          <w:highlight w:val="cyan"/>
        </w:rPr>
        <w:t>choke back</w:t>
      </w:r>
      <w:r w:rsidRPr="0039029F">
        <w:rPr>
          <w:sz w:val="16"/>
        </w:rPr>
        <w:t xml:space="preserve"> </w:t>
      </w:r>
      <w:r w:rsidRPr="00AE5F98">
        <w:rPr>
          <w:rStyle w:val="StyleUnderline"/>
        </w:rPr>
        <w:t xml:space="preserve">an instinctive </w:t>
      </w:r>
      <w:r w:rsidRPr="00D04C35">
        <w:rPr>
          <w:rStyle w:val="StyleUnderline"/>
          <w:highlight w:val="cyan"/>
        </w:rPr>
        <w:t>aversion to</w:t>
      </w:r>
      <w:r w:rsidRPr="00D04C35">
        <w:rPr>
          <w:sz w:val="16"/>
          <w:highlight w:val="cyan"/>
        </w:rPr>
        <w:t xml:space="preserve"> </w:t>
      </w:r>
      <w:r w:rsidRPr="00D04C35">
        <w:rPr>
          <w:rStyle w:val="Emphasis"/>
          <w:highlight w:val="cyan"/>
        </w:rPr>
        <w:t>spillover effects</w:t>
      </w:r>
      <w:r w:rsidRPr="0039029F">
        <w:rPr>
          <w:sz w:val="16"/>
        </w:rPr>
        <w:t xml:space="preserve"> (jurisdictions affecting those nearby)124 </w:t>
      </w:r>
      <w:r w:rsidRPr="00D04C35">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D04C35">
        <w:rPr>
          <w:rStyle w:val="StyleUnderline"/>
          <w:highlight w:val="cyan"/>
        </w:rPr>
        <w:t>embrac</w:t>
      </w:r>
      <w:r w:rsidRPr="00AE5F98">
        <w:rPr>
          <w:rStyle w:val="StyleUnderline"/>
        </w:rPr>
        <w:t>ing</w:t>
      </w:r>
      <w:r w:rsidRPr="0039029F">
        <w:rPr>
          <w:sz w:val="16"/>
        </w:rPr>
        <w:t xml:space="preserve"> the </w:t>
      </w:r>
      <w:r w:rsidRPr="00D04C35">
        <w:rPr>
          <w:rStyle w:val="StyleUnderline"/>
          <w:highlight w:val="cyan"/>
        </w:rPr>
        <w:t>diverse conflicts</w:t>
      </w:r>
      <w:r w:rsidRPr="0039029F">
        <w:rPr>
          <w:sz w:val="16"/>
        </w:rPr>
        <w:t xml:space="preserve"> operating today </w:t>
      </w:r>
      <w:r w:rsidRPr="00D04C35">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16C2C434" w14:textId="77777777" w:rsidR="00571E48" w:rsidRPr="0039029F" w:rsidRDefault="00571E48" w:rsidP="00571E48">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48EDCA0B" w14:textId="77777777" w:rsidR="00571E48" w:rsidRPr="0039029F" w:rsidRDefault="00571E48" w:rsidP="00571E48">
      <w:pPr>
        <w:rPr>
          <w:sz w:val="16"/>
        </w:rPr>
      </w:pPr>
      <w:r w:rsidRPr="0039029F">
        <w:rPr>
          <w:sz w:val="16"/>
        </w:rPr>
        <w:t xml:space="preserve">Yet </w:t>
      </w:r>
      <w:r w:rsidRPr="00D04C35">
        <w:rPr>
          <w:rStyle w:val="StyleUnderline"/>
          <w:highlight w:val="cyan"/>
        </w:rPr>
        <w:t>the end result</w:t>
      </w:r>
      <w:r w:rsidRPr="00AE5F98">
        <w:rPr>
          <w:rStyle w:val="StyleUnderline"/>
        </w:rPr>
        <w:t xml:space="preserve"> of such a process</w:t>
      </w:r>
      <w:r w:rsidRPr="0039029F">
        <w:rPr>
          <w:sz w:val="16"/>
        </w:rPr>
        <w:t>—</w:t>
      </w:r>
      <w:r w:rsidRPr="00D04C35">
        <w:rPr>
          <w:rStyle w:val="StyleUnderline"/>
          <w:highlight w:val="cyan"/>
        </w:rPr>
        <w:t>a</w:t>
      </w:r>
      <w:r w:rsidRPr="00D04C35">
        <w:rPr>
          <w:sz w:val="16"/>
          <w:highlight w:val="cyan"/>
        </w:rPr>
        <w:t xml:space="preserve"> </w:t>
      </w:r>
      <w:r w:rsidRPr="00D04C35">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D04C35">
        <w:rPr>
          <w:rStyle w:val="StyleUnderline"/>
          <w:highlight w:val="cyan"/>
        </w:rPr>
        <w:t>on hot-button national issues</w:t>
      </w:r>
      <w:r w:rsidRPr="00AE5F98">
        <w:rPr>
          <w:rStyle w:val="StyleUnderline"/>
        </w:rPr>
        <w:t xml:space="preserve"> from health care and gun control to the </w:t>
      </w:r>
      <w:r w:rsidRPr="00D04C35">
        <w:rPr>
          <w:rStyle w:val="StyleUnderline"/>
          <w:highlight w:val="cyan"/>
        </w:rPr>
        <w:t>regulation</w:t>
      </w:r>
      <w:r w:rsidRPr="00AE5F98">
        <w:rPr>
          <w:rStyle w:val="StyleUnderline"/>
        </w:rPr>
        <w:t xml:space="preserve"> </w:t>
      </w:r>
      <w:r w:rsidRPr="00D04C35">
        <w:rPr>
          <w:rStyle w:val="StyleUnderline"/>
          <w:highlight w:val="cyan"/>
        </w:rPr>
        <w:t>of</w:t>
      </w:r>
      <w:r w:rsidRPr="00AE5F98">
        <w:rPr>
          <w:rStyle w:val="StyleUnderline"/>
        </w:rPr>
        <w:t xml:space="preserve"> major </w:t>
      </w:r>
      <w:r w:rsidRPr="00D04C35">
        <w:rPr>
          <w:rStyle w:val="StyleUnderline"/>
          <w:highlight w:val="cyan"/>
        </w:rPr>
        <w:t>nationwide dangers</w:t>
      </w:r>
      <w:r w:rsidRPr="00AE5F98">
        <w:rPr>
          <w:rStyle w:val="StyleUnderline"/>
        </w:rPr>
        <w:t xml:space="preserve"> like the tobacco industry</w:t>
      </w:r>
      <w:r w:rsidRPr="0039029F">
        <w:rPr>
          <w:sz w:val="16"/>
        </w:rPr>
        <w:t>—</w:t>
      </w:r>
      <w:r w:rsidRPr="00D04C35">
        <w:rPr>
          <w:rStyle w:val="Emphasis"/>
          <w:highlight w:val="cyan"/>
        </w:rPr>
        <w:t>harms</w:t>
      </w:r>
      <w:r w:rsidRPr="0039029F">
        <w:rPr>
          <w:sz w:val="16"/>
        </w:rPr>
        <w:t xml:space="preserve"> both the </w:t>
      </w:r>
      <w:r w:rsidRPr="00D04C35">
        <w:rPr>
          <w:rStyle w:val="Emphasis"/>
          <w:highlight w:val="cyan"/>
        </w:rPr>
        <w:t>uninvolved states</w:t>
      </w:r>
      <w:r w:rsidRPr="0039029F">
        <w:rPr>
          <w:sz w:val="16"/>
        </w:rPr>
        <w:t xml:space="preserve"> </w:t>
      </w:r>
      <w:r w:rsidRPr="00D04C35">
        <w:rPr>
          <w:rStyle w:val="StyleUnderline"/>
          <w:highlight w:val="cyan"/>
        </w:rPr>
        <w:t>and</w:t>
      </w:r>
      <w:r w:rsidRPr="0039029F">
        <w:rPr>
          <w:sz w:val="16"/>
        </w:rPr>
        <w:t xml:space="preserve"> the very project of </w:t>
      </w:r>
      <w:r w:rsidRPr="00D04C35">
        <w:rPr>
          <w:rStyle w:val="Emphasis"/>
          <w:highlight w:val="cyan"/>
        </w:rPr>
        <w:t>national unity</w:t>
      </w:r>
      <w:r w:rsidRPr="0039029F">
        <w:rPr>
          <w:sz w:val="16"/>
        </w:rPr>
        <w:t xml:space="preserve"> that lies </w:t>
      </w:r>
      <w:r w:rsidRPr="00AE5F98">
        <w:rPr>
          <w:rStyle w:val="StyleUnderline"/>
        </w:rPr>
        <w:t xml:space="preserve">at the core of </w:t>
      </w:r>
      <w:r w:rsidRPr="00D04C35">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656CE8F4" w14:textId="77777777" w:rsidR="00571E48" w:rsidRPr="0039029F" w:rsidRDefault="00571E48" w:rsidP="00571E48">
      <w:pPr>
        <w:rPr>
          <w:sz w:val="16"/>
        </w:rPr>
      </w:pPr>
      <w:r w:rsidRPr="0039029F">
        <w:rPr>
          <w:sz w:val="16"/>
        </w:rPr>
        <w:t>2. Horizontal harms in practice</w:t>
      </w:r>
    </w:p>
    <w:p w14:paraId="1E31B421" w14:textId="77777777" w:rsidR="00571E48" w:rsidRPr="0039029F" w:rsidRDefault="00571E48" w:rsidP="00571E48">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D04C35">
        <w:rPr>
          <w:rStyle w:val="StyleUnderline"/>
          <w:highlight w:val="cyan"/>
        </w:rPr>
        <w:t>Thus</w:t>
      </w:r>
      <w:r w:rsidRPr="0039029F">
        <w:rPr>
          <w:sz w:val="16"/>
        </w:rPr>
        <w:t xml:space="preserve">, compacts serve to </w:t>
      </w:r>
      <w:r w:rsidRPr="00D04C35">
        <w:rPr>
          <w:rStyle w:val="StyleUnderline"/>
          <w:highlight w:val="cyan"/>
        </w:rPr>
        <w:t>supplant</w:t>
      </w:r>
      <w:r w:rsidRPr="00D04C35">
        <w:rPr>
          <w:sz w:val="16"/>
          <w:highlight w:val="cyan"/>
        </w:rPr>
        <w:t xml:space="preserve"> </w:t>
      </w:r>
      <w:r w:rsidRPr="00D04C35">
        <w:rPr>
          <w:rStyle w:val="StyleUnderline"/>
          <w:highlight w:val="cyan"/>
        </w:rPr>
        <w:t>Congress</w:t>
      </w:r>
      <w:r w:rsidRPr="00AE5F98">
        <w:rPr>
          <w:rStyle w:val="StyleUnderline"/>
        </w:rPr>
        <w:t xml:space="preserve"> </w:t>
      </w:r>
      <w:r w:rsidRPr="00D04C35">
        <w:rPr>
          <w:rStyle w:val="StyleUnderline"/>
          <w:highlight w:val="cyan"/>
        </w:rPr>
        <w:t>when it chooses not to</w:t>
      </w:r>
      <w:r w:rsidRPr="0039029F">
        <w:rPr>
          <w:sz w:val="16"/>
        </w:rPr>
        <w:t xml:space="preserve"> </w:t>
      </w:r>
      <w:r w:rsidRPr="00D04C35">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D04C35">
        <w:rPr>
          <w:rStyle w:val="StyleUnderline"/>
          <w:highlight w:val="cyan"/>
        </w:rPr>
        <w:t>this</w:t>
      </w:r>
      <w:r w:rsidRPr="00AE5F98">
        <w:rPr>
          <w:rStyle w:val="StyleUnderline"/>
        </w:rPr>
        <w:t xml:space="preserve"> problem </w:t>
      </w:r>
      <w:r w:rsidRPr="00D04C35">
        <w:rPr>
          <w:rStyle w:val="StyleUnderline"/>
          <w:highlight w:val="cyan"/>
        </w:rPr>
        <w:t xml:space="preserve">is </w:t>
      </w:r>
      <w:r w:rsidRPr="00D04C35">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D04C35">
        <w:rPr>
          <w:rStyle w:val="StyleUnderline"/>
          <w:highlight w:val="cyan"/>
        </w:rPr>
        <w:t>increasingly</w:t>
      </w:r>
      <w:r w:rsidRPr="00D04C35">
        <w:rPr>
          <w:sz w:val="16"/>
          <w:highlight w:val="cyan"/>
        </w:rPr>
        <w:t xml:space="preserve"> </w:t>
      </w:r>
      <w:r w:rsidRPr="00D04C35">
        <w:rPr>
          <w:rStyle w:val="Emphasis"/>
          <w:highlight w:val="cyan"/>
        </w:rPr>
        <w:t>extracongressional focus</w:t>
      </w:r>
      <w:r w:rsidRPr="0039029F">
        <w:rPr>
          <w:sz w:val="16"/>
        </w:rPr>
        <w:t xml:space="preserve"> </w:t>
      </w:r>
      <w:r w:rsidRPr="00AE5F98">
        <w:rPr>
          <w:rStyle w:val="StyleUnderline"/>
        </w:rPr>
        <w:t>of advocacy</w:t>
      </w:r>
      <w:r w:rsidRPr="0039029F">
        <w:rPr>
          <w:sz w:val="16"/>
        </w:rPr>
        <w:t xml:space="preserve"> further </w:t>
      </w:r>
      <w:r w:rsidRPr="00D04C35">
        <w:rPr>
          <w:rStyle w:val="StyleUnderline"/>
          <w:highlight w:val="cyan"/>
        </w:rPr>
        <w:t xml:space="preserve">weakens Congress’s </w:t>
      </w:r>
      <w:r w:rsidRPr="00D04C35">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D04C35">
        <w:rPr>
          <w:rStyle w:val="StyleUnderline"/>
          <w:highlight w:val="cyan"/>
        </w:rPr>
        <w:t>reducing</w:t>
      </w:r>
      <w:r w:rsidRPr="00AE5F98">
        <w:rPr>
          <w:rStyle w:val="StyleUnderline"/>
        </w:rPr>
        <w:t xml:space="preserve"> the </w:t>
      </w:r>
      <w:r w:rsidRPr="00D04C35">
        <w:rPr>
          <w:rStyle w:val="Emphasis"/>
          <w:highlight w:val="cyan"/>
        </w:rPr>
        <w:t>pressure</w:t>
      </w:r>
      <w:r w:rsidRPr="00AE5F98">
        <w:rPr>
          <w:rStyle w:val="StyleUnderline"/>
        </w:rPr>
        <w:t xml:space="preserve"> </w:t>
      </w:r>
      <w:r w:rsidRPr="00D04C35">
        <w:rPr>
          <w:rStyle w:val="StyleUnderline"/>
          <w:highlight w:val="cyan"/>
        </w:rPr>
        <w:t>felt</w:t>
      </w:r>
      <w:r w:rsidRPr="00AE5F98">
        <w:rPr>
          <w:rStyle w:val="StyleUnderline"/>
        </w:rPr>
        <w:t xml:space="preserve"> </w:t>
      </w:r>
      <w:r w:rsidRPr="00D04C35">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73D82782" w14:textId="77777777" w:rsidR="00571E48" w:rsidRDefault="00571E48" w:rsidP="00571E48">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D04C35">
        <w:rPr>
          <w:rStyle w:val="StyleUnderline"/>
          <w:highlight w:val="cyan"/>
        </w:rPr>
        <w:t>accepting</w:t>
      </w:r>
      <w:r w:rsidRPr="00AE5F98">
        <w:rPr>
          <w:rStyle w:val="StyleUnderline"/>
        </w:rPr>
        <w:t xml:space="preserve"> </w:t>
      </w:r>
      <w:r w:rsidRPr="00D04C35">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D04C35">
        <w:rPr>
          <w:rStyle w:val="StyleUnderline"/>
          <w:highlight w:val="cyan"/>
        </w:rPr>
        <w:t>abandoning the national project for</w:t>
      </w:r>
      <w:r w:rsidRPr="0039029F">
        <w:rPr>
          <w:sz w:val="16"/>
        </w:rPr>
        <w:t xml:space="preserve"> independent </w:t>
      </w:r>
      <w:r w:rsidRPr="00D04C35">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D04C35">
        <w:rPr>
          <w:rStyle w:val="StyleUnderline"/>
          <w:highlight w:val="cyan"/>
        </w:rPr>
        <w:t>has</w:t>
      </w:r>
      <w:r w:rsidRPr="0039029F">
        <w:rPr>
          <w:sz w:val="16"/>
        </w:rPr>
        <w:t xml:space="preserve"> potentially </w:t>
      </w:r>
      <w:r w:rsidRPr="00D04C35">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D04C35">
        <w:rPr>
          <w:rStyle w:val="StyleUnderline"/>
          <w:highlight w:val="cyan"/>
        </w:rPr>
        <w:t>if one believes</w:t>
      </w:r>
      <w:r w:rsidRPr="0039029F">
        <w:rPr>
          <w:sz w:val="16"/>
        </w:rPr>
        <w:t xml:space="preserve"> as a normative matter that “[</w:t>
      </w:r>
      <w:r w:rsidRPr="00D04C35">
        <w:rPr>
          <w:rStyle w:val="StyleUnderline"/>
          <w:highlight w:val="cyan"/>
        </w:rPr>
        <w:t>f]ederalism ought to</w:t>
      </w:r>
      <w:r w:rsidRPr="00AE5F98">
        <w:rPr>
          <w:rStyle w:val="StyleUnderline"/>
        </w:rPr>
        <w:t xml:space="preserve"> exercise a </w:t>
      </w:r>
      <w:r w:rsidRPr="00D04C35">
        <w:rPr>
          <w:rStyle w:val="StyleUnderline"/>
          <w:highlight w:val="cyan"/>
        </w:rPr>
        <w:t>centripetal</w:t>
      </w:r>
      <w:r w:rsidRPr="0039029F">
        <w:rPr>
          <w:sz w:val="16"/>
        </w:rPr>
        <w:t xml:space="preserve"> rather than centrifugal </w:t>
      </w:r>
      <w:r w:rsidRPr="00D04C35">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D04C35">
        <w:rPr>
          <w:rStyle w:val="StyleUnderline"/>
          <w:highlight w:val="cyan"/>
        </w:rPr>
        <w:t>states</w:t>
      </w:r>
      <w:r w:rsidRPr="00AE5F98">
        <w:rPr>
          <w:rStyle w:val="StyleUnderline"/>
        </w:rPr>
        <w:t xml:space="preserve"> forming</w:t>
      </w:r>
      <w:r w:rsidRPr="0039029F">
        <w:rPr>
          <w:sz w:val="16"/>
        </w:rPr>
        <w:t xml:space="preserve"> their own preferred </w:t>
      </w:r>
      <w:r w:rsidRPr="00D04C35">
        <w:rPr>
          <w:rStyle w:val="Emphasis"/>
          <w:highlight w:val="cyan"/>
        </w:rPr>
        <w:t>pseudo-national policies</w:t>
      </w:r>
      <w:r w:rsidRPr="0039029F">
        <w:rPr>
          <w:sz w:val="16"/>
        </w:rPr>
        <w:t xml:space="preserve"> without congressional involvement, even in pursuit of laudable policy objectives, </w:t>
      </w:r>
      <w:r w:rsidRPr="00D04C35">
        <w:rPr>
          <w:rStyle w:val="StyleUnderline"/>
          <w:highlight w:val="cyan"/>
        </w:rPr>
        <w:t>must be addressed</w:t>
      </w:r>
      <w:r w:rsidRPr="00AE5F98">
        <w:rPr>
          <w:rStyle w:val="StyleUnderline"/>
        </w:rPr>
        <w:t>.</w:t>
      </w:r>
    </w:p>
    <w:p w14:paraId="4670980B" w14:textId="77777777" w:rsidR="00571E48" w:rsidRPr="007A7954" w:rsidRDefault="00571E48" w:rsidP="00571E48">
      <w:pPr>
        <w:rPr>
          <w:rStyle w:val="Style13ptBold"/>
        </w:rPr>
      </w:pPr>
      <w:r w:rsidRPr="007A7954">
        <w:rPr>
          <w:rStyle w:val="Style13ptBold"/>
        </w:rPr>
        <w:t xml:space="preserve">Makes </w:t>
      </w:r>
      <w:r w:rsidRPr="007A7954">
        <w:rPr>
          <w:rStyle w:val="Style13ptBold"/>
          <w:u w:val="single"/>
        </w:rPr>
        <w:t>conflict inevitable</w:t>
      </w:r>
    </w:p>
    <w:p w14:paraId="6885B489" w14:textId="77777777" w:rsidR="00571E48" w:rsidRPr="0063314D" w:rsidRDefault="00571E48" w:rsidP="00571E48">
      <w:r w:rsidRPr="0063314D">
        <w:rPr>
          <w:rStyle w:val="Style13ptBold"/>
        </w:rPr>
        <w:t>Beauchamp 22</w:t>
      </w:r>
      <w:r>
        <w:t xml:space="preserve"> [Zack Beauchamp is a senior correspondent at Vox, MSc from the London School of Economics in International Relations 1-3-2022 https://www.vox.com/policy-and-politics/22814025/democracy-trump-january-6-capitol-riot-election-violence]</w:t>
      </w:r>
    </w:p>
    <w:p w14:paraId="6C6BE41A" w14:textId="77777777" w:rsidR="00571E48" w:rsidRPr="00956380" w:rsidRDefault="00571E48" w:rsidP="00571E48">
      <w:pPr>
        <w:rPr>
          <w:rStyle w:val="StyleUnderline"/>
        </w:rPr>
      </w:pPr>
      <w:r w:rsidRPr="004C6277">
        <w:rPr>
          <w:sz w:val="16"/>
        </w:rPr>
        <w:t xml:space="preserve">But worried about what, exactly? This is the biggest question in American politics: </w:t>
      </w:r>
      <w:r w:rsidRPr="0063314D">
        <w:rPr>
          <w:rStyle w:val="StyleUnderline"/>
          <w:highlight w:val="cyan"/>
        </w:rPr>
        <w:t>Where does our</w:t>
      </w:r>
      <w:r w:rsidRPr="0063314D">
        <w:rPr>
          <w:sz w:val="16"/>
          <w:highlight w:val="cyan"/>
        </w:rPr>
        <w:t xml:space="preserve"> </w:t>
      </w:r>
      <w:r w:rsidRPr="0063314D">
        <w:rPr>
          <w:rStyle w:val="Emphasis"/>
          <w:highlight w:val="cyan"/>
        </w:rPr>
        <w:t>deeply fractured</w:t>
      </w:r>
      <w:r w:rsidRPr="0063314D">
        <w:rPr>
          <w:sz w:val="16"/>
          <w:highlight w:val="cyan"/>
        </w:rPr>
        <w:t xml:space="preserve"> </w:t>
      </w:r>
      <w:r w:rsidRPr="0063314D">
        <w:rPr>
          <w:rStyle w:val="StyleUnderline"/>
          <w:highlight w:val="cyan"/>
        </w:rPr>
        <w:t>country go</w:t>
      </w:r>
      <w:r w:rsidRPr="00956380">
        <w:rPr>
          <w:rStyle w:val="StyleUnderline"/>
        </w:rPr>
        <w:t xml:space="preserve"> from here</w:t>
      </w:r>
      <w:r w:rsidRPr="0063314D">
        <w:rPr>
          <w:rStyle w:val="StyleUnderline"/>
          <w:highlight w:val="cyan"/>
        </w:rPr>
        <w:t>?</w:t>
      </w:r>
    </w:p>
    <w:p w14:paraId="021AAEB6" w14:textId="77777777" w:rsidR="00571E48" w:rsidRPr="004C6277" w:rsidRDefault="00571E48" w:rsidP="00571E48">
      <w:pPr>
        <w:rPr>
          <w:sz w:val="16"/>
        </w:rPr>
      </w:pPr>
      <w:r w:rsidRPr="004C6277">
        <w:rPr>
          <w:sz w:val="16"/>
        </w:rPr>
        <w:t xml:space="preserve">A deep dive into the </w:t>
      </w:r>
      <w:r w:rsidRPr="0063314D">
        <w:rPr>
          <w:rStyle w:val="StyleUnderline"/>
          <w:highlight w:val="cyan"/>
        </w:rPr>
        <w:t>academic research on</w:t>
      </w:r>
      <w:r w:rsidRPr="004C6277">
        <w:rPr>
          <w:sz w:val="16"/>
        </w:rPr>
        <w:t xml:space="preserve"> democracy, </w:t>
      </w:r>
      <w:r w:rsidRPr="0063314D">
        <w:rPr>
          <w:rStyle w:val="StyleUnderline"/>
          <w:highlight w:val="cyan"/>
        </w:rPr>
        <w:t>polarization</w:t>
      </w:r>
      <w:r w:rsidRPr="0063314D">
        <w:rPr>
          <w:sz w:val="16"/>
          <w:highlight w:val="cyan"/>
        </w:rPr>
        <w:t xml:space="preserve">, </w:t>
      </w:r>
      <w:r w:rsidRPr="0063314D">
        <w:rPr>
          <w:rStyle w:val="StyleUnderline"/>
          <w:highlight w:val="cyan"/>
        </w:rPr>
        <w:t>and</w:t>
      </w:r>
      <w:r w:rsidRPr="0063314D">
        <w:rPr>
          <w:sz w:val="16"/>
          <w:highlight w:val="cyan"/>
        </w:rPr>
        <w:t xml:space="preserve"> </w:t>
      </w:r>
      <w:r w:rsidRPr="0063314D">
        <w:rPr>
          <w:rStyle w:val="Emphasis"/>
          <w:highlight w:val="cyan"/>
        </w:rPr>
        <w:t>civil conflict</w:t>
      </w:r>
      <w:r w:rsidRPr="0063314D">
        <w:rPr>
          <w:sz w:val="16"/>
          <w:highlight w:val="cyan"/>
        </w:rPr>
        <w:t xml:space="preserve"> </w:t>
      </w:r>
      <w:r w:rsidRPr="0063314D">
        <w:rPr>
          <w:rStyle w:val="StyleUnderline"/>
          <w:highlight w:val="cyan"/>
        </w:rPr>
        <w:t>is sobering</w:t>
      </w:r>
      <w:r w:rsidRPr="004C6277">
        <w:rPr>
          <w:sz w:val="16"/>
        </w:rPr>
        <w:t xml:space="preserve">. Virtually all of the experts I spoke with agreed that, in the near term, </w:t>
      </w:r>
      <w:r w:rsidRPr="00956380">
        <w:rPr>
          <w:rStyle w:val="StyleUnderline"/>
        </w:rPr>
        <w:t>we are in for</w:t>
      </w:r>
      <w:r w:rsidRPr="004C6277">
        <w:rPr>
          <w:sz w:val="16"/>
        </w:rPr>
        <w:t xml:space="preserve"> a period of </w:t>
      </w:r>
      <w:r w:rsidRPr="00956380">
        <w:rPr>
          <w:rStyle w:val="StyleUnderline"/>
        </w:rPr>
        <w:t>heightened struggle</w:t>
      </w:r>
      <w:r w:rsidRPr="004C6277">
        <w:rPr>
          <w:sz w:val="16"/>
        </w:rPr>
        <w:t xml:space="preserve">. Among the dire forecasts: </w:t>
      </w:r>
      <w:r w:rsidRPr="00956380">
        <w:rPr>
          <w:rStyle w:val="StyleUnderline"/>
        </w:rPr>
        <w:t>hotly contested elections whose legitimacy is doubted</w:t>
      </w:r>
      <w:r w:rsidRPr="004C6277">
        <w:rPr>
          <w:sz w:val="16"/>
        </w:rPr>
        <w:t xml:space="preserve"> by the losing side, </w:t>
      </w:r>
      <w:r w:rsidRPr="00956380">
        <w:rPr>
          <w:rStyle w:val="StyleUnderline"/>
        </w:rPr>
        <w:t>massive</w:t>
      </w:r>
      <w:r w:rsidRPr="004C6277">
        <w:rPr>
          <w:sz w:val="16"/>
        </w:rPr>
        <w:t xml:space="preserve"> street </w:t>
      </w:r>
      <w:r w:rsidRPr="00956380">
        <w:rPr>
          <w:rStyle w:val="StyleUnderline"/>
        </w:rPr>
        <w:t>demonstrations</w:t>
      </w:r>
      <w:r w:rsidRPr="004C6277">
        <w:rPr>
          <w:sz w:val="16"/>
        </w:rPr>
        <w:t xml:space="preserve">, a </w:t>
      </w:r>
      <w:r w:rsidRPr="004C6277">
        <w:rPr>
          <w:strike/>
          <w:sz w:val="16"/>
        </w:rPr>
        <w:t>paralyzed</w:t>
      </w:r>
      <w:r w:rsidRPr="004C6277">
        <w:rPr>
          <w:sz w:val="16"/>
        </w:rPr>
        <w:t xml:space="preserve"> [incapacitated] Congress, </w:t>
      </w:r>
      <w:r w:rsidRPr="00956380">
        <w:rPr>
          <w:rStyle w:val="StyleUnderline"/>
        </w:rPr>
        <w:t>and even</w:t>
      </w:r>
      <w:r w:rsidRPr="004C6277">
        <w:rPr>
          <w:sz w:val="16"/>
        </w:rPr>
        <w:t xml:space="preserve"> </w:t>
      </w:r>
      <w:r w:rsidRPr="00956380">
        <w:rPr>
          <w:rStyle w:val="StyleUnderline"/>
        </w:rPr>
        <w:t>lethal violence</w:t>
      </w:r>
      <w:r w:rsidRPr="004C6277">
        <w:rPr>
          <w:sz w:val="16"/>
        </w:rPr>
        <w:t xml:space="preserve"> among partisans.</w:t>
      </w:r>
    </w:p>
    <w:p w14:paraId="54AD39EF" w14:textId="77777777" w:rsidR="00571E48" w:rsidRPr="004C6277" w:rsidRDefault="00571E48" w:rsidP="00571E48">
      <w:pPr>
        <w:rPr>
          <w:sz w:val="8"/>
          <w:szCs w:val="8"/>
        </w:rPr>
      </w:pPr>
      <w:r w:rsidRPr="004C6277">
        <w:rPr>
          <w:sz w:val="8"/>
          <w:szCs w:val="8"/>
        </w:rPr>
        <w:t>Lilliana Mason, a Johns Hopkins University political scientist who studies polarization and political violence in America, warned of a coming conflagration “like the summer of 2020, but 10 times bigger.”</w:t>
      </w:r>
    </w:p>
    <w:p w14:paraId="14945A0D" w14:textId="77777777" w:rsidR="00571E48" w:rsidRPr="004C6277" w:rsidRDefault="00571E48" w:rsidP="00571E48">
      <w:pPr>
        <w:rPr>
          <w:sz w:val="8"/>
          <w:szCs w:val="8"/>
        </w:rPr>
      </w:pPr>
      <w:r w:rsidRPr="004C6277">
        <w:rPr>
          <w:sz w:val="8"/>
          <w:szCs w:val="8"/>
        </w:rPr>
        <w:t>In the longer term, some foresaw one-party Republican rule — the transformation of America into something like contemporary Hungary, an authoritarian system in all but name. Some looked to countries in Latin America, where some political systems partly modeled on the United States have seen their presidencies become elected dictatorships.</w:t>
      </w:r>
    </w:p>
    <w:p w14:paraId="1A4F4F22" w14:textId="77777777" w:rsidR="00571E48" w:rsidRPr="004C6277" w:rsidRDefault="00571E48" w:rsidP="00571E48">
      <w:pPr>
        <w:rPr>
          <w:sz w:val="8"/>
          <w:szCs w:val="8"/>
        </w:rPr>
      </w:pPr>
      <w:r w:rsidRPr="004C6277">
        <w:rPr>
          <w:sz w:val="8"/>
          <w:szCs w:val="8"/>
        </w:rPr>
        <w:t xml:space="preserve"> “The night that Trump got elected, one of my Peruvian students writing about populism in the Andes [called me] and said, ‘Jesus Christ, what’s happening now is what we’ve been talking about for years,’” says Edward Gibson, a scholar of democracy in Latin America at Northwestern University. “These are patterns that repeat themselves in different ways. And the US is not an exception.”</w:t>
      </w:r>
    </w:p>
    <w:p w14:paraId="6F9B9DD8" w14:textId="77777777" w:rsidR="00571E48" w:rsidRPr="00956380" w:rsidRDefault="00571E48" w:rsidP="00571E48">
      <w:pPr>
        <w:rPr>
          <w:rStyle w:val="StyleUnderline"/>
        </w:rPr>
      </w:pPr>
      <w:r w:rsidRPr="004C6277">
        <w:rPr>
          <w:sz w:val="16"/>
        </w:rPr>
        <w:t xml:space="preserve">Others </w:t>
      </w:r>
      <w:r w:rsidRPr="0063314D">
        <w:rPr>
          <w:rStyle w:val="StyleUnderline"/>
          <w:highlight w:val="cyan"/>
        </w:rPr>
        <w:t>warn</w:t>
      </w:r>
      <w:r w:rsidRPr="00956380">
        <w:rPr>
          <w:rStyle w:val="StyleUnderline"/>
        </w:rPr>
        <w:t xml:space="preserve">ed </w:t>
      </w:r>
      <w:r w:rsidRPr="0063314D">
        <w:rPr>
          <w:rStyle w:val="StyleUnderline"/>
          <w:highlight w:val="cyan"/>
        </w:rPr>
        <w:t>of a retreat to</w:t>
      </w:r>
      <w:r w:rsidRPr="00956380">
        <w:rPr>
          <w:rStyle w:val="StyleUnderline"/>
        </w:rPr>
        <w:t xml:space="preserve"> America’s </w:t>
      </w:r>
      <w:r w:rsidRPr="0063314D">
        <w:rPr>
          <w:rStyle w:val="StyleUnderline"/>
          <w:highlight w:val="cyan"/>
        </w:rPr>
        <w:t>Cold War past</w:t>
      </w:r>
      <w:r w:rsidRPr="0063314D">
        <w:rPr>
          <w:sz w:val="16"/>
          <w:highlight w:val="cyan"/>
        </w:rPr>
        <w:t xml:space="preserve">, </w:t>
      </w:r>
      <w:r w:rsidRPr="0063314D">
        <w:rPr>
          <w:rStyle w:val="StyleUnderline"/>
          <w:highlight w:val="cyan"/>
        </w:rPr>
        <w:t>where</w:t>
      </w:r>
      <w:r w:rsidRPr="0063314D">
        <w:rPr>
          <w:sz w:val="16"/>
          <w:highlight w:val="cyan"/>
        </w:rPr>
        <w:t xml:space="preserve"> </w:t>
      </w:r>
      <w:r w:rsidRPr="0063314D">
        <w:rPr>
          <w:rStyle w:val="StyleUnderline"/>
          <w:highlight w:val="cyan"/>
        </w:rPr>
        <w:t>Dem</w:t>
      </w:r>
      <w:r w:rsidRPr="00956380">
        <w:rPr>
          <w:rStyle w:val="StyleUnderline"/>
        </w:rPr>
        <w:t>ocrat</w:t>
      </w:r>
      <w:r w:rsidRPr="0063314D">
        <w:rPr>
          <w:rStyle w:val="StyleUnderline"/>
          <w:highlight w:val="cyan"/>
        </w:rPr>
        <w:t>s</w:t>
      </w:r>
      <w:r w:rsidRPr="004C6277">
        <w:rPr>
          <w:sz w:val="16"/>
        </w:rPr>
        <w:t xml:space="preserve"> </w:t>
      </w:r>
      <w:r w:rsidRPr="0063314D">
        <w:rPr>
          <w:rStyle w:val="Emphasis"/>
          <w:highlight w:val="cyan"/>
        </w:rPr>
        <w:t>stoke conflict</w:t>
      </w:r>
      <w:r w:rsidRPr="0063314D">
        <w:rPr>
          <w:sz w:val="16"/>
          <w:highlight w:val="cyan"/>
        </w:rPr>
        <w:t xml:space="preserve"> </w:t>
      </w:r>
      <w:r w:rsidRPr="0063314D">
        <w:rPr>
          <w:rStyle w:val="StyleUnderline"/>
          <w:highlight w:val="cyan"/>
        </w:rPr>
        <w:t>with a great power</w:t>
      </w:r>
      <w:r w:rsidRPr="004C6277">
        <w:rPr>
          <w:sz w:val="16"/>
        </w:rPr>
        <w:t xml:space="preserve"> — </w:t>
      </w:r>
      <w:r w:rsidRPr="0063314D">
        <w:rPr>
          <w:rStyle w:val="StyleUnderline"/>
          <w:highlight w:val="cyan"/>
        </w:rPr>
        <w:t xml:space="preserve">this time, </w:t>
      </w:r>
      <w:r w:rsidRPr="0063314D">
        <w:rPr>
          <w:rStyle w:val="Emphasis"/>
          <w:highlight w:val="cyan"/>
        </w:rPr>
        <w:t>China</w:t>
      </w:r>
      <w:r w:rsidRPr="004C6277">
        <w:rPr>
          <w:sz w:val="16"/>
        </w:rPr>
        <w:t xml:space="preserve"> — and abandon their commitment to multiracial democracy </w:t>
      </w:r>
      <w:r w:rsidRPr="0063314D">
        <w:rPr>
          <w:rStyle w:val="StyleUnderline"/>
          <w:highlight w:val="cyan"/>
        </w:rPr>
        <w:t>to appeal to</w:t>
      </w:r>
      <w:r w:rsidRPr="00956380">
        <w:rPr>
          <w:rStyle w:val="StyleUnderline"/>
        </w:rPr>
        <w:t xml:space="preserve"> racially </w:t>
      </w:r>
      <w:r w:rsidRPr="0063314D">
        <w:rPr>
          <w:rStyle w:val="StyleUnderline"/>
          <w:highlight w:val="cyan"/>
        </w:rPr>
        <w:t>resentful whites</w:t>
      </w:r>
      <w:r w:rsidRPr="00956380">
        <w:rPr>
          <w:rStyle w:val="StyleUnderline"/>
        </w:rPr>
        <w:t>.</w:t>
      </w:r>
    </w:p>
    <w:p w14:paraId="40036726" w14:textId="77777777" w:rsidR="00571E48" w:rsidRPr="004C6277" w:rsidRDefault="00571E48" w:rsidP="00571E48">
      <w:pPr>
        <w:rPr>
          <w:sz w:val="8"/>
          <w:szCs w:val="8"/>
        </w:rPr>
      </w:pPr>
      <w:r w:rsidRPr="004C6277">
        <w:rPr>
          <w:sz w:val="8"/>
          <w:szCs w:val="8"/>
        </w:rPr>
        <w:t>“The losers in the resolution of past democratic crises in the United States have, more often than not, been Black Americans,” says Rob Lieberman, an expert on American political history at Johns Hopkins.</w:t>
      </w:r>
    </w:p>
    <w:p w14:paraId="5D98E40F" w14:textId="77777777" w:rsidR="00571E48" w:rsidRPr="004C6277" w:rsidRDefault="00571E48" w:rsidP="00571E48">
      <w:pPr>
        <w:rPr>
          <w:sz w:val="8"/>
          <w:szCs w:val="8"/>
        </w:rPr>
      </w:pPr>
      <w:r w:rsidRPr="004C6277">
        <w:rPr>
          <w:sz w:val="8"/>
          <w:szCs w:val="8"/>
        </w:rPr>
        <w:t>America’s dysfunction stems, in large part, from an outdated political system that creates incentives for intense partisan conflict and legislative gridlock. That system may well be near the point of collapse.</w:t>
      </w:r>
    </w:p>
    <w:p w14:paraId="4D7209B0" w14:textId="77777777" w:rsidR="00571E48" w:rsidRPr="004C6277" w:rsidRDefault="00571E48" w:rsidP="00571E48">
      <w:pPr>
        <w:rPr>
          <w:sz w:val="16"/>
        </w:rPr>
      </w:pPr>
      <w:r w:rsidRPr="004C6277">
        <w:rPr>
          <w:sz w:val="16"/>
        </w:rPr>
        <w:t xml:space="preserve">Reform is certainly a possibility. But the most meaningful changes to our system have been won only after bloodshed and struggle, on the fields of Gettysburg and in the streets of Birmingham. </w:t>
      </w:r>
      <w:r w:rsidRPr="00956380">
        <w:rPr>
          <w:rStyle w:val="StyleUnderline"/>
        </w:rPr>
        <w:t>It is</w:t>
      </w:r>
      <w:r w:rsidRPr="004C6277">
        <w:rPr>
          <w:sz w:val="16"/>
        </w:rPr>
        <w:t xml:space="preserve"> possible, maybe even </w:t>
      </w:r>
      <w:r w:rsidRPr="00956380">
        <w:rPr>
          <w:rStyle w:val="StyleUnderline"/>
        </w:rPr>
        <w:t>likely</w:t>
      </w:r>
      <w:r w:rsidRPr="004C6277">
        <w:rPr>
          <w:sz w:val="16"/>
        </w:rPr>
        <w:t xml:space="preserve">, that </w:t>
      </w:r>
      <w:r w:rsidRPr="00956380">
        <w:rPr>
          <w:rStyle w:val="StyleUnderline"/>
        </w:rPr>
        <w:t>America will not</w:t>
      </w:r>
      <w:r w:rsidRPr="004C6277">
        <w:rPr>
          <w:sz w:val="16"/>
        </w:rPr>
        <w:t xml:space="preserve"> be able to </w:t>
      </w:r>
      <w:r w:rsidRPr="00956380">
        <w:rPr>
          <w:rStyle w:val="StyleUnderline"/>
        </w:rPr>
        <w:t xml:space="preserve">veer from its dangerous path </w:t>
      </w:r>
      <w:r w:rsidRPr="004C6277">
        <w:rPr>
          <w:sz w:val="16"/>
        </w:rPr>
        <w:t xml:space="preserve">absent more eruptions and upheavals — </w:t>
      </w:r>
      <w:r w:rsidRPr="00956380">
        <w:rPr>
          <w:rStyle w:val="StyleUnderline"/>
        </w:rPr>
        <w:t xml:space="preserve">that things will get </w:t>
      </w:r>
      <w:r w:rsidRPr="00956380">
        <w:rPr>
          <w:rStyle w:val="Emphasis"/>
        </w:rPr>
        <w:t>worse</w:t>
      </w:r>
      <w:r w:rsidRPr="004C6277">
        <w:rPr>
          <w:sz w:val="16"/>
        </w:rPr>
        <w:t xml:space="preserve"> before they get better.</w:t>
      </w:r>
    </w:p>
    <w:p w14:paraId="2AEA708B" w14:textId="77777777" w:rsidR="00571E48" w:rsidRPr="004C6277" w:rsidRDefault="00571E48" w:rsidP="00571E48">
      <w:pPr>
        <w:rPr>
          <w:sz w:val="8"/>
          <w:szCs w:val="8"/>
        </w:rPr>
      </w:pPr>
      <w:r w:rsidRPr="004C6277">
        <w:rPr>
          <w:sz w:val="8"/>
          <w:szCs w:val="8"/>
        </w:rPr>
        <w:t>Part I: Conflict</w:t>
      </w:r>
    </w:p>
    <w:p w14:paraId="7EEC4289" w14:textId="77777777" w:rsidR="00571E48" w:rsidRPr="004C6277" w:rsidRDefault="00571E48" w:rsidP="00571E48">
      <w:pPr>
        <w:rPr>
          <w:sz w:val="8"/>
          <w:szCs w:val="8"/>
        </w:rPr>
      </w:pPr>
      <w:r w:rsidRPr="004C6277">
        <w:rPr>
          <w:sz w:val="8"/>
          <w:szCs w:val="8"/>
        </w:rPr>
        <w:t>Barbara Walter is one of the world’s leading experts on civil wars. A professor at the University of California San Diego, she has done field research in places ranging from Zimbabwe to the Golan Heights, and has analyzed which countries are most likely to break down into violent conflict.</w:t>
      </w:r>
    </w:p>
    <w:p w14:paraId="48C16AE5" w14:textId="77777777" w:rsidR="00571E48" w:rsidRPr="004C6277" w:rsidRDefault="00571E48" w:rsidP="00571E48">
      <w:pPr>
        <w:rPr>
          <w:sz w:val="8"/>
          <w:szCs w:val="8"/>
        </w:rPr>
      </w:pPr>
      <w:r w:rsidRPr="004C6277">
        <w:rPr>
          <w:sz w:val="8"/>
          <w:szCs w:val="8"/>
        </w:rPr>
        <w:t>Her forthcoming book, How Civil Wars Start, summarizes the voluminous research on the question and applies it to the contemporary United States. Its conclusions are alarming.</w:t>
      </w:r>
    </w:p>
    <w:p w14:paraId="3F2EA709" w14:textId="77777777" w:rsidR="00571E48" w:rsidRPr="004C6277" w:rsidRDefault="00571E48" w:rsidP="00571E48">
      <w:pPr>
        <w:rPr>
          <w:sz w:val="16"/>
        </w:rPr>
      </w:pPr>
      <w:r w:rsidRPr="004C6277">
        <w:rPr>
          <w:sz w:val="16"/>
        </w:rPr>
        <w:t xml:space="preserve">“The </w:t>
      </w:r>
      <w:r w:rsidRPr="004C6277">
        <w:rPr>
          <w:rStyle w:val="StyleUnderline"/>
        </w:rPr>
        <w:t xml:space="preserve">warning </w:t>
      </w:r>
      <w:r w:rsidRPr="0063314D">
        <w:rPr>
          <w:rStyle w:val="StyleUnderline"/>
          <w:highlight w:val="cyan"/>
        </w:rPr>
        <w:t xml:space="preserve">signs of </w:t>
      </w:r>
      <w:r w:rsidRPr="0063314D">
        <w:rPr>
          <w:rStyle w:val="Emphasis"/>
          <w:highlight w:val="cyan"/>
        </w:rPr>
        <w:t>instability</w:t>
      </w:r>
      <w:r w:rsidRPr="004C6277">
        <w:rPr>
          <w:sz w:val="16"/>
        </w:rPr>
        <w:t xml:space="preserve"> that </w:t>
      </w:r>
      <w:r w:rsidRPr="004C6277">
        <w:rPr>
          <w:rStyle w:val="StyleUnderline"/>
        </w:rPr>
        <w:t>we</w:t>
      </w:r>
      <w:r w:rsidRPr="004C6277">
        <w:rPr>
          <w:sz w:val="16"/>
        </w:rPr>
        <w:t xml:space="preserve"> have </w:t>
      </w:r>
      <w:r w:rsidRPr="0063314D">
        <w:rPr>
          <w:rStyle w:val="StyleUnderline"/>
          <w:highlight w:val="cyan"/>
        </w:rPr>
        <w:t>identified in other places are</w:t>
      </w:r>
      <w:r w:rsidRPr="004C6277">
        <w:rPr>
          <w:rStyle w:val="StyleUnderline"/>
        </w:rPr>
        <w:t xml:space="preserve"> the same</w:t>
      </w:r>
      <w:r w:rsidRPr="004C6277">
        <w:rPr>
          <w:sz w:val="16"/>
        </w:rPr>
        <w:t xml:space="preserve"> signs that, over the past decade, I’ve begun to see </w:t>
      </w:r>
      <w:r w:rsidRPr="0063314D">
        <w:rPr>
          <w:rStyle w:val="StyleUnderline"/>
        </w:rPr>
        <w:t>on our own soil</w:t>
      </w:r>
      <w:r w:rsidRPr="004C6277">
        <w:rPr>
          <w:sz w:val="16"/>
        </w:rPr>
        <w:t xml:space="preserve">,” Walter writes. “I’ve seen how </w:t>
      </w:r>
      <w:r w:rsidRPr="004C6277">
        <w:rPr>
          <w:rStyle w:val="Emphasis"/>
        </w:rPr>
        <w:t>civil wars</w:t>
      </w:r>
      <w:r w:rsidRPr="004C6277">
        <w:rPr>
          <w:sz w:val="16"/>
        </w:rPr>
        <w:t xml:space="preserve"> start, and I know the </w:t>
      </w:r>
      <w:r w:rsidRPr="004C6277">
        <w:rPr>
          <w:rStyle w:val="StyleUnderline"/>
        </w:rPr>
        <w:t>signs</w:t>
      </w:r>
      <w:r w:rsidRPr="004C6277">
        <w:rPr>
          <w:sz w:val="16"/>
        </w:rPr>
        <w:t xml:space="preserve"> that people miss. And I can see those signs </w:t>
      </w:r>
      <w:r w:rsidRPr="0063314D">
        <w:rPr>
          <w:rStyle w:val="StyleUnderline"/>
          <w:highlight w:val="cyan"/>
        </w:rPr>
        <w:t>emerging</w:t>
      </w:r>
      <w:r w:rsidRPr="004C6277">
        <w:rPr>
          <w:rStyle w:val="StyleUnderline"/>
        </w:rPr>
        <w:t xml:space="preserve"> here at a surprisingly fast rate</w:t>
      </w:r>
      <w:r w:rsidRPr="004C6277">
        <w:rPr>
          <w:sz w:val="16"/>
        </w:rPr>
        <w:t>.”</w:t>
      </w:r>
    </w:p>
    <w:p w14:paraId="7BCAE7EC" w14:textId="77777777" w:rsidR="00571E48" w:rsidRPr="004C6277" w:rsidRDefault="00571E48" w:rsidP="00571E48">
      <w:pPr>
        <w:rPr>
          <w:sz w:val="8"/>
          <w:szCs w:val="8"/>
        </w:rPr>
      </w:pPr>
      <w:r w:rsidRPr="004C6277">
        <w:rPr>
          <w:sz w:val="8"/>
          <w:szCs w:val="8"/>
        </w:rPr>
        <w:t>Walter uses the term “civil war” broadly, encompassing everything from the American Civil War to lower-intensity insurgencies like the Troubles in Northern Ireland. Something like the latter, in her view, is more likely in the United States: One of the book’s chapters envisions a scenario in which a wave of bombings in state capitols, perpetrated by white nationalists, escalates to tit-for-tat violence committed by armed factions on both the right and the left.</w:t>
      </w:r>
    </w:p>
    <w:p w14:paraId="323038E7" w14:textId="77777777" w:rsidR="00571E48" w:rsidRPr="004C6277" w:rsidRDefault="00571E48" w:rsidP="00571E48">
      <w:pPr>
        <w:rPr>
          <w:sz w:val="8"/>
          <w:szCs w:val="8"/>
        </w:rPr>
      </w:pPr>
      <w:r w:rsidRPr="004C6277">
        <w:rPr>
          <w:sz w:val="8"/>
          <w:szCs w:val="8"/>
        </w:rPr>
        <w:t>Countries are most likely to collapse into civil war, Walter explains, under a few circumstances: when they are neither fully democratic nor fully autocratic; when the leading political parties are sharply divided along multiple identity lines; when a once-dominant social group is losing its privileged status; and when citizens lose faith in the political system’s capacity to change.</w:t>
      </w:r>
    </w:p>
    <w:p w14:paraId="7F03CC9B" w14:textId="77777777" w:rsidR="00571E48" w:rsidRPr="004C6277" w:rsidRDefault="00571E48" w:rsidP="00571E48">
      <w:pPr>
        <w:rPr>
          <w:sz w:val="8"/>
          <w:szCs w:val="8"/>
        </w:rPr>
      </w:pPr>
      <w:r w:rsidRPr="004C6277">
        <w:rPr>
          <w:sz w:val="8"/>
          <w:szCs w:val="8"/>
        </w:rPr>
        <w:t>Under these conditions, large swaths of the population come to see members of opposing groups as existential threats and believe that the government neither represents nor protects them. In such an insecure environment, people conclude that taking up arms is the only recourse to protect their community. The collapse of the former Yugoslavia in the 1990s — leading to conflicts in Bosnia, Croatia, and Kosovo — is a textbook example.</w:t>
      </w:r>
    </w:p>
    <w:p w14:paraId="4FCD5C94" w14:textId="77777777" w:rsidR="00571E48" w:rsidRPr="004C6277" w:rsidRDefault="00571E48" w:rsidP="00571E48">
      <w:pPr>
        <w:rPr>
          <w:sz w:val="8"/>
          <w:szCs w:val="8"/>
        </w:rPr>
      </w:pPr>
      <w:r w:rsidRPr="004C6277">
        <w:rPr>
          <w:sz w:val="8"/>
          <w:szCs w:val="8"/>
        </w:rPr>
        <w:t>Worryingly, all four warning signs Walter identifies are present, at least to some degree, in the United States today.</w:t>
      </w:r>
    </w:p>
    <w:p w14:paraId="146586CA" w14:textId="77777777" w:rsidR="00571E48" w:rsidRPr="004C6277" w:rsidRDefault="00571E48" w:rsidP="00571E48">
      <w:pPr>
        <w:rPr>
          <w:sz w:val="8"/>
          <w:szCs w:val="8"/>
        </w:rPr>
      </w:pPr>
      <w:r w:rsidRPr="004C6277">
        <w:rPr>
          <w:sz w:val="8"/>
          <w:szCs w:val="8"/>
        </w:rPr>
        <w:t>Several leading scholarly measures of democracy have found recent signs of erosion in America. Our political parties are increasingly split along lines of race, religion, and geography. The GOP is dominated by rural white Christians — a group panicked about the loss of its hegemonic place in American cultural and political life. Republican distrust and anger toward state institutions, ranging from state election boards to public health agencies to the FBI, have intensified.</w:t>
      </w:r>
    </w:p>
    <w:p w14:paraId="15F0B1E0" w14:textId="77777777" w:rsidR="00571E48" w:rsidRPr="004C6277" w:rsidRDefault="00571E48" w:rsidP="00571E48">
      <w:pPr>
        <w:rPr>
          <w:sz w:val="8"/>
          <w:szCs w:val="8"/>
        </w:rPr>
      </w:pPr>
      <w:r w:rsidRPr="004C6277">
        <w:rPr>
          <w:sz w:val="8"/>
          <w:szCs w:val="8"/>
        </w:rPr>
        <w:t>Walter doesn’t think that a rerun of the American Civil War is in the cards. What she does worry about, and believes to be in the realm of the possible, is a different kind of conflict. “The next war is going to be more decentralized, fought by small groups and individuals using terrorism and guerrilla warfare to destabilize the country,” Walter tells me. “We are closer to that type of civil war than most people realize.”</w:t>
      </w:r>
    </w:p>
    <w:p w14:paraId="4DE4A495" w14:textId="77777777" w:rsidR="00571E48" w:rsidRPr="004C6277" w:rsidRDefault="00571E48" w:rsidP="00571E48">
      <w:pPr>
        <w:rPr>
          <w:sz w:val="8"/>
          <w:szCs w:val="8"/>
        </w:rPr>
      </w:pPr>
      <w:r w:rsidRPr="004C6277">
        <w:rPr>
          <w:sz w:val="8"/>
          <w:szCs w:val="8"/>
        </w:rPr>
        <w:t>How close is hard to say. There are important differences not only between the United States of today and 1861, but also between contemporary America and Northern Ireland in 1972. Perhaps most significantly, the war on terror and the rise of the internet have given law enforcement agencies unparalleled capacities to disrupt organized terrorist plots and would-be domestic insurgent groups.</w:t>
      </w:r>
    </w:p>
    <w:p w14:paraId="578AC989" w14:textId="77777777" w:rsidR="00571E48" w:rsidRPr="004C6277" w:rsidRDefault="00571E48" w:rsidP="00571E48">
      <w:pPr>
        <w:rPr>
          <w:rStyle w:val="StyleUnderline"/>
        </w:rPr>
      </w:pPr>
      <w:r w:rsidRPr="004C6277">
        <w:rPr>
          <w:sz w:val="16"/>
        </w:rPr>
        <w:t xml:space="preserve">But </w:t>
      </w:r>
      <w:r w:rsidRPr="0063314D">
        <w:rPr>
          <w:rStyle w:val="StyleUnderline"/>
          <w:highlight w:val="cyan"/>
        </w:rPr>
        <w:t>violence can</w:t>
      </w:r>
      <w:r w:rsidRPr="004C6277">
        <w:rPr>
          <w:sz w:val="16"/>
        </w:rPr>
        <w:t xml:space="preserve"> still </w:t>
      </w:r>
      <w:r w:rsidRPr="0063314D">
        <w:rPr>
          <w:rStyle w:val="Emphasis"/>
          <w:highlight w:val="cyan"/>
        </w:rPr>
        <w:t>spiral</w:t>
      </w:r>
      <w:r w:rsidRPr="004C6277">
        <w:rPr>
          <w:sz w:val="16"/>
        </w:rPr>
        <w:t xml:space="preserve"> absent a nationwide bombing campaign or a full-blown war — </w:t>
      </w:r>
      <w:r w:rsidRPr="0063314D">
        <w:rPr>
          <w:rStyle w:val="StyleUnderline"/>
          <w:highlight w:val="cyan"/>
        </w:rPr>
        <w:t xml:space="preserve">think </w:t>
      </w:r>
      <w:r w:rsidRPr="0063314D">
        <w:rPr>
          <w:rStyle w:val="Emphasis"/>
          <w:highlight w:val="cyan"/>
        </w:rPr>
        <w:t>lone-wolf</w:t>
      </w:r>
      <w:r w:rsidRPr="004C6277">
        <w:rPr>
          <w:sz w:val="16"/>
        </w:rPr>
        <w:t xml:space="preserve"> </w:t>
      </w:r>
      <w:r w:rsidRPr="004C6277">
        <w:rPr>
          <w:strike/>
          <w:sz w:val="16"/>
        </w:rPr>
        <w:t>terrorism</w:t>
      </w:r>
      <w:r w:rsidRPr="004C6277">
        <w:rPr>
          <w:sz w:val="16"/>
        </w:rPr>
        <w:t xml:space="preserve">, mob </w:t>
      </w:r>
      <w:r w:rsidRPr="004C6277">
        <w:rPr>
          <w:rStyle w:val="Emphasis"/>
        </w:rPr>
        <w:t>assaults on government buildings</w:t>
      </w:r>
      <w:r w:rsidRPr="004C6277">
        <w:rPr>
          <w:rStyle w:val="StyleUnderline"/>
        </w:rPr>
        <w:t xml:space="preserve">, </w:t>
      </w:r>
      <w:r w:rsidRPr="0063314D">
        <w:rPr>
          <w:rStyle w:val="Emphasis"/>
          <w:highlight w:val="cyan"/>
        </w:rPr>
        <w:t>rioting</w:t>
      </w:r>
      <w:r w:rsidRPr="0063314D">
        <w:rPr>
          <w:rStyle w:val="StyleUnderline"/>
          <w:highlight w:val="cyan"/>
        </w:rPr>
        <w:t xml:space="preserve">, </w:t>
      </w:r>
      <w:r w:rsidRPr="0063314D">
        <w:rPr>
          <w:rStyle w:val="Emphasis"/>
          <w:highlight w:val="cyan"/>
        </w:rPr>
        <w:t>street brawling</w:t>
      </w:r>
      <w:r w:rsidRPr="0063314D">
        <w:rPr>
          <w:rStyle w:val="StyleUnderline"/>
          <w:highlight w:val="cyan"/>
        </w:rPr>
        <w:t>.</w:t>
      </w:r>
    </w:p>
    <w:p w14:paraId="02626BB5" w14:textId="77777777" w:rsidR="00571E48" w:rsidRPr="004C6277" w:rsidRDefault="00571E48" w:rsidP="00571E48">
      <w:pPr>
        <w:rPr>
          <w:sz w:val="8"/>
          <w:szCs w:val="8"/>
        </w:rPr>
      </w:pPr>
      <w:r w:rsidRPr="004C6277">
        <w:rPr>
          <w:sz w:val="8"/>
          <w:szCs w:val="8"/>
        </w:rPr>
        <w:t>Historical examples abound, some even in advanced democracies in the not-so-distant past. For about a decade and a half beginning in 1969, Italy suffered through a spree of bombings and assassinations perpetrated by far-right and far-left extremists that killed hundreds — the “Years of Lead.” Walter and other observers have pointed to this as a possible glimpse into America’s future: not quite a civil war, but still significant political violence that terrified civilians and threatened the democratic system.</w:t>
      </w:r>
    </w:p>
    <w:p w14:paraId="14CAB78D" w14:textId="77777777" w:rsidR="00571E48" w:rsidRPr="004C6277" w:rsidRDefault="00571E48" w:rsidP="00571E48">
      <w:pPr>
        <w:rPr>
          <w:sz w:val="8"/>
          <w:szCs w:val="8"/>
        </w:rPr>
      </w:pPr>
      <w:r w:rsidRPr="004C6277">
        <w:rPr>
          <w:sz w:val="8"/>
          <w:szCs w:val="8"/>
        </w:rPr>
        <w:t>Since Barack Obama’s 2008 presidential victory, America has seen a surge in membership in far-right militias. During the Trump era, some prominent militias directly aligned themselves with his presidency — with some groups, like the heavily armed Oathkeepers and street-brawling Proud Boys, participating in the attack on the Capitol. In May, the attorney general and the secretary of homeland security both testified before Congress that white supremacist terrorism is the greatest domestic threat to America today.</w:t>
      </w:r>
    </w:p>
    <w:p w14:paraId="3FF069ED" w14:textId="77777777" w:rsidR="00571E48" w:rsidRPr="00826F3B" w:rsidRDefault="00571E48" w:rsidP="00571E48">
      <w:pPr>
        <w:rPr>
          <w:sz w:val="16"/>
        </w:rPr>
      </w:pPr>
      <w:r w:rsidRPr="00826F3B">
        <w:rPr>
          <w:rStyle w:val="StyleUnderline"/>
        </w:rPr>
        <w:t>Fears of white displacement</w:t>
      </w:r>
      <w:r w:rsidRPr="00826F3B">
        <w:rPr>
          <w:sz w:val="16"/>
        </w:rPr>
        <w:t xml:space="preserve"> — the anxieties that Walter and other scholars pinpoint as root causes of political violence — have already </w:t>
      </w:r>
      <w:r w:rsidRPr="00826F3B">
        <w:rPr>
          <w:rStyle w:val="StyleUnderline"/>
        </w:rPr>
        <w:t>fueled</w:t>
      </w:r>
      <w:r w:rsidRPr="00826F3B">
        <w:rPr>
          <w:sz w:val="16"/>
        </w:rPr>
        <w:t xml:space="preserve"> </w:t>
      </w:r>
      <w:r w:rsidRPr="00826F3B">
        <w:rPr>
          <w:rStyle w:val="Emphasis"/>
        </w:rPr>
        <w:t>horrific mass shootings</w:t>
      </w:r>
      <w:r w:rsidRPr="00826F3B">
        <w:rPr>
          <w:sz w:val="16"/>
        </w:rPr>
        <w:t>. In 2018, a gunman who believed that Jews were responsible for mass nonwhite immigration opened fire in a Pittsburgh synagogue, killing 11. The next year, a shooter who claimed Latinos were “replacing” whites in America murdered 23 shoppers at an El Paso Walmart that has a heavily Latino clientele.</w:t>
      </w:r>
    </w:p>
    <w:p w14:paraId="051C8171" w14:textId="77777777" w:rsidR="00571E48" w:rsidRPr="004C6277" w:rsidRDefault="00571E48" w:rsidP="00571E48">
      <w:pPr>
        <w:rPr>
          <w:sz w:val="16"/>
        </w:rPr>
      </w:pPr>
      <w:r w:rsidRPr="00826F3B">
        <w:rPr>
          <w:rStyle w:val="StyleUnderline"/>
        </w:rPr>
        <w:t>Other forms of political conflict</w:t>
      </w:r>
      <w:r w:rsidRPr="00826F3B">
        <w:rPr>
          <w:sz w:val="16"/>
        </w:rPr>
        <w:t xml:space="preserve">, like the 2021 Capitol riot, may not be as deadly but </w:t>
      </w:r>
      <w:r w:rsidRPr="00826F3B">
        <w:rPr>
          <w:rStyle w:val="StyleUnderline"/>
        </w:rPr>
        <w:t>can be</w:t>
      </w:r>
      <w:r w:rsidRPr="00826F3B">
        <w:rPr>
          <w:sz w:val="16"/>
        </w:rPr>
        <w:t xml:space="preserve"> just as </w:t>
      </w:r>
      <w:r w:rsidRPr="00826F3B">
        <w:rPr>
          <w:rStyle w:val="Emphasis"/>
        </w:rPr>
        <w:t>destabilizing</w:t>
      </w:r>
      <w:r w:rsidRPr="00826F3B">
        <w:rPr>
          <w:sz w:val="16"/>
        </w:rPr>
        <w:t>. In 1968,</w:t>
      </w:r>
      <w:r w:rsidRPr="004C6277">
        <w:rPr>
          <w:sz w:val="16"/>
        </w:rPr>
        <w:t xml:space="preserve"> a wave of demonstrations, strikes, and riots initiated by left-wing students ground France to a halt and nearly toppled its government. During the height of the unrest in late May, President Charles de Gaulle briefly decamped to Germany.</w:t>
      </w:r>
    </w:p>
    <w:p w14:paraId="319E8572" w14:textId="77777777" w:rsidR="00571E48" w:rsidRPr="004C6277" w:rsidRDefault="00571E48" w:rsidP="00571E48">
      <w:pPr>
        <w:rPr>
          <w:sz w:val="16"/>
        </w:rPr>
      </w:pPr>
      <w:r w:rsidRPr="004C6277">
        <w:rPr>
          <w:sz w:val="16"/>
        </w:rPr>
        <w:t xml:space="preserve">In the coming years, </w:t>
      </w:r>
      <w:r w:rsidRPr="004C6277">
        <w:rPr>
          <w:rStyle w:val="StyleUnderline"/>
        </w:rPr>
        <w:t>the United States is likely to experience</w:t>
      </w:r>
      <w:r w:rsidRPr="004C6277">
        <w:rPr>
          <w:sz w:val="16"/>
        </w:rPr>
        <w:t xml:space="preserve"> some amalgam of these various </w:t>
      </w:r>
      <w:r w:rsidRPr="004C6277">
        <w:rPr>
          <w:rStyle w:val="Emphasis"/>
        </w:rPr>
        <w:t>upheavals</w:t>
      </w:r>
      <w:r w:rsidRPr="004C6277">
        <w:rPr>
          <w:sz w:val="16"/>
        </w:rPr>
        <w:t>: isolated acts of mass killing, street fighting among partisans, protests that break out into violence, major political and social disruption like on January 6, 2021, or in May 1968.</w:t>
      </w:r>
    </w:p>
    <w:p w14:paraId="29724580" w14:textId="77777777" w:rsidR="00571E48" w:rsidRPr="004C6277" w:rsidRDefault="00571E48" w:rsidP="00571E48">
      <w:pPr>
        <w:rPr>
          <w:sz w:val="8"/>
          <w:szCs w:val="8"/>
        </w:rPr>
      </w:pPr>
      <w:r w:rsidRPr="004C6277">
        <w:rPr>
          <w:sz w:val="8"/>
          <w:szCs w:val="8"/>
        </w:rPr>
        <w:t>The most likely flashpoint is a presidential election.</w:t>
      </w:r>
    </w:p>
    <w:p w14:paraId="1FE1063C" w14:textId="77777777" w:rsidR="00571E48" w:rsidRPr="004C6277" w:rsidRDefault="00571E48" w:rsidP="00571E48">
      <w:pPr>
        <w:rPr>
          <w:sz w:val="8"/>
          <w:szCs w:val="8"/>
        </w:rPr>
      </w:pPr>
      <w:r w:rsidRPr="004C6277">
        <w:rPr>
          <w:sz w:val="8"/>
          <w:szCs w:val="8"/>
        </w:rPr>
        <w:t>Our toxic cocktail of partisanship, identity conflict, and an outmoded political structure has made the stakes of elections feel existential. The erosion of faith in institutions and growing distrust of the other side makes it more and more likely that neither party will view a victory by the other as legitimate.</w:t>
      </w:r>
    </w:p>
    <w:p w14:paraId="16B8F142" w14:textId="77777777" w:rsidR="00571E48" w:rsidRPr="004C6277" w:rsidRDefault="00571E48" w:rsidP="00571E48">
      <w:pPr>
        <w:rPr>
          <w:sz w:val="8"/>
          <w:szCs w:val="8"/>
        </w:rPr>
      </w:pPr>
      <w:r w:rsidRPr="004C6277">
        <w:rPr>
          <w:sz w:val="8"/>
          <w:szCs w:val="8"/>
        </w:rPr>
        <w:t>After the November 2020 contest, Republicans widely accepted Trump’s “big lie” of a stolen election. With the January 6 riot and its aftermath, we now have an example of what happens when a Trumpist Republican Party loses an election — and every reason to think something like it could happen again.</w:t>
      </w:r>
    </w:p>
    <w:p w14:paraId="500C3310" w14:textId="77777777" w:rsidR="00571E48" w:rsidRPr="004C6277" w:rsidRDefault="00571E48" w:rsidP="00571E48">
      <w:pPr>
        <w:rPr>
          <w:sz w:val="8"/>
          <w:szCs w:val="8"/>
        </w:rPr>
      </w:pPr>
      <w:r w:rsidRPr="004C6277">
        <w:rPr>
          <w:sz w:val="8"/>
          <w:szCs w:val="8"/>
        </w:rPr>
        <w:t>An October poll from Grinnell-Selzer found that 60 percent of Republicans are not confident that votes will be counted properly in the 2022 midterms. Election officials have been inundated with an unprecedented wave of violent threats, almost exclusively from Trump supporters who believe the 2020 election was fraudulent.</w:t>
      </w:r>
    </w:p>
    <w:p w14:paraId="7F0FCE97" w14:textId="77777777" w:rsidR="00571E48" w:rsidRPr="004C6277" w:rsidRDefault="00571E48" w:rsidP="00571E48">
      <w:pPr>
        <w:rPr>
          <w:sz w:val="8"/>
          <w:szCs w:val="8"/>
        </w:rPr>
      </w:pPr>
      <w:r w:rsidRPr="004C6277">
        <w:rPr>
          <w:sz w:val="8"/>
          <w:szCs w:val="8"/>
        </w:rPr>
        <w:t>And Republican elites are tossing fuel on the fire. With Trump describing slain rioter Ashli Babbitt as a martyr, Tucker Carlson producing a pro-insurrection documentary called Patriot Purge, and GOP members of Congress doing their best to obstruct the House probe into the attack’s origins, party leaders and their media allies are legitimizing political violence in the face of electoral defeat.</w:t>
      </w:r>
    </w:p>
    <w:p w14:paraId="1C7578A2" w14:textId="77777777" w:rsidR="00571E48" w:rsidRPr="004C6277" w:rsidRDefault="00571E48" w:rsidP="00571E48">
      <w:pPr>
        <w:rPr>
          <w:sz w:val="8"/>
          <w:szCs w:val="8"/>
        </w:rPr>
      </w:pPr>
      <w:r w:rsidRPr="004C6277">
        <w:rPr>
          <w:sz w:val="8"/>
          <w:szCs w:val="8"/>
        </w:rPr>
        <w:t>The behavior by Republican leaders is all the more worrisome because elites can play a major role in either inciting or containing violent eruptions. In their forthcoming book Radical American Partisanship, Mason and co-author Nathan Kalmoe ran an experiment testing the effect of elite rhetoric on Americans’ willingness to engage in violence. They found that if you show Republican partisans a message attributed to Trump denouncing political violence, their willingness to endorse it goes down substantially.</w:t>
      </w:r>
    </w:p>
    <w:p w14:paraId="61A1A967" w14:textId="77777777" w:rsidR="00571E48" w:rsidRPr="004C6277" w:rsidRDefault="00571E48" w:rsidP="00571E48">
      <w:pPr>
        <w:rPr>
          <w:sz w:val="8"/>
          <w:szCs w:val="8"/>
        </w:rPr>
      </w:pPr>
      <w:r w:rsidRPr="004C6277">
        <w:rPr>
          <w:sz w:val="8"/>
          <w:szCs w:val="8"/>
        </w:rPr>
        <w:t>Then-President Donald Trump speaks at the “Stop the Steal” rally in Washington, DC, on January 6, in an hour-long speech during which he encouraged his supporters to march to the Capitol to protest Electoral College proceedings. Tasos Katopodis/Getty Images</w:t>
      </w:r>
    </w:p>
    <w:p w14:paraId="11ECCA5C" w14:textId="77777777" w:rsidR="00571E48" w:rsidRPr="004C6277" w:rsidRDefault="00571E48" w:rsidP="00571E48">
      <w:pPr>
        <w:rPr>
          <w:sz w:val="8"/>
          <w:szCs w:val="8"/>
        </w:rPr>
      </w:pPr>
      <w:r w:rsidRPr="004C6277">
        <w:rPr>
          <w:sz w:val="8"/>
          <w:szCs w:val="8"/>
        </w:rPr>
        <w:t>“Our results suggest loud and clear that antiviolence messages from Donald Trump could have made a difference in reducing violent partisan views among Republicans in the public— and perhaps in pacifying some of his followers bent on violence,” they write. “Instead, Trump’s lies about the election incited that violence” on January 6, 2021.</w:t>
      </w:r>
    </w:p>
    <w:p w14:paraId="441BDB27" w14:textId="77777777" w:rsidR="00571E48" w:rsidRPr="004C6277" w:rsidRDefault="00571E48" w:rsidP="00571E48">
      <w:pPr>
        <w:rPr>
          <w:sz w:val="8"/>
          <w:szCs w:val="8"/>
        </w:rPr>
      </w:pPr>
      <w:r w:rsidRPr="004C6277">
        <w:rPr>
          <w:sz w:val="8"/>
          <w:szCs w:val="8"/>
        </w:rPr>
        <w:t>Doubts about the legitimacy of election results can also run the other way. Imagine an extremely narrow Trump victory in 2024: an election decided by Georgia, where an election law inspired by Trump’s lie gives the Republican legislature the power to seize control over the vote-counting process at the county level. If Republicans use this power and attempt to influence the tally in, say, Fulton County — a heavily Democratic area including Atlanta — Democrats would cry foul. There would likely be massive protests in Atlanta, Washington, DC, and many other American cities.</w:t>
      </w:r>
    </w:p>
    <w:p w14:paraId="7BB335B1" w14:textId="77777777" w:rsidR="00571E48" w:rsidRPr="004C6277" w:rsidRDefault="00571E48" w:rsidP="00571E48">
      <w:pPr>
        <w:rPr>
          <w:sz w:val="8"/>
          <w:szCs w:val="8"/>
        </w:rPr>
      </w:pPr>
      <w:r w:rsidRPr="004C6277">
        <w:rPr>
          <w:sz w:val="8"/>
          <w:szCs w:val="8"/>
        </w:rPr>
        <w:t>One can then imagine how that could spiral. Armed pro-Trump militias like the Oathkeepers and Proud Boys show up to counterprotest or “restore order”; antifa marchers square off against them. The kind of street fighting that we’ve seen in Portland, Oregon, and Charlottesville, Virginia, erupts in several cities. This is Mason’s “summer of 2020, but 10 times bigger” scenario.</w:t>
      </w:r>
    </w:p>
    <w:p w14:paraId="251FAEEE" w14:textId="77777777" w:rsidR="00571E48" w:rsidRPr="004C6277" w:rsidRDefault="00571E48" w:rsidP="00571E48">
      <w:pPr>
        <w:rPr>
          <w:sz w:val="8"/>
          <w:szCs w:val="8"/>
        </w:rPr>
      </w:pPr>
      <w:r w:rsidRPr="004C6277">
        <w:rPr>
          <w:sz w:val="8"/>
          <w:szCs w:val="8"/>
        </w:rPr>
        <w:t>Maybe these melees stay contained. But violence may also beget more violence; before you know it, America could be engulfed in its own Years of Lead.</w:t>
      </w:r>
    </w:p>
    <w:p w14:paraId="4B869C07" w14:textId="77777777" w:rsidR="00571E48" w:rsidRPr="004C6277" w:rsidRDefault="00571E48" w:rsidP="00571E48">
      <w:pPr>
        <w:rPr>
          <w:sz w:val="8"/>
          <w:szCs w:val="8"/>
        </w:rPr>
      </w:pPr>
      <w:r w:rsidRPr="004C6277">
        <w:rPr>
          <w:sz w:val="8"/>
          <w:szCs w:val="8"/>
        </w:rPr>
        <w:t>White nationalists, neo-Nazis, and members of the alt-right clash with counterprotesters as they enter Emancipation Park during the “Unite the Right” rally in Charlottesville, Virginia, on August 12, 2017. Chip Somodevilla/Getty Images</w:t>
      </w:r>
    </w:p>
    <w:p w14:paraId="061CA1E5" w14:textId="77777777" w:rsidR="00571E48" w:rsidRPr="004C6277" w:rsidRDefault="00571E48" w:rsidP="00571E48">
      <w:pPr>
        <w:rPr>
          <w:sz w:val="8"/>
          <w:szCs w:val="8"/>
        </w:rPr>
      </w:pPr>
      <w:r w:rsidRPr="004C6277">
        <w:rPr>
          <w:sz w:val="8"/>
          <w:szCs w:val="8"/>
        </w:rPr>
        <w:t>It’s all speculative, of course. And this worst-case scenario may not even be likely. But Walter urges against complacency.</w:t>
      </w:r>
    </w:p>
    <w:p w14:paraId="137B9082" w14:textId="77777777" w:rsidR="00571E48" w:rsidRPr="004C6277" w:rsidRDefault="00571E48" w:rsidP="00571E48">
      <w:pPr>
        <w:rPr>
          <w:sz w:val="8"/>
          <w:szCs w:val="8"/>
        </w:rPr>
      </w:pPr>
      <w:r w:rsidRPr="004C6277">
        <w:rPr>
          <w:sz w:val="8"/>
          <w:szCs w:val="8"/>
        </w:rPr>
        <w:t>“Every single person I interviewed who’s lived through civil war, who was there as it emerged, said the exact same thing: ‘If you had told me it was going to happen, I wouldn’t have believed you,’” she warns.</w:t>
      </w:r>
    </w:p>
    <w:p w14:paraId="06637531" w14:textId="77777777" w:rsidR="00571E48" w:rsidRPr="004C6277" w:rsidRDefault="00571E48" w:rsidP="00571E48">
      <w:pPr>
        <w:rPr>
          <w:sz w:val="8"/>
          <w:szCs w:val="8"/>
        </w:rPr>
      </w:pPr>
      <w:r w:rsidRPr="004C6277">
        <w:rPr>
          <w:sz w:val="8"/>
          <w:szCs w:val="8"/>
        </w:rPr>
        <w:t>Part II: Catastrophe</w:t>
      </w:r>
    </w:p>
    <w:p w14:paraId="3093817D" w14:textId="77777777" w:rsidR="00571E48" w:rsidRPr="004C6277" w:rsidRDefault="00571E48" w:rsidP="00571E48">
      <w:pPr>
        <w:rPr>
          <w:sz w:val="8"/>
          <w:szCs w:val="8"/>
        </w:rPr>
      </w:pPr>
      <w:r w:rsidRPr="004C6277">
        <w:rPr>
          <w:sz w:val="8"/>
          <w:szCs w:val="8"/>
        </w:rPr>
        <w:t>In McCoy and Press’s draft paper on “pernicious polarization,” they found that only two advanced democracies even came close to America’s sustained levels of dangerously polarized politics: France in 1968 and Italy during the Years of Lead.</w:t>
      </w:r>
    </w:p>
    <w:p w14:paraId="25DB6417" w14:textId="77777777" w:rsidR="00571E48" w:rsidRPr="004C6277" w:rsidRDefault="00571E48" w:rsidP="00571E48">
      <w:pPr>
        <w:rPr>
          <w:sz w:val="8"/>
          <w:szCs w:val="8"/>
        </w:rPr>
      </w:pPr>
      <w:r w:rsidRPr="004C6277">
        <w:rPr>
          <w:sz w:val="8"/>
          <w:szCs w:val="8"/>
        </w:rPr>
        <w:t>The broader sample, which includes newer and weaker democracies in addition to more established ones, isn’t much more encouraging. The scholars identified 52 cases of pernicious polarization since 1950. Of these, just nine countries managed to sustainably depolarize. The most common outcome, seen in 26 out of the 52 cases, is the weakening of democracy — with 23 of those “descending into some form of authoritarianism.”</w:t>
      </w:r>
    </w:p>
    <w:p w14:paraId="6C9B8B5D" w14:textId="77777777" w:rsidR="00571E48" w:rsidRPr="004C6277" w:rsidRDefault="00571E48" w:rsidP="00571E48">
      <w:pPr>
        <w:rPr>
          <w:sz w:val="8"/>
          <w:szCs w:val="8"/>
        </w:rPr>
      </w:pPr>
      <w:r w:rsidRPr="004C6277">
        <w:rPr>
          <w:sz w:val="8"/>
          <w:szCs w:val="8"/>
        </w:rPr>
        <w:t>Almost all the experts I spoke with said that America’s coming period of political struggle could fundamentally transform our political system for the worse. They identified a few different historical and contemporary examples that could provide some clues as to where America is headed.</w:t>
      </w:r>
    </w:p>
    <w:p w14:paraId="263E53CA" w14:textId="77777777" w:rsidR="00571E48" w:rsidRPr="004C6277" w:rsidRDefault="00571E48" w:rsidP="00571E48">
      <w:pPr>
        <w:rPr>
          <w:sz w:val="8"/>
          <w:szCs w:val="8"/>
        </w:rPr>
      </w:pPr>
      <w:r w:rsidRPr="004C6277">
        <w:rPr>
          <w:sz w:val="8"/>
          <w:szCs w:val="8"/>
        </w:rPr>
        <w:t>None of them is promising.</w:t>
      </w:r>
    </w:p>
    <w:p w14:paraId="40214087" w14:textId="77777777" w:rsidR="00571E48" w:rsidRPr="004C6277" w:rsidRDefault="00571E48" w:rsidP="00571E48">
      <w:pPr>
        <w:rPr>
          <w:sz w:val="8"/>
          <w:szCs w:val="8"/>
        </w:rPr>
      </w:pPr>
      <w:r w:rsidRPr="004C6277">
        <w:rPr>
          <w:sz w:val="8"/>
          <w:szCs w:val="8"/>
        </w:rPr>
        <w:t>Viktor Orbán’s America</w:t>
      </w:r>
    </w:p>
    <w:p w14:paraId="56B55435" w14:textId="77777777" w:rsidR="00571E48" w:rsidRPr="004C6277" w:rsidRDefault="00571E48" w:rsidP="00571E48">
      <w:pPr>
        <w:rPr>
          <w:sz w:val="8"/>
          <w:szCs w:val="8"/>
        </w:rPr>
      </w:pPr>
      <w:r w:rsidRPr="004C6277">
        <w:rPr>
          <w:sz w:val="8"/>
          <w:szCs w:val="8"/>
        </w:rPr>
        <w:t>Since coming to power in 2010, Hungarian Prime Minister Viktor Orbán has systematically transformed his country’s political system to entrench his Fidesz party’s rule.</w:t>
      </w:r>
    </w:p>
    <w:p w14:paraId="056C54F1" w14:textId="77777777" w:rsidR="00571E48" w:rsidRPr="004C6277" w:rsidRDefault="00571E48" w:rsidP="00571E48">
      <w:pPr>
        <w:rPr>
          <w:sz w:val="8"/>
          <w:szCs w:val="8"/>
        </w:rPr>
      </w:pPr>
      <w:r w:rsidRPr="004C6277">
        <w:rPr>
          <w:sz w:val="8"/>
          <w:szCs w:val="8"/>
        </w:rPr>
        <w:t>Fidesz gerrymandered parliamentary districts and packed the courts. It seized control over the national elections agency and the civil service. It inflamed rural Hungarians with anti-immigrant demagoguery in propaganda outlets and attacked the country’s bastions of liberal cultural power — persecuting a major university, for example, until it was forced to leave the country.</w:t>
      </w:r>
    </w:p>
    <w:p w14:paraId="2803534E" w14:textId="77777777" w:rsidR="00571E48" w:rsidRPr="004C6277" w:rsidRDefault="00571E48" w:rsidP="00571E48">
      <w:pPr>
        <w:rPr>
          <w:sz w:val="8"/>
          <w:szCs w:val="8"/>
        </w:rPr>
      </w:pPr>
      <w:r w:rsidRPr="004C6277">
        <w:rPr>
          <w:sz w:val="8"/>
          <w:szCs w:val="8"/>
        </w:rPr>
        <w:t>The party’s opponents have been reduced to a rump in the national legislature, holding real power only in a handful of localities like the capital city of Budapest. A desperate campaign by a united opposition in the 2022 election faces an uphill battle: a polling average from Politico EU has shown a Fidesz advantage for the past seven months.</w:t>
      </w:r>
    </w:p>
    <w:p w14:paraId="229FA231" w14:textId="77777777" w:rsidR="00571E48" w:rsidRPr="004C6277" w:rsidRDefault="00571E48" w:rsidP="00571E48">
      <w:pPr>
        <w:rPr>
          <w:sz w:val="8"/>
          <w:szCs w:val="8"/>
        </w:rPr>
      </w:pPr>
      <w:r w:rsidRPr="004C6277">
        <w:rPr>
          <w:sz w:val="8"/>
          <w:szCs w:val="8"/>
        </w:rPr>
        <w:t>There was no single moment when Hungary made the jump from democracy to a kind of authoritarianism. The change was subtle and slow — a gradual hollowing out of democracy rather than its extirpation.</w:t>
      </w:r>
    </w:p>
    <w:p w14:paraId="611DF6E2" w14:textId="77777777" w:rsidR="00571E48" w:rsidRPr="004C6277" w:rsidRDefault="00571E48" w:rsidP="00571E48">
      <w:pPr>
        <w:rPr>
          <w:sz w:val="8"/>
          <w:szCs w:val="8"/>
        </w:rPr>
      </w:pPr>
      <w:r w:rsidRPr="004C6277">
        <w:rPr>
          <w:sz w:val="8"/>
          <w:szCs w:val="8"/>
        </w:rPr>
        <w:t xml:space="preserve">The fear among democracy experts is that the US is </w:t>
      </w:r>
      <w:r w:rsidRPr="004C6277">
        <w:rPr>
          <w:strike/>
          <w:sz w:val="8"/>
          <w:szCs w:val="8"/>
        </w:rPr>
        <w:t>sleepwalking</w:t>
      </w:r>
      <w:r w:rsidRPr="004C6277">
        <w:rPr>
          <w:sz w:val="8"/>
          <w:szCs w:val="8"/>
        </w:rPr>
        <w:t xml:space="preserve"> down the same path. The fear has only been intensified by the American right’s explicit embrace of Orbán, with high-profile figures like Tucker Carlson holding up the Hungarian regime as a model for America.</w:t>
      </w:r>
    </w:p>
    <w:p w14:paraId="55952812" w14:textId="77777777" w:rsidR="00571E48" w:rsidRPr="004C6277" w:rsidRDefault="00571E48" w:rsidP="00571E48">
      <w:pPr>
        <w:rPr>
          <w:sz w:val="8"/>
          <w:szCs w:val="8"/>
        </w:rPr>
      </w:pPr>
      <w:r w:rsidRPr="004C6277">
        <w:rPr>
          <w:sz w:val="8"/>
          <w:szCs w:val="8"/>
        </w:rPr>
        <w:t>“That has always been my view: we’ll wake up one day and it’ll just become clear that Democrats can’t win,” says Tom Pepinsky, a political scientist at Cornell who studies democracy in Southeast Asia.</w:t>
      </w:r>
    </w:p>
    <w:p w14:paraId="562F30ED" w14:textId="77777777" w:rsidR="00571E48" w:rsidRPr="004C6277" w:rsidRDefault="00571E48" w:rsidP="00571E48">
      <w:pPr>
        <w:rPr>
          <w:sz w:val="8"/>
          <w:szCs w:val="8"/>
        </w:rPr>
      </w:pPr>
      <w:r w:rsidRPr="004C6277">
        <w:rPr>
          <w:sz w:val="8"/>
          <w:szCs w:val="8"/>
        </w:rPr>
        <w:t>In this scenario, Democrats fail to pass any kind of electoral reform and lose control of Congress in 2022. Republicans in key states like Georgia, Arizona, North Carolina, and Wisconsin continue to rewrite the rules of elections: making it harder for Democratic-leaning communities to vote, putting partisans in charge of vote counts, and even giving GOP-controlled state legislatures the ability to override the voters and unilaterally appoint electors to the Electoral College.</w:t>
      </w:r>
    </w:p>
    <w:p w14:paraId="6B74CDA2" w14:textId="77777777" w:rsidR="00571E48" w:rsidRPr="004C6277" w:rsidRDefault="00571E48" w:rsidP="00571E48">
      <w:pPr>
        <w:rPr>
          <w:sz w:val="8"/>
          <w:szCs w:val="8"/>
        </w:rPr>
      </w:pPr>
      <w:r w:rsidRPr="004C6277">
        <w:rPr>
          <w:sz w:val="8"/>
          <w:szCs w:val="8"/>
        </w:rPr>
        <w:t>The Supreme Court continues its assault on voting rights by ruling in favor of a GOP state legislature that does just that — embracing a radical legal theory, articulated by Justice Neil Gorsuch, that state legislatures have the final say in the rules governing elections.</w:t>
      </w:r>
    </w:p>
    <w:p w14:paraId="7B01C260" w14:textId="77777777" w:rsidR="00571E48" w:rsidRPr="004C6277" w:rsidRDefault="00571E48" w:rsidP="00571E48">
      <w:pPr>
        <w:rPr>
          <w:sz w:val="8"/>
          <w:szCs w:val="8"/>
        </w:rPr>
      </w:pPr>
      <w:r w:rsidRPr="004C6277">
        <w:rPr>
          <w:sz w:val="8"/>
          <w:szCs w:val="8"/>
        </w:rPr>
        <w:t>These measures, together with the built-in rural biases of the Senate and Electoral College, could make future control of the federal government a nearly insurmountable climb for Democrats. Democrats would still be able to hold power locally, in blue states and cities, but would have a hard time contesting national elections.</w:t>
      </w:r>
    </w:p>
    <w:p w14:paraId="0D8AC6E7" w14:textId="77777777" w:rsidR="00571E48" w:rsidRPr="004C6277" w:rsidRDefault="00571E48" w:rsidP="00571E48">
      <w:pPr>
        <w:rPr>
          <w:sz w:val="8"/>
          <w:szCs w:val="8"/>
        </w:rPr>
      </w:pPr>
      <w:r w:rsidRPr="004C6277">
        <w:rPr>
          <w:sz w:val="8"/>
          <w:szCs w:val="8"/>
        </w:rPr>
        <w:t>Political scientists call this kind of system “competitive authoritarianism”: one in which the opposition can win some elections and wield a limited degree of power but ultimately are prevented from governing due to a system stacked against them. Hungary is a textbook example of competitive authoritarianism in action — and, quite possibly, a glimpse into America’s future.</w:t>
      </w:r>
    </w:p>
    <w:p w14:paraId="1FFD404C" w14:textId="77777777" w:rsidR="00571E48" w:rsidRPr="004C6277" w:rsidRDefault="00571E48" w:rsidP="00571E48">
      <w:pPr>
        <w:rPr>
          <w:sz w:val="8"/>
          <w:szCs w:val="8"/>
        </w:rPr>
      </w:pPr>
      <w:r w:rsidRPr="004C6277">
        <w:rPr>
          <w:sz w:val="8"/>
          <w:szCs w:val="8"/>
        </w:rPr>
        <w:t>The Latin American path to a strongman</w:t>
      </w:r>
    </w:p>
    <w:p w14:paraId="519855D0" w14:textId="77777777" w:rsidR="00571E48" w:rsidRPr="004C6277" w:rsidRDefault="00571E48" w:rsidP="00571E48">
      <w:pPr>
        <w:rPr>
          <w:sz w:val="16"/>
        </w:rPr>
      </w:pPr>
      <w:r w:rsidRPr="004C6277">
        <w:rPr>
          <w:sz w:val="16"/>
        </w:rPr>
        <w:t xml:space="preserve">The </w:t>
      </w:r>
      <w:r w:rsidRPr="004C6277">
        <w:rPr>
          <w:rStyle w:val="StyleUnderline"/>
        </w:rPr>
        <w:t xml:space="preserve">rising </w:t>
      </w:r>
      <w:r w:rsidRPr="0063314D">
        <w:rPr>
          <w:rStyle w:val="StyleUnderline"/>
          <w:highlight w:val="cyan"/>
        </w:rPr>
        <w:t>hostility</w:t>
      </w:r>
      <w:r w:rsidRPr="004C6277">
        <w:rPr>
          <w:sz w:val="16"/>
        </w:rPr>
        <w:t xml:space="preserve"> </w:t>
      </w:r>
      <w:r w:rsidRPr="004C6277">
        <w:rPr>
          <w:rStyle w:val="StyleUnderline"/>
        </w:rPr>
        <w:t>between</w:t>
      </w:r>
      <w:r w:rsidRPr="004C6277">
        <w:rPr>
          <w:sz w:val="16"/>
        </w:rPr>
        <w:t xml:space="preserve"> the two </w:t>
      </w:r>
      <w:r w:rsidRPr="004C6277">
        <w:rPr>
          <w:rStyle w:val="StyleUnderline"/>
        </w:rPr>
        <w:t>parties</w:t>
      </w:r>
      <w:r w:rsidRPr="004C6277">
        <w:rPr>
          <w:sz w:val="16"/>
        </w:rPr>
        <w:t xml:space="preserve"> has </w:t>
      </w:r>
      <w:r w:rsidRPr="0063314D">
        <w:rPr>
          <w:rStyle w:val="StyleUnderline"/>
          <w:highlight w:val="cyan"/>
        </w:rPr>
        <w:t>made it hard</w:t>
      </w:r>
      <w:r w:rsidRPr="004C6277">
        <w:rPr>
          <w:rStyle w:val="StyleUnderline"/>
        </w:rPr>
        <w:t xml:space="preserve">er and harder for either party </w:t>
      </w:r>
      <w:r w:rsidRPr="0063314D">
        <w:rPr>
          <w:rStyle w:val="StyleUnderline"/>
          <w:highlight w:val="cyan"/>
        </w:rPr>
        <w:t>to</w:t>
      </w:r>
      <w:r w:rsidRPr="004C6277">
        <w:rPr>
          <w:rStyle w:val="StyleUnderline"/>
        </w:rPr>
        <w:t xml:space="preserve"> </w:t>
      </w:r>
      <w:r w:rsidRPr="004C6277">
        <w:rPr>
          <w:sz w:val="16"/>
        </w:rPr>
        <w:t xml:space="preserve">get the necessary bipartisan support to </w:t>
      </w:r>
      <w:r w:rsidRPr="0063314D">
        <w:rPr>
          <w:rStyle w:val="StyleUnderline"/>
          <w:highlight w:val="cyan"/>
        </w:rPr>
        <w:t>pass</w:t>
      </w:r>
      <w:r w:rsidRPr="004C6277">
        <w:rPr>
          <w:rStyle w:val="StyleUnderline"/>
        </w:rPr>
        <w:t xml:space="preserve"> big </w:t>
      </w:r>
      <w:r w:rsidRPr="0063314D">
        <w:rPr>
          <w:rStyle w:val="StyleUnderline"/>
          <w:highlight w:val="cyan"/>
        </w:rPr>
        <w:t>bills</w:t>
      </w:r>
      <w:r w:rsidRPr="004C6277">
        <w:rPr>
          <w:sz w:val="16"/>
        </w:rPr>
        <w:t>. And with its many veto points — the Senate filibuster being the most glaring — the American political system makes it exceptionally difficult for any party to pass major legislation on its own.</w:t>
      </w:r>
    </w:p>
    <w:p w14:paraId="5C20DADC" w14:textId="77777777" w:rsidR="00571E48" w:rsidRPr="004C6277" w:rsidRDefault="00571E48" w:rsidP="00571E48">
      <w:pPr>
        <w:rPr>
          <w:sz w:val="16"/>
        </w:rPr>
      </w:pPr>
      <w:r w:rsidRPr="004C6277">
        <w:rPr>
          <w:rStyle w:val="StyleUnderline"/>
        </w:rPr>
        <w:t>The result:</w:t>
      </w:r>
      <w:r w:rsidRPr="004C6277">
        <w:rPr>
          <w:sz w:val="16"/>
        </w:rPr>
        <w:t xml:space="preserve"> </w:t>
      </w:r>
      <w:r w:rsidRPr="004C6277">
        <w:rPr>
          <w:rStyle w:val="StyleUnderline"/>
        </w:rPr>
        <w:t>Congressional authority has weakened</w:t>
      </w:r>
      <w:r w:rsidRPr="004C6277">
        <w:rPr>
          <w:sz w:val="16"/>
        </w:rPr>
        <w:t xml:space="preserve">, </w:t>
      </w:r>
      <w:r w:rsidRPr="004C6277">
        <w:rPr>
          <w:rStyle w:val="StyleUnderline"/>
        </w:rPr>
        <w:t xml:space="preserve">and </w:t>
      </w:r>
      <w:r w:rsidRPr="0063314D">
        <w:rPr>
          <w:rStyle w:val="StyleUnderline"/>
          <w:highlight w:val="cyan"/>
        </w:rPr>
        <w:t>there’s</w:t>
      </w:r>
      <w:r w:rsidRPr="004C6277">
        <w:rPr>
          <w:rStyle w:val="StyleUnderline"/>
        </w:rPr>
        <w:t xml:space="preserve"> a </w:t>
      </w:r>
      <w:r w:rsidRPr="0063314D">
        <w:rPr>
          <w:rStyle w:val="StyleUnderline"/>
          <w:highlight w:val="cyan"/>
        </w:rPr>
        <w:t>rising</w:t>
      </w:r>
      <w:r w:rsidRPr="004C6277">
        <w:rPr>
          <w:rStyle w:val="StyleUnderline"/>
        </w:rPr>
        <w:t xml:space="preserve"> executive </w:t>
      </w:r>
      <w:r w:rsidRPr="0063314D">
        <w:rPr>
          <w:rStyle w:val="StyleUnderline"/>
          <w:highlight w:val="cyan"/>
        </w:rPr>
        <w:t>dependence on unilateral measures</w:t>
      </w:r>
      <w:r w:rsidRPr="004C6277">
        <w:rPr>
          <w:rStyle w:val="StyleUnderline"/>
        </w:rPr>
        <w:t>,</w:t>
      </w:r>
      <w:r w:rsidRPr="004C6277">
        <w:rPr>
          <w:sz w:val="16"/>
        </w:rPr>
        <w:t xml:space="preserve"> such as executive orders and agency actions. Only rarely do presidents repudiate powers claimed by their predecessors; in general, the </w:t>
      </w:r>
      <w:r w:rsidRPr="0063314D">
        <w:rPr>
          <w:rStyle w:val="StyleUnderline"/>
          <w:highlight w:val="cyan"/>
        </w:rPr>
        <w:t xml:space="preserve">authority of the </w:t>
      </w:r>
      <w:r w:rsidRPr="0063314D">
        <w:rPr>
          <w:rStyle w:val="Emphasis"/>
          <w:highlight w:val="cyan"/>
        </w:rPr>
        <w:t>exec</w:t>
      </w:r>
      <w:r w:rsidRPr="004C6277">
        <w:rPr>
          <w:rStyle w:val="Emphasis"/>
        </w:rPr>
        <w:t>utive has grown</w:t>
      </w:r>
      <w:r w:rsidRPr="004C6277">
        <w:rPr>
          <w:sz w:val="16"/>
        </w:rPr>
        <w:t xml:space="preserve"> on a bipartisan basis.</w:t>
      </w:r>
    </w:p>
    <w:p w14:paraId="73792301" w14:textId="77777777" w:rsidR="00571E48" w:rsidRPr="0063314D" w:rsidRDefault="00571E48" w:rsidP="00571E48">
      <w:pPr>
        <w:rPr>
          <w:rStyle w:val="StyleUnderline"/>
        </w:rPr>
      </w:pPr>
      <w:r w:rsidRPr="004C6277">
        <w:rPr>
          <w:sz w:val="16"/>
        </w:rPr>
        <w:t xml:space="preserve">So long as America is wracked by partisan conflict, it’s easy to see this trend getting worse. </w:t>
      </w:r>
      <w:r w:rsidRPr="004C6277">
        <w:rPr>
          <w:rStyle w:val="StyleUnderline"/>
        </w:rPr>
        <w:t>In response to an ineffectual Congress</w:t>
      </w:r>
      <w:r w:rsidRPr="004C6277">
        <w:rPr>
          <w:sz w:val="16"/>
        </w:rPr>
        <w:t xml:space="preserve"> and a party faithful that demands victories over their hated enemies, </w:t>
      </w:r>
      <w:r w:rsidRPr="0063314D">
        <w:rPr>
          <w:rStyle w:val="Emphasis"/>
          <w:highlight w:val="cyan"/>
        </w:rPr>
        <w:t>presidents seize</w:t>
      </w:r>
      <w:r w:rsidRPr="004C6277">
        <w:rPr>
          <w:rStyle w:val="Emphasis"/>
        </w:rPr>
        <w:t xml:space="preserve"> more </w:t>
      </w:r>
      <w:r w:rsidRPr="0063314D">
        <w:rPr>
          <w:rStyle w:val="Emphasis"/>
          <w:highlight w:val="cyan"/>
        </w:rPr>
        <w:t>authority</w:t>
      </w:r>
      <w:r w:rsidRPr="004C6277">
        <w:rPr>
          <w:sz w:val="16"/>
        </w:rPr>
        <w:t xml:space="preserve"> to implement their policy agenda. </w:t>
      </w:r>
      <w:r w:rsidRPr="00826F3B">
        <w:rPr>
          <w:rStyle w:val="StyleUnderline"/>
        </w:rPr>
        <w:t>As clashes between partisans turn</w:t>
      </w:r>
      <w:r w:rsidRPr="00826F3B">
        <w:rPr>
          <w:sz w:val="16"/>
        </w:rPr>
        <w:t xml:space="preserve"> more bitter and more </w:t>
      </w:r>
      <w:r w:rsidRPr="00826F3B">
        <w:rPr>
          <w:rStyle w:val="StyleUnderline"/>
        </w:rPr>
        <w:t>violent</w:t>
      </w:r>
      <w:r w:rsidRPr="00826F3B">
        <w:rPr>
          <w:sz w:val="16"/>
        </w:rPr>
        <w:t xml:space="preserve">, </w:t>
      </w:r>
      <w:r w:rsidRPr="00826F3B">
        <w:rPr>
          <w:rStyle w:val="StyleUnderline"/>
        </w:rPr>
        <w:t>the</w:t>
      </w:r>
      <w:r w:rsidRPr="00826F3B">
        <w:rPr>
          <w:sz w:val="16"/>
        </w:rPr>
        <w:t xml:space="preserve"> wider </w:t>
      </w:r>
      <w:r w:rsidRPr="00826F3B">
        <w:rPr>
          <w:rStyle w:val="StyleUnderline"/>
        </w:rPr>
        <w:t>public</w:t>
      </w:r>
      <w:r w:rsidRPr="00826F3B">
        <w:rPr>
          <w:sz w:val="16"/>
        </w:rPr>
        <w:t xml:space="preserve"> </w:t>
      </w:r>
      <w:r w:rsidRPr="00826F3B">
        <w:rPr>
          <w:rStyle w:val="StyleUnderline"/>
        </w:rPr>
        <w:t>begins crying out for someone to restore order through whatever means necessary</w:t>
      </w:r>
      <w:r w:rsidRPr="00826F3B">
        <w:rPr>
          <w:sz w:val="16"/>
        </w:rPr>
        <w:t xml:space="preserve">. </w:t>
      </w:r>
      <w:r w:rsidRPr="00826F3B">
        <w:rPr>
          <w:rStyle w:val="StyleUnderline"/>
        </w:rPr>
        <w:t>Presidents become increasingly comfo</w:t>
      </w:r>
      <w:r w:rsidRPr="0063314D">
        <w:rPr>
          <w:rStyle w:val="StyleUnderline"/>
        </w:rPr>
        <w:t xml:space="preserve">rtable </w:t>
      </w:r>
      <w:r w:rsidRPr="0063314D">
        <w:rPr>
          <w:rStyle w:val="StyleUnderline"/>
          <w:highlight w:val="cyan"/>
        </w:rPr>
        <w:t>rul</w:t>
      </w:r>
      <w:r w:rsidRPr="0063314D">
        <w:rPr>
          <w:rStyle w:val="StyleUnderline"/>
        </w:rPr>
        <w:t xml:space="preserve">ing </w:t>
      </w:r>
      <w:r w:rsidRPr="0063314D">
        <w:rPr>
          <w:rStyle w:val="StyleUnderline"/>
          <w:highlight w:val="cyan"/>
        </w:rPr>
        <w:t>through</w:t>
      </w:r>
      <w:r w:rsidRPr="0063314D">
        <w:rPr>
          <w:rStyle w:val="StyleUnderline"/>
        </w:rPr>
        <w:t xml:space="preserve"> </w:t>
      </w:r>
      <w:r w:rsidRPr="0063314D">
        <w:rPr>
          <w:rStyle w:val="Emphasis"/>
          <w:highlight w:val="cyan"/>
        </w:rPr>
        <w:t>emergency powers</w:t>
      </w:r>
      <w:r w:rsidRPr="0063314D">
        <w:rPr>
          <w:rStyle w:val="StyleUnderline"/>
        </w:rPr>
        <w:t xml:space="preserve"> and executive orders — perhaps </w:t>
      </w:r>
      <w:r w:rsidRPr="0063314D">
        <w:rPr>
          <w:rStyle w:val="StyleUnderline"/>
          <w:highlight w:val="cyan"/>
        </w:rPr>
        <w:t>even to the point of ignoring court</w:t>
      </w:r>
      <w:r w:rsidRPr="0063314D">
        <w:rPr>
          <w:rStyle w:val="StyleUnderline"/>
        </w:rPr>
        <w:t xml:space="preserve"> ruling</w:t>
      </w:r>
      <w:r w:rsidRPr="0063314D">
        <w:rPr>
          <w:rStyle w:val="StyleUnderline"/>
          <w:highlight w:val="cyan"/>
        </w:rPr>
        <w:t>s</w:t>
      </w:r>
      <w:r w:rsidRPr="0063314D">
        <w:rPr>
          <w:rStyle w:val="StyleUnderline"/>
        </w:rPr>
        <w:t xml:space="preserve"> that seek to limit their power.</w:t>
      </w:r>
    </w:p>
    <w:p w14:paraId="0940CB96" w14:textId="77777777" w:rsidR="00571E48" w:rsidRPr="00DA7C05" w:rsidRDefault="00571E48" w:rsidP="00571E48">
      <w:pPr>
        <w:pStyle w:val="Heading4"/>
      </w:pPr>
      <w:r>
        <w:t xml:space="preserve">No link turns – knee-jerk defenses of Parker on federalism grounds are </w:t>
      </w:r>
      <w:r>
        <w:rPr>
          <w:u w:val="single"/>
        </w:rPr>
        <w:t>under-theorized</w:t>
      </w:r>
      <w:r>
        <w:t xml:space="preserve"> </w:t>
      </w:r>
    </w:p>
    <w:p w14:paraId="15CEF477" w14:textId="77777777" w:rsidR="00571E48" w:rsidRPr="00D829DA" w:rsidRDefault="00571E48" w:rsidP="00571E48">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3F852AD5" w14:textId="77777777" w:rsidR="00571E48" w:rsidRPr="00DA7C05" w:rsidRDefault="00571E48" w:rsidP="00571E48">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72C910A8" w14:textId="77777777" w:rsidR="00571E48" w:rsidRPr="00DA7C05" w:rsidRDefault="00571E48" w:rsidP="00571E48">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preemption of state-imposed restraints</w:t>
      </w:r>
      <w:r w:rsidRPr="00DA7C05">
        <w:rPr>
          <w:sz w:val="16"/>
        </w:rPr>
        <w:t xml:space="preserve">  [*121]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albeit without identifying any particular canon.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2690F0B9" w14:textId="77777777" w:rsidR="00571E48" w:rsidRPr="00DA7C05" w:rsidRDefault="00571E48" w:rsidP="00571E48">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216FAE11" w14:textId="77777777" w:rsidR="00571E48" w:rsidRPr="00DA7C05" w:rsidRDefault="00571E48" w:rsidP="00571E48">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5475993E" w14:textId="77777777" w:rsidR="00571E48" w:rsidRPr="00DA7C05" w:rsidRDefault="00571E48" w:rsidP="00571E48">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326C93">
        <w:rPr>
          <w:rStyle w:val="StyleUnderline"/>
        </w:rPr>
        <w:t>precisely</w:t>
      </w:r>
      <w:r w:rsidRPr="00326C93">
        <w:rPr>
          <w:sz w:val="16"/>
        </w:rPr>
        <w:t xml:space="preserve"> because of their </w:t>
      </w:r>
      <w:r w:rsidRPr="00326C93">
        <w:rPr>
          <w:rStyle w:val="StyleUnderline"/>
        </w:rPr>
        <w:t>experience with state-imposed restraints</w:t>
      </w:r>
      <w:r w:rsidRPr="00326C93">
        <w:rPr>
          <w:sz w:val="16"/>
        </w:rPr>
        <w:t xml:space="preserve"> that </w:t>
      </w:r>
      <w:r w:rsidRPr="00326C93">
        <w:rPr>
          <w:rStyle w:val="StyleUnderline"/>
        </w:rPr>
        <w:t>unduly</w:t>
      </w:r>
      <w:r w:rsidRPr="00326C93">
        <w:rPr>
          <w:sz w:val="16"/>
        </w:rPr>
        <w:t xml:space="preserve"> </w:t>
      </w:r>
      <w:r w:rsidRPr="00326C93">
        <w:rPr>
          <w:rStyle w:val="StyleUnderline"/>
        </w:rPr>
        <w:t>burdened</w:t>
      </w:r>
      <w:r w:rsidRPr="00326C93">
        <w:rPr>
          <w:sz w:val="16"/>
        </w:rPr>
        <w:t xml:space="preserve"> </w:t>
      </w:r>
      <w:r w:rsidRPr="00326C93">
        <w:rPr>
          <w:rStyle w:val="Emphasis"/>
        </w:rPr>
        <w:t>interstate commerce</w:t>
      </w:r>
      <w:r w:rsidRPr="00326C93">
        <w:rPr>
          <w:sz w:val="16"/>
        </w:rPr>
        <w:t xml:space="preserve"> </w:t>
      </w:r>
      <w:r w:rsidRPr="00326C93">
        <w:rPr>
          <w:rStyle w:val="StyleUnderline"/>
        </w:rPr>
        <w:t>and</w:t>
      </w:r>
      <w:r w:rsidRPr="00C70D31">
        <w:rPr>
          <w:rStyle w:val="StyleUnderline"/>
        </w:rPr>
        <w:t xml:space="preserve">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3E84BBE9" w14:textId="77777777" w:rsidR="00571E48" w:rsidRPr="00DA7C05" w:rsidRDefault="00571E48" w:rsidP="00571E48">
      <w:pPr>
        <w:rPr>
          <w:sz w:val="16"/>
        </w:rPr>
      </w:pPr>
      <w:r w:rsidRPr="00DA7C05">
        <w:rPr>
          <w:sz w:val="16"/>
        </w:rPr>
        <w:t xml:space="preserve"> [*122] While affirmative statutory preemption was relatively rare during the Nineteenth and early Twentieth Centuries, the Supreme Court read the </w:t>
      </w:r>
      <w:r w:rsidRPr="00326C93">
        <w:rPr>
          <w:sz w:val="16"/>
        </w:rPr>
        <w:t xml:space="preserve">Commerce Clause to authorize implied </w:t>
      </w:r>
      <w:r w:rsidRPr="00326C93">
        <w:rPr>
          <w:rStyle w:val="StyleUnderline"/>
        </w:rPr>
        <w:t>preemption</w:t>
      </w:r>
      <w:r w:rsidRPr="00326C93">
        <w:rPr>
          <w:sz w:val="16"/>
        </w:rPr>
        <w:t xml:space="preserve"> of otherwise valid state legislation that directly burdens interstate commerce. Moreover, as the scope of the </w:t>
      </w:r>
      <w:r w:rsidRPr="00326C93">
        <w:rPr>
          <w:rStyle w:val="StyleUnderline"/>
        </w:rPr>
        <w:t>power</w:t>
      </w:r>
      <w:r w:rsidRPr="00326C93">
        <w:rPr>
          <w:sz w:val="16"/>
        </w:rPr>
        <w:t xml:space="preserve"> </w:t>
      </w:r>
      <w:r w:rsidRPr="00326C93">
        <w:rPr>
          <w:rStyle w:val="StyleUnderline"/>
        </w:rPr>
        <w:t>has</w:t>
      </w:r>
      <w:r w:rsidRPr="00326C93">
        <w:rPr>
          <w:sz w:val="16"/>
        </w:rPr>
        <w:t xml:space="preserve"> </w:t>
      </w:r>
      <w:r w:rsidRPr="00326C93">
        <w:rPr>
          <w:rStyle w:val="Emphasis"/>
        </w:rPr>
        <w:t>expanded</w:t>
      </w:r>
      <w:r w:rsidRPr="00326C93">
        <w:rPr>
          <w:sz w:val="16"/>
        </w:rPr>
        <w:t xml:space="preserve"> over the past several</w:t>
      </w:r>
      <w:r w:rsidRPr="00DA7C05">
        <w:rPr>
          <w:sz w:val="16"/>
        </w:rPr>
        <w:t xml:space="preserve">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0529B210" w14:textId="77777777" w:rsidR="00571E48" w:rsidRPr="00C70D31" w:rsidRDefault="00571E48" w:rsidP="00571E48">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actually strengthens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vis private restraints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2BA0D02D" w14:textId="77777777" w:rsidR="00571E48" w:rsidRPr="00C70D31" w:rsidRDefault="00571E48" w:rsidP="00571E48">
      <w:pPr>
        <w:rPr>
          <w:sz w:val="4"/>
          <w:szCs w:val="4"/>
        </w:rPr>
      </w:pPr>
      <w:r w:rsidRPr="00C70D31">
        <w:rPr>
          <w:sz w:val="4"/>
          <w:szCs w:val="4"/>
        </w:rPr>
        <w:t>I. The Commerce Power and the Sherman Act: 1890-Present</w:t>
      </w:r>
    </w:p>
    <w:p w14:paraId="535F294F" w14:textId="77777777" w:rsidR="00571E48" w:rsidRPr="00C70D31" w:rsidRDefault="00571E48" w:rsidP="00571E48">
      <w:pPr>
        <w:rPr>
          <w:sz w:val="4"/>
          <w:szCs w:val="4"/>
        </w:rPr>
      </w:pPr>
      <w:r w:rsidRPr="00C70D31">
        <w:rPr>
          <w:sz w:val="4"/>
          <w:szCs w:val="4"/>
        </w:rPr>
        <w:t>Passed in 1890, Section 1 of the Sherman Act forbids "contracts, combinations ... and conspiracyies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supracompetitive prices. 32Such agreements only restrained "commerce among the several States" if these direct impacts injured out-of-state consumers. 33Indeed, in Addyston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in light of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formalistic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favoring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04C0A92C" w14:textId="77777777" w:rsidR="00571E48" w:rsidRPr="00C70D31" w:rsidRDefault="00571E48" w:rsidP="00571E48">
      <w:pPr>
        <w:rPr>
          <w:sz w:val="4"/>
          <w:szCs w:val="4"/>
        </w:rPr>
      </w:pPr>
      <w:r w:rsidRPr="00C70D31">
        <w:rPr>
          <w:sz w:val="4"/>
          <w:szCs w:val="4"/>
        </w:rPr>
        <w:t>II. Parker and its Progeny</w:t>
      </w:r>
    </w:p>
    <w:p w14:paraId="6E26BEEB" w14:textId="77777777" w:rsidR="00571E48" w:rsidRPr="00C70D31" w:rsidRDefault="00571E48" w:rsidP="00571E48">
      <w:pPr>
        <w:rPr>
          <w:sz w:val="4"/>
          <w:szCs w:val="4"/>
        </w:rPr>
      </w:pPr>
      <w:r w:rsidRPr="00C70D31">
        <w:rPr>
          <w:sz w:val="4"/>
          <w:szCs w:val="4"/>
        </w:rPr>
        <w:t>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proposed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97In particular, the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"reconcile[]"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antitrust's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restraints,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of  [*142] state action immunity when evaluating the arguments against preemption of state interference with free competition.</w:t>
      </w:r>
    </w:p>
    <w:p w14:paraId="5F773794" w14:textId="77777777" w:rsidR="00571E48" w:rsidRPr="00DA7C05" w:rsidRDefault="00571E48" w:rsidP="00571E48">
      <w:pPr>
        <w:rPr>
          <w:sz w:val="12"/>
          <w:szCs w:val="12"/>
        </w:rPr>
      </w:pPr>
      <w:r w:rsidRPr="00DA7C05">
        <w:rPr>
          <w:sz w:val="12"/>
          <w:szCs w:val="12"/>
        </w:rPr>
        <w:t>C. The Federalism and State Sovereignty Rationales for the State Action Doctrine</w:t>
      </w:r>
    </w:p>
    <w:p w14:paraId="7B9C0C7E" w14:textId="77777777" w:rsidR="00571E48" w:rsidRPr="00DA7C05" w:rsidRDefault="00571E48" w:rsidP="00571E48">
      <w:pPr>
        <w:rPr>
          <w:sz w:val="12"/>
          <w:szCs w:val="12"/>
        </w:rPr>
      </w:pPr>
      <w:r w:rsidRPr="00DA7C05">
        <w:rPr>
          <w:sz w:val="12"/>
          <w:szCs w:val="12"/>
        </w:rPr>
        <w:t>The Court has repeatedly reiterated the federalism and state sovereignty rationales for Parker and its progeny ,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jurists hostile to such values in other contexts have also endorsed Parker and its progeny on identical grounds. 138</w:t>
      </w:r>
    </w:p>
    <w:p w14:paraId="2C9834E9" w14:textId="77777777" w:rsidR="00571E48" w:rsidRPr="00326C93" w:rsidRDefault="00571E48" w:rsidP="00571E48">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326C93">
        <w:rPr>
          <w:rStyle w:val="StyleUnderline"/>
        </w:rPr>
        <w:t>endorsed Parker's understanding of</w:t>
      </w:r>
      <w:r w:rsidRPr="00326C93">
        <w:rPr>
          <w:sz w:val="16"/>
        </w:rPr>
        <w:t xml:space="preserve"> the </w:t>
      </w:r>
      <w:r w:rsidRPr="00326C93">
        <w:rPr>
          <w:rStyle w:val="StyleUnderline"/>
        </w:rPr>
        <w:t>Sherman</w:t>
      </w:r>
      <w:r w:rsidRPr="00326C93">
        <w:rPr>
          <w:sz w:val="16"/>
        </w:rPr>
        <w:t xml:space="preserve"> Act. 139</w:t>
      </w:r>
    </w:p>
    <w:p w14:paraId="6632A14A" w14:textId="77777777" w:rsidR="00571E48" w:rsidRPr="00326C93" w:rsidRDefault="00571E48" w:rsidP="00571E48">
      <w:pPr>
        <w:rPr>
          <w:sz w:val="16"/>
        </w:rPr>
      </w:pPr>
      <w:r w:rsidRPr="00326C93">
        <w:rPr>
          <w:sz w:val="16"/>
        </w:rPr>
        <w:t xml:space="preserve">[Footnote 139] </w:t>
      </w:r>
      <w:r w:rsidRPr="00326C93">
        <w:rPr>
          <w:rStyle w:val="StyleUnderline"/>
        </w:rPr>
        <w:t>See</w:t>
      </w:r>
      <w:r w:rsidRPr="00326C93">
        <w:rPr>
          <w:sz w:val="16"/>
        </w:rPr>
        <w:t xml:space="preserve">, e.g., William H. </w:t>
      </w:r>
      <w:r w:rsidRPr="00326C93">
        <w:rPr>
          <w:rStyle w:val="Emphasis"/>
        </w:rPr>
        <w:t>Page &amp;</w:t>
      </w:r>
      <w:r w:rsidRPr="00326C93">
        <w:rPr>
          <w:sz w:val="16"/>
        </w:rPr>
        <w:t xml:space="preserve"> John E. </w:t>
      </w:r>
      <w:r w:rsidRPr="00326C93">
        <w:rPr>
          <w:rStyle w:val="Emphasis"/>
        </w:rPr>
        <w:t>Lopatka</w:t>
      </w:r>
      <w:r w:rsidRPr="00326C93">
        <w:rPr>
          <w:sz w:val="16"/>
        </w:rPr>
        <w:t xml:space="preserve"> , Parker v. Brown, the Eleventh Amendment, and Anticompetitive State Regulation, 60 WM. L. REV . 1465, 1472 (2019); James R. </w:t>
      </w:r>
      <w:r w:rsidRPr="00326C93">
        <w:rPr>
          <w:rStyle w:val="Emphasis"/>
        </w:rPr>
        <w:t>Saywell</w:t>
      </w:r>
      <w:r w:rsidRPr="00326C93">
        <w:rPr>
          <w:sz w:val="16"/>
        </w:rPr>
        <w:t xml:space="preserve">, The Six Sides of Federalism in North Carolina Board of Dental Examiners v. FTC, 76 OHIO ST. L. J. FURTHERMORE 1, 4-9 (2015); Jean Wegman </w:t>
      </w:r>
      <w:r w:rsidRPr="00326C93">
        <w:rPr>
          <w:rStyle w:val="Emphasis"/>
        </w:rPr>
        <w:t>Burns</w:t>
      </w:r>
      <w:r w:rsidRPr="00326C93">
        <w:rPr>
          <w:sz w:val="16"/>
        </w:rPr>
        <w:t xml:space="preserve">, Embracing Both Faces of Antitrust Federalism: Parker and ARC America Corp., 68 ANTITRUST L. J. 29, 38 (2000); Merrick B. </w:t>
      </w:r>
      <w:r w:rsidRPr="00326C93">
        <w:rPr>
          <w:rStyle w:val="Emphasis"/>
        </w:rPr>
        <w:t>Garland</w:t>
      </w:r>
      <w:r w:rsidRPr="00326C93">
        <w:rPr>
          <w:sz w:val="16"/>
        </w:rPr>
        <w:t xml:space="preserve">, Antitrust and State Action: Economic Efficiency and the Political Process, 96 YALE L. J. 486 (1987); William H. </w:t>
      </w:r>
      <w:r w:rsidRPr="00326C93">
        <w:rPr>
          <w:rStyle w:val="Emphasis"/>
        </w:rPr>
        <w:t>Page</w:t>
      </w:r>
      <w:r w:rsidRPr="00326C93">
        <w:rPr>
          <w:sz w:val="16"/>
        </w:rPr>
        <w:t xml:space="preserve">, Antitrust, Federalism, and the Regulatory Process: A Reconstruction and Critique of the State Action Exemption, 61 B.U.L. Rev. 1099, 1101 (1981); </w:t>
      </w:r>
      <w:r w:rsidRPr="00326C93">
        <w:rPr>
          <w:rStyle w:val="Emphasis"/>
        </w:rPr>
        <w:t>Handler</w:t>
      </w:r>
      <w:r w:rsidRPr="00326C93">
        <w:rPr>
          <w:sz w:val="16"/>
        </w:rPr>
        <w:t xml:space="preserve">, supra note 118, at 19-20; Paul R. </w:t>
      </w:r>
      <w:r w:rsidRPr="00326C93">
        <w:rPr>
          <w:rStyle w:val="Emphasis"/>
        </w:rPr>
        <w:t>Verkuil</w:t>
      </w:r>
      <w:r w:rsidRPr="00326C93">
        <w:rPr>
          <w:sz w:val="16"/>
        </w:rPr>
        <w:t>, State Action, Due Process and Antitrust: Reflections on Parker v. Brown, 75 COLUM. L. REV. 328 (1975).</w:t>
      </w:r>
    </w:p>
    <w:p w14:paraId="3F627B22" w14:textId="77777777" w:rsidR="00571E48" w:rsidRPr="00DA7C05" w:rsidRDefault="00571E48" w:rsidP="00571E48">
      <w:pPr>
        <w:rPr>
          <w:sz w:val="16"/>
        </w:rPr>
      </w:pPr>
      <w:r w:rsidRPr="00326C93">
        <w:rPr>
          <w:rStyle w:val="StyleUnderline"/>
        </w:rPr>
        <w:t>These scholars</w:t>
      </w:r>
      <w:r w:rsidRPr="00326C93">
        <w:rPr>
          <w:sz w:val="16"/>
        </w:rPr>
        <w:t xml:space="preserve"> echo Parker's invocation of the nation's "dual system"  [*143] </w:t>
      </w:r>
      <w:r w:rsidRPr="00326C93">
        <w:rPr>
          <w:rStyle w:val="StyleUnderline"/>
        </w:rPr>
        <w:t xml:space="preserve">and </w:t>
      </w:r>
      <w:r w:rsidRPr="00326C93">
        <w:rPr>
          <w:rStyle w:val="StyleUnderline"/>
          <w:highlight w:val="cyan"/>
        </w:rPr>
        <w:t xml:space="preserve">contend </w:t>
      </w:r>
      <w:r w:rsidRPr="00DA7C05">
        <w:rPr>
          <w:rStyle w:val="StyleUnderline"/>
          <w:highlight w:val="cyan"/>
        </w:rPr>
        <w:t>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01AACBB" w14:textId="77777777" w:rsidR="00571E48" w:rsidRPr="00DA7C05" w:rsidRDefault="00571E48" w:rsidP="00571E48">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Page &amp; Lopatka</w:t>
      </w:r>
      <w:r w:rsidRPr="00DA7C05">
        <w:rPr>
          <w:sz w:val="16"/>
        </w:rPr>
        <w:t xml:space="preserve"> ,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xml:space="preserve">, supra note 139, at 38-39 (invoking Supreme Court decisions recognizing the "fundamental dual-government structure of the Federal Constitution" to justify Parker); id. (contending that the "dual structure of the federal Constitution ... "requires that Congress treat the States in a manner consistent with their status as residuary sovereigns and joint participants in the governance of the Nation [sic].'") (quoting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Handler ,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Ass'n,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5A61528E" w14:textId="77777777" w:rsidR="00571E48" w:rsidRPr="00DA7C05" w:rsidRDefault="00571E48" w:rsidP="00571E48">
      <w:pPr>
        <w:rPr>
          <w:sz w:val="12"/>
          <w:szCs w:val="12"/>
        </w:rPr>
      </w:pPr>
      <w:r w:rsidRPr="00DA7C05">
        <w:rPr>
          <w:sz w:val="12"/>
          <w:szCs w:val="12"/>
        </w:rPr>
        <w:t>Several have also elaborated upon Parker's rationale, contending that the Constitution contemplates that states should be entitled to "regulate their own economies." 141</w:t>
      </w:r>
    </w:p>
    <w:p w14:paraId="62A8FC82" w14:textId="77777777" w:rsidR="00571E48" w:rsidRPr="00DA7C05" w:rsidRDefault="00571E48" w:rsidP="00571E48">
      <w:pPr>
        <w:rPr>
          <w:sz w:val="12"/>
          <w:szCs w:val="12"/>
        </w:rPr>
      </w:pPr>
      <w:r w:rsidRPr="00DA7C05">
        <w:rPr>
          <w:sz w:val="12"/>
          <w:szCs w:val="12"/>
        </w:rPr>
        <w:t>Several such scholars argue that post- Wickard expansion of the Act to reach local restraints producing no interstate harm bolsters the case for immunity. 142Reversal of Parker, they say ,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07EBE8C9" w14:textId="77777777" w:rsidR="00571E48" w:rsidRPr="00DA7C05" w:rsidRDefault="00571E48" w:rsidP="00571E48">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004E2D88" w14:textId="77777777" w:rsidR="00571E48" w:rsidRPr="00DA7C05" w:rsidRDefault="00571E48" w:rsidP="00571E48">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 ; see also Note, supra note 144, at 2561-62 (arguing that respect for states' role as laboratories militates in favor of respecting diverse state antitrust regimes).</w:t>
      </w:r>
    </w:p>
    <w:p w14:paraId="52356AF6" w14:textId="77777777" w:rsidR="00571E48" w:rsidRPr="00DA7C05" w:rsidRDefault="00571E48" w:rsidP="00571E48">
      <w:pPr>
        <w:rPr>
          <w:sz w:val="12"/>
          <w:szCs w:val="12"/>
        </w:rPr>
      </w:pPr>
      <w:r w:rsidRPr="00DA7C05">
        <w:rPr>
          <w:sz w:val="12"/>
          <w:szCs w:val="12"/>
        </w:rPr>
        <w:t>The modern theory  [*145] of competitive federalism predicts that, under certain conditions, rivalry between such sovereigns can produce optimal legislation. 147Preemption, by contrast, would displace these laboratories as sources of novel economic policies responsive to local needs.</w:t>
      </w:r>
    </w:p>
    <w:p w14:paraId="66552DD1" w14:textId="77777777" w:rsidR="00571E48" w:rsidRPr="00DA7C05" w:rsidRDefault="00571E48" w:rsidP="00571E48">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6CCB99F8" w14:textId="77777777" w:rsidR="00571E48" w:rsidRPr="00DA7C05" w:rsidRDefault="00571E48" w:rsidP="00571E48">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59DEA046" w14:textId="77777777" w:rsidR="00571E48" w:rsidRPr="00DA7C05" w:rsidRDefault="00571E48" w:rsidP="00571E48">
      <w:pPr>
        <w:rPr>
          <w:sz w:val="12"/>
          <w:szCs w:val="12"/>
        </w:rPr>
      </w:pPr>
      <w:r w:rsidRPr="00DA7C05">
        <w:rPr>
          <w:sz w:val="12"/>
          <w:szCs w:val="12"/>
        </w:rPr>
        <w:t>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own  [*146] constitutional processes and shield such authorization from Sherman Act preemption. 152</w:t>
      </w:r>
    </w:p>
    <w:p w14:paraId="4CB78DE6" w14:textId="77777777" w:rsidR="00571E48" w:rsidRPr="00DA7C05" w:rsidRDefault="00571E48" w:rsidP="00571E48">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38CB7CAF" w14:textId="77777777" w:rsidR="00571E48" w:rsidRPr="00DA7C05" w:rsidRDefault="00571E48" w:rsidP="00571E48">
      <w:pPr>
        <w:rPr>
          <w:sz w:val="12"/>
          <w:szCs w:val="12"/>
        </w:rPr>
      </w:pPr>
      <w:r w:rsidRPr="00DA7C05">
        <w:rPr>
          <w:sz w:val="12"/>
          <w:szCs w:val="12"/>
        </w:rPr>
        <w:t>[Footnote 157] See, e.g., Saywell ,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717B0E07" w14:textId="77777777" w:rsidR="00571E48" w:rsidRPr="00DA7C05" w:rsidRDefault="00571E48" w:rsidP="00571E48">
      <w:pPr>
        <w:rPr>
          <w:sz w:val="12"/>
          <w:szCs w:val="12"/>
        </w:rPr>
      </w:pPr>
      <w:r w:rsidRPr="00DA7C05">
        <w:rPr>
          <w:sz w:val="12"/>
          <w:szCs w:val="12"/>
        </w:rPr>
        <w:t>III. Federalism-Based Objections to Sherman Act Preemption</w:t>
      </w:r>
    </w:p>
    <w:p w14:paraId="18D61530" w14:textId="77777777" w:rsidR="00571E48" w:rsidRPr="00DA7C05" w:rsidRDefault="00571E48" w:rsidP="00571E48">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67F7829D" w14:textId="77777777" w:rsidR="00571E48" w:rsidRPr="00DA7C05" w:rsidRDefault="00571E48" w:rsidP="00571E48">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1D5AB95F" w14:textId="77777777" w:rsidR="00571E48" w:rsidRPr="00DA7C05" w:rsidRDefault="00571E48" w:rsidP="00571E48">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3C864069" w14:textId="77777777" w:rsidR="00571E48" w:rsidRPr="00DA7C05" w:rsidRDefault="00571E48" w:rsidP="00571E48">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 id. at 7 n.35 (contending that preemption of state economic regulation would "breach[] basic tenets of federalism upon which rests our constitutional form of government is based.").</w:t>
      </w:r>
    </w:p>
    <w:p w14:paraId="0561E041" w14:textId="77777777" w:rsidR="00571E48" w:rsidRPr="00DA7C05" w:rsidRDefault="00571E48" w:rsidP="00571E48">
      <w:pPr>
        <w:rPr>
          <w:sz w:val="16"/>
        </w:rPr>
      </w:pPr>
      <w:r w:rsidRPr="00C70D31">
        <w:rPr>
          <w:rStyle w:val="StyleUnderline"/>
        </w:rPr>
        <w:t>At best, some proponents have invoked the Tenth and Eleventh Amendments as possible</w:t>
      </w:r>
      <w:r w:rsidRPr="00DA7C05">
        <w:rPr>
          <w:sz w:val="16"/>
        </w:rPr>
        <w:t xml:space="preserve">  [*148] </w:t>
      </w:r>
      <w:r w:rsidRPr="00C70D31">
        <w:rPr>
          <w:rStyle w:val="StyleUnderline"/>
        </w:rPr>
        <w:t xml:space="preserve">sources of such immunity, usually </w:t>
      </w:r>
      <w:r w:rsidRPr="00C70D31">
        <w:rPr>
          <w:rStyle w:val="Emphasis"/>
        </w:rPr>
        <w:t>without elaboration</w:t>
      </w:r>
      <w:r w:rsidRPr="00DA7C05">
        <w:rPr>
          <w:sz w:val="16"/>
        </w:rPr>
        <w:t>. 163</w:t>
      </w:r>
    </w:p>
    <w:p w14:paraId="16E4C481" w14:textId="77777777" w:rsidR="00571E48" w:rsidRPr="00DA7C05" w:rsidRDefault="00571E48" w:rsidP="00571E48">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615346C1" w14:textId="77777777" w:rsidR="00571E48" w:rsidRPr="00DA7C05" w:rsidRDefault="00571E48" w:rsidP="00571E48">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52CE354D" w14:textId="77777777" w:rsidR="00571E48" w:rsidRPr="00DA7C05" w:rsidRDefault="00571E48" w:rsidP="00571E48">
      <w:pPr>
        <w:rPr>
          <w:sz w:val="12"/>
          <w:szCs w:val="12"/>
        </w:rPr>
      </w:pPr>
      <w:r w:rsidRPr="00DA7C05">
        <w:rPr>
          <w:sz w:val="12"/>
          <w:szCs w:val="12"/>
        </w:rPr>
        <w:t>Such concerns could manifest themselves in two broad categories. First, federal preemption of state-imposed restraints could be outright unconstitutional. 164</w:t>
      </w:r>
    </w:p>
    <w:p w14:paraId="4BDFA6FC" w14:textId="77777777" w:rsidR="00571E48" w:rsidRPr="00DA7C05" w:rsidRDefault="00571E48" w:rsidP="00571E48">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5E15ED7B" w14:textId="77777777" w:rsidR="00571E48" w:rsidRDefault="00571E48" w:rsidP="00571E48">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0A448305" w14:textId="77777777" w:rsidR="00571E48" w:rsidRDefault="00571E48" w:rsidP="00571E48">
      <w:pPr>
        <w:pStyle w:val="Heading3"/>
      </w:pPr>
      <w:r>
        <w:t>3</w:t>
      </w:r>
    </w:p>
    <w:p w14:paraId="0163098C" w14:textId="77777777" w:rsidR="00571E48" w:rsidRPr="007A7954" w:rsidRDefault="00571E48" w:rsidP="00571E48">
      <w:pPr>
        <w:rPr>
          <w:rStyle w:val="Style13ptBold"/>
        </w:rPr>
      </w:pPr>
      <w:r w:rsidRPr="007A7954">
        <w:rPr>
          <w:rStyle w:val="Style13ptBold"/>
        </w:rPr>
        <w:t>Advantage 3 is Incumbents</w:t>
      </w:r>
    </w:p>
    <w:p w14:paraId="4F71F236" w14:textId="77777777" w:rsidR="00571E48" w:rsidRPr="007A7954" w:rsidRDefault="00571E48" w:rsidP="00571E48">
      <w:pPr>
        <w:rPr>
          <w:rStyle w:val="Style13ptBold"/>
        </w:rPr>
      </w:pPr>
    </w:p>
    <w:p w14:paraId="6165DDDA" w14:textId="77777777" w:rsidR="00571E48" w:rsidRPr="007A7954" w:rsidRDefault="00571E48" w:rsidP="00571E48">
      <w:pPr>
        <w:pStyle w:val="Heading4"/>
        <w:rPr>
          <w:rStyle w:val="Style13ptBold"/>
          <w:u w:val="single"/>
        </w:rPr>
      </w:pPr>
      <w:r w:rsidRPr="007A7954">
        <w:rPr>
          <w:rStyle w:val="Style13ptBold"/>
        </w:rPr>
        <w:t xml:space="preserve">Despite legal victories narrowing the scope of Paker, the current legal regime </w:t>
      </w:r>
      <w:r w:rsidRPr="007A7954">
        <w:rPr>
          <w:rStyle w:val="Style13ptBold"/>
          <w:u w:val="single"/>
        </w:rPr>
        <w:t>protects incumbent interests</w:t>
      </w:r>
      <w:r w:rsidRPr="007A7954">
        <w:rPr>
          <w:rStyle w:val="Style13ptBold"/>
        </w:rPr>
        <w:t xml:space="preserve"> in the digital economy and stifles the development of </w:t>
      </w:r>
      <w:r w:rsidRPr="007A7954">
        <w:rPr>
          <w:rStyle w:val="Style13ptBold"/>
          <w:u w:val="single"/>
        </w:rPr>
        <w:t>disruptive technology</w:t>
      </w:r>
    </w:p>
    <w:p w14:paraId="1BFCF081" w14:textId="77777777" w:rsidR="00571E48" w:rsidRPr="00A73CDE" w:rsidRDefault="00571E48" w:rsidP="00571E48">
      <w:r w:rsidRPr="00A73CDE">
        <w:rPr>
          <w:rStyle w:val="Style13ptBold"/>
        </w:rPr>
        <w:t>Ohlhausen 20</w:t>
      </w:r>
      <w:r>
        <w:t xml:space="preserve"> [Maureen K. Ohlhausen chairs the antitrust group at Baker Botts LLP, J.D. with distinction from the George Mason University School of Law, 10-4-2020 https://gaidigitalreport.com/2020/10/04/occupational-licensure-in-digital-markets/#_ftn2]</w:t>
      </w:r>
    </w:p>
    <w:p w14:paraId="51A34573" w14:textId="77777777" w:rsidR="00571E48" w:rsidRDefault="00571E48" w:rsidP="00571E48">
      <w:r>
        <w:t>Introduction</w:t>
      </w:r>
    </w:p>
    <w:p w14:paraId="7FAC3CA4" w14:textId="77777777" w:rsidR="00571E48" w:rsidRDefault="00571E48" w:rsidP="00571E48">
      <w:r w:rsidRPr="00F35AA1">
        <w:rPr>
          <w:rStyle w:val="StyleUnderline"/>
          <w:highlight w:val="cyan"/>
        </w:rPr>
        <w:t>Innovative tech</w:t>
      </w:r>
      <w:r w:rsidRPr="00992C45">
        <w:rPr>
          <w:rStyle w:val="StyleUnderline"/>
        </w:rPr>
        <w:t xml:space="preserve">nologies </w:t>
      </w:r>
      <w:r w:rsidRPr="00F35AA1">
        <w:rPr>
          <w:rStyle w:val="StyleUnderline"/>
          <w:highlight w:val="cyan"/>
        </w:rPr>
        <w:t>and business models are propelling the digital economy</w:t>
      </w:r>
      <w:r w:rsidRPr="00992C45">
        <w:rPr>
          <w:rStyle w:val="StyleUnderline"/>
        </w:rPr>
        <w:t xml:space="preserve"> to its current heights</w:t>
      </w:r>
      <w:r>
        <w:t xml:space="preserve">, </w:t>
      </w:r>
      <w:r w:rsidRPr="00F35AA1">
        <w:rPr>
          <w:rStyle w:val="StyleUnderline"/>
          <w:highlight w:val="cyan"/>
        </w:rPr>
        <w:t>as well as serving</w:t>
      </w:r>
      <w:r w:rsidRPr="00992C45">
        <w:rPr>
          <w:rStyle w:val="StyleUnderline"/>
        </w:rPr>
        <w:t xml:space="preserve"> consumer needs </w:t>
      </w:r>
      <w:r w:rsidRPr="00F35AA1">
        <w:rPr>
          <w:rStyle w:val="StyleUnderline"/>
          <w:highlight w:val="cyan"/>
        </w:rPr>
        <w:t>in response to unforeseen challenges</w:t>
      </w:r>
      <w:r>
        <w:t xml:space="preserve"> caused by the COVID-19 pandemic. </w:t>
      </w:r>
      <w:r w:rsidRPr="00F35AA1">
        <w:rPr>
          <w:rStyle w:val="StyleUnderline"/>
          <w:highlight w:val="cyan"/>
        </w:rPr>
        <w:t>These tech</w:t>
      </w:r>
      <w:r w:rsidRPr="00992C45">
        <w:rPr>
          <w:rStyle w:val="StyleUnderline"/>
        </w:rPr>
        <w:t xml:space="preserve">nologies </w:t>
      </w:r>
      <w:r w:rsidRPr="00F35AA1">
        <w:rPr>
          <w:rStyle w:val="StyleUnderline"/>
          <w:highlight w:val="cyan"/>
        </w:rPr>
        <w:t>and business models</w:t>
      </w:r>
      <w:r w:rsidRPr="00992C45">
        <w:rPr>
          <w:rStyle w:val="StyleUnderline"/>
        </w:rPr>
        <w:t xml:space="preserve"> </w:t>
      </w:r>
      <w:r w:rsidRPr="00F35AA1">
        <w:rPr>
          <w:rStyle w:val="StyleUnderline"/>
          <w:highlight w:val="cyan"/>
        </w:rPr>
        <w:t>are frequently</w:t>
      </w:r>
      <w:r w:rsidRPr="00F35AA1">
        <w:rPr>
          <w:highlight w:val="cyan"/>
        </w:rPr>
        <w:t xml:space="preserve"> </w:t>
      </w:r>
      <w:r w:rsidRPr="00F35AA1">
        <w:rPr>
          <w:rStyle w:val="Emphasis"/>
          <w:highlight w:val="cyan"/>
        </w:rPr>
        <w:t>disruptive</w:t>
      </w:r>
      <w:r w:rsidRPr="00F35AA1">
        <w:rPr>
          <w:highlight w:val="cyan"/>
        </w:rPr>
        <w:t xml:space="preserve"> </w:t>
      </w:r>
      <w:r w:rsidRPr="00F35AA1">
        <w:rPr>
          <w:rStyle w:val="StyleUnderline"/>
          <w:highlight w:val="cyan"/>
        </w:rPr>
        <w:t>and</w:t>
      </w:r>
      <w:r>
        <w:t xml:space="preserve"> often </w:t>
      </w:r>
      <w:r w:rsidRPr="00F35AA1">
        <w:rPr>
          <w:rStyle w:val="Emphasis"/>
          <w:highlight w:val="cyan"/>
        </w:rPr>
        <w:t xml:space="preserve">bump up against restrictions </w:t>
      </w:r>
      <w:r w:rsidRPr="0038184C">
        <w:rPr>
          <w:rStyle w:val="StyleUnderline"/>
        </w:rPr>
        <w:t>that require the innovator to obtain</w:t>
      </w:r>
      <w:r w:rsidRPr="0038184C">
        <w:t xml:space="preserve"> some kind of </w:t>
      </w:r>
      <w:r w:rsidRPr="0038184C">
        <w:rPr>
          <w:rStyle w:val="StyleUnderline"/>
        </w:rPr>
        <w:t>government permission, such as a</w:t>
      </w:r>
      <w:r w:rsidRPr="0038184C">
        <w:t xml:space="preserve"> government </w:t>
      </w:r>
      <w:r w:rsidRPr="0038184C">
        <w:rPr>
          <w:rStyle w:val="StyleUnderline"/>
        </w:rPr>
        <w:t>license, to enter a market</w:t>
      </w:r>
      <w:r w:rsidRPr="0038184C">
        <w:t>, w</w:t>
      </w:r>
      <w:r>
        <w:t>hich is a ‘Mother, May I?’ approach to competition.[1]</w:t>
      </w:r>
    </w:p>
    <w:p w14:paraId="0D9F670D" w14:textId="77777777" w:rsidR="00571E48" w:rsidRDefault="00571E48" w:rsidP="00571E48">
      <w:r>
        <w:t xml:space="preserve">Relatedly, </w:t>
      </w:r>
      <w:r w:rsidRPr="00992C45">
        <w:rPr>
          <w:rStyle w:val="StyleUnderline"/>
        </w:rPr>
        <w:t>some</w:t>
      </w:r>
      <w:r>
        <w:t xml:space="preserve"> </w:t>
      </w:r>
      <w:r w:rsidRPr="00F35AA1">
        <w:rPr>
          <w:rStyle w:val="StyleUnderline"/>
          <w:highlight w:val="cyan"/>
        </w:rPr>
        <w:t>new</w:t>
      </w:r>
      <w:r w:rsidRPr="00F35AA1">
        <w:rPr>
          <w:highlight w:val="cyan"/>
        </w:rPr>
        <w:t xml:space="preserve"> </w:t>
      </w:r>
      <w:r w:rsidRPr="00F35AA1">
        <w:rPr>
          <w:rStyle w:val="StyleUnderline"/>
          <w:highlight w:val="cyan"/>
        </w:rPr>
        <w:t xml:space="preserve">offerings </w:t>
      </w:r>
      <w:r w:rsidRPr="007F07C0">
        <w:rPr>
          <w:rStyle w:val="StyleUnderline"/>
        </w:rPr>
        <w:t>in the digital economy</w:t>
      </w:r>
      <w:r w:rsidRPr="00F35AA1">
        <w:rPr>
          <w:rStyle w:val="StyleUnderline"/>
          <w:highlight w:val="cyan"/>
        </w:rPr>
        <w:t xml:space="preserve"> are subject to</w:t>
      </w:r>
      <w:r w:rsidRPr="00F35AA1">
        <w:rPr>
          <w:highlight w:val="cyan"/>
        </w:rPr>
        <w:t xml:space="preserve"> </w:t>
      </w:r>
      <w:r w:rsidRPr="0038184C">
        <w:t>the</w:t>
      </w:r>
      <w:r>
        <w:t xml:space="preserve"> ‘Brother, May I?’ problem, which is the challenge of </w:t>
      </w:r>
      <w:r w:rsidRPr="00F35AA1">
        <w:rPr>
          <w:rStyle w:val="Emphasis"/>
          <w:highlight w:val="cyan"/>
        </w:rPr>
        <w:t>competitor control</w:t>
      </w:r>
      <w:r w:rsidRPr="00F35AA1">
        <w:rPr>
          <w:highlight w:val="cyan"/>
        </w:rPr>
        <w:t xml:space="preserve"> </w:t>
      </w:r>
      <w:r w:rsidRPr="00F35AA1">
        <w:rPr>
          <w:rStyle w:val="StyleUnderline"/>
          <w:highlight w:val="cyan"/>
        </w:rPr>
        <w:t>over market</w:t>
      </w:r>
      <w:r w:rsidRPr="00992C45">
        <w:rPr>
          <w:rStyle w:val="StyleUnderline"/>
        </w:rPr>
        <w:t xml:space="preserve"> </w:t>
      </w:r>
      <w:r w:rsidRPr="00F35AA1">
        <w:rPr>
          <w:rStyle w:val="StyleUnderline"/>
          <w:highlight w:val="cyan"/>
        </w:rPr>
        <w:t>entry</w:t>
      </w:r>
      <w:r>
        <w:t xml:space="preserve">.[2] This problem arises </w:t>
      </w:r>
      <w:r w:rsidRPr="00F35AA1">
        <w:rPr>
          <w:rStyle w:val="StyleUnderline"/>
          <w:highlight w:val="cyan"/>
        </w:rPr>
        <w:t>when innovative tech</w:t>
      </w:r>
      <w:r w:rsidRPr="00992C45">
        <w:rPr>
          <w:rStyle w:val="StyleUnderline"/>
        </w:rPr>
        <w:t xml:space="preserve">nologies </w:t>
      </w:r>
      <w:r w:rsidRPr="00F35AA1">
        <w:rPr>
          <w:rStyle w:val="StyleUnderline"/>
          <w:highlight w:val="cyan"/>
        </w:rPr>
        <w:t>or business models</w:t>
      </w:r>
      <w:r>
        <w:t xml:space="preserve"> </w:t>
      </w:r>
      <w:r w:rsidRPr="00F85702">
        <w:rPr>
          <w:rStyle w:val="StyleUnderline"/>
        </w:rPr>
        <w:t xml:space="preserve">are </w:t>
      </w:r>
      <w:r w:rsidRPr="00F35AA1">
        <w:rPr>
          <w:rStyle w:val="StyleUnderline"/>
          <w:highlight w:val="cyan"/>
        </w:rPr>
        <w:t xml:space="preserve">required to obtain permission from </w:t>
      </w:r>
      <w:r w:rsidRPr="00F35AA1">
        <w:rPr>
          <w:rStyle w:val="Emphasis"/>
          <w:highlight w:val="cyan"/>
        </w:rPr>
        <w:t xml:space="preserve">incumbent </w:t>
      </w:r>
      <w:r w:rsidRPr="00326C93">
        <w:rPr>
          <w:rStyle w:val="Emphasis"/>
        </w:rPr>
        <w:t>competitor</w:t>
      </w:r>
      <w:r w:rsidRPr="00F35AA1">
        <w:rPr>
          <w:rStyle w:val="Emphasis"/>
          <w:highlight w:val="cyan"/>
        </w:rPr>
        <w:t>s</w:t>
      </w:r>
      <w:r>
        <w:t xml:space="preserve"> </w:t>
      </w:r>
      <w:r w:rsidRPr="00F35AA1">
        <w:rPr>
          <w:rStyle w:val="StyleUnderline"/>
          <w:highlight w:val="cyan"/>
        </w:rPr>
        <w:t>to enter or expand within a</w:t>
      </w:r>
      <w:r w:rsidRPr="00992C45">
        <w:rPr>
          <w:rStyle w:val="StyleUnderline"/>
        </w:rPr>
        <w:t xml:space="preserve"> certain </w:t>
      </w:r>
      <w:r w:rsidRPr="00F35AA1">
        <w:rPr>
          <w:rStyle w:val="StyleUnderline"/>
          <w:highlight w:val="cyan"/>
        </w:rPr>
        <w:t>market</w:t>
      </w:r>
      <w:r w:rsidRPr="00992C45">
        <w:rPr>
          <w:rStyle w:val="StyleUnderline"/>
        </w:rPr>
        <w:t>.</w:t>
      </w:r>
      <w:r>
        <w:t xml:space="preserve"> </w:t>
      </w:r>
      <w:r w:rsidRPr="00992C45">
        <w:rPr>
          <w:rStyle w:val="StyleUnderline"/>
        </w:rPr>
        <w:t xml:space="preserve">This might be </w:t>
      </w:r>
      <w:r w:rsidRPr="00F35AA1">
        <w:rPr>
          <w:rStyle w:val="StyleUnderline"/>
          <w:highlight w:val="cyan"/>
        </w:rPr>
        <w:t>due to a</w:t>
      </w:r>
      <w:r w:rsidRPr="00F35AA1">
        <w:rPr>
          <w:highlight w:val="cyan"/>
        </w:rPr>
        <w:t xml:space="preserve"> </w:t>
      </w:r>
      <w:r w:rsidRPr="00F35AA1">
        <w:rPr>
          <w:rStyle w:val="Emphasis"/>
          <w:highlight w:val="cyan"/>
        </w:rPr>
        <w:t>financially-interested state board</w:t>
      </w:r>
      <w:r w:rsidRPr="00F35AA1">
        <w:rPr>
          <w:highlight w:val="cyan"/>
        </w:rPr>
        <w:t xml:space="preserve"> </w:t>
      </w:r>
      <w:r w:rsidRPr="00F35AA1">
        <w:rPr>
          <w:rStyle w:val="StyleUnderline"/>
          <w:highlight w:val="cyan"/>
        </w:rPr>
        <w:t>or</w:t>
      </w:r>
      <w:r>
        <w:t xml:space="preserve"> conduct by a </w:t>
      </w:r>
      <w:r w:rsidRPr="00F35AA1">
        <w:rPr>
          <w:rStyle w:val="Emphasis"/>
          <w:highlight w:val="cyan"/>
        </w:rPr>
        <w:t>monopolist</w:t>
      </w:r>
      <w:r w:rsidRPr="00F35AA1">
        <w:rPr>
          <w:highlight w:val="cyan"/>
        </w:rPr>
        <w:t xml:space="preserve"> </w:t>
      </w:r>
      <w:r w:rsidRPr="00F35AA1">
        <w:rPr>
          <w:rStyle w:val="StyleUnderline"/>
          <w:highlight w:val="cyan"/>
        </w:rPr>
        <w:t>looking to maintain</w:t>
      </w:r>
      <w:r w:rsidRPr="00992C45">
        <w:rPr>
          <w:rStyle w:val="StyleUnderline"/>
        </w:rPr>
        <w:t xml:space="preserve"> its market </w:t>
      </w:r>
      <w:r w:rsidRPr="00F35AA1">
        <w:rPr>
          <w:rStyle w:val="StyleUnderline"/>
          <w:highlight w:val="cyan"/>
        </w:rPr>
        <w:t>power</w:t>
      </w:r>
      <w:r>
        <w:t>.[3] A recurring version of the ‘Brother, May I?’ problem stems from occupational licensure.</w:t>
      </w:r>
    </w:p>
    <w:p w14:paraId="374120C9" w14:textId="77777777" w:rsidR="00571E48" w:rsidRDefault="00571E48" w:rsidP="00571E48">
      <w:r>
        <w:t xml:space="preserve">Although occupational licensure can offer important benefits—such as protecting consumers from health and safety risks that are difficult for them to assess on their own—not all licensing is warranted. Indeed, licensing restrictions may impede competition and hamper entry into professional and services markets while offering few consumer benefits. </w:t>
      </w:r>
      <w:r w:rsidRPr="00F35AA1">
        <w:rPr>
          <w:rStyle w:val="StyleUnderline"/>
          <w:highlight w:val="cyan"/>
        </w:rPr>
        <w:t>These</w:t>
      </w:r>
      <w:r w:rsidRPr="00992C45">
        <w:rPr>
          <w:rStyle w:val="StyleUnderline"/>
        </w:rPr>
        <w:t xml:space="preserve"> regulations</w:t>
      </w:r>
      <w:r>
        <w:t xml:space="preserve"> may </w:t>
      </w:r>
      <w:r w:rsidRPr="00F35AA1">
        <w:rPr>
          <w:rStyle w:val="StyleUnderline"/>
          <w:highlight w:val="cyan"/>
        </w:rPr>
        <w:t xml:space="preserve">result in </w:t>
      </w:r>
      <w:r w:rsidRPr="00F35AA1">
        <w:rPr>
          <w:rStyle w:val="Emphasis"/>
          <w:highlight w:val="cyan"/>
        </w:rPr>
        <w:t>higher prices</w:t>
      </w:r>
      <w:r w:rsidRPr="00F35AA1">
        <w:rPr>
          <w:highlight w:val="cyan"/>
        </w:rPr>
        <w:t xml:space="preserve">, </w:t>
      </w:r>
      <w:r w:rsidRPr="00F35AA1">
        <w:rPr>
          <w:rStyle w:val="Emphasis"/>
          <w:highlight w:val="cyan"/>
        </w:rPr>
        <w:t>lower quality</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reduced</w:t>
      </w:r>
      <w:r w:rsidRPr="00992C45">
        <w:rPr>
          <w:rStyle w:val="Emphasis"/>
        </w:rPr>
        <w:t xml:space="preserve"> consumer </w:t>
      </w:r>
      <w:r w:rsidRPr="00F35AA1">
        <w:rPr>
          <w:rStyle w:val="Emphasis"/>
          <w:highlight w:val="cyan"/>
        </w:rPr>
        <w:t>access</w:t>
      </w:r>
      <w:r>
        <w:t xml:space="preserve"> to services and goods, including healthcare. This is </w:t>
      </w:r>
      <w:r w:rsidRPr="00F35AA1">
        <w:rPr>
          <w:rStyle w:val="StyleUnderline"/>
          <w:highlight w:val="cyan"/>
        </w:rPr>
        <w:t>especially</w:t>
      </w:r>
      <w:r w:rsidRPr="00992C45">
        <w:rPr>
          <w:rStyle w:val="StyleUnderline"/>
        </w:rPr>
        <w:t xml:space="preserve"> true with innovative </w:t>
      </w:r>
      <w:r w:rsidRPr="00F85702">
        <w:rPr>
          <w:rStyle w:val="StyleUnderline"/>
        </w:rPr>
        <w:t xml:space="preserve">entrants </w:t>
      </w:r>
      <w:r w:rsidRPr="00F35AA1">
        <w:rPr>
          <w:rStyle w:val="StyleUnderline"/>
          <w:highlight w:val="cyan"/>
        </w:rPr>
        <w:t xml:space="preserve">in the </w:t>
      </w:r>
      <w:r w:rsidRPr="00F35AA1">
        <w:rPr>
          <w:rStyle w:val="Emphasis"/>
          <w:highlight w:val="cyan"/>
        </w:rPr>
        <w:t>digital economy</w:t>
      </w:r>
      <w:r>
        <w:t xml:space="preserve"> </w:t>
      </w:r>
      <w:r w:rsidRPr="00992C45">
        <w:rPr>
          <w:rStyle w:val="StyleUnderline"/>
        </w:rPr>
        <w:t xml:space="preserve">who are </w:t>
      </w:r>
      <w:r w:rsidRPr="00326C93">
        <w:rPr>
          <w:rStyle w:val="StyleUnderline"/>
        </w:rPr>
        <w:t>often denied the ability to compete</w:t>
      </w:r>
      <w:r w:rsidRPr="00992C45">
        <w:rPr>
          <w:rStyle w:val="StyleUnderline"/>
        </w:rPr>
        <w:t xml:space="preserve"> in a traditionally regulated market</w:t>
      </w:r>
      <w:r>
        <w:t xml:space="preserve">. In the long run </w:t>
      </w:r>
      <w:r w:rsidRPr="00F35AA1">
        <w:rPr>
          <w:rStyle w:val="StyleUnderline"/>
          <w:highlight w:val="cyan"/>
        </w:rPr>
        <w:t>these</w:t>
      </w:r>
      <w:r w:rsidRPr="00F35AA1">
        <w:rPr>
          <w:highlight w:val="cyan"/>
        </w:rPr>
        <w:t xml:space="preserve"> </w:t>
      </w:r>
      <w:r w:rsidRPr="00F35AA1">
        <w:rPr>
          <w:rStyle w:val="Emphasis"/>
          <w:highlight w:val="cyan"/>
        </w:rPr>
        <w:t>unnecessary restrictions</w:t>
      </w:r>
      <w:r>
        <w:t xml:space="preserve"> can </w:t>
      </w:r>
      <w:r w:rsidRPr="00992C45">
        <w:rPr>
          <w:rStyle w:val="StyleUnderline"/>
        </w:rPr>
        <w:t xml:space="preserve">cause lasting </w:t>
      </w:r>
      <w:r w:rsidRPr="00F35AA1">
        <w:rPr>
          <w:rStyle w:val="StyleUnderline"/>
          <w:highlight w:val="cyan"/>
        </w:rPr>
        <w:t>damage</w:t>
      </w:r>
      <w:r w:rsidRPr="00992C45">
        <w:rPr>
          <w:rStyle w:val="StyleUnderline"/>
        </w:rPr>
        <w:t xml:space="preserve"> to </w:t>
      </w:r>
      <w:r w:rsidRPr="00F35AA1">
        <w:rPr>
          <w:rStyle w:val="StyleUnderline"/>
          <w:highlight w:val="cyan"/>
        </w:rPr>
        <w:t>competition</w:t>
      </w:r>
      <w:r>
        <w:t xml:space="preserve">, rendering markets less responsive to consumer demand and </w:t>
      </w:r>
      <w:r w:rsidRPr="00F35AA1">
        <w:rPr>
          <w:rStyle w:val="StyleUnderline"/>
          <w:highlight w:val="cyan"/>
        </w:rPr>
        <w:t>dampening</w:t>
      </w:r>
      <w:r>
        <w:t xml:space="preserve"> incentives for </w:t>
      </w:r>
      <w:r w:rsidRPr="00F35AA1">
        <w:rPr>
          <w:rStyle w:val="Emphasis"/>
          <w:highlight w:val="cyan"/>
        </w:rPr>
        <w:t>innovation</w:t>
      </w:r>
      <w:r>
        <w:t>.</w:t>
      </w:r>
    </w:p>
    <w:p w14:paraId="5893884C" w14:textId="77777777" w:rsidR="00571E48" w:rsidRDefault="00571E48" w:rsidP="00571E48">
      <w:r w:rsidRPr="00326C93">
        <w:rPr>
          <w:rStyle w:val="StyleUnderline"/>
        </w:rPr>
        <w:t>Incumbent competitors</w:t>
      </w:r>
      <w:r w:rsidRPr="00326C93">
        <w:t xml:space="preserve"> </w:t>
      </w:r>
      <w:r w:rsidRPr="00326C93">
        <w:rPr>
          <w:rStyle w:val="StyleUnderline"/>
        </w:rPr>
        <w:t>have</w:t>
      </w:r>
      <w:r w:rsidRPr="00326C93">
        <w:t xml:space="preserve"> </w:t>
      </w:r>
      <w:r w:rsidRPr="00326C93">
        <w:rPr>
          <w:rStyle w:val="StyleUnderline"/>
        </w:rPr>
        <w:t>strong</w:t>
      </w:r>
      <w:r w:rsidRPr="00326C93">
        <w:t xml:space="preserve"> </w:t>
      </w:r>
      <w:r w:rsidRPr="00326C93">
        <w:rPr>
          <w:rStyle w:val="StyleUnderline"/>
        </w:rPr>
        <w:t>incentives</w:t>
      </w:r>
      <w:r w:rsidRPr="00326C93">
        <w:t xml:space="preserve"> </w:t>
      </w:r>
      <w:r w:rsidRPr="00326C93">
        <w:rPr>
          <w:rStyle w:val="StyleUnderline"/>
        </w:rPr>
        <w:t>to</w:t>
      </w:r>
      <w:r w:rsidRPr="00326C93">
        <w:t xml:space="preserve"> </w:t>
      </w:r>
      <w:r w:rsidRPr="00326C93">
        <w:rPr>
          <w:rStyle w:val="Emphasis"/>
        </w:rPr>
        <w:t>raise barriers</w:t>
      </w:r>
      <w:r>
        <w:t xml:space="preserve"> </w:t>
      </w:r>
      <w:r w:rsidRPr="00992C45">
        <w:rPr>
          <w:rStyle w:val="StyleUnderline"/>
        </w:rPr>
        <w:t>to competition that the state will enforce for them</w:t>
      </w:r>
      <w:r>
        <w:t>. When licensing establishes entry conditions for an occupation, only individuals who satisfy those conditions are legally authorized to provide the services associated with that occupation, which tends to reduce the number of market participants and benefit those who meet the qualifications by allowing them to charge higher prices.[4] Although antitrust law is normally a check on collective action by competitors to reduce competition, activities to seek government action, even anticompetitive action, are immune from liability under First Amendment protections.[5] And public choice scholars have explained the incentives legislators and regulators might have to adopt economically harmful limits such as unnecessary occupational licenses.[6]</w:t>
      </w:r>
    </w:p>
    <w:p w14:paraId="2EE0BE2D" w14:textId="77777777" w:rsidR="00571E48" w:rsidRPr="00992C45" w:rsidRDefault="00571E48" w:rsidP="00571E48">
      <w:pPr>
        <w:rPr>
          <w:rStyle w:val="StyleUnderline"/>
        </w:rPr>
      </w:pPr>
      <w:r>
        <w:t xml:space="preserve">To provide context for this chapter on the interplay between occupational licensing and digital markets, it is important to understand the underlying concepts that guide the antitrust analysis for control of market entry under the color of state law. </w:t>
      </w:r>
      <w:r w:rsidRPr="00992C45">
        <w:rPr>
          <w:rStyle w:val="StyleUnderline"/>
        </w:rPr>
        <w:t>Several</w:t>
      </w:r>
      <w:r>
        <w:t xml:space="preserve"> </w:t>
      </w:r>
      <w:r w:rsidRPr="00F35AA1">
        <w:rPr>
          <w:rStyle w:val="Emphasis"/>
          <w:highlight w:val="cyan"/>
        </w:rPr>
        <w:t>F</w:t>
      </w:r>
      <w:r>
        <w:t xml:space="preserve">ederal </w:t>
      </w:r>
      <w:r w:rsidRPr="00F35AA1">
        <w:rPr>
          <w:rStyle w:val="Emphasis"/>
          <w:highlight w:val="cyan"/>
        </w:rPr>
        <w:t>T</w:t>
      </w:r>
      <w:r>
        <w:t xml:space="preserve">rade </w:t>
      </w:r>
      <w:r w:rsidRPr="00F35AA1">
        <w:rPr>
          <w:rStyle w:val="Emphasis"/>
          <w:highlight w:val="cyan"/>
        </w:rPr>
        <w:t>C</w:t>
      </w:r>
      <w:r>
        <w:t xml:space="preserve">ommission </w:t>
      </w:r>
      <w:r w:rsidRPr="00F35AA1">
        <w:rPr>
          <w:rStyle w:val="StyleUnderline"/>
          <w:highlight w:val="cyan"/>
        </w:rPr>
        <w:t>victories in court</w:t>
      </w:r>
      <w:r w:rsidRPr="00992C45">
        <w:rPr>
          <w:rStyle w:val="StyleUnderline"/>
        </w:rPr>
        <w:t>—North Carolina Dental</w:t>
      </w:r>
      <w:r>
        <w:t xml:space="preserve">[7] </w:t>
      </w:r>
      <w:r w:rsidRPr="00992C45">
        <w:rPr>
          <w:rStyle w:val="StyleUnderline"/>
        </w:rPr>
        <w:t>and Phoebe Putney</w:t>
      </w:r>
      <w:r>
        <w:t>[8]—</w:t>
      </w:r>
      <w:r w:rsidRPr="00F35AA1">
        <w:rPr>
          <w:rStyle w:val="StyleUnderline"/>
          <w:highlight w:val="cyan"/>
        </w:rPr>
        <w:t>established</w:t>
      </w:r>
      <w:r w:rsidRPr="00F35AA1">
        <w:rPr>
          <w:highlight w:val="cyan"/>
        </w:rPr>
        <w:t xml:space="preserve"> </w:t>
      </w:r>
      <w:r w:rsidRPr="00F35AA1">
        <w:rPr>
          <w:rStyle w:val="StyleUnderline"/>
          <w:highlight w:val="cyan"/>
        </w:rPr>
        <w:t>clearer boundaries</w:t>
      </w:r>
      <w:r w:rsidRPr="00992C45">
        <w:rPr>
          <w:rStyle w:val="StyleUnderline"/>
        </w:rPr>
        <w:t xml:space="preserve"> between true state action</w:t>
      </w:r>
      <w:r>
        <w:t xml:space="preserve">, </w:t>
      </w:r>
      <w:r w:rsidRPr="00992C45">
        <w:rPr>
          <w:rStyle w:val="StyleUnderline"/>
        </w:rPr>
        <w:t>which is immune from antitrust law, and private action</w:t>
      </w:r>
      <w:r>
        <w:t xml:space="preserve">, which is not, a key distinction in combatting anticompetitive occupational licensure that requires competitor permission to enter a market. Anticompetitive occupational licensure has been </w:t>
      </w:r>
      <w:r w:rsidRPr="00992C45">
        <w:rPr>
          <w:rStyle w:val="StyleUnderline"/>
        </w:rPr>
        <w:t>extended to the digital economy</w:t>
      </w:r>
      <w:r>
        <w:t xml:space="preserve"> </w:t>
      </w:r>
      <w:r w:rsidRPr="00992C45">
        <w:t>when</w:t>
      </w:r>
      <w:r>
        <w:t xml:space="preserve"> </w:t>
      </w:r>
      <w:r w:rsidRPr="00992C45">
        <w:rPr>
          <w:rStyle w:val="StyleUnderline"/>
        </w:rPr>
        <w:t>online companies have been forced out of markets where traditional brick and mortar competitors blocked entry</w:t>
      </w:r>
      <w:r>
        <w:t xml:space="preserve">—Teladoc,[9] Tennessee Wine and Spirits,[10] Hines,[11] and Vizaline.[12] With innovation flooding the digital economy, </w:t>
      </w:r>
      <w:r w:rsidRPr="00992C45">
        <w:rPr>
          <w:rStyle w:val="StyleUnderline"/>
        </w:rPr>
        <w:t>traditional brick and mortar competitors have</w:t>
      </w:r>
      <w:r>
        <w:t xml:space="preserve"> sometimes </w:t>
      </w:r>
      <w:r w:rsidRPr="00992C45">
        <w:rPr>
          <w:rStyle w:val="StyleUnderline"/>
        </w:rPr>
        <w:t>used</w:t>
      </w:r>
      <w:r>
        <w:t xml:space="preserve"> occupational </w:t>
      </w:r>
      <w:r w:rsidRPr="00992C45">
        <w:rPr>
          <w:rStyle w:val="StyleUnderline"/>
        </w:rPr>
        <w:t>licensure</w:t>
      </w:r>
      <w:r>
        <w:t xml:space="preserve"> </w:t>
      </w:r>
      <w:r w:rsidRPr="00992C45">
        <w:rPr>
          <w:rStyle w:val="StyleUnderline"/>
        </w:rPr>
        <w:t>to</w:t>
      </w:r>
      <w:r>
        <w:t xml:space="preserve"> </w:t>
      </w:r>
      <w:r w:rsidRPr="00992C45">
        <w:rPr>
          <w:rStyle w:val="StyleUnderline"/>
        </w:rPr>
        <w:t>prevent entry into the market</w:t>
      </w:r>
      <w:r>
        <w:t xml:space="preserve">. Although this chapter is focused primarily on antitrust challenges to occupational licensure, the array of cases affecting licensing of digital commerce discussed involves challenges on a variety of Constitutional grounds, including the Commerce Clause and the First and Fourteenth Amendments. Each case implicates the same underlying issue, </w:t>
      </w:r>
      <w:r w:rsidRPr="00F35AA1">
        <w:rPr>
          <w:rStyle w:val="StyleUnderline"/>
          <w:highlight w:val="cyan"/>
        </w:rPr>
        <w:t>however</w:t>
      </w:r>
      <w:r w:rsidRPr="00F35AA1">
        <w:rPr>
          <w:highlight w:val="cyan"/>
        </w:rPr>
        <w:t xml:space="preserve">: </w:t>
      </w:r>
      <w:r w:rsidRPr="00F35AA1">
        <w:rPr>
          <w:rStyle w:val="StyleUnderline"/>
          <w:highlight w:val="cyan"/>
        </w:rPr>
        <w:t>state regulation</w:t>
      </w:r>
      <w:r>
        <w:t xml:space="preserve"> to </w:t>
      </w:r>
      <w:r w:rsidRPr="00F35AA1">
        <w:rPr>
          <w:rStyle w:val="StyleUnderline"/>
          <w:highlight w:val="cyan"/>
        </w:rPr>
        <w:t>protect</w:t>
      </w:r>
      <w:r w:rsidRPr="00F35AA1">
        <w:rPr>
          <w:highlight w:val="cyan"/>
        </w:rPr>
        <w:t xml:space="preserve"> </w:t>
      </w:r>
      <w:r w:rsidRPr="00F35AA1">
        <w:rPr>
          <w:rStyle w:val="Emphasis"/>
          <w:highlight w:val="cyan"/>
        </w:rPr>
        <w:t>entrenched bricks and mortar entities</w:t>
      </w:r>
      <w:r w:rsidRPr="00F35AA1">
        <w:rPr>
          <w:highlight w:val="cyan"/>
        </w:rPr>
        <w:t xml:space="preserve"> </w:t>
      </w:r>
      <w:r w:rsidRPr="00F35AA1">
        <w:rPr>
          <w:rStyle w:val="StyleUnderline"/>
          <w:highlight w:val="cyan"/>
        </w:rPr>
        <w:t>from digital commerce</w:t>
      </w:r>
      <w:r w:rsidRPr="00992C45">
        <w:rPr>
          <w:rStyle w:val="StyleUnderline"/>
        </w:rPr>
        <w:t>.</w:t>
      </w:r>
    </w:p>
    <w:p w14:paraId="7EEC93C5" w14:textId="77777777" w:rsidR="00571E48" w:rsidRDefault="00571E48" w:rsidP="00571E48">
      <w:r>
        <w:t>This chapter proceeds as follows. Section I begins with the background and recent history of the state action doctrine and its relation to occupational licensure, addressing the recent cases listed above. Section II discusses recent and current litigation involving competitors using the ‘Brother, May I?’ approach to prevent new technology in the digital economy from entering the market. Section III argues that the FTC’s targeted efforts in North Carolina Dental and Teladoc should extend to current issues in the digital economy by narrowing the use of occupational licensure for health services to regulations that actually protect health and safety. Section IV discusses the Commerce Clause implications caused by occupational licensure on new technology in the digital economy. Section V concludes this chapter.</w:t>
      </w:r>
    </w:p>
    <w:p w14:paraId="54EDDB16" w14:textId="77777777" w:rsidR="00571E48" w:rsidRDefault="00571E48" w:rsidP="00571E48">
      <w:r>
        <w:t>I. The State Action Doctrine and State Licensing Boards</w:t>
      </w:r>
    </w:p>
    <w:p w14:paraId="43FAB1D6" w14:textId="77777777" w:rsidR="00571E48" w:rsidRDefault="00571E48" w:rsidP="00571E48">
      <w:r w:rsidRPr="00F35AA1">
        <w:rPr>
          <w:rStyle w:val="StyleUnderline"/>
          <w:highlight w:val="cyan"/>
        </w:rPr>
        <w:t>The state action doctrine</w:t>
      </w:r>
      <w:r>
        <w:t>—first announced in the 1943 U.S. Supreme Court opinion, Parker v. Brown,[13]—</w:t>
      </w:r>
      <w:r w:rsidRPr="00F35AA1">
        <w:rPr>
          <w:rStyle w:val="StyleUnderline"/>
          <w:highlight w:val="cyan"/>
        </w:rPr>
        <w:t>gives</w:t>
      </w:r>
      <w:r w:rsidRPr="0038184C">
        <w:rPr>
          <w:rStyle w:val="StyleUnderline"/>
        </w:rPr>
        <w:t xml:space="preserve"> certain</w:t>
      </w:r>
      <w:r w:rsidRPr="00992C45">
        <w:rPr>
          <w:rStyle w:val="StyleUnderline"/>
        </w:rPr>
        <w:t xml:space="preserve"> state </w:t>
      </w:r>
      <w:r w:rsidRPr="00F35AA1">
        <w:rPr>
          <w:rStyle w:val="StyleUnderline"/>
          <w:highlight w:val="cyan"/>
        </w:rPr>
        <w:t>decisions protection from</w:t>
      </w:r>
      <w:r w:rsidRPr="00992C45">
        <w:rPr>
          <w:rStyle w:val="StyleUnderline"/>
        </w:rPr>
        <w:t xml:space="preserve"> the reach of the </w:t>
      </w:r>
      <w:r w:rsidRPr="00F35AA1">
        <w:rPr>
          <w:rStyle w:val="StyleUnderline"/>
          <w:highlight w:val="cyan"/>
        </w:rPr>
        <w:t>Sherman</w:t>
      </w:r>
      <w:r w:rsidRPr="00992C45">
        <w:rPr>
          <w:rStyle w:val="StyleUnderline"/>
        </w:rPr>
        <w:t xml:space="preserve"> Act.</w:t>
      </w:r>
      <w:r>
        <w:t xml:space="preserve"> The Court reasoned that “in light of states’ sovereign status and principles of federalism, Congress would not have intruded on state prerogatives through the Sherman Act without expressly saying so.”[14] The Parker Court set a threshold inquiry for invoking state action immunity, which is whether the anticompetitive action was by the sovereign or by a private party.</w:t>
      </w:r>
    </w:p>
    <w:p w14:paraId="0385263A" w14:textId="77777777" w:rsidR="00571E48" w:rsidRDefault="00571E48" w:rsidP="00571E48">
      <w:r w:rsidRPr="00992C45">
        <w:rPr>
          <w:rStyle w:val="StyleUnderline"/>
        </w:rPr>
        <w:t xml:space="preserve">State action </w:t>
      </w:r>
      <w:r w:rsidRPr="0038184C">
        <w:rPr>
          <w:rStyle w:val="StyleUnderline"/>
        </w:rPr>
        <w:t>immunity</w:t>
      </w:r>
      <w:r w:rsidRPr="00992C45">
        <w:rPr>
          <w:rStyle w:val="StyleUnderline"/>
        </w:rPr>
        <w:t xml:space="preserve"> has been modified</w:t>
      </w:r>
      <w:r>
        <w:t xml:space="preserve"> doctrinally </w:t>
      </w:r>
      <w:r w:rsidRPr="00992C45">
        <w:rPr>
          <w:rStyle w:val="StyleUnderline"/>
        </w:rPr>
        <w:t>through the years</w:t>
      </w:r>
      <w:r>
        <w:t xml:space="preserve">. Four decades after creation of the state action doctrine, </w:t>
      </w:r>
      <w:r w:rsidRPr="00992C45">
        <w:rPr>
          <w:rStyle w:val="StyleUnderline"/>
        </w:rPr>
        <w:t xml:space="preserve">the Supreme Court </w:t>
      </w:r>
      <w:r w:rsidRPr="00992C45">
        <w:rPr>
          <w:rStyle w:val="Emphasis"/>
        </w:rPr>
        <w:t>limited its scope</w:t>
      </w:r>
      <w:r>
        <w:t xml:space="preserve"> by creating a two-part test </w:t>
      </w:r>
      <w:r w:rsidRPr="00992C45">
        <w:rPr>
          <w:rStyle w:val="StyleUnderline"/>
        </w:rPr>
        <w:t>in</w:t>
      </w:r>
      <w:r>
        <w:t xml:space="preserve"> California Retail Liquor Dealers Assn v. </w:t>
      </w:r>
      <w:r w:rsidRPr="00992C45">
        <w:rPr>
          <w:rStyle w:val="StyleUnderline"/>
        </w:rPr>
        <w:t>Midcal</w:t>
      </w:r>
      <w:r>
        <w:t xml:space="preserve"> Aluminum, Inc.[15] First, the defendant claiming the immunity must demonstrate that the conduct in question was in conformity with a “clearly articulated” state policy. Second, the defendant must demonstrate that the state engaged in “active supervision” of the conduct.</w:t>
      </w:r>
    </w:p>
    <w:p w14:paraId="26183D7D" w14:textId="77777777" w:rsidR="00571E48" w:rsidRDefault="00571E48" w:rsidP="00571E48">
      <w:r>
        <w:t xml:space="preserve">The Midcal test limited the use of the state action doctrine by creating political accountability for state legislators that choose to displace competition through regulation. However, even with these limitations, the problem of private competitors claiming the protection of state authority to shield their private efforts to exclude competitors remains, and the FTC therefore undertook an organized effort to bring further clarity to the state action doctrine through scholarly research and targeted case selection.[16] The </w:t>
      </w:r>
      <w:r w:rsidRPr="00992C45">
        <w:rPr>
          <w:rStyle w:val="StyleUnderline"/>
        </w:rPr>
        <w:t>Phoebe Putney and North Carolina Dental</w:t>
      </w:r>
      <w:r>
        <w:t xml:space="preserve"> decisions represent not only a narrowed interpretation of antitrust immunity under the state action doctrine but highlight the issues with state regulation and occupational licensure.</w:t>
      </w:r>
    </w:p>
    <w:p w14:paraId="0AFBA3A7" w14:textId="77777777" w:rsidR="00571E48" w:rsidRPr="0038184C" w:rsidRDefault="00571E48" w:rsidP="00571E48">
      <w:pPr>
        <w:rPr>
          <w:sz w:val="8"/>
          <w:szCs w:val="8"/>
        </w:rPr>
      </w:pPr>
      <w:r w:rsidRPr="0038184C">
        <w:rPr>
          <w:sz w:val="8"/>
          <w:szCs w:val="8"/>
        </w:rPr>
        <w:t>A.  Phoebe Putney and Certificate of Need Laws</w:t>
      </w:r>
    </w:p>
    <w:p w14:paraId="72C1FCD4" w14:textId="77777777" w:rsidR="00571E48" w:rsidRPr="0038184C" w:rsidRDefault="00571E48" w:rsidP="00571E48">
      <w:pPr>
        <w:rPr>
          <w:sz w:val="8"/>
          <w:szCs w:val="8"/>
        </w:rPr>
      </w:pPr>
      <w:r w:rsidRPr="0038184C">
        <w:rPr>
          <w:sz w:val="8"/>
          <w:szCs w:val="8"/>
        </w:rPr>
        <w:t>In April 2011 the FTC filed a complaint challenging a merger involving a local hospital authority in Albany, Georgia.[17] The parties arranged to have the local hospital authority acquire Palmyra Park Hospital from HCA Inc. and then transfer all management control of the hospital to Phoebe Putney Health System, Inc. Although the transaction represented a virtual merger-to-monopoly, both the district court and Eleventh Circuit Court of Appeals granted and affirmed the defendants’ motion to dismiss on state action grounds.[18]</w:t>
      </w:r>
    </w:p>
    <w:p w14:paraId="170D55F1" w14:textId="77777777" w:rsidR="00571E48" w:rsidRPr="0038184C" w:rsidRDefault="00571E48" w:rsidP="00571E48">
      <w:pPr>
        <w:rPr>
          <w:sz w:val="8"/>
          <w:szCs w:val="8"/>
        </w:rPr>
      </w:pPr>
      <w:r w:rsidRPr="0038184C">
        <w:rPr>
          <w:sz w:val="8"/>
          <w:szCs w:val="8"/>
        </w:rPr>
        <w:t>The FTC then turned to the Supreme Court, which in a unanimous 2013 decision sided with the agency.[19] For their actions to be immune from antitrust laws under the state action doctrine, private entities must demonstrate the state “clearly articulated and affirmatively expressed” a policy displacing competition and thus allowing the otherwise anticompetitive conduct at issue.[20] The Court held that a general grant of corporate powers to a private entity is insufficient by itself to satisfy the clear articulation prong of Midcal.[21] Therefore, the challenged transaction was not immune from antitrust scrutiny, and the case was remanded for further proceedings.</w:t>
      </w:r>
    </w:p>
    <w:p w14:paraId="75A6BB04" w14:textId="77777777" w:rsidR="00571E48" w:rsidRPr="0038184C" w:rsidRDefault="00571E48" w:rsidP="00571E48">
      <w:pPr>
        <w:rPr>
          <w:sz w:val="8"/>
          <w:szCs w:val="8"/>
        </w:rPr>
      </w:pPr>
      <w:r w:rsidRPr="0038184C">
        <w:rPr>
          <w:sz w:val="8"/>
          <w:szCs w:val="8"/>
        </w:rPr>
        <w:t>The FTC complaint counsel resumed the administrative litigation that had been stayed. It did not take very long, however, before the agency recognized a potentially insurmountable hurdle to a successful resolution of this case: the Georgia certificate of need (“CON”) laws.</w:t>
      </w:r>
    </w:p>
    <w:p w14:paraId="186178B3" w14:textId="77777777" w:rsidR="00571E48" w:rsidRPr="0038184C" w:rsidRDefault="00571E48" w:rsidP="00571E48">
      <w:pPr>
        <w:rPr>
          <w:sz w:val="8"/>
          <w:szCs w:val="8"/>
        </w:rPr>
      </w:pPr>
      <w:r w:rsidRPr="0038184C">
        <w:rPr>
          <w:sz w:val="8"/>
          <w:szCs w:val="8"/>
        </w:rPr>
        <w:t>CON laws establish requirements for state approval before a new health care provider can enter a market or an existing provider can make certain capital improvements, a classic “Brother May I?” situation.[22] Normally, states are not directly involved in the entry or improvement decisions of private firms except for requiring firms to comply with zoning laws and other general commercial regulations. However, CON laws were created so that the state could step in and prevent competing hospitals from purchasing equipment that would sit idle to keep up with other competing hospitals, which was claimed to prevent waste and lower health care costs. Although a small number of studies identify some very modest benefits from CON laws, the majority of studies fail to establish any definitive link between CON laws and lower unit costs.[23] Even with the lack of conclusive data showing an increase in consumer welfare through CON laws and the presence of other laws that ensure patient safety about two-thirds of states continue to use the antiquated regulation.[24]</w:t>
      </w:r>
    </w:p>
    <w:p w14:paraId="6E602266" w14:textId="77777777" w:rsidR="00571E48" w:rsidRPr="0038184C" w:rsidRDefault="00571E48" w:rsidP="00571E48">
      <w:pPr>
        <w:rPr>
          <w:sz w:val="8"/>
          <w:szCs w:val="8"/>
        </w:rPr>
      </w:pPr>
      <w:r w:rsidRPr="0038184C">
        <w:rPr>
          <w:sz w:val="8"/>
          <w:szCs w:val="8"/>
        </w:rPr>
        <w:t>Georgia is one of those states, and even if the Commission could have established antitrust liability, which was likely for a merger to monopoly, the state CON laws would have prevented a divestiture of any hospital assets.[25] Because the Albany region was deemed ‘over-bedded’ it was unlikely that a divestiture buyer could obtain CON approval, which forced the FTC to finalize a consent agreement with Phoebe Putney without divestiture.[26]</w:t>
      </w:r>
    </w:p>
    <w:p w14:paraId="791485CF" w14:textId="77777777" w:rsidR="00571E48" w:rsidRPr="0038184C" w:rsidRDefault="00571E48" w:rsidP="00571E48">
      <w:pPr>
        <w:rPr>
          <w:sz w:val="8"/>
          <w:szCs w:val="8"/>
        </w:rPr>
      </w:pPr>
      <w:r w:rsidRPr="0038184C">
        <w:rPr>
          <w:sz w:val="8"/>
          <w:szCs w:val="8"/>
        </w:rPr>
        <w:t>There are several takeaways from the Phoebe Putney matter. Importantly, the Supreme Court decision narrowing the state action doctrine is a significant victory for competition principles. It is also a reminder of the anticompetitive nature of laws that effectively give competitors veto power over new market entry.</w:t>
      </w:r>
    </w:p>
    <w:p w14:paraId="235E3FA0" w14:textId="77777777" w:rsidR="00571E48" w:rsidRPr="0038184C" w:rsidRDefault="00571E48" w:rsidP="00571E48">
      <w:pPr>
        <w:rPr>
          <w:sz w:val="8"/>
          <w:szCs w:val="8"/>
        </w:rPr>
      </w:pPr>
      <w:r w:rsidRPr="0038184C">
        <w:rPr>
          <w:sz w:val="8"/>
          <w:szCs w:val="8"/>
        </w:rPr>
        <w:t>B.  North Carolina Dental, State Licensing Boards Run by Market Participants</w:t>
      </w:r>
    </w:p>
    <w:p w14:paraId="71BBA67A" w14:textId="77777777" w:rsidR="00571E48" w:rsidRPr="0038184C" w:rsidRDefault="00571E48" w:rsidP="00571E48">
      <w:pPr>
        <w:rPr>
          <w:sz w:val="8"/>
          <w:szCs w:val="8"/>
        </w:rPr>
      </w:pPr>
      <w:r w:rsidRPr="0038184C">
        <w:rPr>
          <w:sz w:val="8"/>
          <w:szCs w:val="8"/>
        </w:rPr>
        <w:t>In 2010, the FTC filed an administrative complaint in North Carolina Dental, alleging that the State Board—through its dentist-members—was “colluding to exclude non-dentists from competing with dentists in the provision of teeth whitening services.”[27] The Board, after deciding that whitening teeth constitutes the practice of dentistry, issued letters to non-dentist providers and their landlords, stating they were illegally practicing dentistry without a license and ordering them to cease and desist.</w:t>
      </w:r>
    </w:p>
    <w:p w14:paraId="46EE8FDB" w14:textId="77777777" w:rsidR="00571E48" w:rsidRPr="0038184C" w:rsidRDefault="00571E48" w:rsidP="00571E48">
      <w:pPr>
        <w:rPr>
          <w:sz w:val="8"/>
          <w:szCs w:val="8"/>
        </w:rPr>
      </w:pPr>
      <w:r w:rsidRPr="0038184C">
        <w:rPr>
          <w:sz w:val="8"/>
          <w:szCs w:val="8"/>
        </w:rPr>
        <w:t>Prior to the administrative trial over the alleged violation of § 1 of the Sherman Act, the Board filed a motion to dismiss—arguing immunity under the state action doctrine.[28] The FTC, in a unanimous opinion, held that “a state regulatory body that is controlled by participants in the very industry it purports to regulate must satisfy both prongs of Midcal to be exempted from antitrust scrutiny under the state action doctrine.”[29] The Commission further found that the decision to classify teeth whitening as the practice of dentistry and to enforce cease and desist orders based on that decision failed to demonstrate ‘active supervision’ by the state under the Midcal test.[30]</w:t>
      </w:r>
    </w:p>
    <w:p w14:paraId="49119003" w14:textId="77777777" w:rsidR="00571E48" w:rsidRPr="0038184C" w:rsidRDefault="00571E48" w:rsidP="00571E48">
      <w:pPr>
        <w:rPr>
          <w:sz w:val="8"/>
          <w:szCs w:val="8"/>
        </w:rPr>
      </w:pPr>
      <w:r w:rsidRPr="0038184C">
        <w:rPr>
          <w:sz w:val="8"/>
          <w:szCs w:val="8"/>
        </w:rPr>
        <w:t>On appeal, the Fourth Circuit Court of Appeals denied the Board’s petition for review of the FTC’s order and affirmed the decision.[31] In 2015, the Supreme Court ruled in the Commission’s favor, holding that “a state board on which a controlling number of decisionmakers are active market participants in the occupation the board regulates must satisfy Midcal’s active supervision requirement in order to invoke state-action antitrust immunity.”[32] A few aspects of the Court’s opinion stand out.</w:t>
      </w:r>
    </w:p>
    <w:p w14:paraId="41CE998F" w14:textId="77777777" w:rsidR="00571E48" w:rsidRPr="0038184C" w:rsidRDefault="00571E48" w:rsidP="00571E48">
      <w:pPr>
        <w:rPr>
          <w:sz w:val="8"/>
          <w:szCs w:val="8"/>
        </w:rPr>
      </w:pPr>
      <w:r w:rsidRPr="0038184C">
        <w:rPr>
          <w:sz w:val="8"/>
          <w:szCs w:val="8"/>
        </w:rPr>
        <w:t>First, the Court explained while citing Phoebe Putney that, “given the fundamental national values of free enterprise and economic competition that are embodied in the federal antitrust laws, ‘state action immunity is disfavored, much as are repeals by implication.”’[33] Next, the Court focused on political accountability. After rejecting the idea that state agencies are sovereign actors, the Court contrasted state agencies to municipalities.[34] Most significantly, the Court noted that “municipalities are electorally accountable and lack the kind of private incentives characteristic of active participants in the market.”[35] Finally, the Court briefly addressed the issue of active supervision as it relates to a state agency controlled by market participants. Although the Court made clear that day-to-day involvement in agency operations is not required, it identified a few constant requirements of active supervision:</w:t>
      </w:r>
    </w:p>
    <w:p w14:paraId="2DE5CDF4" w14:textId="77777777" w:rsidR="00571E48" w:rsidRPr="0038184C" w:rsidRDefault="00571E48" w:rsidP="00571E48">
      <w:pPr>
        <w:rPr>
          <w:sz w:val="8"/>
          <w:szCs w:val="8"/>
        </w:rPr>
      </w:pPr>
      <w:r w:rsidRPr="0038184C">
        <w:rPr>
          <w:sz w:val="8"/>
          <w:szCs w:val="8"/>
        </w:rPr>
        <w:t>(1) Review [of] the substance of the anticompetitive decision, not merely the procedures followed to produce it; (2) supervisory ‘power to veto or modify particular decisions to ensure they accord with state policy;’ (3) the ‘mere potential for state supervision’ is insufficient; and (4) ‘the state supervisor may not itself be an active market participant.’[36]</w:t>
      </w:r>
    </w:p>
    <w:p w14:paraId="641ADCA9" w14:textId="77777777" w:rsidR="00571E48" w:rsidRPr="0038184C" w:rsidRDefault="00571E48" w:rsidP="00571E48">
      <w:pPr>
        <w:rPr>
          <w:sz w:val="8"/>
          <w:szCs w:val="8"/>
        </w:rPr>
      </w:pPr>
      <w:r w:rsidRPr="0038184C">
        <w:rPr>
          <w:sz w:val="8"/>
          <w:szCs w:val="8"/>
        </w:rPr>
        <w:t>Unlike Phoebe Putney, this decision was not unanimous, and the dissent took issue with immunity not applying to state-created agencies. The dissenting Justices further identified several questions left unanswered by the majority:</w:t>
      </w:r>
    </w:p>
    <w:p w14:paraId="7590231F" w14:textId="77777777" w:rsidR="00571E48" w:rsidRPr="0038184C" w:rsidRDefault="00571E48" w:rsidP="00571E48">
      <w:pPr>
        <w:rPr>
          <w:sz w:val="8"/>
          <w:szCs w:val="8"/>
        </w:rPr>
      </w:pPr>
      <w:r w:rsidRPr="0038184C">
        <w:rPr>
          <w:sz w:val="8"/>
          <w:szCs w:val="8"/>
        </w:rPr>
        <w:t>(1) What is a “controlling number” of decision makers?; (2) Who is an “active market participant?”; and (3) What is the scope of the market in which a member may not participate while serving on the board?[37]</w:t>
      </w:r>
    </w:p>
    <w:p w14:paraId="35A05366" w14:textId="77777777" w:rsidR="00571E48" w:rsidRPr="0038184C" w:rsidRDefault="00571E48" w:rsidP="00571E48">
      <w:pPr>
        <w:rPr>
          <w:sz w:val="8"/>
          <w:szCs w:val="8"/>
        </w:rPr>
      </w:pPr>
      <w:r w:rsidRPr="0038184C">
        <w:rPr>
          <w:sz w:val="8"/>
          <w:szCs w:val="8"/>
        </w:rPr>
        <w:t>North Carolina Dental was an essential victory for competition and consumers as it forced states to be held politically accountable for how they choose to meddle in the competitive system.[38] Where there is a benefit concentrated in the hands of a small number of incumbent providers and the competitive harm is dispersed across all consumers of health care services, public choice theory predicts such incumbent exploitation of state licensing laws and regulations.[39] The adverse competitive results of this are manifest and is the regulated replacing and acting as the regulators.[40]</w:t>
      </w:r>
    </w:p>
    <w:p w14:paraId="62AC42B3" w14:textId="77777777" w:rsidR="00571E48" w:rsidRPr="0038184C" w:rsidRDefault="00571E48" w:rsidP="00571E48">
      <w:pPr>
        <w:rPr>
          <w:sz w:val="8"/>
          <w:szCs w:val="8"/>
        </w:rPr>
      </w:pPr>
      <w:r w:rsidRPr="0038184C">
        <w:rPr>
          <w:sz w:val="8"/>
          <w:szCs w:val="8"/>
        </w:rPr>
        <w:t>Both Phoebe Putney and North Carolina Dental exemplify the anticompetitive nature of the ‘Brother, May I?’ approach to regulation. Moreover, they illustrate how state licensure requirements can be a tool to fence out competition, a problem that becomes even more acute for the multi-state digital economy.</w:t>
      </w:r>
    </w:p>
    <w:p w14:paraId="0587B448" w14:textId="77777777" w:rsidR="00571E48" w:rsidRDefault="00571E48" w:rsidP="00571E48">
      <w:r>
        <w:t>II. Occupational Licensure in the Digital Economy</w:t>
      </w:r>
    </w:p>
    <w:p w14:paraId="421BED2C" w14:textId="77777777" w:rsidR="00571E48" w:rsidRDefault="00571E48" w:rsidP="00571E48">
      <w:r w:rsidRPr="00992C45">
        <w:rPr>
          <w:rStyle w:val="StyleUnderline"/>
        </w:rPr>
        <w:t>The digital economy is</w:t>
      </w:r>
      <w:r>
        <w:t xml:space="preserve">, simply put, the economic activity and </w:t>
      </w:r>
      <w:r w:rsidRPr="00992C45">
        <w:rPr>
          <w:rStyle w:val="StyleUnderline"/>
        </w:rPr>
        <w:t>connection of businesses online including sales, data collection, communication, and devices</w:t>
      </w:r>
      <w:r>
        <w:t xml:space="preserve">. </w:t>
      </w:r>
      <w:r w:rsidRPr="00992C45">
        <w:rPr>
          <w:rStyle w:val="StyleUnderline"/>
        </w:rPr>
        <w:t>As internet use increases and technology improves</w:t>
      </w:r>
      <w:r>
        <w:t>, the ability for traditionally in person sectors of the economy to transition to the online marketplace follows suit. In the age of COVID-19 it is apparent that the digital economy is an essential and permanent fixture in the economy at large.</w:t>
      </w:r>
    </w:p>
    <w:p w14:paraId="4466819B" w14:textId="77777777" w:rsidR="00571E48" w:rsidRDefault="00571E48" w:rsidP="00571E48">
      <w:r>
        <w:t>As early as 2004, the FTC engaged in studies regarding the use of occupational licensure in the digital economy as seen in its 2004 E-Commerce contact lenses report.[41] The FTC, after decades of enforcement in the eye care industry—including the enforcement of the Eyeglass Rule, which requires an eyecare provider to give a patient, at no extra cost, a copy their eyeglass prescription after completion of an eye exam[42]—found that the benefits associated with requiring third party online sellers of replacement contact lenses to obtain a license increased the cost of replacement lenses.[43] These increased costs would actually harm public health by inducing consumers to replace the lenses less frequently than doctors recommend or to substitute other forms of contact lenses that pose greater health risks. In sum, the added barrier to online sellers of contact lenses reduced competition and consumer choice in the entire market.[44]</w:t>
      </w:r>
    </w:p>
    <w:p w14:paraId="2B87023C" w14:textId="77777777" w:rsidR="00571E48" w:rsidRDefault="00571E48" w:rsidP="00571E48">
      <w:r>
        <w:t>Issues such as those presented in the FTC Contact Lenses Report appear in numerous other industries and board decisions to increase licensure requirements when incumbents feel pressure from new competitors in the digital economy. This section will address examples of recent matters involving occupational licensure in the digital economy for online practice by doctors and veterinarians, online sales of liquor and wine, and online map making. Each example shows how occupational licensing regimes are prone to misuse in innovative markets controlled by strong incumbents.</w:t>
      </w:r>
    </w:p>
    <w:p w14:paraId="756D72FD" w14:textId="77777777" w:rsidR="00571E48" w:rsidRPr="0038184C" w:rsidRDefault="00571E48" w:rsidP="00571E48">
      <w:pPr>
        <w:rPr>
          <w:sz w:val="8"/>
          <w:szCs w:val="8"/>
        </w:rPr>
      </w:pPr>
      <w:r w:rsidRPr="0038184C">
        <w:rPr>
          <w:sz w:val="8"/>
          <w:szCs w:val="8"/>
        </w:rPr>
        <w:t>A.  Teladoc, Inc. v. Texas Medical Board: Occupational Licensure of Online Medical Practice</w:t>
      </w:r>
    </w:p>
    <w:p w14:paraId="02E140C9" w14:textId="77777777" w:rsidR="00571E48" w:rsidRPr="0038184C" w:rsidRDefault="00571E48" w:rsidP="00571E48">
      <w:pPr>
        <w:rPr>
          <w:sz w:val="8"/>
          <w:szCs w:val="8"/>
        </w:rPr>
      </w:pPr>
      <w:r w:rsidRPr="0038184C">
        <w:rPr>
          <w:sz w:val="8"/>
          <w:szCs w:val="8"/>
        </w:rPr>
        <w:t>When innovative new entrants threaten to disrupt a market with strong incumbents, these incumbents may erect rules and regulations through occupational licensure to preserve the status quo. The case of Teladoc, Inc v. Texas Medical Board[45]is a timely example of rules that not only thwart entry but also threaten consumers’ health. The Texas Medical Board (“TMB”), filled primarily with active physicians, enacted a rule that would greatly reduce a patient’s ability to obtain medical care from online Teladoc physicians.</w:t>
      </w:r>
    </w:p>
    <w:p w14:paraId="167F0FA7" w14:textId="77777777" w:rsidR="00571E48" w:rsidRPr="0038184C" w:rsidRDefault="00571E48" w:rsidP="00571E48">
      <w:pPr>
        <w:rPr>
          <w:sz w:val="8"/>
          <w:szCs w:val="8"/>
        </w:rPr>
      </w:pPr>
      <w:r w:rsidRPr="0038184C">
        <w:rPr>
          <w:sz w:val="8"/>
          <w:szCs w:val="8"/>
        </w:rPr>
        <w:t>Teladoc employed “board certified physicians who are provided specialized training in treatment and diagnosis via telephone.”[46] After a patient requested a consultation with Teladoc, the physician would typically review the patient’s information and medical records prior to calling the patient for more information. On the phone call, the Teladoc physician would use the background information combined with any additional information offered by the patient or solicited by the physician to offer medical advice.[47] The medical advice could range from referring the patient to an in person doctor’s appointment, suggesting emergency room visits, or prescribing certain medications—Teladoc did not prescribe “DEA-controlled substances (including narcotics).”[48]</w:t>
      </w:r>
    </w:p>
    <w:p w14:paraId="238828BA" w14:textId="77777777" w:rsidR="00571E48" w:rsidRPr="0038184C" w:rsidRDefault="00571E48" w:rsidP="00571E48">
      <w:pPr>
        <w:rPr>
          <w:sz w:val="8"/>
          <w:szCs w:val="8"/>
        </w:rPr>
      </w:pPr>
      <w:r w:rsidRPr="0038184C">
        <w:rPr>
          <w:sz w:val="8"/>
          <w:szCs w:val="8"/>
        </w:rPr>
        <w:t>However, the TMB, in 2015, changed its rules to require a “face-to-face visit or in-person evaluation” before a physician could issue any prescription.[49] Teladoc challenged the revision claiming it violated federal antitrust laws and would increase prices while reducing choice, access, innovation, and overall supply.[50] The prominent issue in the litigation was state action immunity and more specifically whether the TMB met the active supervision requirement as set forth in North Carolina Dental.[51] Although TMB argued that it was subject to supervision through judicial review by the courts of Texas, the State Office of Administrative Hearings, and the Texas Legislature, the court found these types of review were “limited and fail[ed] to confer on the reviewing court a method for looking to whether the decision of the TMB is ‘in accord with state policy.’”[52] In sum the TMB was the type of board the North Carolina Dental Court predicted could create anticompetitive rules if not held politically accountable by active supervision.</w:t>
      </w:r>
    </w:p>
    <w:p w14:paraId="398F34BF" w14:textId="77777777" w:rsidR="00571E48" w:rsidRPr="0038184C" w:rsidRDefault="00571E48" w:rsidP="00571E48">
      <w:pPr>
        <w:rPr>
          <w:sz w:val="8"/>
          <w:szCs w:val="8"/>
        </w:rPr>
      </w:pPr>
      <w:r w:rsidRPr="0038184C">
        <w:rPr>
          <w:sz w:val="8"/>
          <w:szCs w:val="8"/>
        </w:rPr>
        <w:t>The FTC recognized the anticompetitive effects that could flow from such regulations “especially. . . in medically underserved areas or with medically underserved populations” much like the conditions that exist in Texas.[53] Moreover, TMB’s rule would have imposed costs upon patients in Texas because the occupational licensing regime excluded board-certified entrants, and reduced patient access to those new entrants, which in turn raised prices and reduced output. Following the outcome in this case, Texas chose to remove the restriction on online medical practice, thereby allowing greater access to medical treatment in rural areas.</w:t>
      </w:r>
    </w:p>
    <w:p w14:paraId="45E760AC" w14:textId="77777777" w:rsidR="00571E48" w:rsidRPr="0038184C" w:rsidRDefault="00571E48" w:rsidP="00571E48">
      <w:pPr>
        <w:rPr>
          <w:sz w:val="8"/>
          <w:szCs w:val="8"/>
        </w:rPr>
      </w:pPr>
      <w:r w:rsidRPr="0038184C">
        <w:rPr>
          <w:sz w:val="8"/>
          <w:szCs w:val="8"/>
        </w:rPr>
        <w:t>This case demonstrates how antitrust laws can intervene to protect consumers from these abuses. In the current COVID-19 crisis the benefits of online medicine are clear. Yet, the ‘Brother, May I?’ approach by the TMB highlights the potentially catastrophic effects that occupational licensure can have on innovation and consumer welfare.</w:t>
      </w:r>
    </w:p>
    <w:p w14:paraId="587485CB" w14:textId="77777777" w:rsidR="00571E48" w:rsidRPr="0038184C" w:rsidRDefault="00571E48" w:rsidP="00571E48">
      <w:pPr>
        <w:rPr>
          <w:sz w:val="8"/>
          <w:szCs w:val="8"/>
        </w:rPr>
      </w:pPr>
      <w:r w:rsidRPr="0038184C">
        <w:rPr>
          <w:sz w:val="8"/>
          <w:szCs w:val="8"/>
        </w:rPr>
        <w:t>B.  Hines v. Quillivan: Occupational Licensure of Online Veterinary Practice</w:t>
      </w:r>
    </w:p>
    <w:p w14:paraId="093D9863" w14:textId="77777777" w:rsidR="00571E48" w:rsidRPr="0038184C" w:rsidRDefault="00571E48" w:rsidP="00571E48">
      <w:pPr>
        <w:rPr>
          <w:sz w:val="8"/>
          <w:szCs w:val="8"/>
        </w:rPr>
      </w:pPr>
      <w:r w:rsidRPr="0038184C">
        <w:rPr>
          <w:sz w:val="8"/>
          <w:szCs w:val="8"/>
        </w:rPr>
        <w:t>A few years after Texas lessened restrictions on medical practice online, a veterinarian filed an equal protection claim for his online veterinary practice. The Texas State Board of Veterinary Examiners shut down and fined Dr. Ronald Hines’ online practice because it violated the Texas statute establishing veterinarian-client-relationship.[54] Dr. Hines’ case has a similar feel to Teladoc, but differs slightly because the Board of Veterinary Examiners enforced a new statute passed by the state legislature rather than creating its own rule. Yet, even with a statute, this case shows the effects that a board of market participants can have to influence a legislature to pass a law that would prevent innovative entrants from coming to market. Moreover, this case presents constitutional law issues that complicate the ability of online platforms to compete with in-state incumbents.</w:t>
      </w:r>
    </w:p>
    <w:p w14:paraId="1B0BC710" w14:textId="77777777" w:rsidR="00571E48" w:rsidRPr="0038184C" w:rsidRDefault="00571E48" w:rsidP="00571E48">
      <w:pPr>
        <w:rPr>
          <w:sz w:val="8"/>
          <w:szCs w:val="8"/>
        </w:rPr>
      </w:pPr>
      <w:r w:rsidRPr="0038184C">
        <w:rPr>
          <w:sz w:val="8"/>
          <w:szCs w:val="8"/>
        </w:rPr>
        <w:t>This section will give a brief background of the Hines I[55] case brought by Mr. Hines prior to the decision in Teladoc. Next, this section will outline the arguments made in Hines II[56], currently before the Fifth Circuit. Finally, this section will compare the effects of the licensure requirements on consumers in online medical practice and online veterinary practice.</w:t>
      </w:r>
    </w:p>
    <w:p w14:paraId="2DE07406" w14:textId="77777777" w:rsidR="00571E48" w:rsidRPr="0038184C" w:rsidRDefault="00571E48" w:rsidP="00571E48">
      <w:pPr>
        <w:rPr>
          <w:sz w:val="8"/>
          <w:szCs w:val="8"/>
        </w:rPr>
      </w:pPr>
      <w:r w:rsidRPr="0038184C">
        <w:rPr>
          <w:sz w:val="8"/>
          <w:szCs w:val="8"/>
        </w:rPr>
        <w:t>1.     Hines I: ‘Brother May, I?’ and the Constitution</w:t>
      </w:r>
    </w:p>
    <w:p w14:paraId="16CFE166" w14:textId="77777777" w:rsidR="00571E48" w:rsidRPr="0038184C" w:rsidRDefault="00571E48" w:rsidP="00571E48">
      <w:pPr>
        <w:rPr>
          <w:sz w:val="8"/>
          <w:szCs w:val="8"/>
        </w:rPr>
      </w:pPr>
      <w:r w:rsidRPr="0038184C">
        <w:rPr>
          <w:sz w:val="8"/>
          <w:szCs w:val="8"/>
        </w:rPr>
        <w:t>From 2002 to 2012, Dr. Hines gave veterinary advice both generally via his website and directly to patients who solicited his expertise.[57] Hines provided advice to various groups of people such as pet owners who had no access to conventional veterinary care—either because of geography and/or inability to pay—and other pet owners who might have received conflicting diagnoses.[58] However, Hines never attempted to serve as any patient’s primary veterinarian by providing medication, performing procedures, or physically examining the animal.[59] In fact, on his website, Hines advised any visitors that his advice was inherently limited and he “[did] not provide any advice or accept payment if in his professional judgment doing so would [have been] inappropriate.”[60]</w:t>
      </w:r>
    </w:p>
    <w:p w14:paraId="4006CA04" w14:textId="77777777" w:rsidR="00571E48" w:rsidRPr="0038184C" w:rsidRDefault="00571E48" w:rsidP="00571E48">
      <w:pPr>
        <w:rPr>
          <w:sz w:val="8"/>
          <w:szCs w:val="8"/>
        </w:rPr>
      </w:pPr>
      <w:r w:rsidRPr="0038184C">
        <w:rPr>
          <w:sz w:val="8"/>
          <w:szCs w:val="8"/>
        </w:rPr>
        <w:t>In 2012, the Texas State Board of Veterinary Examiners (“TBVE”) informed Hines that he was in violation of Tex. Occ. Code § 801.351,[61] which prohibited veterinarians from providing veterinary advice without first establishing a veterinarian-client-patient relationship. In 2005, the state legislature amended the statutory provision to require a veterinarian-client-patient relationship before practicing and expressly excluded forming a relationship “solely by telephone or electronic means.”[62] In passing the amendment, the legislature recognized the TBVE’s claim that the veterinarian-client-patient relationship was a cornerstone of a veterinarian’s care of animals and veterinarians could circumvent that relationship via new technology.[63]</w:t>
      </w:r>
    </w:p>
    <w:p w14:paraId="5F80CBA0" w14:textId="77777777" w:rsidR="00571E48" w:rsidRPr="0038184C" w:rsidRDefault="00571E48" w:rsidP="00571E48">
      <w:pPr>
        <w:rPr>
          <w:sz w:val="8"/>
          <w:szCs w:val="8"/>
        </w:rPr>
      </w:pPr>
      <w:r w:rsidRPr="0038184C">
        <w:rPr>
          <w:sz w:val="8"/>
          <w:szCs w:val="8"/>
        </w:rPr>
        <w:t>Dr. Hines’ violation of the statute was based on his failure to physically examine the animals about which he provided advice.[64] The TBVE ordered a one-year suspension of his veterinary license, required him to retake portions of the veterinary licensing exam, and imposed a $500 fine.[65] Hines filed a complaint for injunctive relief claiming violations of his rights under the First Amendment, Fourteenth Amendment substantive due process, and Fourteenth Amendment equal protection.[66]</w:t>
      </w:r>
    </w:p>
    <w:p w14:paraId="6B10A099" w14:textId="77777777" w:rsidR="00571E48" w:rsidRPr="0038184C" w:rsidRDefault="00571E48" w:rsidP="00571E48">
      <w:pPr>
        <w:rPr>
          <w:sz w:val="8"/>
          <w:szCs w:val="8"/>
        </w:rPr>
      </w:pPr>
      <w:r w:rsidRPr="0038184C">
        <w:rPr>
          <w:sz w:val="8"/>
          <w:szCs w:val="8"/>
        </w:rPr>
        <w:t>The district court dismissed the equal protection and due process claims concluding that “because the law did not discriminate on the basis of any suspect classification, the count was evaluated pursuant to rational basis review—and held that the physical examination requirement passed that deferential standard.”[67] However, the district court denied the defendants’ motion to dismiss the First Amendment claims. On appeal the Fifth Circuit affirmed the district court’s Fourteenth amendment holding but reversed and remanded the First Amendment claim in favor of the defendant.[68] The Fifth Circuit explained that this restriction on the veterinary practice is within the scope of state regulation, and any effects on Dr. Hines’ First Amendment rights were incidental to the constraint and therefore did not violate the constitution.[69]</w:t>
      </w:r>
    </w:p>
    <w:p w14:paraId="77EE07DD" w14:textId="77777777" w:rsidR="00571E48" w:rsidRPr="0038184C" w:rsidRDefault="00571E48" w:rsidP="00571E48">
      <w:pPr>
        <w:rPr>
          <w:sz w:val="8"/>
          <w:szCs w:val="8"/>
        </w:rPr>
      </w:pPr>
      <w:r w:rsidRPr="0038184C">
        <w:rPr>
          <w:sz w:val="8"/>
          <w:szCs w:val="8"/>
        </w:rPr>
        <w:t>In 2017, Texas Governor Greg Abbot signed SB 1107, which allowed medical doctors to practice telemedicine in Texas without an in-person examination. And shortly after in June 2018, the U.S. Supreme Court explained there is no professional-speech exception to the First Amendment in NIFLA v. Becerra.[70] The Court explained that “professional speech” is difficult to define as all it embodies is a profession that requires a license from the state.[71] But if that is the case it “gives the States unfettered power to reduce a group’s First Amendment rights by simply imposing a licensing requirement.”[72] In conclusion the Court found that there was not a “persuasive reason for treating professional speech as a unique category that is exempt from ordinary First Amendment principles.”[73] With this new ruling by the Supreme Court changing controlling constitutional law, Dr. Hines was able to bring his First Amendment suit again under the res judicata exception.</w:t>
      </w:r>
    </w:p>
    <w:p w14:paraId="01B093EA" w14:textId="77777777" w:rsidR="00571E48" w:rsidRPr="0038184C" w:rsidRDefault="00571E48" w:rsidP="00571E48">
      <w:pPr>
        <w:rPr>
          <w:sz w:val="8"/>
          <w:szCs w:val="8"/>
        </w:rPr>
      </w:pPr>
      <w:r w:rsidRPr="0038184C">
        <w:rPr>
          <w:sz w:val="8"/>
          <w:szCs w:val="8"/>
        </w:rPr>
        <w:t>2.     Hines II: Operating a Tele-practice</w:t>
      </w:r>
    </w:p>
    <w:p w14:paraId="6E271766" w14:textId="77777777" w:rsidR="00571E48" w:rsidRPr="0038184C" w:rsidRDefault="00571E48" w:rsidP="00571E48">
      <w:pPr>
        <w:rPr>
          <w:sz w:val="8"/>
          <w:szCs w:val="8"/>
        </w:rPr>
      </w:pPr>
      <w:r w:rsidRPr="0038184C">
        <w:rPr>
          <w:sz w:val="8"/>
          <w:szCs w:val="8"/>
        </w:rPr>
        <w:t>On June 11, 2019, the United States District Court for the Southern District of Texas decided Hines’ second case in the court.[74] Dr. Hines argued that the NIFLA holding and Tex. Occ. Code § 111.005,[75] the new telemedicine rule, breathed life into his First Amendment and Fourteenth Amendment due process claims respectively.[76] Again, defendants sought a motion to dismiss all of Hines’ claims.</w:t>
      </w:r>
    </w:p>
    <w:p w14:paraId="6CB9A861" w14:textId="77777777" w:rsidR="00571E48" w:rsidRPr="0038184C" w:rsidRDefault="00571E48" w:rsidP="00571E48">
      <w:pPr>
        <w:rPr>
          <w:sz w:val="8"/>
          <w:szCs w:val="8"/>
        </w:rPr>
      </w:pPr>
      <w:r w:rsidRPr="0038184C">
        <w:rPr>
          <w:sz w:val="8"/>
          <w:szCs w:val="8"/>
        </w:rPr>
        <w:t>The district court disagreed with Hines’ claim that NIFLA abrogated the Fifth Circuit’s decision in Hines I.[77] The court held that NIFLA did not reference Hines I nor did it make a statement that directly contradicts the Fifth Circuits opinion.[78] In sum, the court concluded that Hines’ argument was that the Fifth Circuit reached an erroneous conclusion and under the rule of orderliness, the district court cannot reconsider that decision.[79]</w:t>
      </w:r>
    </w:p>
    <w:p w14:paraId="297D799D" w14:textId="77777777" w:rsidR="00571E48" w:rsidRPr="0038184C" w:rsidRDefault="00571E48" w:rsidP="00571E48">
      <w:pPr>
        <w:rPr>
          <w:sz w:val="8"/>
          <w:szCs w:val="8"/>
        </w:rPr>
      </w:pPr>
      <w:r w:rsidRPr="0038184C">
        <w:rPr>
          <w:sz w:val="8"/>
          <w:szCs w:val="8"/>
        </w:rPr>
        <w:t>Next, the court addressed the Equal Protection Clause claim, noting that Hines I does not foreclose the current claim.[80] Hines I turned on the difference between veterinarians who saw animals in person and those who had not. Hines II focuses on the different treatment between doctors who can perform telemedicine on human patients and veterinarians who cannot perform telemedicine on animals.[81] Dr. Hines argued that the new law for doctors required the court to determine whether the Board has a rational basis to maintain the in-person requirement for veterinarians when Texas law removed the same requirement for doctors treating humans.[82] The district court found that the Board presented two reasons that form a rational basis. First, because animals cannot speak as humans can speak, a physical examination is important because without one the veterinarian would have to rely on the animal’s owner to convey information about symptoms.[83] Second, because owners lack knowledge about animal physiology, the information conveyed would likely lack accuracy.[84]</w:t>
      </w:r>
    </w:p>
    <w:p w14:paraId="4DAF56EC" w14:textId="77777777" w:rsidR="00571E48" w:rsidRPr="0038184C" w:rsidRDefault="00571E48" w:rsidP="00571E48">
      <w:pPr>
        <w:rPr>
          <w:sz w:val="8"/>
          <w:szCs w:val="8"/>
        </w:rPr>
      </w:pPr>
      <w:r w:rsidRPr="0038184C">
        <w:rPr>
          <w:sz w:val="8"/>
          <w:szCs w:val="8"/>
        </w:rPr>
        <w:t>For these reasons the district court granted defendants motion to dismiss all claims. Hines has appealed the decision and oral arguments have been made to the Fifth Circuit. As of now the Fifth Circuit has not released its decision. The similarities between Hines I-II and Teladoc are clear. The incumbent veterinarians who sit on the TBVE have prevented the market entry of an innovative supplement to traditional veterinary practice. However, the difference is that a Texas Statute has given them the ability to restrict the market. Although Hines is not argued as a state action doctrine case, the effects of occupational licensure remain the same.</w:t>
      </w:r>
    </w:p>
    <w:p w14:paraId="5AA6823C" w14:textId="77777777" w:rsidR="00571E48" w:rsidRPr="0038184C" w:rsidRDefault="00571E48" w:rsidP="00571E48">
      <w:pPr>
        <w:rPr>
          <w:sz w:val="8"/>
          <w:szCs w:val="8"/>
        </w:rPr>
      </w:pPr>
      <w:r w:rsidRPr="0038184C">
        <w:rPr>
          <w:sz w:val="8"/>
          <w:szCs w:val="8"/>
        </w:rPr>
        <w:t>C.  Vizaline, L.L.C. v. Tracy: Occupational Licensure in Non-Medical Fields</w:t>
      </w:r>
    </w:p>
    <w:p w14:paraId="40DF2438" w14:textId="77777777" w:rsidR="00571E48" w:rsidRPr="0038184C" w:rsidRDefault="00571E48" w:rsidP="00571E48">
      <w:pPr>
        <w:rPr>
          <w:sz w:val="8"/>
          <w:szCs w:val="8"/>
        </w:rPr>
      </w:pPr>
      <w:r w:rsidRPr="0038184C">
        <w:rPr>
          <w:sz w:val="8"/>
          <w:szCs w:val="8"/>
        </w:rPr>
        <w:t>The Fifth Circuit recently applied the NIFLA Court’s professional speech analysis to an innovative map making online competitor in Mississippi. In Vizaline,[85] the Mississippi Board of Licensure for Professional Engineers and Surveyors (“Mississippi Board”) claims Vizaline is partaking in the unlicensed practice of surveying. Like both Teladoc and Hines, the State Board is looking to squelch an innovative online entrant to the market through occupational licensure.</w:t>
      </w:r>
    </w:p>
    <w:p w14:paraId="4B7D4BD0" w14:textId="77777777" w:rsidR="00571E48" w:rsidRPr="0038184C" w:rsidRDefault="00571E48" w:rsidP="00571E48">
      <w:pPr>
        <w:rPr>
          <w:sz w:val="8"/>
          <w:szCs w:val="8"/>
        </w:rPr>
      </w:pPr>
      <w:r w:rsidRPr="0038184C">
        <w:rPr>
          <w:sz w:val="8"/>
          <w:szCs w:val="8"/>
        </w:rPr>
        <w:t>Vizaline is an important test for the state action doctrine and occupational licensure. First, the case revolves around a state licensing board’s determination that a novel process for map making constitutes the practice of surveying and therefore is under the board’s jurisdiction. Next, it expands the NIFLA professional speech analysis to the Fifth Circuit. Finally, this again exemplifies the issue that occurs when incumbents can stifle the entry of competing business models through the use of occupational licensure.</w:t>
      </w:r>
    </w:p>
    <w:p w14:paraId="20D251BE" w14:textId="77777777" w:rsidR="00571E48" w:rsidRPr="0038184C" w:rsidRDefault="00571E48" w:rsidP="00571E48">
      <w:pPr>
        <w:rPr>
          <w:sz w:val="8"/>
          <w:szCs w:val="8"/>
        </w:rPr>
      </w:pPr>
      <w:r w:rsidRPr="0038184C">
        <w:rPr>
          <w:sz w:val="8"/>
          <w:szCs w:val="8"/>
        </w:rPr>
        <w:t>1.     The Background of Vizaline</w:t>
      </w:r>
    </w:p>
    <w:p w14:paraId="3F969E12" w14:textId="77777777" w:rsidR="00571E48" w:rsidRPr="0038184C" w:rsidRDefault="00571E48" w:rsidP="00571E48">
      <w:pPr>
        <w:rPr>
          <w:sz w:val="8"/>
          <w:szCs w:val="8"/>
        </w:rPr>
      </w:pPr>
      <w:r w:rsidRPr="0038184C">
        <w:rPr>
          <w:sz w:val="8"/>
          <w:szCs w:val="8"/>
        </w:rPr>
        <w:t>Vizaline, a Mississippi technology startup, “converts existing metes-and-bounds descriptions of real property into ‘simple map[s]’ . . . through a computer program that overlays lines onto satellite images.”[86] The company sells these maps exclusively to community banks for small, less expensive properties that serve as loan collateral. These banks would normally have to use a costly in-person survey for these properties. Vizaline has never held itself out to be a surveyor. In fact, Vizaline stated it does not “establish or purport to establish metes and bounds descriptions of property . . . [n]or does it locate, relocate, establish, reestablish, lay out, or retrace any property boundary or easement.”[87] Moreover, Vizaline does not market its product as a replacement for a legal survey and alerts its customers that it is not a legal survey. If Vizaline encounters discrepancies in its drawings, it recommends its customers hire a licensed surveyor to correct the issue. Currently, the company has six employees and operates in five states.[88]</w:t>
      </w:r>
    </w:p>
    <w:p w14:paraId="103AED49" w14:textId="77777777" w:rsidR="00571E48" w:rsidRPr="0038184C" w:rsidRDefault="00571E48" w:rsidP="00571E48">
      <w:pPr>
        <w:rPr>
          <w:sz w:val="8"/>
          <w:szCs w:val="8"/>
        </w:rPr>
      </w:pPr>
      <w:r w:rsidRPr="0038184C">
        <w:rPr>
          <w:sz w:val="8"/>
          <w:szCs w:val="8"/>
        </w:rPr>
        <w:t>In Mississippi, the practice of surveying is regulated by the Mississippi Board in accordance with Miss. Code § 73-13-95 which states, “Any person who shall practice, or offer to practice, surveying in this state without being licensed. . . shall be guilty of a misdemeanor.”[89] In particular, the Mississippi Board alleged that Vizaline violated Mississippi Code § 73-13-95(c), which prohibits “‘receiv[ing] any fee’ for performing ‘any service, work, act or thing which is any part of the practice of surveying’ without a surveying license.”[90] The Mississippi Board, prior to bringing a lawsuit against Vizaline, asked the company to revise its website to not market to the general public and clarify it is not to be used as a survey—Vizaline complied.[91] Two years after its requests, the Mississippi Board sought an injunction against Vizaline’s business and disgorgement of all compensation. In response to the requested injunction Vizaline filed a lawsuit claiming the Mississippi rule violated the First Amendment.</w:t>
      </w:r>
    </w:p>
    <w:p w14:paraId="3FADCDB4" w14:textId="77777777" w:rsidR="00571E48" w:rsidRPr="0038184C" w:rsidRDefault="00571E48" w:rsidP="00571E48">
      <w:pPr>
        <w:rPr>
          <w:sz w:val="8"/>
          <w:szCs w:val="8"/>
        </w:rPr>
      </w:pPr>
      <w:r w:rsidRPr="0038184C">
        <w:rPr>
          <w:sz w:val="8"/>
          <w:szCs w:val="8"/>
        </w:rPr>
        <w:t>2.     The Fifth Circuit Ends Professional Speech Protection for States</w:t>
      </w:r>
    </w:p>
    <w:p w14:paraId="09B95779" w14:textId="77777777" w:rsidR="00571E48" w:rsidRPr="0038184C" w:rsidRDefault="00571E48" w:rsidP="00571E48">
      <w:pPr>
        <w:rPr>
          <w:sz w:val="8"/>
          <w:szCs w:val="8"/>
        </w:rPr>
      </w:pPr>
      <w:r w:rsidRPr="0038184C">
        <w:rPr>
          <w:sz w:val="8"/>
          <w:szCs w:val="8"/>
        </w:rPr>
        <w:t>The district court took a similar view to that in Hines and promptly dismissed Vizaline’s First Amendment claim.[92] The district court found that the state, using its broad power to establish licensing standards and oversee professions, regulated “professional conduct which incidentally involves speech.”[93] In sum, the district court held that occupational licensing restrictions were categorically exempt from First Amendment scrutiny.</w:t>
      </w:r>
    </w:p>
    <w:p w14:paraId="265D71B5" w14:textId="77777777" w:rsidR="00571E48" w:rsidRPr="0038184C" w:rsidRDefault="00571E48" w:rsidP="00571E48">
      <w:pPr>
        <w:rPr>
          <w:sz w:val="8"/>
          <w:szCs w:val="8"/>
        </w:rPr>
      </w:pPr>
      <w:r w:rsidRPr="0038184C">
        <w:rPr>
          <w:sz w:val="8"/>
          <w:szCs w:val="8"/>
        </w:rPr>
        <w:t>On appeal, the Fifth Circuit disagreed, citing NIFLA for the proposition that “occupational-licensing provisions are entitled to no special exception from otherwise-applicable First Amendment protections.”[94] The Fifth Circuit went on to explain that it and other circuit courts had invoked the “professional speech” doctrine, which addressed any speech by individuals that is based on their expert knowledge and judgment or which occurred within a professional relationship.[95] These courts had held that a statute that creates occupational licensure standards was not unconstitutional for violating First Amendment rights because it was an incidental effect of a legitimate regulation.[96]</w:t>
      </w:r>
    </w:p>
    <w:p w14:paraId="69E001CC" w14:textId="77777777" w:rsidR="00571E48" w:rsidRPr="0038184C" w:rsidRDefault="00571E48" w:rsidP="00571E48">
      <w:pPr>
        <w:rPr>
          <w:sz w:val="8"/>
          <w:szCs w:val="8"/>
        </w:rPr>
      </w:pPr>
      <w:r w:rsidRPr="0038184C">
        <w:rPr>
          <w:sz w:val="8"/>
          <w:szCs w:val="8"/>
        </w:rPr>
        <w:t>The Fifth Circuit recognized that NIFLA replaced the Fifth Circuit’s previous analysis of occupational licensure requirements with a conduct-versus-speech dichotomy.[97] What this means is that First Amendment challenges do not turn on whether the regulation is occupational licensure, but whether the regulation is directed at conduct, rather than speech, and does not run afoul First Amendment protections.[98] The court reversed and remanded the lower court’s decision because there was no First Amendment scrutiny for the Mississippi Board’s licensing requirements.[99] The Fifth Circuit did not address whether the restrictions violated the First Amendment or what role Mississippi should have in regulating Vizaline’s practice but emphatically put an end to the “professional speech” exception.[100]</w:t>
      </w:r>
    </w:p>
    <w:p w14:paraId="51B1CF2B" w14:textId="77777777" w:rsidR="00571E48" w:rsidRPr="0038184C" w:rsidRDefault="00571E48" w:rsidP="00571E48">
      <w:pPr>
        <w:rPr>
          <w:sz w:val="8"/>
          <w:szCs w:val="8"/>
        </w:rPr>
      </w:pPr>
      <w:r w:rsidRPr="0038184C">
        <w:rPr>
          <w:sz w:val="8"/>
          <w:szCs w:val="8"/>
        </w:rPr>
        <w:t>These cases illustrate that a growing concern of over-regulation by states has led to constitutional challenges of several occupational licensure requirements affecting digital commerce. Whether these challenges will have a lasting effect on occupation licensing overall is yet to be seen. But, with each challenge the same underlying principle issues remain—state regulation to protect entrenched bricks and mortar entities from digital commerce ends with less innovation, reduced access for consumers, higher prices, and the reduction of competition in the regulated industry.</w:t>
      </w:r>
    </w:p>
    <w:p w14:paraId="2D657937" w14:textId="77777777" w:rsidR="00571E48" w:rsidRPr="0038184C" w:rsidRDefault="00571E48" w:rsidP="00571E48">
      <w:pPr>
        <w:rPr>
          <w:sz w:val="8"/>
          <w:szCs w:val="8"/>
        </w:rPr>
      </w:pPr>
      <w:r w:rsidRPr="0038184C">
        <w:rPr>
          <w:sz w:val="8"/>
          <w:szCs w:val="8"/>
        </w:rPr>
        <w:t>D.  Tenn. Wine &amp; Spirits Retailers Ass’n v. Thomas: Occupational Licensure’s Effect on Interstate Commerce</w:t>
      </w:r>
    </w:p>
    <w:p w14:paraId="28E80F98" w14:textId="77777777" w:rsidR="00571E48" w:rsidRPr="0038184C" w:rsidRDefault="00571E48" w:rsidP="00571E48">
      <w:pPr>
        <w:rPr>
          <w:sz w:val="8"/>
          <w:szCs w:val="8"/>
        </w:rPr>
      </w:pPr>
      <w:r w:rsidRPr="0038184C">
        <w:rPr>
          <w:sz w:val="8"/>
          <w:szCs w:val="8"/>
        </w:rPr>
        <w:t>Licensure requirements might also unreasonably burden out of state companies and create conflicts with interstate commerce. Moreover, in the digital economy, a company might sell its products to a number of different states through an online platform, which means a state regulation that favors in-state firms would directly affect online sales. This issue brings to light yet another constitutional question relating to state regulation through occupational licensure.</w:t>
      </w:r>
    </w:p>
    <w:p w14:paraId="69AB012C" w14:textId="77777777" w:rsidR="00571E48" w:rsidRPr="0038184C" w:rsidRDefault="00571E48" w:rsidP="00571E48">
      <w:pPr>
        <w:rPr>
          <w:sz w:val="8"/>
          <w:szCs w:val="8"/>
        </w:rPr>
      </w:pPr>
      <w:r w:rsidRPr="0038184C">
        <w:rPr>
          <w:sz w:val="8"/>
          <w:szCs w:val="8"/>
        </w:rPr>
        <w:t>The Twenty-first Amendment gives each state leeway in choosing alcohol-related public health and safety measures and most states have done so through state regulatory boards. In Tennessee, alcohol is regulated through the Tennessee Alcoholic Beverage Commission (“TABC”). In 2012, the Supreme Court of the United States granted certiorari to decide if a TABC regulation on alcohol retail violated the Commerce Clause. Much like the First Amendment arguments made in the above cases, state regulation that violates the Commerce Clause causes reductions in competition. The Supreme Court, in Tenn. Wine &amp; Spirits Retailers Ass’n v. Thomas,[101] held that a TABC two-year residency requirement violated the Commerce Clause because its predominant effect was to protect in-state vendors from out-of-state competition.</w:t>
      </w:r>
    </w:p>
    <w:p w14:paraId="6058F5B6" w14:textId="77777777" w:rsidR="00571E48" w:rsidRPr="0038184C" w:rsidRDefault="00571E48" w:rsidP="00571E48">
      <w:pPr>
        <w:rPr>
          <w:sz w:val="8"/>
          <w:szCs w:val="8"/>
        </w:rPr>
      </w:pPr>
      <w:r w:rsidRPr="0038184C">
        <w:rPr>
          <w:sz w:val="8"/>
          <w:szCs w:val="8"/>
        </w:rPr>
        <w:t>1.     Tennessee Wine and Spirits Background</w:t>
      </w:r>
    </w:p>
    <w:p w14:paraId="4FD72334" w14:textId="77777777" w:rsidR="00571E48" w:rsidRPr="0038184C" w:rsidRDefault="00571E48" w:rsidP="00571E48">
      <w:pPr>
        <w:rPr>
          <w:sz w:val="8"/>
          <w:szCs w:val="8"/>
        </w:rPr>
      </w:pPr>
      <w:r w:rsidRPr="0038184C">
        <w:rPr>
          <w:sz w:val="8"/>
          <w:szCs w:val="8"/>
        </w:rPr>
        <w:t>Tennessee requires alcohol distribution to flow through a three-tier system.[102] Producers may only sell to licensed wholesalers who may only sell to licensed retailers who are the only group allowed to sell to consumers.[103] This means that no entity may sell alcohol without a license.[104] The tiered system also contained residency requirement to obtain a license. For any retailer to obtain a license to sell alcohol for home consumption, the retailer must demonstrate that it has been a “bona fide resident” of the state for two years.[105] Moreover, a corporation could not get a retail license unless all of its “officers, directors and owners of capital stock satisfy the durational requirements applicable to individuals.”[106]</w:t>
      </w:r>
    </w:p>
    <w:p w14:paraId="0B6E64CD" w14:textId="77777777" w:rsidR="00571E48" w:rsidRPr="0038184C" w:rsidRDefault="00571E48" w:rsidP="00571E48">
      <w:pPr>
        <w:rPr>
          <w:sz w:val="8"/>
          <w:szCs w:val="8"/>
        </w:rPr>
      </w:pPr>
      <w:r w:rsidRPr="0038184C">
        <w:rPr>
          <w:sz w:val="8"/>
          <w:szCs w:val="8"/>
        </w:rPr>
        <w:t>In 2016, two national chain liquor stores, Total Wine and Affluere, applied for a license to retail alcohol in Tennessee.[107] The TABC recommended approval of the application until the Tennessee Wine and Spirits Retailers Association (“Spirits Association”)—an in-state liquor trade association—threatened to sue the TABC if it granted the license.[108] The TABC decided to file a declaratory judgment regarding the constitutionality of the residency requirements.[109] The district court held that the requirements were unconstitutional.[110]</w:t>
      </w:r>
    </w:p>
    <w:p w14:paraId="251DB6F5" w14:textId="77777777" w:rsidR="00571E48" w:rsidRPr="0038184C" w:rsidRDefault="00571E48" w:rsidP="00571E48">
      <w:pPr>
        <w:rPr>
          <w:sz w:val="8"/>
          <w:szCs w:val="8"/>
        </w:rPr>
      </w:pPr>
      <w:r w:rsidRPr="0038184C">
        <w:rPr>
          <w:sz w:val="8"/>
          <w:szCs w:val="8"/>
        </w:rPr>
        <w:t>The Spirits Association appealed to the Sixth Circuit, which affirmed the district court decision. The court split on the 2-year residency requirement. The majority affirmed the lower court’s decision using a dormant Commerce Clause argument—the requirement facially discriminated against interstate commerce and the interests the requirement was meant to further could adequately be served by nondiscriminatory alternatives.[111] The dissent, however, claimed that the Twenty-first Amendment granted states limitless authority to regulate in state alcohol distribution unless it served no purpose besides “economic protectionism.”[112] The Spirit Association filed a petition for certiorari regarding the two-year residency requirement, which was granted by the Supreme Court.[113]</w:t>
      </w:r>
    </w:p>
    <w:p w14:paraId="0000AE79" w14:textId="77777777" w:rsidR="00571E48" w:rsidRPr="0038184C" w:rsidRDefault="00571E48" w:rsidP="00571E48">
      <w:pPr>
        <w:rPr>
          <w:sz w:val="8"/>
          <w:szCs w:val="8"/>
        </w:rPr>
      </w:pPr>
      <w:r w:rsidRPr="0038184C">
        <w:rPr>
          <w:sz w:val="8"/>
          <w:szCs w:val="8"/>
        </w:rPr>
        <w:t>2.     The Supreme Court Strikes Down the Two-Year Residency Requirement</w:t>
      </w:r>
    </w:p>
    <w:p w14:paraId="353206CA" w14:textId="77777777" w:rsidR="00571E48" w:rsidRPr="0038184C" w:rsidRDefault="00571E48" w:rsidP="00571E48">
      <w:pPr>
        <w:rPr>
          <w:sz w:val="8"/>
          <w:szCs w:val="8"/>
        </w:rPr>
      </w:pPr>
      <w:r w:rsidRPr="0038184C">
        <w:rPr>
          <w:sz w:val="8"/>
          <w:szCs w:val="8"/>
        </w:rPr>
        <w:t>The Supreme Court in a 7-2 opinion held that the two-year restriction was unconstitutional. The majority framed the opinion as a dormant Commerce Clause issue. Under the dormant Commerce Clause, a state law that discriminates against out-of-state goods or economic actors is unconstitutional unless it is “narrowly tailored to advance[e] a legitimate local purpose.”[114] The Court found that the two-year residency requirement plainly favored in-state residents and that the Spirit Association did not make a Commerce Clause argument but instead chose to argue under the Twenty-first Amendment.[115]</w:t>
      </w:r>
    </w:p>
    <w:p w14:paraId="5B3B3B04" w14:textId="77777777" w:rsidR="00571E48" w:rsidRPr="0038184C" w:rsidRDefault="00571E48" w:rsidP="00571E48">
      <w:pPr>
        <w:rPr>
          <w:sz w:val="8"/>
          <w:szCs w:val="8"/>
        </w:rPr>
      </w:pPr>
      <w:r w:rsidRPr="0038184C">
        <w:rPr>
          <w:sz w:val="8"/>
          <w:szCs w:val="8"/>
        </w:rPr>
        <w:t>The majority held that if the Twenty-first Amendment were read to take precedence over the Commerce Clause it would lead to an absurd result.[116] For example, if the Twenty-first Amendment trumped any previous section of the constitution, a state could enact laws prohibiting the sale of alcohol to a particular race or religion despite the Equal Protection Clause, or prohibit the sale of alcohol to people who express an unpopular point of view despite the First Amendment.[117] Instead, the Twenty-first Amendment should be viewed as “one part of a unified constitutional scheme.”[118] Moreover, the Court cited Midcal as an example of the Twenty-first Amendment’s limits, noting that when state alcohol laws conflict with federal regulation of the export of alcohol, that is deemed unconstitutional.[119]</w:t>
      </w:r>
    </w:p>
    <w:p w14:paraId="0A53E298" w14:textId="77777777" w:rsidR="00571E48" w:rsidRPr="0038184C" w:rsidRDefault="00571E48" w:rsidP="00571E48">
      <w:pPr>
        <w:rPr>
          <w:sz w:val="8"/>
          <w:szCs w:val="8"/>
        </w:rPr>
      </w:pPr>
      <w:r w:rsidRPr="0038184C">
        <w:rPr>
          <w:sz w:val="8"/>
          <w:szCs w:val="8"/>
        </w:rPr>
        <w:t>Because the residency law directly conflicted with the dormant Commerce Clause, the Court looked to the purpose of the law and whether it had a legitimate interest in furthering the health and safety of citizens consuming alcohol and found that it did not.[120] When a purpose is “mere speculation” or an “unsupported assertion,” it is not immune from violating the Commerce Clause.[121] The Spirit Association presented no evidence that tied the residency requirement to the protection of public health and safety subjecting the law to Commerce Clause scrutiny.[122] Because the predominant effect of the residency requirement was to protect the Spirit Association’s members from out-of-state competition and it lacked a nexus to protecting public health and safety, the Court struck down the requirement.[123]</w:t>
      </w:r>
    </w:p>
    <w:p w14:paraId="4F28A866" w14:textId="77777777" w:rsidR="00571E48" w:rsidRPr="0038184C" w:rsidRDefault="00571E48" w:rsidP="00571E48">
      <w:pPr>
        <w:rPr>
          <w:sz w:val="8"/>
          <w:szCs w:val="8"/>
        </w:rPr>
      </w:pPr>
      <w:r w:rsidRPr="0038184C">
        <w:rPr>
          <w:sz w:val="8"/>
          <w:szCs w:val="8"/>
        </w:rPr>
        <w:t>Although the Court only made passing reference to antitrust issues this case, it still exemplifies the issues that out-of-state online firms face when trying to enter a market that is regulated by state occupational licensure. Both national liquor retailers at issue in Tennessee Wine &amp; Spirits had an online presence that was stifled by the unconstitutional barrier to market entry. And while states have the right to regulate to protect public health and safety, occupational licensing requirements that lack a nexus to that purpose tend to harm consumers and competition.</w:t>
      </w:r>
    </w:p>
    <w:p w14:paraId="65D14052" w14:textId="77777777" w:rsidR="00571E48" w:rsidRPr="0093646D" w:rsidRDefault="00571E48" w:rsidP="00571E48">
      <w:pPr>
        <w:rPr>
          <w:sz w:val="12"/>
          <w:szCs w:val="12"/>
        </w:rPr>
      </w:pPr>
      <w:r w:rsidRPr="0093646D">
        <w:rPr>
          <w:sz w:val="12"/>
          <w:szCs w:val="12"/>
        </w:rPr>
        <w:t>III. Narrowing Occupational Licensure to Protect Public Health and Safety</w:t>
      </w:r>
    </w:p>
    <w:p w14:paraId="279D7FE1" w14:textId="77777777" w:rsidR="00571E48" w:rsidRDefault="00571E48" w:rsidP="00571E48">
      <w:r>
        <w:t xml:space="preserve">Occupational licensure, in its most appropriate form, allows a state to protect the health and safety of its citizens through requirements created by a politically accountable state board. However, </w:t>
      </w:r>
      <w:r w:rsidRPr="00F35AA1">
        <w:rPr>
          <w:rStyle w:val="StyleUnderline"/>
          <w:highlight w:val="cyan"/>
        </w:rPr>
        <w:t>a</w:t>
      </w:r>
      <w:r w:rsidRPr="00992C45">
        <w:rPr>
          <w:rStyle w:val="StyleUnderline"/>
        </w:rPr>
        <w:t xml:space="preserve"> state </w:t>
      </w:r>
      <w:r w:rsidRPr="00F35AA1">
        <w:rPr>
          <w:rStyle w:val="StyleUnderline"/>
          <w:highlight w:val="cyan"/>
        </w:rPr>
        <w:t xml:space="preserve">board </w:t>
      </w:r>
      <w:r w:rsidRPr="00F85702">
        <w:rPr>
          <w:rStyle w:val="StyleUnderline"/>
        </w:rPr>
        <w:t xml:space="preserve">run by market participants </w:t>
      </w:r>
      <w:r w:rsidRPr="00F35AA1">
        <w:rPr>
          <w:rStyle w:val="StyleUnderline"/>
          <w:highlight w:val="cyan"/>
        </w:rPr>
        <w:t>without</w:t>
      </w:r>
      <w:r w:rsidRPr="00992C45">
        <w:rPr>
          <w:rStyle w:val="StyleUnderline"/>
        </w:rPr>
        <w:t xml:space="preserve"> state </w:t>
      </w:r>
      <w:r w:rsidRPr="00F35AA1">
        <w:rPr>
          <w:rStyle w:val="StyleUnderline"/>
          <w:highlight w:val="cyan"/>
        </w:rPr>
        <w:t>supervision</w:t>
      </w:r>
      <w:r w:rsidRPr="00992C45">
        <w:rPr>
          <w:rStyle w:val="StyleUnderline"/>
        </w:rPr>
        <w:t xml:space="preserve"> </w:t>
      </w:r>
      <w:r w:rsidRPr="00F35AA1">
        <w:rPr>
          <w:rStyle w:val="StyleUnderline"/>
          <w:highlight w:val="cyan"/>
        </w:rPr>
        <w:t xml:space="preserve">loses </w:t>
      </w:r>
      <w:r w:rsidRPr="00F85702">
        <w:rPr>
          <w:rStyle w:val="StyleUnderline"/>
        </w:rPr>
        <w:t xml:space="preserve">political </w:t>
      </w:r>
      <w:r w:rsidRPr="00F35AA1">
        <w:rPr>
          <w:rStyle w:val="StyleUnderline"/>
          <w:highlight w:val="cyan"/>
        </w:rPr>
        <w:t>accountability</w:t>
      </w:r>
      <w:r w:rsidRPr="00F35AA1">
        <w:rPr>
          <w:highlight w:val="cyan"/>
        </w:rPr>
        <w:t xml:space="preserve">, </w:t>
      </w:r>
      <w:r w:rsidRPr="00F35AA1">
        <w:rPr>
          <w:rStyle w:val="StyleUnderline"/>
          <w:highlight w:val="cyan"/>
        </w:rPr>
        <w:t>which often leads to</w:t>
      </w:r>
      <w:r>
        <w:t xml:space="preserve"> </w:t>
      </w:r>
      <w:r w:rsidRPr="00F35AA1">
        <w:rPr>
          <w:rStyle w:val="Emphasis"/>
          <w:highlight w:val="cyan"/>
        </w:rPr>
        <w:t>overreaching requirements</w:t>
      </w:r>
      <w:r>
        <w:t xml:space="preserve"> </w:t>
      </w:r>
      <w:r w:rsidRPr="00992C45">
        <w:rPr>
          <w:rStyle w:val="StyleUnderline"/>
        </w:rPr>
        <w:t>that in the end harm consumers</w:t>
      </w:r>
      <w:r>
        <w:t>. As illustrated in the above cases, when state regulations stray from protecting public health and safety it can lead to a flurry of constitutional questions.</w:t>
      </w:r>
    </w:p>
    <w:p w14:paraId="603F9867" w14:textId="77777777" w:rsidR="00571E48" w:rsidRDefault="00571E48" w:rsidP="00571E48">
      <w:r w:rsidRPr="00F35AA1">
        <w:rPr>
          <w:rStyle w:val="StyleUnderline"/>
          <w:highlight w:val="cyan"/>
        </w:rPr>
        <w:t>In the</w:t>
      </w:r>
      <w:r w:rsidRPr="00992C45">
        <w:rPr>
          <w:rStyle w:val="StyleUnderline"/>
        </w:rPr>
        <w:t xml:space="preserve"> increasingly </w:t>
      </w:r>
      <w:r w:rsidRPr="00F35AA1">
        <w:rPr>
          <w:rStyle w:val="StyleUnderline"/>
          <w:highlight w:val="cyan"/>
        </w:rPr>
        <w:t>digital economy</w:t>
      </w:r>
      <w:r>
        <w:t xml:space="preserve">, </w:t>
      </w:r>
      <w:r w:rsidRPr="00992C45">
        <w:rPr>
          <w:rStyle w:val="StyleUnderline"/>
        </w:rPr>
        <w:t xml:space="preserve">occupational licensure </w:t>
      </w:r>
      <w:r w:rsidRPr="00F35AA1">
        <w:rPr>
          <w:rStyle w:val="StyleUnderline"/>
          <w:highlight w:val="cyan"/>
        </w:rPr>
        <w:t xml:space="preserve">prevents innovative firms from entering </w:t>
      </w:r>
      <w:r w:rsidRPr="00F85702">
        <w:rPr>
          <w:rStyle w:val="StyleUnderline"/>
        </w:rPr>
        <w:t>markets</w:t>
      </w:r>
      <w:r w:rsidRPr="00992C45">
        <w:rPr>
          <w:rStyle w:val="StyleUnderline"/>
        </w:rPr>
        <w:t xml:space="preserve"> under the guise of protecting consumers</w:t>
      </w:r>
      <w:r>
        <w:t xml:space="preserve">. Teladoc, Hines, and Vizaline illustrate this principal. Like Phoebe Putney and North Carolina Dental, these three cases show the expansion of occupational licensure arising from </w:t>
      </w:r>
      <w:r w:rsidRPr="00AE4E06">
        <w:rPr>
          <w:rStyle w:val="StyleUnderline"/>
        </w:rPr>
        <w:t>an overly broad delegation of authority to protect public health and safety</w:t>
      </w:r>
      <w:r>
        <w:t xml:space="preserve">, which </w:t>
      </w:r>
      <w:r w:rsidRPr="00F35AA1">
        <w:rPr>
          <w:rStyle w:val="StyleUnderline"/>
          <w:highlight w:val="cyan"/>
        </w:rPr>
        <w:t>allows incumbents to choose</w:t>
      </w:r>
      <w:r w:rsidRPr="00AE4E06">
        <w:rPr>
          <w:rStyle w:val="StyleUnderline"/>
        </w:rPr>
        <w:t xml:space="preserve"> </w:t>
      </w:r>
      <w:r w:rsidRPr="00F35AA1">
        <w:rPr>
          <w:rStyle w:val="StyleUnderline"/>
          <w:highlight w:val="cyan"/>
        </w:rPr>
        <w:t>whether</w:t>
      </w:r>
      <w:r w:rsidRPr="00AE4E06">
        <w:rPr>
          <w:rStyle w:val="StyleUnderline"/>
        </w:rPr>
        <w:t xml:space="preserve"> new </w:t>
      </w:r>
      <w:r w:rsidRPr="00F35AA1">
        <w:rPr>
          <w:rStyle w:val="StyleUnderline"/>
          <w:highlight w:val="cyan"/>
        </w:rPr>
        <w:t>competitors and</w:t>
      </w:r>
      <w:r w:rsidRPr="00AE4E06">
        <w:rPr>
          <w:rStyle w:val="StyleUnderline"/>
        </w:rPr>
        <w:t xml:space="preserve"> new </w:t>
      </w:r>
      <w:r w:rsidRPr="00F35AA1">
        <w:rPr>
          <w:rStyle w:val="StyleUnderline"/>
          <w:highlight w:val="cyan"/>
        </w:rPr>
        <w:t>tech</w:t>
      </w:r>
      <w:r w:rsidRPr="00AE4E06">
        <w:rPr>
          <w:rStyle w:val="StyleUnderline"/>
        </w:rPr>
        <w:t xml:space="preserve">nologies </w:t>
      </w:r>
      <w:r w:rsidRPr="00F35AA1">
        <w:rPr>
          <w:rStyle w:val="StyleUnderline"/>
          <w:highlight w:val="cyan"/>
        </w:rPr>
        <w:t>can enter a market,</w:t>
      </w:r>
      <w:r w:rsidRPr="00F35AA1">
        <w:rPr>
          <w:highlight w:val="cyan"/>
        </w:rPr>
        <w:t xml:space="preserve"> </w:t>
      </w:r>
      <w:r w:rsidRPr="00F35AA1">
        <w:rPr>
          <w:rStyle w:val="Emphasis"/>
          <w:highlight w:val="cyan"/>
        </w:rPr>
        <w:t>unmoored from legitimate</w:t>
      </w:r>
      <w:r>
        <w:t xml:space="preserve"> health and safety </w:t>
      </w:r>
      <w:r w:rsidRPr="00F35AA1">
        <w:rPr>
          <w:rStyle w:val="Emphasis"/>
          <w:highlight w:val="cyan"/>
        </w:rPr>
        <w:t>concerns</w:t>
      </w:r>
      <w:r>
        <w:t>. While new technologies may offer new market options to consumers, they may also have adverse effects on health and safety, and, in these instances, occupational licensure may be justified.</w:t>
      </w:r>
    </w:p>
    <w:p w14:paraId="02C69411" w14:textId="77777777" w:rsidR="00571E48" w:rsidRPr="007A7954" w:rsidRDefault="00571E48" w:rsidP="00571E48">
      <w:pPr>
        <w:pStyle w:val="Heading4"/>
        <w:rPr>
          <w:rStyle w:val="Style13ptBold"/>
        </w:rPr>
      </w:pPr>
      <w:r w:rsidRPr="007A7954">
        <w:rPr>
          <w:rStyle w:val="Style13ptBold"/>
        </w:rPr>
        <w:t xml:space="preserve">‘Sustaining innovation’ and digitization are </w:t>
      </w:r>
      <w:r w:rsidRPr="007A7954">
        <w:rPr>
          <w:rStyle w:val="Style13ptBold"/>
          <w:u w:val="single"/>
        </w:rPr>
        <w:t>inevitable</w:t>
      </w:r>
      <w:r w:rsidRPr="007A7954">
        <w:rPr>
          <w:rStyle w:val="Style13ptBold"/>
        </w:rPr>
        <w:t xml:space="preserve"> but </w:t>
      </w:r>
      <w:r w:rsidRPr="007A7954">
        <w:rPr>
          <w:rStyle w:val="Style13ptBold"/>
          <w:u w:val="single"/>
        </w:rPr>
        <w:t>disruptive digital technology</w:t>
      </w:r>
      <w:r w:rsidRPr="007A7954">
        <w:rPr>
          <w:rStyle w:val="Style13ptBold"/>
        </w:rPr>
        <w:t xml:space="preserve"> convergence is </w:t>
      </w:r>
      <w:r w:rsidRPr="007A7954">
        <w:rPr>
          <w:rStyle w:val="Style13ptBold"/>
          <w:u w:val="single"/>
        </w:rPr>
        <w:t>distinct</w:t>
      </w:r>
      <w:r w:rsidRPr="007A7954">
        <w:rPr>
          <w:rStyle w:val="Style13ptBold"/>
        </w:rPr>
        <w:t xml:space="preserve"> and solves </w:t>
      </w:r>
      <w:r w:rsidRPr="007A7954">
        <w:rPr>
          <w:rStyle w:val="Style13ptBold"/>
          <w:u w:val="single"/>
        </w:rPr>
        <w:t>extinction</w:t>
      </w:r>
      <w:r w:rsidRPr="007A7954">
        <w:rPr>
          <w:rStyle w:val="Style13ptBold"/>
        </w:rPr>
        <w:t xml:space="preserve"> from complex system threats</w:t>
      </w:r>
    </w:p>
    <w:p w14:paraId="172B1231" w14:textId="77777777" w:rsidR="00571E48" w:rsidRPr="00256AA2" w:rsidRDefault="00571E48" w:rsidP="00571E48">
      <w:r w:rsidRPr="00FA2CF6">
        <w:rPr>
          <w:rStyle w:val="Style13ptBold"/>
        </w:rPr>
        <w:t>Tyfield 18</w:t>
      </w:r>
      <w:r>
        <w:t xml:space="preserve"> [David Tyfield, Lancaster Environment Centre, Lancaster University, UK &amp; Joint Institute for the Environment (JIE), March 2018 https://www.sciencedirect.com/science/article/pii/S2214629617303523]</w:t>
      </w:r>
    </w:p>
    <w:p w14:paraId="6A659640" w14:textId="77777777" w:rsidR="00571E48" w:rsidRDefault="00571E48" w:rsidP="00571E48">
      <w:r>
        <w:t>1. Disruptive low-carbon innovation revisited</w:t>
      </w:r>
    </w:p>
    <w:p w14:paraId="56420BC9" w14:textId="77777777" w:rsidR="00571E48" w:rsidRPr="006045AE" w:rsidRDefault="00571E48" w:rsidP="00571E48">
      <w:pPr>
        <w:rPr>
          <w:rStyle w:val="StyleUnderline"/>
        </w:rPr>
      </w:pPr>
      <w:r w:rsidRPr="009E3CF8">
        <w:rPr>
          <w:rStyle w:val="StyleUnderline"/>
        </w:rPr>
        <w:t>Wholesale</w:t>
      </w:r>
      <w:r w:rsidRPr="006045AE">
        <w:rPr>
          <w:rStyle w:val="StyleUnderline"/>
        </w:rPr>
        <w:t xml:space="preserve"> low-carbon transition is urgently needed to stay within </w:t>
      </w:r>
      <w:r w:rsidRPr="00F35AA1">
        <w:rPr>
          <w:rStyle w:val="StyleUnderline"/>
          <w:highlight w:val="cyan"/>
        </w:rPr>
        <w:t>1.5 °</w:t>
      </w:r>
      <w:r w:rsidRPr="006045AE">
        <w:rPr>
          <w:rStyle w:val="StyleUnderline"/>
        </w:rPr>
        <w:t>C limits</w:t>
      </w:r>
      <w:r>
        <w:t xml:space="preserve">, </w:t>
      </w:r>
      <w:r w:rsidRPr="006045AE">
        <w:rPr>
          <w:rStyle w:val="StyleUnderline"/>
        </w:rPr>
        <w:t xml:space="preserve">but </w:t>
      </w:r>
      <w:r w:rsidRPr="00F35AA1">
        <w:rPr>
          <w:rStyle w:val="StyleUnderline"/>
          <w:highlight w:val="cyan"/>
        </w:rPr>
        <w:t>remains elusive</w:t>
      </w:r>
      <w:r>
        <w:t xml:space="preserve"> [1]. </w:t>
      </w:r>
      <w:r w:rsidRPr="00F35AA1">
        <w:rPr>
          <w:rStyle w:val="StyleUnderline"/>
          <w:highlight w:val="cyan"/>
        </w:rPr>
        <w:t>Could disruptive low-carbon innovation</w:t>
      </w:r>
      <w:r w:rsidRPr="006045AE">
        <w:rPr>
          <w:rStyle w:val="StyleUnderline"/>
        </w:rPr>
        <w:t xml:space="preserve"> (DLCI) </w:t>
      </w:r>
      <w:r w:rsidRPr="00F35AA1">
        <w:rPr>
          <w:rStyle w:val="StyleUnderline"/>
          <w:highlight w:val="cyan"/>
        </w:rPr>
        <w:t>help</w:t>
      </w:r>
      <w:r w:rsidRPr="006045AE">
        <w:rPr>
          <w:rStyle w:val="StyleUnderline"/>
        </w:rPr>
        <w:t xml:space="preserve"> regarding this imperative</w:t>
      </w:r>
      <w:r w:rsidRPr="00F35AA1">
        <w:rPr>
          <w:rStyle w:val="StyleUnderline"/>
          <w:highlight w:val="cyan"/>
        </w:rPr>
        <w:t>?</w:t>
      </w:r>
    </w:p>
    <w:p w14:paraId="3ECB057F" w14:textId="77777777" w:rsidR="00571E48" w:rsidRDefault="00571E48" w:rsidP="00571E48">
      <w:r>
        <w:t>The idea of DLCI was first raised 10 years ago [2], and subsequently taken up with special focus on developing countries [3], especially China [4], [5]. What is DLCI and why is it important? Against the stream of current discussion [6], our starting point here is the seminal work of Christensen [7]. While addressing a business strategy readership and not specifically concerned with low-carbon transition, Christensen’s work nonetheless furnishes a broad but rigorous definition of ‘</w:t>
      </w:r>
      <w:r w:rsidRPr="00F35AA1">
        <w:rPr>
          <w:rStyle w:val="StyleUnderline"/>
          <w:highlight w:val="cyan"/>
        </w:rPr>
        <w:t>disruptive innovation’</w:t>
      </w:r>
      <w:r>
        <w:t xml:space="preserve"> (DI). This </w:t>
      </w:r>
      <w:r w:rsidRPr="00F35AA1">
        <w:rPr>
          <w:rStyle w:val="StyleUnderline"/>
          <w:highlight w:val="cyan"/>
        </w:rPr>
        <w:t>concerns</w:t>
      </w:r>
      <w:r w:rsidRPr="006045AE">
        <w:rPr>
          <w:rStyle w:val="StyleUnderline"/>
        </w:rPr>
        <w:t xml:space="preserve"> “</w:t>
      </w:r>
      <w:r w:rsidRPr="00F35AA1">
        <w:rPr>
          <w:rStyle w:val="StyleUnderline"/>
          <w:highlight w:val="cyan"/>
        </w:rPr>
        <w:t>cheaper, easier-to-use alt</w:t>
      </w:r>
      <w:r w:rsidRPr="006045AE">
        <w:rPr>
          <w:rStyle w:val="StyleUnderline"/>
        </w:rPr>
        <w:t>ernative</w:t>
      </w:r>
      <w:r w:rsidRPr="00F35AA1">
        <w:rPr>
          <w:rStyle w:val="StyleUnderline"/>
          <w:highlight w:val="cyan"/>
        </w:rPr>
        <w:t>s</w:t>
      </w:r>
      <w:r w:rsidRPr="006045AE">
        <w:rPr>
          <w:rStyle w:val="StyleUnderline"/>
        </w:rPr>
        <w:t xml:space="preserve"> to existing products or services</w:t>
      </w:r>
      <w:r>
        <w:t xml:space="preserve"> often </w:t>
      </w:r>
      <w:r w:rsidRPr="006045AE">
        <w:rPr>
          <w:rStyle w:val="StyleUnderline"/>
        </w:rPr>
        <w:t xml:space="preserve">produced </w:t>
      </w:r>
      <w:r w:rsidRPr="00F35AA1">
        <w:rPr>
          <w:rStyle w:val="StyleUnderline"/>
          <w:highlight w:val="cyan"/>
        </w:rPr>
        <w:t>by non-traditional players</w:t>
      </w:r>
      <w:r>
        <w:t xml:space="preserve"> that target previously ignored customers” [2] and/or their use in novel contexts and combinations. </w:t>
      </w:r>
      <w:r w:rsidRPr="00F35AA1">
        <w:rPr>
          <w:rStyle w:val="StyleUnderline"/>
          <w:highlight w:val="cyan"/>
        </w:rPr>
        <w:t>This contrasts</w:t>
      </w:r>
      <w:r w:rsidRPr="006045AE">
        <w:rPr>
          <w:rStyle w:val="StyleUnderline"/>
        </w:rPr>
        <w:t xml:space="preserve"> disruptive innovation </w:t>
      </w:r>
      <w:r w:rsidRPr="00F35AA1">
        <w:rPr>
          <w:rStyle w:val="StyleUnderline"/>
          <w:highlight w:val="cyan"/>
        </w:rPr>
        <w:t>with ‘sustaining innovation’</w:t>
      </w:r>
      <w:r>
        <w:t xml:space="preserve"> </w:t>
      </w:r>
      <w:r w:rsidRPr="00F35AA1">
        <w:rPr>
          <w:rStyle w:val="StyleUnderline"/>
          <w:highlight w:val="cyan"/>
        </w:rPr>
        <w:t>along existing, stabilized techno-economic trajectories</w:t>
      </w:r>
      <w:r>
        <w:t>. The former thus effects a social redefinition of existing technologies through recombination, thereby offering possibly lower functionality against existing metrics initially. Over time, though, such innovation may ‘disrupt’ at varying levels, as new low-cost offerings attract not only users previously unable to afford these technological affordances, but also increasingly the incumbent ‘mainstream’ market.</w:t>
      </w:r>
    </w:p>
    <w:p w14:paraId="0D9EAD0F" w14:textId="77777777" w:rsidR="00571E48" w:rsidRDefault="00571E48" w:rsidP="00571E48">
      <w:r w:rsidRPr="006045AE">
        <w:rPr>
          <w:rStyle w:val="StyleUnderline"/>
        </w:rPr>
        <w:t>The particular promise of low-carbon DI rests in precisely these characteristics:</w:t>
      </w:r>
      <w:r>
        <w:t xml:space="preserve"> low-cost, rapid (driven by its own spontaneous demand) global deployment of existing technologies in novel combinations (and incremental improvements thereof) can be favourably compared with the default (and stalling) model of low-carbon transition. The latter focuses on supply or production of high-cost new-to-the-world technologies from high-risk, slow and uncertain RDD&amp;D processes. Aligning with and corroborating criticisms of this dominant techno-fetishistic narrative, a focus on such DLCI, and its social redefinition of (probably existing) technologies, also directly opens up the importance of socio-technological and systems issues [8].</w:t>
      </w:r>
    </w:p>
    <w:p w14:paraId="1B61DCB6" w14:textId="77777777" w:rsidR="00571E48" w:rsidRDefault="00571E48" w:rsidP="00571E48">
      <w:r>
        <w:t>These arguments are still pertinent today, and I welcome that DLCI is getting a new and arguably more high-profile hearing, amplified through Future Earth and this SI. But in this paper I also want to go beyond restatement of this original case to update and extend that argument in light of both more recent, clearer evidence of challenges and positive trends, and developments in theoretical understanding. In brief, this involves three key steps, set out in much greater detail in [9]:</w:t>
      </w:r>
    </w:p>
    <w:p w14:paraId="145CF7CE" w14:textId="77777777" w:rsidR="00571E48" w:rsidRDefault="00571E48" w:rsidP="00571E48">
      <w:pPr>
        <w:pStyle w:val="ListParagraph"/>
        <w:numPr>
          <w:ilvl w:val="0"/>
          <w:numId w:val="11"/>
        </w:numPr>
      </w:pPr>
      <w:r>
        <w:t>Reframing understanding of low-carbon transition and innovation, including DI, as not just a socio-technical system process but one of power/knowledge.</w:t>
      </w:r>
    </w:p>
    <w:p w14:paraId="4D9B4A77" w14:textId="77777777" w:rsidR="00571E48" w:rsidRDefault="00571E48" w:rsidP="00571E48">
      <w:pPr>
        <w:pStyle w:val="ListParagraph"/>
        <w:numPr>
          <w:ilvl w:val="0"/>
          <w:numId w:val="11"/>
        </w:numPr>
      </w:pPr>
      <w:r>
        <w:t>From this perspective, appraising the nature and importance of digital innovation to both low-carbon innovation and disruptive innovation (and their conjunction).</w:t>
      </w:r>
    </w:p>
    <w:p w14:paraId="59848CA6" w14:textId="77777777" w:rsidR="00571E48" w:rsidRDefault="00571E48" w:rsidP="00571E48">
      <w:pPr>
        <w:pStyle w:val="ListParagraph"/>
        <w:numPr>
          <w:ilvl w:val="0"/>
          <w:numId w:val="11"/>
        </w:numPr>
      </w:pPr>
      <w:r>
        <w:t>Illustrating and developing these arguments with the contemporary geographical exemplar of such disruptive (digital and/or low-carbon) innovation, namely China.</w:t>
      </w:r>
    </w:p>
    <w:p w14:paraId="4D1498D7" w14:textId="77777777" w:rsidR="00571E48" w:rsidRDefault="00571E48" w:rsidP="00571E48">
      <w:r>
        <w:t xml:space="preserve">Along the way I also not only reaffirm the Christensen point that </w:t>
      </w:r>
      <w:r w:rsidRPr="006045AE">
        <w:rPr>
          <w:rStyle w:val="StyleUnderline"/>
        </w:rPr>
        <w:t xml:space="preserve">there is </w:t>
      </w:r>
      <w:r w:rsidRPr="00F35AA1">
        <w:rPr>
          <w:rStyle w:val="StyleUnderline"/>
          <w:highlight w:val="cyan"/>
        </w:rPr>
        <w:t xml:space="preserve">a </w:t>
      </w:r>
      <w:r w:rsidRPr="007F07C0">
        <w:rPr>
          <w:rStyle w:val="Emphasis"/>
          <w:highlight w:val="cyan"/>
        </w:rPr>
        <w:t>specific form</w:t>
      </w:r>
      <w:r w:rsidRPr="00F35AA1">
        <w:rPr>
          <w:rStyle w:val="StyleUnderline"/>
          <w:highlight w:val="cyan"/>
        </w:rPr>
        <w:t xml:space="preserve"> of innovation</w:t>
      </w:r>
      <w:r w:rsidRPr="006045AE">
        <w:rPr>
          <w:rStyle w:val="StyleUnderline"/>
        </w:rPr>
        <w:t xml:space="preserve"> that merits its own label – ‘</w:t>
      </w:r>
      <w:r w:rsidRPr="00F35AA1">
        <w:rPr>
          <w:rStyle w:val="StyleUnderline"/>
          <w:highlight w:val="cyan"/>
        </w:rPr>
        <w:t>disruptive innovation’</w:t>
      </w:r>
      <w:r w:rsidRPr="006045AE">
        <w:rPr>
          <w:rStyle w:val="StyleUnderline"/>
        </w:rPr>
        <w:t xml:space="preserve"> – and that </w:t>
      </w:r>
      <w:r w:rsidRPr="00F35AA1">
        <w:rPr>
          <w:rStyle w:val="StyleUnderline"/>
          <w:highlight w:val="cyan"/>
        </w:rPr>
        <w:t>conflating this with innovation</w:t>
      </w:r>
      <w:r w:rsidRPr="006045AE">
        <w:rPr>
          <w:rStyle w:val="StyleUnderline"/>
        </w:rPr>
        <w:t xml:space="preserve"> per se is to </w:t>
      </w:r>
      <w:r w:rsidRPr="00F35AA1">
        <w:rPr>
          <w:rStyle w:val="StyleUnderline"/>
          <w:highlight w:val="cyan"/>
        </w:rPr>
        <w:t>evacuate the term of</w:t>
      </w:r>
      <w:r w:rsidRPr="006045AE">
        <w:rPr>
          <w:rStyle w:val="StyleUnderline"/>
        </w:rPr>
        <w:t xml:space="preserve"> any </w:t>
      </w:r>
      <w:r w:rsidRPr="00F35AA1">
        <w:rPr>
          <w:rStyle w:val="StyleUnderline"/>
          <w:highlight w:val="cyan"/>
        </w:rPr>
        <w:t>useful</w:t>
      </w:r>
      <w:r w:rsidRPr="006045AE">
        <w:rPr>
          <w:rStyle w:val="StyleUnderline"/>
        </w:rPr>
        <w:t xml:space="preserve"> rigorous analytical </w:t>
      </w:r>
      <w:r w:rsidRPr="00F35AA1">
        <w:rPr>
          <w:rStyle w:val="StyleUnderline"/>
          <w:highlight w:val="cyan"/>
        </w:rPr>
        <w:t>meaning</w:t>
      </w:r>
      <w:r>
        <w:t xml:space="preserve">. But also, and stronger, I argue that </w:t>
      </w:r>
      <w:r w:rsidRPr="00B52571">
        <w:t>the predominant</w:t>
      </w:r>
      <w:r>
        <w:t xml:space="preserve"> contemporary manifestation of that conceptual laxity – in which Silicon Valley ‘Tech’ is widely imagined as the archetype of ‘disruptive innovation’ – is not merely obfuscating but actively complicit in reproducing the problem low-carbon transition is trying to tackle. In short, if we accept this commonplace (mis)interpretation, then ‘disruptive innovation’ is part of the problem, not the ‘solution’.</w:t>
      </w:r>
    </w:p>
    <w:p w14:paraId="2A385676" w14:textId="77777777" w:rsidR="00571E48" w:rsidRDefault="00571E48" w:rsidP="00571E48">
      <w:r>
        <w:t>Given that the public sphere is (rightly!) more powerful in determining the meanings of terms than academic argument (which may of course participate in the former), it is tempting to drop ‘disruptive’ innovation altogether and replace it with another term (e.g. ‘game-changing’, or, in Chinese, ‘poju’ (see [4]1). But given that this special issue – and broader initiative – is aiming to illuminate the crucial role that DLCI could play in the greatest challenge of our time – let alone that it was Christensen’s coining initially – it seems legitimate still to fight for the meaning of ‘disruptive innovation’, as I do here.</w:t>
      </w:r>
    </w:p>
    <w:p w14:paraId="4E59A4FD" w14:textId="77777777" w:rsidR="00571E48" w:rsidRPr="00D53E35" w:rsidRDefault="00571E48" w:rsidP="00571E48">
      <w:pPr>
        <w:rPr>
          <w:sz w:val="12"/>
          <w:szCs w:val="12"/>
        </w:rPr>
      </w:pPr>
      <w:r w:rsidRPr="00D53E35">
        <w:rPr>
          <w:sz w:val="12"/>
          <w:szCs w:val="12"/>
        </w:rPr>
        <w:t>2. Complex power/knowledge systems, their government and their transition</w:t>
      </w:r>
    </w:p>
    <w:p w14:paraId="601B599F" w14:textId="77777777" w:rsidR="00571E48" w:rsidRPr="00D53E35" w:rsidRDefault="00571E48" w:rsidP="00571E48">
      <w:pPr>
        <w:rPr>
          <w:sz w:val="12"/>
          <w:szCs w:val="12"/>
        </w:rPr>
      </w:pPr>
      <w:r w:rsidRPr="00D53E35">
        <w:rPr>
          <w:sz w:val="12"/>
          <w:szCs w:val="12"/>
        </w:rPr>
        <w:t>Our first contention is that to understand DLCI and its importance, and indeed low-carbon transition itself, we need to adopt a complex power/knowledge systems (CPKS) perspective. This conceptualizes the problem field of low-carbon transition, and innovation more generally, not just as multi-agent, multi-factorial (and hence socio-technical) and multi-levelled (e.g. [10], hence ‘MLP’) systems, as is increasingly the orthodoxy in innovation studies. They are also, and essentially, composed of complex, dynamic assemblages of relatively sedimented relations and technologies of power/knowledge [11], [12], [13].</w:t>
      </w:r>
    </w:p>
    <w:p w14:paraId="144A0F31" w14:textId="77777777" w:rsidR="00571E48" w:rsidRPr="00D53E35" w:rsidRDefault="00571E48" w:rsidP="00571E48">
      <w:pPr>
        <w:rPr>
          <w:sz w:val="12"/>
          <w:szCs w:val="12"/>
        </w:rPr>
      </w:pPr>
      <w:r w:rsidRPr="00D53E35">
        <w:rPr>
          <w:sz w:val="12"/>
          <w:szCs w:val="12"/>
        </w:rPr>
        <w:t>I use the combined term ‘power/knowledge’ to indicate the specific conceptualisation of power drawn on in this perspective, inspired by the later work of Michel Foucault. In brief, this presentation aims to shorthand how power and knowledge are different but inseparable aspects of the same (strategic, relational and practiced) phenomenon, not completely different issues. Hence even academic knowledge must be primarily assessed in terms of what it does and enables (or disables) in the world and how, not just in terms of the representative truth of what it says; while conversely, even the heights of ‘power politics’ must be analysed in terms of how they manipulate and successfully dominate others, not least through their deployment and development of particular knowledge claims and practices, as ‘power/knowledge technologies’. For example, Google’s or Facebook’s proprietary algorithms and software are essential to their domination of their respective aspects of the digital political economy. International IP laws, technoeconomic paradigms, sociotechnical imaginaries of development or norms of high-status consumption are also all power/knowledge technologies.</w:t>
      </w:r>
    </w:p>
    <w:p w14:paraId="783589E3" w14:textId="77777777" w:rsidR="00571E48" w:rsidRPr="00D53E35" w:rsidRDefault="00571E48" w:rsidP="00571E48">
      <w:pPr>
        <w:rPr>
          <w:sz w:val="12"/>
          <w:szCs w:val="12"/>
        </w:rPr>
      </w:pPr>
      <w:r w:rsidRPr="00D53E35">
        <w:rPr>
          <w:sz w:val="12"/>
          <w:szCs w:val="12"/>
        </w:rPr>
        <w:t>These complex assemblages (or dynamic ‘structures’) of power/knowledge relations and technologies are then co-produced, in interactive parallel, with strategic agency, including (everyday) practices and even the very subjectivities of agents themselves (Fig. 1). The systems are thus not just transformed or ‘transitioned’, but constituted and conducted through the constant cycling of this co-production of ‘structure’ and ‘agency’, where both are conceptualized as constitutively relational, dynamic and strategic.</w:t>
      </w:r>
    </w:p>
    <w:p w14:paraId="38F7C76C" w14:textId="77777777" w:rsidR="00571E48" w:rsidRPr="00D53E35" w:rsidRDefault="00571E48" w:rsidP="00571E48">
      <w:pPr>
        <w:rPr>
          <w:sz w:val="12"/>
          <w:szCs w:val="12"/>
        </w:rPr>
      </w:pPr>
      <w:r w:rsidRPr="00D53E35">
        <w:rPr>
          <w:sz w:val="12"/>
          <w:szCs w:val="12"/>
        </w:rPr>
        <w:t>As such, it is not that ‘power’ enters the picture only to ‘change’ a system already there and conceptualized as stable, nor that it is just a nefarious force responsible for lock-in to dysfunctional systems. Rather, the prior stabilization and emergence of that system in the first place is itself a matter of never-ending, ongoing, dynamic strategic jockeying. Moreover, in this perspective innovation emerges as a key process of this perpetual reconstitution and governing of these systems, as itself a power/knowledge process that we may call innovation-as-politics.</w:t>
      </w:r>
    </w:p>
    <w:p w14:paraId="14AA3AC0" w14:textId="77777777" w:rsidR="00571E48" w:rsidRPr="00D53E35" w:rsidRDefault="00571E48" w:rsidP="00571E48">
      <w:pPr>
        <w:rPr>
          <w:sz w:val="12"/>
          <w:szCs w:val="12"/>
        </w:rPr>
      </w:pPr>
      <w:r w:rsidRPr="00D53E35">
        <w:rPr>
          <w:sz w:val="12"/>
          <w:szCs w:val="12"/>
        </w:rPr>
        <w:t>This is not the place to argue the advantages of this change in perspective in detail [14], [11], [15], [9]. In brief, though, reframed as systems of power/knowledge, analytical purchase is afforded on persistently problematic issues for MLP (and cognate) perspectives [16]. For instance, how can analysis illuminate system transition and potential trajectories for upscaling of existing ‘niches’ to the level of ‘regime’ discontinuity, and not just post hoc but prospectively and in real-time? Of course, this approach also places issues of power, politics and culture – likewise issues repeatedly noted as crucial gaps in the MLP (e.g. [17], [18], [19], [20], [21]) – at the very heart of theoretical understanding, not seeking to patch them in at a later stage.</w:t>
      </w:r>
    </w:p>
    <w:p w14:paraId="619C9A49" w14:textId="77777777" w:rsidR="00571E48" w:rsidRPr="00D53E35" w:rsidRDefault="00571E48" w:rsidP="00571E48">
      <w:pPr>
        <w:rPr>
          <w:sz w:val="12"/>
          <w:szCs w:val="12"/>
        </w:rPr>
      </w:pPr>
      <w:r w:rsidRPr="00D53E35">
        <w:rPr>
          <w:sz w:val="12"/>
          <w:szCs w:val="12"/>
        </w:rPr>
        <w:t>More importantly for our purposes, this shift in perspective underpins each of the sets of insights that follow here. We start with the crucial one of reappraising what exactly (the challenge of) low-carbon transition is, and likewise for its corollary, low-carbon innovation. Conceptualized this way, it becomes clear that the challenge of low-carbon transition consists of transforming the power/knowledge relational ‘structure’, and the strategic agency/ies mediating and mediated by it, such that both are increasingly ‘sustainability-oriented’ (Cf [22]). Likewise, low-carbon innovation is primarily a power/knowledge process through which diverse power/knowledge technologies of system government are progressively made ecologically-attentive. In short, system transition is a process by and through which innovation-as-politics transforms not just the socio-technical furniture but the dynamic and mutually mediating phenomena – power/knowledge relations and technologies alongside subjectivities, identities and communities – that constitute given ‘societies’, including the dominant model of innovation itself.</w:t>
      </w:r>
    </w:p>
    <w:p w14:paraId="4FD7C7BF" w14:textId="77777777" w:rsidR="00571E48" w:rsidRPr="00D53E35" w:rsidRDefault="00571E48" w:rsidP="00571E48">
      <w:pPr>
        <w:rPr>
          <w:sz w:val="12"/>
          <w:szCs w:val="12"/>
        </w:rPr>
      </w:pPr>
      <w:r w:rsidRPr="00D53E35">
        <w:rPr>
          <w:sz w:val="12"/>
          <w:szCs w:val="12"/>
        </w:rPr>
        <w:t>Low-carbon innovation is thus primarily challenged with conjuring, cajoling and amassing the ‘power momentum’ [11] through which a new dynamic regime of (power/knowledge) system government may finally emerge: transition is a power/knowledge transition. And it is thus by exploring empirical evidence of specific low-carbon innovations displaying embryonic emergence of such power momentum, which may then be qualitatively but uncertainly extrapolated into ‘plausible’ [23] scenarios, that this approach affords insightful strategic foresight of real-time transitions (see [9]).</w:t>
      </w:r>
    </w:p>
    <w:p w14:paraId="2416D370" w14:textId="77777777" w:rsidR="00571E48" w:rsidRPr="00D53E35" w:rsidRDefault="00571E48" w:rsidP="00571E48">
      <w:pPr>
        <w:rPr>
          <w:sz w:val="12"/>
          <w:szCs w:val="12"/>
        </w:rPr>
      </w:pPr>
      <w:r w:rsidRPr="00D53E35">
        <w:rPr>
          <w:sz w:val="12"/>
          <w:szCs w:val="12"/>
        </w:rPr>
        <w:t>These abstract insights thus profoundly reframe transition studies in productive ways. But they are also illuminating regarding an analysis of the substantive characteristics of the contemporary predicament facing low-carbon transition in at least two key respects, regarding the abstract challenge (or ‘where we need to get to’) and the concrete predicament (or ‘from where’).</w:t>
      </w:r>
    </w:p>
    <w:p w14:paraId="1ABA3C7E" w14:textId="77777777" w:rsidR="00571E48" w:rsidRDefault="00571E48" w:rsidP="00571E48">
      <w:r>
        <w:t xml:space="preserve">Regarding the former, low-carbon innovation is still too readily discussed in terms that presume the one-for-one and one-off replacement of existing ‘high-carbon’ technologies with better ‘green’ ones. It is clear, though, that </w:t>
      </w:r>
      <w:r w:rsidRPr="006045AE">
        <w:rPr>
          <w:rStyle w:val="StyleUnderline"/>
        </w:rPr>
        <w:t xml:space="preserve">low-carbon </w:t>
      </w:r>
      <w:r w:rsidRPr="00F35AA1">
        <w:rPr>
          <w:rStyle w:val="StyleUnderline"/>
          <w:highlight w:val="cyan"/>
        </w:rPr>
        <w:t>transition will not be (and cannot be)</w:t>
      </w:r>
      <w:r w:rsidRPr="006045AE">
        <w:rPr>
          <w:rStyle w:val="StyleUnderline"/>
        </w:rPr>
        <w:t xml:space="preserve"> </w:t>
      </w:r>
      <w:r>
        <w:t xml:space="preserve">such </w:t>
      </w:r>
      <w:r w:rsidRPr="006045AE">
        <w:rPr>
          <w:rStyle w:val="StyleUnderline"/>
        </w:rPr>
        <w:t xml:space="preserve">a </w:t>
      </w:r>
      <w:r w:rsidRPr="00F35AA1">
        <w:rPr>
          <w:rStyle w:val="StyleUnderline"/>
          <w:highlight w:val="cyan"/>
        </w:rPr>
        <w:t>superficial tech</w:t>
      </w:r>
      <w:r w:rsidRPr="006045AE">
        <w:rPr>
          <w:rStyle w:val="StyleUnderline"/>
        </w:rPr>
        <w:t xml:space="preserve">nological </w:t>
      </w:r>
      <w:r w:rsidRPr="00F35AA1">
        <w:rPr>
          <w:rStyle w:val="StyleUnderline"/>
          <w:highlight w:val="cyan"/>
        </w:rPr>
        <w:t>substitution, leaving</w:t>
      </w:r>
      <w:r w:rsidRPr="006045AE">
        <w:rPr>
          <w:rStyle w:val="StyleUnderline"/>
        </w:rPr>
        <w:t xml:space="preserve"> the</w:t>
      </w:r>
      <w:r>
        <w:t xml:space="preserve"> substance of </w:t>
      </w:r>
      <w:r w:rsidRPr="00F35AA1">
        <w:rPr>
          <w:rStyle w:val="StyleUnderline"/>
          <w:highlight w:val="cyan"/>
        </w:rPr>
        <w:t>contemporary high-carbon ways of life</w:t>
      </w:r>
      <w:r w:rsidRPr="006045AE">
        <w:rPr>
          <w:rStyle w:val="StyleUnderline"/>
        </w:rPr>
        <w:t xml:space="preserve"> as they are.</w:t>
      </w:r>
      <w:r>
        <w:t xml:space="preserve"> </w:t>
      </w:r>
      <w:r w:rsidRPr="006045AE">
        <w:rPr>
          <w:rStyle w:val="StyleUnderline"/>
        </w:rPr>
        <w:t xml:space="preserve">Rather </w:t>
      </w:r>
      <w:r w:rsidRPr="00F35AA1">
        <w:rPr>
          <w:rStyle w:val="StyleUnderline"/>
          <w:highlight w:val="cyan"/>
        </w:rPr>
        <w:t>it must be a</w:t>
      </w:r>
      <w:r>
        <w:t xml:space="preserve">n iterative and medium/long-term </w:t>
      </w:r>
      <w:r w:rsidRPr="00D53E35">
        <w:rPr>
          <w:rStyle w:val="StyleUnderline"/>
        </w:rPr>
        <w:t xml:space="preserve">process of </w:t>
      </w:r>
      <w:r w:rsidRPr="00F35AA1">
        <w:rPr>
          <w:rStyle w:val="StyleUnderline"/>
          <w:highlight w:val="cyan"/>
        </w:rPr>
        <w:t>profound socio-technical change</w:t>
      </w:r>
      <w:r>
        <w:t xml:space="preserve">. Moreover, </w:t>
      </w:r>
      <w:r w:rsidRPr="00F35AA1">
        <w:rPr>
          <w:rStyle w:val="StyleUnderline"/>
          <w:highlight w:val="cyan"/>
        </w:rPr>
        <w:t>this</w:t>
      </w:r>
      <w:r>
        <w:t xml:space="preserve"> process </w:t>
      </w:r>
      <w:r w:rsidRPr="006045AE">
        <w:rPr>
          <w:rStyle w:val="StyleUnderline"/>
        </w:rPr>
        <w:t>must</w:t>
      </w:r>
      <w:r>
        <w:t xml:space="preserve"> itself prominently feature – </w:t>
      </w:r>
      <w:r w:rsidRPr="006045AE">
        <w:rPr>
          <w:rStyle w:val="StyleUnderline"/>
        </w:rPr>
        <w:t xml:space="preserve">and </w:t>
      </w:r>
      <w:r w:rsidRPr="00F35AA1">
        <w:rPr>
          <w:rStyle w:val="StyleUnderline"/>
          <w:highlight w:val="cyan"/>
        </w:rPr>
        <w:t>will be</w:t>
      </w:r>
      <w:r w:rsidRPr="00F35AA1">
        <w:rPr>
          <w:highlight w:val="cyan"/>
        </w:rPr>
        <w:t xml:space="preserve"> </w:t>
      </w:r>
      <w:r w:rsidRPr="00F35AA1">
        <w:rPr>
          <w:rStyle w:val="Emphasis"/>
          <w:highlight w:val="cyan"/>
        </w:rPr>
        <w:t>most effective</w:t>
      </w:r>
      <w:r w:rsidRPr="00F35AA1">
        <w:rPr>
          <w:highlight w:val="cyan"/>
        </w:rPr>
        <w:t xml:space="preserve"> </w:t>
      </w:r>
      <w:r w:rsidRPr="00F35AA1">
        <w:rPr>
          <w:rStyle w:val="StyleUnderline"/>
          <w:highlight w:val="cyan"/>
        </w:rPr>
        <w:t>and</w:t>
      </w:r>
      <w:r w:rsidRPr="00F35AA1">
        <w:rPr>
          <w:highlight w:val="cyan"/>
        </w:rPr>
        <w:t xml:space="preserve"> </w:t>
      </w:r>
      <w:r w:rsidRPr="00F35AA1">
        <w:rPr>
          <w:rStyle w:val="Emphasis"/>
          <w:highlight w:val="cyan"/>
        </w:rPr>
        <w:t>expeditious</w:t>
      </w:r>
      <w:r w:rsidRPr="00F35AA1">
        <w:rPr>
          <w:highlight w:val="cyan"/>
        </w:rPr>
        <w:t xml:space="preserve"> </w:t>
      </w:r>
      <w:r w:rsidRPr="00F35AA1">
        <w:rPr>
          <w:rStyle w:val="StyleUnderline"/>
          <w:highlight w:val="cyan"/>
        </w:rPr>
        <w:t>to the extent it consists of</w:t>
      </w:r>
      <w:r>
        <w:t xml:space="preserve"> – </w:t>
      </w:r>
      <w:r w:rsidRPr="00F35AA1">
        <w:rPr>
          <w:rStyle w:val="Emphasis"/>
          <w:highlight w:val="cyan"/>
        </w:rPr>
        <w:t>profitable</w:t>
      </w:r>
      <w:r w:rsidRPr="00F35AA1">
        <w:rPr>
          <w:highlight w:val="cyan"/>
        </w:rPr>
        <w:t xml:space="preserve">, </w:t>
      </w:r>
      <w:r w:rsidRPr="00F35AA1">
        <w:rPr>
          <w:rStyle w:val="Emphasis"/>
          <w:highlight w:val="cyan"/>
        </w:rPr>
        <w:t>competitive</w:t>
      </w:r>
      <w:r w:rsidRPr="00F35AA1">
        <w:rPr>
          <w:highlight w:val="cyan"/>
        </w:rPr>
        <w:t xml:space="preserve"> </w:t>
      </w:r>
      <w:r w:rsidRPr="00F35AA1">
        <w:rPr>
          <w:rStyle w:val="Emphasis"/>
          <w:highlight w:val="cyan"/>
        </w:rPr>
        <w:t>innovations</w:t>
      </w:r>
      <w:r>
        <w:t xml:space="preserve">, capable of both rapid adoption and cumulative growth of (power) momentum; </w:t>
      </w:r>
      <w:r w:rsidRPr="006045AE">
        <w:rPr>
          <w:rStyle w:val="StyleUnderline"/>
        </w:rPr>
        <w:t xml:space="preserve">all considerations strongly </w:t>
      </w:r>
      <w:r w:rsidRPr="00F35AA1">
        <w:rPr>
          <w:rStyle w:val="StyleUnderline"/>
          <w:highlight w:val="cyan"/>
        </w:rPr>
        <w:t>favouring</w:t>
      </w:r>
      <w:r w:rsidRPr="006045AE">
        <w:rPr>
          <w:rStyle w:val="StyleUnderline"/>
        </w:rPr>
        <w:t xml:space="preserve"> </w:t>
      </w:r>
      <w:r w:rsidRPr="00F35AA1">
        <w:rPr>
          <w:rStyle w:val="StyleUnderline"/>
          <w:highlight w:val="cyan"/>
        </w:rPr>
        <w:t>DLCI</w:t>
      </w:r>
      <w:r>
        <w:rPr>
          <w:rStyle w:val="StyleUnderline"/>
        </w:rPr>
        <w:t>[disruptive low-carbon innovation ]</w:t>
      </w:r>
      <w:r>
        <w:t>, as already noted.</w:t>
      </w:r>
    </w:p>
    <w:p w14:paraId="75AF6837" w14:textId="77777777" w:rsidR="00571E48" w:rsidRDefault="00571E48" w:rsidP="00571E48">
      <w:r>
        <w:t xml:space="preserve">But a CPKS perspective illuminates this problematic further, allowing us to see that </w:t>
      </w:r>
      <w:r w:rsidRPr="00B52571">
        <w:rPr>
          <w:rStyle w:val="StyleUnderline"/>
        </w:rPr>
        <w:t>low-carbon transition is</w:t>
      </w:r>
      <w:r>
        <w:t xml:space="preserve"> not a single ‘problem’ at all, not even a ‘system’ one. Rather it is </w:t>
      </w:r>
      <w:r w:rsidRPr="00F35AA1">
        <w:rPr>
          <w:rStyle w:val="StyleUnderline"/>
          <w:highlight w:val="cyan"/>
        </w:rPr>
        <w:t>merely one</w:t>
      </w:r>
      <w:r>
        <w:t xml:space="preserve"> lens </w:t>
      </w:r>
      <w:r w:rsidRPr="00F35AA1">
        <w:rPr>
          <w:rStyle w:val="StyleUnderline"/>
          <w:highlight w:val="cyan"/>
        </w:rPr>
        <w:t xml:space="preserve">on a whole set of </w:t>
      </w:r>
      <w:r w:rsidRPr="00F35AA1">
        <w:rPr>
          <w:rStyle w:val="Emphasis"/>
          <w:highlight w:val="cyan"/>
        </w:rPr>
        <w:t>existential</w:t>
      </w:r>
      <w:r w:rsidRPr="00B52571">
        <w:rPr>
          <w:rStyle w:val="StyleUnderline"/>
        </w:rPr>
        <w:t xml:space="preserve"> contemporary </w:t>
      </w:r>
      <w:r w:rsidRPr="00F35AA1">
        <w:rPr>
          <w:rStyle w:val="Emphasis"/>
          <w:highlight w:val="cyan"/>
        </w:rPr>
        <w:t>challenges</w:t>
      </w:r>
      <w:r>
        <w:t xml:space="preserve"> – including for innovation itself – that simply cannot be analytically separated, let alone meaningfully addressed, in isolation, notwithstanding the ubiquitous attempts to do so.</w:t>
      </w:r>
    </w:p>
    <w:p w14:paraId="653DF9E5" w14:textId="77777777" w:rsidR="00571E48" w:rsidRDefault="00571E48" w:rsidP="00571E48">
      <w:r>
        <w:t xml:space="preserve">For </w:t>
      </w:r>
      <w:r w:rsidRPr="00B52571">
        <w:rPr>
          <w:rStyle w:val="StyleUnderline"/>
        </w:rPr>
        <w:t xml:space="preserve">alongside climate change, there are </w:t>
      </w:r>
      <w:r>
        <w:t xml:space="preserve">not only </w:t>
      </w:r>
      <w:r w:rsidRPr="00B52571">
        <w:rPr>
          <w:rStyle w:val="StyleUnderline"/>
        </w:rPr>
        <w:t xml:space="preserve">the whole wider set of </w:t>
      </w:r>
      <w:r w:rsidRPr="00F35AA1">
        <w:rPr>
          <w:rStyle w:val="Emphasis"/>
          <w:highlight w:val="cyan"/>
        </w:rPr>
        <w:t>planetary boundaries</w:t>
      </w:r>
      <w:r>
        <w:t xml:space="preserve"> [24], [25] </w:t>
      </w:r>
      <w:r w:rsidRPr="00F35AA1">
        <w:rPr>
          <w:rStyle w:val="StyleUnderline"/>
          <w:highlight w:val="cyan"/>
        </w:rPr>
        <w:t>and</w:t>
      </w:r>
      <w:r>
        <w:t xml:space="preserve"> the </w:t>
      </w:r>
      <w:r w:rsidRPr="00F35AA1">
        <w:rPr>
          <w:rStyle w:val="Emphasis"/>
          <w:highlight w:val="cyan"/>
        </w:rPr>
        <w:t>socio-environmental challenges</w:t>
      </w:r>
      <w:r>
        <w:t xml:space="preserve"> of the Anthropocene (e.g. [26]). But these are interwoven also with the emergence of cosmopolitized globalism (e.g. [27], [28]) and of new horizons of post- or trans-human innovation from massive networks of cheap interconnected learning machines (e.g. [29], [30]). As such, ‘low-carbon transition’ is simply the name for a much wider challenge for contemporary innovation-as-politics insofar as it is seen specifically through environmental glasses (and of anthropogenic climate change).</w:t>
      </w:r>
    </w:p>
    <w:p w14:paraId="15A8A009" w14:textId="77777777" w:rsidR="00571E48" w:rsidRDefault="00571E48" w:rsidP="00571E48">
      <w:r w:rsidRPr="00F35AA1">
        <w:rPr>
          <w:rStyle w:val="StyleUnderline"/>
          <w:highlight w:val="cyan"/>
        </w:rPr>
        <w:t>This</w:t>
      </w:r>
      <w:r>
        <w:t xml:space="preserve"> </w:t>
      </w:r>
      <w:r w:rsidRPr="00B52571">
        <w:rPr>
          <w:rStyle w:val="StyleUnderline"/>
        </w:rPr>
        <w:t xml:space="preserve">wider </w:t>
      </w:r>
      <w:r w:rsidRPr="00F35AA1">
        <w:rPr>
          <w:rStyle w:val="StyleUnderline"/>
          <w:highlight w:val="cyan"/>
        </w:rPr>
        <w:t>challenge concern</w:t>
      </w:r>
      <w:r w:rsidRPr="00B52571">
        <w:rPr>
          <w:rStyle w:val="StyleUnderline"/>
        </w:rPr>
        <w:t>s</w:t>
      </w:r>
      <w:r>
        <w:t xml:space="preserve"> a new global predicament of </w:t>
      </w:r>
      <w:r w:rsidRPr="00B52571">
        <w:rPr>
          <w:rStyle w:val="StyleUnderline"/>
        </w:rPr>
        <w:t xml:space="preserve">learning how to do the ‘complex government of </w:t>
      </w:r>
      <w:r w:rsidRPr="00F35AA1">
        <w:rPr>
          <w:rStyle w:val="StyleUnderline"/>
          <w:highlight w:val="cyan"/>
        </w:rPr>
        <w:t>complex systems’</w:t>
      </w:r>
      <w:r w:rsidRPr="00B52571">
        <w:rPr>
          <w:rStyle w:val="StyleUnderline"/>
        </w:rPr>
        <w:t xml:space="preserve"> well</w:t>
      </w:r>
      <w:r>
        <w:t xml:space="preserve"> [9]. For each of these sub-challenges are different (and overlapping) manifestations of the inadequacy of current systems for the government of proliferating global complexity and inter-dependence. Such adept government of complexity, however, is mediated precisely by the prevailing relations and technologies of power/knowledge systems, demanding their iterative, incremental transformation and upgrading in real-time. And this reflexive transformation of power/knowledge relations is exactly what is meant by ‘innovation’(-as-politics). Contemporary innovation, including low-carbon, is thus primarily charged with transforming the processes and capacities for system governance that are capable of harnessing, rather than being overwhelmed by, proliferating complexity, ultimately towards the emergence of qualitatively new and productive dynamics at (global) system level.</w:t>
      </w:r>
    </w:p>
    <w:p w14:paraId="01102495" w14:textId="77777777" w:rsidR="00571E48" w:rsidRPr="00B52571" w:rsidRDefault="00571E48" w:rsidP="00571E48">
      <w:pPr>
        <w:rPr>
          <w:rStyle w:val="StyleUnderline"/>
        </w:rPr>
      </w:pPr>
      <w:r>
        <w:t xml:space="preserve">As such, on the one hand, we can now specify that the goal of low-carbon transition is the emergence of such productive dynamics at system level for the ongoing and unending improvement and maintenance of resilient government of complexity, NOT a new and restabilized “post-transition” green socio-technical system. But, on the other, this also means that </w:t>
      </w:r>
      <w:r w:rsidRPr="00F35AA1">
        <w:rPr>
          <w:rStyle w:val="StyleUnderline"/>
          <w:highlight w:val="cyan"/>
        </w:rPr>
        <w:t>we must accept</w:t>
      </w:r>
      <w:r>
        <w:t xml:space="preserve"> and embrace that there is no ‘there’ to which low-carbon transition is seeking to move, no specifiable or imaginable future (utopian?) end-state – and that (acknowledging) this irreducible future uncertainty is an essential element of constructing better futures, </w:t>
      </w:r>
      <w:r w:rsidRPr="00F35AA1">
        <w:rPr>
          <w:rStyle w:val="StyleUnderline"/>
          <w:highlight w:val="cyan"/>
        </w:rPr>
        <w:t>not a</w:t>
      </w:r>
      <w:r>
        <w:t xml:space="preserve">n unfortunate or </w:t>
      </w:r>
      <w:r w:rsidRPr="00F35AA1">
        <w:rPr>
          <w:rStyle w:val="StyleUnderline"/>
          <w:highlight w:val="cyan"/>
        </w:rPr>
        <w:t>defeatist concession to reduced rational mastery</w:t>
      </w:r>
      <w:r>
        <w:t xml:space="preserve">. </w:t>
      </w:r>
      <w:r w:rsidRPr="00F35AA1">
        <w:rPr>
          <w:rStyle w:val="StyleUnderline"/>
          <w:highlight w:val="cyan"/>
        </w:rPr>
        <w:t xml:space="preserve">We </w:t>
      </w:r>
      <w:r w:rsidRPr="00D53E35">
        <w:rPr>
          <w:rStyle w:val="StyleUnderline"/>
        </w:rPr>
        <w:t xml:space="preserve">thus </w:t>
      </w:r>
      <w:r w:rsidRPr="00F35AA1">
        <w:rPr>
          <w:rStyle w:val="StyleUnderline"/>
          <w:highlight w:val="cyan"/>
        </w:rPr>
        <w:t xml:space="preserve">need new dominant models of </w:t>
      </w:r>
      <w:r w:rsidRPr="00F35AA1">
        <w:rPr>
          <w:rStyle w:val="Emphasis"/>
          <w:highlight w:val="cyan"/>
        </w:rPr>
        <w:t>innovation</w:t>
      </w:r>
      <w:r w:rsidRPr="00B52571">
        <w:rPr>
          <w:rStyle w:val="StyleUnderline"/>
        </w:rPr>
        <w:t xml:space="preserve"> that</w:t>
      </w:r>
      <w:r>
        <w:t xml:space="preserve">, </w:t>
      </w:r>
      <w:r w:rsidRPr="00B52571">
        <w:rPr>
          <w:rStyle w:val="StyleUnderline"/>
        </w:rPr>
        <w:t xml:space="preserve">like DI, are likewise </w:t>
      </w:r>
      <w:r w:rsidRPr="00F35AA1">
        <w:rPr>
          <w:rStyle w:val="StyleUnderline"/>
          <w:highlight w:val="cyan"/>
        </w:rPr>
        <w:t>adept at surfing</w:t>
      </w:r>
      <w:r w:rsidRPr="00B52571">
        <w:rPr>
          <w:rStyle w:val="StyleUnderline"/>
        </w:rPr>
        <w:t xml:space="preserve"> rising waves of </w:t>
      </w:r>
      <w:r w:rsidRPr="00F35AA1">
        <w:rPr>
          <w:rStyle w:val="Emphasis"/>
          <w:highlight w:val="cyan"/>
        </w:rPr>
        <w:t>complexity</w:t>
      </w:r>
      <w:r w:rsidRPr="00F35AA1">
        <w:rPr>
          <w:rStyle w:val="StyleUnderline"/>
          <w:highlight w:val="cyan"/>
        </w:rPr>
        <w:t xml:space="preserve"> and </w:t>
      </w:r>
      <w:r w:rsidRPr="00F35AA1">
        <w:rPr>
          <w:rStyle w:val="Emphasis"/>
          <w:highlight w:val="cyan"/>
        </w:rPr>
        <w:t>uncertainty</w:t>
      </w:r>
      <w:r w:rsidRPr="00B52571">
        <w:rPr>
          <w:rStyle w:val="StyleUnderline"/>
        </w:rPr>
        <w:t xml:space="preserve"> – as crucial tools and resources of just such complex system government.</w:t>
      </w:r>
    </w:p>
    <w:p w14:paraId="63581B27" w14:textId="77777777" w:rsidR="00571E48" w:rsidRPr="00D53E35" w:rsidRDefault="00571E48" w:rsidP="00571E48">
      <w:pPr>
        <w:rPr>
          <w:sz w:val="12"/>
          <w:szCs w:val="12"/>
        </w:rPr>
      </w:pPr>
      <w:r w:rsidRPr="00D53E35">
        <w:rPr>
          <w:sz w:val="12"/>
          <w:szCs w:val="12"/>
        </w:rPr>
        <w:t>But this perspective also usefully illuminates the converse: the concrete, actual (meso-level) ‘here’ of these overlapping system failures and crises, the aspiration of escape from which is given the name ‘low-carbon transition’. This concerns the overarching crisis of the specific regime that is currently dominant at global scale, at the heart of which – being a power/knowledge system – is its particular model of power/knowledge government: the hegemonic model of neoliberal innovation(-as-politics). Neoliberalism is a regime of system government that has dominated global capitalism for some four decades. It is fundamentally oriented to expansion without limit of the rule of the market, which is conceptualized as the supreme decision-maker [31]. At its heart, in turn, is a specific model of innovation, focusing on highly proprietary, consumer and labour-substituting hi-tech with a view to maximized concentrated corporate control of all spheres of socio-economic life [32], [33], [34].</w:t>
      </w:r>
    </w:p>
    <w:p w14:paraId="46169BC2" w14:textId="77777777" w:rsidR="00571E48" w:rsidRPr="00D53E35" w:rsidRDefault="00571E48" w:rsidP="00571E48">
      <w:pPr>
        <w:rPr>
          <w:sz w:val="12"/>
          <w:szCs w:val="12"/>
        </w:rPr>
      </w:pPr>
      <w:r w:rsidRPr="00D53E35">
        <w:rPr>
          <w:sz w:val="12"/>
          <w:szCs w:val="12"/>
        </w:rPr>
        <w:t>In recent years, as the ‘digital revolution’ has taken hold, this has mutated into a ‘late’ phase, in which internet giants have claimed the dominant models of innovation and corporate power [35]. This mutation of neoliberalism poses as its antithesis, emphasising its ‘open’ innovation credentials and free access to its services while carefully concealing the ways in which it depends upon a radical intensification of key neoliberal elements [36], [37], [38], [39], in a ‘Googliberalism’ [40].</w:t>
      </w:r>
    </w:p>
    <w:p w14:paraId="6C6238B1" w14:textId="77777777" w:rsidR="00571E48" w:rsidRPr="00D53E35" w:rsidRDefault="00571E48" w:rsidP="00571E48">
      <w:pPr>
        <w:rPr>
          <w:sz w:val="12"/>
          <w:szCs w:val="12"/>
        </w:rPr>
      </w:pPr>
      <w:r w:rsidRPr="00D53E35">
        <w:rPr>
          <w:sz w:val="12"/>
          <w:szCs w:val="12"/>
        </w:rPr>
        <w:t>In particular, these platforms enact a model of innovation that depends, more so even than archetypal neoliberal biotech, on growing speculative investment in its financialized assets [41], betting on the exponential growth of super-proprietary rents from monopoly control of markets for the exploitation of existing resources. Googliberal innovation is thus essentially parasitic and un-creative, intrinsically built upon the zero-sum Ponzi-like exploitation of current assets and resources, including the incumbent oil-based socio-technical system. It also thus divides societies ever more clearly into few spectacular winners – the asset-owning rentier, global, tax-dodging and increasingly politically-enabled elite – and a growing majority of system losers – a debt-laden, wage-stagnant, insecure and increasingly system-rejecting precariat – in mutual co-production to the former’s deepening personal advantage. Completing the cycle, then, winners pursue innovation that will further secure their advantage, not least through more Googliberal innovation, substituting productive, living-waged labour with cheap information technology. Googliberalism thus fundamentally underpins power/knowledge lock-in against system transition.</w:t>
      </w:r>
    </w:p>
    <w:p w14:paraId="0F25C8A1" w14:textId="77777777" w:rsidR="00571E48" w:rsidRPr="00D53E35" w:rsidRDefault="00571E48" w:rsidP="00571E48">
      <w:pPr>
        <w:rPr>
          <w:sz w:val="12"/>
          <w:szCs w:val="12"/>
        </w:rPr>
      </w:pPr>
      <w:r w:rsidRPr="00D53E35">
        <w:rPr>
          <w:sz w:val="12"/>
          <w:szCs w:val="12"/>
        </w:rPr>
        <w:t>This characterization is necessarily far too brief. But it is sufficient to suggest how this dominant model of innovation-as-politics is a key dynamic in the power/knowledge government of the incumbent system, including its multiple overlapping and existentially-threatening crises [9]: Chs. 2&amp;3. Yet it follows immediately that such innovation is not merely a different issue, comparatively irrelevant, to low-carbon transition – though it is hard to miss the terrible waste of ingenuity and finance currently invested in creating the next Killer App for some existing (if not environmentally problematic) consumption practice, rather than in tackling our planetary emergency. Rather, such innovation is in fact a key pillar of the problem. For it both actively discourages and obstructs significant low-carbon innovation while itself continually re-constructing and reproducing the high-carbon power/knowledge system and its extreme and worsening power asymmetries that we need to transcend. Furthermore, it follows that to the extent that we assent to the self-satisfied appropriation of the high-cachet label of ‘disruptive innovation’ (“the new rock and roll”, as the T-shirt declaims) by Silicon Valley Big Tech, we are also confusing the problem for the solution.</w:t>
      </w:r>
    </w:p>
    <w:p w14:paraId="378E7260" w14:textId="77777777" w:rsidR="00571E48" w:rsidRPr="00D53E35" w:rsidRDefault="00571E48" w:rsidP="00571E48">
      <w:pPr>
        <w:rPr>
          <w:sz w:val="12"/>
          <w:szCs w:val="12"/>
        </w:rPr>
      </w:pPr>
      <w:r w:rsidRPr="00D53E35">
        <w:rPr>
          <w:sz w:val="12"/>
          <w:szCs w:val="12"/>
        </w:rPr>
        <w:t>In short, then, a complex power/knowledge systems perspective alerts us to the siren song of Silicon Valley ‘disruptive innovation’, and spells out much more clearly even than socio-technical systems literature the nature and scale of the challenge for low-carbon innovation. To be of any relevance to low-carbon transition, in other words, what ‘disruptive innovation’ has to disrupt is innovation (-as-politics) itself.</w:t>
      </w:r>
    </w:p>
    <w:p w14:paraId="6EC694F4" w14:textId="77777777" w:rsidR="00571E48" w:rsidRDefault="00571E48" w:rsidP="00571E48">
      <w:r>
        <w:t>3. The convergence of digital and disruptive innovation towards complexity capitalism</w:t>
      </w:r>
    </w:p>
    <w:p w14:paraId="534D4ACD" w14:textId="77777777" w:rsidR="00571E48" w:rsidRPr="00B52571" w:rsidRDefault="00571E48" w:rsidP="00571E48">
      <w:pPr>
        <w:rPr>
          <w:rStyle w:val="StyleUnderline"/>
        </w:rPr>
      </w:pPr>
      <w:r>
        <w:t xml:space="preserve">None of the foregoing should be mistaken, though, for arguing that digital innovation is irrelevant to disruptive low-carbon innovation, even as the issues are orthogonal and analytically distinguishable. To the contrary – and a development that is now categorically clearer than when discussions of DLCI began roughly a decade ago – </w:t>
      </w:r>
      <w:r w:rsidRPr="00F35AA1">
        <w:rPr>
          <w:rStyle w:val="StyleUnderline"/>
          <w:highlight w:val="cyan"/>
        </w:rPr>
        <w:t xml:space="preserve">digital innovation is </w:t>
      </w:r>
      <w:r w:rsidRPr="00F35AA1">
        <w:rPr>
          <w:rStyle w:val="Emphasis"/>
          <w:highlight w:val="cyan"/>
        </w:rPr>
        <w:t>key</w:t>
      </w:r>
      <w:r w:rsidRPr="00F35AA1">
        <w:rPr>
          <w:rStyle w:val="StyleUnderline"/>
          <w:highlight w:val="cyan"/>
        </w:rPr>
        <w:t xml:space="preserve"> to </w:t>
      </w:r>
      <w:r w:rsidRPr="00326C93">
        <w:rPr>
          <w:rStyle w:val="StyleUnderline"/>
        </w:rPr>
        <w:t>the prospects of</w:t>
      </w:r>
      <w:r w:rsidRPr="00F35AA1">
        <w:rPr>
          <w:rStyle w:val="StyleUnderline"/>
          <w:highlight w:val="cyan"/>
        </w:rPr>
        <w:t xml:space="preserve"> disruptive low-carbon innovation making a significant impact</w:t>
      </w:r>
      <w:r w:rsidRPr="00B52571">
        <w:rPr>
          <w:rStyle w:val="StyleUnderline"/>
        </w:rPr>
        <w:t>,</w:t>
      </w:r>
      <w:r>
        <w:t xml:space="preserve"> in at least two ways. These go beyond reversing how digital innovation in its current dominant form is a key element of the problem, as just described. Rather, </w:t>
      </w:r>
      <w:r w:rsidRPr="00F35AA1">
        <w:rPr>
          <w:rStyle w:val="StyleUnderline"/>
          <w:highlight w:val="cyan"/>
        </w:rPr>
        <w:t>they concern</w:t>
      </w:r>
      <w:r w:rsidRPr="00B52571">
        <w:rPr>
          <w:rStyle w:val="StyleUnderline"/>
        </w:rPr>
        <w:t xml:space="preserve"> </w:t>
      </w:r>
      <w:r w:rsidRPr="00F35AA1">
        <w:rPr>
          <w:rStyle w:val="StyleUnderline"/>
          <w:highlight w:val="cyan"/>
        </w:rPr>
        <w:t>the</w:t>
      </w:r>
      <w:r w:rsidRPr="00B52571">
        <w:rPr>
          <w:rStyle w:val="StyleUnderline"/>
        </w:rPr>
        <w:t xml:space="preserve"> potentially </w:t>
      </w:r>
      <w:r w:rsidRPr="00F35AA1">
        <w:rPr>
          <w:rStyle w:val="Emphasis"/>
          <w:highlight w:val="cyan"/>
        </w:rPr>
        <w:t>seismic productive impacts</w:t>
      </w:r>
      <w:r w:rsidRPr="00F35AA1">
        <w:rPr>
          <w:highlight w:val="cyan"/>
        </w:rPr>
        <w:t xml:space="preserve"> </w:t>
      </w:r>
      <w:r w:rsidRPr="009E3CF8">
        <w:rPr>
          <w:rStyle w:val="StyleUnderline"/>
        </w:rPr>
        <w:t>as digital innovation comes to converge</w:t>
      </w:r>
      <w:r>
        <w:t xml:space="preserve">, first, </w:t>
      </w:r>
      <w:r w:rsidRPr="00B52571">
        <w:rPr>
          <w:rStyle w:val="StyleUnderline"/>
        </w:rPr>
        <w:t>with</w:t>
      </w:r>
      <w:r>
        <w:t xml:space="preserve"> low-carbon transition per se; and then with </w:t>
      </w:r>
      <w:r w:rsidRPr="00B52571">
        <w:rPr>
          <w:rStyle w:val="StyleUnderline"/>
        </w:rPr>
        <w:t>disruptive low-carbon innovation specifically.</w:t>
      </w:r>
    </w:p>
    <w:p w14:paraId="573B858B" w14:textId="77777777" w:rsidR="00571E48" w:rsidRDefault="00571E48" w:rsidP="00571E48">
      <w:r>
        <w:t xml:space="preserve">It must first be noted, though, that </w:t>
      </w:r>
      <w:r w:rsidRPr="00B52571">
        <w:rPr>
          <w:rStyle w:val="StyleUnderline"/>
        </w:rPr>
        <w:t>the advent of digital innovation is</w:t>
      </w:r>
      <w:r>
        <w:t xml:space="preserve"> – per se not just in Googliberal form – </w:t>
      </w:r>
      <w:r w:rsidRPr="00B52571">
        <w:rPr>
          <w:rStyle w:val="StyleUnderline"/>
        </w:rPr>
        <w:t>a key element of the challenge, in terms of constructing complex government of complex systems</w:t>
      </w:r>
      <w:r>
        <w:t xml:space="preserve">. For, itself conceived as a power/knowledge process, </w:t>
      </w:r>
      <w:r w:rsidRPr="00F35AA1">
        <w:rPr>
          <w:rStyle w:val="StyleUnderline"/>
          <w:highlight w:val="cyan"/>
        </w:rPr>
        <w:t xml:space="preserve">digital innovation sits at a </w:t>
      </w:r>
      <w:r w:rsidRPr="00326C93">
        <w:rPr>
          <w:rStyle w:val="Emphasis"/>
          <w:highlight w:val="cyan"/>
        </w:rPr>
        <w:t>key node</w:t>
      </w:r>
      <w:r w:rsidRPr="00F35AA1">
        <w:rPr>
          <w:rStyle w:val="StyleUnderline"/>
          <w:highlight w:val="cyan"/>
        </w:rPr>
        <w:t xml:space="preserve"> in the</w:t>
      </w:r>
      <w:r w:rsidRPr="00B52571">
        <w:rPr>
          <w:rStyle w:val="StyleUnderline"/>
        </w:rPr>
        <w:t xml:space="preserve"> cycles of the contemporary </w:t>
      </w:r>
      <w:r w:rsidRPr="00F35AA1">
        <w:rPr>
          <w:rStyle w:val="StyleUnderline"/>
          <w:highlight w:val="cyan"/>
        </w:rPr>
        <w:t>capitalist system</w:t>
      </w:r>
      <w:r>
        <w:t xml:space="preserve"> and its (currently overflowing, uncontrolled) proliferation of complexity (see Fig. 2, especially c). Digitization, and/or its flipside of informationalization, fundamentally consists of introducing a novel (i.e. ICT-based) mediation to processes of power/knowledge. For instance, manufacturing becomes mediated by software that, in turn, collects constant real-time data for further optimization; so too for information search, listening to music, ride-hailed journeys, even friendship. This novel mediation affords the reflexive and recursive measurement, transformation, interconnection and expansion of these power/knowledge processes at hitherto unprecedented rates and scales, while these digital innovations also thereby constantly and reflexively upgrade themselves – the very acme of the positive feedback loops constitutive of complex systems. In short, digital innovation is singularly productive of the problem-field of complex system government, even as it is generally evangelized as its panacea.</w:t>
      </w:r>
    </w:p>
    <w:p w14:paraId="217F14FE" w14:textId="77777777" w:rsidR="00571E48" w:rsidRPr="00D53E35" w:rsidRDefault="00571E48" w:rsidP="00571E48">
      <w:pPr>
        <w:rPr>
          <w:rStyle w:val="StyleUnderline"/>
        </w:rPr>
      </w:pPr>
      <w:r w:rsidRPr="00F35AA1">
        <w:rPr>
          <w:rStyle w:val="StyleUnderline"/>
          <w:highlight w:val="cyan"/>
        </w:rPr>
        <w:t>But</w:t>
      </w:r>
      <w:r w:rsidRPr="00F35AA1">
        <w:rPr>
          <w:highlight w:val="cyan"/>
        </w:rPr>
        <w:t xml:space="preserve"> </w:t>
      </w:r>
      <w:r w:rsidRPr="00F35AA1">
        <w:rPr>
          <w:rStyle w:val="Emphasis"/>
          <w:highlight w:val="cyan"/>
        </w:rPr>
        <w:t>there is no going back</w:t>
      </w:r>
      <w:r>
        <w:t xml:space="preserve">, </w:t>
      </w:r>
      <w:r w:rsidRPr="00F35AA1">
        <w:rPr>
          <w:rStyle w:val="Emphasis"/>
          <w:highlight w:val="cyan"/>
        </w:rPr>
        <w:t>no putting the digital genie back in the bottle</w:t>
      </w:r>
      <w:r>
        <w:t xml:space="preserve"> or closing Pandora’s Box. </w:t>
      </w:r>
      <w:r w:rsidRPr="00F35AA1">
        <w:rPr>
          <w:rStyle w:val="StyleUnderline"/>
          <w:highlight w:val="cyan"/>
        </w:rPr>
        <w:t>The only way forward</w:t>
      </w:r>
      <w:r>
        <w:t xml:space="preserve">, thus, </w:t>
      </w:r>
      <w:r w:rsidRPr="00F35AA1">
        <w:rPr>
          <w:rStyle w:val="StyleUnderline"/>
          <w:highlight w:val="cyan"/>
        </w:rPr>
        <w:t>is</w:t>
      </w:r>
      <w:r w:rsidRPr="00B52571">
        <w:rPr>
          <w:rStyle w:val="StyleUnderline"/>
        </w:rPr>
        <w:t xml:space="preserve"> to develop </w:t>
      </w:r>
      <w:r w:rsidRPr="00F35AA1">
        <w:rPr>
          <w:rStyle w:val="StyleUnderline"/>
          <w:highlight w:val="cyan"/>
        </w:rPr>
        <w:t>new models of digital innovation that</w:t>
      </w:r>
      <w:r>
        <w:t xml:space="preserve"> </w:t>
      </w:r>
      <w:r w:rsidRPr="00B52571">
        <w:rPr>
          <w:rStyle w:val="StyleUnderline"/>
        </w:rPr>
        <w:t>can</w:t>
      </w:r>
      <w:r>
        <w:t xml:space="preserve"> </w:t>
      </w:r>
      <w:r w:rsidRPr="00F35AA1">
        <w:rPr>
          <w:rStyle w:val="StyleUnderline"/>
          <w:highlight w:val="cyan"/>
        </w:rPr>
        <w:t>work with</w:t>
      </w:r>
      <w:r w:rsidRPr="00B52571">
        <w:rPr>
          <w:rStyle w:val="StyleUnderline"/>
        </w:rPr>
        <w:t xml:space="preserve"> its capacity for proliferation of </w:t>
      </w:r>
      <w:r w:rsidRPr="00F35AA1">
        <w:rPr>
          <w:rStyle w:val="StyleUnderline"/>
          <w:highlight w:val="cyan"/>
        </w:rPr>
        <w:t>complexity</w:t>
      </w:r>
      <w:r w:rsidRPr="00B52571">
        <w:rPr>
          <w:rStyle w:val="StyleUnderline"/>
        </w:rPr>
        <w:t xml:space="preserve"> </w:t>
      </w:r>
      <w:r w:rsidRPr="00F35AA1">
        <w:rPr>
          <w:rStyle w:val="StyleUnderline"/>
          <w:highlight w:val="cyan"/>
        </w:rPr>
        <w:t>but</w:t>
      </w:r>
      <w:r w:rsidRPr="00B52571">
        <w:rPr>
          <w:rStyle w:val="StyleUnderline"/>
        </w:rPr>
        <w:t xml:space="preserve"> </w:t>
      </w:r>
      <w:r w:rsidRPr="00F35AA1">
        <w:rPr>
          <w:rStyle w:val="StyleUnderline"/>
          <w:highlight w:val="cyan"/>
        </w:rPr>
        <w:t>to more system-productive outcomes</w:t>
      </w:r>
      <w:r>
        <w:t xml:space="preserve">. </w:t>
      </w:r>
      <w:r w:rsidRPr="00B52571">
        <w:rPr>
          <w:rStyle w:val="StyleUnderline"/>
        </w:rPr>
        <w:t>In this respect alone, we can</w:t>
      </w:r>
      <w:r>
        <w:t xml:space="preserve"> </w:t>
      </w:r>
      <w:r w:rsidRPr="00B52571">
        <w:rPr>
          <w:rStyle w:val="StyleUnderline"/>
        </w:rPr>
        <w:t>immediately see how a different</w:t>
      </w:r>
      <w:r>
        <w:t xml:space="preserve"> (non-Googliberal) </w:t>
      </w:r>
      <w:r w:rsidRPr="00B52571">
        <w:rPr>
          <w:rStyle w:val="StyleUnderline"/>
        </w:rPr>
        <w:t>digital innovation necessarily must form a key element of any low-carbon transition</w:t>
      </w:r>
      <w:r>
        <w:t xml:space="preserve">. But conceived as a power/knowledge process, </w:t>
      </w:r>
      <w:r w:rsidRPr="00D53E35">
        <w:rPr>
          <w:rStyle w:val="StyleUnderline"/>
        </w:rPr>
        <w:t>digital innovation also emerges as a clear, if as yet underexplored and seemingly tangential, aspect of low-carbon innovation itself.</w:t>
      </w:r>
    </w:p>
    <w:p w14:paraId="2355128A" w14:textId="77777777" w:rsidR="00571E48" w:rsidRDefault="00571E48" w:rsidP="00571E48">
      <w:r>
        <w:t>This hinges precisely on how the digital is the would-be meta-mediator of all power/knowledge processes. For it follows not only that socio-environmental relations, technologies and practices (likewise conceptualized in power/knowledge terms) can be thus mediated, and thereby progressively transformed. But also that viewing any and every ecological problem-field in this way also immediately makes it (much more, if never perfectly or ‘correctly’, and indeed, likely problematically) amenable to capitalist ingenuity: pragmatically but avariciously exploring ways in which collation, mastery, ownership and possible construction of the relevant socio-environmental data – the ‘new oil’ [42] – can be of service to paying customers (and/or hopefully publics and state institutions) and hence profitable.2</w:t>
      </w:r>
    </w:p>
    <w:p w14:paraId="11B50FCD" w14:textId="77777777" w:rsidR="00571E48" w:rsidRDefault="00571E48" w:rsidP="00571E48">
      <w:r>
        <w:t>In this way, then, the field of low-carbon innovation can be transformed from that of committed green pioneers worthily and laboriously constructing low(er)-carbon technologies, to a more generalized ‘greenrush’… with all that implies, both positive and negative. In other words, digital intermediation enables a process that harnesses the exceptional productivity (for good and/or ill − see conclusion) of capitalist innovation into a growing power momentum of low-carbon transition, and from here, in this late-neoliberal, unequivocally capitalist present.</w:t>
      </w:r>
    </w:p>
    <w:p w14:paraId="6A2BF2E1" w14:textId="77777777" w:rsidR="00571E48" w:rsidRDefault="00571E48" w:rsidP="00571E48">
      <w:r>
        <w:t xml:space="preserve">Here </w:t>
      </w:r>
      <w:r w:rsidRPr="00B52571">
        <w:rPr>
          <w:rStyle w:val="StyleUnderline"/>
        </w:rPr>
        <w:t>the</w:t>
      </w:r>
      <w:r>
        <w:t xml:space="preserve"> qualitatively </w:t>
      </w:r>
      <w:r w:rsidRPr="00B52571">
        <w:rPr>
          <w:rStyle w:val="StyleUnderline"/>
        </w:rPr>
        <w:t xml:space="preserve">tighter feedback loop of </w:t>
      </w:r>
      <w:r w:rsidRPr="00F35AA1">
        <w:rPr>
          <w:rStyle w:val="StyleUnderline"/>
          <w:highlight w:val="cyan"/>
        </w:rPr>
        <w:t>digital innovation</w:t>
      </w:r>
      <w:r>
        <w:t xml:space="preserve"> (see Fig. 2c Cf b), as power/knowledge technologies reflexively upgrading themselves, </w:t>
      </w:r>
      <w:r w:rsidRPr="00B52571">
        <w:rPr>
          <w:rStyle w:val="StyleUnderline"/>
        </w:rPr>
        <w:t xml:space="preserve">also </w:t>
      </w:r>
      <w:r w:rsidRPr="00F35AA1">
        <w:rPr>
          <w:rStyle w:val="StyleUnderline"/>
          <w:highlight w:val="cyan"/>
        </w:rPr>
        <w:t>flips</w:t>
      </w:r>
      <w:r w:rsidRPr="00B52571">
        <w:rPr>
          <w:rStyle w:val="StyleUnderline"/>
        </w:rPr>
        <w:t xml:space="preserve"> </w:t>
      </w:r>
      <w:r w:rsidRPr="00F35AA1">
        <w:rPr>
          <w:rStyle w:val="StyleUnderline"/>
          <w:highlight w:val="cyan"/>
        </w:rPr>
        <w:t>from problem to opportunity.</w:t>
      </w:r>
      <w:r>
        <w:t xml:space="preserve"> </w:t>
      </w:r>
      <w:r w:rsidRPr="00F35AA1">
        <w:rPr>
          <w:rStyle w:val="StyleUnderline"/>
          <w:highlight w:val="cyan"/>
        </w:rPr>
        <w:t>While</w:t>
      </w:r>
      <w:r w:rsidRPr="00B52571">
        <w:rPr>
          <w:rStyle w:val="StyleUnderline"/>
        </w:rPr>
        <w:t xml:space="preserve"> this dynamic is </w:t>
      </w:r>
      <w:r w:rsidRPr="00F35AA1">
        <w:rPr>
          <w:rStyle w:val="StyleUnderline"/>
          <w:highlight w:val="cyan"/>
        </w:rPr>
        <w:t>currently</w:t>
      </w:r>
      <w:r w:rsidRPr="00B52571">
        <w:rPr>
          <w:rStyle w:val="StyleUnderline"/>
        </w:rPr>
        <w:t xml:space="preserve"> </w:t>
      </w:r>
      <w:r w:rsidRPr="00F35AA1">
        <w:rPr>
          <w:rStyle w:val="StyleUnderline"/>
          <w:highlight w:val="cyan"/>
        </w:rPr>
        <w:t>causing proliferating</w:t>
      </w:r>
      <w:r w:rsidRPr="00B52571">
        <w:rPr>
          <w:rStyle w:val="StyleUnderline"/>
        </w:rPr>
        <w:t xml:space="preserve">, untamed and </w:t>
      </w:r>
      <w:r w:rsidRPr="00F35AA1">
        <w:rPr>
          <w:rStyle w:val="StyleUnderline"/>
          <w:highlight w:val="cyan"/>
        </w:rPr>
        <w:t>destructive complexity, a digital greenrush</w:t>
      </w:r>
      <w:r w:rsidRPr="00B52571">
        <w:rPr>
          <w:rStyle w:val="StyleUnderline"/>
        </w:rPr>
        <w:t xml:space="preserve"> would </w:t>
      </w:r>
      <w:r w:rsidRPr="00F35AA1">
        <w:rPr>
          <w:rStyle w:val="StyleUnderline"/>
          <w:highlight w:val="cyan"/>
        </w:rPr>
        <w:t>instead</w:t>
      </w:r>
      <w:r w:rsidRPr="00B52571">
        <w:rPr>
          <w:rStyle w:val="StyleUnderline"/>
        </w:rPr>
        <w:t xml:space="preserve"> </w:t>
      </w:r>
      <w:r w:rsidRPr="00F35AA1">
        <w:rPr>
          <w:rStyle w:val="StyleUnderline"/>
          <w:highlight w:val="cyan"/>
        </w:rPr>
        <w:t>harness</w:t>
      </w:r>
      <w:r w:rsidRPr="00B52571">
        <w:rPr>
          <w:rStyle w:val="StyleUnderline"/>
        </w:rPr>
        <w:t xml:space="preserve"> </w:t>
      </w:r>
      <w:r w:rsidRPr="00F35AA1">
        <w:rPr>
          <w:rStyle w:val="StyleUnderline"/>
          <w:highlight w:val="cyan"/>
        </w:rPr>
        <w:t>it into acceleration of productive innovation</w:t>
      </w:r>
      <w:r>
        <w:t xml:space="preserve">; </w:t>
      </w:r>
      <w:r w:rsidRPr="00B52571">
        <w:rPr>
          <w:rStyle w:val="StyleUnderline"/>
        </w:rPr>
        <w:t xml:space="preserve">and, indeed, a growing power momentum of </w:t>
      </w:r>
      <w:r w:rsidRPr="00F35AA1">
        <w:rPr>
          <w:rStyle w:val="StyleUnderline"/>
          <w:highlight w:val="cyan"/>
        </w:rPr>
        <w:t>sufficient</w:t>
      </w:r>
      <w:r w:rsidRPr="00B52571">
        <w:rPr>
          <w:rStyle w:val="StyleUnderline"/>
        </w:rPr>
        <w:t xml:space="preserve"> heft </w:t>
      </w:r>
      <w:r w:rsidRPr="00F35AA1">
        <w:rPr>
          <w:rStyle w:val="StyleUnderline"/>
          <w:highlight w:val="cyan"/>
        </w:rPr>
        <w:t>that it can even break out of</w:t>
      </w:r>
      <w:r w:rsidRPr="00B52571">
        <w:rPr>
          <w:rStyle w:val="StyleUnderline"/>
        </w:rPr>
        <w:t xml:space="preserve"> the profound current socio-technical system ‘</w:t>
      </w:r>
      <w:r w:rsidRPr="00F35AA1">
        <w:rPr>
          <w:rStyle w:val="StyleUnderline"/>
          <w:highlight w:val="cyan"/>
        </w:rPr>
        <w:t>carbon lock-in</w:t>
      </w:r>
      <w:r w:rsidRPr="00F35AA1">
        <w:rPr>
          <w:highlight w:val="cyan"/>
        </w:rPr>
        <w:t>’</w:t>
      </w:r>
      <w:r>
        <w:t xml:space="preserve"> [43] (see Fig. 2d).</w:t>
      </w:r>
    </w:p>
    <w:p w14:paraId="33117F8D" w14:textId="77777777" w:rsidR="00571E48" w:rsidRDefault="00571E48" w:rsidP="00571E48">
      <w:r>
        <w:t xml:space="preserve">But what has any of this to do with disruptive low-carbon innovation? The answer is, everything, in that this (system-) productive, low-carbon, complexity-adept capitalism, this </w:t>
      </w:r>
      <w:r w:rsidRPr="00B52571">
        <w:rPr>
          <w:rStyle w:val="StyleUnderline"/>
        </w:rPr>
        <w:t xml:space="preserve">new </w:t>
      </w:r>
      <w:r w:rsidRPr="00F35AA1">
        <w:rPr>
          <w:rStyle w:val="StyleUnderline"/>
          <w:highlight w:val="cyan"/>
        </w:rPr>
        <w:t>harnessing of digital innovation</w:t>
      </w:r>
      <w:r w:rsidRPr="00B52571">
        <w:rPr>
          <w:rStyle w:val="StyleUnderline"/>
        </w:rPr>
        <w:t xml:space="preserve"> to such productive effect, </w:t>
      </w:r>
      <w:r w:rsidRPr="00F35AA1">
        <w:rPr>
          <w:rStyle w:val="Emphasis"/>
          <w:highlight w:val="cyan"/>
        </w:rPr>
        <w:t>is entirely dependent</w:t>
      </w:r>
      <w:r w:rsidRPr="00B52571">
        <w:rPr>
          <w:rStyle w:val="StyleUnderline"/>
        </w:rPr>
        <w:t xml:space="preserve"> </w:t>
      </w:r>
      <w:r w:rsidRPr="00F35AA1">
        <w:rPr>
          <w:rStyle w:val="StyleUnderline"/>
          <w:highlight w:val="cyan"/>
        </w:rPr>
        <w:t>upon</w:t>
      </w:r>
      <w:r w:rsidRPr="00B52571">
        <w:rPr>
          <w:rStyle w:val="StyleUnderline"/>
        </w:rPr>
        <w:t xml:space="preserve"> </w:t>
      </w:r>
      <w:r>
        <w:t xml:space="preserve">the latter’s </w:t>
      </w:r>
      <w:r w:rsidRPr="00F35AA1">
        <w:rPr>
          <w:rStyle w:val="StyleUnderline"/>
          <w:highlight w:val="cyan"/>
        </w:rPr>
        <w:t>convergence with disruptive innovation</w:t>
      </w:r>
      <w:r>
        <w:t>. Regarding the productivity and results of innovation, the convergence of disruptive and digital innovation – now just beginning, as both ‘disruptive digital innovation’ and ‘digitized disruptive innovation’ – promises to effect an exponential boost in the significance of both, including for low-carbon transition.</w:t>
      </w:r>
    </w:p>
    <w:p w14:paraId="41570795" w14:textId="77777777" w:rsidR="00571E48" w:rsidRPr="003869CF" w:rsidRDefault="00571E48" w:rsidP="00571E48">
      <w:pPr>
        <w:rPr>
          <w:sz w:val="12"/>
          <w:szCs w:val="12"/>
        </w:rPr>
      </w:pPr>
      <w:r w:rsidRPr="003869CF">
        <w:rPr>
          <w:sz w:val="12"/>
          <w:szCs w:val="12"/>
        </w:rPr>
        <w:t>On the one hand, digital innovation adds a quantum boost to disruptive innovation. DLCI is already per se enabled – by its targeting of massive ready demand for low-cost but novel functionalities – to provide fast-growing goods and services disruptive of existing modes of practice. But combining this with digital innovation compounds this dynamism. This is not just because it furnishes disruptive innovation with a whole new momentum, drawing on both the digitized opening up of innovation (if not quite or necessarily its ‘democratisation’) and the dynamic of ‘exponential technology’ described (and mistakenly conflated as ‘disruptive innovation’) by Silicon Valley futurist gurus [44] – though these factors undoubtedly matter, and show how (a future) Silicon Valley could yet be a significant part of the transition, not just the problem. But also because, where environmental innovation is increasingly mediated by digitization and datafication, these processes and projects of innovation are opened up to productive capitalist exploration and exploitation, as described above, thoroughly transforming the prospects and momentum of such innovation. Low-carbon innovation, in short, is productively reframed as primarily a challenge not of emissions and energy but of data and complexity and its harnessing for productive system government. This thereby transforms low-carbon transition from expensive problem dependent on ethical vision and political will to a strategic opportunity for business.</w:t>
      </w:r>
    </w:p>
    <w:p w14:paraId="42CAC448" w14:textId="77777777" w:rsidR="00571E48" w:rsidRPr="003869CF" w:rsidRDefault="00571E48" w:rsidP="00571E48">
      <w:pPr>
        <w:rPr>
          <w:sz w:val="12"/>
          <w:szCs w:val="12"/>
        </w:rPr>
      </w:pPr>
      <w:r w:rsidRPr="003869CF">
        <w:rPr>
          <w:sz w:val="12"/>
          <w:szCs w:val="12"/>
        </w:rPr>
        <w:t>Moreover, in classic complex system positive feedback loops, this does not just apply to individual low-carbon ventures, but promises to transform the broader taskscape and possibility space of low-carbon innovation per se. For both the greater hubbub of innovation activity generated by the combination of digital and disruptive (low-carbon) innovation, across a wide range of issues, and the nature of the disruptive innovation model itself – adept precisely at working rapidly, flexibly and resiliently with and within complex, uncertain and shifting milieux – combine to create a situation in which combinations of disruptive innovations (or recombinations of recombinations) are not just likely, but actively and relentlessly sought out.</w:t>
      </w:r>
    </w:p>
    <w:p w14:paraId="77D8E03C" w14:textId="77777777" w:rsidR="00571E48" w:rsidRPr="003869CF" w:rsidRDefault="00571E48" w:rsidP="00571E48">
      <w:pPr>
        <w:rPr>
          <w:sz w:val="12"/>
          <w:szCs w:val="12"/>
        </w:rPr>
      </w:pPr>
      <w:r w:rsidRPr="003869CF">
        <w:rPr>
          <w:sz w:val="12"/>
          <w:szCs w:val="12"/>
        </w:rPr>
        <w:t>In this context, then, it is also likely that the investment climate and innovation zeitgeist would change. Finance would no longer focus on unicorns, pursuing the ‘next Uber’ (of cooked meals, DIY tools or whatever…) that promises sure-fire returns for maximally monopolized exploitation of existing assets. Instead, the game would become one of risky competitive investing in the disruptive innovation that best promises to be a pivotal (but maybe not ‘central’) node in an as-yet-nonexistent and irreducibly uncertain but credible future networked assemblage of firms and customers – where disruption of existing systems of provision in some form is the base common-sense.</w:t>
      </w:r>
    </w:p>
    <w:p w14:paraId="561F5515" w14:textId="77777777" w:rsidR="00571E48" w:rsidRPr="003869CF" w:rsidRDefault="00571E48" w:rsidP="00571E48">
      <w:pPr>
        <w:rPr>
          <w:sz w:val="12"/>
          <w:szCs w:val="12"/>
        </w:rPr>
      </w:pPr>
      <w:r w:rsidRPr="003869CF">
        <w:rPr>
          <w:sz w:val="12"/>
          <w:szCs w:val="12"/>
        </w:rPr>
        <w:t>Interlocking with other still-to-be-developed innovations, then, these disruptive digital innovations will altogether mediate, and so govern anew, crucial complex processes of global socio-environmental metabolism. And with disruptive low-carbon innovation now ‘speaking the same language’ (i.e. of data and its ICT intermediation) as digital innovation, there is a new bridge and lubricant for cross-fertilization. In this way, too, innovation can be imagined (if, of course, not guaranteed) that is progressively more capable of dealing with socio-environmental challenges in all their geographical specificity, complication and complexity, not just proffering an (entirely unrealistic and strategically self-defeating) one-size-fits-all ‘green technology’ future. And this is especially the case since this is disruptive innovation-as-politics, meaning that these disruptive digital low-carbon innovations will very likely be profoundly contested and thereby made into effective power/knowledge technologies of system government (e.g. see Table 1, below).</w:t>
      </w:r>
    </w:p>
    <w:p w14:paraId="0B0FE711" w14:textId="77777777" w:rsidR="00571E48" w:rsidRDefault="00571E48" w:rsidP="00571E48">
      <w:r>
        <w:t xml:space="preserve">In short, then, </w:t>
      </w:r>
      <w:r w:rsidRPr="00F35AA1">
        <w:rPr>
          <w:rStyle w:val="StyleUnderline"/>
          <w:highlight w:val="cyan"/>
        </w:rPr>
        <w:t>digital disruptive innovation allows</w:t>
      </w:r>
      <w:r>
        <w:t xml:space="preserve"> at least the conceptualization</w:t>
      </w:r>
      <w:r w:rsidRPr="003869CF">
        <w:t xml:space="preserve"> of</w:t>
      </w:r>
      <w:r w:rsidRPr="00F35AA1">
        <w:rPr>
          <w:rStyle w:val="Emphasis"/>
          <w:highlight w:val="cyan"/>
        </w:rPr>
        <w:t xml:space="preserve"> a transformed capitalism</w:t>
      </w:r>
      <w:r>
        <w:t>, in the medium-term, in which crystallizing clusters of actual system transition are increasingly observable and so themselves become the focus of competitive innovation and investment. In other words, if DI (and DLCI) to date has already shown promise working on ‘real world’ socio-technologies, as it comes to be combined with and mediated through digitization it could well become revolutionary – or, rather, ‘transformational’ (Cf [46]).</w:t>
      </w:r>
    </w:p>
    <w:p w14:paraId="7C2021E2" w14:textId="77777777" w:rsidR="00571E48" w:rsidRPr="003869CF" w:rsidRDefault="00571E48" w:rsidP="00571E48">
      <w:pPr>
        <w:rPr>
          <w:rStyle w:val="StyleUnderline"/>
        </w:rPr>
      </w:pPr>
      <w:r>
        <w:t xml:space="preserve">On the other hand, </w:t>
      </w:r>
      <w:r w:rsidRPr="00F35AA1">
        <w:rPr>
          <w:rStyle w:val="StyleUnderline"/>
          <w:highlight w:val="cyan"/>
        </w:rPr>
        <w:t>disruptive innovation</w:t>
      </w:r>
      <w:r>
        <w:t xml:space="preserve"> reciprocally </w:t>
      </w:r>
      <w:r w:rsidRPr="00F35AA1">
        <w:rPr>
          <w:rStyle w:val="StyleUnderline"/>
          <w:highlight w:val="cyan"/>
        </w:rPr>
        <w:t>transforms digital innovation</w:t>
      </w:r>
      <w:r>
        <w:t xml:space="preserve">. </w:t>
      </w:r>
      <w:r w:rsidRPr="009E3CF8">
        <w:rPr>
          <w:rStyle w:val="StyleUnderline"/>
        </w:rPr>
        <w:t xml:space="preserve">In particular, disruptive innovation offers </w:t>
      </w:r>
      <w:r w:rsidRPr="00F35AA1">
        <w:rPr>
          <w:rStyle w:val="StyleUnderline"/>
          <w:highlight w:val="cyan"/>
        </w:rPr>
        <w:t>a model of low-cost</w:t>
      </w:r>
      <w:r w:rsidRPr="009E3CF8">
        <w:rPr>
          <w:rStyle w:val="StyleUnderline"/>
        </w:rPr>
        <w:t xml:space="preserve">, hence </w:t>
      </w:r>
      <w:r w:rsidRPr="00F35AA1">
        <w:rPr>
          <w:rStyle w:val="StyleUnderline"/>
          <w:highlight w:val="cyan"/>
        </w:rPr>
        <w:t>capital-substituting</w:t>
      </w:r>
      <w:r w:rsidRPr="009E3CF8">
        <w:rPr>
          <w:rStyle w:val="StyleUnderline"/>
        </w:rPr>
        <w:t xml:space="preserve">, </w:t>
      </w:r>
      <w:r w:rsidRPr="00F35AA1">
        <w:rPr>
          <w:rStyle w:val="StyleUnderline"/>
          <w:highlight w:val="cyan"/>
        </w:rPr>
        <w:t>and labour-creating innovation</w:t>
      </w:r>
      <w:r w:rsidRPr="009E3CF8">
        <w:rPr>
          <w:rStyle w:val="StyleUnderline"/>
        </w:rPr>
        <w:t xml:space="preserve"> capable of </w:t>
      </w:r>
      <w:r w:rsidRPr="00F35AA1">
        <w:rPr>
          <w:rStyle w:val="StyleUnderline"/>
          <w:highlight w:val="cyan"/>
        </w:rPr>
        <w:t>harnessing digital innovation to productive ends</w:t>
      </w:r>
      <w:r w:rsidRPr="009E3CF8">
        <w:rPr>
          <w:rStyle w:val="StyleUnderline"/>
        </w:rPr>
        <w:t xml:space="preserve"> (regarding new commodities/services, sectors and even systems), </w:t>
      </w:r>
      <w:r w:rsidRPr="00F35AA1">
        <w:rPr>
          <w:rStyle w:val="Emphasis"/>
          <w:highlight w:val="cyan"/>
        </w:rPr>
        <w:t>not merely parasitic</w:t>
      </w:r>
      <w:r w:rsidRPr="00F35AA1">
        <w:rPr>
          <w:rStyle w:val="StyleUnderline"/>
          <w:highlight w:val="cyan"/>
        </w:rPr>
        <w:t xml:space="preserve">, </w:t>
      </w:r>
      <w:r w:rsidRPr="00F35AA1">
        <w:rPr>
          <w:rStyle w:val="Emphasis"/>
          <w:highlight w:val="cyan"/>
        </w:rPr>
        <w:t>exploitative</w:t>
      </w:r>
      <w:r w:rsidRPr="00F35AA1">
        <w:rPr>
          <w:rStyle w:val="StyleUnderline"/>
          <w:highlight w:val="cyan"/>
        </w:rPr>
        <w:t xml:space="preserve"> and </w:t>
      </w:r>
      <w:r w:rsidRPr="00F35AA1">
        <w:rPr>
          <w:rStyle w:val="Emphasis"/>
          <w:highlight w:val="cyan"/>
        </w:rPr>
        <w:t>labour-destroying</w:t>
      </w:r>
      <w:r w:rsidRPr="009E3CF8">
        <w:rPr>
          <w:rStyle w:val="Emphasis"/>
        </w:rPr>
        <w:t xml:space="preserve"> ones</w:t>
      </w:r>
      <w:r w:rsidRPr="009E3CF8">
        <w:rPr>
          <w:rStyle w:val="StyleUnderline"/>
        </w:rPr>
        <w:t>.</w:t>
      </w:r>
      <w:r>
        <w:t xml:space="preserve"> Consider, for instance, disruptive innovation regarding low-cost heart surgery in India [47] or solar water heaters in China [48], [49]. </w:t>
      </w:r>
      <w:r w:rsidRPr="003869CF">
        <w:rPr>
          <w:rStyle w:val="StyleUnderline"/>
        </w:rPr>
        <w:t>A DI model thus enables digital innovation to reap parallel transformation of the ‘structure’ of power/knowledge relations such that it can begin to match, keep up with and newly regulate the transformations it is already driving in agency, practices and power/knowledge technologies (Fig. 2d).</w:t>
      </w:r>
    </w:p>
    <w:p w14:paraId="77C0C978" w14:textId="77777777" w:rsidR="00571E48" w:rsidRDefault="00571E48" w:rsidP="00571E48">
      <w:r w:rsidRPr="00F35AA1">
        <w:rPr>
          <w:rStyle w:val="StyleUnderline"/>
          <w:highlight w:val="cyan"/>
        </w:rPr>
        <w:t>As such, disruptive</w:t>
      </w:r>
      <w:r w:rsidRPr="00256AA2">
        <w:rPr>
          <w:rStyle w:val="StyleUnderline"/>
        </w:rPr>
        <w:t xml:space="preserve"> (and disrupted, post-Googliberal) </w:t>
      </w:r>
      <w:r w:rsidRPr="00F35AA1">
        <w:rPr>
          <w:rStyle w:val="StyleUnderline"/>
          <w:highlight w:val="cyan"/>
        </w:rPr>
        <w:t>digital innovation</w:t>
      </w:r>
      <w:r>
        <w:t xml:space="preserve">(as-politics) can indeed </w:t>
      </w:r>
      <w:r w:rsidRPr="00F35AA1">
        <w:rPr>
          <w:rStyle w:val="StyleUnderline"/>
          <w:highlight w:val="cyan"/>
        </w:rPr>
        <w:t>become the key element of low-carbon transition</w:t>
      </w:r>
      <w:r>
        <w:t xml:space="preserve"> mentioned above; constantly, dynamically and cumulatively transforming both power/knowledge relations and technologies towards </w:t>
      </w:r>
      <w:r w:rsidRPr="00F35AA1">
        <w:rPr>
          <w:rStyle w:val="StyleUnderline"/>
          <w:highlight w:val="cyan"/>
        </w:rPr>
        <w:t>marshalling</w:t>
      </w:r>
      <w:r w:rsidRPr="003869CF">
        <w:rPr>
          <w:rStyle w:val="StyleUnderline"/>
        </w:rPr>
        <w:t xml:space="preserve"> the </w:t>
      </w:r>
      <w:r w:rsidRPr="00F35AA1">
        <w:rPr>
          <w:rStyle w:val="StyleUnderline"/>
          <w:highlight w:val="cyan"/>
        </w:rPr>
        <w:t>necessary power</w:t>
      </w:r>
      <w:r w:rsidRPr="003869CF">
        <w:rPr>
          <w:rStyle w:val="StyleUnderline"/>
        </w:rPr>
        <w:t xml:space="preserve"> momentum </w:t>
      </w:r>
      <w:r w:rsidRPr="00F35AA1">
        <w:rPr>
          <w:rStyle w:val="StyleUnderline"/>
          <w:highlight w:val="cyan"/>
        </w:rPr>
        <w:t>for a</w:t>
      </w:r>
      <w:r w:rsidRPr="003869CF">
        <w:rPr>
          <w:rStyle w:val="StyleUnderline"/>
        </w:rPr>
        <w:t xml:space="preserve"> new </w:t>
      </w:r>
      <w:r w:rsidRPr="00F35AA1">
        <w:rPr>
          <w:rStyle w:val="StyleUnderline"/>
          <w:highlight w:val="cyan"/>
        </w:rPr>
        <w:t>complexity-adept capitalism</w:t>
      </w:r>
      <w:r w:rsidRPr="003869CF">
        <w:rPr>
          <w:rStyle w:val="StyleUnderline"/>
        </w:rPr>
        <w:t xml:space="preserve"> </w:t>
      </w:r>
      <w:r>
        <w:t xml:space="preserve">(in the first instance) </w:t>
      </w:r>
      <w:r w:rsidRPr="00F35AA1">
        <w:rPr>
          <w:rStyle w:val="StyleUnderline"/>
          <w:highlight w:val="cyan"/>
        </w:rPr>
        <w:t>that can avert climate catastrophe</w:t>
      </w:r>
      <w:r w:rsidRPr="00256AA2">
        <w:rPr>
          <w:rStyle w:val="StyleUnderline"/>
        </w:rPr>
        <w:t xml:space="preserve"> in the next few decades</w:t>
      </w:r>
      <w:r>
        <w:t>.</w:t>
      </w:r>
    </w:p>
    <w:p w14:paraId="39FDEFDD" w14:textId="77777777" w:rsidR="00571E48" w:rsidRPr="007A7954" w:rsidRDefault="00571E48" w:rsidP="00571E48">
      <w:pPr>
        <w:pStyle w:val="Heading4"/>
        <w:rPr>
          <w:rStyle w:val="Style13ptBold"/>
        </w:rPr>
      </w:pPr>
      <w:r w:rsidRPr="007A7954">
        <w:rPr>
          <w:rStyle w:val="Style13ptBold"/>
        </w:rPr>
        <w:t xml:space="preserve">Specifically, immunized incumbents block </w:t>
      </w:r>
      <w:r w:rsidRPr="007A7954">
        <w:rPr>
          <w:rStyle w:val="Style13ptBold"/>
          <w:u w:val="single"/>
        </w:rPr>
        <w:t>revolutionary potential</w:t>
      </w:r>
      <w:r w:rsidRPr="007A7954">
        <w:rPr>
          <w:rStyle w:val="Style13ptBold"/>
        </w:rPr>
        <w:t xml:space="preserve"> in spaces like the </w:t>
      </w:r>
      <w:r w:rsidRPr="007A7954">
        <w:rPr>
          <w:rStyle w:val="Style13ptBold"/>
          <w:u w:val="single"/>
        </w:rPr>
        <w:t>sharing economy</w:t>
      </w:r>
    </w:p>
    <w:p w14:paraId="5DE7C115" w14:textId="77777777" w:rsidR="00571E48" w:rsidRPr="0019436C" w:rsidRDefault="00571E48" w:rsidP="00571E48">
      <w:r w:rsidRPr="0019436C">
        <w:rPr>
          <w:rStyle w:val="Style13ptBold"/>
        </w:rPr>
        <w:t>Allen 14</w:t>
      </w:r>
      <w:r>
        <w:t xml:space="preserve"> [</w:t>
      </w:r>
      <w:r w:rsidRPr="0019436C">
        <w:t>Darcy Allen &amp; Chris Berg, Allen is Research Fellow and Berg is Senior Fellow at the Institute of Public Affairs, “The Sharing Economy: How Over-Regulation Could Destroy an Economic Revolution,” Institute of Public Affairs, December 2014, https://www.parliament.vic.gov.au/images/stories/committees/SCEI/Ride_Sourcing/Submissions/Submission_145_-_Institute_of_Public_Affairs_Attachment_1.pdf</w:t>
      </w:r>
      <w:r>
        <w:t>]</w:t>
      </w:r>
    </w:p>
    <w:p w14:paraId="1EE72DA1" w14:textId="77777777" w:rsidR="00571E48" w:rsidRPr="00CF212E" w:rsidRDefault="00571E48" w:rsidP="00571E48">
      <w:pPr>
        <w:rPr>
          <w:sz w:val="16"/>
        </w:rPr>
      </w:pPr>
      <w:r w:rsidRPr="00F35AA1">
        <w:rPr>
          <w:rStyle w:val="StyleUnderline"/>
          <w:highlight w:val="cyan"/>
        </w:rPr>
        <w:t>The</w:t>
      </w:r>
      <w:r w:rsidRPr="00F35AA1">
        <w:rPr>
          <w:sz w:val="16"/>
          <w:highlight w:val="cyan"/>
        </w:rPr>
        <w:t xml:space="preserve"> </w:t>
      </w:r>
      <w:r w:rsidRPr="00F35AA1">
        <w:rPr>
          <w:rStyle w:val="Emphasis"/>
          <w:highlight w:val="cyan"/>
        </w:rPr>
        <w:t>sharing economy</w:t>
      </w:r>
      <w:r w:rsidRPr="00CF212E">
        <w:rPr>
          <w:sz w:val="16"/>
        </w:rPr>
        <w:t xml:space="preserve"> </w:t>
      </w:r>
      <w:r w:rsidRPr="00CF212E">
        <w:rPr>
          <w:rStyle w:val="StyleUnderline"/>
        </w:rPr>
        <w:t xml:space="preserve">has been </w:t>
      </w:r>
      <w:r w:rsidRPr="00F35AA1">
        <w:rPr>
          <w:rStyle w:val="StyleUnderline"/>
          <w:highlight w:val="cyan"/>
        </w:rPr>
        <w:t>enabled by</w:t>
      </w:r>
      <w:r w:rsidRPr="00F35AA1">
        <w:rPr>
          <w:sz w:val="16"/>
          <w:highlight w:val="cyan"/>
        </w:rPr>
        <w:t xml:space="preserve"> </w:t>
      </w:r>
      <w:r w:rsidRPr="00F35AA1">
        <w:rPr>
          <w:rStyle w:val="Emphasis"/>
          <w:highlight w:val="cyan"/>
        </w:rPr>
        <w:t>tech</w:t>
      </w:r>
      <w:r w:rsidRPr="002D6150">
        <w:rPr>
          <w:rStyle w:val="StyleUnderline"/>
        </w:rPr>
        <w:t xml:space="preserve">nological </w:t>
      </w:r>
      <w:r w:rsidRPr="00F35AA1">
        <w:rPr>
          <w:rStyle w:val="Emphasis"/>
          <w:highlight w:val="cyan"/>
        </w:rPr>
        <w:t>change</w:t>
      </w:r>
      <w:r w:rsidRPr="002D6150">
        <w:rPr>
          <w:rStyle w:val="StyleUnderline"/>
        </w:rPr>
        <w:t xml:space="preserve"> including</w:t>
      </w:r>
      <w:r w:rsidRPr="00CF212E">
        <w:rPr>
          <w:rStyle w:val="StyleUnderline"/>
        </w:rPr>
        <w:t xml:space="preserve"> constantly accessible internet access, consumer satellite technology, and computing power</w:t>
      </w:r>
      <w:r w:rsidRPr="00CF212E">
        <w:rPr>
          <w:sz w:val="16"/>
        </w:rPr>
        <w:t xml:space="preserve">. But it uses relatively traditional technologies – cars, houses, tools. </w:t>
      </w:r>
      <w:r w:rsidRPr="00CF212E">
        <w:rPr>
          <w:rStyle w:val="StyleUnderline"/>
        </w:rPr>
        <w:t xml:space="preserve">The </w:t>
      </w:r>
      <w:r w:rsidRPr="00F35AA1">
        <w:rPr>
          <w:rStyle w:val="StyleUnderline"/>
          <w:highlight w:val="cyan"/>
        </w:rPr>
        <w:t>possibilities</w:t>
      </w:r>
      <w:r w:rsidRPr="00CF212E">
        <w:rPr>
          <w:rStyle w:val="StyleUnderline"/>
        </w:rPr>
        <w:t xml:space="preserve"> of combining </w:t>
      </w:r>
      <w:r w:rsidRPr="00CF212E">
        <w:rPr>
          <w:rStyle w:val="Emphasis"/>
        </w:rPr>
        <w:t>sharing economy principles</w:t>
      </w:r>
      <w:r w:rsidRPr="00CF212E">
        <w:rPr>
          <w:sz w:val="16"/>
        </w:rPr>
        <w:t xml:space="preserve"> </w:t>
      </w:r>
      <w:r w:rsidRPr="00CF212E">
        <w:rPr>
          <w:rStyle w:val="StyleUnderline"/>
        </w:rPr>
        <w:t>with</w:t>
      </w:r>
      <w:r w:rsidRPr="00CF212E">
        <w:rPr>
          <w:sz w:val="16"/>
        </w:rPr>
        <w:t xml:space="preserve"> other </w:t>
      </w:r>
      <w:r w:rsidRPr="00CF212E">
        <w:rPr>
          <w:rStyle w:val="Emphasis"/>
        </w:rPr>
        <w:t>disruptive new tech</w:t>
      </w:r>
      <w:r w:rsidRPr="00CF212E">
        <w:rPr>
          <w:sz w:val="16"/>
        </w:rPr>
        <w:t xml:space="preserve">nologies </w:t>
      </w:r>
      <w:r w:rsidRPr="00F35AA1">
        <w:rPr>
          <w:rStyle w:val="StyleUnderline"/>
          <w:highlight w:val="cyan"/>
        </w:rPr>
        <w:t>are</w:t>
      </w:r>
      <w:r w:rsidRPr="00F35AA1">
        <w:rPr>
          <w:sz w:val="16"/>
          <w:highlight w:val="cyan"/>
        </w:rPr>
        <w:t xml:space="preserve"> </w:t>
      </w:r>
      <w:r w:rsidRPr="00F35AA1">
        <w:rPr>
          <w:rStyle w:val="Emphasis"/>
          <w:highlight w:val="cyan"/>
        </w:rPr>
        <w:t>very significant</w:t>
      </w:r>
      <w:r w:rsidRPr="00CF212E">
        <w:rPr>
          <w:sz w:val="16"/>
        </w:rPr>
        <w:t xml:space="preserve">. For instance, </w:t>
      </w:r>
      <w:r w:rsidRPr="00CF212E">
        <w:rPr>
          <w:rStyle w:val="StyleUnderline"/>
        </w:rPr>
        <w:t>how would a sharing economy business model utilise nascent technologies such as</w:t>
      </w:r>
      <w:r w:rsidRPr="00CF212E">
        <w:rPr>
          <w:sz w:val="16"/>
        </w:rPr>
        <w:t xml:space="preserve"> consumer-level </w:t>
      </w:r>
      <w:r w:rsidRPr="00CF212E">
        <w:rPr>
          <w:rStyle w:val="Emphasis"/>
        </w:rPr>
        <w:t>drones</w:t>
      </w:r>
      <w:r w:rsidRPr="00CF212E">
        <w:rPr>
          <w:sz w:val="16"/>
        </w:rPr>
        <w:t xml:space="preserve"> </w:t>
      </w:r>
      <w:r w:rsidRPr="00CF212E">
        <w:rPr>
          <w:rStyle w:val="StyleUnderline"/>
        </w:rPr>
        <w:t>and</w:t>
      </w:r>
      <w:r w:rsidRPr="00CF212E">
        <w:rPr>
          <w:sz w:val="16"/>
        </w:rPr>
        <w:t xml:space="preserve"> </w:t>
      </w:r>
      <w:r w:rsidRPr="00CF212E">
        <w:rPr>
          <w:rStyle w:val="Emphasis"/>
        </w:rPr>
        <w:t>3D printers</w:t>
      </w:r>
      <w:r w:rsidRPr="00CF212E">
        <w:rPr>
          <w:sz w:val="16"/>
        </w:rPr>
        <w:t>? We don’t propose to have the answers here, of course, but we expect there will be entrepreneurs who face those questions in the near future.</w:t>
      </w:r>
    </w:p>
    <w:p w14:paraId="25CE3BA7" w14:textId="77777777" w:rsidR="00571E48" w:rsidRPr="00CF212E" w:rsidRDefault="00571E48" w:rsidP="00571E48">
      <w:pPr>
        <w:rPr>
          <w:sz w:val="16"/>
        </w:rPr>
      </w:pPr>
      <w:r w:rsidRPr="00CF212E">
        <w:rPr>
          <w:sz w:val="16"/>
        </w:rPr>
        <w:t>The sharing economy has similar significance for industrial organisation. Ronald Coase’s theory of the firm posits that firms are built in order to reduce transactions costs. The twentieth century was in many ways the century of the firm – where large corporate entities were able to harness economies of scale to push down less efficient service provision outside the firm. If the sharing economy pushes transactions costs down, how will efficient firms restructure?</w:t>
      </w:r>
    </w:p>
    <w:p w14:paraId="73D3380D" w14:textId="77777777" w:rsidR="00571E48" w:rsidRPr="00CF212E" w:rsidRDefault="00571E48" w:rsidP="00571E48">
      <w:pPr>
        <w:rPr>
          <w:sz w:val="16"/>
        </w:rPr>
      </w:pPr>
      <w:r w:rsidRPr="00CF212E">
        <w:rPr>
          <w:sz w:val="16"/>
        </w:rPr>
        <w:t>The sharing economy is it is likely to become more efficient the larger it gets. There are economies of scale in other industries, but these traditional economies of scale continually increase the excess capacity by increasing the resource set of an economy. More goods are produced, at a lower cost, but the excess capacity continues to rise. The economies of scale within the sharing economy, in contrast, decrease the excess capacity in the economy.</w:t>
      </w:r>
    </w:p>
    <w:p w14:paraId="091A4862" w14:textId="77777777" w:rsidR="00571E48" w:rsidRPr="00CF212E" w:rsidRDefault="00571E48" w:rsidP="00571E48">
      <w:pPr>
        <w:rPr>
          <w:sz w:val="16"/>
        </w:rPr>
      </w:pPr>
      <w:r w:rsidRPr="00CF212E">
        <w:rPr>
          <w:sz w:val="16"/>
        </w:rPr>
        <w:t xml:space="preserve">The </w:t>
      </w:r>
      <w:r w:rsidRPr="00F35AA1">
        <w:rPr>
          <w:rStyle w:val="Emphasis"/>
          <w:highlight w:val="cyan"/>
        </w:rPr>
        <w:t>long term</w:t>
      </w:r>
      <w:r w:rsidRPr="00CF212E">
        <w:rPr>
          <w:sz w:val="16"/>
        </w:rPr>
        <w:t xml:space="preserve"> significance of </w:t>
      </w:r>
      <w:r w:rsidRPr="00CF212E">
        <w:rPr>
          <w:rStyle w:val="StyleUnderline"/>
        </w:rPr>
        <w:t>the sharing economy model</w:t>
      </w:r>
      <w:r w:rsidRPr="00CF212E">
        <w:rPr>
          <w:sz w:val="16"/>
        </w:rPr>
        <w:t xml:space="preserve"> is necessarily speculative. What is certain is that the changes it will bring </w:t>
      </w:r>
      <w:r w:rsidRPr="00F35AA1">
        <w:rPr>
          <w:rStyle w:val="StyleUnderline"/>
          <w:highlight w:val="cyan"/>
        </w:rPr>
        <w:t>will</w:t>
      </w:r>
      <w:r w:rsidRPr="00F35AA1">
        <w:rPr>
          <w:sz w:val="16"/>
          <w:highlight w:val="cyan"/>
        </w:rPr>
        <w:t xml:space="preserve"> </w:t>
      </w:r>
      <w:r w:rsidRPr="00F35AA1">
        <w:rPr>
          <w:rStyle w:val="Emphasis"/>
          <w:highlight w:val="cyan"/>
        </w:rPr>
        <w:t>disrupt</w:t>
      </w:r>
      <w:r w:rsidRPr="00F35AA1">
        <w:rPr>
          <w:sz w:val="16"/>
          <w:highlight w:val="cyan"/>
        </w:rPr>
        <w:t xml:space="preserve"> </w:t>
      </w:r>
      <w:r w:rsidRPr="00F35AA1">
        <w:rPr>
          <w:rStyle w:val="StyleUnderline"/>
          <w:highlight w:val="cyan"/>
        </w:rPr>
        <w:t>the</w:t>
      </w:r>
      <w:r w:rsidRPr="00CF212E">
        <w:rPr>
          <w:sz w:val="16"/>
        </w:rPr>
        <w:t xml:space="preserve"> </w:t>
      </w:r>
      <w:r w:rsidRPr="00CF212E">
        <w:rPr>
          <w:rStyle w:val="Emphasis"/>
        </w:rPr>
        <w:t xml:space="preserve">existing </w:t>
      </w:r>
      <w:r w:rsidRPr="00F35AA1">
        <w:rPr>
          <w:rStyle w:val="Emphasis"/>
          <w:highlight w:val="cyan"/>
        </w:rPr>
        <w:t>economic order</w:t>
      </w:r>
      <w:r w:rsidRPr="00CF212E">
        <w:rPr>
          <w:sz w:val="16"/>
        </w:rPr>
        <w:t xml:space="preserve">. The next section tackles </w:t>
      </w:r>
      <w:r w:rsidRPr="00F35AA1">
        <w:rPr>
          <w:rStyle w:val="StyleUnderline"/>
          <w:highlight w:val="cyan"/>
        </w:rPr>
        <w:t>the</w:t>
      </w:r>
      <w:r w:rsidRPr="00F35AA1">
        <w:rPr>
          <w:sz w:val="16"/>
          <w:highlight w:val="cyan"/>
        </w:rPr>
        <w:t xml:space="preserve"> </w:t>
      </w:r>
      <w:r w:rsidRPr="00F35AA1">
        <w:rPr>
          <w:rStyle w:val="Emphasis"/>
          <w:highlight w:val="cyan"/>
        </w:rPr>
        <w:t>threats</w:t>
      </w:r>
      <w:r w:rsidRPr="00F35AA1">
        <w:rPr>
          <w:sz w:val="16"/>
          <w:highlight w:val="cyan"/>
        </w:rPr>
        <w:t xml:space="preserve"> </w:t>
      </w:r>
      <w:r w:rsidRPr="00F35AA1">
        <w:rPr>
          <w:rStyle w:val="StyleUnderline"/>
          <w:highlight w:val="cyan"/>
        </w:rPr>
        <w:t>to this</w:t>
      </w:r>
      <w:r w:rsidRPr="00CF212E">
        <w:rPr>
          <w:sz w:val="16"/>
        </w:rPr>
        <w:t xml:space="preserve"> sort of </w:t>
      </w:r>
      <w:r w:rsidRPr="00F35AA1">
        <w:rPr>
          <w:rStyle w:val="Emphasis"/>
          <w:highlight w:val="cyan"/>
        </w:rPr>
        <w:t>revolutionary change</w:t>
      </w:r>
      <w:r w:rsidRPr="00CF212E">
        <w:rPr>
          <w:sz w:val="16"/>
        </w:rPr>
        <w:t xml:space="preserve"> </w:t>
      </w:r>
      <w:r w:rsidRPr="002D6150">
        <w:rPr>
          <w:rStyle w:val="StyleUnderline"/>
        </w:rPr>
        <w:t xml:space="preserve">– </w:t>
      </w:r>
      <w:r w:rsidRPr="00F35AA1">
        <w:rPr>
          <w:rStyle w:val="StyleUnderline"/>
          <w:highlight w:val="cyan"/>
        </w:rPr>
        <w:t>the</w:t>
      </w:r>
      <w:r w:rsidRPr="00F35AA1">
        <w:rPr>
          <w:sz w:val="16"/>
          <w:highlight w:val="cyan"/>
        </w:rPr>
        <w:t xml:space="preserve"> </w:t>
      </w:r>
      <w:r w:rsidRPr="00F35AA1">
        <w:rPr>
          <w:rStyle w:val="Emphasis"/>
          <w:highlight w:val="cyan"/>
        </w:rPr>
        <w:t>regulatory framework</w:t>
      </w:r>
      <w:r w:rsidRPr="00CF212E">
        <w:rPr>
          <w:sz w:val="16"/>
        </w:rPr>
        <w:t xml:space="preserve"> </w:t>
      </w:r>
      <w:r w:rsidRPr="00CF212E">
        <w:rPr>
          <w:rStyle w:val="StyleUnderline"/>
        </w:rPr>
        <w:t xml:space="preserve">which we have </w:t>
      </w:r>
      <w:r w:rsidRPr="00F35AA1">
        <w:rPr>
          <w:rStyle w:val="StyleUnderline"/>
          <w:highlight w:val="cyan"/>
        </w:rPr>
        <w:t>built around that</w:t>
      </w:r>
      <w:r w:rsidRPr="00F35AA1">
        <w:rPr>
          <w:sz w:val="16"/>
          <w:highlight w:val="cyan"/>
        </w:rPr>
        <w:t xml:space="preserve"> </w:t>
      </w:r>
      <w:r w:rsidRPr="00F35AA1">
        <w:rPr>
          <w:rStyle w:val="Emphasis"/>
          <w:highlight w:val="cyan"/>
        </w:rPr>
        <w:t>existing</w:t>
      </w:r>
      <w:r w:rsidRPr="00CF212E">
        <w:rPr>
          <w:sz w:val="16"/>
        </w:rPr>
        <w:t xml:space="preserve"> economic </w:t>
      </w:r>
      <w:r w:rsidRPr="00F35AA1">
        <w:rPr>
          <w:rStyle w:val="StyleUnderline"/>
          <w:highlight w:val="cyan"/>
        </w:rPr>
        <w:t>order</w:t>
      </w:r>
      <w:r w:rsidRPr="00CF212E">
        <w:rPr>
          <w:sz w:val="16"/>
        </w:rPr>
        <w:t>.</w:t>
      </w:r>
    </w:p>
    <w:p w14:paraId="50577C3E" w14:textId="77777777" w:rsidR="00571E48" w:rsidRPr="00CF212E" w:rsidRDefault="00571E48" w:rsidP="00571E48">
      <w:pPr>
        <w:rPr>
          <w:sz w:val="16"/>
        </w:rPr>
      </w:pPr>
      <w:r w:rsidRPr="00CF212E">
        <w:rPr>
          <w:sz w:val="16"/>
        </w:rPr>
        <w:t>4. Excessive regulation holds back the sharing economy</w:t>
      </w:r>
    </w:p>
    <w:p w14:paraId="4746298B" w14:textId="77777777" w:rsidR="00571E48" w:rsidRPr="00CF212E" w:rsidRDefault="00571E48" w:rsidP="00571E48">
      <w:pPr>
        <w:rPr>
          <w:sz w:val="16"/>
        </w:rPr>
      </w:pPr>
      <w:r w:rsidRPr="00CF212E">
        <w:rPr>
          <w:sz w:val="16"/>
        </w:rPr>
        <w:t>This report has explored the emergence of the sharing economy as a market, and the widespread benefits these platforms potentially yield over traditional markets. Unfortunately, the sharing economy faces numerous regulatory burdens, particularly in the areas of consumer protection, taxation, safety, employment practices, contracting legitimacy, liability, insurance, not to mention the already existing industry specific law and regulation.</w:t>
      </w:r>
    </w:p>
    <w:p w14:paraId="69B49D39" w14:textId="77777777" w:rsidR="00571E48" w:rsidRPr="00CF212E" w:rsidRDefault="00571E48" w:rsidP="00571E48">
      <w:pPr>
        <w:rPr>
          <w:sz w:val="16"/>
        </w:rPr>
      </w:pPr>
      <w:r w:rsidRPr="00CF212E">
        <w:rPr>
          <w:sz w:val="16"/>
        </w:rPr>
        <w:t xml:space="preserve">The Australian economy is heavily burdened by regulatory controls. </w:t>
      </w:r>
      <w:r w:rsidRPr="00CF212E">
        <w:rPr>
          <w:rStyle w:val="StyleUnderline"/>
        </w:rPr>
        <w:t>Regulation</w:t>
      </w:r>
      <w:r w:rsidRPr="00CF212E">
        <w:rPr>
          <w:sz w:val="16"/>
        </w:rPr>
        <w:t xml:space="preserve"> places </w:t>
      </w:r>
      <w:r w:rsidRPr="00CF212E">
        <w:rPr>
          <w:rStyle w:val="Emphasis"/>
        </w:rPr>
        <w:t>constrain</w:t>
      </w:r>
      <w:r w:rsidRPr="00CF212E">
        <w:rPr>
          <w:sz w:val="16"/>
        </w:rPr>
        <w:t xml:space="preserve">ts on </w:t>
      </w:r>
      <w:r w:rsidRPr="00CF212E">
        <w:rPr>
          <w:rStyle w:val="StyleUnderline"/>
        </w:rPr>
        <w:t>what</w:t>
      </w:r>
      <w:r w:rsidRPr="00CF212E">
        <w:rPr>
          <w:sz w:val="16"/>
        </w:rPr>
        <w:t xml:space="preserve"> </w:t>
      </w:r>
      <w:r w:rsidRPr="00CF212E">
        <w:rPr>
          <w:rStyle w:val="Emphasis"/>
        </w:rPr>
        <w:t>exchanges</w:t>
      </w:r>
      <w:r w:rsidRPr="00CF212E">
        <w:rPr>
          <w:sz w:val="16"/>
        </w:rPr>
        <w:t xml:space="preserve"> </w:t>
      </w:r>
      <w:r w:rsidRPr="00CF212E">
        <w:rPr>
          <w:rStyle w:val="StyleUnderline"/>
        </w:rPr>
        <w:t>can occur and the</w:t>
      </w:r>
      <w:r w:rsidRPr="00CF212E">
        <w:rPr>
          <w:sz w:val="16"/>
        </w:rPr>
        <w:t xml:space="preserve"> </w:t>
      </w:r>
      <w:r w:rsidRPr="00CF212E">
        <w:rPr>
          <w:rStyle w:val="Emphasis"/>
        </w:rPr>
        <w:t>circumstances</w:t>
      </w:r>
      <w:r w:rsidRPr="00CF212E">
        <w:rPr>
          <w:sz w:val="16"/>
        </w:rPr>
        <w:t xml:space="preserve"> under which they can occur. The Australian government has a long and poor history of stifling innovation through regulation. For instance, while FM radio was developed throughout the 1930s in the US, the technology remained effectively banned in Australia until 1974. Further, the introduction of pay television took over a decade from the recommendation of its introduction by the Australian Broadcasting Tribunal in 1982.73</w:t>
      </w:r>
    </w:p>
    <w:p w14:paraId="51008AD8" w14:textId="77777777" w:rsidR="00571E48" w:rsidRPr="00CF212E" w:rsidRDefault="00571E48" w:rsidP="00571E48">
      <w:pPr>
        <w:rPr>
          <w:sz w:val="16"/>
        </w:rPr>
      </w:pPr>
      <w:r w:rsidRPr="00CF212E">
        <w:rPr>
          <w:sz w:val="16"/>
        </w:rPr>
        <w:t xml:space="preserve">Adding to a large variety of documented case studies, another indicator of regulatory burden is the number of pages of legislation passed every year by Australian legislatures. While not a perfect reflection of the growing regulatory burden – some bills amend other bills, others do not impose regulatory requirements on the economy, and the count is highly sensitive to changes in drafting and formatting – the pages of legislation measure provides an indicative measure of growing regulatory burden.74 Figure 5 depicts the growth in new pages of legislation introduced to federal parliament since federation. </w:t>
      </w:r>
    </w:p>
    <w:p w14:paraId="1CDB52F8" w14:textId="77777777" w:rsidR="00571E48" w:rsidRPr="00CF212E" w:rsidRDefault="00571E48" w:rsidP="00571E48">
      <w:r w:rsidRPr="00CF212E">
        <w:t>[FIGURE 5 OMITTED]</w:t>
      </w:r>
    </w:p>
    <w:p w14:paraId="250AA70C" w14:textId="77777777" w:rsidR="00571E48" w:rsidRPr="00CF212E" w:rsidRDefault="00571E48" w:rsidP="00571E48">
      <w:pPr>
        <w:rPr>
          <w:sz w:val="16"/>
        </w:rPr>
      </w:pPr>
      <w:r w:rsidRPr="00CF212E">
        <w:rPr>
          <w:sz w:val="16"/>
        </w:rPr>
        <w:t>The argument for regulation is well known. Using regulatory tools, governments seek to impose regulations to maximise social welfare where it is assumed that leaving transactions up to the market would fail to do so. This is the idea that the market left to its own devices would produce some sort of suboptimal outcome.</w:t>
      </w:r>
    </w:p>
    <w:p w14:paraId="24B73E9E" w14:textId="77777777" w:rsidR="00571E48" w:rsidRPr="00CF212E" w:rsidRDefault="00571E48" w:rsidP="00571E48">
      <w:pPr>
        <w:rPr>
          <w:sz w:val="16"/>
        </w:rPr>
      </w:pPr>
      <w:r w:rsidRPr="00CF212E">
        <w:rPr>
          <w:sz w:val="16"/>
        </w:rPr>
        <w:t>However, regulation does not always act to maximise social welfare. The public choice school of economics has taught us that regulation is highly susceptible to being introduced and implemented in a manner that furthers the private interest rather than the public interest. The economist George Stigler has described regulation as being ‘acquired’ by firms for their own benefit.75 For instance, incumbent firms in a market often welcome new regulations – even costly new regulations – because they present barriers to entry for new competitors.</w:t>
      </w:r>
    </w:p>
    <w:p w14:paraId="24EA0346" w14:textId="77777777" w:rsidR="00571E48" w:rsidRPr="00CF212E" w:rsidRDefault="00571E48" w:rsidP="00571E48">
      <w:pPr>
        <w:rPr>
          <w:sz w:val="16"/>
        </w:rPr>
      </w:pPr>
      <w:r w:rsidRPr="00CF212E">
        <w:rPr>
          <w:sz w:val="16"/>
        </w:rPr>
        <w:t>Another common regulation, price controls, are often presented to voters as if the controls are designed to help consumers but instead tend to protect inefficient business models. Private firms leverage their political power to lobby and influence regulations for their own private interest. It has been suggested that the influence of these private actors is directly related to the size and scope of government.76</w:t>
      </w:r>
    </w:p>
    <w:p w14:paraId="408C6008" w14:textId="77777777" w:rsidR="00571E48" w:rsidRPr="00CF212E" w:rsidRDefault="00571E48" w:rsidP="00571E48">
      <w:pPr>
        <w:rPr>
          <w:sz w:val="16"/>
        </w:rPr>
      </w:pPr>
      <w:r w:rsidRPr="00CF212E">
        <w:rPr>
          <w:sz w:val="16"/>
        </w:rPr>
        <w:t xml:space="preserve">The </w:t>
      </w:r>
      <w:r w:rsidRPr="00CF212E">
        <w:rPr>
          <w:rStyle w:val="Emphasis"/>
        </w:rPr>
        <w:t>expansion</w:t>
      </w:r>
      <w:r w:rsidRPr="00CF212E">
        <w:rPr>
          <w:sz w:val="16"/>
        </w:rPr>
        <w:t xml:space="preserve"> </w:t>
      </w:r>
      <w:r w:rsidRPr="00CF212E">
        <w:rPr>
          <w:rStyle w:val="StyleUnderline"/>
        </w:rPr>
        <w:t>of the ‘regulatory state’ has</w:t>
      </w:r>
      <w:r w:rsidRPr="00CF212E">
        <w:rPr>
          <w:sz w:val="16"/>
        </w:rPr>
        <w:t xml:space="preserve"> </w:t>
      </w:r>
      <w:r w:rsidRPr="00CF212E">
        <w:rPr>
          <w:rStyle w:val="Emphasis"/>
        </w:rPr>
        <w:t>great impact</w:t>
      </w:r>
      <w:r w:rsidRPr="00CF212E">
        <w:rPr>
          <w:sz w:val="16"/>
        </w:rPr>
        <w:t xml:space="preserve"> </w:t>
      </w:r>
      <w:r w:rsidRPr="00CF212E">
        <w:rPr>
          <w:rStyle w:val="StyleUnderline"/>
        </w:rPr>
        <w:t>on the</w:t>
      </w:r>
      <w:r w:rsidRPr="00CF212E">
        <w:rPr>
          <w:sz w:val="16"/>
        </w:rPr>
        <w:t xml:space="preserve"> </w:t>
      </w:r>
      <w:r w:rsidRPr="00CF212E">
        <w:rPr>
          <w:rStyle w:val="Emphasis"/>
        </w:rPr>
        <w:t>sharing economy</w:t>
      </w:r>
      <w:r w:rsidRPr="00CF212E">
        <w:rPr>
          <w:sz w:val="16"/>
        </w:rPr>
        <w:t xml:space="preserve">. By definition, </w:t>
      </w:r>
      <w:r w:rsidRPr="00F35AA1">
        <w:rPr>
          <w:rStyle w:val="StyleUnderline"/>
          <w:highlight w:val="cyan"/>
        </w:rPr>
        <w:t>sharing economy models are</w:t>
      </w:r>
      <w:r w:rsidRPr="00F35AA1">
        <w:rPr>
          <w:sz w:val="16"/>
          <w:highlight w:val="cyan"/>
        </w:rPr>
        <w:t xml:space="preserve"> </w:t>
      </w:r>
      <w:r w:rsidRPr="00F35AA1">
        <w:rPr>
          <w:rStyle w:val="Emphasis"/>
          <w:highlight w:val="cyan"/>
        </w:rPr>
        <w:t>disruptive</w:t>
      </w:r>
      <w:r w:rsidRPr="00CF212E">
        <w:rPr>
          <w:sz w:val="16"/>
        </w:rPr>
        <w:t xml:space="preserve"> </w:t>
      </w:r>
      <w:r w:rsidRPr="00CF212E">
        <w:rPr>
          <w:rStyle w:val="StyleUnderline"/>
        </w:rPr>
        <w:t>– emerging, innovative industries and platforms.</w:t>
      </w:r>
      <w:r w:rsidRPr="00CF212E">
        <w:rPr>
          <w:sz w:val="16"/>
        </w:rPr>
        <w:t xml:space="preserve"> By disruptive, </w:t>
      </w:r>
      <w:r w:rsidRPr="00DE505B">
        <w:rPr>
          <w:rStyle w:val="StyleUnderline"/>
        </w:rPr>
        <w:t xml:space="preserve">it is meant that </w:t>
      </w:r>
      <w:r w:rsidRPr="00DE505B">
        <w:rPr>
          <w:rStyle w:val="StyleUnderline"/>
          <w:highlight w:val="cyan"/>
        </w:rPr>
        <w:t>they are likely to force</w:t>
      </w:r>
      <w:r w:rsidRPr="00DE505B">
        <w:rPr>
          <w:rStyle w:val="StyleUnderline"/>
        </w:rPr>
        <w:t xml:space="preserve"> some more inefficient, </w:t>
      </w:r>
      <w:r w:rsidRPr="00DE505B">
        <w:rPr>
          <w:rStyle w:val="StyleUnderline"/>
          <w:highlight w:val="cyan"/>
        </w:rPr>
        <w:t>incumbent industries out of business</w:t>
      </w:r>
      <w:r w:rsidRPr="00DE505B">
        <w:rPr>
          <w:rStyle w:val="StyleUnderline"/>
        </w:rPr>
        <w:t>.</w:t>
      </w:r>
      <w:r w:rsidRPr="00CF212E">
        <w:rPr>
          <w:sz w:val="16"/>
        </w:rPr>
        <w:t xml:space="preserve"> This is Joseph Schumpeter’s gale of creative destruction – the economy is under a continual ‘process of industrial mutation that incessantly revolutionizes the economic structure from within, incessantly destroying the old one, incessantly creating a new one.’77 Creative destruction is the basis of a capitalist, free market economy, yet it presents some regulatory challenges.</w:t>
      </w:r>
    </w:p>
    <w:p w14:paraId="644CF74F" w14:textId="77777777" w:rsidR="00571E48" w:rsidRPr="00CF212E" w:rsidRDefault="00571E48" w:rsidP="00571E48">
      <w:pPr>
        <w:rPr>
          <w:sz w:val="16"/>
        </w:rPr>
      </w:pPr>
      <w:r w:rsidRPr="00F35AA1">
        <w:rPr>
          <w:rStyle w:val="StyleUnderline"/>
          <w:highlight w:val="cyan"/>
        </w:rPr>
        <w:t>With this</w:t>
      </w:r>
      <w:r w:rsidRPr="00CF212E">
        <w:rPr>
          <w:sz w:val="16"/>
        </w:rPr>
        <w:t xml:space="preserve"> </w:t>
      </w:r>
      <w:r w:rsidRPr="00CF212E">
        <w:rPr>
          <w:rStyle w:val="Emphasis"/>
        </w:rPr>
        <w:t xml:space="preserve">continual </w:t>
      </w:r>
      <w:r w:rsidRPr="00F35AA1">
        <w:rPr>
          <w:rStyle w:val="Emphasis"/>
          <w:highlight w:val="cyan"/>
        </w:rPr>
        <w:t>disruption</w:t>
      </w:r>
      <w:r w:rsidRPr="00CF212E">
        <w:rPr>
          <w:sz w:val="16"/>
        </w:rPr>
        <w:t xml:space="preserve"> of existing powerful industries, there is a significant threat that </w:t>
      </w:r>
      <w:r w:rsidRPr="00F35AA1">
        <w:rPr>
          <w:rStyle w:val="Emphasis"/>
          <w:highlight w:val="cyan"/>
        </w:rPr>
        <w:t>reg</w:t>
      </w:r>
      <w:r w:rsidRPr="00CF212E">
        <w:rPr>
          <w:rStyle w:val="StyleUnderline"/>
        </w:rPr>
        <w:t>ulation</w:t>
      </w:r>
      <w:r w:rsidRPr="00F35AA1">
        <w:rPr>
          <w:rStyle w:val="Emphasis"/>
          <w:highlight w:val="cyan"/>
        </w:rPr>
        <w:t>s</w:t>
      </w:r>
      <w:r w:rsidRPr="00CF212E">
        <w:rPr>
          <w:rStyle w:val="StyleUnderline"/>
        </w:rPr>
        <w:t xml:space="preserve"> will</w:t>
      </w:r>
      <w:r w:rsidRPr="00CF212E">
        <w:rPr>
          <w:sz w:val="16"/>
        </w:rPr>
        <w:t xml:space="preserve"> be used to </w:t>
      </w:r>
      <w:r w:rsidRPr="00F35AA1">
        <w:rPr>
          <w:rStyle w:val="StyleUnderline"/>
          <w:highlight w:val="cyan"/>
        </w:rPr>
        <w:t>protect</w:t>
      </w:r>
      <w:r w:rsidRPr="00F35AA1">
        <w:rPr>
          <w:sz w:val="16"/>
          <w:highlight w:val="cyan"/>
        </w:rPr>
        <w:t xml:space="preserve"> </w:t>
      </w:r>
      <w:r w:rsidRPr="00F35AA1">
        <w:rPr>
          <w:rStyle w:val="Emphasis"/>
          <w:highlight w:val="cyan"/>
        </w:rPr>
        <w:t>private</w:t>
      </w:r>
      <w:r w:rsidRPr="00F35AA1">
        <w:rPr>
          <w:rStyle w:val="StyleUnderline"/>
          <w:highlight w:val="cyan"/>
        </w:rPr>
        <w:t>, rather than</w:t>
      </w:r>
      <w:r w:rsidRPr="00CF212E">
        <w:rPr>
          <w:sz w:val="16"/>
        </w:rPr>
        <w:t xml:space="preserve"> the </w:t>
      </w:r>
      <w:r w:rsidRPr="00F35AA1">
        <w:rPr>
          <w:rStyle w:val="Emphasis"/>
          <w:highlight w:val="cyan"/>
        </w:rPr>
        <w:t>public, interest</w:t>
      </w:r>
      <w:r w:rsidRPr="00CF212E">
        <w:rPr>
          <w:sz w:val="16"/>
        </w:rPr>
        <w:t xml:space="preserve">. On one hand, there may be calls for some light level of regulation in the genuine public interest. On the other, </w:t>
      </w:r>
      <w:r w:rsidRPr="00CF212E">
        <w:rPr>
          <w:rStyle w:val="StyleUnderline"/>
        </w:rPr>
        <w:t>there are calls for</w:t>
      </w:r>
      <w:r w:rsidRPr="00CF212E">
        <w:rPr>
          <w:sz w:val="16"/>
        </w:rPr>
        <w:t xml:space="preserve"> government </w:t>
      </w:r>
      <w:r w:rsidRPr="00CF212E">
        <w:rPr>
          <w:rStyle w:val="Emphasis"/>
        </w:rPr>
        <w:t>entry barriers</w:t>
      </w:r>
      <w:r w:rsidRPr="00CF212E">
        <w:rPr>
          <w:sz w:val="16"/>
        </w:rPr>
        <w:t xml:space="preserve"> </w:t>
      </w:r>
      <w:r w:rsidRPr="00CF212E">
        <w:rPr>
          <w:rStyle w:val="StyleUnderline"/>
        </w:rPr>
        <w:t>from</w:t>
      </w:r>
      <w:r w:rsidRPr="00CF212E">
        <w:rPr>
          <w:sz w:val="16"/>
        </w:rPr>
        <w:t xml:space="preserve"> </w:t>
      </w:r>
      <w:r w:rsidRPr="00CF212E">
        <w:rPr>
          <w:rStyle w:val="Emphasis"/>
        </w:rPr>
        <w:t>incumbent industries</w:t>
      </w:r>
      <w:r w:rsidRPr="00CF212E">
        <w:rPr>
          <w:sz w:val="16"/>
        </w:rPr>
        <w:t xml:space="preserve">. The following section provides a series of recommendations that focus direct our regulations towards the public, rather than the private, interest. </w:t>
      </w:r>
    </w:p>
    <w:p w14:paraId="77B87AD2" w14:textId="77777777" w:rsidR="00571E48" w:rsidRPr="00CF212E" w:rsidRDefault="00571E48" w:rsidP="00571E48">
      <w:pPr>
        <w:rPr>
          <w:sz w:val="8"/>
          <w:szCs w:val="14"/>
        </w:rPr>
      </w:pPr>
      <w:r w:rsidRPr="00CF212E">
        <w:rPr>
          <w:sz w:val="8"/>
          <w:szCs w:val="14"/>
        </w:rPr>
        <w:t>5. Recommendations</w:t>
      </w:r>
    </w:p>
    <w:p w14:paraId="7B4CC46B" w14:textId="77777777" w:rsidR="00571E48" w:rsidRPr="00CF212E" w:rsidRDefault="00571E48" w:rsidP="00571E48">
      <w:pPr>
        <w:rPr>
          <w:sz w:val="8"/>
          <w:szCs w:val="14"/>
        </w:rPr>
      </w:pPr>
      <w:r w:rsidRPr="00CF212E">
        <w:rPr>
          <w:sz w:val="8"/>
          <w:szCs w:val="14"/>
        </w:rPr>
        <w:t>When facing these regulatory battles it must be remembered that top-down, government-imposed regulations are only one choice in a suite of alternatives. By approaching the problems that are often cited (namely safety and privacy) in the same way we approach many of our other problems (topdown government direction), we will destroy a huge number of potentially mutually beneficial exchanges.</w:t>
      </w:r>
    </w:p>
    <w:p w14:paraId="4B184012" w14:textId="77777777" w:rsidR="00571E48" w:rsidRPr="00CF212E" w:rsidRDefault="00571E48" w:rsidP="00571E48">
      <w:pPr>
        <w:rPr>
          <w:sz w:val="8"/>
          <w:szCs w:val="14"/>
        </w:rPr>
      </w:pPr>
      <w:r w:rsidRPr="00CF212E">
        <w:rPr>
          <w:sz w:val="8"/>
          <w:szCs w:val="14"/>
        </w:rPr>
        <w:t>New technologies and software platforms have made previously unrealisable exchange possible. The main threat to the further emergence of these new technologies is crowding out of beneficial exchanges with costly government regulation. Every government regulation placed onto these new technologies and platforms threatens a backwards step – directly reducing the gains we have made.</w:t>
      </w:r>
    </w:p>
    <w:p w14:paraId="7C5ECE79" w14:textId="77777777" w:rsidR="00571E48" w:rsidRPr="00CF212E" w:rsidRDefault="00571E48" w:rsidP="00571E48">
      <w:pPr>
        <w:rPr>
          <w:sz w:val="8"/>
          <w:szCs w:val="14"/>
        </w:rPr>
      </w:pPr>
      <w:r w:rsidRPr="00CF212E">
        <w:rPr>
          <w:sz w:val="8"/>
          <w:szCs w:val="14"/>
        </w:rPr>
        <w:t>This section provides several recommendations:</w:t>
      </w:r>
    </w:p>
    <w:p w14:paraId="5C23F34A" w14:textId="77777777" w:rsidR="00571E48" w:rsidRPr="00CF212E" w:rsidRDefault="00571E48" w:rsidP="00571E48">
      <w:pPr>
        <w:ind w:left="720"/>
        <w:rPr>
          <w:sz w:val="8"/>
          <w:szCs w:val="14"/>
        </w:rPr>
      </w:pPr>
      <w:r w:rsidRPr="00CF212E">
        <w:rPr>
          <w:sz w:val="8"/>
          <w:szCs w:val="14"/>
        </w:rPr>
        <w:t> Encourage bottom up self-regulation rather than top-down government control;</w:t>
      </w:r>
    </w:p>
    <w:p w14:paraId="6A39371F" w14:textId="77777777" w:rsidR="00571E48" w:rsidRPr="00CF212E" w:rsidRDefault="00571E48" w:rsidP="00571E48">
      <w:pPr>
        <w:ind w:left="720"/>
        <w:rPr>
          <w:sz w:val="8"/>
          <w:szCs w:val="14"/>
        </w:rPr>
      </w:pPr>
      <w:r w:rsidRPr="00CF212E">
        <w:rPr>
          <w:sz w:val="8"/>
          <w:szCs w:val="14"/>
        </w:rPr>
        <w:t> Reduce occupational licensing;</w:t>
      </w:r>
    </w:p>
    <w:p w14:paraId="300486EA" w14:textId="77777777" w:rsidR="00571E48" w:rsidRPr="00CF212E" w:rsidRDefault="00571E48" w:rsidP="00571E48">
      <w:pPr>
        <w:ind w:left="720"/>
        <w:rPr>
          <w:sz w:val="8"/>
          <w:szCs w:val="14"/>
        </w:rPr>
      </w:pPr>
      <w:r w:rsidRPr="00CF212E">
        <w:rPr>
          <w:sz w:val="8"/>
          <w:szCs w:val="14"/>
        </w:rPr>
        <w:t> Reduce industry specific controls that entrench business structure;</w:t>
      </w:r>
    </w:p>
    <w:p w14:paraId="38B89301" w14:textId="77777777" w:rsidR="00571E48" w:rsidRPr="00CF212E" w:rsidRDefault="00571E48" w:rsidP="00571E48">
      <w:pPr>
        <w:ind w:left="720"/>
        <w:rPr>
          <w:sz w:val="8"/>
          <w:szCs w:val="14"/>
        </w:rPr>
      </w:pPr>
      <w:r w:rsidRPr="00CF212E">
        <w:rPr>
          <w:sz w:val="8"/>
          <w:szCs w:val="14"/>
        </w:rPr>
        <w:t> Provide an environment for platforms to develop private solutions; and</w:t>
      </w:r>
    </w:p>
    <w:p w14:paraId="1BEC5898" w14:textId="77777777" w:rsidR="00571E48" w:rsidRPr="00CF212E" w:rsidRDefault="00571E48" w:rsidP="00571E48">
      <w:pPr>
        <w:ind w:left="720"/>
        <w:rPr>
          <w:sz w:val="8"/>
          <w:szCs w:val="14"/>
        </w:rPr>
      </w:pPr>
      <w:r w:rsidRPr="00CF212E">
        <w:rPr>
          <w:sz w:val="8"/>
          <w:szCs w:val="14"/>
        </w:rPr>
        <w:t> Reduce regulations to encourage entrepreneurship and flexible work practices.</w:t>
      </w:r>
    </w:p>
    <w:p w14:paraId="550F80C8" w14:textId="77777777" w:rsidR="00571E48" w:rsidRPr="00CF212E" w:rsidRDefault="00571E48" w:rsidP="00571E48">
      <w:pPr>
        <w:rPr>
          <w:sz w:val="8"/>
          <w:szCs w:val="14"/>
        </w:rPr>
      </w:pPr>
      <w:r w:rsidRPr="00CF212E">
        <w:rPr>
          <w:sz w:val="8"/>
          <w:szCs w:val="14"/>
        </w:rPr>
        <w:t>Bottom up self-regulation rather than top-down government control</w:t>
      </w:r>
    </w:p>
    <w:p w14:paraId="4ECC5006" w14:textId="77777777" w:rsidR="00571E48" w:rsidRPr="00CF212E" w:rsidRDefault="00571E48" w:rsidP="00571E48">
      <w:pPr>
        <w:rPr>
          <w:sz w:val="8"/>
          <w:szCs w:val="14"/>
        </w:rPr>
      </w:pPr>
      <w:r w:rsidRPr="00CF212E">
        <w:rPr>
          <w:sz w:val="8"/>
          <w:szCs w:val="14"/>
        </w:rPr>
        <w:t>The default position for regulators should be to enable bottom-up, organic, self-regulating institutions before top-down, rigid, government control.</w:t>
      </w:r>
    </w:p>
    <w:p w14:paraId="0F26C814" w14:textId="77777777" w:rsidR="00571E48" w:rsidRPr="00CF212E" w:rsidRDefault="00571E48" w:rsidP="00571E48">
      <w:pPr>
        <w:rPr>
          <w:sz w:val="8"/>
          <w:szCs w:val="14"/>
        </w:rPr>
      </w:pPr>
      <w:r w:rsidRPr="00CF212E">
        <w:rPr>
          <w:sz w:val="8"/>
          <w:szCs w:val="14"/>
        </w:rPr>
        <w:t>Having a general framework for the future of regulating disruptive technologies is important. The current worldwide battles over disruptive technologies are not a single wave of passing concerns. The relationship between innovation and regulation is an expensive and continuing one. If Australia once again approaches these issues without their context, the regulatory process will be more painful than needed.</w:t>
      </w:r>
    </w:p>
    <w:p w14:paraId="5DD66F32" w14:textId="77777777" w:rsidR="00571E48" w:rsidRPr="00CF212E" w:rsidRDefault="00571E48" w:rsidP="00571E48">
      <w:pPr>
        <w:rPr>
          <w:sz w:val="8"/>
          <w:szCs w:val="14"/>
        </w:rPr>
      </w:pPr>
      <w:r w:rsidRPr="00CF212E">
        <w:rPr>
          <w:sz w:val="8"/>
          <w:szCs w:val="14"/>
        </w:rPr>
        <w:t>In his book Permissionless Innovation, Adam Thierer focuses on the continuing battles of emerging technologies and industries with governments and incumbents. This idea of permissionless innovation is important – not only for the sharing economy, but for the future challenges we face through the gale of creative destruction.</w:t>
      </w:r>
    </w:p>
    <w:p w14:paraId="0674B965" w14:textId="77777777" w:rsidR="00571E48" w:rsidRPr="00CF212E" w:rsidRDefault="00571E48" w:rsidP="00571E48">
      <w:pPr>
        <w:rPr>
          <w:sz w:val="8"/>
          <w:szCs w:val="14"/>
        </w:rPr>
      </w:pPr>
      <w:r w:rsidRPr="00CF212E">
        <w:rPr>
          <w:sz w:val="8"/>
          <w:szCs w:val="14"/>
        </w:rPr>
        <w:t>Permissionless innovation is the notion that ‘experimentation with new technologies and business models should generally be permitted by default’. Societies tend to follow a precautionary principle when regulating new technology ‘because a new idea or technology could pose some theoretical danger or risk in the future’. The reaction is then to control or limit the innovations to protect from some hypothetical harm. Thierer argues that the position of public policy should be to permit technologies by default, rather than to constrain, regulate and control by default.</w:t>
      </w:r>
    </w:p>
    <w:p w14:paraId="46F8FE34" w14:textId="77777777" w:rsidR="00571E48" w:rsidRPr="00CF212E" w:rsidRDefault="00571E48" w:rsidP="00571E48">
      <w:pPr>
        <w:rPr>
          <w:sz w:val="8"/>
          <w:szCs w:val="14"/>
        </w:rPr>
      </w:pPr>
      <w:r w:rsidRPr="00CF212E">
        <w:rPr>
          <w:sz w:val="8"/>
          <w:szCs w:val="14"/>
        </w:rPr>
        <w:t>Solutions to the problems we face should be crafted as close as possible to the individuals facing the problem at hand. Individuals within a particular scenario have the unique local knowledge to develop a solution. Although this should be a general goal for all public policy, it is most crucial in innovative, emergent industries. Local knowledge when developing innovative solutions is crucial. Thierer noted this:</w:t>
      </w:r>
    </w:p>
    <w:p w14:paraId="593CF8AA" w14:textId="77777777" w:rsidR="00571E48" w:rsidRPr="00CF212E" w:rsidRDefault="00571E48" w:rsidP="00571E48">
      <w:pPr>
        <w:ind w:left="720"/>
        <w:rPr>
          <w:sz w:val="8"/>
          <w:szCs w:val="14"/>
        </w:rPr>
      </w:pPr>
      <w:r w:rsidRPr="00CF212E">
        <w:rPr>
          <w:sz w:val="8"/>
          <w:szCs w:val="14"/>
        </w:rPr>
        <w:t>The best solutions to complex social problems are almost always organic and ‘bottom-up’ in nature. Education and empowerment, social pressure, societal norms, voluntary self-regulation, and targeting enforcement of existing legal norms (especially through the common law) are almost always superior to ‘top-down,’ command-and-control regulatory edits and bureaucratic schemes of ‘Mother, May I’ (ie. Permissioned) nature.</w:t>
      </w:r>
    </w:p>
    <w:p w14:paraId="131C818E" w14:textId="77777777" w:rsidR="00571E48" w:rsidRPr="00CF212E" w:rsidRDefault="00571E48" w:rsidP="00571E48">
      <w:pPr>
        <w:rPr>
          <w:sz w:val="8"/>
          <w:szCs w:val="14"/>
        </w:rPr>
      </w:pPr>
      <w:r w:rsidRPr="00CF212E">
        <w:rPr>
          <w:sz w:val="8"/>
          <w:szCs w:val="14"/>
        </w:rPr>
        <w:t>Bottom-up governance tends to be a dynamic, nimble, flexible and cost-effective solution. Only once these fail (if they do) then we should look to imposition of costly, slow and rigid top-down government solutions. That is, we should first look to self-governance, before we look to government. The sharing economy platforms are doing this; the government is only slowing their progress.</w:t>
      </w:r>
    </w:p>
    <w:p w14:paraId="47A2D85C" w14:textId="77777777" w:rsidR="00571E48" w:rsidRPr="00CF212E" w:rsidRDefault="00571E48" w:rsidP="00571E48">
      <w:pPr>
        <w:rPr>
          <w:sz w:val="8"/>
          <w:szCs w:val="14"/>
        </w:rPr>
      </w:pPr>
      <w:r w:rsidRPr="00CF212E">
        <w:rPr>
          <w:sz w:val="8"/>
          <w:szCs w:val="14"/>
        </w:rPr>
        <w:t>The sharing economy has already begun to implement a number of bottom-up governance mechanisms. Particularly, the use of rating and reputation systems is ubiquitous. These are not forced inclusions by top-down regulators. These mechanisms are the result of market competition aiding the development and supply of reliable products and services. It is in the best interests of the platforms to produce a reliable and safe service; this is their brand. To do this, they develop and implement bottom-up governance, utilising and making information available that only the consumers can provide.</w:t>
      </w:r>
    </w:p>
    <w:p w14:paraId="4D532EF7" w14:textId="77777777" w:rsidR="00571E48" w:rsidRPr="00CF212E" w:rsidRDefault="00571E48" w:rsidP="00571E48">
      <w:pPr>
        <w:rPr>
          <w:sz w:val="8"/>
          <w:szCs w:val="14"/>
        </w:rPr>
      </w:pPr>
      <w:r w:rsidRPr="00CF212E">
        <w:rPr>
          <w:sz w:val="8"/>
          <w:szCs w:val="14"/>
        </w:rPr>
        <w:t>Government-imposed ‘permissioned’ regulations may disintegrate the complex civil society institutions of governance. Nobel Prize winning economist Elinor Ostrom showed that implementing top-down government solutions onto existing civil-society institutions may have negative effects.78 This is because top-down control lacks the local information used to develop the existing institutions, and top-down rules often ignore the unwritten social norms and values. That is, government intervention may crowd out and hinder, rather than protect, individuals.</w:t>
      </w:r>
    </w:p>
    <w:p w14:paraId="0B3DA901" w14:textId="77777777" w:rsidR="00571E48" w:rsidRPr="00CF212E" w:rsidRDefault="00571E48" w:rsidP="00571E48">
      <w:pPr>
        <w:rPr>
          <w:sz w:val="8"/>
          <w:szCs w:val="14"/>
        </w:rPr>
      </w:pPr>
      <w:r w:rsidRPr="00CF212E">
        <w:rPr>
          <w:sz w:val="8"/>
          <w:szCs w:val="14"/>
        </w:rPr>
        <w:t xml:space="preserve">Markets should be left to experiment, to fail, and to undertake evolutionary trial-and-error. They will develop, test and implement effective institutional governance mechanisms. We must leave these mechanisms to test in the market so that they may iterate, improve and focus on the safety and certainty levels required by markets. </w:t>
      </w:r>
    </w:p>
    <w:p w14:paraId="578934B9" w14:textId="77777777" w:rsidR="00571E48" w:rsidRPr="00CF212E" w:rsidRDefault="00571E48" w:rsidP="00571E48">
      <w:pPr>
        <w:rPr>
          <w:sz w:val="16"/>
        </w:rPr>
      </w:pPr>
      <w:r w:rsidRPr="00CF212E">
        <w:rPr>
          <w:sz w:val="16"/>
        </w:rPr>
        <w:t>Reduce occupational licensing</w:t>
      </w:r>
    </w:p>
    <w:p w14:paraId="45B8813C" w14:textId="77777777" w:rsidR="00571E48" w:rsidRPr="00CF212E" w:rsidRDefault="00571E48" w:rsidP="00571E48">
      <w:pPr>
        <w:rPr>
          <w:sz w:val="16"/>
        </w:rPr>
      </w:pPr>
      <w:r w:rsidRPr="00CF212E">
        <w:rPr>
          <w:sz w:val="16"/>
        </w:rPr>
        <w:t>When issues of occupational licensing emerge in sharing economy debates, the initial reaction should be to decrease existing licensing, rather than to increase the sharing economy models up to current levels.</w:t>
      </w:r>
    </w:p>
    <w:p w14:paraId="5242C771" w14:textId="77777777" w:rsidR="00571E48" w:rsidRPr="00CF212E" w:rsidRDefault="00571E48" w:rsidP="00571E48">
      <w:pPr>
        <w:rPr>
          <w:sz w:val="16"/>
        </w:rPr>
      </w:pPr>
      <w:r w:rsidRPr="00CF212E">
        <w:rPr>
          <w:rStyle w:val="StyleUnderline"/>
        </w:rPr>
        <w:t>Government imposed</w:t>
      </w:r>
      <w:r w:rsidRPr="00CF212E">
        <w:rPr>
          <w:sz w:val="16"/>
        </w:rPr>
        <w:t xml:space="preserve"> occupational </w:t>
      </w:r>
      <w:r w:rsidRPr="00F35AA1">
        <w:rPr>
          <w:rStyle w:val="Emphasis"/>
          <w:highlight w:val="cyan"/>
        </w:rPr>
        <w:t>licensing</w:t>
      </w:r>
      <w:r w:rsidRPr="00F35AA1">
        <w:rPr>
          <w:sz w:val="16"/>
          <w:highlight w:val="cyan"/>
        </w:rPr>
        <w:t xml:space="preserve"> </w:t>
      </w:r>
      <w:r w:rsidRPr="00F35AA1">
        <w:rPr>
          <w:rStyle w:val="StyleUnderline"/>
          <w:highlight w:val="cyan"/>
        </w:rPr>
        <w:t>can</w:t>
      </w:r>
      <w:r w:rsidRPr="00F35AA1">
        <w:rPr>
          <w:sz w:val="16"/>
          <w:highlight w:val="cyan"/>
        </w:rPr>
        <w:t xml:space="preserve"> </w:t>
      </w:r>
      <w:r w:rsidRPr="00F35AA1">
        <w:rPr>
          <w:rStyle w:val="Emphasis"/>
          <w:highlight w:val="cyan"/>
        </w:rPr>
        <w:t>prevent</w:t>
      </w:r>
      <w:r w:rsidRPr="00CF212E">
        <w:rPr>
          <w:sz w:val="16"/>
        </w:rPr>
        <w:t xml:space="preserve"> </w:t>
      </w:r>
      <w:r w:rsidRPr="00CF212E">
        <w:rPr>
          <w:rStyle w:val="StyleUnderline"/>
        </w:rPr>
        <w:t xml:space="preserve">the </w:t>
      </w:r>
      <w:r w:rsidRPr="00F35AA1">
        <w:rPr>
          <w:rStyle w:val="StyleUnderline"/>
          <w:highlight w:val="cyan"/>
        </w:rPr>
        <w:t>emergence of</w:t>
      </w:r>
      <w:r w:rsidRPr="00F35AA1">
        <w:rPr>
          <w:sz w:val="16"/>
          <w:highlight w:val="cyan"/>
        </w:rPr>
        <w:t xml:space="preserve"> </w:t>
      </w:r>
      <w:r w:rsidRPr="00F35AA1">
        <w:rPr>
          <w:rStyle w:val="Emphasis"/>
          <w:highlight w:val="cyan"/>
        </w:rPr>
        <w:t>new tech</w:t>
      </w:r>
      <w:r w:rsidRPr="00CF212E">
        <w:rPr>
          <w:sz w:val="16"/>
        </w:rPr>
        <w:t xml:space="preserve">nologies </w:t>
      </w:r>
      <w:r w:rsidRPr="00F35AA1">
        <w:rPr>
          <w:rStyle w:val="StyleUnderline"/>
          <w:highlight w:val="cyan"/>
        </w:rPr>
        <w:t>and</w:t>
      </w:r>
      <w:r w:rsidRPr="00F35AA1">
        <w:rPr>
          <w:sz w:val="16"/>
          <w:highlight w:val="cyan"/>
        </w:rPr>
        <w:t xml:space="preserve"> </w:t>
      </w:r>
      <w:r w:rsidRPr="00F35AA1">
        <w:rPr>
          <w:rStyle w:val="Emphasis"/>
          <w:highlight w:val="cyan"/>
        </w:rPr>
        <w:t>services</w:t>
      </w:r>
      <w:r w:rsidRPr="00CF212E">
        <w:rPr>
          <w:sz w:val="16"/>
        </w:rPr>
        <w:t xml:space="preserve"> </w:t>
      </w:r>
      <w:r w:rsidRPr="00CF212E">
        <w:rPr>
          <w:rStyle w:val="StyleUnderline"/>
        </w:rPr>
        <w:t xml:space="preserve">by </w:t>
      </w:r>
      <w:r w:rsidRPr="00F35AA1">
        <w:rPr>
          <w:rStyle w:val="StyleUnderline"/>
          <w:highlight w:val="cyan"/>
        </w:rPr>
        <w:t>creating</w:t>
      </w:r>
      <w:r w:rsidRPr="00F35AA1">
        <w:rPr>
          <w:sz w:val="16"/>
          <w:highlight w:val="cyan"/>
        </w:rPr>
        <w:t xml:space="preserve"> </w:t>
      </w:r>
      <w:r w:rsidRPr="00F35AA1">
        <w:rPr>
          <w:rStyle w:val="Emphasis"/>
          <w:highlight w:val="cyan"/>
        </w:rPr>
        <w:t>barriers to entry</w:t>
      </w:r>
      <w:r w:rsidRPr="00CF212E">
        <w:rPr>
          <w:rStyle w:val="StyleUnderline"/>
        </w:rPr>
        <w:t xml:space="preserve">. It </w:t>
      </w:r>
      <w:r w:rsidRPr="00F35AA1">
        <w:rPr>
          <w:rStyle w:val="StyleUnderline"/>
          <w:highlight w:val="cyan"/>
        </w:rPr>
        <w:t>can</w:t>
      </w:r>
      <w:r w:rsidRPr="00F35AA1">
        <w:rPr>
          <w:sz w:val="16"/>
          <w:highlight w:val="cyan"/>
        </w:rPr>
        <w:t xml:space="preserve"> </w:t>
      </w:r>
      <w:r w:rsidRPr="00F35AA1">
        <w:rPr>
          <w:rStyle w:val="Emphasis"/>
          <w:highlight w:val="cyan"/>
        </w:rPr>
        <w:t>crowd-out</w:t>
      </w:r>
      <w:r w:rsidRPr="00F35AA1">
        <w:rPr>
          <w:sz w:val="16"/>
          <w:highlight w:val="cyan"/>
        </w:rPr>
        <w:t xml:space="preserve"> </w:t>
      </w:r>
      <w:r w:rsidRPr="00F35AA1">
        <w:rPr>
          <w:rStyle w:val="Emphasis"/>
          <w:highlight w:val="cyan"/>
        </w:rPr>
        <w:t>alternative</w:t>
      </w:r>
      <w:r w:rsidRPr="00CF212E">
        <w:rPr>
          <w:sz w:val="16"/>
        </w:rPr>
        <w:t xml:space="preserve"> self-regulatory </w:t>
      </w:r>
      <w:r w:rsidRPr="00F35AA1">
        <w:rPr>
          <w:rStyle w:val="StyleUnderline"/>
          <w:highlight w:val="cyan"/>
        </w:rPr>
        <w:t>models and</w:t>
      </w:r>
      <w:r w:rsidRPr="00F35AA1">
        <w:rPr>
          <w:sz w:val="16"/>
          <w:highlight w:val="cyan"/>
        </w:rPr>
        <w:t xml:space="preserve"> </w:t>
      </w:r>
      <w:r w:rsidRPr="00F35AA1">
        <w:rPr>
          <w:rStyle w:val="Emphasis"/>
          <w:highlight w:val="cyan"/>
        </w:rPr>
        <w:t>entrench inefficient business practices</w:t>
      </w:r>
      <w:r w:rsidRPr="00F35AA1">
        <w:rPr>
          <w:rStyle w:val="StyleUnderline"/>
          <w:highlight w:val="cyan"/>
        </w:rPr>
        <w:t xml:space="preserve">. </w:t>
      </w:r>
      <w:r w:rsidRPr="00F35AA1">
        <w:rPr>
          <w:rStyle w:val="Emphasis"/>
          <w:highlight w:val="cyan"/>
        </w:rPr>
        <w:t>Reducing</w:t>
      </w:r>
      <w:r w:rsidRPr="00CF212E">
        <w:rPr>
          <w:sz w:val="16"/>
        </w:rPr>
        <w:t xml:space="preserve"> economy-wide occupational </w:t>
      </w:r>
      <w:r w:rsidRPr="00F35AA1">
        <w:rPr>
          <w:rStyle w:val="StyleUnderline"/>
          <w:highlight w:val="cyan"/>
        </w:rPr>
        <w:t>licensing</w:t>
      </w:r>
      <w:r w:rsidRPr="00CF212E">
        <w:rPr>
          <w:rStyle w:val="StyleUnderline"/>
        </w:rPr>
        <w:t xml:space="preserve"> will</w:t>
      </w:r>
      <w:r w:rsidRPr="00CF212E">
        <w:rPr>
          <w:sz w:val="16"/>
        </w:rPr>
        <w:t xml:space="preserve"> </w:t>
      </w:r>
      <w:r w:rsidRPr="00F35AA1">
        <w:rPr>
          <w:rStyle w:val="StyleUnderline"/>
          <w:highlight w:val="cyan"/>
        </w:rPr>
        <w:t>promote</w:t>
      </w:r>
      <w:r w:rsidRPr="00F35AA1">
        <w:rPr>
          <w:sz w:val="16"/>
          <w:highlight w:val="cyan"/>
        </w:rPr>
        <w:t xml:space="preserve"> </w:t>
      </w:r>
      <w:r w:rsidRPr="00F35AA1">
        <w:rPr>
          <w:rStyle w:val="Emphasis"/>
          <w:highlight w:val="cyan"/>
        </w:rPr>
        <w:t>efficiency</w:t>
      </w:r>
      <w:r w:rsidRPr="00F35AA1">
        <w:rPr>
          <w:sz w:val="16"/>
          <w:highlight w:val="cyan"/>
        </w:rPr>
        <w:t xml:space="preserve"> </w:t>
      </w:r>
      <w:r w:rsidRPr="00F35AA1">
        <w:rPr>
          <w:rStyle w:val="StyleUnderline"/>
          <w:highlight w:val="cyan"/>
        </w:rPr>
        <w:t xml:space="preserve">and </w:t>
      </w:r>
      <w:r w:rsidRPr="00F35AA1">
        <w:rPr>
          <w:rStyle w:val="Emphasis"/>
          <w:highlight w:val="cyan"/>
        </w:rPr>
        <w:t>experimentation</w:t>
      </w:r>
      <w:r w:rsidRPr="00CF212E">
        <w:rPr>
          <w:sz w:val="16"/>
        </w:rPr>
        <w:t xml:space="preserve">, and is </w:t>
      </w:r>
      <w:r w:rsidRPr="00F35AA1">
        <w:rPr>
          <w:rStyle w:val="StyleUnderline"/>
          <w:highlight w:val="cyan"/>
        </w:rPr>
        <w:t>a</w:t>
      </w:r>
      <w:r w:rsidRPr="00F35AA1">
        <w:rPr>
          <w:sz w:val="16"/>
          <w:highlight w:val="cyan"/>
        </w:rPr>
        <w:t xml:space="preserve"> </w:t>
      </w:r>
      <w:r w:rsidRPr="00F35AA1">
        <w:rPr>
          <w:rStyle w:val="Emphasis"/>
          <w:highlight w:val="cyan"/>
        </w:rPr>
        <w:t>precondition</w:t>
      </w:r>
      <w:r w:rsidRPr="00F35AA1">
        <w:rPr>
          <w:sz w:val="16"/>
          <w:highlight w:val="cyan"/>
        </w:rPr>
        <w:t xml:space="preserve"> </w:t>
      </w:r>
      <w:r w:rsidRPr="00F35AA1">
        <w:rPr>
          <w:rStyle w:val="StyleUnderline"/>
          <w:highlight w:val="cyan"/>
        </w:rPr>
        <w:t>for</w:t>
      </w:r>
      <w:r w:rsidRPr="00F35AA1">
        <w:rPr>
          <w:sz w:val="16"/>
          <w:highlight w:val="cyan"/>
        </w:rPr>
        <w:t xml:space="preserve"> </w:t>
      </w:r>
      <w:r w:rsidRPr="00F35AA1">
        <w:rPr>
          <w:rStyle w:val="Emphasis"/>
          <w:highlight w:val="cyan"/>
        </w:rPr>
        <w:t>sharing</w:t>
      </w:r>
      <w:r w:rsidRPr="00CF212E">
        <w:rPr>
          <w:rStyle w:val="Emphasis"/>
        </w:rPr>
        <w:t xml:space="preserve"> economy </w:t>
      </w:r>
      <w:r w:rsidRPr="00F35AA1">
        <w:rPr>
          <w:rStyle w:val="Emphasis"/>
          <w:highlight w:val="cyan"/>
        </w:rPr>
        <w:t>models</w:t>
      </w:r>
      <w:r w:rsidRPr="00F35AA1">
        <w:rPr>
          <w:sz w:val="16"/>
          <w:highlight w:val="cyan"/>
        </w:rPr>
        <w:t xml:space="preserve"> </w:t>
      </w:r>
      <w:r w:rsidRPr="00F35AA1">
        <w:rPr>
          <w:rStyle w:val="StyleUnderline"/>
          <w:highlight w:val="cyan"/>
        </w:rPr>
        <w:t>to</w:t>
      </w:r>
      <w:r w:rsidRPr="00F35AA1">
        <w:rPr>
          <w:sz w:val="16"/>
          <w:highlight w:val="cyan"/>
        </w:rPr>
        <w:t xml:space="preserve"> </w:t>
      </w:r>
      <w:r w:rsidRPr="00F35AA1">
        <w:rPr>
          <w:rStyle w:val="Emphasis"/>
          <w:highlight w:val="cyan"/>
        </w:rPr>
        <w:t>deliver</w:t>
      </w:r>
      <w:r w:rsidRPr="00CF212E">
        <w:rPr>
          <w:rStyle w:val="Emphasis"/>
        </w:rPr>
        <w:t xml:space="preserve"> their</w:t>
      </w:r>
      <w:r w:rsidRPr="00CF212E">
        <w:rPr>
          <w:sz w:val="16"/>
        </w:rPr>
        <w:t xml:space="preserve"> potential </w:t>
      </w:r>
      <w:r w:rsidRPr="00F35AA1">
        <w:rPr>
          <w:rStyle w:val="Emphasis"/>
          <w:highlight w:val="cyan"/>
        </w:rPr>
        <w:t>benefits</w:t>
      </w:r>
      <w:r w:rsidRPr="00CF212E">
        <w:rPr>
          <w:sz w:val="16"/>
        </w:rPr>
        <w:t>.</w:t>
      </w:r>
    </w:p>
    <w:p w14:paraId="66EA226D" w14:textId="77777777" w:rsidR="00571E48" w:rsidRPr="00CF212E" w:rsidRDefault="00571E48" w:rsidP="00571E48">
      <w:pPr>
        <w:rPr>
          <w:sz w:val="16"/>
        </w:rPr>
      </w:pPr>
      <w:r w:rsidRPr="00CF212E">
        <w:rPr>
          <w:sz w:val="16"/>
        </w:rPr>
        <w:t>Occupational licensing is common in Australia. The Victorian Competition and Efficiency Commission reports that the Victorian government offers 390 separate licences, permits, approvals, certification and registration schemes, 2.1 million of which were issued in 2011-12.79 As the Harper Competition Policy review points out,</w:t>
      </w:r>
    </w:p>
    <w:p w14:paraId="3F378A69" w14:textId="77777777" w:rsidR="00571E48" w:rsidRPr="00CF212E" w:rsidRDefault="00571E48" w:rsidP="00571E48">
      <w:pPr>
        <w:ind w:left="720"/>
        <w:rPr>
          <w:sz w:val="16"/>
        </w:rPr>
      </w:pPr>
      <w:r w:rsidRPr="00CF212E">
        <w:rPr>
          <w:sz w:val="16"/>
        </w:rPr>
        <w:t>licensing can also restrict who can provide services in the marketplace. Such restrictions can prevent new and innovative businesses from entering the market and limit the scope of existing businesses to evolve and innovate. As a result, service providers can become less responsive to consumer demand.80</w:t>
      </w:r>
    </w:p>
    <w:p w14:paraId="50C5BDAD" w14:textId="77777777" w:rsidR="00571E48" w:rsidRPr="00CF212E" w:rsidRDefault="00571E48" w:rsidP="00571E48">
      <w:pPr>
        <w:rPr>
          <w:sz w:val="16"/>
        </w:rPr>
      </w:pPr>
      <w:r w:rsidRPr="00CF212E">
        <w:rPr>
          <w:sz w:val="16"/>
        </w:rPr>
        <w:t>In 1962, Milton Friedman expressed his dismay over occupational licensure:</w:t>
      </w:r>
    </w:p>
    <w:p w14:paraId="4D0A8664" w14:textId="77777777" w:rsidR="00571E48" w:rsidRPr="00CF212E" w:rsidRDefault="00571E48" w:rsidP="00571E48">
      <w:pPr>
        <w:ind w:left="720"/>
        <w:rPr>
          <w:sz w:val="16"/>
        </w:rPr>
      </w:pPr>
      <w:r w:rsidRPr="00CF212E">
        <w:rPr>
          <w:sz w:val="16"/>
        </w:rPr>
        <w:t>The most obvious social cost is that any one of these measures, whether it be registration, certification, or licensure, almost inevitably becomes a tool in the hands of a special producer group to obtain a monopoly position at the expense of the rest of the public.81</w:t>
      </w:r>
    </w:p>
    <w:p w14:paraId="27D27D6D" w14:textId="77777777" w:rsidR="00571E48" w:rsidRPr="00CF212E" w:rsidRDefault="00571E48" w:rsidP="00571E48">
      <w:pPr>
        <w:rPr>
          <w:sz w:val="16"/>
        </w:rPr>
      </w:pPr>
      <w:r w:rsidRPr="00CF212E">
        <w:rPr>
          <w:sz w:val="16"/>
        </w:rPr>
        <w:t>Centuries and decades on we remain in a highly regulated labour market landscape. Much of the problem still comes from the issue of occupational licensure. Occupational licensing is a form of government regulation requiring individuals to obtain a license before pursuing a particular profession or vocation. It is ‘a process where entry into an occupation requires the permission of the government, and the state requires some demonstration of a minimum degree of competency.’82</w:t>
      </w:r>
    </w:p>
    <w:p w14:paraId="512282EE" w14:textId="77777777" w:rsidR="00571E48" w:rsidRPr="00CF212E" w:rsidRDefault="00571E48" w:rsidP="00571E48">
      <w:pPr>
        <w:rPr>
          <w:sz w:val="16"/>
        </w:rPr>
      </w:pPr>
      <w:r w:rsidRPr="00CF212E">
        <w:rPr>
          <w:sz w:val="16"/>
        </w:rPr>
        <w:t>Proponents of occupational licensing generally justify the barriers to entry in terms of public safety, quality of services, and the general protection of the public from practitioners with bad intentions. To obtain a license involves a series of educational hurdles to demonstrate to the government that the license holder will do the job safer and with a higher level of quality than their unlicensed counterparts.</w:t>
      </w:r>
    </w:p>
    <w:p w14:paraId="3405D77A" w14:textId="77777777" w:rsidR="00571E48" w:rsidRPr="00CF212E" w:rsidRDefault="00571E48" w:rsidP="00571E48">
      <w:pPr>
        <w:rPr>
          <w:sz w:val="16"/>
        </w:rPr>
      </w:pPr>
      <w:r w:rsidRPr="00CF212E">
        <w:rPr>
          <w:sz w:val="16"/>
        </w:rPr>
        <w:t>If occupational licensing was a relatively costless process, where government officials quickly and cheaply determined viable license holders, then the problems would be much less severe. In practice, the hurdles to receive a license tend to grow more stringent and expensive as time goes on. These hurdles become a significant barrier for new entrants into the market. 83 Following this limitation of supply, wages and costs are increased, irrespective of the increases in quality. 84</w:t>
      </w:r>
    </w:p>
    <w:p w14:paraId="5F283630" w14:textId="77777777" w:rsidR="00571E48" w:rsidRPr="002D6150" w:rsidRDefault="00571E48" w:rsidP="00571E48">
      <w:pPr>
        <w:rPr>
          <w:sz w:val="16"/>
        </w:rPr>
      </w:pPr>
      <w:r w:rsidRPr="002D6150">
        <w:rPr>
          <w:sz w:val="16"/>
        </w:rPr>
        <w:t xml:space="preserve">Because of these impacts on wages, </w:t>
      </w:r>
      <w:r w:rsidRPr="002D6150">
        <w:rPr>
          <w:rStyle w:val="StyleUnderline"/>
        </w:rPr>
        <w:t>licensing has been shown to increase</w:t>
      </w:r>
      <w:r w:rsidRPr="002D6150">
        <w:rPr>
          <w:sz w:val="16"/>
        </w:rPr>
        <w:t xml:space="preserve"> </w:t>
      </w:r>
      <w:r w:rsidRPr="002D6150">
        <w:rPr>
          <w:rStyle w:val="Emphasis"/>
        </w:rPr>
        <w:t>wage inequality</w:t>
      </w:r>
      <w:r w:rsidRPr="002D6150">
        <w:rPr>
          <w:sz w:val="16"/>
        </w:rPr>
        <w:t xml:space="preserve"> – occupational licensing ‘may increase wage inequality by first keeping out persons from entering higher wage occupations, and then by raising wages for persons in these already high income occupations.’85 In industries with high occupational licensing regulations, the benefits appear to flow to higher wage workers because of their artificial government imposed barriers to entry.</w:t>
      </w:r>
    </w:p>
    <w:p w14:paraId="24B3CB98" w14:textId="77777777" w:rsidR="00571E48" w:rsidRPr="00CF212E" w:rsidRDefault="00571E48" w:rsidP="00571E48">
      <w:pPr>
        <w:rPr>
          <w:sz w:val="16"/>
        </w:rPr>
      </w:pPr>
      <w:r w:rsidRPr="002D6150">
        <w:rPr>
          <w:rStyle w:val="StyleUnderline"/>
        </w:rPr>
        <w:t xml:space="preserve">Concentrated </w:t>
      </w:r>
      <w:r w:rsidRPr="00F35AA1">
        <w:rPr>
          <w:rStyle w:val="StyleUnderline"/>
          <w:highlight w:val="cyan"/>
        </w:rPr>
        <w:t>industries</w:t>
      </w:r>
      <w:r w:rsidRPr="002D6150">
        <w:rPr>
          <w:sz w:val="16"/>
        </w:rPr>
        <w:t xml:space="preserve"> will</w:t>
      </w:r>
      <w:r w:rsidRPr="00CF212E">
        <w:rPr>
          <w:sz w:val="16"/>
        </w:rPr>
        <w:t xml:space="preserve"> often </w:t>
      </w:r>
      <w:r w:rsidRPr="00F35AA1">
        <w:rPr>
          <w:rStyle w:val="StyleUnderline"/>
          <w:highlight w:val="cyan"/>
        </w:rPr>
        <w:t>seek</w:t>
      </w:r>
      <w:r w:rsidRPr="00CF212E">
        <w:rPr>
          <w:rStyle w:val="StyleUnderline"/>
        </w:rPr>
        <w:t xml:space="preserve"> out</w:t>
      </w:r>
      <w:r w:rsidRPr="00CF212E">
        <w:rPr>
          <w:sz w:val="16"/>
        </w:rPr>
        <w:t xml:space="preserve"> legislators for </w:t>
      </w:r>
      <w:r w:rsidRPr="00F35AA1">
        <w:rPr>
          <w:rStyle w:val="Emphasis"/>
          <w:highlight w:val="cyan"/>
        </w:rPr>
        <w:t>protection</w:t>
      </w:r>
      <w:r w:rsidRPr="00F35AA1">
        <w:rPr>
          <w:sz w:val="16"/>
          <w:highlight w:val="cyan"/>
        </w:rPr>
        <w:t xml:space="preserve"> </w:t>
      </w:r>
      <w:r w:rsidRPr="00F35AA1">
        <w:rPr>
          <w:rStyle w:val="StyleUnderline"/>
          <w:highlight w:val="cyan"/>
        </w:rPr>
        <w:t xml:space="preserve">from </w:t>
      </w:r>
      <w:r w:rsidRPr="00F35AA1">
        <w:rPr>
          <w:rStyle w:val="Emphasis"/>
          <w:highlight w:val="cyan"/>
        </w:rPr>
        <w:t>competition</w:t>
      </w:r>
      <w:r w:rsidRPr="002D6150">
        <w:rPr>
          <w:rStyle w:val="StyleUnderline"/>
        </w:rPr>
        <w:t xml:space="preserve">, </w:t>
      </w:r>
      <w:r w:rsidRPr="007F07C0">
        <w:rPr>
          <w:rStyle w:val="StyleUnderline"/>
          <w:highlight w:val="cyan"/>
        </w:rPr>
        <w:t>through</w:t>
      </w:r>
      <w:r w:rsidRPr="007F07C0">
        <w:rPr>
          <w:sz w:val="16"/>
          <w:highlight w:val="cyan"/>
        </w:rPr>
        <w:t xml:space="preserve"> </w:t>
      </w:r>
      <w:r w:rsidRPr="007F07C0">
        <w:rPr>
          <w:rStyle w:val="Emphasis"/>
          <w:highlight w:val="cyan"/>
        </w:rPr>
        <w:t>artificial barriers to entry</w:t>
      </w:r>
      <w:r w:rsidRPr="00CF212E">
        <w:rPr>
          <w:sz w:val="16"/>
        </w:rPr>
        <w:t xml:space="preserve">. It is no surprise that </w:t>
      </w:r>
      <w:r w:rsidRPr="00CF212E">
        <w:rPr>
          <w:rStyle w:val="StyleUnderline"/>
        </w:rPr>
        <w:t>in</w:t>
      </w:r>
      <w:r w:rsidRPr="00CF212E">
        <w:rPr>
          <w:sz w:val="16"/>
        </w:rPr>
        <w:t xml:space="preserve"> many – if not </w:t>
      </w:r>
      <w:r w:rsidRPr="00CF212E">
        <w:rPr>
          <w:rStyle w:val="Emphasis"/>
        </w:rPr>
        <w:t>most</w:t>
      </w:r>
      <w:r w:rsidRPr="00CF212E">
        <w:rPr>
          <w:sz w:val="16"/>
        </w:rPr>
        <w:t xml:space="preserve"> – </w:t>
      </w:r>
      <w:r w:rsidRPr="00CF212E">
        <w:rPr>
          <w:rStyle w:val="Emphasis"/>
        </w:rPr>
        <w:t>circumstances</w:t>
      </w:r>
      <w:r w:rsidRPr="00CF212E">
        <w:rPr>
          <w:rStyle w:val="StyleUnderline"/>
        </w:rPr>
        <w:t xml:space="preserve">, those </w:t>
      </w:r>
      <w:r w:rsidRPr="00CF212E">
        <w:rPr>
          <w:rStyle w:val="Emphasis"/>
        </w:rPr>
        <w:t>seeking licensing standards</w:t>
      </w:r>
      <w:r w:rsidRPr="00CF212E">
        <w:rPr>
          <w:sz w:val="16"/>
        </w:rPr>
        <w:t xml:space="preserve"> </w:t>
      </w:r>
      <w:r w:rsidRPr="00CF212E">
        <w:rPr>
          <w:rStyle w:val="StyleUnderline"/>
        </w:rPr>
        <w:t>are</w:t>
      </w:r>
      <w:r w:rsidRPr="00CF212E">
        <w:rPr>
          <w:sz w:val="16"/>
        </w:rPr>
        <w:t xml:space="preserve"> </w:t>
      </w:r>
      <w:r w:rsidRPr="00CF212E">
        <w:rPr>
          <w:rStyle w:val="Emphasis"/>
        </w:rPr>
        <w:t>already practicing professionals</w:t>
      </w:r>
      <w:r w:rsidRPr="00CF212E">
        <w:rPr>
          <w:sz w:val="16"/>
        </w:rPr>
        <w:t xml:space="preserve"> </w:t>
      </w:r>
      <w:r w:rsidRPr="00CF212E">
        <w:rPr>
          <w:rStyle w:val="StyleUnderline"/>
        </w:rPr>
        <w:t>attempting to</w:t>
      </w:r>
      <w:r w:rsidRPr="00CF212E">
        <w:rPr>
          <w:sz w:val="16"/>
        </w:rPr>
        <w:t xml:space="preserve"> </w:t>
      </w:r>
      <w:r w:rsidRPr="00CF212E">
        <w:rPr>
          <w:rStyle w:val="Emphasis"/>
        </w:rPr>
        <w:t>limit</w:t>
      </w:r>
      <w:r w:rsidRPr="00CF212E">
        <w:rPr>
          <w:sz w:val="16"/>
        </w:rPr>
        <w:t xml:space="preserve"> the </w:t>
      </w:r>
      <w:r w:rsidRPr="00CF212E">
        <w:rPr>
          <w:rStyle w:val="Emphasis"/>
        </w:rPr>
        <w:t>entry</w:t>
      </w:r>
      <w:r w:rsidRPr="00CF212E">
        <w:rPr>
          <w:sz w:val="16"/>
        </w:rPr>
        <w:t xml:space="preserve"> </w:t>
      </w:r>
      <w:r w:rsidRPr="00CF212E">
        <w:rPr>
          <w:rStyle w:val="StyleUnderline"/>
        </w:rPr>
        <w:t>of</w:t>
      </w:r>
      <w:r w:rsidRPr="00CF212E">
        <w:rPr>
          <w:sz w:val="16"/>
        </w:rPr>
        <w:t xml:space="preserve"> </w:t>
      </w:r>
      <w:r w:rsidRPr="00CF212E">
        <w:rPr>
          <w:rStyle w:val="Emphasis"/>
        </w:rPr>
        <w:t>new businesses</w:t>
      </w:r>
      <w:r w:rsidRPr="00CF212E">
        <w:rPr>
          <w:sz w:val="16"/>
        </w:rPr>
        <w:t xml:space="preserve"> </w:t>
      </w:r>
      <w:r w:rsidRPr="00CF212E">
        <w:rPr>
          <w:rStyle w:val="StyleUnderline"/>
        </w:rPr>
        <w:t>and</w:t>
      </w:r>
      <w:r w:rsidRPr="00CF212E">
        <w:rPr>
          <w:sz w:val="16"/>
        </w:rPr>
        <w:t xml:space="preserve"> </w:t>
      </w:r>
      <w:r w:rsidRPr="00CF212E">
        <w:rPr>
          <w:rStyle w:val="Emphasis"/>
        </w:rPr>
        <w:t>employees</w:t>
      </w:r>
      <w:r w:rsidRPr="00CF212E">
        <w:rPr>
          <w:sz w:val="16"/>
        </w:rPr>
        <w:t>:</w:t>
      </w:r>
    </w:p>
    <w:p w14:paraId="20965F3C" w14:textId="77777777" w:rsidR="00571E48" w:rsidRPr="001A4641" w:rsidRDefault="00571E48" w:rsidP="00571E48">
      <w:pPr>
        <w:ind w:left="720"/>
        <w:rPr>
          <w:sz w:val="16"/>
        </w:rPr>
      </w:pPr>
      <w:r w:rsidRPr="00CF212E">
        <w:rPr>
          <w:sz w:val="16"/>
        </w:rPr>
        <w:t>The people who are most concerned with any such arrangement, who will press most for its enforcement and be most concerned with its administration, will be the people in the particular occupation or trade involved … The result is invariably control over entry by members of the occupation itself and hence the establishment of a monopoly position.86</w:t>
      </w:r>
    </w:p>
    <w:p w14:paraId="43D0528B" w14:textId="77777777" w:rsidR="00571E48" w:rsidRPr="007A7954" w:rsidRDefault="00571E48" w:rsidP="00571E48">
      <w:pPr>
        <w:pStyle w:val="Heading4"/>
        <w:rPr>
          <w:rStyle w:val="Style13ptBold"/>
        </w:rPr>
      </w:pPr>
      <w:r w:rsidRPr="007A7954">
        <w:rPr>
          <w:rStyle w:val="Style13ptBold"/>
        </w:rPr>
        <w:t xml:space="preserve">That </w:t>
      </w:r>
      <w:r w:rsidRPr="007A7954">
        <w:rPr>
          <w:rStyle w:val="Style13ptBold"/>
          <w:u w:val="single"/>
        </w:rPr>
        <w:t>solves extinction</w:t>
      </w:r>
    </w:p>
    <w:p w14:paraId="29FB7EDB" w14:textId="77777777" w:rsidR="00571E48" w:rsidRPr="0042000C" w:rsidRDefault="00571E48" w:rsidP="00571E48">
      <w:r w:rsidRPr="0042000C">
        <w:rPr>
          <w:rStyle w:val="Style13ptBold"/>
        </w:rPr>
        <w:t>Schor 21</w:t>
      </w:r>
      <w:r>
        <w:t xml:space="preserve"> [Juliet B. Schor, Department of Sociology, Boston College, Steven P. Vallas, 2Department of Sociology and Anthropology, Northeastern University, 3-26-2021 https://www.annualreviews.org/doi/pdf/10.1146/annurev-soc-082620-031411?casa_token=REONhdbq4D0AAAAA:4hPWqJa1WOFkQAVUQQJVpItsnyV-X58UZNu_JRnZZAIVEpWr6idR0g90tp-6jiVFT-Ui2modzQ]</w:t>
      </w:r>
    </w:p>
    <w:p w14:paraId="303E61AA" w14:textId="77777777" w:rsidR="00571E48" w:rsidRPr="0042000C" w:rsidRDefault="00571E48" w:rsidP="00571E48">
      <w:pPr>
        <w:rPr>
          <w:sz w:val="12"/>
          <w:szCs w:val="12"/>
        </w:rPr>
      </w:pPr>
      <w:r w:rsidRPr="0042000C">
        <w:rPr>
          <w:sz w:val="12"/>
          <w:szCs w:val="12"/>
        </w:rPr>
        <w:t>SHARING AND CAPITALISM</w:t>
      </w:r>
    </w:p>
    <w:p w14:paraId="643582E2" w14:textId="77777777" w:rsidR="00571E48" w:rsidRPr="0042000C" w:rsidRDefault="00571E48" w:rsidP="00571E48">
      <w:pPr>
        <w:rPr>
          <w:sz w:val="16"/>
        </w:rPr>
      </w:pPr>
      <w:r w:rsidRPr="0042000C">
        <w:rPr>
          <w:sz w:val="16"/>
        </w:rPr>
        <w:t xml:space="preserve">A persistent theme in the literature has been the relationship between the sharing economy and the capitalist economy. </w:t>
      </w:r>
      <w:r w:rsidRPr="00483CF7">
        <w:rPr>
          <w:rStyle w:val="StyleUnderline"/>
        </w:rPr>
        <w:t xml:space="preserve">At the end of its first decade, </w:t>
      </w:r>
      <w:r w:rsidRPr="0042000C">
        <w:rPr>
          <w:rStyle w:val="StyleUnderline"/>
          <w:highlight w:val="cyan"/>
        </w:rPr>
        <w:t>the sharing</w:t>
      </w:r>
      <w:r w:rsidRPr="0042000C">
        <w:rPr>
          <w:sz w:val="16"/>
          <w:highlight w:val="cyan"/>
        </w:rPr>
        <w:t xml:space="preserve"> </w:t>
      </w:r>
      <w:r w:rsidRPr="0042000C">
        <w:rPr>
          <w:rStyle w:val="StyleUnderline"/>
          <w:highlight w:val="cyan"/>
        </w:rPr>
        <w:t>economy</w:t>
      </w:r>
      <w:r w:rsidRPr="00483CF7">
        <w:rPr>
          <w:rStyle w:val="StyleUnderline"/>
        </w:rPr>
        <w:t xml:space="preserve"> has </w:t>
      </w:r>
      <w:r w:rsidRPr="0042000C">
        <w:rPr>
          <w:rStyle w:val="StyleUnderline"/>
          <w:highlight w:val="cyan"/>
        </w:rPr>
        <w:t>failed in most of its</w:t>
      </w:r>
      <w:r w:rsidRPr="00483CF7">
        <w:rPr>
          <w:rStyle w:val="StyleUnderline"/>
        </w:rPr>
        <w:t xml:space="preserve"> </w:t>
      </w:r>
      <w:r w:rsidRPr="0042000C">
        <w:rPr>
          <w:rStyle w:val="StyleUnderline"/>
          <w:highlight w:val="cyan"/>
        </w:rPr>
        <w:t>aspirations</w:t>
      </w:r>
      <w:r w:rsidRPr="0042000C">
        <w:rPr>
          <w:sz w:val="16"/>
        </w:rPr>
        <w:t xml:space="preserve">, and in some cases badly so. </w:t>
      </w:r>
      <w:r w:rsidRPr="0042000C">
        <w:rPr>
          <w:rStyle w:val="StyleUnderline"/>
          <w:highlight w:val="cyan"/>
        </w:rPr>
        <w:t>For critics</w:t>
      </w:r>
      <w:r w:rsidRPr="0042000C">
        <w:rPr>
          <w:sz w:val="16"/>
        </w:rPr>
        <w:t xml:space="preserve">, </w:t>
      </w:r>
      <w:r w:rsidRPr="00483CF7">
        <w:rPr>
          <w:rStyle w:val="StyleUnderline"/>
        </w:rPr>
        <w:t xml:space="preserve">this is </w:t>
      </w:r>
      <w:r w:rsidRPr="0042000C">
        <w:rPr>
          <w:rStyle w:val="StyleUnderline"/>
          <w:highlight w:val="cyan"/>
        </w:rPr>
        <w:t>vindication</w:t>
      </w:r>
      <w:r w:rsidRPr="00483CF7">
        <w:rPr>
          <w:rStyle w:val="StyleUnderline"/>
        </w:rPr>
        <w:t xml:space="preserve"> that </w:t>
      </w:r>
      <w:r w:rsidRPr="0042000C">
        <w:rPr>
          <w:rStyle w:val="StyleUnderline"/>
          <w:highlight w:val="cyan"/>
        </w:rPr>
        <w:t>it represents</w:t>
      </w:r>
      <w:r w:rsidRPr="00483CF7">
        <w:rPr>
          <w:rStyle w:val="StyleUnderline"/>
        </w:rPr>
        <w:t xml:space="preserve"> an intensification of neoliberalism</w:t>
      </w:r>
      <w:r w:rsidRPr="0042000C">
        <w:rPr>
          <w:sz w:val="16"/>
        </w:rPr>
        <w:t xml:space="preserve">, </w:t>
      </w:r>
      <w:r w:rsidRPr="00483CF7">
        <w:rPr>
          <w:rStyle w:val="StyleUnderline"/>
        </w:rPr>
        <w:t xml:space="preserve">or a kind of </w:t>
      </w:r>
      <w:r w:rsidRPr="0042000C">
        <w:rPr>
          <w:rStyle w:val="StyleUnderline"/>
          <w:highlight w:val="cyan"/>
        </w:rPr>
        <w:t>hypercapitalism</w:t>
      </w:r>
      <w:r w:rsidRPr="00483CF7">
        <w:rPr>
          <w:rStyle w:val="StyleUnderline"/>
        </w:rPr>
        <w:t>.</w:t>
      </w:r>
      <w:r w:rsidRPr="0042000C">
        <w:rPr>
          <w:sz w:val="16"/>
        </w:rPr>
        <w:t xml:space="preserve"> In contrast, those who envisioned a utopian alternative to global capitalism have been arguing that </w:t>
      </w:r>
      <w:r w:rsidRPr="0042000C">
        <w:rPr>
          <w:rStyle w:val="StyleUnderline"/>
          <w:highlight w:val="cyan"/>
        </w:rPr>
        <w:t>a</w:t>
      </w:r>
      <w:r w:rsidRPr="0042000C">
        <w:rPr>
          <w:sz w:val="16"/>
        </w:rPr>
        <w:t xml:space="preserve"> kind of </w:t>
      </w:r>
      <w:r w:rsidRPr="0042000C">
        <w:rPr>
          <w:rStyle w:val="Emphasis"/>
          <w:highlight w:val="cyan"/>
        </w:rPr>
        <w:t>reboot</w:t>
      </w:r>
      <w:r w:rsidRPr="0042000C">
        <w:rPr>
          <w:sz w:val="16"/>
          <w:highlight w:val="cyan"/>
        </w:rPr>
        <w:t xml:space="preserve"> </w:t>
      </w:r>
      <w:r w:rsidRPr="0042000C">
        <w:rPr>
          <w:rStyle w:val="StyleUnderline"/>
          <w:highlight w:val="cyan"/>
        </w:rPr>
        <w:t>via</w:t>
      </w:r>
      <w:r w:rsidRPr="0042000C">
        <w:rPr>
          <w:sz w:val="16"/>
        </w:rPr>
        <w:t xml:space="preserve"> structural </w:t>
      </w:r>
      <w:r w:rsidRPr="0042000C">
        <w:rPr>
          <w:rStyle w:val="Emphasis"/>
          <w:highlight w:val="cyan"/>
        </w:rPr>
        <w:t>changes in regulation</w:t>
      </w:r>
      <w:r w:rsidRPr="0042000C">
        <w:rPr>
          <w:sz w:val="16"/>
        </w:rPr>
        <w:t xml:space="preserve">, ownership, and governance </w:t>
      </w:r>
      <w:r w:rsidRPr="00483CF7">
        <w:rPr>
          <w:rStyle w:val="StyleUnderline"/>
        </w:rPr>
        <w:t xml:space="preserve">could </w:t>
      </w:r>
      <w:r w:rsidRPr="0042000C">
        <w:rPr>
          <w:rStyle w:val="StyleUnderline"/>
          <w:highlight w:val="cyan"/>
        </w:rPr>
        <w:t xml:space="preserve">create a </w:t>
      </w:r>
      <w:r w:rsidRPr="0042000C">
        <w:rPr>
          <w:rStyle w:val="Emphasis"/>
          <w:highlight w:val="cyan"/>
        </w:rPr>
        <w:t>truly solidaristic</w:t>
      </w:r>
      <w:r w:rsidRPr="00483CF7">
        <w:rPr>
          <w:rStyle w:val="StyleUnderline"/>
        </w:rPr>
        <w:t xml:space="preserve"> sharing </w:t>
      </w:r>
      <w:r w:rsidRPr="0042000C">
        <w:rPr>
          <w:rStyle w:val="StyleUnderline"/>
          <w:highlight w:val="cyan"/>
        </w:rPr>
        <w:t>sector</w:t>
      </w:r>
      <w:r w:rsidRPr="0042000C">
        <w:rPr>
          <w:sz w:val="16"/>
        </w:rPr>
        <w:t>.</w:t>
      </w:r>
    </w:p>
    <w:p w14:paraId="73EB06EB" w14:textId="77777777" w:rsidR="00571E48" w:rsidRPr="0042000C" w:rsidRDefault="00571E48" w:rsidP="00571E48">
      <w:pPr>
        <w:rPr>
          <w:sz w:val="12"/>
          <w:szCs w:val="12"/>
        </w:rPr>
      </w:pPr>
      <w:r w:rsidRPr="0042000C">
        <w:rPr>
          <w:sz w:val="12"/>
          <w:szCs w:val="12"/>
        </w:rPr>
        <w:t>Deeper into Neoliberalism?</w:t>
      </w:r>
    </w:p>
    <w:p w14:paraId="1A755804" w14:textId="77777777" w:rsidR="00571E48" w:rsidRPr="0042000C" w:rsidRDefault="00571E48" w:rsidP="00571E48">
      <w:pPr>
        <w:rPr>
          <w:sz w:val="8"/>
          <w:szCs w:val="8"/>
        </w:rPr>
      </w:pPr>
      <w:r w:rsidRPr="0042000C">
        <w:rPr>
          <w:sz w:val="8"/>
          <w:szCs w:val="8"/>
        </w:rPr>
        <w:t>A recurrent theme in discussions of the sharing economy is that it has accelerated the incursion of market relations into previously nonmonetized domains of social life (Scholz 2016; Ravenelle 2017, 2019). Use values (driving one’s personal vehicle, maintaining a home) are transformed into exchange values, or mechanisms for the generation of revenue. Building on earlier arguments by Hochschild (2012), this line of criticism argues that for-profit sharing platforms implicitly inscribe a commercial logic ever more deeply within everyday life (Richardson 2015, Laurell &amp; Sandström 2017). In this telling, sharing platforms compel providers to engage in competitive marketing practices, to invoke brand management techniques previously used mainly by corporations, and to embrace ratings technologies that blur the line between private or nonmarket life and the public world of commercial activity. Taken to its extreme, sharing platforms encourage even adherents of nonprofit platforms to view themselves as microentrepreneurs, gradually adjusting their subjectivities to align with the marketization trend. A case in point is the subtle transformation of hackathons, an important ritual among programmers that has lost its communal attributes and now furnishes corporations with sponsoring opportunities that invite users to compete for attention and monetary rewards (Zukin &amp; Papadantonakis 2017). de Peuter et al. (2017) find that a similar trajectory has gripped coworking. Martin et al. (2015) find that even with grassroots community sites there is pressure for commercialization.</w:t>
      </w:r>
    </w:p>
    <w:p w14:paraId="22BE41A2" w14:textId="77777777" w:rsidR="00571E48" w:rsidRPr="0042000C" w:rsidRDefault="00571E48" w:rsidP="00571E48">
      <w:pPr>
        <w:rPr>
          <w:sz w:val="8"/>
          <w:szCs w:val="8"/>
        </w:rPr>
      </w:pPr>
      <w:r w:rsidRPr="0042000C">
        <w:rPr>
          <w:sz w:val="8"/>
          <w:szCs w:val="8"/>
        </w:rPr>
        <w:t>This critical view is contradicted by research focusing on the views of participants themselves. Fitzmaurice et al.’s (2020) respondents viewed their activities as an alternative to the corporate marketplace, not an extension of it. They harbor a domestic imaginary, rather than commercializing aspirations. A small study of Airbnb and CouchSurfing hosts finds that, even when initially motivated by the pursuit of income, they come to strongly value sociability (Lampinen &amp; Cheshire 2016). Similarly, Cansoy et al. (2021) find a substantial group of earners with strong social rather than commercial orientations. However, these studies of sharing platforms that emphasize sociability might be tapping misrecognition, or what Bourdieu (1977, p. 171) has called the “sincere fiction of disinterested exchange.” Furthermore, it is unclear whether these alternative orientations can persist in the face of the growing power and prominence of the leading platforms.</w:t>
      </w:r>
    </w:p>
    <w:p w14:paraId="77E8B5D2" w14:textId="77777777" w:rsidR="00571E48" w:rsidRPr="0042000C" w:rsidRDefault="00571E48" w:rsidP="00571E48">
      <w:pPr>
        <w:rPr>
          <w:sz w:val="8"/>
          <w:szCs w:val="8"/>
        </w:rPr>
      </w:pPr>
      <w:r w:rsidRPr="0042000C">
        <w:rPr>
          <w:sz w:val="8"/>
          <w:szCs w:val="8"/>
        </w:rPr>
        <w:t>Another theme focuses on the consequences of the sharing economy for the organization of work and employment. Here, the argument is that sharing platforms are part of a broader trend that invites the casualization, precarization, and degradation of work by classifying workers as independent contractors and transferring risk from firms and governments to individuals (Kalleberg 2013, Dubal 2017). Some scholars believe that platforms are triggering a race to the bottom as they erode worker protections and drive down wages. Scholz’s (2016) dystopian vision of workers as “uberworked and underpaid,” which included not only in-person sharing services but digital labor more broadly, sounded an early warning on “click factories” and increasing subservience of labor to rapacious corporate interests. These accounts emphasize the power of platforms over workers, perhaps best exemplified by Kenney &amp; Zysman’s (2016, p. 62) frequently quoted assertion that “we are in the midst of a reorganization of our economy in which platform owners are seemingly developing power that may be even more formidable than was that of the factory owners in the early industrial revolution.” While this perspective may have seemed alarmist in the early days of the sector, when wages were high relative to conventional alternatives, in recent years there has been a clear downward trajectory, most pronounced in ride hailing and delivery. Drivers’ earnings have been squeezed via lower payments and increased competition for customers (Farrell et al. 2018, Wells et al. 2019). Declining conditions for delivery workers (Shapiro 2018) and shoppers (Griesbach et al. 2019) have also been reported. Our research in process with these groups in the post-COVID period finds a sharp reduction in earners’ ability to secure work, as platforms overhired to meet rising demand. Union and regulatory activism has increased since 2018, particularly in California, where a fight over classification has been waged. And since the pandemic began, there have been numerous flash strikes.While the deterioration of conditions for workers is partly due to labor market conditions that are adverse to workers, it also reflects the enormous power of platforms, both in the sharing sector and in the wider platform economy. At the same time, and perhaps ironically, the economic viability of powerhouses Uber and Lyft is in question, as both have gone public without profitability. They are now being propped up by shareholders, whose willingness to conform to the role of “patient capital” may carry an expiration date (Kenney &amp; Zysman 2019, Vallas 2019). A major uncertainty is whether the momentum to regulate platforms that began in 2018 will survive the challenges of 2020 and beyond.</w:t>
      </w:r>
    </w:p>
    <w:p w14:paraId="35942E8E" w14:textId="77777777" w:rsidR="00571E48" w:rsidRPr="0042000C" w:rsidRDefault="00571E48" w:rsidP="00571E48">
      <w:pPr>
        <w:rPr>
          <w:sz w:val="16"/>
        </w:rPr>
      </w:pPr>
      <w:r w:rsidRPr="0042000C">
        <w:rPr>
          <w:rStyle w:val="StyleUnderline"/>
          <w:highlight w:val="cyan"/>
        </w:rPr>
        <w:t>The rhetoric of sharing</w:t>
      </w:r>
      <w:r w:rsidRPr="0042000C">
        <w:rPr>
          <w:sz w:val="16"/>
        </w:rPr>
        <w:t xml:space="preserve"> thus </w:t>
      </w:r>
      <w:r w:rsidRPr="0042000C">
        <w:rPr>
          <w:rStyle w:val="StyleUnderline"/>
        </w:rPr>
        <w:t xml:space="preserve">serves to </w:t>
      </w:r>
      <w:r w:rsidRPr="0042000C">
        <w:rPr>
          <w:rStyle w:val="StyleUnderline"/>
          <w:highlight w:val="cyan"/>
        </w:rPr>
        <w:t>mask the</w:t>
      </w:r>
      <w:r w:rsidRPr="0042000C">
        <w:rPr>
          <w:sz w:val="16"/>
        </w:rPr>
        <w:t xml:space="preserve"> nature of pivotal institutional </w:t>
      </w:r>
      <w:r w:rsidRPr="0042000C">
        <w:rPr>
          <w:rStyle w:val="StyleUnderline"/>
          <w:highlight w:val="cyan"/>
        </w:rPr>
        <w:t>shifts</w:t>
      </w:r>
      <w:r w:rsidRPr="0042000C">
        <w:rPr>
          <w:sz w:val="16"/>
        </w:rPr>
        <w:t xml:space="preserve"> under way </w:t>
      </w:r>
      <w:r w:rsidRPr="0042000C">
        <w:rPr>
          <w:rStyle w:val="StyleUnderline"/>
          <w:highlight w:val="cyan"/>
        </w:rPr>
        <w:t>that reconfigure the</w:t>
      </w:r>
      <w:r w:rsidRPr="0042000C">
        <w:rPr>
          <w:sz w:val="16"/>
        </w:rPr>
        <w:t xml:space="preserve"> </w:t>
      </w:r>
      <w:r w:rsidRPr="0042000C">
        <w:rPr>
          <w:rStyle w:val="StyleUnderline"/>
        </w:rPr>
        <w:t xml:space="preserve">social and economic </w:t>
      </w:r>
      <w:r w:rsidRPr="0042000C">
        <w:rPr>
          <w:rStyle w:val="StyleUnderline"/>
          <w:highlight w:val="cyan"/>
        </w:rPr>
        <w:t>landscape along more neoliberal lines</w:t>
      </w:r>
      <w:r w:rsidRPr="0042000C">
        <w:rPr>
          <w:sz w:val="16"/>
        </w:rPr>
        <w:t>—</w:t>
      </w:r>
      <w:r w:rsidRPr="0042000C">
        <w:rPr>
          <w:rStyle w:val="StyleUnderline"/>
          <w:highlight w:val="cyan"/>
        </w:rPr>
        <w:t>a trend</w:t>
      </w:r>
      <w:r w:rsidRPr="0042000C">
        <w:rPr>
          <w:sz w:val="16"/>
        </w:rPr>
        <w:t xml:space="preserve"> overseen </w:t>
      </w:r>
      <w:r w:rsidRPr="0042000C">
        <w:rPr>
          <w:rStyle w:val="StyleUnderline"/>
          <w:highlight w:val="cyan"/>
        </w:rPr>
        <w:t>by firms that</w:t>
      </w:r>
      <w:r w:rsidRPr="0042000C">
        <w:rPr>
          <w:sz w:val="16"/>
        </w:rPr>
        <w:t xml:space="preserve"> use platforms to </w:t>
      </w:r>
      <w:r w:rsidRPr="0042000C">
        <w:rPr>
          <w:rStyle w:val="Emphasis"/>
          <w:highlight w:val="cyan"/>
        </w:rPr>
        <w:t>concentrate</w:t>
      </w:r>
      <w:r w:rsidRPr="0042000C">
        <w:rPr>
          <w:sz w:val="16"/>
        </w:rPr>
        <w:t xml:space="preserve"> economic </w:t>
      </w:r>
      <w:r w:rsidRPr="0042000C">
        <w:rPr>
          <w:rStyle w:val="Emphasis"/>
          <w:highlight w:val="cyan"/>
        </w:rPr>
        <w:t>power</w:t>
      </w:r>
      <w:r w:rsidRPr="0042000C">
        <w:rPr>
          <w:sz w:val="16"/>
        </w:rPr>
        <w:t xml:space="preserve"> </w:t>
      </w:r>
      <w:r w:rsidRPr="0042000C">
        <w:rPr>
          <w:rStyle w:val="StyleUnderline"/>
        </w:rPr>
        <w:t>over</w:t>
      </w:r>
      <w:r w:rsidRPr="0042000C">
        <w:rPr>
          <w:sz w:val="16"/>
        </w:rPr>
        <w:t xml:space="preserve"> growing </w:t>
      </w:r>
      <w:r w:rsidRPr="0042000C">
        <w:rPr>
          <w:rStyle w:val="StyleUnderline"/>
        </w:rPr>
        <w:t>sectors of contemporary capitalist society</w:t>
      </w:r>
      <w:r w:rsidRPr="0042000C">
        <w:rPr>
          <w:sz w:val="16"/>
        </w:rPr>
        <w:t xml:space="preserve">. Viewed in this light, continued reference to the sharing economy may obscure as much as it reveals about the structure of economic institutions, </w:t>
      </w:r>
      <w:r w:rsidRPr="0042000C">
        <w:rPr>
          <w:rStyle w:val="StyleUnderline"/>
          <w:highlight w:val="cyan"/>
        </w:rPr>
        <w:t>which allows firms</w:t>
      </w:r>
      <w:r w:rsidRPr="0042000C">
        <w:rPr>
          <w:sz w:val="16"/>
        </w:rPr>
        <w:t xml:space="preserve"> like Google, Uber, Facebook, and Amazon </w:t>
      </w:r>
      <w:r w:rsidRPr="0042000C">
        <w:rPr>
          <w:rStyle w:val="StyleUnderline"/>
          <w:highlight w:val="cyan"/>
        </w:rPr>
        <w:t>to</w:t>
      </w:r>
      <w:r w:rsidRPr="0042000C">
        <w:rPr>
          <w:sz w:val="16"/>
          <w:highlight w:val="cyan"/>
        </w:rPr>
        <w:t xml:space="preserve"> </w:t>
      </w:r>
      <w:r w:rsidRPr="0042000C">
        <w:rPr>
          <w:rStyle w:val="Emphasis"/>
          <w:highlight w:val="cyan"/>
        </w:rPr>
        <w:t>dominate</w:t>
      </w:r>
      <w:r w:rsidRPr="0042000C">
        <w:rPr>
          <w:sz w:val="16"/>
        </w:rPr>
        <w:t xml:space="preserve"> not only internet-based markets but also much of </w:t>
      </w:r>
      <w:r w:rsidRPr="0042000C">
        <w:rPr>
          <w:rStyle w:val="StyleUnderline"/>
        </w:rPr>
        <w:t>the conventional economy</w:t>
      </w:r>
      <w:r w:rsidRPr="0042000C">
        <w:rPr>
          <w:sz w:val="16"/>
        </w:rPr>
        <w:t>.</w:t>
      </w:r>
    </w:p>
    <w:p w14:paraId="10CABB68" w14:textId="77777777" w:rsidR="00571E48" w:rsidRDefault="00571E48" w:rsidP="00571E48">
      <w:r>
        <w:t>Platform Cooperativism</w:t>
      </w:r>
    </w:p>
    <w:p w14:paraId="4C8432A3" w14:textId="77777777" w:rsidR="00571E48" w:rsidRPr="0042000C" w:rsidRDefault="00571E48" w:rsidP="00571E48">
      <w:pPr>
        <w:rPr>
          <w:sz w:val="16"/>
        </w:rPr>
      </w:pPr>
      <w:r w:rsidRPr="0042000C">
        <w:rPr>
          <w:sz w:val="16"/>
        </w:rPr>
        <w:t xml:space="preserve">While there is ample evidence to support the foregoing pessimistic view on the sharing economy, recent developments may be creating new openings for change. As the world faces pandemic and economic catastrophe, postcapitalist discourses are increasingly compelling. In the USA, the epicenter of the tech sector, a rising tide of activism and protest on racial, climate, and economic justice is shifting the policy conversation to the left. These movements align in important ways with </w:t>
      </w:r>
      <w:r w:rsidRPr="0042000C">
        <w:rPr>
          <w:rStyle w:val="StyleUnderline"/>
        </w:rPr>
        <w:t xml:space="preserve">the aspirations of </w:t>
      </w:r>
      <w:r w:rsidRPr="0042000C">
        <w:rPr>
          <w:rStyle w:val="StyleUnderline"/>
          <w:highlight w:val="cyan"/>
        </w:rPr>
        <w:t>early sharing</w:t>
      </w:r>
      <w:r w:rsidRPr="0042000C">
        <w:rPr>
          <w:rStyle w:val="StyleUnderline"/>
        </w:rPr>
        <w:t xml:space="preserve">-economy </w:t>
      </w:r>
      <w:r w:rsidRPr="0042000C">
        <w:rPr>
          <w:rStyle w:val="StyleUnderline"/>
          <w:highlight w:val="cyan"/>
        </w:rPr>
        <w:t>advocates</w:t>
      </w:r>
      <w:r w:rsidRPr="0042000C">
        <w:rPr>
          <w:sz w:val="16"/>
        </w:rPr>
        <w:t xml:space="preserve">, who </w:t>
      </w:r>
      <w:r w:rsidRPr="0042000C">
        <w:rPr>
          <w:rStyle w:val="StyleUnderline"/>
          <w:highlight w:val="cyan"/>
        </w:rPr>
        <w:t>aimed</w:t>
      </w:r>
      <w:r w:rsidRPr="0042000C">
        <w:rPr>
          <w:sz w:val="16"/>
          <w:highlight w:val="cyan"/>
        </w:rPr>
        <w:t xml:space="preserve"> </w:t>
      </w:r>
      <w:r w:rsidRPr="0042000C">
        <w:rPr>
          <w:rStyle w:val="StyleUnderline"/>
          <w:highlight w:val="cyan"/>
        </w:rPr>
        <w:t>to</w:t>
      </w:r>
      <w:r w:rsidRPr="0042000C">
        <w:rPr>
          <w:sz w:val="16"/>
          <w:highlight w:val="cyan"/>
        </w:rPr>
        <w:t xml:space="preserve"> </w:t>
      </w:r>
      <w:r w:rsidRPr="0042000C">
        <w:rPr>
          <w:rStyle w:val="Emphasis"/>
          <w:highlight w:val="cyan"/>
        </w:rPr>
        <w:t>transcend</w:t>
      </w:r>
      <w:r w:rsidRPr="0042000C">
        <w:rPr>
          <w:rStyle w:val="Emphasis"/>
        </w:rPr>
        <w:t xml:space="preserve"> conventional </w:t>
      </w:r>
      <w:r w:rsidRPr="0042000C">
        <w:rPr>
          <w:rStyle w:val="Emphasis"/>
          <w:highlight w:val="cyan"/>
        </w:rPr>
        <w:t>market principles</w:t>
      </w:r>
      <w:r w:rsidRPr="0042000C">
        <w:rPr>
          <w:sz w:val="16"/>
        </w:rPr>
        <w:t xml:space="preserve"> </w:t>
      </w:r>
      <w:r w:rsidRPr="0042000C">
        <w:rPr>
          <w:rStyle w:val="StyleUnderline"/>
          <w:highlight w:val="cyan"/>
        </w:rPr>
        <w:t>and create a</w:t>
      </w:r>
      <w:r w:rsidRPr="0042000C">
        <w:rPr>
          <w:rStyle w:val="StyleUnderline"/>
        </w:rPr>
        <w:t>n</w:t>
      </w:r>
      <w:r w:rsidRPr="0042000C">
        <w:rPr>
          <w:sz w:val="16"/>
        </w:rPr>
        <w:t xml:space="preserve"> </w:t>
      </w:r>
      <w:r w:rsidRPr="0042000C">
        <w:rPr>
          <w:rStyle w:val="Emphasis"/>
          <w:highlight w:val="cyan"/>
        </w:rPr>
        <w:t>egalitarian</w:t>
      </w:r>
      <w:r w:rsidRPr="0042000C">
        <w:rPr>
          <w:sz w:val="16"/>
          <w:highlight w:val="cyan"/>
        </w:rPr>
        <w:t xml:space="preserve">, </w:t>
      </w:r>
      <w:r w:rsidRPr="0042000C">
        <w:rPr>
          <w:rStyle w:val="Emphasis"/>
          <w:highlight w:val="cyan"/>
        </w:rPr>
        <w:t>communal</w:t>
      </w:r>
      <w:r w:rsidRPr="0042000C">
        <w:rPr>
          <w:sz w:val="16"/>
        </w:rPr>
        <w:t xml:space="preserve">, and sustainable </w:t>
      </w:r>
      <w:r w:rsidRPr="0042000C">
        <w:rPr>
          <w:rStyle w:val="Emphasis"/>
          <w:highlight w:val="cyan"/>
        </w:rPr>
        <w:t>alternative to capitalism</w:t>
      </w:r>
      <w:r w:rsidRPr="0042000C">
        <w:rPr>
          <w:sz w:val="16"/>
        </w:rPr>
        <w:t xml:space="preserve"> (Scholz &amp; Schneider 2016, Schneider 2018). The increasingly predatory and antisocial actions of the large platforms have led to renewed efforts to chart a new direction in which sharing technologies are retained but the social and economic models of the corporate apps are transformed. These </w:t>
      </w:r>
      <w:r w:rsidRPr="0042000C">
        <w:rPr>
          <w:rStyle w:val="StyleUnderline"/>
        </w:rPr>
        <w:t>alternate structures</w:t>
      </w:r>
      <w:r w:rsidRPr="0042000C">
        <w:rPr>
          <w:sz w:val="16"/>
        </w:rPr>
        <w:t xml:space="preserve"> </w:t>
      </w:r>
      <w:r w:rsidRPr="0042000C">
        <w:rPr>
          <w:rStyle w:val="StyleUnderline"/>
        </w:rPr>
        <w:t>include worker-owned platforms</w:t>
      </w:r>
      <w:r w:rsidRPr="0042000C">
        <w:rPr>
          <w:sz w:val="16"/>
        </w:rPr>
        <w:t xml:space="preserve">, </w:t>
      </w:r>
      <w:r w:rsidRPr="0042000C">
        <w:rPr>
          <w:rStyle w:val="StyleUnderline"/>
        </w:rPr>
        <w:t>cashless for-profits</w:t>
      </w:r>
      <w:r w:rsidRPr="0042000C">
        <w:rPr>
          <w:sz w:val="16"/>
        </w:rPr>
        <w:t xml:space="preserve">, </w:t>
      </w:r>
      <w:r w:rsidRPr="0042000C">
        <w:rPr>
          <w:rStyle w:val="StyleUnderline"/>
        </w:rPr>
        <w:t>and</w:t>
      </w:r>
      <w:r w:rsidRPr="0042000C">
        <w:rPr>
          <w:sz w:val="16"/>
        </w:rPr>
        <w:t xml:space="preserve"> the many types of </w:t>
      </w:r>
      <w:r w:rsidRPr="0042000C">
        <w:rPr>
          <w:rStyle w:val="StyleUnderline"/>
        </w:rPr>
        <w:t>community sharing entitie</w:t>
      </w:r>
      <w:r w:rsidRPr="0042000C">
        <w:rPr>
          <w:sz w:val="16"/>
        </w:rPr>
        <w:t>s that have developed in the last 10 years.</w:t>
      </w:r>
    </w:p>
    <w:p w14:paraId="0697775A" w14:textId="77777777" w:rsidR="00571E48" w:rsidRPr="0042000C" w:rsidRDefault="00571E48" w:rsidP="00571E48">
      <w:pPr>
        <w:rPr>
          <w:sz w:val="8"/>
          <w:szCs w:val="8"/>
        </w:rPr>
      </w:pPr>
      <w:r w:rsidRPr="0042000C">
        <w:rPr>
          <w:sz w:val="8"/>
          <w:szCs w:val="8"/>
        </w:rPr>
        <w:t>The idea that has attracted the most attention is probably the platform cooperative, which retains the digital features of sharing platforms but is owned by earners. Early advocates such as Trebor Scholz, Nathan Schneider, and Janelle Orsi have been developing infrastructure and networks to support the formation of these entities (Scholz &amp; Schneider 2016, Schneider 2018). One of the earliest, Stocksy United, a stock photography co-op, achieved financial success early and has developed an admirable record of high remuneration and satisfaction for its artists (Sulakshana et al. 2018). SMart, a European freelancers’ cooperative, has more than 35,000 members and continues to expand (Charles et al. 2020). An alternative to Airbnb called Fairbnb plans to donate revenue to the communities it operates in, but the pandemic has hampered its expansion (Foramitti et al. 2020). Smaller co-ops offering local services include a ride-hail co-op in Colorado as well as Up &amp; Go, a New York City cleaning co-op for immigrant women. Platform cooperatives have unique challenges, such as the fact that work performed is typically individualized, which leads to unequal earnings distributions (Schor et al. 2020) or, in some cases, a globally dispersed workforce. Furthermore, successful offline cooperatives are often buoyed by preexisting forms of occupational community, such as those formed among bicycle couriers, artists, photographers, programmers, and other creative class workers, or in some cases by solidary ties among immigrant groups. It remains unclear whether cooperatives can be sustainable in the absence of such bonds. The Fairbnb study reveals that managing the loci of governance and control is complex, and the ecological impacts of its model are also a challenge. A study of Freegle, a UK breakaway from the donation platform Freecycle, which has instituted democratic governance, found that it has been successful despite tensions between funders and participants (Martin et al. 2017). However, the authors of this study note the relevance of their case for smaller groups of breakaways from large platforms. Van Doorn (2017) cautions that this movement can lapse into “technological solutionism,” with insufficient attention paid to issues of racism and sexism, as well as to the state, which is a necessary actor to achieve the aims of a true sharing economy. While cooperatives are a promising alternative to predatory platforms, they have also failed to scale in comparison to well-funded corporate entities.</w:t>
      </w:r>
    </w:p>
    <w:p w14:paraId="7BCA6CE4" w14:textId="77777777" w:rsidR="00571E48" w:rsidRDefault="00571E48" w:rsidP="00571E48">
      <w:r>
        <w:t>CONCLUSION</w:t>
      </w:r>
    </w:p>
    <w:p w14:paraId="1FC065AF" w14:textId="77777777" w:rsidR="00571E48" w:rsidRPr="00326C93" w:rsidRDefault="00571E48" w:rsidP="00571E48">
      <w:pPr>
        <w:rPr>
          <w:sz w:val="16"/>
        </w:rPr>
      </w:pPr>
      <w:r w:rsidRPr="0042000C">
        <w:rPr>
          <w:rStyle w:val="StyleUnderline"/>
        </w:rPr>
        <w:t>When it launched</w:t>
      </w:r>
      <w:r w:rsidRPr="0042000C">
        <w:rPr>
          <w:sz w:val="16"/>
        </w:rPr>
        <w:t xml:space="preserve">, </w:t>
      </w:r>
      <w:r w:rsidRPr="0042000C">
        <w:rPr>
          <w:rStyle w:val="StyleUnderline"/>
        </w:rPr>
        <w:t>many believed that the sharing economy prefigured an alternative form of economic practice to neoliberal capitalism</w:t>
      </w:r>
      <w:r w:rsidRPr="0042000C">
        <w:rPr>
          <w:sz w:val="16"/>
        </w:rPr>
        <w:t xml:space="preserve">. </w:t>
      </w:r>
      <w:r w:rsidRPr="0042000C">
        <w:rPr>
          <w:rStyle w:val="StyleUnderline"/>
          <w:highlight w:val="cyan"/>
        </w:rPr>
        <w:t>But</w:t>
      </w:r>
      <w:r w:rsidRPr="0042000C">
        <w:rPr>
          <w:rStyle w:val="StyleUnderline"/>
        </w:rPr>
        <w:t xml:space="preserve"> the power of </w:t>
      </w:r>
      <w:r w:rsidRPr="0042000C">
        <w:rPr>
          <w:rStyle w:val="StyleUnderline"/>
          <w:highlight w:val="cyan"/>
        </w:rPr>
        <w:t>that</w:t>
      </w:r>
      <w:r w:rsidRPr="0042000C">
        <w:rPr>
          <w:sz w:val="16"/>
        </w:rPr>
        <w:t xml:space="preserve"> </w:t>
      </w:r>
      <w:r w:rsidRPr="0042000C">
        <w:rPr>
          <w:rStyle w:val="StyleUnderline"/>
          <w:highlight w:val="cyan"/>
        </w:rPr>
        <w:t>system</w:t>
      </w:r>
      <w:r w:rsidRPr="0042000C">
        <w:rPr>
          <w:sz w:val="16"/>
        </w:rPr>
        <w:t xml:space="preserve"> </w:t>
      </w:r>
      <w:r w:rsidRPr="0042000C">
        <w:rPr>
          <w:rStyle w:val="StyleUnderline"/>
        </w:rPr>
        <w:t xml:space="preserve">has </w:t>
      </w:r>
      <w:r w:rsidRPr="0042000C">
        <w:rPr>
          <w:rStyle w:val="StyleUnderline"/>
          <w:highlight w:val="cyan"/>
        </w:rPr>
        <w:t>all but overwhelmed it</w:t>
      </w:r>
      <w:r w:rsidRPr="0042000C">
        <w:rPr>
          <w:sz w:val="16"/>
        </w:rPr>
        <w:t xml:space="preserve">. The growth of </w:t>
      </w:r>
      <w:r w:rsidRPr="0042000C">
        <w:rPr>
          <w:rStyle w:val="StyleUnderline"/>
        </w:rPr>
        <w:t>giant “sharing” firms</w:t>
      </w:r>
      <w:r w:rsidRPr="0042000C">
        <w:rPr>
          <w:sz w:val="16"/>
        </w:rPr>
        <w:t xml:space="preserve"> has </w:t>
      </w:r>
      <w:r w:rsidRPr="0042000C">
        <w:rPr>
          <w:rStyle w:val="StyleUnderline"/>
        </w:rPr>
        <w:t>cast doubt on the status of its utopian rhetoric</w:t>
      </w:r>
      <w:r w:rsidRPr="0042000C">
        <w:rPr>
          <w:sz w:val="16"/>
        </w:rPr>
        <w:t xml:space="preserve">. Its claims of generating greater inclusivity and an ethos steeped in mutuality have been contradicted by evidence demonstrating its tendency to reinscribe social inequalities through digital means. Its ability to generate trust among strangers has been revealed to be complex. And expectations of environmental sustainability have been undermined by increasing evidence of its contributions to carbon emissions and other pollutants. These considerations challenge the aspirations that have driven the sharing economy from its very beginning. Yet arguably, the most pronounced challenge to a genuine sharing economy may be an exogenous one: the COVID-19 pandemic that has swept across the globe. This is not to say that the large, for-profit firms cannot adjust. They are nothing if not flexible, consisting of technology rather than physical capital. They can shift their focus nimbly, as Uber has redirected its efforts from ride hailing to food delivery, and will likely survive the pandemic. But the threats to smaller sites specializing in face-to-face community are different. These </w:t>
      </w:r>
      <w:r w:rsidRPr="0042000C">
        <w:rPr>
          <w:rStyle w:val="StyleUnderline"/>
        </w:rPr>
        <w:t>progenitors of the sharing economy envisioned a form of</w:t>
      </w:r>
      <w:r w:rsidRPr="0042000C">
        <w:rPr>
          <w:sz w:val="16"/>
        </w:rPr>
        <w:t xml:space="preserve"> </w:t>
      </w:r>
      <w:r w:rsidRPr="0042000C">
        <w:rPr>
          <w:rStyle w:val="StyleUnderline"/>
        </w:rPr>
        <w:t>consumption</w:t>
      </w:r>
      <w:r w:rsidRPr="0042000C">
        <w:rPr>
          <w:sz w:val="16"/>
        </w:rPr>
        <w:t xml:space="preserve"> </w:t>
      </w:r>
      <w:r w:rsidRPr="0042000C">
        <w:rPr>
          <w:rStyle w:val="StyleUnderline"/>
        </w:rPr>
        <w:t>that</w:t>
      </w:r>
      <w:r w:rsidRPr="0042000C">
        <w:rPr>
          <w:sz w:val="16"/>
        </w:rPr>
        <w:t xml:space="preserve"> </w:t>
      </w:r>
      <w:r w:rsidRPr="0042000C">
        <w:rPr>
          <w:rStyle w:val="Emphasis"/>
        </w:rPr>
        <w:t>transcends capitalism’s</w:t>
      </w:r>
      <w:r w:rsidRPr="0042000C">
        <w:rPr>
          <w:sz w:val="16"/>
        </w:rPr>
        <w:t xml:space="preserve"> long-standing </w:t>
      </w:r>
      <w:r w:rsidRPr="0042000C">
        <w:rPr>
          <w:rStyle w:val="StyleUnderline"/>
        </w:rPr>
        <w:t>emphasis on</w:t>
      </w:r>
      <w:r w:rsidRPr="0042000C">
        <w:rPr>
          <w:sz w:val="16"/>
        </w:rPr>
        <w:t xml:space="preserve"> property </w:t>
      </w:r>
      <w:r w:rsidRPr="0042000C">
        <w:rPr>
          <w:rStyle w:val="StyleUnderline"/>
        </w:rPr>
        <w:t>ownership</w:t>
      </w:r>
      <w:r w:rsidRPr="0042000C">
        <w:rPr>
          <w:sz w:val="16"/>
        </w:rPr>
        <w:t xml:space="preserve"> </w:t>
      </w:r>
      <w:r w:rsidRPr="0042000C">
        <w:rPr>
          <w:rStyle w:val="StyleUnderline"/>
        </w:rPr>
        <w:t>and individual ownership of goods</w:t>
      </w:r>
      <w:r w:rsidRPr="0042000C">
        <w:rPr>
          <w:sz w:val="16"/>
        </w:rPr>
        <w:t xml:space="preserve">. That vision has been seriously challenged by the advent of a pandemic that has transformed the sharing of goods and services into a source of fear and dread rather than mutuality and reciprocity. As social contact has become perilous, and strangers have become sources of potential infection, people may well shun the kinds of physical connections that are the foundation of the sharing economy. But </w:t>
      </w:r>
      <w:r w:rsidRPr="0042000C">
        <w:rPr>
          <w:rStyle w:val="StyleUnderline"/>
          <w:highlight w:val="cyan"/>
        </w:rPr>
        <w:t>if societies are to survive</w:t>
      </w:r>
      <w:r w:rsidRPr="0042000C">
        <w:rPr>
          <w:sz w:val="16"/>
        </w:rPr>
        <w:t xml:space="preserve"> the </w:t>
      </w:r>
      <w:r w:rsidRPr="0042000C">
        <w:rPr>
          <w:rStyle w:val="Emphasis"/>
          <w:highlight w:val="cyan"/>
        </w:rPr>
        <w:t>existential threats</w:t>
      </w:r>
      <w:r w:rsidRPr="0042000C">
        <w:rPr>
          <w:sz w:val="16"/>
        </w:rPr>
        <w:t xml:space="preserve"> posed not only by the pandemic but also by the climate and financial crises, </w:t>
      </w:r>
      <w:r w:rsidRPr="0042000C">
        <w:rPr>
          <w:rStyle w:val="StyleUnderline"/>
          <w:highlight w:val="cyan"/>
        </w:rPr>
        <w:t>they</w:t>
      </w:r>
      <w:r w:rsidRPr="0042000C">
        <w:rPr>
          <w:sz w:val="16"/>
        </w:rPr>
        <w:t xml:space="preserve"> will </w:t>
      </w:r>
      <w:r w:rsidRPr="0042000C">
        <w:rPr>
          <w:rStyle w:val="StyleUnderline"/>
          <w:highlight w:val="cyan"/>
        </w:rPr>
        <w:t>need to reclaim</w:t>
      </w:r>
      <w:r w:rsidRPr="0042000C">
        <w:rPr>
          <w:rStyle w:val="StyleUnderline"/>
        </w:rPr>
        <w:t xml:space="preserve"> the </w:t>
      </w:r>
      <w:r w:rsidRPr="0042000C">
        <w:rPr>
          <w:rStyle w:val="Emphasis"/>
          <w:highlight w:val="cyan"/>
        </w:rPr>
        <w:t>fundamental values</w:t>
      </w:r>
      <w:r w:rsidRPr="0042000C">
        <w:rPr>
          <w:rStyle w:val="StyleUnderline"/>
        </w:rPr>
        <w:t xml:space="preserve"> </w:t>
      </w:r>
      <w:r w:rsidRPr="0042000C">
        <w:rPr>
          <w:rStyle w:val="StyleUnderline"/>
          <w:highlight w:val="cyan"/>
        </w:rPr>
        <w:t xml:space="preserve">of </w:t>
      </w:r>
      <w:r w:rsidRPr="0042000C">
        <w:rPr>
          <w:rStyle w:val="Emphasis"/>
          <w:highlight w:val="cyan"/>
        </w:rPr>
        <w:t>true sharing economies</w:t>
      </w:r>
      <w:r w:rsidRPr="0042000C">
        <w:rPr>
          <w:sz w:val="16"/>
        </w:rPr>
        <w:t>—ensuring the safety and security of all in a spirit of reciprocity and generosity. For surely the other way lies barbarism.</w:t>
      </w:r>
    </w:p>
    <w:p w14:paraId="3309B1FB" w14:textId="77777777" w:rsidR="00571E48" w:rsidRPr="007A7954" w:rsidRDefault="00571E48" w:rsidP="00571E48">
      <w:pPr>
        <w:pStyle w:val="Heading4"/>
        <w:rPr>
          <w:rStyle w:val="Style13ptBold"/>
        </w:rPr>
      </w:pPr>
      <w:r w:rsidRPr="007A7954">
        <w:rPr>
          <w:rStyle w:val="Style13ptBold"/>
        </w:rPr>
        <w:t xml:space="preserve">And, economic crises and conflict are </w:t>
      </w:r>
      <w:r w:rsidRPr="007A7954">
        <w:rPr>
          <w:rStyle w:val="Style13ptBold"/>
          <w:u w:val="single"/>
        </w:rPr>
        <w:t>inevitable</w:t>
      </w:r>
      <w:r w:rsidRPr="007A7954">
        <w:rPr>
          <w:rStyle w:val="Style13ptBold"/>
        </w:rPr>
        <w:t xml:space="preserve"> absent a reimagined approach to the </w:t>
      </w:r>
      <w:r w:rsidRPr="007A7954">
        <w:rPr>
          <w:rStyle w:val="Style13ptBold"/>
          <w:u w:val="single"/>
        </w:rPr>
        <w:t>sharing economy</w:t>
      </w:r>
      <w:r w:rsidRPr="007A7954">
        <w:rPr>
          <w:rStyle w:val="Style13ptBold"/>
        </w:rPr>
        <w:t xml:space="preserve"> </w:t>
      </w:r>
    </w:p>
    <w:p w14:paraId="15FDC7FF" w14:textId="77777777" w:rsidR="00571E48" w:rsidRPr="00CF212E" w:rsidRDefault="00571E48" w:rsidP="00571E48">
      <w:r w:rsidRPr="00672B7B">
        <w:rPr>
          <w:rStyle w:val="Style13ptBold"/>
        </w:rPr>
        <w:t>Mason 15</w:t>
      </w:r>
      <w:r>
        <w:t xml:space="preserve"> [</w:t>
      </w:r>
      <w:r w:rsidRPr="00CF212E">
        <w:t xml:space="preserve">Paul </w:t>
      </w:r>
      <w:r w:rsidRPr="00672B7B">
        <w:t>Mas</w:t>
      </w:r>
      <w:r>
        <w:t>on</w:t>
      </w:r>
      <w:r w:rsidRPr="00CF212E">
        <w:t xml:space="preserve">, </w:t>
      </w:r>
      <w:r>
        <w:t xml:space="preserve">writer and broadcaster on economics and social justice, </w:t>
      </w:r>
      <w:r w:rsidRPr="00CF212E">
        <w:t>visiting professor at the University of Wolverhampton, “Introduction,” PostCapitalism: A Guide to Our Future, Allen Lane, an imprint o</w:t>
      </w:r>
      <w:r>
        <w:t>f Penguin Books, 2015, pp. 6–17]</w:t>
      </w:r>
    </w:p>
    <w:p w14:paraId="43EE44FF" w14:textId="77777777" w:rsidR="00571E48" w:rsidRPr="00CF212E" w:rsidRDefault="00571E48" w:rsidP="00571E48">
      <w:pPr>
        <w:rPr>
          <w:sz w:val="16"/>
        </w:rPr>
      </w:pPr>
      <w:r w:rsidRPr="00CF212E">
        <w:rPr>
          <w:sz w:val="16"/>
        </w:rPr>
        <w:t xml:space="preserve">What started in 2008 as </w:t>
      </w:r>
      <w:r w:rsidRPr="00CF212E">
        <w:rPr>
          <w:rStyle w:val="StyleUnderline"/>
        </w:rPr>
        <w:t xml:space="preserve">an </w:t>
      </w:r>
      <w:r w:rsidRPr="00F35AA1">
        <w:rPr>
          <w:rStyle w:val="Emphasis"/>
          <w:highlight w:val="cyan"/>
        </w:rPr>
        <w:t>economic</w:t>
      </w:r>
      <w:r w:rsidRPr="00F35AA1">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F35AA1">
        <w:rPr>
          <w:rStyle w:val="Emphasis"/>
          <w:highlight w:val="cyan"/>
        </w:rPr>
        <w:t>lead</w:t>
      </w:r>
      <w:r w:rsidRPr="00CF212E">
        <w:rPr>
          <w:rStyle w:val="StyleUnderline"/>
        </w:rPr>
        <w:t xml:space="preserve">ing </w:t>
      </w:r>
      <w:r w:rsidRPr="00F35AA1">
        <w:rPr>
          <w:rStyle w:val="StyleUnderline"/>
          <w:highlight w:val="cyan"/>
        </w:rPr>
        <w:t>to</w:t>
      </w:r>
      <w:r w:rsidRPr="00F35AA1">
        <w:rPr>
          <w:sz w:val="16"/>
          <w:highlight w:val="cyan"/>
        </w:rPr>
        <w:t xml:space="preserve"> </w:t>
      </w:r>
      <w:r w:rsidRPr="00F35AA1">
        <w:rPr>
          <w:rStyle w:val="Emphasis"/>
          <w:highlight w:val="cyan"/>
        </w:rPr>
        <w:t>mass unrest</w:t>
      </w:r>
      <w:r w:rsidRPr="00CF212E">
        <w:rPr>
          <w:sz w:val="16"/>
        </w:rPr>
        <w:t xml:space="preserve">; and now, as </w:t>
      </w:r>
      <w:r w:rsidRPr="00F35AA1">
        <w:rPr>
          <w:rStyle w:val="Emphasis"/>
          <w:highlight w:val="cyan"/>
        </w:rPr>
        <w:t>rev</w:t>
      </w:r>
      <w:r w:rsidRPr="00CF212E">
        <w:rPr>
          <w:rStyle w:val="StyleUnderline"/>
        </w:rPr>
        <w:t>olution</w:t>
      </w:r>
      <w:r w:rsidRPr="00F35AA1">
        <w:rPr>
          <w:rStyle w:val="Emphasis"/>
          <w:highlight w:val="cyan"/>
        </w:rPr>
        <w:t>s</w:t>
      </w:r>
      <w:r w:rsidRPr="00F35AA1">
        <w:rPr>
          <w:rStyle w:val="StyleUnderline"/>
          <w:highlight w:val="cyan"/>
        </w:rPr>
        <w:t xml:space="preserve"> turn</w:t>
      </w:r>
      <w:r w:rsidRPr="00CF212E">
        <w:rPr>
          <w:rStyle w:val="StyleUnderline"/>
        </w:rPr>
        <w:t xml:space="preserve"> in</w:t>
      </w:r>
      <w:r w:rsidRPr="00F35AA1">
        <w:rPr>
          <w:rStyle w:val="Emphasis"/>
          <w:highlight w:val="cyan"/>
        </w:rPr>
        <w:t>to civil wars</w:t>
      </w:r>
      <w:r w:rsidRPr="00F35AA1">
        <w:rPr>
          <w:rStyle w:val="StyleUnderline"/>
          <w:highlight w:val="cyan"/>
        </w:rPr>
        <w:t>, creating</w:t>
      </w:r>
      <w:r w:rsidRPr="00F35AA1">
        <w:rPr>
          <w:sz w:val="16"/>
          <w:highlight w:val="cyan"/>
        </w:rPr>
        <w:t xml:space="preserve"> </w:t>
      </w:r>
      <w:r w:rsidRPr="00F35AA1">
        <w:rPr>
          <w:rStyle w:val="Emphasis"/>
          <w:highlight w:val="cyan"/>
        </w:rPr>
        <w:t>military tension</w:t>
      </w:r>
      <w:r w:rsidRPr="00F35AA1">
        <w:rPr>
          <w:sz w:val="16"/>
          <w:highlight w:val="cyan"/>
        </w:rPr>
        <w:t xml:space="preserve"> </w:t>
      </w:r>
      <w:r w:rsidRPr="00F35AA1">
        <w:rPr>
          <w:rStyle w:val="StyleUnderline"/>
          <w:highlight w:val="cyan"/>
        </w:rPr>
        <w:t xml:space="preserve">between </w:t>
      </w:r>
      <w:r w:rsidRPr="00F35AA1">
        <w:rPr>
          <w:rStyle w:val="Emphasis"/>
          <w:highlight w:val="cyan"/>
        </w:rPr>
        <w:t>nuclear</w:t>
      </w:r>
      <w:r w:rsidRPr="00CF212E">
        <w:rPr>
          <w:rStyle w:val="StyleUnderline"/>
        </w:rPr>
        <w:t xml:space="preserve"> super</w:t>
      </w:r>
      <w:r w:rsidRPr="00F35AA1">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26D9CFCB" w14:textId="77777777" w:rsidR="00571E48" w:rsidRPr="00CF212E" w:rsidRDefault="00571E48" w:rsidP="00571E48">
      <w:pPr>
        <w:rPr>
          <w:sz w:val="16"/>
        </w:rPr>
      </w:pPr>
      <w:r w:rsidRPr="00F35AA1">
        <w:rPr>
          <w:rStyle w:val="StyleUnderline"/>
          <w:highlight w:val="cyan"/>
        </w:rPr>
        <w:t>There are,</w:t>
      </w:r>
      <w:r w:rsidRPr="0019436C">
        <w:rPr>
          <w:rStyle w:val="StyleUnderline"/>
        </w:rPr>
        <w:t xml:space="preserve"> </w:t>
      </w:r>
      <w:r w:rsidRPr="00CF212E">
        <w:rPr>
          <w:sz w:val="16"/>
        </w:rPr>
        <w:t xml:space="preserve">on the face of it, </w:t>
      </w:r>
      <w:r w:rsidRPr="00F35AA1">
        <w:rPr>
          <w:rStyle w:val="StyleUnderline"/>
          <w:highlight w:val="cyan"/>
        </w:rPr>
        <w:t>only two ways it can end</w:t>
      </w:r>
      <w:r w:rsidRPr="00CF212E">
        <w:rPr>
          <w:sz w:val="16"/>
        </w:rPr>
        <w:t xml:space="preserve">. In the first scenario, </w:t>
      </w:r>
      <w:r w:rsidRPr="00F35AA1">
        <w:rPr>
          <w:rStyle w:val="Emphasis"/>
          <w:highlight w:val="cyan"/>
        </w:rPr>
        <w:t>the global elite clings on</w:t>
      </w:r>
      <w:r w:rsidRPr="00CF212E">
        <w:rPr>
          <w:sz w:val="16"/>
        </w:rPr>
        <w:t xml:space="preserve">, </w:t>
      </w:r>
      <w:r w:rsidRPr="00326C93">
        <w:rPr>
          <w:rStyle w:val="StyleUnderline"/>
        </w:rPr>
        <w:t>imposing the cost of crisis on to workers</w:t>
      </w:r>
      <w:r w:rsidRPr="00CF212E">
        <w:rPr>
          <w:sz w:val="16"/>
        </w:rPr>
        <w:t>,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0D055A78" w14:textId="77777777" w:rsidR="00571E48" w:rsidRPr="00CF212E" w:rsidRDefault="00571E48" w:rsidP="00571E48">
      <w:pPr>
        <w:rPr>
          <w:sz w:val="16"/>
        </w:rPr>
      </w:pPr>
      <w:r w:rsidRPr="00326C93">
        <w:rPr>
          <w:rStyle w:val="StyleUnderline"/>
        </w:rPr>
        <w:t xml:space="preserve">In the </w:t>
      </w:r>
      <w:r w:rsidRPr="00F35AA1">
        <w:rPr>
          <w:rStyle w:val="StyleUnderline"/>
          <w:highlight w:val="cyan"/>
        </w:rPr>
        <w:t>second</w:t>
      </w:r>
      <w:r w:rsidRPr="0019436C">
        <w:rPr>
          <w:rStyle w:val="StyleUnderline"/>
        </w:rPr>
        <w:t xml:space="preserve"> scenario,</w:t>
      </w:r>
      <w:r w:rsidRPr="00CF212E">
        <w:rPr>
          <w:sz w:val="16"/>
        </w:rPr>
        <w:t xml:space="preserve">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F35AA1">
        <w:rPr>
          <w:rStyle w:val="StyleUnderline"/>
          <w:highlight w:val="cyan"/>
        </w:rPr>
        <w:t>the</w:t>
      </w:r>
      <w:r w:rsidRPr="00F35AA1">
        <w:rPr>
          <w:sz w:val="16"/>
          <w:highlight w:val="cyan"/>
        </w:rPr>
        <w:t xml:space="preserve"> </w:t>
      </w:r>
      <w:r w:rsidRPr="00F35AA1">
        <w:rPr>
          <w:rStyle w:val="Emphasis"/>
          <w:highlight w:val="cyan"/>
        </w:rPr>
        <w:t>hard right</w:t>
      </w:r>
      <w:r w:rsidRPr="00F35AA1">
        <w:rPr>
          <w:sz w:val="16"/>
          <w:highlight w:val="cyan"/>
        </w:rPr>
        <w:t xml:space="preserve"> </w:t>
      </w:r>
      <w:r w:rsidRPr="00F35AA1">
        <w:rPr>
          <w:rStyle w:val="StyleUnderline"/>
          <w:highlight w:val="cyan"/>
        </w:rPr>
        <w:t>and</w:t>
      </w:r>
      <w:r w:rsidRPr="00F35AA1">
        <w:rPr>
          <w:sz w:val="16"/>
          <w:highlight w:val="cyan"/>
        </w:rPr>
        <w:t xml:space="preserve"> </w:t>
      </w:r>
      <w:r w:rsidRPr="00F35AA1">
        <w:rPr>
          <w:rStyle w:val="Emphasis"/>
          <w:highlight w:val="cyan"/>
        </w:rPr>
        <w:t>left</w:t>
      </w:r>
      <w:r w:rsidRPr="00F35AA1">
        <w:rPr>
          <w:sz w:val="16"/>
          <w:highlight w:val="cyan"/>
        </w:rPr>
        <w:t xml:space="preserve"> </w:t>
      </w:r>
      <w:r w:rsidRPr="00F35AA1">
        <w:rPr>
          <w:rStyle w:val="StyleUnderline"/>
          <w:highlight w:val="cyan"/>
        </w:rPr>
        <w:t>come to power as</w:t>
      </w:r>
      <w:r w:rsidRPr="00CF212E">
        <w:rPr>
          <w:sz w:val="16"/>
        </w:rPr>
        <w:t xml:space="preserve"> ordinary </w:t>
      </w:r>
      <w:r w:rsidRPr="00F35AA1">
        <w:rPr>
          <w:rStyle w:val="StyleUnderline"/>
          <w:highlight w:val="cyan"/>
        </w:rPr>
        <w:t>people</w:t>
      </w:r>
      <w:r w:rsidRPr="00F35AA1">
        <w:rPr>
          <w:sz w:val="16"/>
          <w:highlight w:val="cyan"/>
        </w:rPr>
        <w:t xml:space="preserve"> </w:t>
      </w:r>
      <w:r w:rsidRPr="00F35AA1">
        <w:rPr>
          <w:rStyle w:val="Emphasis"/>
          <w:highlight w:val="cyan"/>
        </w:rPr>
        <w:t>refuse</w:t>
      </w:r>
      <w:r w:rsidRPr="00CF212E">
        <w:rPr>
          <w:sz w:val="16"/>
        </w:rPr>
        <w:t xml:space="preserve"> to pay the price of </w:t>
      </w:r>
      <w:r w:rsidRPr="00F35AA1">
        <w:rPr>
          <w:rStyle w:val="Emphasis"/>
          <w:highlight w:val="cyan"/>
        </w:rPr>
        <w:t>austerity</w:t>
      </w:r>
      <w:r w:rsidRPr="00CF212E">
        <w:rPr>
          <w:rStyle w:val="StyleUnderline"/>
        </w:rPr>
        <w:t xml:space="preserve">. Instead, </w:t>
      </w:r>
      <w:r w:rsidRPr="00F35AA1">
        <w:rPr>
          <w:rStyle w:val="StyleUnderline"/>
          <w:highlight w:val="cyan"/>
        </w:rPr>
        <w:t>states</w:t>
      </w:r>
      <w:r w:rsidRPr="00F35AA1">
        <w:rPr>
          <w:sz w:val="16"/>
          <w:highlight w:val="cyan"/>
        </w:rPr>
        <w:t xml:space="preserve"> </w:t>
      </w:r>
      <w:r w:rsidRPr="00F35AA1">
        <w:rPr>
          <w:rStyle w:val="Emphasis"/>
          <w:highlight w:val="cyan"/>
        </w:rPr>
        <w:t>then</w:t>
      </w:r>
      <w:r w:rsidRPr="00CF212E">
        <w:rPr>
          <w:sz w:val="16"/>
        </w:rPr>
        <w:t xml:space="preserve"> </w:t>
      </w:r>
      <w:r w:rsidRPr="00CF212E">
        <w:rPr>
          <w:rStyle w:val="StyleUnderline"/>
        </w:rPr>
        <w:t xml:space="preserve">try to </w:t>
      </w:r>
      <w:r w:rsidRPr="00F35AA1">
        <w:rPr>
          <w:rStyle w:val="StyleUnderline"/>
          <w:highlight w:val="cyan"/>
        </w:rPr>
        <w:t>impose</w:t>
      </w:r>
      <w:r w:rsidRPr="00CF212E">
        <w:rPr>
          <w:rStyle w:val="StyleUnderline"/>
        </w:rPr>
        <w:t xml:space="preserve"> the </w:t>
      </w:r>
      <w:r w:rsidRPr="00F35AA1">
        <w:rPr>
          <w:rStyle w:val="StyleUnderline"/>
          <w:highlight w:val="cyan"/>
        </w:rPr>
        <w:t>costs</w:t>
      </w:r>
      <w:r w:rsidRPr="00CF212E">
        <w:rPr>
          <w:rStyle w:val="StyleUnderline"/>
        </w:rPr>
        <w:t xml:space="preserve"> of the crisis </w:t>
      </w:r>
      <w:r w:rsidRPr="00F35AA1">
        <w:rPr>
          <w:rStyle w:val="StyleUnderline"/>
          <w:highlight w:val="cyan"/>
        </w:rPr>
        <w:t>on</w:t>
      </w:r>
      <w:r w:rsidRPr="00F35AA1">
        <w:rPr>
          <w:sz w:val="16"/>
          <w:highlight w:val="cyan"/>
        </w:rPr>
        <w:t xml:space="preserve"> </w:t>
      </w:r>
      <w:r w:rsidRPr="00F35AA1">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F35AA1">
        <w:rPr>
          <w:rStyle w:val="StyleUnderline"/>
          <w:highlight w:val="cyan"/>
        </w:rPr>
        <w:t>conflicts</w:t>
      </w:r>
      <w:r w:rsidRPr="00CF212E">
        <w:rPr>
          <w:rStyle w:val="StyleUnderline"/>
        </w:rPr>
        <w:t xml:space="preserve"> that have</w:t>
      </w:r>
      <w:r w:rsidRPr="00CF212E">
        <w:rPr>
          <w:sz w:val="16"/>
        </w:rPr>
        <w:t xml:space="preserve"> </w:t>
      </w:r>
      <w:r w:rsidRPr="00F35AA1">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CF212E">
        <w:rPr>
          <w:sz w:val="16"/>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CF212E">
        <w:rPr>
          <w:sz w:val="16"/>
        </w:rPr>
        <w:t xml:space="preserve"> </w:t>
      </w:r>
      <w:r w:rsidRPr="00CF212E">
        <w:rPr>
          <w:rStyle w:val="StyleUnderline"/>
        </w:rPr>
        <w:t>to</w:t>
      </w:r>
      <w:r w:rsidRPr="00CF212E">
        <w:rPr>
          <w:sz w:val="16"/>
        </w:rPr>
        <w:t xml:space="preserve"> </w:t>
      </w:r>
      <w:r w:rsidRPr="00CF212E">
        <w:rPr>
          <w:rStyle w:val="Emphasis"/>
        </w:rPr>
        <w:t>i</w:t>
      </w:r>
      <w:r w:rsidRPr="00CF212E">
        <w:rPr>
          <w:sz w:val="16"/>
        </w:rPr>
        <w:t xml:space="preserve">nternational </w:t>
      </w:r>
      <w:r w:rsidRPr="00F35AA1">
        <w:rPr>
          <w:rStyle w:val="Emphasis"/>
          <w:highlight w:val="cyan"/>
        </w:rPr>
        <w:t>law</w:t>
      </w:r>
      <w:r w:rsidRPr="00F35AA1">
        <w:rPr>
          <w:sz w:val="16"/>
          <w:highlight w:val="cyan"/>
        </w:rPr>
        <w:t xml:space="preserve"> </w:t>
      </w:r>
      <w:r w:rsidRPr="00F35AA1">
        <w:rPr>
          <w:rStyle w:val="Emphasis"/>
          <w:highlight w:val="cyan"/>
        </w:rPr>
        <w:t>evaporates</w:t>
      </w:r>
      <w:r w:rsidRPr="00F35AA1">
        <w:rPr>
          <w:rStyle w:val="StyleUnderline"/>
          <w:highlight w:val="cyan"/>
        </w:rPr>
        <w:t xml:space="preserve">; </w:t>
      </w:r>
      <w:r w:rsidRPr="00F35AA1">
        <w:rPr>
          <w:rStyle w:val="Emphasis"/>
          <w:highlight w:val="cyan"/>
        </w:rPr>
        <w:t>torture, censorship,</w:t>
      </w:r>
      <w:r w:rsidRPr="00CF212E">
        <w:rPr>
          <w:rStyle w:val="Emphasis"/>
        </w:rPr>
        <w:t xml:space="preserve"> arbitrary </w:t>
      </w:r>
      <w:r w:rsidRPr="00F35AA1">
        <w:rPr>
          <w:rStyle w:val="Emphasis"/>
          <w:highlight w:val="cyan"/>
        </w:rPr>
        <w:t>detention and</w:t>
      </w:r>
      <w:r w:rsidRPr="00CF212E">
        <w:rPr>
          <w:rStyle w:val="Emphasis"/>
        </w:rPr>
        <w:t xml:space="preserve"> mass </w:t>
      </w:r>
      <w:r w:rsidRPr="00F35AA1">
        <w:rPr>
          <w:rStyle w:val="Emphasis"/>
          <w:highlight w:val="cyan"/>
        </w:rPr>
        <w:t>surveillance</w:t>
      </w:r>
      <w:r w:rsidRPr="00F35AA1">
        <w:rPr>
          <w:sz w:val="16"/>
          <w:highlight w:val="cyan"/>
        </w:rPr>
        <w:t xml:space="preserve"> </w:t>
      </w:r>
      <w:r w:rsidRPr="00F35AA1">
        <w:rPr>
          <w:rStyle w:val="StyleUnderline"/>
          <w:highlight w:val="cyan"/>
        </w:rPr>
        <w:t>become</w:t>
      </w:r>
      <w:r w:rsidRPr="00CF212E">
        <w:rPr>
          <w:sz w:val="16"/>
        </w:rPr>
        <w:t xml:space="preserve"> the </w:t>
      </w:r>
      <w:r w:rsidRPr="00F35AA1">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no guarantee it </w:t>
      </w:r>
      <w:r w:rsidRPr="00CF212E">
        <w:rPr>
          <w:rStyle w:val="Emphasis"/>
        </w:rPr>
        <w:t>can</w:t>
      </w:r>
      <w:r w:rsidRPr="00CF212E">
        <w:rPr>
          <w:sz w:val="16"/>
        </w:rPr>
        <w:t xml:space="preserve">not </w:t>
      </w:r>
      <w:r w:rsidRPr="00CF212E">
        <w:rPr>
          <w:rStyle w:val="Emphasis"/>
        </w:rPr>
        <w:t>happen again</w:t>
      </w:r>
      <w:r w:rsidRPr="00CF212E">
        <w:rPr>
          <w:sz w:val="16"/>
        </w:rPr>
        <w:t>.</w:t>
      </w:r>
    </w:p>
    <w:p w14:paraId="216C5828" w14:textId="77777777" w:rsidR="00571E48" w:rsidRPr="00CF212E" w:rsidRDefault="00571E48" w:rsidP="00571E48">
      <w:pPr>
        <w:rPr>
          <w:sz w:val="16"/>
        </w:rPr>
      </w:pPr>
      <w:r w:rsidRPr="0019436C">
        <w:rPr>
          <w:rStyle w:val="StyleUnderline"/>
        </w:rPr>
        <w:t>In both scenarios,</w:t>
      </w:r>
      <w:r w:rsidRPr="00CF212E">
        <w:rPr>
          <w:sz w:val="16"/>
        </w:rPr>
        <w:t xml:space="preserve"> </w:t>
      </w:r>
      <w:r w:rsidRPr="00CF212E">
        <w:rPr>
          <w:rStyle w:val="StyleUnderline"/>
        </w:rPr>
        <w:t xml:space="preserve">the serious </w:t>
      </w:r>
      <w:r w:rsidRPr="0019436C">
        <w:rPr>
          <w:rStyle w:val="StyleUnderline"/>
        </w:rPr>
        <w:t>impacts of</w:t>
      </w:r>
      <w:r w:rsidRPr="0019436C">
        <w:rPr>
          <w:sz w:val="16"/>
        </w:rPr>
        <w:t xml:space="preserve"> </w:t>
      </w:r>
      <w:r w:rsidRPr="0019436C">
        <w:rPr>
          <w:rStyle w:val="Emphasis"/>
        </w:rPr>
        <w:t>climate change</w:t>
      </w:r>
      <w:r w:rsidRPr="0019436C">
        <w:rPr>
          <w:sz w:val="16"/>
        </w:rPr>
        <w:t xml:space="preserve">, demographic </w:t>
      </w:r>
      <w:r w:rsidRPr="0019436C">
        <w:rPr>
          <w:rStyle w:val="Emphasis"/>
        </w:rPr>
        <w:t>ageing</w:t>
      </w:r>
      <w:r w:rsidRPr="0019436C">
        <w:rPr>
          <w:sz w:val="16"/>
        </w:rPr>
        <w:t xml:space="preserve"> </w:t>
      </w:r>
      <w:r w:rsidRPr="0019436C">
        <w:rPr>
          <w:rStyle w:val="StyleUnderline"/>
        </w:rPr>
        <w:t>and</w:t>
      </w:r>
      <w:r w:rsidRPr="0019436C">
        <w:rPr>
          <w:sz w:val="16"/>
        </w:rPr>
        <w:t xml:space="preserve"> </w:t>
      </w:r>
      <w:r w:rsidRPr="0019436C">
        <w:rPr>
          <w:rStyle w:val="Emphasis"/>
        </w:rPr>
        <w:t>population growth</w:t>
      </w:r>
      <w:r w:rsidRPr="0019436C">
        <w:rPr>
          <w:sz w:val="16"/>
        </w:rPr>
        <w:t xml:space="preserve"> </w:t>
      </w:r>
      <w:r w:rsidRPr="0019436C">
        <w:rPr>
          <w:rStyle w:val="StyleUnderline"/>
        </w:rPr>
        <w:t>kick in around</w:t>
      </w:r>
      <w:r w:rsidRPr="0019436C">
        <w:rPr>
          <w:sz w:val="16"/>
        </w:rPr>
        <w:t xml:space="preserve"> the year </w:t>
      </w:r>
      <w:r w:rsidRPr="0019436C">
        <w:rPr>
          <w:rStyle w:val="Emphasis"/>
        </w:rPr>
        <w:t>2050</w:t>
      </w:r>
      <w:r w:rsidRPr="0019436C">
        <w:rPr>
          <w:rStyle w:val="StyleUnderline"/>
        </w:rPr>
        <w:t xml:space="preserve">. If we can’t create a sustainable global order and restore economic dynamism, the decades </w:t>
      </w:r>
      <w:r w:rsidRPr="0019436C">
        <w:rPr>
          <w:rStyle w:val="Emphasis"/>
        </w:rPr>
        <w:t>after 2050</w:t>
      </w:r>
      <w:r w:rsidRPr="0019436C">
        <w:rPr>
          <w:sz w:val="16"/>
        </w:rPr>
        <w:t xml:space="preserve"> </w:t>
      </w:r>
      <w:r w:rsidRPr="0019436C">
        <w:rPr>
          <w:rStyle w:val="StyleUnderline"/>
        </w:rPr>
        <w:t>will be</w:t>
      </w:r>
      <w:r w:rsidRPr="0019436C">
        <w:rPr>
          <w:sz w:val="16"/>
        </w:rPr>
        <w:t xml:space="preserve"> </w:t>
      </w:r>
      <w:r w:rsidRPr="0019436C">
        <w:rPr>
          <w:rStyle w:val="Emphasis"/>
        </w:rPr>
        <w:t>chaos</w:t>
      </w:r>
      <w:r w:rsidRPr="00CF212E">
        <w:rPr>
          <w:sz w:val="16"/>
        </w:rPr>
        <w:t>.</w:t>
      </w:r>
    </w:p>
    <w:p w14:paraId="547EB09A" w14:textId="77777777" w:rsidR="00571E48" w:rsidRPr="00CF212E" w:rsidRDefault="00571E48" w:rsidP="00571E48">
      <w:pPr>
        <w:rPr>
          <w:sz w:val="16"/>
        </w:rPr>
      </w:pPr>
      <w:r w:rsidRPr="00CF212E">
        <w:rPr>
          <w:sz w:val="16"/>
        </w:rPr>
        <w:t xml:space="preserve">So </w:t>
      </w:r>
      <w:r w:rsidRPr="00CF212E">
        <w:rPr>
          <w:rStyle w:val="StyleUnderline"/>
        </w:rPr>
        <w:t>I want to propose an</w:t>
      </w:r>
      <w:r w:rsidRPr="00CF212E">
        <w:rPr>
          <w:sz w:val="16"/>
        </w:rPr>
        <w:t xml:space="preserve"> </w:t>
      </w:r>
      <w:r w:rsidRPr="00CF212E">
        <w:rPr>
          <w:rStyle w:val="Emphasis"/>
        </w:rPr>
        <w:t>alternative</w:t>
      </w:r>
      <w:r w:rsidRPr="00CF212E">
        <w:rPr>
          <w:rStyle w:val="StyleUnderline"/>
        </w:rPr>
        <w:t>: first, we save</w:t>
      </w:r>
      <w:r w:rsidRPr="00CF212E">
        <w:rPr>
          <w:sz w:val="16"/>
        </w:rPr>
        <w:t xml:space="preserve"> </w:t>
      </w:r>
      <w:r w:rsidRPr="00CF212E">
        <w:rPr>
          <w:rStyle w:val="Emphasis"/>
        </w:rPr>
        <w:t>globalization</w:t>
      </w:r>
      <w:r w:rsidRPr="00CF212E">
        <w:rPr>
          <w:sz w:val="16"/>
        </w:rPr>
        <w:t xml:space="preserve"> </w:t>
      </w:r>
      <w:r w:rsidRPr="00CF212E">
        <w:rPr>
          <w:rStyle w:val="StyleUnderline"/>
        </w:rPr>
        <w:t>by</w:t>
      </w:r>
      <w:r w:rsidRPr="00CF212E">
        <w:rPr>
          <w:sz w:val="16"/>
        </w:rPr>
        <w:t xml:space="preserve"> </w:t>
      </w:r>
      <w:r w:rsidRPr="00CF212E">
        <w:rPr>
          <w:rStyle w:val="Emphasis"/>
        </w:rPr>
        <w:t>ditching neolib</w:t>
      </w:r>
      <w:r w:rsidRPr="00CF212E">
        <w:rPr>
          <w:rStyle w:val="StyleUnderline"/>
        </w:rPr>
        <w:t>eralism; then we save the</w:t>
      </w:r>
      <w:r w:rsidRPr="00CF212E">
        <w:rPr>
          <w:sz w:val="16"/>
        </w:rPr>
        <w:t xml:space="preserve"> </w:t>
      </w:r>
      <w:r w:rsidRPr="00CF212E">
        <w:rPr>
          <w:rStyle w:val="Emphasis"/>
        </w:rPr>
        <w:t>planet</w:t>
      </w:r>
      <w:r w:rsidRPr="00CF212E">
        <w:rPr>
          <w:sz w:val="16"/>
        </w:rPr>
        <w:t xml:space="preserve"> – and rescue ourselves from turmoil and inequality – </w:t>
      </w:r>
      <w:r w:rsidRPr="00CF212E">
        <w:rPr>
          <w:rStyle w:val="StyleUnderline"/>
        </w:rPr>
        <w:t>by moving</w:t>
      </w:r>
      <w:r w:rsidRPr="00CF212E">
        <w:rPr>
          <w:sz w:val="16"/>
        </w:rPr>
        <w:t xml:space="preserve"> </w:t>
      </w:r>
      <w:r w:rsidRPr="00CF212E">
        <w:rPr>
          <w:rStyle w:val="Emphasis"/>
        </w:rPr>
        <w:t>beyond capitalism</w:t>
      </w:r>
      <w:r w:rsidRPr="00CF212E">
        <w:rPr>
          <w:sz w:val="16"/>
        </w:rPr>
        <w:t xml:space="preserve"> itself.</w:t>
      </w:r>
    </w:p>
    <w:p w14:paraId="1B49D505" w14:textId="77777777" w:rsidR="00571E48" w:rsidRPr="00CF212E" w:rsidRDefault="00571E48" w:rsidP="00571E48">
      <w:pPr>
        <w:rPr>
          <w:sz w:val="16"/>
        </w:rPr>
      </w:pPr>
      <w:r w:rsidRPr="00CF212E">
        <w:rPr>
          <w:rStyle w:val="Emphasis"/>
        </w:rPr>
        <w:t>Ditching neolib</w:t>
      </w:r>
      <w:r w:rsidRPr="00CF212E">
        <w:rPr>
          <w:sz w:val="16"/>
        </w:rPr>
        <w:t xml:space="preserve">eralism </w:t>
      </w:r>
      <w:r w:rsidRPr="00CF212E">
        <w:rPr>
          <w:rStyle w:val="Emphasis"/>
        </w:rPr>
        <w:t>is</w:t>
      </w:r>
      <w:r w:rsidRPr="00CF212E">
        <w:rPr>
          <w:sz w:val="16"/>
        </w:rPr>
        <w:t xml:space="preserve"> the </w:t>
      </w:r>
      <w:r w:rsidRPr="00CF212E">
        <w:rPr>
          <w:rStyle w:val="Emphasis"/>
        </w:rPr>
        <w:t>easy</w:t>
      </w:r>
      <w:r w:rsidRPr="00CF212E">
        <w:rPr>
          <w:sz w:val="16"/>
        </w:rPr>
        <w:t xml:space="preserve"> part. </w:t>
      </w:r>
      <w:r w:rsidRPr="00CF212E">
        <w:rPr>
          <w:rStyle w:val="StyleUnderline"/>
        </w:rPr>
        <w:t>There’s a growing consensus among</w:t>
      </w:r>
      <w:r w:rsidRPr="00CF212E">
        <w:rPr>
          <w:sz w:val="16"/>
        </w:rPr>
        <w:t xml:space="preserve"> protest </w:t>
      </w:r>
      <w:r w:rsidRPr="00CF212E">
        <w:rPr>
          <w:rStyle w:val="StyleUnderline"/>
        </w:rPr>
        <w:t>movements</w:t>
      </w:r>
      <w:r w:rsidRPr="00CF212E">
        <w:rPr>
          <w:sz w:val="16"/>
        </w:rPr>
        <w:t xml:space="preserve">, radical </w:t>
      </w:r>
      <w:r w:rsidRPr="00CF212E">
        <w:rPr>
          <w:rStyle w:val="StyleUnderline"/>
        </w:rPr>
        <w:t>economists and</w:t>
      </w:r>
      <w:r w:rsidRPr="00CF212E">
        <w:rPr>
          <w:sz w:val="16"/>
        </w:rPr>
        <w:t xml:space="preserve"> radical </w:t>
      </w:r>
      <w:r w:rsidRPr="00CF212E">
        <w:rPr>
          <w:rStyle w:val="StyleUnderline"/>
        </w:rPr>
        <w:t>political parties</w:t>
      </w:r>
      <w:r w:rsidRPr="00CF212E">
        <w:rPr>
          <w:sz w:val="16"/>
        </w:rPr>
        <w:t xml:space="preserve"> in Europe as protest movements, radical economists and radical political parties in Europe as to how you do it: suppress high finance, reverse austerity, invest in green energy and promote high-waged work.</w:t>
      </w:r>
    </w:p>
    <w:p w14:paraId="7A7DE8D2" w14:textId="77777777" w:rsidR="00571E48" w:rsidRPr="00CF212E" w:rsidRDefault="00571E48" w:rsidP="00571E48">
      <w:pPr>
        <w:rPr>
          <w:rStyle w:val="Emphasis"/>
        </w:rPr>
      </w:pPr>
      <w:r w:rsidRPr="00CF212E">
        <w:rPr>
          <w:rStyle w:val="Emphasis"/>
        </w:rPr>
        <w:t>But then what?</w:t>
      </w:r>
    </w:p>
    <w:p w14:paraId="4B59AF7B" w14:textId="77777777" w:rsidR="00571E48" w:rsidRPr="00CF212E" w:rsidRDefault="00571E48" w:rsidP="00571E48">
      <w:pPr>
        <w:rPr>
          <w:sz w:val="16"/>
        </w:rPr>
      </w:pPr>
      <w:r w:rsidRPr="00F35AA1">
        <w:rPr>
          <w:rStyle w:val="StyleUnderline"/>
          <w:highlight w:val="cyan"/>
        </w:rPr>
        <w:t>As the</w:t>
      </w:r>
      <w:r w:rsidRPr="00F35AA1">
        <w:rPr>
          <w:sz w:val="16"/>
          <w:highlight w:val="cyan"/>
        </w:rPr>
        <w:t xml:space="preserve"> </w:t>
      </w:r>
      <w:r w:rsidRPr="00F35AA1">
        <w:rPr>
          <w:rStyle w:val="Emphasis"/>
          <w:highlight w:val="cyan"/>
        </w:rPr>
        <w:t>Greek</w:t>
      </w:r>
      <w:r w:rsidRPr="00F35AA1">
        <w:rPr>
          <w:sz w:val="16"/>
          <w:highlight w:val="cyan"/>
        </w:rPr>
        <w:t xml:space="preserve"> </w:t>
      </w:r>
      <w:r w:rsidRPr="00F35AA1">
        <w:rPr>
          <w:rStyle w:val="StyleUnderline"/>
          <w:highlight w:val="cyan"/>
        </w:rPr>
        <w:t>experience demonstrates, any</w:t>
      </w:r>
      <w:r w:rsidRPr="00CF212E">
        <w:rPr>
          <w:rStyle w:val="StyleUnderline"/>
        </w:rPr>
        <w:t xml:space="preserve"> government </w:t>
      </w:r>
      <w:r w:rsidRPr="00F35AA1">
        <w:rPr>
          <w:rStyle w:val="StyleUnderline"/>
          <w:highlight w:val="cyan"/>
        </w:rPr>
        <w:t>that</w:t>
      </w:r>
      <w:r w:rsidRPr="00F35AA1">
        <w:rPr>
          <w:sz w:val="16"/>
          <w:highlight w:val="cyan"/>
        </w:rPr>
        <w:t xml:space="preserve"> </w:t>
      </w:r>
      <w:r w:rsidRPr="00F35AA1">
        <w:rPr>
          <w:rStyle w:val="Emphasis"/>
          <w:highlight w:val="cyan"/>
        </w:rPr>
        <w:t>defies austerity</w:t>
      </w:r>
      <w:r w:rsidRPr="00F35AA1">
        <w:rPr>
          <w:sz w:val="16"/>
          <w:highlight w:val="cyan"/>
        </w:rPr>
        <w:t xml:space="preserve"> </w:t>
      </w:r>
      <w:r w:rsidRPr="00F35AA1">
        <w:rPr>
          <w:rStyle w:val="StyleUnderline"/>
          <w:highlight w:val="cyan"/>
        </w:rPr>
        <w:t>will</w:t>
      </w:r>
      <w:r w:rsidRPr="00CF212E">
        <w:rPr>
          <w:rStyle w:val="StyleUnderline"/>
        </w:rPr>
        <w:t xml:space="preserve"> instantly</w:t>
      </w:r>
      <w:r w:rsidRPr="00CF212E">
        <w:rPr>
          <w:sz w:val="16"/>
        </w:rPr>
        <w:t xml:space="preserve"> </w:t>
      </w:r>
      <w:r w:rsidRPr="00F35AA1">
        <w:rPr>
          <w:rStyle w:val="Emphasis"/>
          <w:highlight w:val="cyan"/>
        </w:rPr>
        <w:t>clash</w:t>
      </w:r>
      <w:r w:rsidRPr="00F35AA1">
        <w:rPr>
          <w:sz w:val="16"/>
          <w:highlight w:val="cyan"/>
        </w:rPr>
        <w:t xml:space="preserve"> </w:t>
      </w:r>
      <w:r w:rsidRPr="00F35AA1">
        <w:rPr>
          <w:rStyle w:val="StyleUnderline"/>
          <w:highlight w:val="cyan"/>
        </w:rPr>
        <w:t>with</w:t>
      </w:r>
      <w:r w:rsidRPr="00CF212E">
        <w:rPr>
          <w:sz w:val="16"/>
        </w:rPr>
        <w:t xml:space="preserve"> the </w:t>
      </w:r>
      <w:r w:rsidRPr="00CF212E">
        <w:rPr>
          <w:rStyle w:val="StyleUnderline"/>
        </w:rPr>
        <w:t xml:space="preserve">global </w:t>
      </w:r>
      <w:r w:rsidRPr="00F35AA1">
        <w:rPr>
          <w:rStyle w:val="Emphasis"/>
          <w:highlight w:val="cyan"/>
        </w:rPr>
        <w:t>institutions</w:t>
      </w:r>
      <w:r w:rsidRPr="00CF212E">
        <w:rPr>
          <w:sz w:val="16"/>
        </w:rPr>
        <w:t xml:space="preserve"> </w:t>
      </w:r>
      <w:r w:rsidRPr="00CF212E">
        <w:rPr>
          <w:rStyle w:val="StyleUnderline"/>
        </w:rPr>
        <w:t xml:space="preserve">that protect the 1 per cent. After the radical left </w:t>
      </w:r>
      <w:r w:rsidRPr="00326C93">
        <w:rPr>
          <w:rStyle w:val="StyleUnderline"/>
        </w:rPr>
        <w:t>party</w:t>
      </w:r>
      <w:r w:rsidRPr="00326C93">
        <w:rPr>
          <w:sz w:val="16"/>
        </w:rPr>
        <w:t xml:space="preserve"> </w:t>
      </w:r>
      <w:r w:rsidRPr="00326C93">
        <w:rPr>
          <w:rStyle w:val="Emphasis"/>
        </w:rPr>
        <w:t>Syriza</w:t>
      </w:r>
      <w:r w:rsidRPr="00326C93">
        <w:rPr>
          <w:sz w:val="16"/>
        </w:rPr>
        <w:t xml:space="preserve"> </w:t>
      </w:r>
      <w:r w:rsidRPr="00326C93">
        <w:rPr>
          <w:rStyle w:val="StyleUnderline"/>
        </w:rPr>
        <w:t>won</w:t>
      </w:r>
      <w:r w:rsidRPr="00326C93">
        <w:rPr>
          <w:sz w:val="16"/>
        </w:rPr>
        <w:t xml:space="preserve"> the election in January 2015, </w:t>
      </w:r>
      <w:r w:rsidRPr="00326C93">
        <w:rPr>
          <w:rStyle w:val="StyleUnderline"/>
        </w:rPr>
        <w:t>the</w:t>
      </w:r>
      <w:r w:rsidRPr="00326C93">
        <w:rPr>
          <w:sz w:val="16"/>
        </w:rPr>
        <w:t xml:space="preserve"> </w:t>
      </w:r>
      <w:r w:rsidRPr="00326C93">
        <w:rPr>
          <w:rStyle w:val="Emphasis"/>
        </w:rPr>
        <w:t>E</w:t>
      </w:r>
      <w:r w:rsidRPr="00326C93">
        <w:rPr>
          <w:rStyle w:val="StyleUnderline"/>
        </w:rPr>
        <w:t xml:space="preserve">uropean </w:t>
      </w:r>
      <w:r w:rsidRPr="00326C93">
        <w:rPr>
          <w:rStyle w:val="Emphasis"/>
        </w:rPr>
        <w:t>C</w:t>
      </w:r>
      <w:r w:rsidRPr="00326C93">
        <w:rPr>
          <w:rStyle w:val="StyleUnderline"/>
        </w:rPr>
        <w:t xml:space="preserve">entral </w:t>
      </w:r>
      <w:r w:rsidRPr="00326C93">
        <w:rPr>
          <w:rStyle w:val="Emphasis"/>
        </w:rPr>
        <w:t>B</w:t>
      </w:r>
      <w:r w:rsidRPr="00326C93">
        <w:rPr>
          <w:rStyle w:val="StyleUnderline"/>
        </w:rPr>
        <w:t>ank, whose job was to promote the</w:t>
      </w:r>
      <w:r w:rsidRPr="00326C93">
        <w:rPr>
          <w:sz w:val="16"/>
        </w:rPr>
        <w:t xml:space="preserve"> </w:t>
      </w:r>
      <w:r w:rsidRPr="00326C93">
        <w:rPr>
          <w:rStyle w:val="Emphasis"/>
        </w:rPr>
        <w:t>stability</w:t>
      </w:r>
      <w:r w:rsidRPr="00326C93">
        <w:rPr>
          <w:sz w:val="16"/>
        </w:rPr>
        <w:t xml:space="preserve"> </w:t>
      </w:r>
      <w:r w:rsidRPr="00326C93">
        <w:rPr>
          <w:rStyle w:val="StyleUnderline"/>
        </w:rPr>
        <w:t xml:space="preserve">of Greek banks, </w:t>
      </w:r>
      <w:r w:rsidRPr="00326C93">
        <w:rPr>
          <w:rStyle w:val="Emphasis"/>
        </w:rPr>
        <w:t>pulled the plug</w:t>
      </w:r>
      <w:r w:rsidRPr="00326C93">
        <w:rPr>
          <w:sz w:val="16"/>
        </w:rPr>
        <w:t xml:space="preserve"> on those banks, triggering a €20 billion run on deposits. </w:t>
      </w:r>
      <w:r w:rsidRPr="00326C93">
        <w:rPr>
          <w:rStyle w:val="StyleUnderline"/>
        </w:rPr>
        <w:t xml:space="preserve">That forced the left-wing </w:t>
      </w:r>
      <w:r w:rsidRPr="00326C93">
        <w:rPr>
          <w:rStyle w:val="Emphasis"/>
        </w:rPr>
        <w:t>gov</w:t>
      </w:r>
      <w:r w:rsidRPr="00326C93">
        <w:rPr>
          <w:rStyle w:val="StyleUnderline"/>
        </w:rPr>
        <w:t>ernment to choose between</w:t>
      </w:r>
      <w:r w:rsidRPr="00326C93">
        <w:rPr>
          <w:sz w:val="16"/>
        </w:rPr>
        <w:t xml:space="preserve"> </w:t>
      </w:r>
      <w:r w:rsidRPr="00326C93">
        <w:rPr>
          <w:rStyle w:val="Emphasis"/>
        </w:rPr>
        <w:t>bankruptcy and submission</w:t>
      </w:r>
      <w:r w:rsidRPr="00326C93">
        <w:rPr>
          <w:sz w:val="16"/>
        </w:rPr>
        <w:t>. You will find</w:t>
      </w:r>
      <w:r w:rsidRPr="00CF212E">
        <w:rPr>
          <w:sz w:val="16"/>
        </w:rPr>
        <w:t xml:space="preserve"> no minutes, no voting records, no explanation for what the ECB did. It was left to the right-wing German newspaper Stern to explain: they had ‘smashed’ Greece.3 </w:t>
      </w:r>
      <w:r w:rsidRPr="00CF212E">
        <w:rPr>
          <w:rStyle w:val="StyleUnderline"/>
        </w:rPr>
        <w:t>It was done</w:t>
      </w:r>
      <w:r w:rsidRPr="00CF212E">
        <w:rPr>
          <w:sz w:val="16"/>
        </w:rPr>
        <w:t xml:space="preserve">, symbolically, </w:t>
      </w:r>
      <w:r w:rsidRPr="00CF212E">
        <w:rPr>
          <w:rStyle w:val="StyleUnderline"/>
        </w:rPr>
        <w:t>to</w:t>
      </w:r>
      <w:r w:rsidRPr="00CF212E">
        <w:rPr>
          <w:sz w:val="16"/>
        </w:rPr>
        <w:t xml:space="preserve"> </w:t>
      </w:r>
      <w:r w:rsidRPr="00CF212E">
        <w:rPr>
          <w:rStyle w:val="Emphasis"/>
        </w:rPr>
        <w:t>reinforce</w:t>
      </w:r>
      <w:r w:rsidRPr="00CF212E">
        <w:rPr>
          <w:sz w:val="16"/>
        </w:rPr>
        <w:t xml:space="preserve"> </w:t>
      </w:r>
      <w:r w:rsidRPr="00CF212E">
        <w:rPr>
          <w:rStyle w:val="StyleUnderline"/>
        </w:rPr>
        <w:t>the</w:t>
      </w:r>
      <w:r w:rsidRPr="00CF212E">
        <w:rPr>
          <w:sz w:val="16"/>
        </w:rPr>
        <w:t xml:space="preserve"> </w:t>
      </w:r>
      <w:r w:rsidRPr="00CF212E">
        <w:rPr>
          <w:rStyle w:val="Emphasis"/>
        </w:rPr>
        <w:t>central message</w:t>
      </w:r>
      <w:r w:rsidRPr="00CF212E">
        <w:rPr>
          <w:sz w:val="16"/>
        </w:rPr>
        <w:t xml:space="preserve"> of neoliberalism </w:t>
      </w:r>
      <w:r w:rsidRPr="00CF212E">
        <w:rPr>
          <w:rStyle w:val="StyleUnderline"/>
        </w:rPr>
        <w:t>that there is</w:t>
      </w:r>
      <w:r w:rsidRPr="00CF212E">
        <w:rPr>
          <w:sz w:val="16"/>
        </w:rPr>
        <w:t xml:space="preserve"> </w:t>
      </w:r>
      <w:r w:rsidRPr="00CF212E">
        <w:rPr>
          <w:rStyle w:val="Emphasis"/>
        </w:rPr>
        <w:t>no alternative</w:t>
      </w:r>
      <w:r w:rsidRPr="00CF212E">
        <w:rPr>
          <w:rStyle w:val="StyleUnderline"/>
        </w:rPr>
        <w:t xml:space="preserve">; that </w:t>
      </w:r>
      <w:r w:rsidRPr="00CF212E">
        <w:rPr>
          <w:rStyle w:val="Emphasis"/>
        </w:rPr>
        <w:t>all routes away</w:t>
      </w:r>
      <w:r w:rsidRPr="00CF212E">
        <w:rPr>
          <w:sz w:val="16"/>
        </w:rPr>
        <w:t xml:space="preserve"> from capitalism </w:t>
      </w:r>
      <w:r w:rsidRPr="00CF212E">
        <w:rPr>
          <w:rStyle w:val="StyleUnderline"/>
        </w:rPr>
        <w:t>end in</w:t>
      </w:r>
      <w:r w:rsidRPr="00CF212E">
        <w:rPr>
          <w:sz w:val="16"/>
        </w:rPr>
        <w:t xml:space="preserve"> the kind of </w:t>
      </w:r>
      <w:r w:rsidRPr="00CF212E">
        <w:rPr>
          <w:rStyle w:val="Emphasis"/>
        </w:rPr>
        <w:t>disaster</w:t>
      </w:r>
      <w:r w:rsidRPr="00CF212E">
        <w:rPr>
          <w:sz w:val="16"/>
        </w:rPr>
        <w:t xml:space="preserve"> that befell the Soviet Union; and that a revolt against capitalism is a revolt against a natural and timeless order.</w:t>
      </w:r>
    </w:p>
    <w:p w14:paraId="4AADF0CD" w14:textId="77777777" w:rsidR="00571E48" w:rsidRPr="00CF212E" w:rsidRDefault="00571E48" w:rsidP="00571E48">
      <w:pPr>
        <w:rPr>
          <w:sz w:val="16"/>
        </w:rPr>
      </w:pPr>
      <w:r w:rsidRPr="00CF212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0DFBD0A0" w14:textId="77777777" w:rsidR="00571E48" w:rsidRPr="00CF212E" w:rsidRDefault="00571E48" w:rsidP="00571E48">
      <w:pPr>
        <w:rPr>
          <w:sz w:val="16"/>
        </w:rPr>
      </w:pPr>
      <w:r w:rsidRPr="00CF212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107F5009" w14:textId="77777777" w:rsidR="00571E48" w:rsidRPr="00CF212E" w:rsidRDefault="00571E48" w:rsidP="00571E48">
      <w:pPr>
        <w:rPr>
          <w:sz w:val="16"/>
        </w:rPr>
      </w:pPr>
      <w:r w:rsidRPr="00CF212E">
        <w:rPr>
          <w:sz w:val="16"/>
        </w:rPr>
        <w:t>Its prestige rests on tangible achievements: in the past twenty-five years, neoliberalism has triggered the biggest surge in development the world has ever seen, and it unleashed an exponential improvement in core information technologies. But in the process, it has revived inequality to a state close to that of 100 years ago and has now triggered a survival-level event.</w:t>
      </w:r>
    </w:p>
    <w:p w14:paraId="7F2E2ECD" w14:textId="77777777" w:rsidR="00571E48" w:rsidRPr="00CF212E" w:rsidRDefault="00571E48" w:rsidP="00571E48">
      <w:pPr>
        <w:rPr>
          <w:sz w:val="16"/>
        </w:rPr>
      </w:pPr>
      <w:r w:rsidRPr="00CF212E">
        <w:rPr>
          <w:sz w:val="16"/>
        </w:rPr>
        <w:t xml:space="preserve">The civil </w:t>
      </w:r>
      <w:r w:rsidRPr="00326C93">
        <w:rPr>
          <w:rStyle w:val="StyleUnderline"/>
        </w:rPr>
        <w:t>war in</w:t>
      </w:r>
      <w:r w:rsidRPr="00326C93">
        <w:rPr>
          <w:sz w:val="16"/>
        </w:rPr>
        <w:t xml:space="preserve"> </w:t>
      </w:r>
      <w:r w:rsidRPr="00326C93">
        <w:rPr>
          <w:rStyle w:val="Emphasis"/>
        </w:rPr>
        <w:t>Ukraine</w:t>
      </w:r>
      <w:r w:rsidRPr="00326C93">
        <w:rPr>
          <w:sz w:val="16"/>
        </w:rPr>
        <w:t xml:space="preserve">, which brought Russian special forces to the banks of the Dniestr; </w:t>
      </w:r>
      <w:r w:rsidRPr="00326C93">
        <w:rPr>
          <w:rStyle w:val="StyleUnderline"/>
        </w:rPr>
        <w:t>the triumph of</w:t>
      </w:r>
      <w:r w:rsidRPr="00326C93">
        <w:rPr>
          <w:sz w:val="16"/>
        </w:rPr>
        <w:t xml:space="preserve"> </w:t>
      </w:r>
      <w:r w:rsidRPr="00326C93">
        <w:rPr>
          <w:rStyle w:val="Emphasis"/>
        </w:rPr>
        <w:t>ISIS</w:t>
      </w:r>
      <w:r w:rsidRPr="00326C93">
        <w:rPr>
          <w:sz w:val="16"/>
        </w:rPr>
        <w:t xml:space="preserve"> in Syria and Iraq; </w:t>
      </w:r>
      <w:r w:rsidRPr="00326C93">
        <w:rPr>
          <w:rStyle w:val="StyleUnderline"/>
        </w:rPr>
        <w:t>the rise of</w:t>
      </w:r>
      <w:r w:rsidRPr="00326C93">
        <w:rPr>
          <w:sz w:val="16"/>
        </w:rPr>
        <w:t xml:space="preserve"> </w:t>
      </w:r>
      <w:r w:rsidRPr="00326C93">
        <w:rPr>
          <w:rStyle w:val="Emphasis"/>
        </w:rPr>
        <w:t>fascist parties</w:t>
      </w:r>
      <w:r w:rsidRPr="00326C93">
        <w:rPr>
          <w:sz w:val="16"/>
        </w:rPr>
        <w:t xml:space="preserve"> in the Dniestr; the triumph of ISIS in Syria and Iraq; the rise of fascist parties in Europe; </w:t>
      </w:r>
      <w:r w:rsidRPr="00326C93">
        <w:rPr>
          <w:rStyle w:val="StyleUnderline"/>
        </w:rPr>
        <w:t>the paralysis of</w:t>
      </w:r>
      <w:r w:rsidRPr="00326C93">
        <w:rPr>
          <w:sz w:val="16"/>
        </w:rPr>
        <w:t xml:space="preserve"> </w:t>
      </w:r>
      <w:r w:rsidRPr="00326C93">
        <w:rPr>
          <w:rStyle w:val="Emphasis"/>
        </w:rPr>
        <w:t>NATO</w:t>
      </w:r>
      <w:r w:rsidRPr="00326C93">
        <w:rPr>
          <w:sz w:val="16"/>
        </w:rPr>
        <w:t xml:space="preserve"> as its populations withhold consent for military intervention – these are not problems separate from the economic crisis. They </w:t>
      </w:r>
      <w:r w:rsidRPr="00326C93">
        <w:rPr>
          <w:rStyle w:val="StyleUnderline"/>
        </w:rPr>
        <w:t>are signs that</w:t>
      </w:r>
      <w:r w:rsidRPr="00326C93">
        <w:rPr>
          <w:sz w:val="16"/>
        </w:rPr>
        <w:t xml:space="preserve"> the </w:t>
      </w:r>
      <w:r w:rsidRPr="00326C93">
        <w:rPr>
          <w:rStyle w:val="Emphasis"/>
        </w:rPr>
        <w:t>neolib</w:t>
      </w:r>
      <w:r w:rsidRPr="00326C93">
        <w:rPr>
          <w:sz w:val="16"/>
        </w:rPr>
        <w:t>eral</w:t>
      </w:r>
      <w:r w:rsidRPr="00CF212E">
        <w:rPr>
          <w:sz w:val="16"/>
        </w:rPr>
        <w:t xml:space="preserve"> order </w:t>
      </w:r>
      <w:r w:rsidRPr="00CF212E">
        <w:rPr>
          <w:rStyle w:val="StyleUnderline"/>
        </w:rPr>
        <w:t>has</w:t>
      </w:r>
      <w:r w:rsidRPr="00CF212E">
        <w:rPr>
          <w:sz w:val="16"/>
        </w:rPr>
        <w:t xml:space="preserve"> </w:t>
      </w:r>
      <w:r w:rsidRPr="00CF212E">
        <w:rPr>
          <w:rStyle w:val="Emphasis"/>
        </w:rPr>
        <w:t>failed</w:t>
      </w:r>
      <w:r w:rsidRPr="00CF212E">
        <w:rPr>
          <w:sz w:val="16"/>
        </w:rPr>
        <w:t>.</w:t>
      </w:r>
    </w:p>
    <w:p w14:paraId="29C65DE5" w14:textId="77777777" w:rsidR="00571E48" w:rsidRPr="00CF212E" w:rsidRDefault="00571E48" w:rsidP="00571E48">
      <w:pPr>
        <w:rPr>
          <w:sz w:val="16"/>
        </w:rPr>
      </w:pPr>
      <w:r w:rsidRPr="00F35AA1">
        <w:rPr>
          <w:rStyle w:val="StyleUnderline"/>
          <w:highlight w:val="cyan"/>
        </w:rPr>
        <w:t>Over the past two decades</w:t>
      </w:r>
      <w:r w:rsidRPr="00CF212E">
        <w:rPr>
          <w:rStyle w:val="StyleUnderline"/>
        </w:rPr>
        <w:t>,</w:t>
      </w:r>
      <w:r w:rsidRPr="00CF212E">
        <w:rPr>
          <w:sz w:val="16"/>
        </w:rPr>
        <w:t xml:space="preserve"> </w:t>
      </w:r>
      <w:r w:rsidRPr="00F35AA1">
        <w:rPr>
          <w:rStyle w:val="Emphasis"/>
          <w:highlight w:val="cyan"/>
        </w:rPr>
        <w:t>millions</w:t>
      </w:r>
      <w:r w:rsidRPr="00CF212E">
        <w:rPr>
          <w:sz w:val="16"/>
        </w:rPr>
        <w:t xml:space="preserve"> of people </w:t>
      </w:r>
      <w:r w:rsidRPr="00F35AA1">
        <w:rPr>
          <w:rStyle w:val="StyleUnderline"/>
          <w:highlight w:val="cyan"/>
        </w:rPr>
        <w:t xml:space="preserve">have </w:t>
      </w:r>
      <w:r w:rsidRPr="00F35AA1">
        <w:rPr>
          <w:rStyle w:val="Emphasis"/>
          <w:highlight w:val="cyan"/>
        </w:rPr>
        <w:t>resisted neolib</w:t>
      </w:r>
      <w:r w:rsidRPr="00CF212E">
        <w:rPr>
          <w:sz w:val="16"/>
        </w:rPr>
        <w:t xml:space="preserve">eralism </w:t>
      </w:r>
      <w:r w:rsidRPr="00F35AA1">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F35AA1">
        <w:rPr>
          <w:rStyle w:val="Emphasis"/>
          <w:highlight w:val="cyan"/>
        </w:rPr>
        <w:t>failed</w:t>
      </w:r>
      <w:r w:rsidRPr="00F35AA1">
        <w:rPr>
          <w:rStyle w:val="StyleUnderline"/>
          <w:highlight w:val="cyan"/>
        </w:rPr>
        <w:t>. Beyond</w:t>
      </w:r>
      <w:r w:rsidRPr="00CF212E">
        <w:rPr>
          <w:sz w:val="16"/>
        </w:rPr>
        <w:t xml:space="preserve"> all </w:t>
      </w:r>
      <w:r w:rsidRPr="00CF212E">
        <w:rPr>
          <w:rStyle w:val="StyleUnderline"/>
        </w:rPr>
        <w:t xml:space="preserve">the tactical mistakes, and the </w:t>
      </w:r>
      <w:r w:rsidRPr="00F35AA1">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F35AA1">
        <w:rPr>
          <w:rStyle w:val="Emphasis"/>
          <w:highlight w:val="cyan"/>
        </w:rPr>
        <w:t>cap</w:t>
      </w:r>
      <w:r w:rsidRPr="00CF212E">
        <w:rPr>
          <w:rStyle w:val="StyleUnderline"/>
        </w:rPr>
        <w:t xml:space="preserve">italism </w:t>
      </w:r>
      <w:r w:rsidRPr="00F35AA1">
        <w:rPr>
          <w:rStyle w:val="Emphasis"/>
          <w:highlight w:val="cyan"/>
        </w:rPr>
        <w:t>is</w:t>
      </w:r>
      <w:r w:rsidRPr="00CF212E">
        <w:rPr>
          <w:rStyle w:val="StyleUnderline"/>
        </w:rPr>
        <w:t xml:space="preserve"> a </w:t>
      </w:r>
      <w:r w:rsidRPr="00F35AA1">
        <w:rPr>
          <w:rStyle w:val="Emphasis"/>
          <w:highlight w:val="cyan"/>
        </w:rPr>
        <w:t>clear and powerful</w:t>
      </w:r>
      <w:r w:rsidRPr="00CF212E">
        <w:rPr>
          <w:rStyle w:val="Emphasis"/>
        </w:rPr>
        <w:t xml:space="preserve"> idea</w:t>
      </w:r>
      <w:r w:rsidRPr="00CF212E">
        <w:rPr>
          <w:rStyle w:val="StyleUnderline"/>
        </w:rPr>
        <w:t xml:space="preserve">, </w:t>
      </w:r>
      <w:r w:rsidRPr="00F35AA1">
        <w:rPr>
          <w:rStyle w:val="StyleUnderline"/>
          <w:highlight w:val="cyan"/>
        </w:rPr>
        <w:t>while</w:t>
      </w:r>
      <w:r w:rsidRPr="00CF212E">
        <w:rPr>
          <w:sz w:val="16"/>
        </w:rPr>
        <w:t xml:space="preserve"> the </w:t>
      </w:r>
      <w:r w:rsidRPr="00F35AA1">
        <w:rPr>
          <w:rStyle w:val="StyleUnderline"/>
          <w:highlight w:val="cyan"/>
        </w:rPr>
        <w:t>forces</w:t>
      </w:r>
      <w:r w:rsidRPr="00F35AA1">
        <w:rPr>
          <w:sz w:val="16"/>
          <w:highlight w:val="cyan"/>
        </w:rPr>
        <w:t xml:space="preserve"> </w:t>
      </w:r>
      <w:r w:rsidRPr="00F35AA1">
        <w:rPr>
          <w:rStyle w:val="Emphasis"/>
          <w:highlight w:val="cyan"/>
        </w:rPr>
        <w:t>opposing</w:t>
      </w:r>
      <w:r w:rsidRPr="00CF212E">
        <w:rPr>
          <w:rStyle w:val="Emphasis"/>
        </w:rPr>
        <w:t xml:space="preserve"> it</w:t>
      </w:r>
      <w:r w:rsidRPr="00CF212E">
        <w:rPr>
          <w:sz w:val="16"/>
        </w:rPr>
        <w:t xml:space="preserve"> </w:t>
      </w:r>
      <w:r w:rsidRPr="00F35AA1">
        <w:rPr>
          <w:rStyle w:val="StyleUnderline"/>
          <w:highlight w:val="cyan"/>
        </w:rPr>
        <w:t>looked</w:t>
      </w:r>
      <w:r w:rsidRPr="00CF212E">
        <w:rPr>
          <w:rStyle w:val="StyleUnderline"/>
        </w:rPr>
        <w:t xml:space="preserve"> like they were defending something</w:t>
      </w:r>
      <w:r w:rsidRPr="00CF212E">
        <w:rPr>
          <w:sz w:val="16"/>
        </w:rPr>
        <w:t xml:space="preserve"> </w:t>
      </w:r>
      <w:r w:rsidRPr="00F35AA1">
        <w:rPr>
          <w:rStyle w:val="Emphasis"/>
          <w:highlight w:val="cyan"/>
        </w:rPr>
        <w:t>old, worse and incoherent</w:t>
      </w:r>
      <w:r w:rsidRPr="00CF212E">
        <w:rPr>
          <w:sz w:val="16"/>
        </w:rPr>
        <w:t>.</w:t>
      </w:r>
    </w:p>
    <w:p w14:paraId="3A0CD190" w14:textId="77777777" w:rsidR="00571E48" w:rsidRPr="00CF212E" w:rsidRDefault="00571E48" w:rsidP="00571E48">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18D06412" w14:textId="77777777" w:rsidR="00571E48" w:rsidRPr="00CF212E" w:rsidRDefault="00571E48" w:rsidP="00571E48">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only alternative is what the </w:t>
      </w:r>
      <w:r w:rsidRPr="00CF212E">
        <w:rPr>
          <w:rStyle w:val="Emphasis"/>
        </w:rPr>
        <w:t>twentieth century left called ‘socialism’</w:t>
      </w:r>
      <w:r w:rsidRPr="00CF212E">
        <w:rPr>
          <w:sz w:val="16"/>
        </w:rPr>
        <w:t xml:space="preserve">. Why fight for a big change if it’s only a regression – towards </w:t>
      </w:r>
      <w:r w:rsidRPr="00F35AA1">
        <w:rPr>
          <w:rStyle w:val="Emphasis"/>
          <w:highlight w:val="cyan"/>
        </w:rPr>
        <w:t>state control</w:t>
      </w:r>
      <w:r w:rsidRPr="00CF212E">
        <w:rPr>
          <w:sz w:val="16"/>
        </w:rPr>
        <w:t xml:space="preserve"> </w:t>
      </w:r>
      <w:r w:rsidRPr="00CF212E">
        <w:rPr>
          <w:rStyle w:val="StyleUnderline"/>
        </w:rPr>
        <w:t>and</w:t>
      </w:r>
      <w:r w:rsidRPr="00CF212E">
        <w:rPr>
          <w:sz w:val="16"/>
        </w:rPr>
        <w:t xml:space="preserve"> </w:t>
      </w:r>
      <w:r w:rsidRPr="00CF212E">
        <w:rPr>
          <w:rStyle w:val="Emphasis"/>
        </w:rPr>
        <w:t>economic nationalism</w:t>
      </w:r>
      <w:r w:rsidRPr="00CF212E">
        <w:rPr>
          <w:sz w:val="16"/>
        </w:rPr>
        <w:t xml:space="preserve">, to </w:t>
      </w:r>
      <w:r w:rsidRPr="00CF212E">
        <w:rPr>
          <w:rStyle w:val="StyleUnderline"/>
        </w:rPr>
        <w:t xml:space="preserve">economies that </w:t>
      </w:r>
      <w:r w:rsidRPr="00F35AA1">
        <w:rPr>
          <w:rStyle w:val="StyleUnderline"/>
          <w:highlight w:val="cyan"/>
        </w:rPr>
        <w:t xml:space="preserve">work </w:t>
      </w:r>
      <w:r w:rsidRPr="00F35AA1">
        <w:rPr>
          <w:rStyle w:val="Emphasis"/>
          <w:highlight w:val="cyan"/>
        </w:rPr>
        <w:t>only</w:t>
      </w:r>
      <w:r w:rsidRPr="00F35AA1">
        <w:rPr>
          <w:rStyle w:val="StyleUnderline"/>
          <w:highlight w:val="cyan"/>
        </w:rPr>
        <w:t xml:space="preserve"> if everyone</w:t>
      </w:r>
      <w:r w:rsidRPr="00CF212E">
        <w:rPr>
          <w:sz w:val="16"/>
        </w:rPr>
        <w:t xml:space="preserve"> behaves the same way or </w:t>
      </w:r>
      <w:r w:rsidRPr="00F35AA1">
        <w:rPr>
          <w:rStyle w:val="Emphasis"/>
          <w:highlight w:val="cyan"/>
        </w:rPr>
        <w:t>submits to</w:t>
      </w:r>
      <w:r w:rsidRPr="00CF212E">
        <w:rPr>
          <w:sz w:val="16"/>
        </w:rPr>
        <w:t xml:space="preserve"> a </w:t>
      </w:r>
      <w:r w:rsidRPr="00F35AA1">
        <w:rPr>
          <w:rStyle w:val="Emphasis"/>
          <w:highlight w:val="cyan"/>
        </w:rPr>
        <w:t>brutal hierarchy</w:t>
      </w:r>
      <w:r w:rsidRPr="00CF212E">
        <w:rPr>
          <w:sz w:val="16"/>
        </w:rPr>
        <w:t xml:space="preserve">? In turn, </w:t>
      </w:r>
      <w:r w:rsidRPr="00CF212E">
        <w:rPr>
          <w:rStyle w:val="StyleUnderline"/>
        </w:rPr>
        <w:t xml:space="preserve">the </w:t>
      </w:r>
      <w:r w:rsidRPr="00F35AA1">
        <w:rPr>
          <w:rStyle w:val="StyleUnderline"/>
          <w:highlight w:val="cyan"/>
        </w:rPr>
        <w:t>absence of</w:t>
      </w:r>
      <w:r w:rsidRPr="00CF212E">
        <w:rPr>
          <w:rStyle w:val="StyleUnderline"/>
        </w:rPr>
        <w:t xml:space="preserve"> a</w:t>
      </w:r>
      <w:r w:rsidRPr="00CF212E">
        <w:rPr>
          <w:sz w:val="16"/>
        </w:rPr>
        <w:t xml:space="preserve"> </w:t>
      </w:r>
      <w:r w:rsidRPr="00F35AA1">
        <w:rPr>
          <w:rStyle w:val="Emphasis"/>
          <w:highlight w:val="cyan"/>
        </w:rPr>
        <w:t>clear alt</w:t>
      </w:r>
      <w:r w:rsidRPr="00CF212E">
        <w:rPr>
          <w:rStyle w:val="StyleUnderline"/>
        </w:rPr>
        <w:t xml:space="preserve">ernative </w:t>
      </w:r>
      <w:r w:rsidRPr="00F35AA1">
        <w:rPr>
          <w:rStyle w:val="StyleUnderline"/>
          <w:highlight w:val="cyan"/>
        </w:rPr>
        <w:t>explains why</w:t>
      </w:r>
      <w:r w:rsidRPr="00CF212E">
        <w:rPr>
          <w:sz w:val="16"/>
        </w:rPr>
        <w:t xml:space="preserve"> most </w:t>
      </w:r>
      <w:r w:rsidRPr="00F35AA1">
        <w:rPr>
          <w:rStyle w:val="Emphasis"/>
          <w:highlight w:val="cyan"/>
        </w:rPr>
        <w:t>protest</w:t>
      </w:r>
      <w:r w:rsidRPr="00CF212E">
        <w:rPr>
          <w:rStyle w:val="StyleUnderline"/>
        </w:rPr>
        <w:t xml:space="preserve"> movement</w:t>
      </w:r>
      <w:r w:rsidRPr="00F35AA1">
        <w:rPr>
          <w:rStyle w:val="Emphasis"/>
          <w:highlight w:val="cyan"/>
        </w:rPr>
        <w:t>s never win</w:t>
      </w:r>
      <w:r w:rsidRPr="00CF212E">
        <w:rPr>
          <w:sz w:val="16"/>
        </w:rPr>
        <w:t xml:space="preserve">: in their hearts they don’t want to. There’s even a term for it in the protest movement: ‘refusal to win’.4 </w:t>
      </w:r>
    </w:p>
    <w:p w14:paraId="0D9BC974" w14:textId="77777777" w:rsidR="00571E48" w:rsidRPr="00CF212E" w:rsidRDefault="00571E48" w:rsidP="00571E48">
      <w:pPr>
        <w:rPr>
          <w:sz w:val="16"/>
        </w:rPr>
      </w:pPr>
      <w:r w:rsidRPr="00F35AA1">
        <w:rPr>
          <w:rStyle w:val="StyleUnderline"/>
          <w:highlight w:val="cyan"/>
        </w:rPr>
        <w:t xml:space="preserve">To </w:t>
      </w:r>
      <w:r w:rsidRPr="00F35AA1">
        <w:rPr>
          <w:rStyle w:val="Emphasis"/>
          <w:highlight w:val="cyan"/>
        </w:rPr>
        <w:t>replace neolib</w:t>
      </w:r>
      <w:r w:rsidRPr="00CF212E">
        <w:rPr>
          <w:sz w:val="16"/>
        </w:rPr>
        <w:t xml:space="preserve">eralism </w:t>
      </w:r>
      <w:r w:rsidRPr="00F35AA1">
        <w:rPr>
          <w:rStyle w:val="StyleUnderline"/>
          <w:highlight w:val="cyan"/>
        </w:rPr>
        <w:t>we need something</w:t>
      </w:r>
      <w:r w:rsidRPr="00CF212E">
        <w:rPr>
          <w:sz w:val="16"/>
        </w:rPr>
        <w:t xml:space="preserve"> just </w:t>
      </w:r>
      <w:r w:rsidRPr="00F35AA1">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F35AA1">
        <w:rPr>
          <w:rStyle w:val="StyleUnderline"/>
          <w:highlight w:val="cyan"/>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F35AA1">
        <w:rPr>
          <w:rStyle w:val="StyleUnderline"/>
          <w:highlight w:val="cyan"/>
        </w:rPr>
        <w:t>deliver a</w:t>
      </w:r>
      <w:r w:rsidRPr="00F35AA1">
        <w:rPr>
          <w:sz w:val="16"/>
          <w:highlight w:val="cyan"/>
        </w:rPr>
        <w:t xml:space="preserve"> </w:t>
      </w:r>
      <w:r w:rsidRPr="00F35AA1">
        <w:rPr>
          <w:rStyle w:val="Emphasis"/>
          <w:highlight w:val="cyan"/>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2C8C227C" w14:textId="77777777" w:rsidR="00571E48" w:rsidRPr="00CF212E" w:rsidRDefault="00571E48" w:rsidP="00571E48">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1713C37E" w14:textId="77777777" w:rsidR="00571E48" w:rsidRPr="00CF212E" w:rsidRDefault="00571E48" w:rsidP="00571E48">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6C3F8772" w14:textId="77777777" w:rsidR="00571E48" w:rsidRPr="00CF212E" w:rsidRDefault="00571E48" w:rsidP="00571E48">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5C3C15FA" w14:textId="77777777" w:rsidR="00571E48" w:rsidRPr="00CF212E" w:rsidRDefault="00571E48" w:rsidP="00571E48">
      <w:pPr>
        <w:rPr>
          <w:sz w:val="16"/>
        </w:rPr>
      </w:pPr>
      <w:r w:rsidRPr="00CF212E">
        <w:rPr>
          <w:sz w:val="16"/>
        </w:rPr>
        <w:t>That, in short, is the argument of this book: that capitalism is a complex, adaptive system which has reached the limits of its capacity to adapt.</w:t>
      </w:r>
    </w:p>
    <w:p w14:paraId="0823F183" w14:textId="77777777" w:rsidR="00571E48" w:rsidRPr="00CF212E" w:rsidRDefault="00571E48" w:rsidP="00571E48">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65F4F253" w14:textId="77777777" w:rsidR="00571E48" w:rsidRPr="00CF212E" w:rsidRDefault="00571E48" w:rsidP="00571E48">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01013BCA" w14:textId="77777777" w:rsidR="00571E48" w:rsidRPr="00CF212E" w:rsidRDefault="00571E48" w:rsidP="00571E48">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275F5B7F" w14:textId="77777777" w:rsidR="00571E48" w:rsidRPr="00CF212E" w:rsidRDefault="00571E48" w:rsidP="00571E48">
      <w:pPr>
        <w:rPr>
          <w:sz w:val="16"/>
        </w:rPr>
      </w:pPr>
      <w:r w:rsidRPr="00CF212E">
        <w:rPr>
          <w:sz w:val="16"/>
        </w:rPr>
        <w:t xml:space="preserve">If I am right we have to admit that for most of the past </w:t>
      </w:r>
      <w:r w:rsidRPr="00326C93">
        <w:rPr>
          <w:sz w:val="16"/>
        </w:rPr>
        <w:t xml:space="preserve">century </w:t>
      </w:r>
      <w:r w:rsidRPr="00326C93">
        <w:rPr>
          <w:rStyle w:val="StyleUnderline"/>
        </w:rPr>
        <w:t>the left has</w:t>
      </w:r>
      <w:r w:rsidRPr="00326C93">
        <w:rPr>
          <w:sz w:val="16"/>
        </w:rPr>
        <w:t xml:space="preserve"> </w:t>
      </w:r>
      <w:r w:rsidRPr="00326C93">
        <w:rPr>
          <w:rStyle w:val="Emphasis"/>
        </w:rPr>
        <w:t>misunderstood</w:t>
      </w:r>
      <w:r w:rsidRPr="00326C93">
        <w:rPr>
          <w:sz w:val="16"/>
        </w:rPr>
        <w:t xml:space="preserve"> </w:t>
      </w:r>
      <w:r w:rsidRPr="00326C93">
        <w:rPr>
          <w:rStyle w:val="StyleUnderline"/>
        </w:rPr>
        <w:t xml:space="preserve">what the end of </w:t>
      </w:r>
      <w:r w:rsidRPr="00326C93">
        <w:rPr>
          <w:rStyle w:val="Emphasis"/>
        </w:rPr>
        <w:t>capitalism</w:t>
      </w:r>
      <w:r w:rsidRPr="00326C93">
        <w:rPr>
          <w:rStyle w:val="StyleUnderline"/>
        </w:rPr>
        <w:t xml:space="preserve"> would look like</w:t>
      </w:r>
      <w:r w:rsidRPr="00CF212E">
        <w:rPr>
          <w:rStyle w:val="StyleUnderline"/>
        </w:rPr>
        <w:t xml:space="preserve">. </w:t>
      </w:r>
      <w:r w:rsidRPr="00F35AA1">
        <w:rPr>
          <w:rStyle w:val="StyleUnderline"/>
          <w:highlight w:val="cyan"/>
        </w:rPr>
        <w:t>The</w:t>
      </w:r>
      <w:r w:rsidRPr="00CF212E">
        <w:rPr>
          <w:sz w:val="16"/>
        </w:rPr>
        <w:t xml:space="preserve"> old </w:t>
      </w:r>
      <w:r w:rsidRPr="00CF212E">
        <w:rPr>
          <w:rStyle w:val="StyleUnderline"/>
        </w:rPr>
        <w:t xml:space="preserve">left’s </w:t>
      </w:r>
      <w:r w:rsidRPr="00F35AA1">
        <w:rPr>
          <w:rStyle w:val="StyleUnderline"/>
          <w:highlight w:val="cyan"/>
        </w:rPr>
        <w:t>aim</w:t>
      </w:r>
      <w:r w:rsidRPr="00F35AA1">
        <w:rPr>
          <w:sz w:val="16"/>
          <w:highlight w:val="cyan"/>
        </w:rPr>
        <w:t xml:space="preserve"> </w:t>
      </w:r>
      <w:r w:rsidRPr="00F35AA1">
        <w:rPr>
          <w:rStyle w:val="Emphasis"/>
          <w:highlight w:val="cyan"/>
        </w:rPr>
        <w:t>was</w:t>
      </w:r>
      <w:r w:rsidRPr="00CF212E">
        <w:rPr>
          <w:sz w:val="16"/>
        </w:rPr>
        <w:t xml:space="preserve"> </w:t>
      </w:r>
      <w:r w:rsidRPr="00CF212E">
        <w:rPr>
          <w:rStyle w:val="StyleUnderline"/>
        </w:rPr>
        <w:t>the</w:t>
      </w:r>
      <w:r w:rsidRPr="00CF212E">
        <w:rPr>
          <w:sz w:val="16"/>
        </w:rPr>
        <w:t xml:space="preserve"> </w:t>
      </w:r>
      <w:r w:rsidRPr="00F35AA1">
        <w:rPr>
          <w:rStyle w:val="Emphasis"/>
          <w:highlight w:val="cyan"/>
        </w:rPr>
        <w:t>forced destruction</w:t>
      </w:r>
      <w:r w:rsidRPr="00F35AA1">
        <w:rPr>
          <w:sz w:val="16"/>
          <w:highlight w:val="cyan"/>
        </w:rPr>
        <w:t xml:space="preserve"> </w:t>
      </w:r>
      <w:r w:rsidRPr="00F35AA1">
        <w:rPr>
          <w:rStyle w:val="StyleUnderline"/>
          <w:highlight w:val="cyan"/>
        </w:rPr>
        <w:t>of</w:t>
      </w:r>
      <w:r w:rsidRPr="00F35AA1">
        <w:rPr>
          <w:sz w:val="16"/>
          <w:highlight w:val="cyan"/>
        </w:rPr>
        <w:t xml:space="preserve"> </w:t>
      </w:r>
      <w:r w:rsidRPr="00F35AA1">
        <w:rPr>
          <w:rStyle w:val="Emphasis"/>
          <w:highlight w:val="cyan"/>
        </w:rPr>
        <w:t>market</w:t>
      </w:r>
      <w:r w:rsidRPr="00CF212E">
        <w:rPr>
          <w:rStyle w:val="StyleUnderline"/>
        </w:rPr>
        <w:t xml:space="preserve"> mechanism</w:t>
      </w:r>
      <w:r w:rsidRPr="00F35AA1">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F35AA1">
        <w:rPr>
          <w:rStyle w:val="StyleUnderline"/>
          <w:highlight w:val="cyan"/>
        </w:rPr>
        <w:t xml:space="preserve">by the </w:t>
      </w:r>
      <w:r w:rsidRPr="00F35AA1">
        <w:rPr>
          <w:rStyle w:val="Emphasis"/>
          <w:highlight w:val="cyan"/>
        </w:rPr>
        <w:t>working class</w:t>
      </w:r>
      <w:r w:rsidRPr="00CF212E">
        <w:rPr>
          <w:rStyle w:val="StyleUnderline"/>
        </w:rPr>
        <w:t xml:space="preserve">, either at the ballot box or on the barricades. </w:t>
      </w:r>
      <w:r w:rsidRPr="00F35AA1">
        <w:rPr>
          <w:rStyle w:val="StyleUnderline"/>
          <w:highlight w:val="cyan"/>
        </w:rPr>
        <w:t xml:space="preserve">The </w:t>
      </w:r>
      <w:r w:rsidRPr="00F35AA1">
        <w:rPr>
          <w:rStyle w:val="Emphasis"/>
          <w:highlight w:val="cyan"/>
        </w:rPr>
        <w:t>lever</w:t>
      </w:r>
      <w:r w:rsidRPr="00F35AA1">
        <w:rPr>
          <w:rStyle w:val="StyleUnderline"/>
          <w:highlight w:val="cyan"/>
        </w:rPr>
        <w:t xml:space="preserve"> would be the </w:t>
      </w:r>
      <w:r w:rsidRPr="00F35AA1">
        <w:rPr>
          <w:rStyle w:val="Emphasis"/>
          <w:highlight w:val="cyan"/>
        </w:rPr>
        <w:t>state</w:t>
      </w:r>
      <w:r w:rsidRPr="00F35AA1">
        <w:rPr>
          <w:rStyle w:val="StyleUnderline"/>
          <w:highlight w:val="cyan"/>
        </w:rPr>
        <w:t>. The</w:t>
      </w:r>
      <w:r w:rsidRPr="00F35AA1">
        <w:rPr>
          <w:sz w:val="16"/>
          <w:highlight w:val="cyan"/>
        </w:rPr>
        <w:t xml:space="preserve"> </w:t>
      </w:r>
      <w:r w:rsidRPr="00F35AA1">
        <w:rPr>
          <w:rStyle w:val="Emphasis"/>
          <w:highlight w:val="cyan"/>
        </w:rPr>
        <w:t>opportunity</w:t>
      </w:r>
      <w:r w:rsidRPr="00CF212E">
        <w:rPr>
          <w:sz w:val="16"/>
        </w:rPr>
        <w:t xml:space="preserve"> </w:t>
      </w:r>
      <w:r w:rsidRPr="00CF212E">
        <w:rPr>
          <w:rStyle w:val="StyleUnderline"/>
        </w:rPr>
        <w:t xml:space="preserve">would come </w:t>
      </w:r>
      <w:r w:rsidRPr="00F35AA1">
        <w:rPr>
          <w:rStyle w:val="StyleUnderline"/>
          <w:highlight w:val="cyan"/>
        </w:rPr>
        <w:t>through</w:t>
      </w:r>
      <w:r w:rsidRPr="00CF212E">
        <w:rPr>
          <w:sz w:val="16"/>
        </w:rPr>
        <w:t xml:space="preserve"> </w:t>
      </w:r>
      <w:r w:rsidRPr="00CF212E">
        <w:rPr>
          <w:rStyle w:val="Emphasis"/>
        </w:rPr>
        <w:t>frequent</w:t>
      </w:r>
      <w:r w:rsidRPr="00CF212E">
        <w:rPr>
          <w:sz w:val="16"/>
        </w:rPr>
        <w:t xml:space="preserve"> episodes of </w:t>
      </w:r>
      <w:r w:rsidRPr="00F35AA1">
        <w:rPr>
          <w:rStyle w:val="Emphasis"/>
          <w:highlight w:val="cyan"/>
        </w:rPr>
        <w:t>economic collapse</w:t>
      </w:r>
      <w:r w:rsidRPr="00F35AA1">
        <w:rPr>
          <w:rStyle w:val="StyleUnderline"/>
          <w:highlight w:val="cyan"/>
        </w:rPr>
        <w:t>. Instead</w:t>
      </w:r>
      <w:r w:rsidRPr="00CF212E">
        <w:rPr>
          <w:sz w:val="16"/>
        </w:rPr>
        <w:t xml:space="preserve">, over the past twenty-five years, </w:t>
      </w:r>
      <w:r w:rsidRPr="00CF212E">
        <w:rPr>
          <w:rStyle w:val="StyleUnderline"/>
        </w:rPr>
        <w:t xml:space="preserve">it is </w:t>
      </w:r>
      <w:r w:rsidRPr="00F35AA1">
        <w:rPr>
          <w:rStyle w:val="StyleUnderline"/>
          <w:highlight w:val="cyan"/>
        </w:rPr>
        <w:t>the</w:t>
      </w:r>
      <w:r w:rsidRPr="00F35AA1">
        <w:rPr>
          <w:sz w:val="16"/>
          <w:highlight w:val="cyan"/>
        </w:rPr>
        <w:t xml:space="preserve"> </w:t>
      </w:r>
      <w:r w:rsidRPr="00F35AA1">
        <w:rPr>
          <w:rStyle w:val="Emphasis"/>
          <w:highlight w:val="cyan"/>
        </w:rPr>
        <w:t>left’s project</w:t>
      </w:r>
      <w:r w:rsidRPr="00CF212E">
        <w:rPr>
          <w:sz w:val="16"/>
        </w:rPr>
        <w:t xml:space="preserve"> </w:t>
      </w:r>
      <w:r w:rsidRPr="00CF212E">
        <w:rPr>
          <w:rStyle w:val="StyleUnderline"/>
        </w:rPr>
        <w:t xml:space="preserve">that has </w:t>
      </w:r>
      <w:r w:rsidRPr="00F35AA1">
        <w:rPr>
          <w:rStyle w:val="Emphasis"/>
          <w:highlight w:val="cyan"/>
        </w:rPr>
        <w:t>collapsed</w:t>
      </w:r>
      <w:r w:rsidRPr="00CF212E">
        <w:rPr>
          <w:rStyle w:val="StyleUnderline"/>
        </w:rPr>
        <w:t xml:space="preserve">. </w:t>
      </w:r>
      <w:r w:rsidRPr="00F35AA1">
        <w:rPr>
          <w:rStyle w:val="StyleUnderline"/>
          <w:highlight w:val="cyan"/>
        </w:rPr>
        <w:t>The</w:t>
      </w:r>
      <w:r w:rsidRPr="00F35AA1">
        <w:rPr>
          <w:sz w:val="16"/>
          <w:highlight w:val="cyan"/>
        </w:rPr>
        <w:t xml:space="preserve"> </w:t>
      </w:r>
      <w:r w:rsidRPr="00F35AA1">
        <w:rPr>
          <w:rStyle w:val="Emphasis"/>
          <w:highlight w:val="cyan"/>
        </w:rPr>
        <w:t>market destroyed the plan</w:t>
      </w:r>
      <w:r w:rsidRPr="00CF212E">
        <w:rPr>
          <w:sz w:val="16"/>
        </w:rPr>
        <w:t xml:space="preserve">; individualism replaced collectivism and solidarity; </w:t>
      </w:r>
      <w:r w:rsidRPr="00CF212E">
        <w:rPr>
          <w:rStyle w:val="StyleUnderline"/>
        </w:rPr>
        <w:t>the</w:t>
      </w:r>
      <w:r w:rsidRPr="00CF212E">
        <w:rPr>
          <w:sz w:val="16"/>
        </w:rPr>
        <w:t xml:space="preserve"> massively </w:t>
      </w:r>
      <w:r w:rsidRPr="00CF212E">
        <w:rPr>
          <w:rStyle w:val="StyleUnderline"/>
        </w:rPr>
        <w:t>expanded workforce</w:t>
      </w:r>
      <w:r w:rsidRPr="00CF212E">
        <w:rPr>
          <w:sz w:val="16"/>
        </w:rPr>
        <w:t xml:space="preserve"> of the world </w:t>
      </w:r>
      <w:r w:rsidRPr="00CF212E">
        <w:rPr>
          <w:rStyle w:val="Emphasis"/>
        </w:rPr>
        <w:t>looks</w:t>
      </w:r>
      <w:r w:rsidRPr="00CF212E">
        <w:rPr>
          <w:sz w:val="16"/>
        </w:rPr>
        <w:t xml:space="preserve"> </w:t>
      </w:r>
      <w:r w:rsidRPr="00CF212E">
        <w:rPr>
          <w:rStyle w:val="StyleUnderline"/>
        </w:rPr>
        <w:t>like a ‘proletariat’, but no longer</w:t>
      </w:r>
      <w:r w:rsidRPr="00CF212E">
        <w:rPr>
          <w:sz w:val="16"/>
        </w:rPr>
        <w:t xml:space="preserve"> </w:t>
      </w:r>
      <w:r w:rsidRPr="00CF212E">
        <w:rPr>
          <w:rStyle w:val="Emphasis"/>
        </w:rPr>
        <w:t>thinks or behaves</w:t>
      </w:r>
      <w:r w:rsidRPr="00CF212E">
        <w:rPr>
          <w:sz w:val="16"/>
        </w:rPr>
        <w:t xml:space="preserve"> purely </w:t>
      </w:r>
      <w:r w:rsidRPr="00CF212E">
        <w:rPr>
          <w:rStyle w:val="StyleUnderline"/>
        </w:rPr>
        <w:t>as one</w:t>
      </w:r>
      <w:r w:rsidRPr="00CF212E">
        <w:rPr>
          <w:sz w:val="16"/>
        </w:rPr>
        <w:t>.</w:t>
      </w:r>
    </w:p>
    <w:p w14:paraId="1045E9F0" w14:textId="77777777" w:rsidR="00571E48" w:rsidRPr="00CF212E" w:rsidRDefault="00571E48" w:rsidP="00571E48">
      <w:pPr>
        <w:rPr>
          <w:sz w:val="16"/>
        </w:rPr>
      </w:pPr>
      <w:r w:rsidRPr="00CF212E">
        <w:rPr>
          <w:sz w:val="16"/>
        </w:rPr>
        <w:t xml:space="preserve">If you lived through all this, and hated capitalism, it was traumatic. </w:t>
      </w:r>
      <w:r w:rsidRPr="00CF212E">
        <w:rPr>
          <w:rStyle w:val="StyleUnderline"/>
        </w:rPr>
        <w:t xml:space="preserve">But </w:t>
      </w:r>
      <w:r w:rsidRPr="00F35AA1">
        <w:rPr>
          <w:rStyle w:val="StyleUnderline"/>
          <w:highlight w:val="cyan"/>
        </w:rPr>
        <w:t>in the</w:t>
      </w:r>
      <w:r w:rsidRPr="00F35AA1">
        <w:rPr>
          <w:sz w:val="16"/>
          <w:highlight w:val="cyan"/>
        </w:rPr>
        <w:t xml:space="preserve"> </w:t>
      </w:r>
      <w:r w:rsidRPr="00F35AA1">
        <w:rPr>
          <w:rStyle w:val="Emphasis"/>
          <w:highlight w:val="cyan"/>
        </w:rPr>
        <w:t>process</w:t>
      </w:r>
      <w:r w:rsidRPr="00F35AA1">
        <w:rPr>
          <w:rStyle w:val="StyleUnderline"/>
          <w:highlight w:val="cyan"/>
        </w:rPr>
        <w:t xml:space="preserve">, </w:t>
      </w:r>
      <w:r w:rsidRPr="00F35AA1">
        <w:rPr>
          <w:rStyle w:val="Emphasis"/>
          <w:highlight w:val="cyan"/>
        </w:rPr>
        <w:t>technology</w:t>
      </w:r>
      <w:r w:rsidRPr="00F35AA1">
        <w:rPr>
          <w:sz w:val="16"/>
          <w:highlight w:val="cyan"/>
        </w:rPr>
        <w:t xml:space="preserve"> </w:t>
      </w:r>
      <w:r w:rsidRPr="00F35AA1">
        <w:rPr>
          <w:rStyle w:val="StyleUnderline"/>
          <w:highlight w:val="cyan"/>
        </w:rPr>
        <w:t>has created a</w:t>
      </w:r>
      <w:r w:rsidRPr="00F35AA1">
        <w:rPr>
          <w:sz w:val="16"/>
          <w:highlight w:val="cyan"/>
        </w:rPr>
        <w:t xml:space="preserve"> </w:t>
      </w:r>
      <w:r w:rsidRPr="00F35AA1">
        <w:rPr>
          <w:rStyle w:val="Emphasis"/>
          <w:highlight w:val="cyan"/>
        </w:rPr>
        <w:t>new route out</w:t>
      </w:r>
      <w:r w:rsidRPr="00CF212E">
        <w:rPr>
          <w:rStyle w:val="StyleUnderline"/>
        </w:rPr>
        <w:t xml:space="preserve">, which the </w:t>
      </w:r>
      <w:r w:rsidRPr="00CF212E">
        <w:rPr>
          <w:rStyle w:val="Emphasis"/>
        </w:rPr>
        <w:t>remnants of the old left</w:t>
      </w:r>
      <w:r w:rsidRPr="00CF212E">
        <w:rPr>
          <w:sz w:val="16"/>
        </w:rPr>
        <w:t xml:space="preserve"> – and all other forces influenced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652C5026" w14:textId="77777777" w:rsidR="00571E48" w:rsidRPr="00CF212E" w:rsidRDefault="00571E48" w:rsidP="00571E48">
      <w:pPr>
        <w:rPr>
          <w:sz w:val="16"/>
        </w:rPr>
      </w:pPr>
      <w:r w:rsidRPr="00F35AA1">
        <w:rPr>
          <w:rStyle w:val="Emphasis"/>
          <w:highlight w:val="cyan"/>
        </w:rPr>
        <w:t>Capitalism</w:t>
      </w:r>
      <w:r w:rsidRPr="00CF212E">
        <w:rPr>
          <w:sz w:val="16"/>
        </w:rPr>
        <w:t xml:space="preserve">, it turns out, </w:t>
      </w:r>
      <w:r w:rsidRPr="00F35AA1">
        <w:rPr>
          <w:rStyle w:val="StyleUnderline"/>
          <w:highlight w:val="cyan"/>
        </w:rPr>
        <w:t>will</w:t>
      </w:r>
      <w:r w:rsidRPr="00F35AA1">
        <w:rPr>
          <w:sz w:val="16"/>
          <w:highlight w:val="cyan"/>
        </w:rPr>
        <w:t xml:space="preserve"> </w:t>
      </w:r>
      <w:r w:rsidRPr="00F35AA1">
        <w:rPr>
          <w:rStyle w:val="Emphasis"/>
          <w:highlight w:val="cyan"/>
        </w:rPr>
        <w:t>not be abolished by force</w:t>
      </w:r>
      <w:r w:rsidRPr="00CF212E">
        <w:rPr>
          <w:sz w:val="16"/>
        </w:rPr>
        <w:t xml:space="preserve">d-march techniques. </w:t>
      </w:r>
      <w:r w:rsidRPr="00F35AA1">
        <w:rPr>
          <w:rStyle w:val="StyleUnderline"/>
          <w:highlight w:val="cyan"/>
        </w:rPr>
        <w:t>It will be</w:t>
      </w:r>
      <w:r w:rsidRPr="00CF212E">
        <w:rPr>
          <w:rStyle w:val="StyleUnderline"/>
        </w:rPr>
        <w:t xml:space="preserve"> abolished </w:t>
      </w:r>
      <w:r w:rsidRPr="00F35AA1">
        <w:rPr>
          <w:rStyle w:val="StyleUnderline"/>
          <w:highlight w:val="cyan"/>
        </w:rPr>
        <w:t xml:space="preserve">by </w:t>
      </w:r>
      <w:r w:rsidRPr="00F35AA1">
        <w:rPr>
          <w:rStyle w:val="Emphasis"/>
          <w:highlight w:val="cyan"/>
        </w:rPr>
        <w:t>creating something</w:t>
      </w:r>
      <w:r w:rsidRPr="00CF212E">
        <w:rPr>
          <w:rStyle w:val="Emphasis"/>
        </w:rPr>
        <w:t xml:space="preserve"> more </w:t>
      </w:r>
      <w:r w:rsidRPr="00F35AA1">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CF212E">
        <w:rPr>
          <w:sz w:val="16"/>
        </w:rPr>
        <w:t xml:space="preserve"> </w:t>
      </w:r>
      <w:r w:rsidRPr="00F35AA1">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CF212E">
        <w:rPr>
          <w:sz w:val="16"/>
        </w:rPr>
        <w:t xml:space="preserve"> </w:t>
      </w:r>
      <w:r w:rsidRPr="00F35AA1">
        <w:rPr>
          <w:rStyle w:val="Emphasis"/>
          <w:highlight w:val="cyan"/>
        </w:rPr>
        <w:t>within</w:t>
      </w:r>
      <w:r w:rsidRPr="00F35AA1">
        <w:rPr>
          <w:sz w:val="16"/>
          <w:highlight w:val="cyan"/>
        </w:rPr>
        <w:t xml:space="preserve"> </w:t>
      </w:r>
      <w:r w:rsidRPr="00F35AA1">
        <w:rPr>
          <w:rStyle w:val="StyleUnderline"/>
          <w:highlight w:val="cyan"/>
        </w:rPr>
        <w:t>the old</w:t>
      </w:r>
      <w:r w:rsidRPr="00CF212E">
        <w:rPr>
          <w:rStyle w:val="StyleUnderline"/>
        </w:rPr>
        <w:t xml:space="preserve"> system, </w:t>
      </w:r>
      <w:r w:rsidRPr="00F35AA1">
        <w:rPr>
          <w:rStyle w:val="StyleUnderline"/>
          <w:highlight w:val="cyan"/>
        </w:rPr>
        <w:t>but which</w:t>
      </w:r>
      <w:r w:rsidRPr="00F35AA1">
        <w:rPr>
          <w:sz w:val="16"/>
          <w:highlight w:val="cyan"/>
        </w:rPr>
        <w:t xml:space="preserve"> </w:t>
      </w:r>
      <w:r w:rsidRPr="00F35AA1">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700BAD96" w14:textId="77777777" w:rsidR="00571E48" w:rsidRPr="00CF212E" w:rsidRDefault="00571E48" w:rsidP="00571E48">
      <w:pPr>
        <w:rPr>
          <w:sz w:val="16"/>
        </w:rPr>
      </w:pPr>
      <w:r w:rsidRPr="00CF212E">
        <w:rPr>
          <w:sz w:val="16"/>
        </w:rPr>
        <w:t>Postcapitalism is possible because of three impacts of the new technology in the past twenty-five years.</w:t>
      </w:r>
    </w:p>
    <w:p w14:paraId="0B0F4BAE" w14:textId="77777777" w:rsidR="00571E48" w:rsidRPr="00CF212E" w:rsidRDefault="00571E48" w:rsidP="00571E48">
      <w:pPr>
        <w:rPr>
          <w:sz w:val="16"/>
        </w:rPr>
      </w:pPr>
      <w:r w:rsidRPr="00CF212E">
        <w:rPr>
          <w:sz w:val="16"/>
        </w:rPr>
        <w:t>First, information technology has reduced the need for work, blurred the edges between work and free time and loosened the relationship between work and wages.</w:t>
      </w:r>
    </w:p>
    <w:p w14:paraId="64D7132C" w14:textId="77777777" w:rsidR="00571E48" w:rsidRPr="00CF212E" w:rsidRDefault="00571E48" w:rsidP="00571E48">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2A076B55" w14:textId="77777777" w:rsidR="00571E48" w:rsidRPr="00CF212E" w:rsidRDefault="00571E48" w:rsidP="00571E48">
      <w:pPr>
        <w:rPr>
          <w:sz w:val="16"/>
        </w:rPr>
      </w:pPr>
      <w:r w:rsidRPr="00CF212E">
        <w:rPr>
          <w:sz w:val="16"/>
        </w:rPr>
        <w:t xml:space="preserve">Third, </w:t>
      </w:r>
      <w:r w:rsidRPr="00CF212E">
        <w:rPr>
          <w:rStyle w:val="StyleUnderline"/>
        </w:rPr>
        <w:t>we’re seeing the</w:t>
      </w:r>
      <w:r w:rsidRPr="00CF212E">
        <w:rPr>
          <w:sz w:val="16"/>
        </w:rPr>
        <w:t xml:space="preserve"> </w:t>
      </w:r>
      <w:r w:rsidRPr="00CF212E">
        <w:rPr>
          <w:rStyle w:val="Emphasis"/>
        </w:rPr>
        <w:t>spontaneous rise</w:t>
      </w:r>
      <w:r w:rsidRPr="00CF212E">
        <w:rPr>
          <w:sz w:val="16"/>
        </w:rPr>
        <w:t xml:space="preserve"> </w:t>
      </w:r>
      <w:r w:rsidRPr="00CF212E">
        <w:rPr>
          <w:rStyle w:val="StyleUnderline"/>
        </w:rPr>
        <w:t>of</w:t>
      </w:r>
      <w:r w:rsidRPr="00CF212E">
        <w:rPr>
          <w:sz w:val="16"/>
        </w:rPr>
        <w:t xml:space="preserve"> </w:t>
      </w:r>
      <w:r w:rsidRPr="00CF212E">
        <w:rPr>
          <w:rStyle w:val="Emphasis"/>
        </w:rPr>
        <w:t>collaborative production</w:t>
      </w:r>
      <w:r w:rsidRPr="00CF212E">
        <w:rPr>
          <w:rStyle w:val="StyleUnderline"/>
        </w:rPr>
        <w:t xml:space="preserve">: goods, services and organizations are appearing that no longer respond to the dictates of </w:t>
      </w:r>
      <w:r w:rsidRPr="0019436C">
        <w:rPr>
          <w:rStyle w:val="StyleUnderline"/>
        </w:rPr>
        <w:t>services and organizations are appearing that no longer respond to the dictates of the market and the managerial hierarchy</w:t>
      </w:r>
      <w:r w:rsidRPr="0019436C">
        <w:rPr>
          <w:sz w:val="16"/>
        </w:rPr>
        <w:t xml:space="preserve">. The biggest information product in the world – </w:t>
      </w:r>
      <w:r w:rsidRPr="0019436C">
        <w:rPr>
          <w:rStyle w:val="Emphasis"/>
        </w:rPr>
        <w:t>Wikipedia</w:t>
      </w:r>
      <w:r w:rsidRPr="0019436C">
        <w:rPr>
          <w:sz w:val="16"/>
        </w:rPr>
        <w:t xml:space="preserve"> </w:t>
      </w:r>
      <w:r w:rsidRPr="0019436C">
        <w:rPr>
          <w:rStyle w:val="StyleUnderline"/>
        </w:rPr>
        <w:t>– is made by</w:t>
      </w:r>
      <w:r w:rsidRPr="0019436C">
        <w:rPr>
          <w:sz w:val="16"/>
        </w:rPr>
        <w:t xml:space="preserve"> </w:t>
      </w:r>
      <w:r w:rsidRPr="0019436C">
        <w:rPr>
          <w:rStyle w:val="Emphasis"/>
        </w:rPr>
        <w:t>27,000 volunteers, for</w:t>
      </w:r>
      <w:r w:rsidRPr="00CF212E">
        <w:rPr>
          <w:rStyle w:val="Emphasis"/>
        </w:rPr>
        <w:t xml:space="preserve"> free</w:t>
      </w:r>
      <w:r w:rsidRPr="00CF212E">
        <w:rPr>
          <w:rStyle w:val="StyleUnderline"/>
        </w:rPr>
        <w:t xml:space="preserve">, </w:t>
      </w:r>
      <w:r w:rsidRPr="00CF212E">
        <w:rPr>
          <w:rStyle w:val="Emphasis"/>
        </w:rPr>
        <w:t>abolishing</w:t>
      </w:r>
      <w:r w:rsidRPr="00CF212E">
        <w:rPr>
          <w:rStyle w:val="StyleUnderline"/>
        </w:rPr>
        <w:t xml:space="preserve"> the</w:t>
      </w:r>
      <w:r w:rsidRPr="00CF212E">
        <w:rPr>
          <w:sz w:val="16"/>
        </w:rPr>
        <w:t xml:space="preserve"> </w:t>
      </w:r>
      <w:r w:rsidRPr="00CF212E">
        <w:rPr>
          <w:rStyle w:val="Emphasis"/>
        </w:rPr>
        <w:t>encyclopaedia business</w:t>
      </w:r>
      <w:r w:rsidRPr="00CF212E">
        <w:rPr>
          <w:sz w:val="16"/>
        </w:rPr>
        <w:t xml:space="preserve"> and depriving the advertising industry of an estimated $3 billion a year in revenue.</w:t>
      </w:r>
    </w:p>
    <w:p w14:paraId="79AD6861" w14:textId="77777777" w:rsidR="00571E48" w:rsidRPr="00CF212E" w:rsidRDefault="00571E48" w:rsidP="00571E48">
      <w:pPr>
        <w:rPr>
          <w:sz w:val="16"/>
        </w:rPr>
      </w:pPr>
      <w:r w:rsidRPr="00CF212E">
        <w:rPr>
          <w:rStyle w:val="StyleUnderline"/>
        </w:rPr>
        <w:t>Almost</w:t>
      </w:r>
      <w:r w:rsidRPr="00CF212E">
        <w:rPr>
          <w:sz w:val="16"/>
        </w:rPr>
        <w:t xml:space="preserve"> </w:t>
      </w:r>
      <w:r w:rsidRPr="00326C93">
        <w:rPr>
          <w:rStyle w:val="Emphasis"/>
        </w:rPr>
        <w:t>unnoticed</w:t>
      </w:r>
      <w:r w:rsidRPr="00326C93">
        <w:rPr>
          <w:rStyle w:val="StyleUnderline"/>
        </w:rPr>
        <w:t>, in the</w:t>
      </w:r>
      <w:r w:rsidRPr="00326C93">
        <w:rPr>
          <w:sz w:val="16"/>
        </w:rPr>
        <w:t xml:space="preserve"> </w:t>
      </w:r>
      <w:r w:rsidRPr="00326C93">
        <w:rPr>
          <w:rStyle w:val="Emphasis"/>
        </w:rPr>
        <w:t>niches and hollows</w:t>
      </w:r>
      <w:r w:rsidRPr="00326C93">
        <w:rPr>
          <w:sz w:val="16"/>
        </w:rPr>
        <w:t xml:space="preserve"> </w:t>
      </w:r>
      <w:r w:rsidRPr="00326C93">
        <w:rPr>
          <w:rStyle w:val="StyleUnderline"/>
        </w:rPr>
        <w:t>of the market</w:t>
      </w:r>
      <w:r w:rsidRPr="00326C93">
        <w:rPr>
          <w:sz w:val="16"/>
        </w:rPr>
        <w:t xml:space="preserve"> system, </w:t>
      </w:r>
      <w:r w:rsidRPr="00326C93">
        <w:rPr>
          <w:rStyle w:val="Emphasis"/>
        </w:rPr>
        <w:t>whole swathes of economic life</w:t>
      </w:r>
      <w:r w:rsidRPr="00326C93">
        <w:rPr>
          <w:sz w:val="16"/>
        </w:rPr>
        <w:t xml:space="preserve"> </w:t>
      </w:r>
      <w:r w:rsidRPr="00326C93">
        <w:rPr>
          <w:rStyle w:val="StyleUnderline"/>
        </w:rPr>
        <w:t>are beginning to move to a</w:t>
      </w:r>
      <w:r w:rsidRPr="00326C93">
        <w:rPr>
          <w:sz w:val="16"/>
        </w:rPr>
        <w:t xml:space="preserve"> </w:t>
      </w:r>
      <w:r w:rsidRPr="00326C93">
        <w:rPr>
          <w:rStyle w:val="Emphasis"/>
        </w:rPr>
        <w:t>different rhythm</w:t>
      </w:r>
      <w:r w:rsidRPr="00326C93">
        <w:rPr>
          <w:rStyle w:val="StyleUnderline"/>
        </w:rPr>
        <w:t xml:space="preserve">. </w:t>
      </w:r>
      <w:r w:rsidRPr="00326C93">
        <w:rPr>
          <w:rStyle w:val="Emphasis"/>
        </w:rPr>
        <w:t>Parallel</w:t>
      </w:r>
      <w:r w:rsidRPr="00CF212E">
        <w:rPr>
          <w:rStyle w:val="Emphasis"/>
        </w:rPr>
        <w:t xml:space="preserve"> currencies</w:t>
      </w:r>
      <w:r w:rsidRPr="00CF212E">
        <w:rPr>
          <w:rStyle w:val="StyleUnderline"/>
        </w:rPr>
        <w:t xml:space="preserve">, </w:t>
      </w:r>
      <w:r w:rsidRPr="00CF212E">
        <w:rPr>
          <w:rStyle w:val="Emphasis"/>
        </w:rPr>
        <w:t>time banks</w:t>
      </w:r>
      <w:r w:rsidRPr="00CF212E">
        <w:rPr>
          <w:rStyle w:val="StyleUnderline"/>
        </w:rPr>
        <w:t xml:space="preserve">, </w:t>
      </w:r>
      <w:r w:rsidRPr="00CF212E">
        <w:rPr>
          <w:rStyle w:val="Emphasis"/>
        </w:rPr>
        <w:t>cooperatives</w:t>
      </w:r>
      <w:r w:rsidRPr="00CF212E">
        <w:rPr>
          <w:sz w:val="16"/>
        </w:rPr>
        <w:t xml:space="preserve"> </w:t>
      </w:r>
      <w:r w:rsidRPr="00CF212E">
        <w:rPr>
          <w:rStyle w:val="StyleUnderline"/>
        </w:rPr>
        <w:t>and</w:t>
      </w:r>
      <w:r w:rsidRPr="00CF212E">
        <w:rPr>
          <w:sz w:val="16"/>
        </w:rPr>
        <w:t xml:space="preserve"> </w:t>
      </w:r>
      <w:r w:rsidRPr="00CF212E">
        <w:rPr>
          <w:rStyle w:val="Emphasis"/>
        </w:rPr>
        <w:t>self-managed spaces</w:t>
      </w:r>
      <w:r w:rsidRPr="00CF212E">
        <w:rPr>
          <w:sz w:val="16"/>
        </w:rPr>
        <w:t xml:space="preserve"> have proliferated, barely noticed by the economics profession, and often as a direct result of the shattering of old structures after the 2008 crisis.</w:t>
      </w:r>
    </w:p>
    <w:p w14:paraId="0C8A3C8A" w14:textId="77777777" w:rsidR="00571E48" w:rsidRPr="00CF212E" w:rsidRDefault="00571E48" w:rsidP="00571E48">
      <w:pPr>
        <w:rPr>
          <w:sz w:val="16"/>
        </w:rPr>
      </w:pPr>
      <w:r w:rsidRPr="00F35AA1">
        <w:rPr>
          <w:rStyle w:val="StyleUnderline"/>
          <w:highlight w:val="cyan"/>
        </w:rPr>
        <w:t>New</w:t>
      </w:r>
      <w:r w:rsidRPr="00CF212E">
        <w:rPr>
          <w:rStyle w:val="StyleUnderline"/>
        </w:rPr>
        <w:t xml:space="preserve"> forms of</w:t>
      </w:r>
      <w:r w:rsidRPr="00CF212E">
        <w:rPr>
          <w:sz w:val="16"/>
        </w:rPr>
        <w:t xml:space="preserve"> </w:t>
      </w:r>
      <w:r w:rsidRPr="00F35AA1">
        <w:rPr>
          <w:rStyle w:val="Emphasis"/>
          <w:highlight w:val="cyan"/>
        </w:rPr>
        <w:t>ownership</w:t>
      </w:r>
      <w:r w:rsidRPr="00CF212E">
        <w:rPr>
          <w:sz w:val="16"/>
        </w:rPr>
        <w:t xml:space="preserve">, new forms of </w:t>
      </w:r>
      <w:r w:rsidRPr="00F35AA1">
        <w:rPr>
          <w:rStyle w:val="Emphasis"/>
          <w:highlight w:val="cyan"/>
        </w:rPr>
        <w:t>lending</w:t>
      </w:r>
      <w:r w:rsidRPr="00CF212E">
        <w:rPr>
          <w:sz w:val="16"/>
        </w:rPr>
        <w:t xml:space="preserve">, new legal </w:t>
      </w:r>
      <w:r w:rsidRPr="00F35AA1">
        <w:rPr>
          <w:rStyle w:val="Emphasis"/>
          <w:highlight w:val="cyan"/>
        </w:rPr>
        <w:t>contracts</w:t>
      </w:r>
      <w:r w:rsidRPr="00CF212E">
        <w:rPr>
          <w:sz w:val="16"/>
        </w:rPr>
        <w:t xml:space="preserve">: a whole business subculture has emerged over the past ten years, which the media has </w:t>
      </w:r>
      <w:r w:rsidRPr="00F35AA1">
        <w:rPr>
          <w:rStyle w:val="StyleUnderline"/>
          <w:highlight w:val="cyan"/>
        </w:rPr>
        <w:t>dubbed the</w:t>
      </w:r>
      <w:r w:rsidRPr="00F35AA1">
        <w:rPr>
          <w:sz w:val="16"/>
          <w:highlight w:val="cyan"/>
        </w:rPr>
        <w:t xml:space="preserve"> </w:t>
      </w:r>
      <w:r w:rsidRPr="00F35AA1">
        <w:rPr>
          <w:rStyle w:val="Emphasis"/>
          <w:highlight w:val="cyan"/>
        </w:rPr>
        <w:t>‘sharing economy’</w:t>
      </w:r>
      <w:r w:rsidRPr="00CF212E">
        <w:rPr>
          <w:sz w:val="16"/>
        </w:rPr>
        <w:t xml:space="preserve">. Buzzterms such as the ‘commons’ and ‘peer- production’ are thrown around, but </w:t>
      </w:r>
      <w:r w:rsidRPr="00CF212E">
        <w:rPr>
          <w:rStyle w:val="StyleUnderline"/>
        </w:rPr>
        <w:t>few have bothered to ask</w:t>
      </w:r>
      <w:r w:rsidRPr="00CF212E">
        <w:rPr>
          <w:sz w:val="16"/>
        </w:rPr>
        <w:t xml:space="preserve"> </w:t>
      </w:r>
      <w:r w:rsidRPr="00CF212E">
        <w:rPr>
          <w:rStyle w:val="Emphasis"/>
        </w:rPr>
        <w:t>what this means for capitalism</w:t>
      </w:r>
      <w:r w:rsidRPr="00CF212E">
        <w:rPr>
          <w:sz w:val="16"/>
        </w:rPr>
        <w:t xml:space="preserve"> itself.</w:t>
      </w:r>
    </w:p>
    <w:p w14:paraId="2E4131CE" w14:textId="77777777" w:rsidR="00571E48" w:rsidRPr="00CF212E" w:rsidRDefault="00571E48" w:rsidP="00571E48">
      <w:pPr>
        <w:rPr>
          <w:sz w:val="16"/>
        </w:rPr>
      </w:pPr>
      <w:r w:rsidRPr="00CF212E">
        <w:rPr>
          <w:sz w:val="16"/>
        </w:rPr>
        <w:t xml:space="preserve">I believe </w:t>
      </w:r>
      <w:r w:rsidRPr="00CF212E">
        <w:rPr>
          <w:rStyle w:val="StyleUnderline"/>
        </w:rPr>
        <w:t xml:space="preserve">it </w:t>
      </w:r>
      <w:r w:rsidRPr="00F35AA1">
        <w:rPr>
          <w:rStyle w:val="StyleUnderline"/>
          <w:highlight w:val="cyan"/>
        </w:rPr>
        <w:t>offers an</w:t>
      </w:r>
      <w:r w:rsidRPr="00F35AA1">
        <w:rPr>
          <w:sz w:val="16"/>
          <w:highlight w:val="cyan"/>
        </w:rPr>
        <w:t xml:space="preserve"> </w:t>
      </w:r>
      <w:r w:rsidRPr="00F35AA1">
        <w:rPr>
          <w:rStyle w:val="Emphasis"/>
          <w:highlight w:val="cyan"/>
        </w:rPr>
        <w:t>escape route</w:t>
      </w:r>
      <w:r w:rsidRPr="00F35AA1">
        <w:rPr>
          <w:sz w:val="16"/>
          <w:highlight w:val="cyan"/>
        </w:rPr>
        <w:t xml:space="preserve"> </w:t>
      </w:r>
      <w:r w:rsidRPr="00F35AA1">
        <w:rPr>
          <w:rStyle w:val="StyleUnderline"/>
          <w:highlight w:val="cyan"/>
        </w:rPr>
        <w:t>– but</w:t>
      </w:r>
      <w:r w:rsidRPr="00F35AA1">
        <w:rPr>
          <w:sz w:val="16"/>
          <w:highlight w:val="cyan"/>
        </w:rPr>
        <w:t xml:space="preserve"> </w:t>
      </w:r>
      <w:r w:rsidRPr="00F35AA1">
        <w:rPr>
          <w:rStyle w:val="Emphasis"/>
          <w:highlight w:val="cyan"/>
        </w:rPr>
        <w:t>only if</w:t>
      </w:r>
      <w:r w:rsidRPr="00CF212E">
        <w:rPr>
          <w:sz w:val="16"/>
        </w:rPr>
        <w:t xml:space="preserve"> these micro-level projects are </w:t>
      </w:r>
      <w:r w:rsidRPr="00F35AA1">
        <w:rPr>
          <w:rStyle w:val="Emphasis"/>
          <w:highlight w:val="cyan"/>
        </w:rPr>
        <w:t>nurtured</w:t>
      </w:r>
      <w:r w:rsidRPr="00CF212E">
        <w:rPr>
          <w:sz w:val="16"/>
        </w:rPr>
        <w:t xml:space="preserve">, promoted </w:t>
      </w:r>
      <w:r w:rsidRPr="00F35AA1">
        <w:rPr>
          <w:rStyle w:val="StyleUnderline"/>
          <w:highlight w:val="cyan"/>
        </w:rPr>
        <w:t>and</w:t>
      </w:r>
      <w:r w:rsidRPr="00F35AA1">
        <w:rPr>
          <w:sz w:val="16"/>
          <w:highlight w:val="cyan"/>
        </w:rPr>
        <w:t xml:space="preserve"> </w:t>
      </w:r>
      <w:r w:rsidRPr="00F35AA1">
        <w:rPr>
          <w:rStyle w:val="Emphasis"/>
          <w:highlight w:val="cyan"/>
        </w:rPr>
        <w:t>protected</w:t>
      </w:r>
      <w:r w:rsidRPr="00F35AA1">
        <w:rPr>
          <w:sz w:val="16"/>
          <w:highlight w:val="cyan"/>
        </w:rPr>
        <w:t xml:space="preserve"> </w:t>
      </w:r>
      <w:r w:rsidRPr="00F35AA1">
        <w:rPr>
          <w:rStyle w:val="StyleUnderline"/>
          <w:highlight w:val="cyan"/>
        </w:rPr>
        <w:t>by</w:t>
      </w:r>
      <w:r w:rsidRPr="00CF212E">
        <w:rPr>
          <w:rStyle w:val="StyleUnderline"/>
        </w:rPr>
        <w:t xml:space="preserve"> a</w:t>
      </w:r>
      <w:r w:rsidRPr="00CF212E">
        <w:rPr>
          <w:sz w:val="16"/>
        </w:rPr>
        <w:t xml:space="preserve"> massive </w:t>
      </w:r>
      <w:r w:rsidRPr="00CF212E">
        <w:rPr>
          <w:rStyle w:val="Emphasis"/>
        </w:rPr>
        <w:t xml:space="preserve">change in what </w:t>
      </w:r>
      <w:r w:rsidRPr="00F35AA1">
        <w:rPr>
          <w:rStyle w:val="Emphasis"/>
          <w:highlight w:val="cyan"/>
        </w:rPr>
        <w:t>governments</w:t>
      </w:r>
      <w:r w:rsidRPr="00CF212E">
        <w:rPr>
          <w:rStyle w:val="Emphasis"/>
        </w:rPr>
        <w:t xml:space="preserve"> do</w:t>
      </w:r>
      <w:r w:rsidRPr="00CF212E">
        <w:rPr>
          <w:sz w:val="16"/>
        </w:rPr>
        <w:t xml:space="preserve">. This must in turn be driven by a change in our thinking about technology, ownership and work itself. When we create the elements of the new system we should be able to say to ourselves and others: </w:t>
      </w:r>
      <w:r w:rsidRPr="00CF212E">
        <w:rPr>
          <w:rStyle w:val="StyleUnderline"/>
        </w:rPr>
        <w:t xml:space="preserve">this is no longer my survival mechanism, my bolt-hole from the neoliberal world, this is a </w:t>
      </w:r>
      <w:r w:rsidRPr="00CF212E">
        <w:rPr>
          <w:rStyle w:val="Emphasis"/>
        </w:rPr>
        <w:t>new way of living</w:t>
      </w:r>
      <w:r w:rsidRPr="00CF212E">
        <w:rPr>
          <w:rStyle w:val="StyleUnderline"/>
        </w:rPr>
        <w:t xml:space="preserve"> in the process of formation</w:t>
      </w:r>
      <w:r w:rsidRPr="00CF212E">
        <w:rPr>
          <w:sz w:val="16"/>
        </w:rPr>
        <w:t>.</w:t>
      </w:r>
    </w:p>
    <w:p w14:paraId="1620841B" w14:textId="77777777" w:rsidR="00571E48" w:rsidRPr="00CF212E" w:rsidRDefault="00571E48" w:rsidP="00571E48">
      <w:pPr>
        <w:rPr>
          <w:sz w:val="16"/>
        </w:rPr>
      </w:pPr>
      <w:r w:rsidRPr="00F35AA1">
        <w:rPr>
          <w:rStyle w:val="StyleUnderline"/>
          <w:highlight w:val="cyan"/>
        </w:rPr>
        <w:t>In the old</w:t>
      </w:r>
      <w:r w:rsidRPr="00CF212E">
        <w:rPr>
          <w:rStyle w:val="StyleUnderline"/>
        </w:rPr>
        <w:t xml:space="preserve"> socialist </w:t>
      </w:r>
      <w:r w:rsidRPr="00F35AA1">
        <w:rPr>
          <w:rStyle w:val="StyleUnderline"/>
          <w:highlight w:val="cyan"/>
        </w:rPr>
        <w:t>project, the state</w:t>
      </w:r>
      <w:r w:rsidRPr="00F35AA1">
        <w:rPr>
          <w:sz w:val="16"/>
          <w:highlight w:val="cyan"/>
        </w:rPr>
        <w:t xml:space="preserve"> </w:t>
      </w:r>
      <w:r w:rsidRPr="00F35AA1">
        <w:rPr>
          <w:rStyle w:val="Emphasis"/>
          <w:highlight w:val="cyan"/>
        </w:rPr>
        <w:t>takes over</w:t>
      </w:r>
      <w:r w:rsidRPr="00F35AA1">
        <w:rPr>
          <w:sz w:val="16"/>
          <w:highlight w:val="cyan"/>
        </w:rPr>
        <w:t xml:space="preserve"> </w:t>
      </w:r>
      <w:r w:rsidRPr="00F35AA1">
        <w:rPr>
          <w:rStyle w:val="StyleUnderline"/>
          <w:highlight w:val="cyan"/>
        </w:rPr>
        <w:t xml:space="preserve">the market, </w:t>
      </w:r>
      <w:r w:rsidRPr="00F35AA1">
        <w:rPr>
          <w:rStyle w:val="Emphasis"/>
          <w:highlight w:val="cyan"/>
        </w:rPr>
        <w:t>runs it</w:t>
      </w:r>
      <w:r w:rsidRPr="00CF212E">
        <w:rPr>
          <w:sz w:val="16"/>
        </w:rPr>
        <w:t xml:space="preserve"> in favour of the poor instead of the rich, </w:t>
      </w:r>
      <w:r w:rsidRPr="00F35AA1">
        <w:rPr>
          <w:rStyle w:val="StyleUnderline"/>
          <w:highlight w:val="cyan"/>
        </w:rPr>
        <w:t xml:space="preserve">then </w:t>
      </w:r>
      <w:r w:rsidRPr="00F35AA1">
        <w:rPr>
          <w:rStyle w:val="Emphasis"/>
          <w:highlight w:val="cyan"/>
        </w:rPr>
        <w:t>moves</w:t>
      </w:r>
      <w:r w:rsidRPr="00CF212E">
        <w:rPr>
          <w:sz w:val="16"/>
        </w:rPr>
        <w:t xml:space="preserve"> key areas of </w:t>
      </w:r>
      <w:r w:rsidRPr="00F35AA1">
        <w:rPr>
          <w:rStyle w:val="StyleUnderline"/>
          <w:highlight w:val="cyan"/>
        </w:rPr>
        <w:t>production out of the market</w:t>
      </w:r>
      <w:r w:rsidRPr="00CF212E">
        <w:rPr>
          <w:rStyle w:val="StyleUnderline"/>
        </w:rPr>
        <w:t xml:space="preserve"> and into a</w:t>
      </w:r>
      <w:r w:rsidRPr="00CF212E">
        <w:rPr>
          <w:sz w:val="16"/>
        </w:rPr>
        <w:t xml:space="preserve"> </w:t>
      </w:r>
      <w:r w:rsidRPr="00CF212E">
        <w:rPr>
          <w:rStyle w:val="Emphasis"/>
        </w:rPr>
        <w:t>planned</w:t>
      </w:r>
      <w:r w:rsidRPr="00CF212E">
        <w:rPr>
          <w:sz w:val="16"/>
        </w:rPr>
        <w:t xml:space="preserve"> </w:t>
      </w:r>
      <w:r w:rsidRPr="00CF212E">
        <w:rPr>
          <w:rStyle w:val="StyleUnderline"/>
        </w:rPr>
        <w:t xml:space="preserve">economy. </w:t>
      </w:r>
      <w:r w:rsidRPr="00F35AA1">
        <w:rPr>
          <w:rStyle w:val="StyleUnderline"/>
          <w:highlight w:val="cyan"/>
        </w:rPr>
        <w:t>The</w:t>
      </w:r>
      <w:r w:rsidRPr="00CF212E">
        <w:rPr>
          <w:rStyle w:val="StyleUnderline"/>
        </w:rPr>
        <w:t xml:space="preserve"> </w:t>
      </w:r>
      <w:r w:rsidRPr="00CF212E">
        <w:rPr>
          <w:rStyle w:val="Emphasis"/>
        </w:rPr>
        <w:t xml:space="preserve">one </w:t>
      </w:r>
      <w:r w:rsidRPr="00F35AA1">
        <w:rPr>
          <w:rStyle w:val="Emphasis"/>
          <w:highlight w:val="cyan"/>
        </w:rPr>
        <w:t>time it was tried</w:t>
      </w:r>
      <w:r w:rsidRPr="00CF212E">
        <w:rPr>
          <w:sz w:val="16"/>
        </w:rPr>
        <w:t xml:space="preserve">, in Russia after 1917, </w:t>
      </w:r>
      <w:r w:rsidRPr="00F35AA1">
        <w:rPr>
          <w:rStyle w:val="StyleUnderline"/>
          <w:highlight w:val="cyan"/>
        </w:rPr>
        <w:t>it</w:t>
      </w:r>
      <w:r w:rsidRPr="00F35AA1">
        <w:rPr>
          <w:sz w:val="16"/>
          <w:highlight w:val="cyan"/>
        </w:rPr>
        <w:t xml:space="preserve"> </w:t>
      </w:r>
      <w:r w:rsidRPr="00F35AA1">
        <w:rPr>
          <w:rStyle w:val="Emphasis"/>
          <w:highlight w:val="cyan"/>
        </w:rPr>
        <w:t>didn’t work</w:t>
      </w:r>
      <w:r w:rsidRPr="00CF212E">
        <w:rPr>
          <w:rStyle w:val="StyleUnderline"/>
        </w:rPr>
        <w:t>. Whether it</w:t>
      </w:r>
      <w:r w:rsidRPr="00CF212E">
        <w:rPr>
          <w:sz w:val="16"/>
        </w:rPr>
        <w:t xml:space="preserve"> </w:t>
      </w:r>
      <w:r w:rsidRPr="00CF212E">
        <w:rPr>
          <w:rStyle w:val="Emphasis"/>
        </w:rPr>
        <w:t>could</w:t>
      </w:r>
      <w:r w:rsidRPr="00CF212E">
        <w:rPr>
          <w:sz w:val="16"/>
        </w:rPr>
        <w:t xml:space="preserve"> </w:t>
      </w:r>
      <w:r w:rsidRPr="00CF212E">
        <w:rPr>
          <w:rStyle w:val="StyleUnderline"/>
        </w:rPr>
        <w:t>have worked is a</w:t>
      </w:r>
      <w:r w:rsidRPr="00CF212E">
        <w:rPr>
          <w:sz w:val="16"/>
        </w:rPr>
        <w:t xml:space="preserve"> </w:t>
      </w:r>
      <w:r w:rsidRPr="00CF212E">
        <w:rPr>
          <w:rStyle w:val="Emphasis"/>
        </w:rPr>
        <w:t>good question, but a dead one</w:t>
      </w:r>
      <w:r w:rsidRPr="00CF212E">
        <w:rPr>
          <w:sz w:val="16"/>
        </w:rPr>
        <w:t>.</w:t>
      </w:r>
    </w:p>
    <w:p w14:paraId="7878B23B" w14:textId="77777777" w:rsidR="00571E48" w:rsidRPr="00CF212E" w:rsidRDefault="00571E48" w:rsidP="00571E48">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CF212E">
        <w:rPr>
          <w:rStyle w:val="Emphasis"/>
        </w:rPr>
        <w:t>changed</w:t>
      </w:r>
      <w:r w:rsidRPr="00CF212E">
        <w:rPr>
          <w:rStyle w:val="StyleUnderline"/>
        </w:rPr>
        <w:t>: it is</w:t>
      </w:r>
      <w:r w:rsidRPr="00CF212E">
        <w:rPr>
          <w:sz w:val="16"/>
        </w:rPr>
        <w:t xml:space="preserve"> </w:t>
      </w:r>
      <w:r w:rsidRPr="00CF212E">
        <w:rPr>
          <w:rStyle w:val="Emphasis"/>
        </w:rPr>
        <w:t>global</w:t>
      </w:r>
      <w:r w:rsidRPr="00CF212E">
        <w:rPr>
          <w:rStyle w:val="StyleUnderline"/>
        </w:rPr>
        <w:t xml:space="preserve">, </w:t>
      </w:r>
      <w:r w:rsidRPr="00CF212E">
        <w:rPr>
          <w:rStyle w:val="Emphasis"/>
        </w:rPr>
        <w:t>fragmentary</w:t>
      </w:r>
      <w:r w:rsidRPr="00CF212E">
        <w:rPr>
          <w:sz w:val="16"/>
        </w:rPr>
        <w:t>, geared to small-scale choices, temporary work and multiple skill-sets. Consumption has become a form of self-expression – and millions of people have a stake in the finance system that they did not have before.</w:t>
      </w:r>
    </w:p>
    <w:p w14:paraId="495A8B00" w14:textId="77777777" w:rsidR="00571E48" w:rsidRPr="00CF212E" w:rsidRDefault="00571E48" w:rsidP="00571E48">
      <w:pPr>
        <w:rPr>
          <w:sz w:val="16"/>
        </w:rPr>
      </w:pPr>
      <w:r w:rsidRPr="00CF212E">
        <w:rPr>
          <w:sz w:val="16"/>
        </w:rPr>
        <w:t xml:space="preserve">With the new terrain, </w:t>
      </w:r>
      <w:r w:rsidRPr="00CF212E">
        <w:rPr>
          <w:rStyle w:val="StyleUnderline"/>
        </w:rPr>
        <w:t>the old path is</w:t>
      </w:r>
      <w:r w:rsidRPr="00CF212E">
        <w:rPr>
          <w:sz w:val="16"/>
        </w:rPr>
        <w:t xml:space="preserve"> </w:t>
      </w:r>
      <w:r w:rsidRPr="00CF212E">
        <w:rPr>
          <w:rStyle w:val="Emphasis"/>
        </w:rPr>
        <w:t>lost</w:t>
      </w:r>
      <w:r w:rsidRPr="00CF212E">
        <w:rPr>
          <w:rStyle w:val="StyleUnderline"/>
        </w:rPr>
        <w:t>. But a</w:t>
      </w:r>
      <w:r w:rsidRPr="00CF212E">
        <w:rPr>
          <w:sz w:val="16"/>
        </w:rPr>
        <w:t xml:space="preserve"> </w:t>
      </w:r>
      <w:r w:rsidRPr="00CF212E">
        <w:rPr>
          <w:rStyle w:val="Emphasis"/>
        </w:rPr>
        <w:t>different</w:t>
      </w:r>
      <w:r w:rsidRPr="00CF212E">
        <w:rPr>
          <w:sz w:val="16"/>
        </w:rPr>
        <w:t xml:space="preserve"> </w:t>
      </w:r>
      <w:r w:rsidRPr="00CF212E">
        <w:rPr>
          <w:rStyle w:val="StyleUnderline"/>
        </w:rPr>
        <w:t xml:space="preserve">path has </w:t>
      </w:r>
      <w:r w:rsidRPr="00CF212E">
        <w:rPr>
          <w:rStyle w:val="Emphasis"/>
        </w:rPr>
        <w:t>opened</w:t>
      </w:r>
      <w:r w:rsidRPr="00CF212E">
        <w:rPr>
          <w:sz w:val="16"/>
        </w:rPr>
        <w:t xml:space="preserve"> up. </w:t>
      </w:r>
      <w:r w:rsidRPr="00F35AA1">
        <w:rPr>
          <w:rStyle w:val="Emphasis"/>
          <w:highlight w:val="cyan"/>
        </w:rPr>
        <w:t>Collaborative production</w:t>
      </w:r>
      <w:r w:rsidRPr="00F35AA1">
        <w:rPr>
          <w:rStyle w:val="StyleUnderline"/>
          <w:highlight w:val="cyan"/>
        </w:rPr>
        <w:t>, using</w:t>
      </w:r>
      <w:r w:rsidRPr="00F35AA1">
        <w:rPr>
          <w:sz w:val="16"/>
          <w:highlight w:val="cyan"/>
        </w:rPr>
        <w:t xml:space="preserve"> </w:t>
      </w:r>
      <w:r w:rsidRPr="00F35AA1">
        <w:rPr>
          <w:rStyle w:val="Emphasis"/>
          <w:highlight w:val="cyan"/>
        </w:rPr>
        <w:t>network tech</w:t>
      </w:r>
      <w:r w:rsidRPr="00CF212E">
        <w:rPr>
          <w:rStyle w:val="StyleUnderline"/>
        </w:rPr>
        <w:t xml:space="preserve">nology </w:t>
      </w:r>
      <w:r w:rsidRPr="00CF212E">
        <w:rPr>
          <w:sz w:val="16"/>
        </w:rPr>
        <w:t xml:space="preserve">to produce goods and services that work only when they are free, or shared, </w:t>
      </w:r>
      <w:r w:rsidRPr="00F35AA1">
        <w:rPr>
          <w:rStyle w:val="Emphasis"/>
          <w:highlight w:val="cyan"/>
        </w:rPr>
        <w:t>defines the route</w:t>
      </w:r>
      <w:r w:rsidRPr="00F35AA1">
        <w:rPr>
          <w:sz w:val="16"/>
          <w:highlight w:val="cyan"/>
        </w:rPr>
        <w:t xml:space="preserve"> </w:t>
      </w:r>
      <w:r w:rsidRPr="00F35AA1">
        <w:rPr>
          <w:rStyle w:val="StyleUnderline"/>
          <w:highlight w:val="cyan"/>
        </w:rPr>
        <w:t>beyond the market</w:t>
      </w:r>
      <w:r w:rsidRPr="00CF212E">
        <w:rPr>
          <w:rStyle w:val="StyleUnderline"/>
        </w:rPr>
        <w:t xml:space="preserve"> system. </w:t>
      </w:r>
      <w:r w:rsidRPr="00F35AA1">
        <w:rPr>
          <w:rStyle w:val="StyleUnderline"/>
          <w:highlight w:val="cyan"/>
        </w:rPr>
        <w:t xml:space="preserve">It will </w:t>
      </w:r>
      <w:r w:rsidRPr="00F35AA1">
        <w:rPr>
          <w:rStyle w:val="Emphasis"/>
          <w:highlight w:val="cyan"/>
        </w:rPr>
        <w:t>need the state</w:t>
      </w:r>
      <w:r w:rsidRPr="00F35AA1">
        <w:rPr>
          <w:sz w:val="16"/>
          <w:highlight w:val="cyan"/>
        </w:rPr>
        <w:t xml:space="preserve"> </w:t>
      </w:r>
      <w:r w:rsidRPr="00F35AA1">
        <w:rPr>
          <w:rStyle w:val="StyleUnderline"/>
          <w:highlight w:val="cyan"/>
        </w:rPr>
        <w:t>to create the</w:t>
      </w:r>
      <w:r w:rsidRPr="00F35AA1">
        <w:rPr>
          <w:sz w:val="16"/>
          <w:highlight w:val="cyan"/>
        </w:rPr>
        <w:t xml:space="preserve"> </w:t>
      </w:r>
      <w:r w:rsidRPr="00F35AA1">
        <w:rPr>
          <w:rStyle w:val="Emphasis"/>
          <w:highlight w:val="cyan"/>
        </w:rPr>
        <w:t>framework</w:t>
      </w:r>
      <w:r w:rsidRPr="00CF212E">
        <w:rPr>
          <w:rStyle w:val="StyleUnderline"/>
        </w:rPr>
        <w:t xml:space="preserve">, </w:t>
      </w:r>
      <w:r w:rsidRPr="00F35AA1">
        <w:rPr>
          <w:rStyle w:val="StyleUnderline"/>
          <w:highlight w:val="cyan"/>
        </w:rPr>
        <w:t>and</w:t>
      </w:r>
      <w:r w:rsidRPr="00CF212E">
        <w:rPr>
          <w:rStyle w:val="StyleUnderline"/>
        </w:rPr>
        <w:t xml:space="preserve"> the postcapitalist sector </w:t>
      </w:r>
      <w:r w:rsidRPr="00F35AA1">
        <w:rPr>
          <w:rStyle w:val="StyleUnderline"/>
          <w:highlight w:val="cyan"/>
        </w:rPr>
        <w:t xml:space="preserve">might </w:t>
      </w:r>
      <w:r w:rsidRPr="00F35AA1">
        <w:rPr>
          <w:rStyle w:val="Emphasis"/>
          <w:highlight w:val="cyan"/>
        </w:rPr>
        <w:t>coexist</w:t>
      </w:r>
      <w:r w:rsidRPr="00F35AA1">
        <w:rPr>
          <w:sz w:val="16"/>
          <w:highlight w:val="cyan"/>
        </w:rPr>
        <w:t xml:space="preserve"> </w:t>
      </w:r>
      <w:r w:rsidRPr="00F35AA1">
        <w:rPr>
          <w:rStyle w:val="StyleUnderline"/>
          <w:highlight w:val="cyan"/>
        </w:rPr>
        <w:t xml:space="preserve">with the </w:t>
      </w:r>
      <w:r w:rsidRPr="00F35AA1">
        <w:rPr>
          <w:rStyle w:val="Emphasis"/>
          <w:highlight w:val="cyan"/>
        </w:rPr>
        <w:t>market</w:t>
      </w:r>
      <w:r w:rsidRPr="00CF212E">
        <w:rPr>
          <w:sz w:val="16"/>
        </w:rPr>
        <w:t xml:space="preserve"> sector </w:t>
      </w:r>
      <w:r w:rsidRPr="00F35AA1">
        <w:rPr>
          <w:rStyle w:val="StyleUnderline"/>
          <w:highlight w:val="cyan"/>
        </w:rPr>
        <w:t>for</w:t>
      </w:r>
      <w:r w:rsidRPr="00F35AA1">
        <w:rPr>
          <w:sz w:val="16"/>
          <w:highlight w:val="cyan"/>
        </w:rPr>
        <w:t xml:space="preserve"> </w:t>
      </w:r>
      <w:r w:rsidRPr="00F35AA1">
        <w:rPr>
          <w:rStyle w:val="Emphasis"/>
          <w:highlight w:val="cyan"/>
        </w:rPr>
        <w:t>decades</w:t>
      </w:r>
      <w:r w:rsidRPr="00CF212E">
        <w:rPr>
          <w:sz w:val="16"/>
        </w:rPr>
        <w:t xml:space="preserve">. But it is postcapitalist sector might coexist with the market sector for decades. </w:t>
      </w:r>
      <w:r w:rsidRPr="00CF212E">
        <w:rPr>
          <w:rStyle w:val="StyleUnderline"/>
        </w:rPr>
        <w:t xml:space="preserve">But </w:t>
      </w:r>
      <w:r w:rsidRPr="00CF212E">
        <w:rPr>
          <w:rStyle w:val="Emphasis"/>
        </w:rPr>
        <w:t>it is happening</w:t>
      </w:r>
      <w:r w:rsidRPr="00CF212E">
        <w:rPr>
          <w:sz w:val="16"/>
        </w:rPr>
        <w:t>.</w:t>
      </w:r>
    </w:p>
    <w:p w14:paraId="31936BB9" w14:textId="77777777" w:rsidR="00571E48" w:rsidRPr="00CF212E" w:rsidRDefault="00571E48" w:rsidP="00571E48">
      <w:pPr>
        <w:rPr>
          <w:sz w:val="16"/>
        </w:rPr>
      </w:pPr>
      <w:r w:rsidRPr="00CF212E">
        <w:rPr>
          <w:rStyle w:val="Emphasis"/>
        </w:rPr>
        <w:t>Networks</w:t>
      </w:r>
      <w:r w:rsidRPr="00CF212E">
        <w:rPr>
          <w:sz w:val="16"/>
        </w:rPr>
        <w:t xml:space="preserve"> </w:t>
      </w:r>
      <w:r w:rsidRPr="00CF212E">
        <w:rPr>
          <w:rStyle w:val="StyleUnderline"/>
        </w:rPr>
        <w:t>restore</w:t>
      </w:r>
      <w:r w:rsidRPr="00CF212E">
        <w:rPr>
          <w:sz w:val="16"/>
        </w:rPr>
        <w:t xml:space="preserve"> </w:t>
      </w:r>
      <w:r w:rsidRPr="00CF212E">
        <w:rPr>
          <w:rStyle w:val="Emphasis"/>
        </w:rPr>
        <w:t>‘granularity’</w:t>
      </w:r>
      <w:r w:rsidRPr="00CF212E">
        <w:rPr>
          <w:sz w:val="16"/>
        </w:rPr>
        <w:t xml:space="preserve"> </w:t>
      </w:r>
      <w:r w:rsidRPr="00CF212E">
        <w:rPr>
          <w:rStyle w:val="StyleUnderline"/>
        </w:rPr>
        <w:t>to the postcapitalist project</w:t>
      </w:r>
      <w:r w:rsidRPr="00CF212E">
        <w:rPr>
          <w:sz w:val="16"/>
        </w:rPr>
        <w:t xml:space="preserve">; that is, </w:t>
      </w:r>
      <w:r w:rsidRPr="00F35AA1">
        <w:rPr>
          <w:rStyle w:val="StyleUnderline"/>
          <w:highlight w:val="cyan"/>
        </w:rPr>
        <w:t>they can be the basis of a non-market system that</w:t>
      </w:r>
      <w:r w:rsidRPr="00F35AA1">
        <w:rPr>
          <w:sz w:val="16"/>
          <w:highlight w:val="cyan"/>
        </w:rPr>
        <w:t xml:space="preserve"> </w:t>
      </w:r>
      <w:r w:rsidRPr="00F35AA1">
        <w:rPr>
          <w:rStyle w:val="Emphasis"/>
          <w:highlight w:val="cyan"/>
        </w:rPr>
        <w:t>replicates itself</w:t>
      </w:r>
      <w:r w:rsidRPr="00CF212E">
        <w:rPr>
          <w:sz w:val="16"/>
        </w:rPr>
        <w:t>, which does not need to be created afresh every morning on the computer screen of a commissar.</w:t>
      </w:r>
    </w:p>
    <w:p w14:paraId="7F98612F" w14:textId="77777777" w:rsidR="00571E48" w:rsidRPr="0019436C" w:rsidRDefault="00571E48" w:rsidP="00571E48"/>
    <w:p w14:paraId="13D54522" w14:textId="77777777" w:rsidR="00571E48" w:rsidRDefault="00571E48" w:rsidP="00571E48"/>
    <w:p w14:paraId="77C9E2F8" w14:textId="77777777" w:rsidR="00571E48" w:rsidRPr="007F6C19" w:rsidRDefault="00571E48" w:rsidP="00571E48">
      <w:pPr>
        <w:rPr>
          <w:u w:val="single"/>
        </w:rPr>
      </w:pPr>
    </w:p>
    <w:p w14:paraId="17153816" w14:textId="77777777" w:rsidR="00571E48" w:rsidRDefault="00571E48" w:rsidP="00571E48">
      <w:pPr>
        <w:pStyle w:val="Heading3"/>
      </w:pPr>
      <w:r>
        <w:t>UQ</w:t>
      </w:r>
    </w:p>
    <w:p w14:paraId="24155E5D" w14:textId="77777777" w:rsidR="00571E48" w:rsidRPr="00C9593F" w:rsidRDefault="00571E48" w:rsidP="00571E48">
      <w:pPr>
        <w:keepNext/>
        <w:keepLines/>
        <w:spacing w:before="40" w:after="0"/>
        <w:outlineLvl w:val="3"/>
        <w:rPr>
          <w:rFonts w:eastAsiaTheme="majorEastAsia" w:cstheme="majorBidi"/>
          <w:b/>
          <w:iCs/>
          <w:sz w:val="26"/>
          <w:u w:val="single"/>
        </w:rPr>
      </w:pPr>
      <w:r w:rsidRPr="00C9593F">
        <w:rPr>
          <w:rFonts w:eastAsiaTheme="majorEastAsia" w:cstheme="majorBidi"/>
          <w:b/>
          <w:iCs/>
          <w:sz w:val="26"/>
        </w:rPr>
        <w:t xml:space="preserve">Biden’s XO empirically denies any </w:t>
      </w:r>
      <w:r w:rsidRPr="00C9593F">
        <w:rPr>
          <w:rFonts w:eastAsiaTheme="majorEastAsia" w:cstheme="majorBidi"/>
          <w:b/>
          <w:iCs/>
          <w:sz w:val="26"/>
          <w:u w:val="single"/>
        </w:rPr>
        <w:t>FTC Parker links</w:t>
      </w:r>
      <w:r w:rsidRPr="00C9593F">
        <w:rPr>
          <w:rFonts w:eastAsiaTheme="majorEastAsia" w:cstheme="majorBidi"/>
          <w:b/>
          <w:iCs/>
          <w:sz w:val="26"/>
        </w:rPr>
        <w:t xml:space="preserve"> and </w:t>
      </w:r>
      <w:r w:rsidRPr="00C9593F">
        <w:rPr>
          <w:rFonts w:eastAsiaTheme="majorEastAsia" w:cstheme="majorBidi"/>
          <w:b/>
          <w:iCs/>
          <w:sz w:val="26"/>
          <w:u w:val="single"/>
        </w:rPr>
        <w:t>more restrictions coming</w:t>
      </w:r>
    </w:p>
    <w:p w14:paraId="62D1DC5E" w14:textId="77777777" w:rsidR="00571E48" w:rsidRPr="00C9593F" w:rsidRDefault="00571E48" w:rsidP="00571E48">
      <w:r w:rsidRPr="00C9593F">
        <w:rPr>
          <w:b/>
          <w:bCs/>
          <w:sz w:val="26"/>
        </w:rPr>
        <w:t>Bulusu 21</w:t>
      </w:r>
      <w:r w:rsidRPr="00C9593F">
        <w:t xml:space="preserve"> [Siri Bulusu, Reporter Bloomberg Law, 7-12-2021 https://news.bloomberglaw.com/antitrust/worker-license-rules-emerge-as-ftc-competition-oversight-priority]</w:t>
      </w:r>
    </w:p>
    <w:p w14:paraId="27FFE009" w14:textId="77777777" w:rsidR="00571E48" w:rsidRPr="00C9593F" w:rsidRDefault="00571E48" w:rsidP="00571E48">
      <w:pPr>
        <w:rPr>
          <w:sz w:val="16"/>
        </w:rPr>
      </w:pPr>
      <w:r w:rsidRPr="00C9593F">
        <w:rPr>
          <w:sz w:val="16"/>
        </w:rPr>
        <w:t xml:space="preserve">President Joe </w:t>
      </w:r>
      <w:r w:rsidRPr="00D04C35">
        <w:rPr>
          <w:highlight w:val="cyan"/>
          <w:u w:val="single"/>
        </w:rPr>
        <w:t>Biden’s order</w:t>
      </w:r>
      <w:r w:rsidRPr="00C9593F">
        <w:rPr>
          <w:sz w:val="16"/>
        </w:rPr>
        <w:t xml:space="preserve">, </w:t>
      </w:r>
      <w:r w:rsidRPr="00C9593F">
        <w:rPr>
          <w:u w:val="single"/>
        </w:rPr>
        <w:t>signed Friday,</w:t>
      </w:r>
      <w:r w:rsidRPr="00C9593F">
        <w:rPr>
          <w:sz w:val="16"/>
        </w:rPr>
        <w:t xml:space="preserve"> </w:t>
      </w:r>
      <w:r w:rsidRPr="00D04C35">
        <w:rPr>
          <w:highlight w:val="cyan"/>
          <w:u w:val="single"/>
        </w:rPr>
        <w:t>calls on the</w:t>
      </w:r>
      <w:r w:rsidRPr="00D04C35">
        <w:rPr>
          <w:sz w:val="16"/>
          <w:highlight w:val="cyan"/>
        </w:rPr>
        <w:t xml:space="preserve"> </w:t>
      </w:r>
      <w:r w:rsidRPr="00D04C35">
        <w:rPr>
          <w:b/>
          <w:iCs/>
          <w:highlight w:val="cyan"/>
          <w:u w:val="single"/>
          <w:bdr w:val="single" w:sz="8" w:space="0" w:color="auto"/>
        </w:rPr>
        <w:t>F</w:t>
      </w:r>
      <w:r w:rsidRPr="00C9593F">
        <w:rPr>
          <w:sz w:val="16"/>
        </w:rPr>
        <w:t xml:space="preserve">ederal </w:t>
      </w:r>
      <w:r w:rsidRPr="00D04C35">
        <w:rPr>
          <w:b/>
          <w:iCs/>
          <w:highlight w:val="cyan"/>
          <w:u w:val="single"/>
          <w:bdr w:val="single" w:sz="8" w:space="0" w:color="auto"/>
        </w:rPr>
        <w:t>T</w:t>
      </w:r>
      <w:r w:rsidRPr="00C9593F">
        <w:rPr>
          <w:sz w:val="16"/>
        </w:rPr>
        <w:t xml:space="preserve">rade </w:t>
      </w:r>
      <w:r w:rsidRPr="00D04C35">
        <w:rPr>
          <w:b/>
          <w:iCs/>
          <w:highlight w:val="cyan"/>
          <w:u w:val="single"/>
          <w:bdr w:val="single" w:sz="8" w:space="0" w:color="auto"/>
        </w:rPr>
        <w:t>C</w:t>
      </w:r>
      <w:r w:rsidRPr="00C9593F">
        <w:rPr>
          <w:sz w:val="16"/>
        </w:rPr>
        <w:t xml:space="preserve">ommission </w:t>
      </w:r>
      <w:r w:rsidRPr="00D04C35">
        <w:rPr>
          <w:highlight w:val="cyan"/>
          <w:u w:val="single"/>
        </w:rPr>
        <w:t>to</w:t>
      </w:r>
      <w:r w:rsidRPr="00C9593F">
        <w:rPr>
          <w:u w:val="single"/>
        </w:rPr>
        <w:t xml:space="preserve"> boost</w:t>
      </w:r>
      <w:r w:rsidRPr="00C9593F">
        <w:rPr>
          <w:sz w:val="16"/>
        </w:rPr>
        <w:t xml:space="preserve"> </w:t>
      </w:r>
      <w:r w:rsidRPr="00C9593F">
        <w:rPr>
          <w:u w:val="single"/>
        </w:rPr>
        <w:t>labor market competition</w:t>
      </w:r>
      <w:r w:rsidRPr="00C9593F">
        <w:rPr>
          <w:sz w:val="16"/>
        </w:rPr>
        <w:t xml:space="preserve"> </w:t>
      </w:r>
      <w:r w:rsidRPr="00C9593F">
        <w:rPr>
          <w:u w:val="single"/>
        </w:rPr>
        <w:t>by</w:t>
      </w:r>
      <w:r w:rsidRPr="00C9593F">
        <w:rPr>
          <w:sz w:val="16"/>
        </w:rPr>
        <w:t xml:space="preserve"> </w:t>
      </w:r>
      <w:r w:rsidRPr="00D04C35">
        <w:rPr>
          <w:b/>
          <w:iCs/>
          <w:highlight w:val="cyan"/>
          <w:u w:val="single"/>
          <w:bdr w:val="single" w:sz="8" w:space="0" w:color="auto"/>
        </w:rPr>
        <w:t>writ</w:t>
      </w:r>
      <w:r w:rsidRPr="00C9593F">
        <w:rPr>
          <w:b/>
          <w:iCs/>
          <w:u w:val="single"/>
          <w:bdr w:val="single" w:sz="8" w:space="0" w:color="auto"/>
        </w:rPr>
        <w:t xml:space="preserve">ing </w:t>
      </w:r>
      <w:r w:rsidRPr="00D04C35">
        <w:rPr>
          <w:b/>
          <w:iCs/>
          <w:highlight w:val="cyan"/>
          <w:u w:val="single"/>
          <w:bdr w:val="single" w:sz="8" w:space="0" w:color="auto"/>
        </w:rPr>
        <w:t>new rules</w:t>
      </w:r>
      <w:r w:rsidRPr="00D04C35">
        <w:rPr>
          <w:sz w:val="16"/>
          <w:highlight w:val="cyan"/>
        </w:rPr>
        <w:t xml:space="preserve"> </w:t>
      </w:r>
      <w:r w:rsidRPr="00D04C35">
        <w:rPr>
          <w:highlight w:val="cyan"/>
          <w:u w:val="single"/>
        </w:rPr>
        <w:t>that limit</w:t>
      </w:r>
      <w:r w:rsidRPr="00C9593F">
        <w:rPr>
          <w:sz w:val="16"/>
        </w:rPr>
        <w:t xml:space="preserve"> “unnecessary, </w:t>
      </w:r>
      <w:r w:rsidRPr="00C9593F">
        <w:rPr>
          <w:u w:val="single"/>
        </w:rPr>
        <w:t xml:space="preserve">cumbersome” licensing </w:t>
      </w:r>
      <w:r w:rsidRPr="00D04C35">
        <w:rPr>
          <w:highlight w:val="cyan"/>
          <w:u w:val="single"/>
        </w:rPr>
        <w:t>requirements</w:t>
      </w:r>
      <w:r w:rsidRPr="00C9593F">
        <w:rPr>
          <w:sz w:val="16"/>
        </w:rPr>
        <w:t xml:space="preserve">, often </w:t>
      </w:r>
      <w:r w:rsidRPr="00D04C35">
        <w:rPr>
          <w:highlight w:val="cyan"/>
          <w:u w:val="single"/>
        </w:rPr>
        <w:t xml:space="preserve">imposed by states’ </w:t>
      </w:r>
      <w:r w:rsidRPr="00C9593F">
        <w:rPr>
          <w:u w:val="single"/>
        </w:rPr>
        <w:t xml:space="preserve">regulatory </w:t>
      </w:r>
      <w:r w:rsidRPr="00D04C35">
        <w:rPr>
          <w:highlight w:val="cyan"/>
          <w:u w:val="single"/>
        </w:rPr>
        <w:t>boards</w:t>
      </w:r>
      <w:r w:rsidRPr="00C9593F">
        <w:rPr>
          <w:sz w:val="16"/>
        </w:rPr>
        <w:t xml:space="preserve"> and quasi-public organizations.</w:t>
      </w:r>
    </w:p>
    <w:p w14:paraId="1E42839A" w14:textId="77777777" w:rsidR="00571E48" w:rsidRPr="00C9593F" w:rsidRDefault="00571E48" w:rsidP="00571E48">
      <w:pPr>
        <w:rPr>
          <w:sz w:val="8"/>
          <w:szCs w:val="8"/>
        </w:rPr>
      </w:pPr>
      <w:r w:rsidRPr="00C9593F">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78BF659C" w14:textId="77777777" w:rsidR="00571E48" w:rsidRPr="00C9593F" w:rsidRDefault="00571E48" w:rsidP="00571E48">
      <w:pPr>
        <w:rPr>
          <w:sz w:val="8"/>
          <w:szCs w:val="8"/>
        </w:rPr>
      </w:pPr>
      <w:r w:rsidRPr="00C9593F">
        <w:rPr>
          <w:sz w:val="8"/>
          <w:szCs w:val="8"/>
        </w:rPr>
        <w:t>Potential FTC Moves</w:t>
      </w:r>
    </w:p>
    <w:p w14:paraId="61AA1A7D" w14:textId="77777777" w:rsidR="00571E48" w:rsidRPr="00C9593F" w:rsidRDefault="00571E48" w:rsidP="00571E48">
      <w:pPr>
        <w:rPr>
          <w:sz w:val="16"/>
        </w:rPr>
      </w:pPr>
      <w:r w:rsidRPr="00C9593F">
        <w:rPr>
          <w:u w:val="single"/>
        </w:rPr>
        <w:t xml:space="preserve">The FTC’s </w:t>
      </w:r>
      <w:r w:rsidRPr="00D04C35">
        <w:rPr>
          <w:highlight w:val="cyan"/>
          <w:u w:val="single"/>
        </w:rPr>
        <w:t>options include</w:t>
      </w:r>
      <w:r w:rsidRPr="00C9593F">
        <w:rPr>
          <w:sz w:val="16"/>
        </w:rPr>
        <w:t xml:space="preserve"> </w:t>
      </w:r>
      <w:r w:rsidRPr="00C9593F">
        <w:rPr>
          <w:b/>
          <w:iCs/>
          <w:u w:val="single"/>
          <w:bdr w:val="single" w:sz="8" w:space="0" w:color="auto"/>
        </w:rPr>
        <w:t xml:space="preserve">writing </w:t>
      </w:r>
      <w:r w:rsidRPr="00D04C35">
        <w:rPr>
          <w:b/>
          <w:iCs/>
          <w:highlight w:val="cyan"/>
          <w:u w:val="single"/>
          <w:bdr w:val="single" w:sz="8" w:space="0" w:color="auto"/>
        </w:rPr>
        <w:t>new rules</w:t>
      </w:r>
      <w:r w:rsidRPr="00C9593F">
        <w:rPr>
          <w:sz w:val="16"/>
        </w:rPr>
        <w:t xml:space="preserve"> </w:t>
      </w:r>
      <w:r w:rsidRPr="00D04C35">
        <w:rPr>
          <w:highlight w:val="cyan"/>
          <w:u w:val="single"/>
        </w:rPr>
        <w:t>or</w:t>
      </w:r>
      <w:r w:rsidRPr="00C9593F">
        <w:rPr>
          <w:sz w:val="16"/>
        </w:rPr>
        <w:t xml:space="preserve"> </w:t>
      </w:r>
      <w:r w:rsidRPr="00D04C35">
        <w:rPr>
          <w:b/>
          <w:iCs/>
          <w:highlight w:val="cyan"/>
          <w:u w:val="single"/>
          <w:bdr w:val="single" w:sz="8" w:space="0" w:color="auto"/>
        </w:rPr>
        <w:t>heightening enforcement</w:t>
      </w:r>
      <w:r w:rsidRPr="00C9593F">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55C72153" w14:textId="77777777" w:rsidR="00571E48" w:rsidRPr="00C9593F" w:rsidRDefault="00571E48" w:rsidP="00571E48">
      <w:pPr>
        <w:rPr>
          <w:sz w:val="16"/>
        </w:rPr>
      </w:pPr>
      <w:r w:rsidRPr="00C9593F">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35646EA" w14:textId="77777777" w:rsidR="00571E48" w:rsidRPr="00C9593F" w:rsidRDefault="00571E48" w:rsidP="00571E48">
      <w:pPr>
        <w:rPr>
          <w:sz w:val="16"/>
        </w:rPr>
      </w:pPr>
      <w:r w:rsidRPr="00C9593F">
        <w:rPr>
          <w:u w:val="single"/>
        </w:rPr>
        <w:t>The FTC could</w:t>
      </w:r>
      <w:r w:rsidRPr="00C9593F">
        <w:rPr>
          <w:sz w:val="16"/>
        </w:rPr>
        <w:t xml:space="preserve"> turn its limited resources toward </w:t>
      </w:r>
      <w:r w:rsidRPr="00C9593F">
        <w:rPr>
          <w:u w:val="single"/>
        </w:rPr>
        <w:t>scrutiniz</w:t>
      </w:r>
      <w:r w:rsidRPr="00C9593F">
        <w:rPr>
          <w:sz w:val="16"/>
        </w:rPr>
        <w:t xml:space="preserve">ing </w:t>
      </w:r>
      <w:r w:rsidRPr="00C9593F">
        <w:rPr>
          <w:u w:val="single"/>
        </w:rPr>
        <w:t xml:space="preserve">occupational licensing programs that narrow the practice scope </w:t>
      </w:r>
      <w:r w:rsidRPr="00C9593F">
        <w:rPr>
          <w:sz w:val="16"/>
        </w:rPr>
        <w:t>of a certain profession and limit competition, Kleiner said.</w:t>
      </w:r>
    </w:p>
    <w:p w14:paraId="2FEB7013" w14:textId="77777777" w:rsidR="00571E48" w:rsidRPr="00C9593F" w:rsidRDefault="00571E48" w:rsidP="00571E48">
      <w:pPr>
        <w:rPr>
          <w:sz w:val="8"/>
          <w:szCs w:val="8"/>
        </w:rPr>
      </w:pPr>
      <w:r w:rsidRPr="00C9593F">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76376669" w14:textId="77777777" w:rsidR="00571E48" w:rsidRPr="00C9593F" w:rsidRDefault="00571E48" w:rsidP="00571E48">
      <w:pPr>
        <w:rPr>
          <w:sz w:val="8"/>
          <w:szCs w:val="8"/>
        </w:rPr>
      </w:pPr>
      <w:r w:rsidRPr="00C9593F">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4660BE5C" w14:textId="77777777" w:rsidR="00571E48" w:rsidRPr="00C9593F" w:rsidRDefault="00571E48" w:rsidP="00571E48">
      <w:pPr>
        <w:rPr>
          <w:sz w:val="8"/>
          <w:szCs w:val="8"/>
        </w:rPr>
      </w:pPr>
      <w:r w:rsidRPr="00C9593F">
        <w:rPr>
          <w:sz w:val="8"/>
          <w:szCs w:val="8"/>
        </w:rPr>
        <w:t>Gaining Attention</w:t>
      </w:r>
    </w:p>
    <w:p w14:paraId="08739EC6" w14:textId="77777777" w:rsidR="00571E48" w:rsidRPr="00C9593F" w:rsidRDefault="00571E48" w:rsidP="00571E48">
      <w:pPr>
        <w:rPr>
          <w:sz w:val="8"/>
          <w:szCs w:val="8"/>
        </w:rPr>
      </w:pPr>
      <w:r w:rsidRPr="00C9593F">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569ED31E" w14:textId="77777777" w:rsidR="00571E48" w:rsidRPr="00C9593F" w:rsidRDefault="00571E48" w:rsidP="00571E48">
      <w:pPr>
        <w:rPr>
          <w:sz w:val="16"/>
        </w:rPr>
      </w:pPr>
      <w:r w:rsidRPr="00C9593F">
        <w:rPr>
          <w:sz w:val="16"/>
        </w:rPr>
        <w:t>State Action</w:t>
      </w:r>
    </w:p>
    <w:p w14:paraId="261600CA" w14:textId="77777777" w:rsidR="00571E48" w:rsidRPr="00C9593F" w:rsidRDefault="00571E48" w:rsidP="00571E48">
      <w:pPr>
        <w:rPr>
          <w:sz w:val="16"/>
        </w:rPr>
      </w:pPr>
      <w:r w:rsidRPr="00C9593F">
        <w:rPr>
          <w:u w:val="single"/>
        </w:rPr>
        <w:t>The FTC has struggled to rein in licensing practices</w:t>
      </w:r>
      <w:r w:rsidRPr="00C9593F">
        <w:rPr>
          <w:sz w:val="16"/>
        </w:rPr>
        <w:t xml:space="preserve"> </w:t>
      </w:r>
      <w:r w:rsidRPr="00C9593F">
        <w:rPr>
          <w:u w:val="single"/>
        </w:rPr>
        <w:t>with antitrust violations</w:t>
      </w:r>
      <w:r w:rsidRPr="00C9593F">
        <w:rPr>
          <w:sz w:val="16"/>
        </w:rPr>
        <w:t xml:space="preserve"> partly </w:t>
      </w:r>
      <w:r w:rsidRPr="00C9593F">
        <w:rPr>
          <w:u w:val="single"/>
        </w:rPr>
        <w:t>because</w:t>
      </w:r>
      <w:r w:rsidRPr="00C9593F">
        <w:rPr>
          <w:sz w:val="16"/>
        </w:rPr>
        <w:t xml:space="preserve"> </w:t>
      </w:r>
      <w:r w:rsidRPr="00D04C35">
        <w:rPr>
          <w:highlight w:val="cyan"/>
          <w:u w:val="single"/>
        </w:rPr>
        <w:t>public entities</w:t>
      </w:r>
      <w:r w:rsidRPr="00C9593F">
        <w:rPr>
          <w:sz w:val="16"/>
        </w:rPr>
        <w:t xml:space="preserve">, like state-controlled licensing boards, </w:t>
      </w:r>
      <w:r w:rsidRPr="00C9593F">
        <w:rPr>
          <w:u w:val="single"/>
        </w:rPr>
        <w:t>can</w:t>
      </w:r>
      <w:r w:rsidRPr="00C9593F">
        <w:rPr>
          <w:sz w:val="16"/>
        </w:rPr>
        <w:t xml:space="preserve"> </w:t>
      </w:r>
      <w:r w:rsidRPr="00D04C35">
        <w:rPr>
          <w:highlight w:val="cyan"/>
          <w:u w:val="single"/>
        </w:rPr>
        <w:t>claim</w:t>
      </w:r>
      <w:r w:rsidRPr="00C9593F">
        <w:rPr>
          <w:u w:val="single"/>
        </w:rPr>
        <w:t xml:space="preserve"> </w:t>
      </w:r>
      <w:r w:rsidRPr="00C9593F">
        <w:rPr>
          <w:b/>
          <w:iCs/>
          <w:u w:val="single"/>
          <w:bdr w:val="single" w:sz="8" w:space="0" w:color="auto"/>
        </w:rPr>
        <w:t xml:space="preserve">state action </w:t>
      </w:r>
      <w:r w:rsidRPr="00D04C35">
        <w:rPr>
          <w:b/>
          <w:iCs/>
          <w:highlight w:val="cyan"/>
          <w:u w:val="single"/>
          <w:bdr w:val="single" w:sz="8" w:space="0" w:color="auto"/>
        </w:rPr>
        <w:t>immunity</w:t>
      </w:r>
      <w:r w:rsidRPr="00C9593F">
        <w:rPr>
          <w:sz w:val="16"/>
        </w:rPr>
        <w:t>. Such immunity authorizes a state to carry out certain legitimate government functions, often in regulated industries that require licensing.</w:t>
      </w:r>
    </w:p>
    <w:p w14:paraId="35290586" w14:textId="77777777" w:rsidR="00571E48" w:rsidRPr="00C9593F" w:rsidRDefault="00571E48" w:rsidP="00571E48">
      <w:pPr>
        <w:rPr>
          <w:sz w:val="16"/>
        </w:rPr>
      </w:pPr>
      <w:r w:rsidRPr="00C9593F">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1C5ABBE" w14:textId="77777777" w:rsidR="00571E48" w:rsidRPr="00C9593F" w:rsidRDefault="00571E48" w:rsidP="00571E48">
      <w:pPr>
        <w:rPr>
          <w:sz w:val="16"/>
        </w:rPr>
      </w:pPr>
      <w:r w:rsidRPr="00C9593F">
        <w:rPr>
          <w:sz w:val="16"/>
        </w:rPr>
        <w:t xml:space="preserve">In 2015, </w:t>
      </w:r>
      <w:r w:rsidRPr="00C9593F">
        <w:rPr>
          <w:u w:val="single"/>
        </w:rPr>
        <w:t xml:space="preserve">the Supreme Court ruled in </w:t>
      </w:r>
      <w:r w:rsidRPr="00D04C35">
        <w:rPr>
          <w:b/>
          <w:iCs/>
          <w:highlight w:val="cyan"/>
          <w:u w:val="single"/>
          <w:bdr w:val="single" w:sz="8" w:space="0" w:color="auto"/>
        </w:rPr>
        <w:t>N</w:t>
      </w:r>
      <w:r w:rsidRPr="00C9593F">
        <w:rPr>
          <w:u w:val="single"/>
        </w:rPr>
        <w:t xml:space="preserve">orth </w:t>
      </w:r>
      <w:r w:rsidRPr="00D04C35">
        <w:rPr>
          <w:b/>
          <w:iCs/>
          <w:highlight w:val="cyan"/>
          <w:u w:val="single"/>
          <w:bdr w:val="single" w:sz="8" w:space="0" w:color="auto"/>
        </w:rPr>
        <w:t>C</w:t>
      </w:r>
      <w:r w:rsidRPr="00C9593F">
        <w:rPr>
          <w:u w:val="single"/>
        </w:rPr>
        <w:t xml:space="preserve">arolina State Board of </w:t>
      </w:r>
      <w:r w:rsidRPr="00D04C35">
        <w:rPr>
          <w:highlight w:val="cyan"/>
          <w:u w:val="single"/>
        </w:rPr>
        <w:t>Dental</w:t>
      </w:r>
      <w:r w:rsidRPr="00C9593F">
        <w:rPr>
          <w:u w:val="single"/>
        </w:rPr>
        <w:t xml:space="preserve"> Examiners v. FTC that the state board was operated by market participants.</w:t>
      </w:r>
      <w:r w:rsidRPr="00C9593F">
        <w:rPr>
          <w:sz w:val="16"/>
        </w:rPr>
        <w:t xml:space="preserve"> Without active supervision from the state, the board couldn’t claim state action immunity from federal antitrust actions.</w:t>
      </w:r>
    </w:p>
    <w:p w14:paraId="175A4522" w14:textId="77777777" w:rsidR="00571E48" w:rsidRPr="00C9593F" w:rsidRDefault="00571E48" w:rsidP="00571E48">
      <w:pPr>
        <w:rPr>
          <w:sz w:val="16"/>
        </w:rPr>
      </w:pPr>
      <w:r w:rsidRPr="00C9593F">
        <w:rPr>
          <w:u w:val="single"/>
        </w:rPr>
        <w:t xml:space="preserve">The ruling </w:t>
      </w:r>
      <w:r w:rsidRPr="00D04C35">
        <w:rPr>
          <w:highlight w:val="cyan"/>
          <w:u w:val="single"/>
        </w:rPr>
        <w:t>unleashed</w:t>
      </w:r>
      <w:r w:rsidRPr="00D04C35">
        <w:rPr>
          <w:sz w:val="16"/>
          <w:highlight w:val="cyan"/>
        </w:rPr>
        <w:t xml:space="preserve"> </w:t>
      </w:r>
      <w:r w:rsidRPr="00D04C35">
        <w:rPr>
          <w:b/>
          <w:iCs/>
          <w:highlight w:val="cyan"/>
          <w:u w:val="single"/>
          <w:bdr w:val="single" w:sz="8" w:space="0" w:color="auto"/>
        </w:rPr>
        <w:t>“dozens of lawsuits</w:t>
      </w:r>
      <w:r w:rsidRPr="00C9593F">
        <w:rPr>
          <w:b/>
          <w:iCs/>
          <w:u w:val="single"/>
          <w:bdr w:val="single" w:sz="8" w:space="0" w:color="auto"/>
        </w:rPr>
        <w:t>"</w:t>
      </w:r>
      <w:r w:rsidRPr="00C9593F">
        <w:rPr>
          <w:sz w:val="16"/>
        </w:rPr>
        <w:t>—</w:t>
      </w:r>
      <w:r w:rsidRPr="00C9593F">
        <w:rPr>
          <w:u w:val="single"/>
        </w:rPr>
        <w:t>seeking antitrust treble damages—</w:t>
      </w:r>
      <w:r w:rsidRPr="00D04C35">
        <w:rPr>
          <w:highlight w:val="cyan"/>
          <w:u w:val="single"/>
        </w:rPr>
        <w:t>against</w:t>
      </w:r>
      <w:r w:rsidRPr="00C9593F">
        <w:rPr>
          <w:u w:val="single"/>
        </w:rPr>
        <w:t xml:space="preserve"> individual members of licensing </w:t>
      </w:r>
      <w:r w:rsidRPr="00D04C35">
        <w:rPr>
          <w:highlight w:val="cyan"/>
          <w:u w:val="single"/>
        </w:rPr>
        <w:t>boards</w:t>
      </w:r>
      <w:r w:rsidRPr="00C9593F">
        <w:rPr>
          <w:sz w:val="16"/>
        </w:rPr>
        <w:t>, according an October 2020 statement from Reps. Mike Conaway (R-Texas), Jamie Raskin (D-Md.), and David Cicilline (D-R.I.) in support of a bill they introduced to shield board members from such suits.</w:t>
      </w:r>
    </w:p>
    <w:p w14:paraId="7D1AEA2A" w14:textId="77777777" w:rsidR="00571E48" w:rsidRPr="00C9593F" w:rsidRDefault="00571E48" w:rsidP="00571E48">
      <w:pPr>
        <w:rPr>
          <w:sz w:val="16"/>
        </w:rPr>
      </w:pPr>
      <w:r w:rsidRPr="00C9593F">
        <w:rPr>
          <w:sz w:val="16"/>
        </w:rPr>
        <w:t xml:space="preserve">Qualifying for </w:t>
      </w:r>
      <w:r w:rsidRPr="00C9593F">
        <w:rPr>
          <w:u w:val="single"/>
        </w:rPr>
        <w:t xml:space="preserve">state action </w:t>
      </w:r>
      <w:r w:rsidRPr="00D04C35">
        <w:rPr>
          <w:highlight w:val="cyan"/>
          <w:u w:val="single"/>
        </w:rPr>
        <w:t>immunity</w:t>
      </w:r>
      <w:r w:rsidRPr="00C9593F">
        <w:rPr>
          <w:sz w:val="16"/>
        </w:rPr>
        <w:t xml:space="preserve"> largely </w:t>
      </w:r>
      <w:r w:rsidRPr="00D04C35">
        <w:rPr>
          <w:highlight w:val="cyan"/>
          <w:u w:val="single"/>
        </w:rPr>
        <w:t>depends on</w:t>
      </w:r>
      <w:r w:rsidRPr="00C9593F">
        <w:rPr>
          <w:u w:val="single"/>
        </w:rPr>
        <w:t xml:space="preserve"> </w:t>
      </w:r>
      <w:r w:rsidRPr="00D04C35">
        <w:rPr>
          <w:highlight w:val="cyan"/>
          <w:u w:val="single"/>
        </w:rPr>
        <w:t>whether</w:t>
      </w:r>
      <w:r w:rsidRPr="00C9593F">
        <w:rPr>
          <w:u w:val="single"/>
        </w:rPr>
        <w:t xml:space="preserve"> a </w:t>
      </w:r>
      <w:r w:rsidRPr="00D04C35">
        <w:rPr>
          <w:highlight w:val="cyan"/>
          <w:u w:val="single"/>
        </w:rPr>
        <w:t>board is</w:t>
      </w:r>
      <w:r w:rsidRPr="00C9593F">
        <w:rPr>
          <w:u w:val="single"/>
        </w:rPr>
        <w:t xml:space="preserve"> a true </w:t>
      </w:r>
      <w:r w:rsidRPr="00D04C35">
        <w:rPr>
          <w:highlight w:val="cyan"/>
          <w:u w:val="single"/>
        </w:rPr>
        <w:t>government</w:t>
      </w:r>
      <w:r w:rsidRPr="00C9593F">
        <w:rPr>
          <w:u w:val="single"/>
        </w:rPr>
        <w:t xml:space="preserve"> actor </w:t>
      </w:r>
      <w:r w:rsidRPr="00D04C35">
        <w:rPr>
          <w:highlight w:val="cyan"/>
          <w:u w:val="single"/>
        </w:rPr>
        <w:t>or</w:t>
      </w:r>
      <w:r w:rsidRPr="00C9593F">
        <w:rPr>
          <w:u w:val="single"/>
        </w:rPr>
        <w:t xml:space="preserve"> a </w:t>
      </w:r>
      <w:r w:rsidRPr="00D04C35">
        <w:rPr>
          <w:highlight w:val="cyan"/>
          <w:u w:val="single"/>
        </w:rPr>
        <w:t>private</w:t>
      </w:r>
      <w:r w:rsidRPr="00C9593F">
        <w:rPr>
          <w:u w:val="single"/>
        </w:rPr>
        <w:t xml:space="preserve"> market participant</w:t>
      </w:r>
      <w:r w:rsidRPr="00C9593F">
        <w:rPr>
          <w:sz w:val="16"/>
        </w:rPr>
        <w:t xml:space="preserve">. But </w:t>
      </w:r>
      <w:r w:rsidRPr="00C9593F">
        <w:rPr>
          <w:u w:val="single"/>
        </w:rPr>
        <w:t>this</w:t>
      </w:r>
      <w:r w:rsidRPr="00C9593F">
        <w:rPr>
          <w:sz w:val="16"/>
        </w:rPr>
        <w:t xml:space="preserve"> delineation </w:t>
      </w:r>
      <w:r w:rsidRPr="00C9593F">
        <w:rPr>
          <w:u w:val="single"/>
        </w:rPr>
        <w:t>becomes</w:t>
      </w:r>
      <w:r w:rsidRPr="00C9593F">
        <w:rPr>
          <w:sz w:val="16"/>
        </w:rPr>
        <w:t xml:space="preserve"> more </w:t>
      </w:r>
      <w:r w:rsidRPr="00D04C35">
        <w:rPr>
          <w:highlight w:val="cyan"/>
          <w:u w:val="single"/>
        </w:rPr>
        <w:t>complex</w:t>
      </w:r>
      <w:r w:rsidRPr="00D04C35">
        <w:rPr>
          <w:sz w:val="16"/>
          <w:highlight w:val="cyan"/>
        </w:rPr>
        <w:t xml:space="preserve"> </w:t>
      </w:r>
      <w:r w:rsidRPr="00D04C35">
        <w:rPr>
          <w:highlight w:val="cyan"/>
          <w:u w:val="single"/>
        </w:rPr>
        <w:t>if there’s a</w:t>
      </w:r>
      <w:r w:rsidRPr="00D04C35">
        <w:rPr>
          <w:sz w:val="16"/>
          <w:highlight w:val="cyan"/>
        </w:rPr>
        <w:t xml:space="preserve"> </w:t>
      </w:r>
      <w:r w:rsidRPr="00D04C35">
        <w:rPr>
          <w:b/>
          <w:iCs/>
          <w:highlight w:val="cyan"/>
          <w:u w:val="single"/>
          <w:bdr w:val="single" w:sz="8" w:space="0" w:color="auto"/>
        </w:rPr>
        <w:t>blurred line</w:t>
      </w:r>
      <w:r w:rsidRPr="00C9593F">
        <w:rPr>
          <w:b/>
          <w:iCs/>
          <w:u w:val="single"/>
          <w:bdr w:val="single" w:sz="8" w:space="0" w:color="auto"/>
        </w:rPr>
        <w:t xml:space="preserve"> </w:t>
      </w:r>
      <w:r w:rsidRPr="00C9593F">
        <w:rPr>
          <w:u w:val="single"/>
        </w:rPr>
        <w:t>between</w:t>
      </w:r>
      <w:r w:rsidRPr="00C9593F">
        <w:rPr>
          <w:sz w:val="16"/>
        </w:rPr>
        <w:t xml:space="preserve"> a </w:t>
      </w:r>
      <w:r w:rsidRPr="00C9593F">
        <w:rPr>
          <w:u w:val="single"/>
        </w:rPr>
        <w:t>state agency</w:t>
      </w:r>
      <w:r w:rsidRPr="00C9593F">
        <w:rPr>
          <w:sz w:val="16"/>
        </w:rPr>
        <w:t xml:space="preserve"> handling its own actions </w:t>
      </w:r>
      <w:r w:rsidRPr="00C9593F">
        <w:rPr>
          <w:u w:val="single"/>
        </w:rPr>
        <w:t>or</w:t>
      </w:r>
      <w:r w:rsidRPr="00C9593F">
        <w:rPr>
          <w:sz w:val="16"/>
        </w:rPr>
        <w:t xml:space="preserve"> a </w:t>
      </w:r>
      <w:r w:rsidRPr="00C9593F">
        <w:rPr>
          <w:u w:val="single"/>
        </w:rPr>
        <w:t>private group</w:t>
      </w:r>
      <w:r w:rsidRPr="00C9593F">
        <w:rPr>
          <w:sz w:val="16"/>
        </w:rPr>
        <w:t xml:space="preserve"> acting under state guidance.</w:t>
      </w:r>
    </w:p>
    <w:p w14:paraId="0C9642AD" w14:textId="77777777" w:rsidR="00571E48" w:rsidRPr="00C9593F" w:rsidRDefault="00571E48" w:rsidP="00571E48">
      <w:pPr>
        <w:rPr>
          <w:sz w:val="16"/>
        </w:rPr>
      </w:pPr>
      <w:r w:rsidRPr="00D04C35">
        <w:rPr>
          <w:highlight w:val="cyan"/>
          <w:u w:val="single"/>
        </w:rPr>
        <w:t xml:space="preserve">How the </w:t>
      </w:r>
      <w:r w:rsidRPr="00D04C35">
        <w:rPr>
          <w:b/>
          <w:iCs/>
          <w:highlight w:val="cyan"/>
          <w:u w:val="single"/>
          <w:bdr w:val="single" w:sz="8" w:space="0" w:color="auto"/>
        </w:rPr>
        <w:t>FTC</w:t>
      </w:r>
      <w:r w:rsidRPr="00D04C35">
        <w:rPr>
          <w:highlight w:val="cyan"/>
          <w:u w:val="single"/>
        </w:rPr>
        <w:t xml:space="preserve"> handles that</w:t>
      </w:r>
      <w:r w:rsidRPr="00D04C35">
        <w:rPr>
          <w:sz w:val="16"/>
          <w:highlight w:val="cyan"/>
        </w:rPr>
        <w:t xml:space="preserve"> </w:t>
      </w:r>
      <w:r w:rsidRPr="00D04C35">
        <w:rPr>
          <w:b/>
          <w:iCs/>
          <w:highlight w:val="cyan"/>
          <w:u w:val="single"/>
          <w:bdr w:val="single" w:sz="8" w:space="0" w:color="auto"/>
        </w:rPr>
        <w:t>blurred line</w:t>
      </w:r>
      <w:r w:rsidRPr="00D04C35">
        <w:rPr>
          <w:sz w:val="16"/>
          <w:highlight w:val="cyan"/>
        </w:rPr>
        <w:t xml:space="preserve"> </w:t>
      </w:r>
      <w:r w:rsidRPr="00D04C35">
        <w:rPr>
          <w:highlight w:val="cyan"/>
          <w:u w:val="single"/>
        </w:rPr>
        <w:t>will be</w:t>
      </w:r>
      <w:r w:rsidRPr="00C9593F">
        <w:rPr>
          <w:u w:val="single"/>
        </w:rPr>
        <w:t xml:space="preserve"> </w:t>
      </w:r>
      <w:r w:rsidRPr="00D04C35">
        <w:rPr>
          <w:highlight w:val="cyan"/>
          <w:u w:val="single"/>
        </w:rPr>
        <w:t>one issue the agency tackles</w:t>
      </w:r>
      <w:r w:rsidRPr="00C9593F">
        <w:rPr>
          <w:u w:val="single"/>
        </w:rPr>
        <w:t xml:space="preserve"> </w:t>
      </w:r>
      <w:r w:rsidRPr="00D04C35">
        <w:rPr>
          <w:highlight w:val="cyan"/>
          <w:u w:val="single"/>
        </w:rPr>
        <w:t>as it implements the</w:t>
      </w:r>
      <w:r w:rsidRPr="00C9593F">
        <w:rPr>
          <w:u w:val="single"/>
        </w:rPr>
        <w:t xml:space="preserve"> president’s </w:t>
      </w:r>
      <w:r w:rsidRPr="00D04C35">
        <w:rPr>
          <w:highlight w:val="cyan"/>
          <w:u w:val="single"/>
        </w:rPr>
        <w:t>order</w:t>
      </w:r>
      <w:r w:rsidRPr="00C9593F">
        <w:rPr>
          <w:sz w:val="16"/>
        </w:rPr>
        <w:t>.</w:t>
      </w:r>
    </w:p>
    <w:p w14:paraId="7B888C3C" w14:textId="77777777" w:rsidR="00571E48" w:rsidRPr="00715C9F" w:rsidRDefault="00571E48" w:rsidP="00571E48">
      <w:pPr>
        <w:pStyle w:val="Heading4"/>
        <w:rPr>
          <w:u w:val="single"/>
        </w:rPr>
      </w:pPr>
      <w:r>
        <w:t xml:space="preserve">Enforcement </w:t>
      </w:r>
      <w:r>
        <w:rPr>
          <w:u w:val="single"/>
        </w:rPr>
        <w:t>high now</w:t>
      </w:r>
      <w:r>
        <w:t xml:space="preserve"> and </w:t>
      </w:r>
      <w:r>
        <w:rPr>
          <w:u w:val="single"/>
        </w:rPr>
        <w:t>thumps links</w:t>
      </w:r>
    </w:p>
    <w:p w14:paraId="4078CC23" w14:textId="77777777" w:rsidR="00571E48" w:rsidRPr="00325912" w:rsidRDefault="00571E48" w:rsidP="00571E48">
      <w:r w:rsidRPr="00325912">
        <w:rPr>
          <w:rStyle w:val="Style13ptBold"/>
        </w:rPr>
        <w:t>Ingrassia 1-4</w:t>
      </w:r>
      <w:r>
        <w:t xml:space="preserve"> [John Ingrassia, Proskauer Rose LLP, 1-4-2022 https://www.law360.com/articles/1452119/how-to-navigate-the-coming-antitrust-policy-tests]</w:t>
      </w:r>
    </w:p>
    <w:p w14:paraId="753C3BBE" w14:textId="77777777" w:rsidR="00571E48" w:rsidRPr="00325912" w:rsidRDefault="00571E48" w:rsidP="00571E48">
      <w:pPr>
        <w:rPr>
          <w:rStyle w:val="StyleUnderline"/>
        </w:rPr>
      </w:pPr>
      <w:r w:rsidRPr="00325912">
        <w:rPr>
          <w:rStyle w:val="StyleUnderline"/>
        </w:rPr>
        <w:t>2021 will be remembered in antitrust</w:t>
      </w:r>
      <w:r>
        <w:t xml:space="preserve"> law. </w:t>
      </w:r>
      <w:r w:rsidRPr="00D04C35">
        <w:rPr>
          <w:rStyle w:val="StyleUnderline"/>
          <w:highlight w:val="cyan"/>
        </w:rPr>
        <w:t>Not since the</w:t>
      </w:r>
      <w:r w:rsidRPr="00325912">
        <w:rPr>
          <w:rStyle w:val="StyleUnderline"/>
        </w:rPr>
        <w:t xml:space="preserve"> 19</w:t>
      </w:r>
      <w:r w:rsidRPr="00D04C35">
        <w:rPr>
          <w:rStyle w:val="StyleUnderline"/>
          <w:highlight w:val="cyan"/>
        </w:rPr>
        <w:t>70s has there been</w:t>
      </w:r>
      <w:r>
        <w:t xml:space="preserve"> so much chatter over the fundamental purposes of antitrust policy, or </w:t>
      </w:r>
      <w:r w:rsidRPr="00D04C35">
        <w:rPr>
          <w:rStyle w:val="StyleUnderline"/>
          <w:highlight w:val="cyan"/>
        </w:rPr>
        <w:t>such</w:t>
      </w:r>
      <w:r w:rsidRPr="00325912">
        <w:rPr>
          <w:rStyle w:val="StyleUnderline"/>
        </w:rPr>
        <w:t xml:space="preserve"> potential for actual </w:t>
      </w:r>
      <w:r w:rsidRPr="00D04C35">
        <w:rPr>
          <w:rStyle w:val="Emphasis"/>
          <w:highlight w:val="cyan"/>
        </w:rPr>
        <w:t>sea change</w:t>
      </w:r>
      <w:r w:rsidRPr="00325912">
        <w:rPr>
          <w:rStyle w:val="StyleUnderline"/>
        </w:rPr>
        <w:t>.</w:t>
      </w:r>
    </w:p>
    <w:p w14:paraId="22CCF0D8" w14:textId="77777777" w:rsidR="00571E48" w:rsidRDefault="00571E48" w:rsidP="00571E48">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2B405C05" w14:textId="77777777" w:rsidR="00571E48" w:rsidRPr="00CA0B0A" w:rsidRDefault="00571E48" w:rsidP="00571E48">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Brandeisians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5F170594" w14:textId="77777777" w:rsidR="00571E48" w:rsidRDefault="00571E48" w:rsidP="00571E48">
      <w:r>
        <w:t>Khan's view is that consolidation has gone unchecked in the American economy, resulting in structural harms to competition that the consumer welfare standard is unable to address.</w:t>
      </w:r>
    </w:p>
    <w:p w14:paraId="113DEFD6" w14:textId="77777777" w:rsidR="00571E48" w:rsidRDefault="00571E48" w:rsidP="00571E48">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consolidation, and favored gerrymandered remedies over outright challenges.</w:t>
      </w:r>
    </w:p>
    <w:p w14:paraId="10269BE5" w14:textId="77777777" w:rsidR="00571E48" w:rsidRDefault="00571E48" w:rsidP="00571E48">
      <w:r w:rsidRPr="00D04C35">
        <w:rPr>
          <w:rStyle w:val="StyleUnderline"/>
          <w:highlight w:val="cyan"/>
        </w:rPr>
        <w:t>Khan</w:t>
      </w:r>
      <w:r w:rsidRPr="00CA0B0A">
        <w:rPr>
          <w:rStyle w:val="StyleUnderline"/>
        </w:rPr>
        <w:t xml:space="preserve"> has </w:t>
      </w:r>
      <w:r w:rsidRPr="00D04C35">
        <w:rPr>
          <w:rStyle w:val="StyleUnderline"/>
          <w:highlight w:val="cyan"/>
        </w:rPr>
        <w:t>imposed</w:t>
      </w:r>
      <w:r w:rsidRPr="00D04C35">
        <w:rPr>
          <w:highlight w:val="cyan"/>
        </w:rPr>
        <w:t xml:space="preserve"> </w:t>
      </w:r>
      <w:r w:rsidRPr="00D04C35">
        <w:rPr>
          <w:rStyle w:val="Emphasis"/>
          <w:highlight w:val="cyan"/>
        </w:rPr>
        <w:t>sweeping changes</w:t>
      </w:r>
      <w:r>
        <w:t xml:space="preserve"> </w:t>
      </w:r>
      <w:r w:rsidRPr="00CA0B0A">
        <w:rPr>
          <w:rStyle w:val="StyleUnderline"/>
        </w:rPr>
        <w:t>aimed at</w:t>
      </w:r>
      <w:r>
        <w:t xml:space="preserve"> </w:t>
      </w:r>
      <w:r w:rsidRPr="00D04C35">
        <w:rPr>
          <w:rStyle w:val="Emphasis"/>
          <w:highlight w:val="cyan"/>
        </w:rPr>
        <w:t>chilling merger activity</w:t>
      </w:r>
      <w:r>
        <w:t xml:space="preserve"> </w:t>
      </w:r>
      <w:r w:rsidRPr="00D04C35">
        <w:rPr>
          <w:rStyle w:val="StyleUnderline"/>
          <w:highlight w:val="cyan"/>
        </w:rPr>
        <w:t>and</w:t>
      </w:r>
      <w:r w:rsidRPr="00D04C35">
        <w:rPr>
          <w:highlight w:val="cyan"/>
        </w:rPr>
        <w:t xml:space="preserve"> </w:t>
      </w:r>
      <w:r w:rsidRPr="00D04C35">
        <w:rPr>
          <w:rStyle w:val="StyleUnderline"/>
          <w:highlight w:val="cyan"/>
        </w:rPr>
        <w:t>shaping</w:t>
      </w:r>
      <w:r>
        <w:t xml:space="preserve"> the future of merger </w:t>
      </w:r>
      <w:r w:rsidRPr="00D04C35">
        <w:rPr>
          <w:rStyle w:val="Emphasis"/>
          <w:highlight w:val="cyan"/>
        </w:rPr>
        <w:t>enforcement</w:t>
      </w:r>
      <w:r>
        <w:t xml:space="preserve">. </w:t>
      </w:r>
      <w:r w:rsidRPr="00D04C35">
        <w:rPr>
          <w:rStyle w:val="StyleUnderline"/>
          <w:highlight w:val="cyan"/>
        </w:rPr>
        <w:t>Against dissents from Republican</w:t>
      </w:r>
      <w:r>
        <w:t xml:space="preserve"> </w:t>
      </w:r>
      <w:r w:rsidRPr="00CA0B0A">
        <w:rPr>
          <w:rStyle w:val="StyleUnderline"/>
        </w:rPr>
        <w:t>Commissioner</w:t>
      </w:r>
      <w:r w:rsidRPr="00D04C35">
        <w:rPr>
          <w:rStyle w:val="StyleUnderline"/>
          <w:highlight w:val="cyan"/>
        </w:rPr>
        <w:t>s</w:t>
      </w:r>
      <w:r>
        <w:t xml:space="preserve"> Christine Wilson and Noah Phillips, </w:t>
      </w:r>
      <w:r w:rsidRPr="00D04C35">
        <w:rPr>
          <w:rStyle w:val="StyleUnderline"/>
          <w:highlight w:val="cyan"/>
        </w:rPr>
        <w:t>and charge of</w:t>
      </w:r>
      <w:r w:rsidRPr="00D04C35">
        <w:rPr>
          <w:highlight w:val="cyan"/>
        </w:rPr>
        <w:t xml:space="preserve"> </w:t>
      </w:r>
      <w:r w:rsidRPr="00D04C35">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343747AE" w14:textId="77777777" w:rsidR="00571E48" w:rsidRDefault="00571E48" w:rsidP="00571E48">
      <w:r>
        <w:t>The action came in response to an unprecedented merger wave — 3,845 acquisitions filed with the agencies in the first 11 months of 2021, substantially more than most full years.</w:t>
      </w:r>
    </w:p>
    <w:p w14:paraId="47C5AD7C" w14:textId="77777777" w:rsidR="00571E48" w:rsidRDefault="00571E48" w:rsidP="00571E48">
      <w:r w:rsidRPr="00CA0B0A">
        <w:rPr>
          <w:rStyle w:val="StyleUnderline"/>
        </w:rPr>
        <w:t xml:space="preserve">The </w:t>
      </w:r>
      <w:r w:rsidRPr="00D04C35">
        <w:rPr>
          <w:rStyle w:val="StyleUnderline"/>
          <w:highlight w:val="cyan"/>
        </w:rPr>
        <w:t>changes</w:t>
      </w:r>
      <w:r w:rsidRPr="00CA0B0A">
        <w:rPr>
          <w:rStyle w:val="StyleUnderline"/>
        </w:rPr>
        <w:t xml:space="preserve"> are having an impact</w:t>
      </w:r>
      <w:r>
        <w:t xml:space="preserve">, </w:t>
      </w:r>
      <w:r w:rsidRPr="00D04C35">
        <w:rPr>
          <w:rStyle w:val="StyleUnderline"/>
          <w:highlight w:val="cyan"/>
        </w:rPr>
        <w:t>mak</w:t>
      </w:r>
      <w:r w:rsidRPr="00CA0B0A">
        <w:rPr>
          <w:rStyle w:val="StyleUnderline"/>
        </w:rPr>
        <w:t xml:space="preserve">ing </w:t>
      </w:r>
      <w:r w:rsidRPr="00D04C35">
        <w:rPr>
          <w:rStyle w:val="StyleUnderline"/>
          <w:highlight w:val="cyan"/>
        </w:rPr>
        <w:t>investigations</w:t>
      </w:r>
      <w:r w:rsidRPr="00D04C35">
        <w:rPr>
          <w:highlight w:val="cyan"/>
        </w:rPr>
        <w:t xml:space="preserve"> </w:t>
      </w:r>
      <w:r w:rsidRPr="00D04C35">
        <w:rPr>
          <w:rStyle w:val="Emphasis"/>
          <w:highlight w:val="cyan"/>
        </w:rPr>
        <w:t>more intrusive</w:t>
      </w:r>
      <w:r w:rsidRPr="00D04C35">
        <w:rPr>
          <w:highlight w:val="cyan"/>
        </w:rPr>
        <w:t xml:space="preserve">, </w:t>
      </w:r>
      <w:r w:rsidRPr="00D04C35">
        <w:rPr>
          <w:rStyle w:val="Emphasis"/>
          <w:highlight w:val="cyan"/>
        </w:rPr>
        <w:t>lengthy</w:t>
      </w:r>
      <w:r w:rsidRPr="00D04C35">
        <w:rPr>
          <w:highlight w:val="cyan"/>
        </w:rPr>
        <w:t xml:space="preserve"> </w:t>
      </w:r>
      <w:r w:rsidRPr="00D04C35">
        <w:rPr>
          <w:rStyle w:val="StyleUnderline"/>
          <w:highlight w:val="cyan"/>
        </w:rPr>
        <w:t>and</w:t>
      </w:r>
      <w:r w:rsidRPr="00D04C35">
        <w:rPr>
          <w:highlight w:val="cyan"/>
        </w:rPr>
        <w:t xml:space="preserve"> </w:t>
      </w:r>
      <w:r w:rsidRPr="00D04C35">
        <w:rPr>
          <w:rStyle w:val="Emphasis"/>
          <w:highlight w:val="cyan"/>
        </w:rPr>
        <w:t>less predictable</w:t>
      </w:r>
      <w:r>
        <w:t>. Still, policy precedes practice, and while the FTC has been heavy on policy, it has yet to test those policies in the courts.</w:t>
      </w:r>
    </w:p>
    <w:p w14:paraId="059D4EA2" w14:textId="77777777" w:rsidR="00571E48" w:rsidRDefault="00571E48" w:rsidP="00571E48">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7EDE557E" w14:textId="77777777" w:rsidR="00571E48" w:rsidRDefault="00571E48" w:rsidP="00571E48">
      <w:r>
        <w:t>Here, we review the year in FTC policy moves, what they mean and how to navigate the newly laid minefields.</w:t>
      </w:r>
    </w:p>
    <w:p w14:paraId="3282CF44" w14:textId="77777777" w:rsidR="00571E48" w:rsidRPr="00CA0B0A" w:rsidRDefault="00571E48" w:rsidP="00571E48">
      <w:pPr>
        <w:rPr>
          <w:sz w:val="8"/>
          <w:szCs w:val="8"/>
        </w:rPr>
      </w:pPr>
      <w:r w:rsidRPr="00CA0B0A">
        <w:rPr>
          <w:sz w:val="8"/>
          <w:szCs w:val="8"/>
        </w:rPr>
        <w:t>Warning Letters After the Close of HSR Waiting Periods</w:t>
      </w:r>
    </w:p>
    <w:p w14:paraId="5F562D5B" w14:textId="77777777" w:rsidR="00571E48" w:rsidRPr="00CA0B0A" w:rsidRDefault="00571E48" w:rsidP="00571E48">
      <w:pPr>
        <w:rPr>
          <w:sz w:val="8"/>
          <w:szCs w:val="8"/>
        </w:rPr>
      </w:pPr>
      <w:r w:rsidRPr="00CA0B0A">
        <w:rPr>
          <w:sz w:val="8"/>
          <w:szCs w:val="8"/>
        </w:rPr>
        <w:t>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said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law, but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Oqton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0816EB1B" w14:textId="77777777" w:rsidR="00571E48" w:rsidRPr="00CA0B0A" w:rsidRDefault="00571E48" w:rsidP="00571E48">
      <w:pPr>
        <w:rPr>
          <w:sz w:val="8"/>
          <w:szCs w:val="8"/>
        </w:rPr>
      </w:pPr>
      <w:r w:rsidRPr="00CA0B0A">
        <w:rPr>
          <w:sz w:val="8"/>
          <w:szCs w:val="8"/>
        </w:rPr>
        <w:t xml:space="preserve">More Intensive Merger Investigations </w:t>
      </w:r>
    </w:p>
    <w:p w14:paraId="724625A0" w14:textId="77777777" w:rsidR="00571E48" w:rsidRPr="00CA0B0A" w:rsidRDefault="00571E48" w:rsidP="00571E48">
      <w:pPr>
        <w:rPr>
          <w:sz w:val="8"/>
          <w:szCs w:val="8"/>
        </w:rPr>
      </w:pPr>
      <w:r w:rsidRPr="00CA0B0A">
        <w:rPr>
          <w:sz w:val="8"/>
          <w:szCs w:val="8"/>
        </w:rPr>
        <w:t>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burdensome and time-consuming. Perhaps most notable is the use of the process to delve into labor markets. Republicans Wilson and Phillips argued that FTC leadership may have themselves to blame for the merger review crunch, saying in a Nov. 8, 2021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081E5B85" w14:textId="77777777" w:rsidR="00571E48" w:rsidRPr="00CA0B0A" w:rsidRDefault="00571E48" w:rsidP="00571E48">
      <w:pPr>
        <w:rPr>
          <w:sz w:val="8"/>
          <w:szCs w:val="8"/>
        </w:rPr>
      </w:pPr>
      <w:r w:rsidRPr="00CA0B0A">
        <w:rPr>
          <w:sz w:val="8"/>
          <w:szCs w:val="8"/>
        </w:rPr>
        <w:t>More Onerous Consent Decree Provisions</w:t>
      </w:r>
    </w:p>
    <w:p w14:paraId="0FA9C27A" w14:textId="77777777" w:rsidR="00571E48" w:rsidRPr="00CA0B0A" w:rsidRDefault="00571E48" w:rsidP="00571E48">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"drain[ing]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parties intent on pushing their deal through may see a consent decree with 10-year approval provisions as less palatable than litigating, and force the FTC to cave or go to court.</w:t>
      </w:r>
    </w:p>
    <w:p w14:paraId="7E968EE5" w14:textId="77777777" w:rsidR="00571E48" w:rsidRPr="00CA0B0A" w:rsidRDefault="00571E48" w:rsidP="00571E48">
      <w:pPr>
        <w:rPr>
          <w:sz w:val="8"/>
          <w:szCs w:val="8"/>
        </w:rPr>
      </w:pPr>
      <w:r w:rsidRPr="00CA0B0A">
        <w:rPr>
          <w:sz w:val="8"/>
          <w:szCs w:val="8"/>
        </w:rPr>
        <w:t>Withdrawal of the Vertical Merger Guidelines</w:t>
      </w:r>
    </w:p>
    <w:p w14:paraId="70F4D974" w14:textId="77777777" w:rsidR="00571E48" w:rsidRPr="00CA0B0A" w:rsidRDefault="00571E48" w:rsidP="00571E48">
      <w:pPr>
        <w:rPr>
          <w:sz w:val="8"/>
          <w:szCs w:val="8"/>
        </w:rPr>
      </w:pPr>
      <w:r w:rsidRPr="00CA0B0A">
        <w:rPr>
          <w:sz w:val="8"/>
          <w:szCs w:val="8"/>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were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Vedova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7C47377D" w14:textId="77777777" w:rsidR="00571E48" w:rsidRPr="00CA0B0A" w:rsidRDefault="00571E48" w:rsidP="00571E48">
      <w:pPr>
        <w:rPr>
          <w:sz w:val="8"/>
          <w:szCs w:val="8"/>
        </w:rPr>
      </w:pPr>
      <w:r w:rsidRPr="00CA0B0A">
        <w:rPr>
          <w:sz w:val="8"/>
          <w:szCs w:val="8"/>
        </w:rPr>
        <w:t>Rescinding the Consumer Welfare Standard</w:t>
      </w:r>
    </w:p>
    <w:p w14:paraId="5328BC75" w14:textId="77777777" w:rsidR="00571E48" w:rsidRPr="00CA0B0A" w:rsidRDefault="00571E48" w:rsidP="00571E48">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"bind[ing]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5CD2ACB1" w14:textId="77777777" w:rsidR="00571E48" w:rsidRDefault="00571E48" w:rsidP="00571E48">
      <w:r>
        <w:t>Labor Market Scrutiny</w:t>
      </w:r>
    </w:p>
    <w:p w14:paraId="1937FA7D" w14:textId="77777777" w:rsidR="00571E48" w:rsidRDefault="00571E48" w:rsidP="00571E48">
      <w:r w:rsidRPr="00CA0B0A">
        <w:rPr>
          <w:rStyle w:val="Emphasis"/>
        </w:rPr>
        <w:t xml:space="preserve">Government </w:t>
      </w:r>
      <w:r w:rsidRPr="00D04C35">
        <w:rPr>
          <w:rStyle w:val="Emphasis"/>
          <w:highlight w:val="cyan"/>
        </w:rPr>
        <w:t>investigations</w:t>
      </w:r>
      <w:r w:rsidRPr="00D04C35">
        <w:rPr>
          <w:highlight w:val="cyan"/>
        </w:rPr>
        <w:t xml:space="preserve"> </w:t>
      </w:r>
      <w:r w:rsidRPr="00D04C35">
        <w:rPr>
          <w:rStyle w:val="StyleUnderline"/>
          <w:highlight w:val="cyan"/>
        </w:rPr>
        <w:t>and</w:t>
      </w:r>
      <w:r w:rsidRPr="00D04C35">
        <w:rPr>
          <w:highlight w:val="cyan"/>
        </w:rPr>
        <w:t xml:space="preserve"> </w:t>
      </w:r>
      <w:r w:rsidRPr="00D04C35">
        <w:rPr>
          <w:rStyle w:val="Emphasis"/>
          <w:highlight w:val="cyan"/>
        </w:rPr>
        <w:t>private litigation</w:t>
      </w:r>
      <w:r>
        <w:t xml:space="preserve"> relating to no-poach and wage-fixing agreements </w:t>
      </w:r>
      <w:r w:rsidRPr="00D04C35">
        <w:rPr>
          <w:rStyle w:val="StyleUnderline"/>
          <w:highlight w:val="cyan"/>
        </w:rPr>
        <w:t>are</w:t>
      </w:r>
      <w:r w:rsidRPr="00D04C35">
        <w:rPr>
          <w:highlight w:val="cyan"/>
        </w:rPr>
        <w:t xml:space="preserve"> </w:t>
      </w:r>
      <w:r w:rsidRPr="00D04C35">
        <w:rPr>
          <w:rStyle w:val="Emphasis"/>
          <w:highlight w:val="cyan"/>
        </w:rPr>
        <w:t>ballooning</w:t>
      </w:r>
      <w:r>
        <w:t xml:space="preserve">, and criminal indictments are now a reality. </w:t>
      </w:r>
      <w:r w:rsidRPr="00D04C35">
        <w:rPr>
          <w:rStyle w:val="StyleUnderline"/>
          <w:highlight w:val="cyan"/>
        </w:rPr>
        <w:t>Encouraged by</w:t>
      </w:r>
      <w:r>
        <w:t xml:space="preserve"> President Joe </w:t>
      </w:r>
      <w:r w:rsidRPr="00D04C35">
        <w:rPr>
          <w:rStyle w:val="StyleUnderline"/>
          <w:highlight w:val="cyan"/>
        </w:rPr>
        <w:t>Biden's</w:t>
      </w:r>
      <w:r w:rsidRPr="00D04C35">
        <w:rPr>
          <w:highlight w:val="cyan"/>
        </w:rPr>
        <w:t xml:space="preserve"> </w:t>
      </w:r>
      <w:r w:rsidRPr="00D04C35">
        <w:rPr>
          <w:rStyle w:val="Emphasis"/>
          <w:highlight w:val="cyan"/>
        </w:rPr>
        <w:t>ex</w:t>
      </w:r>
      <w:r w:rsidRPr="00CA0B0A">
        <w:rPr>
          <w:rStyle w:val="Emphasis"/>
        </w:rPr>
        <w:t xml:space="preserve">ecutive </w:t>
      </w:r>
      <w:r w:rsidRPr="00D04C35">
        <w:rPr>
          <w:rStyle w:val="Emphasis"/>
          <w:highlight w:val="cyan"/>
        </w:rPr>
        <w:t>o</w:t>
      </w:r>
      <w:r w:rsidRPr="00CA0B0A">
        <w:rPr>
          <w:rStyle w:val="Emphasis"/>
        </w:rPr>
        <w:t>rder</w:t>
      </w:r>
      <w:r>
        <w:t xml:space="preserve"> </w:t>
      </w:r>
      <w:r w:rsidRPr="00CA0B0A">
        <w:rPr>
          <w:rStyle w:val="StyleUnderline"/>
        </w:rPr>
        <w:t>on competition</w:t>
      </w:r>
      <w:r>
        <w:t xml:space="preserve">, </w:t>
      </w:r>
      <w:r w:rsidRPr="00D04C35">
        <w:rPr>
          <w:rStyle w:val="StyleUnderline"/>
          <w:highlight w:val="cyan"/>
        </w:rPr>
        <w:t>the FTC and the DOJ have</w:t>
      </w:r>
      <w:r w:rsidRPr="00D04C35">
        <w:rPr>
          <w:highlight w:val="cyan"/>
        </w:rPr>
        <w:t xml:space="preserve"> </w:t>
      </w:r>
      <w:r w:rsidRPr="00D04C35">
        <w:rPr>
          <w:rStyle w:val="Emphasis"/>
          <w:highlight w:val="cyan"/>
        </w:rPr>
        <w:t>doubled down</w:t>
      </w:r>
      <w:r>
        <w:t xml:space="preserve"> on investigating labor markets. Merger investigations now routinely include requests for employee compensation data, inquiries regarding noncompete and nonsolicit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sales team, and include HR. Businesses are reviewing and revising their compliance policies, and beginning new antitrust training programs to ensure that they are not subjected to claims of depressed wages and barriers to worker mobility.</w:t>
      </w:r>
    </w:p>
    <w:p w14:paraId="13914E60" w14:textId="77777777" w:rsidR="00571E48" w:rsidRDefault="00571E48" w:rsidP="00571E48">
      <w:r>
        <w:t>Looking Ahead to the Year to Come</w:t>
      </w:r>
    </w:p>
    <w:p w14:paraId="48787EDC" w14:textId="77777777" w:rsidR="00571E48" w:rsidRDefault="00571E48" w:rsidP="00571E48">
      <w:r w:rsidRPr="00CA0B0A">
        <w:rPr>
          <w:rStyle w:val="StyleUnderline"/>
        </w:rPr>
        <w:t>The year 20</w:t>
      </w:r>
      <w:r w:rsidRPr="00D04C35">
        <w:rPr>
          <w:rStyle w:val="StyleUnderline"/>
          <w:highlight w:val="cyan"/>
        </w:rPr>
        <w:t>21</w:t>
      </w:r>
      <w:r w:rsidRPr="00CA0B0A">
        <w:rPr>
          <w:rStyle w:val="StyleUnderline"/>
        </w:rPr>
        <w:t xml:space="preserve"> has been</w:t>
      </w:r>
      <w:r>
        <w:t xml:space="preserve"> </w:t>
      </w:r>
      <w:r w:rsidRPr="00D04C35">
        <w:rPr>
          <w:rStyle w:val="Emphasis"/>
          <w:highlight w:val="cyan"/>
        </w:rPr>
        <w:t>like no other</w:t>
      </w:r>
      <w:r w:rsidRPr="00D04C35">
        <w:rPr>
          <w:highlight w:val="cyan"/>
        </w:rPr>
        <w:t xml:space="preserve"> </w:t>
      </w:r>
      <w:r w:rsidRPr="00D04C35">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51A78A6C" w14:textId="77777777" w:rsidR="00571E48" w:rsidRDefault="00571E48" w:rsidP="00571E48">
      <w:r>
        <w:t>HSR filings continue at off-the-charts levels. Amid this strong showing of M&amp;A activity, the advice is to keep moving transactions forward, stay ahead of the new tacks the agencies might take, and account for newly injected risk and uncertainty.</w:t>
      </w:r>
    </w:p>
    <w:p w14:paraId="23763C89" w14:textId="77777777" w:rsidR="00571E48" w:rsidRDefault="00571E48" w:rsidP="00571E48">
      <w:r w:rsidRPr="00CA0B0A">
        <w:rPr>
          <w:rStyle w:val="StyleUnderline"/>
        </w:rPr>
        <w:t>Looking ahead</w:t>
      </w:r>
      <w:r>
        <w:t xml:space="preserve">, </w:t>
      </w:r>
      <w:r w:rsidRPr="00D04C35">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09FD0B72" w14:textId="77777777" w:rsidR="00571E48" w:rsidRDefault="00571E48" w:rsidP="00571E48">
      <w:r>
        <w:t xml:space="preserve">At the same time, the </w:t>
      </w:r>
      <w:r w:rsidRPr="00D04C35">
        <w:rPr>
          <w:rStyle w:val="Emphasis"/>
          <w:highlight w:val="cyan"/>
        </w:rPr>
        <w:t>heavy resistance</w:t>
      </w:r>
      <w:r>
        <w:t xml:space="preserve"> </w:t>
      </w:r>
      <w:r w:rsidRPr="00D04C35">
        <w:rPr>
          <w:rStyle w:val="StyleUnderline"/>
          <w:highlight w:val="cyan"/>
        </w:rPr>
        <w:t>to these changes</w:t>
      </w:r>
      <w:r w:rsidRPr="00CA0B0A">
        <w:rPr>
          <w:rStyle w:val="StyleUnderline"/>
        </w:rPr>
        <w:t xml:space="preserve"> will </w:t>
      </w:r>
      <w:r w:rsidRPr="00D04C35">
        <w:rPr>
          <w:rStyle w:val="StyleUnderline"/>
          <w:highlight w:val="cyan"/>
        </w:rPr>
        <w:t>continue</w:t>
      </w:r>
      <w:r>
        <w:t xml:space="preserve">, </w:t>
      </w:r>
      <w:r w:rsidRPr="00CA0B0A">
        <w:rPr>
          <w:rStyle w:val="StyleUnderline"/>
        </w:rPr>
        <w:t>if not strengthen</w:t>
      </w:r>
      <w:r>
        <w:t xml:space="preserve">, </w:t>
      </w:r>
      <w:r w:rsidRPr="00D04C35">
        <w:rPr>
          <w:rStyle w:val="StyleUnderline"/>
          <w:highlight w:val="cyan"/>
        </w:rPr>
        <w:t>and</w:t>
      </w:r>
      <w:r w:rsidRPr="00CA0B0A">
        <w:rPr>
          <w:rStyle w:val="StyleUnderline"/>
        </w:rPr>
        <w:t xml:space="preserve"> will </w:t>
      </w:r>
      <w:r w:rsidRPr="00D04C35">
        <w:rPr>
          <w:rStyle w:val="StyleUnderline"/>
          <w:highlight w:val="cyan"/>
        </w:rPr>
        <w:t>play out</w:t>
      </w:r>
      <w:r>
        <w:t xml:space="preserve"> not just </w:t>
      </w:r>
      <w:r w:rsidRPr="00D04C35">
        <w:rPr>
          <w:rStyle w:val="StyleUnderline"/>
          <w:highlight w:val="cyan"/>
        </w:rPr>
        <w:t>in courts</w:t>
      </w:r>
      <w:r>
        <w:t xml:space="preserve"> and the halls of </w:t>
      </w:r>
      <w:r w:rsidRPr="00D04C35">
        <w:rPr>
          <w:rStyle w:val="StyleUnderline"/>
          <w:highlight w:val="cyan"/>
        </w:rPr>
        <w:t>Congress</w:t>
      </w:r>
      <w:r>
        <w:t xml:space="preserve">, but will </w:t>
      </w:r>
      <w:r w:rsidRPr="00CA0B0A">
        <w:rPr>
          <w:rStyle w:val="StyleUnderline"/>
        </w:rPr>
        <w:t>also</w:t>
      </w:r>
      <w:r>
        <w:t xml:space="preserve"> spill into </w:t>
      </w:r>
      <w:r w:rsidRPr="00D04C35">
        <w:rPr>
          <w:rStyle w:val="StyleUnderline"/>
          <w:highlight w:val="cyan"/>
        </w:rPr>
        <w:t>the political mainstream</w:t>
      </w:r>
      <w:r>
        <w:t>.</w:t>
      </w:r>
    </w:p>
    <w:p w14:paraId="4BACC651" w14:textId="77777777" w:rsidR="00571E48" w:rsidRPr="00CA0B0A" w:rsidRDefault="00571E48" w:rsidP="00571E48">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D04C35">
        <w:rPr>
          <w:rStyle w:val="StyleUnderline"/>
          <w:highlight w:val="cyan"/>
        </w:rPr>
        <w:t>denouncing</w:t>
      </w:r>
      <w:r>
        <w:t xml:space="preserve"> </w:t>
      </w:r>
      <w:r w:rsidRPr="00CA0B0A">
        <w:rPr>
          <w:rStyle w:val="StyleUnderline"/>
        </w:rPr>
        <w:t xml:space="preserve">what it calls the </w:t>
      </w:r>
      <w:r w:rsidRPr="00D04C35">
        <w:rPr>
          <w:rStyle w:val="Emphasis"/>
          <w:highlight w:val="cyan"/>
        </w:rPr>
        <w:t>FTC's overstepping</w:t>
      </w:r>
      <w:r w:rsidRPr="00CA0B0A">
        <w:rPr>
          <w:rStyle w:val="Emphasis"/>
        </w:rPr>
        <w:t xml:space="preserve"> of </w:t>
      </w:r>
      <w:r w:rsidRPr="00D04C35">
        <w:rPr>
          <w:rStyle w:val="Emphasis"/>
          <w:highlight w:val="cyan"/>
        </w:rPr>
        <w:t>regulatory authority</w:t>
      </w:r>
      <w:r w:rsidRPr="00CA0B0A">
        <w:rPr>
          <w:rStyle w:val="Emphasis"/>
        </w:rPr>
        <w:t>.</w:t>
      </w:r>
    </w:p>
    <w:p w14:paraId="3E40EA37" w14:textId="77777777" w:rsidR="00571E48" w:rsidRPr="00C9593F" w:rsidRDefault="00571E48" w:rsidP="00571E48"/>
    <w:p w14:paraId="7B4BC04B" w14:textId="77777777" w:rsidR="00571E48" w:rsidRDefault="00571E48" w:rsidP="00571E48">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Broad Parker immunity </w:t>
      </w:r>
      <w:r>
        <w:rPr>
          <w:rFonts w:ascii="Calibri" w:hAnsi="Calibri" w:cs="Calibri"/>
          <w:color w:val="222222"/>
          <w:szCs w:val="26"/>
          <w:u w:val="single"/>
        </w:rPr>
        <w:t>chills</w:t>
      </w:r>
      <w:r>
        <w:rPr>
          <w:rFonts w:ascii="Calibri" w:hAnsi="Calibri" w:cs="Calibri"/>
          <w:color w:val="222222"/>
          <w:szCs w:val="26"/>
        </w:rPr>
        <w:t> state regulation and impedes </w:t>
      </w:r>
      <w:r>
        <w:rPr>
          <w:rFonts w:ascii="Calibri" w:hAnsi="Calibri" w:cs="Calibri"/>
          <w:color w:val="222222"/>
          <w:szCs w:val="26"/>
          <w:u w:val="single"/>
        </w:rPr>
        <w:t>freedom of action</w:t>
      </w:r>
      <w:r>
        <w:rPr>
          <w:rFonts w:ascii="Calibri" w:hAnsi="Calibri" w:cs="Calibri"/>
          <w:color w:val="222222"/>
          <w:szCs w:val="26"/>
        </w:rPr>
        <w:t> – they fear </w:t>
      </w:r>
      <w:r>
        <w:rPr>
          <w:rFonts w:ascii="Calibri" w:hAnsi="Calibri" w:cs="Calibri"/>
          <w:color w:val="222222"/>
          <w:szCs w:val="26"/>
          <w:u w:val="single"/>
        </w:rPr>
        <w:t>inadvertently</w:t>
      </w:r>
      <w:r>
        <w:rPr>
          <w:rFonts w:ascii="Calibri" w:hAnsi="Calibri" w:cs="Calibri"/>
          <w:color w:val="222222"/>
          <w:szCs w:val="26"/>
        </w:rPr>
        <w:t> authorizing anticompetitive conduct</w:t>
      </w:r>
    </w:p>
    <w:p w14:paraId="241CEF84" w14:textId="77777777" w:rsidR="00571E48" w:rsidRDefault="00571E48" w:rsidP="00571E48">
      <w:pPr>
        <w:shd w:val="clear" w:color="auto" w:fill="FFFFFF"/>
        <w:spacing w:line="235" w:lineRule="atLeast"/>
        <w:rPr>
          <w:rFonts w:ascii="Calibri" w:hAnsi="Calibri"/>
          <w:color w:val="222222"/>
        </w:rPr>
      </w:pPr>
      <w:r>
        <w:rPr>
          <w:rFonts w:ascii="Calibri" w:hAnsi="Calibri"/>
          <w:b/>
          <w:bCs/>
          <w:color w:val="222222"/>
          <w:sz w:val="26"/>
          <w:szCs w:val="26"/>
        </w:rPr>
        <w:t>Weber 16</w:t>
      </w:r>
      <w:r>
        <w:rPr>
          <w:rFonts w:ascii="Calibri" w:hAnsi="Calibri"/>
          <w:color w:val="222222"/>
        </w:rPr>
        <w:t> [Jayme Weber, University of Arizona, James E. Rogers College of Law, J.D., 2016 </w:t>
      </w:r>
      <w:hyperlink r:id="rId7" w:tgtFrame="_blank" w:history="1">
        <w:r>
          <w:rPr>
            <w:rStyle w:val="Hyperlink"/>
            <w:rFonts w:ascii="Calibri" w:hAnsi="Calibri"/>
            <w:color w:val="1155CC"/>
          </w:rPr>
          <w:t>https://www.cato.org/sites/cato.org/files/pubs/pdf/teladoc-285th-cir-29.pdf</w:t>
        </w:r>
      </w:hyperlink>
      <w:r>
        <w:rPr>
          <w:rFonts w:ascii="Calibri" w:hAnsi="Calibri"/>
          <w:color w:val="222222"/>
        </w:rPr>
        <w:t>]</w:t>
      </w:r>
    </w:p>
    <w:p w14:paraId="051D4E95"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III. REFUSING SELF-INTERESTED BOARDS IMMUNITY FROM ANTITRUST LIABILITY IS FULLY CONSISTENT WITH FEDERALISM</w:t>
      </w:r>
    </w:p>
    <w:p w14:paraId="505C6360"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Antitrust laws—particularly the Sherman Act—are “the Magna Carta of free enterprise,” and play a crucial role in upholding the national policy of economic freedom for anyone wishing to compete in the marketplace. Id.</w:t>
      </w:r>
    </w:p>
    <w:p w14:paraId="035D2B07"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In line with this national policy, the states clearly have an interest in preventing anticompetitive behavior and fostering robustly competitive markets within and across their borders. State governments also have an interest in reserving the ability to create regulatory subdivisions to which they can delegate some of their authority to accomplish specific tasks. At times, the states may deem it appropriate to design a regulatory body to deliberately exempt it from antitrust laws to achieve a specialized purpose.</w:t>
      </w:r>
    </w:p>
    <w:p w14:paraId="28485428"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shd w:val="clear" w:color="auto" w:fill="00FFFF"/>
        </w:rPr>
        <w:t>States may confer</w:t>
      </w:r>
      <w:r>
        <w:rPr>
          <w:rFonts w:ascii="Calibri" w:hAnsi="Calibri"/>
          <w:color w:val="222222"/>
        </w:rPr>
        <w:t> </w:t>
      </w:r>
      <w:r>
        <w:rPr>
          <w:rFonts w:ascii="Calibri" w:hAnsi="Calibri"/>
          <w:color w:val="222222"/>
          <w:shd w:val="clear" w:color="auto" w:fill="00FFFF"/>
        </w:rPr>
        <w:t>antitrust liability on regulatory bodies</w:t>
      </w:r>
      <w:r>
        <w:rPr>
          <w:rFonts w:ascii="Calibri" w:hAnsi="Calibri"/>
          <w:color w:val="222222"/>
        </w:rPr>
        <w:t>—but only under certain conditions. </w:t>
      </w:r>
      <w:r>
        <w:rPr>
          <w:rFonts w:ascii="Calibri" w:hAnsi="Calibri"/>
          <w:color w:val="222222"/>
          <w:shd w:val="clear" w:color="auto" w:fill="00FFFF"/>
        </w:rPr>
        <w:t>Applying</w:t>
      </w:r>
      <w:r>
        <w:rPr>
          <w:rFonts w:ascii="Calibri" w:hAnsi="Calibri"/>
          <w:color w:val="222222"/>
        </w:rPr>
        <w:t> the </w:t>
      </w:r>
      <w:r>
        <w:rPr>
          <w:rFonts w:ascii="Calibri" w:hAnsi="Calibri"/>
          <w:color w:val="222222"/>
          <w:shd w:val="clear" w:color="auto" w:fill="00FFFF"/>
        </w:rPr>
        <w:t>state-action immunity</w:t>
      </w:r>
      <w:r>
        <w:rPr>
          <w:rFonts w:ascii="Calibri" w:hAnsi="Calibri"/>
          <w:color w:val="222222"/>
        </w:rPr>
        <w:t> doctrine </w:t>
      </w:r>
      <w:r>
        <w:rPr>
          <w:rFonts w:ascii="Calibri" w:hAnsi="Calibri"/>
          <w:b/>
          <w:bCs/>
          <w:color w:val="222222"/>
          <w:bdr w:val="single" w:sz="8" w:space="0" w:color="auto" w:frame="1"/>
          <w:shd w:val="clear" w:color="auto" w:fill="00FFFF"/>
        </w:rPr>
        <w:t>too broadly</w:t>
      </w:r>
      <w:r>
        <w:rPr>
          <w:rFonts w:ascii="Calibri" w:hAnsi="Calibri"/>
          <w:color w:val="222222"/>
        </w:rPr>
        <w:t> </w:t>
      </w:r>
      <w:r>
        <w:rPr>
          <w:rFonts w:ascii="Calibri" w:hAnsi="Calibri"/>
          <w:color w:val="222222"/>
          <w:shd w:val="clear" w:color="auto" w:fill="00FFFF"/>
        </w:rPr>
        <w:t>and giving private actors</w:t>
      </w:r>
      <w:r>
        <w:rPr>
          <w:rFonts w:ascii="Calibri" w:hAnsi="Calibri"/>
          <w:color w:val="222222"/>
        </w:rPr>
        <w:t> a limitless </w:t>
      </w:r>
      <w:r>
        <w:rPr>
          <w:rFonts w:ascii="Calibri" w:hAnsi="Calibri"/>
          <w:color w:val="222222"/>
          <w:shd w:val="clear" w:color="auto" w:fill="00FFFF"/>
        </w:rPr>
        <w:t>ability to claim</w:t>
      </w:r>
      <w:r>
        <w:rPr>
          <w:rFonts w:ascii="Calibri" w:hAnsi="Calibri"/>
          <w:color w:val="222222"/>
        </w:rPr>
        <w:t> antitrust </w:t>
      </w:r>
      <w:r>
        <w:rPr>
          <w:rFonts w:ascii="Calibri" w:hAnsi="Calibri"/>
          <w:color w:val="222222"/>
          <w:shd w:val="clear" w:color="auto" w:fill="00FFFF"/>
        </w:rPr>
        <w:t>immunity</w:t>
      </w:r>
      <w:r>
        <w:rPr>
          <w:rFonts w:ascii="Calibri" w:hAnsi="Calibri"/>
          <w:color w:val="222222"/>
        </w:rPr>
        <w:t> for themselves would </w:t>
      </w:r>
      <w:r>
        <w:rPr>
          <w:rFonts w:ascii="Calibri" w:hAnsi="Calibri"/>
          <w:color w:val="222222"/>
          <w:shd w:val="clear" w:color="auto" w:fill="00FFFF"/>
        </w:rPr>
        <w:t>empower</w:t>
      </w:r>
      <w:r>
        <w:rPr>
          <w:rFonts w:ascii="Calibri" w:hAnsi="Calibri"/>
          <w:color w:val="222222"/>
        </w:rPr>
        <w:t> </w:t>
      </w:r>
      <w:r>
        <w:rPr>
          <w:rFonts w:ascii="Calibri" w:hAnsi="Calibri"/>
          <w:color w:val="222222"/>
          <w:shd w:val="clear" w:color="auto" w:fill="00FFFF"/>
        </w:rPr>
        <w:t>state-created cartels to “make</w:t>
      </w:r>
      <w:r>
        <w:rPr>
          <w:rFonts w:ascii="Calibri" w:hAnsi="Calibri"/>
          <w:color w:val="222222"/>
        </w:rPr>
        <w:t> economic </w:t>
      </w:r>
      <w:r>
        <w:rPr>
          <w:rFonts w:ascii="Calibri" w:hAnsi="Calibri"/>
          <w:color w:val="222222"/>
          <w:shd w:val="clear" w:color="auto" w:fill="00FFFF"/>
        </w:rPr>
        <w:t>choices</w:t>
      </w:r>
      <w:r>
        <w:rPr>
          <w:rFonts w:ascii="Calibri" w:hAnsi="Calibri"/>
          <w:color w:val="222222"/>
        </w:rPr>
        <w:t> counseled solely </w:t>
      </w:r>
      <w:r>
        <w:rPr>
          <w:rFonts w:ascii="Calibri" w:hAnsi="Calibri"/>
          <w:color w:val="222222"/>
          <w:shd w:val="clear" w:color="auto" w:fill="00FFFF"/>
        </w:rPr>
        <w:t>by</w:t>
      </w:r>
      <w:r>
        <w:rPr>
          <w:rFonts w:ascii="Calibri" w:hAnsi="Calibri"/>
          <w:color w:val="222222"/>
        </w:rPr>
        <w:t> their own </w:t>
      </w:r>
      <w:r>
        <w:rPr>
          <w:rFonts w:ascii="Calibri" w:hAnsi="Calibri"/>
          <w:color w:val="222222"/>
          <w:shd w:val="clear" w:color="auto" w:fill="00FFFF"/>
        </w:rPr>
        <w:t>parochial interests</w:t>
      </w:r>
      <w:r>
        <w:rPr>
          <w:rFonts w:ascii="Calibri" w:hAnsi="Calibri"/>
          <w:color w:val="222222"/>
        </w:rPr>
        <w:t> and without regard to their anticompetitive effects,” disrupting the free enterprise system that protects the national policy of economic freedom. Lafayette, 435 U.S. at 408.</w:t>
      </w:r>
    </w:p>
    <w:p w14:paraId="79D1473D"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Furthermore, </w:t>
      </w:r>
      <w:r>
        <w:rPr>
          <w:rFonts w:ascii="Calibri" w:hAnsi="Calibri"/>
          <w:color w:val="222222"/>
          <w:shd w:val="clear" w:color="auto" w:fill="00FFFF"/>
        </w:rPr>
        <w:t>broad</w:t>
      </w:r>
      <w:r>
        <w:rPr>
          <w:rFonts w:ascii="Calibri" w:hAnsi="Calibri"/>
          <w:color w:val="222222"/>
        </w:rPr>
        <w:t> application of the </w:t>
      </w:r>
      <w:r>
        <w:rPr>
          <w:rFonts w:ascii="Calibri" w:hAnsi="Calibri"/>
          <w:color w:val="222222"/>
          <w:shd w:val="clear" w:color="auto" w:fill="00FFFF"/>
        </w:rPr>
        <w:t>Parker</w:t>
      </w:r>
      <w:r>
        <w:rPr>
          <w:rFonts w:ascii="Calibri" w:hAnsi="Calibri"/>
          <w:color w:val="222222"/>
        </w:rPr>
        <w:t>-immunity doctrine would </w:t>
      </w:r>
      <w:r>
        <w:rPr>
          <w:rFonts w:ascii="Calibri" w:hAnsi="Calibri"/>
          <w:b/>
          <w:bCs/>
          <w:color w:val="222222"/>
          <w:bdr w:val="single" w:sz="8" w:space="0" w:color="auto" w:frame="1"/>
          <w:shd w:val="clear" w:color="auto" w:fill="00FFFF"/>
        </w:rPr>
        <w:t>actually undermine</w:t>
      </w:r>
      <w:r>
        <w:rPr>
          <w:rFonts w:ascii="Calibri" w:hAnsi="Calibri"/>
          <w:b/>
          <w:bCs/>
          <w:color w:val="222222"/>
          <w:bdr w:val="single" w:sz="8" w:space="0" w:color="auto" w:frame="1"/>
        </w:rPr>
        <w:t> the </w:t>
      </w:r>
      <w:r>
        <w:rPr>
          <w:rFonts w:ascii="Calibri" w:hAnsi="Calibri"/>
          <w:b/>
          <w:bCs/>
          <w:color w:val="222222"/>
          <w:bdr w:val="single" w:sz="8" w:space="0" w:color="auto" w:frame="1"/>
          <w:shd w:val="clear" w:color="auto" w:fill="00FFFF"/>
        </w:rPr>
        <w:t>states’ ability</w:t>
      </w:r>
      <w:r>
        <w:rPr>
          <w:rFonts w:ascii="Calibri" w:hAnsi="Calibri"/>
          <w:color w:val="222222"/>
          <w:shd w:val="clear" w:color="auto" w:fill="00FFFF"/>
        </w:rPr>
        <w:t> to</w:t>
      </w:r>
      <w:r>
        <w:rPr>
          <w:rFonts w:ascii="Calibri" w:hAnsi="Calibri"/>
          <w:color w:val="222222"/>
        </w:rPr>
        <w:t> </w:t>
      </w:r>
      <w:r>
        <w:rPr>
          <w:rFonts w:ascii="Calibri" w:hAnsi="Calibri"/>
          <w:color w:val="222222"/>
          <w:shd w:val="clear" w:color="auto" w:fill="00FFFF"/>
        </w:rPr>
        <w:t>effectively delegate</w:t>
      </w:r>
      <w:r>
        <w:rPr>
          <w:rFonts w:ascii="Calibri" w:hAnsi="Calibri"/>
          <w:color w:val="222222"/>
        </w:rPr>
        <w:t> authority </w:t>
      </w:r>
      <w:r>
        <w:rPr>
          <w:rFonts w:ascii="Calibri" w:hAnsi="Calibri"/>
          <w:color w:val="222222"/>
          <w:shd w:val="clear" w:color="auto" w:fill="00FFFF"/>
        </w:rPr>
        <w:t>to specialized</w:t>
      </w:r>
      <w:r>
        <w:rPr>
          <w:rFonts w:ascii="Calibri" w:hAnsi="Calibri"/>
          <w:color w:val="222222"/>
        </w:rPr>
        <w:t> or local regulatory </w:t>
      </w:r>
      <w:r>
        <w:rPr>
          <w:rFonts w:ascii="Calibri" w:hAnsi="Calibri"/>
          <w:color w:val="222222"/>
          <w:shd w:val="clear" w:color="auto" w:fill="00FFFF"/>
        </w:rPr>
        <w:t>bodies</w:t>
      </w:r>
      <w:r>
        <w:rPr>
          <w:rFonts w:ascii="Calibri" w:hAnsi="Calibri"/>
          <w:color w:val="222222"/>
        </w:rPr>
        <w:t> </w:t>
      </w:r>
      <w:r>
        <w:rPr>
          <w:rFonts w:ascii="Calibri" w:hAnsi="Calibri"/>
          <w:color w:val="222222"/>
          <w:shd w:val="clear" w:color="auto" w:fill="00FFFF"/>
        </w:rPr>
        <w:t>by endowing these</w:t>
      </w:r>
      <w:r>
        <w:rPr>
          <w:rFonts w:ascii="Calibri" w:hAnsi="Calibri"/>
          <w:color w:val="222222"/>
        </w:rPr>
        <w:t> bodies </w:t>
      </w:r>
      <w:r>
        <w:rPr>
          <w:rFonts w:ascii="Calibri" w:hAnsi="Calibri"/>
          <w:color w:val="222222"/>
          <w:shd w:val="clear" w:color="auto" w:fill="00FFFF"/>
        </w:rPr>
        <w:t>with</w:t>
      </w:r>
      <w:r>
        <w:rPr>
          <w:rFonts w:ascii="Calibri" w:hAnsi="Calibri"/>
          <w:color w:val="222222"/>
        </w:rPr>
        <w:t> an antitrust </w:t>
      </w:r>
      <w:r>
        <w:rPr>
          <w:rFonts w:ascii="Calibri" w:hAnsi="Calibri"/>
          <w:color w:val="222222"/>
          <w:shd w:val="clear" w:color="auto" w:fill="00FFFF"/>
        </w:rPr>
        <w:t>immunity</w:t>
      </w:r>
      <w:r>
        <w:rPr>
          <w:rFonts w:ascii="Calibri" w:hAnsi="Calibri"/>
          <w:color w:val="222222"/>
        </w:rPr>
        <w:t> that </w:t>
      </w:r>
      <w:r>
        <w:rPr>
          <w:rFonts w:ascii="Calibri" w:hAnsi="Calibri"/>
          <w:color w:val="222222"/>
          <w:shd w:val="clear" w:color="auto" w:fill="00FFFF"/>
        </w:rPr>
        <w:t>state</w:t>
      </w:r>
      <w:r>
        <w:rPr>
          <w:rFonts w:ascii="Calibri" w:hAnsi="Calibri"/>
          <w:color w:val="222222"/>
        </w:rPr>
        <w:t> government</w:t>
      </w:r>
      <w:r>
        <w:rPr>
          <w:rFonts w:ascii="Calibri" w:hAnsi="Calibri"/>
          <w:color w:val="222222"/>
          <w:shd w:val="clear" w:color="auto" w:fill="00FFFF"/>
        </w:rPr>
        <w:t>s</w:t>
      </w:r>
      <w:r>
        <w:rPr>
          <w:rFonts w:ascii="Calibri" w:hAnsi="Calibri"/>
          <w:color w:val="222222"/>
        </w:rPr>
        <w:t> may have </w:t>
      </w:r>
      <w:r>
        <w:rPr>
          <w:rFonts w:ascii="Calibri" w:hAnsi="Calibri"/>
          <w:color w:val="222222"/>
          <w:shd w:val="clear" w:color="auto" w:fill="00FFFF"/>
        </w:rPr>
        <w:t>never meant to give</w:t>
      </w:r>
      <w:r>
        <w:rPr>
          <w:rFonts w:ascii="Calibri" w:hAnsi="Calibri"/>
          <w:color w:val="222222"/>
        </w:rPr>
        <w:t> them. “</w:t>
      </w:r>
      <w:r>
        <w:rPr>
          <w:rFonts w:ascii="Calibri" w:hAnsi="Calibri"/>
          <w:color w:val="222222"/>
          <w:shd w:val="clear" w:color="auto" w:fill="00FFFF"/>
        </w:rPr>
        <w:t>Neither federalism</w:t>
      </w:r>
      <w:r>
        <w:rPr>
          <w:rFonts w:ascii="Calibri" w:hAnsi="Calibri"/>
          <w:color w:val="222222"/>
        </w:rPr>
        <w:t> </w:t>
      </w:r>
      <w:r>
        <w:rPr>
          <w:rFonts w:ascii="Calibri" w:hAnsi="Calibri"/>
          <w:color w:val="222222"/>
          <w:shd w:val="clear" w:color="auto" w:fill="00FFFF"/>
        </w:rPr>
        <w:t>nor political responsibility is</w:t>
      </w:r>
      <w:r>
        <w:rPr>
          <w:rFonts w:ascii="Calibri" w:hAnsi="Calibri"/>
          <w:color w:val="222222"/>
        </w:rPr>
        <w:t> </w:t>
      </w:r>
      <w:r>
        <w:rPr>
          <w:rFonts w:ascii="Calibri" w:hAnsi="Calibri"/>
          <w:color w:val="222222"/>
          <w:shd w:val="clear" w:color="auto" w:fill="00FFFF"/>
        </w:rPr>
        <w:t>well-served by a rule that</w:t>
      </w:r>
      <w:r>
        <w:rPr>
          <w:rFonts w:ascii="Calibri" w:hAnsi="Calibri"/>
          <w:color w:val="222222"/>
        </w:rPr>
        <w:t> </w:t>
      </w:r>
      <w:r>
        <w:rPr>
          <w:rFonts w:ascii="Calibri" w:hAnsi="Calibri"/>
          <w:color w:val="222222"/>
          <w:shd w:val="clear" w:color="auto" w:fill="00FFFF"/>
        </w:rPr>
        <w:t>essential national policies are </w:t>
      </w:r>
      <w:r>
        <w:rPr>
          <w:rFonts w:ascii="Calibri" w:hAnsi="Calibri"/>
          <w:b/>
          <w:bCs/>
          <w:color w:val="222222"/>
          <w:bdr w:val="single" w:sz="8" w:space="0" w:color="auto" w:frame="1"/>
          <w:shd w:val="clear" w:color="auto" w:fill="00FFFF"/>
        </w:rPr>
        <w:t>displaced</w:t>
      </w:r>
      <w:r>
        <w:rPr>
          <w:rFonts w:ascii="Calibri" w:hAnsi="Calibri"/>
          <w:color w:val="222222"/>
          <w:shd w:val="clear" w:color="auto" w:fill="00FFFF"/>
        </w:rPr>
        <w:t> by</w:t>
      </w:r>
      <w:r>
        <w:rPr>
          <w:rFonts w:ascii="Calibri" w:hAnsi="Calibri"/>
          <w:color w:val="222222"/>
        </w:rPr>
        <w:t> </w:t>
      </w:r>
      <w:r>
        <w:rPr>
          <w:rFonts w:ascii="Calibri" w:hAnsi="Calibri"/>
          <w:color w:val="222222"/>
          <w:shd w:val="clear" w:color="auto" w:fill="00FFFF"/>
        </w:rPr>
        <w:t>state reg</w:t>
      </w:r>
      <w:r>
        <w:rPr>
          <w:rFonts w:ascii="Calibri" w:hAnsi="Calibri"/>
          <w:color w:val="222222"/>
        </w:rPr>
        <w:t>ulation</w:t>
      </w:r>
      <w:r>
        <w:rPr>
          <w:rFonts w:ascii="Calibri" w:hAnsi="Calibri"/>
          <w:color w:val="222222"/>
          <w:shd w:val="clear" w:color="auto" w:fill="00FFFF"/>
        </w:rPr>
        <w:t>s</w:t>
      </w:r>
      <w:r>
        <w:rPr>
          <w:rFonts w:ascii="Calibri" w:hAnsi="Calibri"/>
          <w:color w:val="222222"/>
        </w:rPr>
        <w:t> </w:t>
      </w:r>
      <w:r>
        <w:rPr>
          <w:rFonts w:ascii="Calibri" w:hAnsi="Calibri"/>
          <w:color w:val="222222"/>
          <w:shd w:val="clear" w:color="auto" w:fill="00FFFF"/>
        </w:rPr>
        <w:t>intended to achieve more limited ends</w:t>
      </w:r>
      <w:r>
        <w:rPr>
          <w:rFonts w:ascii="Calibri" w:hAnsi="Calibri"/>
          <w:color w:val="222222"/>
        </w:rPr>
        <w:t>.” Ticor, 504 U.S. at 636. The doctrine enables states to create regulatory subdivisions that do not interfere with the interest in preserving the benefits of competition. By “adhering in most cases to fundamental and accepted assumptions about the benefits of competition within the framework of the antitrust laws,” courts actually increase rather than diminish the states’ regulatory flexibility. Id. </w:t>
      </w:r>
      <w:r>
        <w:rPr>
          <w:rFonts w:ascii="Calibri" w:hAnsi="Calibri"/>
          <w:color w:val="222222"/>
          <w:shd w:val="clear" w:color="auto" w:fill="00FFFF"/>
        </w:rPr>
        <w:t>State</w:t>
      </w:r>
      <w:r>
        <w:rPr>
          <w:rFonts w:ascii="Calibri" w:hAnsi="Calibri"/>
          <w:color w:val="222222"/>
        </w:rPr>
        <w:t> legislature</w:t>
      </w:r>
      <w:r>
        <w:rPr>
          <w:rFonts w:ascii="Calibri" w:hAnsi="Calibri"/>
          <w:color w:val="222222"/>
          <w:shd w:val="clear" w:color="auto" w:fill="00FFFF"/>
        </w:rPr>
        <w:t>s</w:t>
      </w:r>
      <w:r>
        <w:rPr>
          <w:rFonts w:ascii="Calibri" w:hAnsi="Calibri"/>
          <w:color w:val="222222"/>
        </w:rPr>
        <w:t> </w:t>
      </w:r>
      <w:r>
        <w:rPr>
          <w:rFonts w:ascii="Calibri" w:hAnsi="Calibri"/>
          <w:color w:val="222222"/>
          <w:shd w:val="clear" w:color="auto" w:fill="00FFFF"/>
        </w:rPr>
        <w:t>may wish to make broad delegations</w:t>
      </w:r>
      <w:r>
        <w:rPr>
          <w:rFonts w:ascii="Calibri" w:hAnsi="Calibri"/>
          <w:color w:val="222222"/>
        </w:rPr>
        <w:t> of authority to their political subdivisions in order to maximize the benefits of the specialized governance those bodies offer— </w:t>
      </w:r>
      <w:r>
        <w:rPr>
          <w:rFonts w:ascii="Calibri" w:hAnsi="Calibri"/>
          <w:color w:val="222222"/>
          <w:shd w:val="clear" w:color="auto" w:fill="00FFFF"/>
        </w:rPr>
        <w:t>but that does not necessarily mean</w:t>
      </w:r>
      <w:r>
        <w:rPr>
          <w:rFonts w:ascii="Calibri" w:hAnsi="Calibri"/>
          <w:color w:val="222222"/>
        </w:rPr>
        <w:t> that </w:t>
      </w:r>
      <w:r>
        <w:rPr>
          <w:rFonts w:ascii="Calibri" w:hAnsi="Calibri"/>
          <w:color w:val="222222"/>
          <w:shd w:val="clear" w:color="auto" w:fill="00FFFF"/>
        </w:rPr>
        <w:t>state</w:t>
      </w:r>
      <w:r>
        <w:rPr>
          <w:rFonts w:ascii="Calibri" w:hAnsi="Calibri"/>
          <w:color w:val="222222"/>
        </w:rPr>
        <w:t> legislature</w:t>
      </w:r>
      <w:r>
        <w:rPr>
          <w:rFonts w:ascii="Calibri" w:hAnsi="Calibri"/>
          <w:color w:val="222222"/>
          <w:shd w:val="clear" w:color="auto" w:fill="00FFFF"/>
        </w:rPr>
        <w:t>s</w:t>
      </w:r>
      <w:r>
        <w:rPr>
          <w:rFonts w:ascii="Calibri" w:hAnsi="Calibri"/>
          <w:color w:val="222222"/>
        </w:rPr>
        <w:t> </w:t>
      </w:r>
      <w:r>
        <w:rPr>
          <w:rFonts w:ascii="Calibri" w:hAnsi="Calibri"/>
          <w:b/>
          <w:bCs/>
          <w:color w:val="222222"/>
          <w:bdr w:val="single" w:sz="8" w:space="0" w:color="auto" w:frame="1"/>
          <w:shd w:val="clear" w:color="auto" w:fill="00FFFF"/>
        </w:rPr>
        <w:t>always</w:t>
      </w:r>
      <w:r>
        <w:rPr>
          <w:rFonts w:ascii="Calibri" w:hAnsi="Calibri"/>
          <w:color w:val="222222"/>
        </w:rPr>
        <w:t> </w:t>
      </w:r>
      <w:r>
        <w:rPr>
          <w:rFonts w:ascii="Calibri" w:hAnsi="Calibri"/>
          <w:color w:val="222222"/>
          <w:shd w:val="clear" w:color="auto" w:fill="00FFFF"/>
        </w:rPr>
        <w:t>want to give those</w:t>
      </w:r>
      <w:r>
        <w:rPr>
          <w:rFonts w:ascii="Calibri" w:hAnsi="Calibri"/>
          <w:color w:val="222222"/>
        </w:rPr>
        <w:t> entities the </w:t>
      </w:r>
      <w:r>
        <w:rPr>
          <w:rFonts w:ascii="Calibri" w:hAnsi="Calibri"/>
          <w:color w:val="222222"/>
          <w:shd w:val="clear" w:color="auto" w:fill="00FFFF"/>
        </w:rPr>
        <w:t>ability to violate</w:t>
      </w:r>
      <w:r>
        <w:rPr>
          <w:rFonts w:ascii="Calibri" w:hAnsi="Calibri"/>
          <w:color w:val="222222"/>
        </w:rPr>
        <w:t> the </w:t>
      </w:r>
      <w:r>
        <w:rPr>
          <w:rFonts w:ascii="Calibri" w:hAnsi="Calibri"/>
          <w:color w:val="222222"/>
          <w:shd w:val="clear" w:color="auto" w:fill="00FFFF"/>
        </w:rPr>
        <w:t>fed</w:t>
      </w:r>
      <w:r>
        <w:rPr>
          <w:rFonts w:ascii="Calibri" w:hAnsi="Calibri"/>
          <w:color w:val="222222"/>
        </w:rPr>
        <w:t>eral </w:t>
      </w:r>
      <w:r>
        <w:rPr>
          <w:rFonts w:ascii="Calibri" w:hAnsi="Calibri"/>
          <w:color w:val="222222"/>
          <w:shd w:val="clear" w:color="auto" w:fill="00FFFF"/>
        </w:rPr>
        <w:t>antitrust laws</w:t>
      </w:r>
      <w:r>
        <w:rPr>
          <w:rFonts w:ascii="Calibri" w:hAnsi="Calibri"/>
          <w:color w:val="222222"/>
        </w:rPr>
        <w:t>.</w:t>
      </w:r>
    </w:p>
    <w:p w14:paraId="6CA6DEA7"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states may enact such broad delegations that are nevertheless intended to create specific and narrow, rather than general and wide-reaching, regulatory schemes. </w:t>
      </w:r>
      <w:r>
        <w:rPr>
          <w:rFonts w:ascii="Calibri" w:hAnsi="Calibri"/>
          <w:color w:val="222222"/>
          <w:shd w:val="clear" w:color="auto" w:fill="00FFFF"/>
        </w:rPr>
        <w:t>Giving</w:t>
      </w:r>
      <w:r>
        <w:rPr>
          <w:rFonts w:ascii="Calibri" w:hAnsi="Calibri"/>
          <w:color w:val="222222"/>
        </w:rPr>
        <w:t> regulatory agencies </w:t>
      </w:r>
      <w:r>
        <w:rPr>
          <w:rFonts w:ascii="Calibri" w:hAnsi="Calibri"/>
          <w:color w:val="222222"/>
          <w:shd w:val="clear" w:color="auto" w:fill="00FFFF"/>
        </w:rPr>
        <w:t>state-action immunity too readily</w:t>
      </w:r>
      <w:r>
        <w:rPr>
          <w:rFonts w:ascii="Calibri" w:hAnsi="Calibri"/>
          <w:color w:val="222222"/>
        </w:rPr>
        <w:t> would </w:t>
      </w:r>
      <w:r>
        <w:rPr>
          <w:rFonts w:ascii="Calibri" w:hAnsi="Calibri"/>
          <w:b/>
          <w:bCs/>
          <w:color w:val="222222"/>
          <w:bdr w:val="single" w:sz="8" w:space="0" w:color="auto" w:frame="1"/>
          <w:shd w:val="clear" w:color="auto" w:fill="00FFFF"/>
        </w:rPr>
        <w:t>undermine states’ ability</w:t>
      </w:r>
      <w:r>
        <w:rPr>
          <w:rFonts w:ascii="Calibri" w:hAnsi="Calibri"/>
          <w:b/>
          <w:bCs/>
          <w:color w:val="222222"/>
          <w:bdr w:val="single" w:sz="8" w:space="0" w:color="auto" w:frame="1"/>
        </w:rPr>
        <w:t> to do so</w:t>
      </w:r>
      <w:r>
        <w:rPr>
          <w:rFonts w:ascii="Calibri" w:hAnsi="Calibri"/>
          <w:color w:val="222222"/>
        </w:rPr>
        <w:t>, </w:t>
      </w:r>
      <w:r>
        <w:rPr>
          <w:rFonts w:ascii="Calibri" w:hAnsi="Calibri"/>
          <w:color w:val="222222"/>
          <w:shd w:val="clear" w:color="auto" w:fill="00FFFF"/>
        </w:rPr>
        <w:t>creating</w:t>
      </w:r>
      <w:r>
        <w:rPr>
          <w:rFonts w:ascii="Calibri" w:hAnsi="Calibri"/>
          <w:color w:val="222222"/>
        </w:rPr>
        <w:t> the </w:t>
      </w:r>
      <w:r>
        <w:rPr>
          <w:rFonts w:ascii="Calibri" w:hAnsi="Calibri"/>
          <w:color w:val="222222"/>
          <w:shd w:val="clear" w:color="auto" w:fill="00FFFF"/>
        </w:rPr>
        <w:t>hazard</w:t>
      </w:r>
      <w:r>
        <w:rPr>
          <w:rFonts w:ascii="Calibri" w:hAnsi="Calibri"/>
          <w:color w:val="222222"/>
        </w:rPr>
        <w:t> that </w:t>
      </w:r>
      <w:r>
        <w:rPr>
          <w:rFonts w:ascii="Calibri" w:hAnsi="Calibri"/>
          <w:color w:val="222222"/>
          <w:shd w:val="clear" w:color="auto" w:fill="00FFFF"/>
        </w:rPr>
        <w:t>legislatures will </w:t>
      </w:r>
      <w:r>
        <w:rPr>
          <w:rFonts w:ascii="Calibri" w:hAnsi="Calibri"/>
          <w:b/>
          <w:bCs/>
          <w:color w:val="222222"/>
          <w:bdr w:val="single" w:sz="8" w:space="0" w:color="auto" w:frame="1"/>
          <w:shd w:val="clear" w:color="auto" w:fill="00FFFF"/>
        </w:rPr>
        <w:t>inadvertently</w:t>
      </w:r>
      <w:r>
        <w:rPr>
          <w:rFonts w:ascii="Calibri" w:hAnsi="Calibri"/>
          <w:b/>
          <w:bCs/>
          <w:color w:val="222222"/>
          <w:bdr w:val="single" w:sz="8" w:space="0" w:color="auto" w:frame="1"/>
        </w:rPr>
        <w:t> </w:t>
      </w:r>
      <w:r>
        <w:rPr>
          <w:rFonts w:ascii="Calibri" w:hAnsi="Calibri"/>
          <w:b/>
          <w:bCs/>
          <w:color w:val="222222"/>
          <w:bdr w:val="single" w:sz="8" w:space="0" w:color="auto" w:frame="1"/>
          <w:shd w:val="clear" w:color="auto" w:fill="00FFFF"/>
        </w:rPr>
        <w:t>authorize anticompetitive conduct</w:t>
      </w:r>
      <w:r>
        <w:rPr>
          <w:rFonts w:ascii="Calibri" w:hAnsi="Calibri"/>
          <w:color w:val="222222"/>
        </w:rPr>
        <w:t>. </w:t>
      </w:r>
      <w:r>
        <w:rPr>
          <w:rFonts w:ascii="Calibri" w:hAnsi="Calibri"/>
          <w:color w:val="222222"/>
          <w:shd w:val="clear" w:color="auto" w:fill="00FFFF"/>
        </w:rPr>
        <w:t>State</w:t>
      </w:r>
      <w:r>
        <w:rPr>
          <w:rFonts w:ascii="Calibri" w:hAnsi="Calibri"/>
          <w:color w:val="222222"/>
        </w:rPr>
        <w:t> legislature</w:t>
      </w:r>
      <w:r>
        <w:rPr>
          <w:rFonts w:ascii="Calibri" w:hAnsi="Calibri"/>
          <w:color w:val="222222"/>
          <w:shd w:val="clear" w:color="auto" w:fill="00FFFF"/>
        </w:rPr>
        <w:t>s</w:t>
      </w:r>
      <w:r>
        <w:rPr>
          <w:rFonts w:ascii="Calibri" w:hAnsi="Calibri"/>
          <w:color w:val="222222"/>
        </w:rPr>
        <w:t> </w:t>
      </w:r>
      <w:r>
        <w:rPr>
          <w:rFonts w:ascii="Calibri" w:hAnsi="Calibri"/>
          <w:color w:val="222222"/>
          <w:shd w:val="clear" w:color="auto" w:fill="00FFFF"/>
        </w:rPr>
        <w:t>cannot possibly anticipate every</w:t>
      </w:r>
      <w:r>
        <w:rPr>
          <w:rFonts w:ascii="Calibri" w:hAnsi="Calibri"/>
          <w:color w:val="222222"/>
        </w:rPr>
        <w:t> potential </w:t>
      </w:r>
      <w:r>
        <w:rPr>
          <w:rFonts w:ascii="Calibri" w:hAnsi="Calibri"/>
          <w:color w:val="222222"/>
          <w:shd w:val="clear" w:color="auto" w:fill="00FFFF"/>
        </w:rPr>
        <w:t>anticompetitive consequence</w:t>
      </w:r>
      <w:r>
        <w:rPr>
          <w:rFonts w:ascii="Calibri" w:hAnsi="Calibri"/>
          <w:color w:val="222222"/>
        </w:rPr>
        <w:t> of these delegations of authority </w:t>
      </w:r>
      <w:r>
        <w:rPr>
          <w:rFonts w:ascii="Calibri" w:hAnsi="Calibri"/>
          <w:color w:val="222222"/>
          <w:shd w:val="clear" w:color="auto" w:fill="00FFFF"/>
        </w:rPr>
        <w:t>and explicitly disavow</w:t>
      </w:r>
      <w:r>
        <w:rPr>
          <w:rFonts w:ascii="Calibri" w:hAnsi="Calibri"/>
          <w:color w:val="222222"/>
        </w:rPr>
        <w:t> antitrust </w:t>
      </w:r>
      <w:r>
        <w:rPr>
          <w:rFonts w:ascii="Calibri" w:hAnsi="Calibri"/>
          <w:color w:val="222222"/>
          <w:shd w:val="clear" w:color="auto" w:fill="00FFFF"/>
        </w:rPr>
        <w:t>immunity for every one</w:t>
      </w:r>
      <w:r>
        <w:rPr>
          <w:rFonts w:ascii="Calibri" w:hAnsi="Calibri"/>
          <w:color w:val="222222"/>
        </w:rPr>
        <w:t>. “‘No legislature . . . can be expected to catalog all of the anticipated effects’ of a statute delegating authority to a substate governmental entity.” Phoebe Putney, 133 S. Ct. at 1012 (quoting Hallie, 471 U.S. at 43). </w:t>
      </w:r>
    </w:p>
    <w:p w14:paraId="58B8914C"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If a state intends a specific anticompetitive result, it may clearly articulate that result—or make it plainly foreseeable, see id. at 1011—giving voters the chance to oppose immunity-creating legislation before it becomes law and making it easier to hold legislators accountable. Otherwise, </w:t>
      </w:r>
      <w:r>
        <w:rPr>
          <w:rFonts w:ascii="Calibri" w:hAnsi="Calibri"/>
          <w:color w:val="222222"/>
          <w:shd w:val="clear" w:color="auto" w:fill="00FFFF"/>
        </w:rPr>
        <w:t>states would be </w:t>
      </w:r>
      <w:r>
        <w:rPr>
          <w:rFonts w:ascii="Calibri" w:hAnsi="Calibri"/>
          <w:b/>
          <w:bCs/>
          <w:color w:val="222222"/>
          <w:bdr w:val="single" w:sz="8" w:space="0" w:color="auto" w:frame="1"/>
          <w:shd w:val="clear" w:color="auto" w:fill="00FFFF"/>
        </w:rPr>
        <w:t>impeded in</w:t>
      </w:r>
      <w:r>
        <w:rPr>
          <w:rFonts w:ascii="Calibri" w:hAnsi="Calibri"/>
          <w:b/>
          <w:bCs/>
          <w:color w:val="222222"/>
          <w:bdr w:val="single" w:sz="8" w:space="0" w:color="auto" w:frame="1"/>
        </w:rPr>
        <w:t> </w:t>
      </w:r>
      <w:r>
        <w:rPr>
          <w:rFonts w:ascii="Calibri" w:hAnsi="Calibri"/>
          <w:b/>
          <w:bCs/>
          <w:color w:val="222222"/>
          <w:bdr w:val="single" w:sz="8" w:space="0" w:color="auto" w:frame="1"/>
          <w:shd w:val="clear" w:color="auto" w:fill="00FFFF"/>
        </w:rPr>
        <w:t>their freedom of action</w:t>
      </w:r>
      <w:r>
        <w:rPr>
          <w:rFonts w:ascii="Calibri" w:hAnsi="Calibri"/>
          <w:color w:val="222222"/>
        </w:rPr>
        <w:t> </w:t>
      </w:r>
      <w:r>
        <w:rPr>
          <w:rFonts w:ascii="Calibri" w:hAnsi="Calibri"/>
          <w:color w:val="222222"/>
          <w:shd w:val="clear" w:color="auto" w:fill="00FFFF"/>
        </w:rPr>
        <w:t>because they</w:t>
      </w:r>
      <w:r>
        <w:rPr>
          <w:rFonts w:ascii="Calibri" w:hAnsi="Calibri"/>
          <w:color w:val="222222"/>
        </w:rPr>
        <w:t> would have to </w:t>
      </w:r>
      <w:r>
        <w:rPr>
          <w:rFonts w:ascii="Calibri" w:hAnsi="Calibri"/>
          <w:color w:val="222222"/>
          <w:shd w:val="clear" w:color="auto" w:fill="00FFFF"/>
        </w:rPr>
        <w:t>act “in the shadow of state-action immunity whenever they</w:t>
      </w:r>
      <w:r>
        <w:rPr>
          <w:rFonts w:ascii="Calibri" w:hAnsi="Calibri"/>
          <w:color w:val="222222"/>
        </w:rPr>
        <w:t> enter[ed] the realm of economic </w:t>
      </w:r>
      <w:r>
        <w:rPr>
          <w:rFonts w:ascii="Calibri" w:hAnsi="Calibri"/>
          <w:color w:val="222222"/>
          <w:shd w:val="clear" w:color="auto" w:fill="00FFFF"/>
        </w:rPr>
        <w:t>regulat</w:t>
      </w:r>
      <w:r>
        <w:rPr>
          <w:rFonts w:ascii="Calibri" w:hAnsi="Calibri"/>
          <w:color w:val="222222"/>
        </w:rPr>
        <w:t>ion.” Ticor, 504 U.S. at 636. The </w:t>
      </w:r>
      <w:r>
        <w:rPr>
          <w:rFonts w:ascii="Calibri" w:hAnsi="Calibri"/>
          <w:b/>
          <w:bCs/>
          <w:color w:val="222222"/>
          <w:bdr w:val="single" w:sz="8" w:space="0" w:color="auto" w:frame="1"/>
          <w:shd w:val="clear" w:color="auto" w:fill="00FFFF"/>
        </w:rPr>
        <w:t>limited</w:t>
      </w:r>
      <w:r>
        <w:rPr>
          <w:rFonts w:ascii="Calibri" w:hAnsi="Calibri"/>
          <w:color w:val="222222"/>
        </w:rPr>
        <w:t> and careful </w:t>
      </w:r>
      <w:r>
        <w:rPr>
          <w:rFonts w:ascii="Calibri" w:hAnsi="Calibri"/>
          <w:b/>
          <w:bCs/>
          <w:color w:val="222222"/>
          <w:bdr w:val="single" w:sz="8" w:space="0" w:color="auto" w:frame="1"/>
          <w:shd w:val="clear" w:color="auto" w:fill="00FFFF"/>
        </w:rPr>
        <w:t>application</w:t>
      </w:r>
      <w:r>
        <w:rPr>
          <w:rFonts w:ascii="Calibri" w:hAnsi="Calibri"/>
          <w:color w:val="222222"/>
        </w:rPr>
        <w:t> </w:t>
      </w:r>
      <w:r>
        <w:rPr>
          <w:rFonts w:ascii="Calibri" w:hAnsi="Calibri"/>
          <w:color w:val="222222"/>
          <w:shd w:val="clear" w:color="auto" w:fill="00FFFF"/>
        </w:rPr>
        <w:t>of</w:t>
      </w:r>
      <w:r>
        <w:rPr>
          <w:rFonts w:ascii="Calibri" w:hAnsi="Calibri"/>
          <w:color w:val="222222"/>
        </w:rPr>
        <w:t> the </w:t>
      </w:r>
      <w:r>
        <w:rPr>
          <w:rFonts w:ascii="Calibri" w:hAnsi="Calibri"/>
          <w:color w:val="222222"/>
          <w:shd w:val="clear" w:color="auto" w:fill="00FFFF"/>
        </w:rPr>
        <w:t>state-action immunity</w:t>
      </w:r>
      <w:r>
        <w:rPr>
          <w:rFonts w:ascii="Calibri" w:hAnsi="Calibri"/>
          <w:color w:val="222222"/>
        </w:rPr>
        <w:t> doctrine </w:t>
      </w:r>
      <w:r>
        <w:rPr>
          <w:rFonts w:ascii="Calibri" w:hAnsi="Calibri"/>
          <w:color w:val="222222"/>
          <w:shd w:val="clear" w:color="auto" w:fill="00FFFF"/>
        </w:rPr>
        <w:t>gives states</w:t>
      </w:r>
      <w:r>
        <w:rPr>
          <w:rFonts w:ascii="Calibri" w:hAnsi="Calibri"/>
          <w:color w:val="222222"/>
        </w:rPr>
        <w:t> </w:t>
      </w:r>
      <w:r>
        <w:rPr>
          <w:rFonts w:ascii="Calibri" w:hAnsi="Calibri"/>
          <w:b/>
          <w:bCs/>
          <w:color w:val="222222"/>
          <w:bdr w:val="single" w:sz="8" w:space="0" w:color="auto" w:frame="1"/>
        </w:rPr>
        <w:t>the most </w:t>
      </w:r>
      <w:r>
        <w:rPr>
          <w:rFonts w:ascii="Calibri" w:hAnsi="Calibri"/>
          <w:b/>
          <w:bCs/>
          <w:color w:val="222222"/>
          <w:bdr w:val="single" w:sz="8" w:space="0" w:color="auto" w:frame="1"/>
          <w:shd w:val="clear" w:color="auto" w:fill="00FFFF"/>
        </w:rPr>
        <w:t>freedom</w:t>
      </w:r>
      <w:r>
        <w:rPr>
          <w:rFonts w:ascii="Calibri" w:hAnsi="Calibri"/>
          <w:color w:val="222222"/>
        </w:rPr>
        <w:t> in delegating power and crafting regulatory entities, </w:t>
      </w:r>
      <w:r>
        <w:rPr>
          <w:rFonts w:ascii="Calibri" w:hAnsi="Calibri"/>
          <w:color w:val="222222"/>
          <w:shd w:val="clear" w:color="auto" w:fill="00FFFF"/>
        </w:rPr>
        <w:t>ensuring</w:t>
      </w:r>
      <w:r>
        <w:rPr>
          <w:rFonts w:ascii="Calibri" w:hAnsi="Calibri"/>
          <w:color w:val="222222"/>
        </w:rPr>
        <w:t> </w:t>
      </w:r>
      <w:r>
        <w:rPr>
          <w:rFonts w:ascii="Calibri" w:hAnsi="Calibri"/>
          <w:color w:val="222222"/>
          <w:shd w:val="clear" w:color="auto" w:fill="00FFFF"/>
        </w:rPr>
        <w:t>legislatures</w:t>
      </w:r>
      <w:r>
        <w:rPr>
          <w:rFonts w:ascii="Calibri" w:hAnsi="Calibri"/>
          <w:color w:val="222222"/>
        </w:rPr>
        <w:t> that </w:t>
      </w:r>
      <w:r>
        <w:rPr>
          <w:rFonts w:ascii="Calibri" w:hAnsi="Calibri"/>
          <w:color w:val="222222"/>
          <w:shd w:val="clear" w:color="auto" w:fill="00FFFF"/>
        </w:rPr>
        <w:t>they will not accidentally confer immunity</w:t>
      </w:r>
      <w:r>
        <w:rPr>
          <w:rFonts w:ascii="Calibri" w:hAnsi="Calibri"/>
          <w:color w:val="222222"/>
        </w:rPr>
        <w:t> </w:t>
      </w:r>
      <w:r>
        <w:rPr>
          <w:rFonts w:ascii="Calibri" w:hAnsi="Calibri"/>
          <w:color w:val="222222"/>
          <w:shd w:val="clear" w:color="auto" w:fill="00FFFF"/>
        </w:rPr>
        <w:t>and allow</w:t>
      </w:r>
      <w:r>
        <w:rPr>
          <w:rFonts w:ascii="Calibri" w:hAnsi="Calibri"/>
          <w:color w:val="222222"/>
        </w:rPr>
        <w:t> regulatory bodies to go </w:t>
      </w:r>
      <w:r>
        <w:rPr>
          <w:rFonts w:ascii="Calibri" w:hAnsi="Calibri"/>
          <w:color w:val="222222"/>
          <w:shd w:val="clear" w:color="auto" w:fill="00FFFF"/>
        </w:rPr>
        <w:t>rogue</w:t>
      </w:r>
      <w:r>
        <w:rPr>
          <w:rFonts w:ascii="Calibri" w:hAnsi="Calibri"/>
          <w:color w:val="222222"/>
        </w:rPr>
        <w:t> with </w:t>
      </w:r>
      <w:r>
        <w:rPr>
          <w:rFonts w:ascii="Calibri" w:hAnsi="Calibri"/>
          <w:color w:val="222222"/>
          <w:shd w:val="clear" w:color="auto" w:fill="00FFFF"/>
        </w:rPr>
        <w:t>anticompetitive</w:t>
      </w:r>
      <w:r>
        <w:rPr>
          <w:rFonts w:ascii="Calibri" w:hAnsi="Calibri"/>
          <w:color w:val="222222"/>
        </w:rPr>
        <w:t> </w:t>
      </w:r>
      <w:r>
        <w:rPr>
          <w:rFonts w:ascii="Calibri" w:hAnsi="Calibri"/>
          <w:color w:val="222222"/>
          <w:shd w:val="clear" w:color="auto" w:fill="00FFFF"/>
        </w:rPr>
        <w:t>conduct</w:t>
      </w:r>
      <w:r>
        <w:rPr>
          <w:rFonts w:ascii="Calibri" w:hAnsi="Calibri"/>
          <w:color w:val="222222"/>
        </w:rPr>
        <w:t> that deviates from the states’ interest of preserving robust marketplace competition for the benefit of their residents.</w:t>
      </w:r>
    </w:p>
    <w:p w14:paraId="3BAAE85A"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 </w:t>
      </w:r>
    </w:p>
    <w:p w14:paraId="26A09312" w14:textId="77777777" w:rsidR="00571E48" w:rsidRDefault="00571E48" w:rsidP="00571E48">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Antitrust links </w:t>
      </w:r>
      <w:r>
        <w:rPr>
          <w:rFonts w:ascii="Calibri" w:hAnsi="Calibri" w:cs="Calibri"/>
          <w:color w:val="222222"/>
          <w:szCs w:val="26"/>
          <w:u w:val="single"/>
        </w:rPr>
        <w:t>thumped</w:t>
      </w:r>
      <w:r>
        <w:rPr>
          <w:rFonts w:ascii="Calibri" w:hAnsi="Calibri" w:cs="Calibri"/>
          <w:color w:val="222222"/>
          <w:szCs w:val="26"/>
        </w:rPr>
        <w:t> – </w:t>
      </w:r>
      <w:r>
        <w:rPr>
          <w:rFonts w:ascii="Calibri" w:hAnsi="Calibri" w:cs="Calibri"/>
          <w:color w:val="222222"/>
          <w:szCs w:val="26"/>
          <w:u w:val="single"/>
        </w:rPr>
        <w:t>Biden’s pushing</w:t>
      </w:r>
      <w:r>
        <w:rPr>
          <w:rFonts w:ascii="Calibri" w:hAnsi="Calibri" w:cs="Calibri"/>
          <w:color w:val="222222"/>
          <w:szCs w:val="26"/>
        </w:rPr>
        <w:t>, </w:t>
      </w:r>
      <w:r>
        <w:rPr>
          <w:rFonts w:ascii="Calibri" w:hAnsi="Calibri" w:cs="Calibri"/>
          <w:color w:val="222222"/>
          <w:szCs w:val="26"/>
          <w:u w:val="single"/>
        </w:rPr>
        <w:t>enforcement</w:t>
      </w:r>
      <w:r>
        <w:rPr>
          <w:rFonts w:ascii="Calibri" w:hAnsi="Calibri" w:cs="Calibri"/>
          <w:color w:val="222222"/>
          <w:szCs w:val="26"/>
        </w:rPr>
        <w:t> is up, and </w:t>
      </w:r>
      <w:r>
        <w:rPr>
          <w:rFonts w:ascii="Calibri" w:hAnsi="Calibri" w:cs="Calibri"/>
          <w:color w:val="222222"/>
          <w:szCs w:val="26"/>
          <w:u w:val="single"/>
        </w:rPr>
        <w:t>more is coming</w:t>
      </w:r>
    </w:p>
    <w:p w14:paraId="7936F33A" w14:textId="77777777" w:rsidR="00571E48" w:rsidRDefault="00571E48" w:rsidP="00571E48">
      <w:pPr>
        <w:shd w:val="clear" w:color="auto" w:fill="FFFFFF"/>
        <w:spacing w:line="235" w:lineRule="atLeast"/>
        <w:rPr>
          <w:rFonts w:ascii="Calibri" w:hAnsi="Calibri"/>
          <w:color w:val="222222"/>
        </w:rPr>
      </w:pPr>
      <w:r>
        <w:rPr>
          <w:rFonts w:ascii="Calibri" w:hAnsi="Calibri"/>
          <w:b/>
          <w:bCs/>
          <w:color w:val="222222"/>
          <w:sz w:val="26"/>
          <w:szCs w:val="26"/>
        </w:rPr>
        <w:t>Morrissey 3-1</w:t>
      </w:r>
      <w:r>
        <w:rPr>
          <w:rFonts w:ascii="Calibri" w:hAnsi="Calibri"/>
          <w:color w:val="222222"/>
        </w:rPr>
        <w:t> [Gerald A. Morrissey III, Partner at Holland &amp; Knight, 3-1-2022 </w:t>
      </w:r>
      <w:hyperlink r:id="rId8" w:tgtFrame="_blank" w:history="1">
        <w:r>
          <w:rPr>
            <w:rStyle w:val="Hyperlink"/>
            <w:rFonts w:ascii="Calibri" w:hAnsi="Calibri"/>
            <w:color w:val="1155CC"/>
          </w:rPr>
          <w:t>https://www.hklaw.com/en/insights/publications/2022/03/biden-administration-intensifies-offensive-against-ocean-shipping</w:t>
        </w:r>
      </w:hyperlink>
      <w:r>
        <w:rPr>
          <w:rFonts w:ascii="Calibri" w:hAnsi="Calibri"/>
          <w:color w:val="222222"/>
        </w:rPr>
        <w:t>]</w:t>
      </w:r>
    </w:p>
    <w:p w14:paraId="4C1DE22B"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The </w:t>
      </w:r>
      <w:r>
        <w:rPr>
          <w:rFonts w:ascii="Calibri" w:hAnsi="Calibri"/>
          <w:color w:val="222222"/>
          <w:shd w:val="clear" w:color="auto" w:fill="00FFFF"/>
        </w:rPr>
        <w:t>Biden</w:t>
      </w:r>
      <w:r>
        <w:rPr>
          <w:rFonts w:ascii="Calibri" w:hAnsi="Calibri"/>
          <w:color w:val="222222"/>
        </w:rPr>
        <w:t> Administration issued a </w:t>
      </w:r>
      <w:r>
        <w:rPr>
          <w:rFonts w:ascii="Calibri" w:hAnsi="Calibri"/>
          <w:color w:val="222222"/>
          <w:shd w:val="clear" w:color="auto" w:fill="00FFFF"/>
        </w:rPr>
        <w:t>press release</w:t>
      </w:r>
      <w:r>
        <w:rPr>
          <w:rFonts w:ascii="Calibri" w:hAnsi="Calibri"/>
          <w:color w:val="222222"/>
        </w:rPr>
        <w:t> and fact sheet on Feb. 28, 2022, titled "Lowering Prices and Leveling the Playing Field in Ocean Shipping." The release </w:t>
      </w:r>
      <w:r>
        <w:rPr>
          <w:rFonts w:ascii="Calibri" w:hAnsi="Calibri"/>
          <w:color w:val="222222"/>
          <w:shd w:val="clear" w:color="auto" w:fill="00FFFF"/>
        </w:rPr>
        <w:t>builds on</w:t>
      </w:r>
      <w:r>
        <w:rPr>
          <w:rFonts w:ascii="Calibri" w:hAnsi="Calibri"/>
          <w:color w:val="222222"/>
        </w:rPr>
        <w:t> a series of </w:t>
      </w:r>
      <w:r>
        <w:rPr>
          <w:rFonts w:ascii="Calibri" w:hAnsi="Calibri"/>
          <w:b/>
          <w:bCs/>
          <w:color w:val="222222"/>
          <w:bdr w:val="single" w:sz="8" w:space="0" w:color="auto" w:frame="1"/>
          <w:shd w:val="clear" w:color="auto" w:fill="00FFFF"/>
        </w:rPr>
        <w:t>ongoing efforts</w:t>
      </w:r>
      <w:r>
        <w:rPr>
          <w:rFonts w:ascii="Calibri" w:hAnsi="Calibri"/>
          <w:color w:val="222222"/>
        </w:rPr>
        <w:t> (see previous Holland &amp; Knight alert, "DOJ to Collusive Price Gougers Exploiting Supply Disruptions: We Will Prosecute You," Feb. 18, 2022) </w:t>
      </w:r>
      <w:r>
        <w:rPr>
          <w:rFonts w:ascii="Calibri" w:hAnsi="Calibri"/>
          <w:color w:val="222222"/>
          <w:shd w:val="clear" w:color="auto" w:fill="00FFFF"/>
        </w:rPr>
        <w:t>to tackle</w:t>
      </w:r>
      <w:r>
        <w:rPr>
          <w:rFonts w:ascii="Calibri" w:hAnsi="Calibri"/>
          <w:color w:val="222222"/>
        </w:rPr>
        <w:t> supply chain </w:t>
      </w:r>
      <w:r>
        <w:rPr>
          <w:rFonts w:ascii="Calibri" w:hAnsi="Calibri"/>
          <w:color w:val="222222"/>
          <w:shd w:val="clear" w:color="auto" w:fill="00FFFF"/>
        </w:rPr>
        <w:t>disruptions by </w:t>
      </w:r>
      <w:r>
        <w:rPr>
          <w:rFonts w:ascii="Calibri" w:hAnsi="Calibri"/>
          <w:b/>
          <w:bCs/>
          <w:color w:val="222222"/>
          <w:bdr w:val="single" w:sz="8" w:space="0" w:color="auto" w:frame="1"/>
          <w:shd w:val="clear" w:color="auto" w:fill="00FFFF"/>
        </w:rPr>
        <w:t>leveraging</w:t>
      </w:r>
      <w:r>
        <w:rPr>
          <w:rFonts w:ascii="Calibri" w:hAnsi="Calibri"/>
          <w:color w:val="222222"/>
        </w:rPr>
        <w:t> the Shipping Act and </w:t>
      </w:r>
      <w:r>
        <w:rPr>
          <w:rFonts w:ascii="Calibri" w:hAnsi="Calibri"/>
          <w:b/>
          <w:bCs/>
          <w:color w:val="222222"/>
          <w:bdr w:val="single" w:sz="8" w:space="0" w:color="auto" w:frame="1"/>
          <w:shd w:val="clear" w:color="auto" w:fill="00FFFF"/>
        </w:rPr>
        <w:t>antitrust</w:t>
      </w:r>
      <w:r>
        <w:rPr>
          <w:rFonts w:ascii="Calibri" w:hAnsi="Calibri"/>
          <w:color w:val="222222"/>
        </w:rPr>
        <w:t> laws. The main takeaways are:</w:t>
      </w:r>
    </w:p>
    <w:p w14:paraId="317A6D41"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The U.S. Department of Justice (</w:t>
      </w:r>
      <w:r>
        <w:rPr>
          <w:rFonts w:ascii="Calibri" w:hAnsi="Calibri"/>
          <w:color w:val="222222"/>
          <w:shd w:val="clear" w:color="auto" w:fill="00FFFF"/>
        </w:rPr>
        <w:t>DOJ) is expanding</w:t>
      </w:r>
      <w:r>
        <w:rPr>
          <w:rFonts w:ascii="Calibri" w:hAnsi="Calibri"/>
          <w:color w:val="222222"/>
        </w:rPr>
        <w:t> its </w:t>
      </w:r>
      <w:r>
        <w:rPr>
          <w:rFonts w:ascii="Calibri" w:hAnsi="Calibri"/>
          <w:color w:val="222222"/>
          <w:shd w:val="clear" w:color="auto" w:fill="00FFFF"/>
        </w:rPr>
        <w:t>coop</w:t>
      </w:r>
      <w:r>
        <w:rPr>
          <w:rFonts w:ascii="Calibri" w:hAnsi="Calibri"/>
          <w:color w:val="222222"/>
        </w:rPr>
        <w:t>eration </w:t>
      </w:r>
      <w:r>
        <w:rPr>
          <w:rFonts w:ascii="Calibri" w:hAnsi="Calibri"/>
          <w:color w:val="222222"/>
          <w:shd w:val="clear" w:color="auto" w:fill="00FFFF"/>
        </w:rPr>
        <w:t>with the</w:t>
      </w:r>
      <w:r>
        <w:rPr>
          <w:rFonts w:ascii="Calibri" w:hAnsi="Calibri"/>
          <w:color w:val="222222"/>
        </w:rPr>
        <w:t> Federal Maritime Commission (</w:t>
      </w:r>
      <w:r>
        <w:rPr>
          <w:rFonts w:ascii="Calibri" w:hAnsi="Calibri"/>
          <w:color w:val="222222"/>
          <w:shd w:val="clear" w:color="auto" w:fill="00FFFF"/>
        </w:rPr>
        <w:t>FMC</w:t>
      </w:r>
      <w:r>
        <w:rPr>
          <w:rFonts w:ascii="Calibri" w:hAnsi="Calibri"/>
          <w:color w:val="222222"/>
        </w:rPr>
        <w:t>). Building on the DOJ-FMC 2021 memorandum of understanding (MOU), the DOJ will "provide the FMC with the support of attorneys and economists from the Antitrust Division for enforcement of violations of the Shipping Act and related laws." Likewise, the FMC will share shipping industry experience with the DOJ for Sherman Act and Clayton Act enforcement actions.</w:t>
      </w:r>
    </w:p>
    <w:p w14:paraId="40BE2417"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The FMC has already taken steps to audit ocean carriers, based on complaints received from cargo owners. In addition, the DOJ recently announced an initiative to investigate and prosecute antitrust activities in other parts of the supply chain. In its most recent initiative, the Administration is again focusing on ocean shipping, and highlighted high shipping costs and practices perceived to contribute to congestion and cost increases.</w:t>
      </w:r>
    </w:p>
    <w:p w14:paraId="597B5926"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Shipping Act Reform. The </w:t>
      </w:r>
      <w:r>
        <w:rPr>
          <w:rFonts w:ascii="Calibri" w:hAnsi="Calibri"/>
          <w:color w:val="222222"/>
          <w:shd w:val="clear" w:color="auto" w:fill="00FFFF"/>
        </w:rPr>
        <w:t>Biden</w:t>
      </w:r>
      <w:r>
        <w:rPr>
          <w:rFonts w:ascii="Calibri" w:hAnsi="Calibri"/>
          <w:color w:val="222222"/>
        </w:rPr>
        <w:t> Administration called on Congress to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practices and charges. OSRA 2021 passed the House in December 2021 with bipartisan support. The Senate companion bill, OSRA 2022, is under consideration in that chamber. Despite the common purposes, the bills have significant differences that must be worked out.</w:t>
      </w:r>
    </w:p>
    <w:p w14:paraId="6C17FBFD"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Changes to Antitrust Immunity? The Administration also </w:t>
      </w:r>
      <w:r>
        <w:rPr>
          <w:rFonts w:ascii="Calibri" w:hAnsi="Calibri"/>
          <w:b/>
          <w:bCs/>
          <w:color w:val="222222"/>
          <w:bdr w:val="single" w:sz="8" w:space="0" w:color="auto" w:frame="1"/>
          <w:shd w:val="clear" w:color="auto" w:fill="00FFFF"/>
        </w:rPr>
        <w:t>called on Congress</w:t>
      </w:r>
      <w:r>
        <w:rPr>
          <w:rFonts w:ascii="Calibri" w:hAnsi="Calibri"/>
          <w:color w:val="222222"/>
          <w:shd w:val="clear" w:color="auto" w:fill="00FFFF"/>
        </w:rPr>
        <w:t> to "address</w:t>
      </w:r>
      <w:r>
        <w:rPr>
          <w:rFonts w:ascii="Calibri" w:hAnsi="Calibri"/>
          <w:color w:val="222222"/>
        </w:rPr>
        <w:t> the </w:t>
      </w:r>
      <w:r>
        <w:rPr>
          <w:rFonts w:ascii="Calibri" w:hAnsi="Calibri"/>
          <w:b/>
          <w:bCs/>
          <w:color w:val="222222"/>
          <w:bdr w:val="single" w:sz="8" w:space="0" w:color="auto" w:frame="1"/>
          <w:shd w:val="clear" w:color="auto" w:fill="00FFFF"/>
        </w:rPr>
        <w:t>immunity</w:t>
      </w:r>
      <w:r>
        <w:rPr>
          <w:rFonts w:ascii="Calibri" w:hAnsi="Calibri"/>
          <w:color w:val="222222"/>
        </w:rPr>
        <w:t> </w:t>
      </w:r>
      <w:r>
        <w:rPr>
          <w:rFonts w:ascii="Calibri" w:hAnsi="Calibri"/>
          <w:color w:val="222222"/>
          <w:shd w:val="clear" w:color="auto" w:fill="00FFFF"/>
        </w:rPr>
        <w:t>of</w:t>
      </w:r>
      <w:r>
        <w:rPr>
          <w:rFonts w:ascii="Calibri" w:hAnsi="Calibri"/>
          <w:color w:val="222222"/>
        </w:rPr>
        <w:t> alliance </w:t>
      </w:r>
      <w:r>
        <w:rPr>
          <w:rFonts w:ascii="Calibri" w:hAnsi="Calibri"/>
          <w:color w:val="222222"/>
          <w:shd w:val="clear" w:color="auto" w:fill="00FFFF"/>
        </w:rPr>
        <w:t>agreements from antitrust</w:t>
      </w:r>
      <w:r>
        <w:rPr>
          <w:rFonts w:ascii="Calibri" w:hAnsi="Calibri"/>
          <w:color w:val="222222"/>
        </w:rPr>
        <w:t> scrutiny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6F2B1C68"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The White House also indicated that existing oversight efforts would continue, reported on progress with the FMC's audit program, </w:t>
      </w:r>
      <w:r>
        <w:rPr>
          <w:rFonts w:ascii="Calibri" w:hAnsi="Calibri"/>
          <w:b/>
          <w:bCs/>
          <w:color w:val="222222"/>
          <w:bdr w:val="single" w:sz="8" w:space="0" w:color="auto" w:frame="1"/>
        </w:rPr>
        <w:t>new investigations</w:t>
      </w:r>
      <w:r>
        <w:rPr>
          <w:rFonts w:ascii="Calibri" w:hAnsi="Calibri"/>
          <w:color w:val="222222"/>
        </w:rPr>
        <w:t>, a new data initiative, and a pending FMC rulemaking on Demurrage and Detention billing currently open for public comment (through March 17, 2022).</w:t>
      </w:r>
    </w:p>
    <w:p w14:paraId="63EDB997"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Conclusion and Considerations</w:t>
      </w:r>
    </w:p>
    <w:p w14:paraId="31F5C0C8"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Coming on the eve of President Joe Biden's </w:t>
      </w:r>
      <w:r>
        <w:rPr>
          <w:rFonts w:ascii="Calibri" w:hAnsi="Calibri"/>
          <w:b/>
          <w:bCs/>
          <w:color w:val="222222"/>
          <w:bdr w:val="single" w:sz="8" w:space="0" w:color="auto" w:frame="1"/>
          <w:shd w:val="clear" w:color="auto" w:fill="00FFFF"/>
        </w:rPr>
        <w:t>State of the Union</w:t>
      </w:r>
      <w:r>
        <w:rPr>
          <w:rFonts w:ascii="Calibri" w:hAnsi="Calibri"/>
          <w:color w:val="222222"/>
        </w:rPr>
        <w:t> address on March 1, it is anticipated that President Biden will </w:t>
      </w:r>
      <w:r>
        <w:rPr>
          <w:rFonts w:ascii="Calibri" w:hAnsi="Calibri"/>
          <w:color w:val="222222"/>
          <w:shd w:val="clear" w:color="auto" w:fill="00FFFF"/>
        </w:rPr>
        <w:t>highlight these</w:t>
      </w:r>
      <w:r>
        <w:rPr>
          <w:rFonts w:ascii="Calibri" w:hAnsi="Calibri"/>
          <w:color w:val="222222"/>
        </w:rPr>
        <w:t> and other </w:t>
      </w:r>
      <w:r>
        <w:rPr>
          <w:rFonts w:ascii="Calibri" w:hAnsi="Calibri"/>
          <w:color w:val="222222"/>
          <w:shd w:val="clear" w:color="auto" w:fill="00FFFF"/>
        </w:rPr>
        <w:t>efforts</w:t>
      </w:r>
      <w:r>
        <w:rPr>
          <w:rFonts w:ascii="Calibri" w:hAnsi="Calibri"/>
          <w:color w:val="222222"/>
        </w:rPr>
        <w:t> to address supply chain issues. Moving forward, </w:t>
      </w:r>
      <w:r>
        <w:rPr>
          <w:rFonts w:ascii="Calibri" w:hAnsi="Calibri"/>
          <w:b/>
          <w:bCs/>
          <w:color w:val="222222"/>
          <w:bdr w:val="single" w:sz="8" w:space="0" w:color="auto" w:frame="1"/>
          <w:shd w:val="clear" w:color="auto" w:fill="00FFFF"/>
        </w:rPr>
        <w:t>expect continued activity</w:t>
      </w:r>
      <w:r>
        <w:rPr>
          <w:rFonts w:ascii="Calibri" w:hAnsi="Calibri"/>
          <w:color w:val="222222"/>
          <w:shd w:val="clear" w:color="auto" w:fill="00FFFF"/>
        </w:rPr>
        <w:t> on the </w:t>
      </w:r>
      <w:r>
        <w:rPr>
          <w:rFonts w:ascii="Calibri" w:hAnsi="Calibri"/>
          <w:b/>
          <w:bCs/>
          <w:color w:val="222222"/>
          <w:bdr w:val="single" w:sz="8" w:space="0" w:color="auto" w:frame="1"/>
          <w:shd w:val="clear" w:color="auto" w:fill="00FFFF"/>
        </w:rPr>
        <w:t>legislative</w:t>
      </w:r>
      <w:r>
        <w:rPr>
          <w:rFonts w:ascii="Calibri" w:hAnsi="Calibri"/>
          <w:color w:val="222222"/>
          <w:shd w:val="clear" w:color="auto" w:fill="00FFFF"/>
        </w:rPr>
        <w:t> and </w:t>
      </w:r>
      <w:r>
        <w:rPr>
          <w:rFonts w:ascii="Calibri" w:hAnsi="Calibri"/>
          <w:b/>
          <w:bCs/>
          <w:color w:val="222222"/>
          <w:bdr w:val="single" w:sz="8" w:space="0" w:color="auto" w:frame="1"/>
          <w:shd w:val="clear" w:color="auto" w:fill="00FFFF"/>
        </w:rPr>
        <w:t>regulatory fronts</w:t>
      </w:r>
      <w:r>
        <w:rPr>
          <w:rFonts w:ascii="Calibri" w:hAnsi="Calibri"/>
          <w:color w:val="222222"/>
        </w:rPr>
        <w:t>. Stakeholders with interests in the legislation and the current rulemaking still have opportunities for involvement.</w:t>
      </w:r>
    </w:p>
    <w:p w14:paraId="3BF173DA" w14:textId="77777777" w:rsidR="00571E48" w:rsidRDefault="00571E48" w:rsidP="00571E48">
      <w:pPr>
        <w:shd w:val="clear" w:color="auto" w:fill="FFFFFF"/>
        <w:spacing w:line="235" w:lineRule="atLeast"/>
        <w:rPr>
          <w:rFonts w:ascii="Calibri" w:hAnsi="Calibri"/>
          <w:color w:val="222222"/>
        </w:rPr>
      </w:pPr>
      <w:r>
        <w:rPr>
          <w:rFonts w:ascii="Calibri" w:hAnsi="Calibri"/>
          <w:color w:val="222222"/>
        </w:rPr>
        <w:t>Regarding the enhanced DOJ-FMC cooperation, the </w:t>
      </w:r>
      <w:r>
        <w:rPr>
          <w:rFonts w:ascii="Calibri" w:hAnsi="Calibri"/>
          <w:color w:val="222222"/>
          <w:shd w:val="clear" w:color="auto" w:fill="00FFFF"/>
        </w:rPr>
        <w:t>initiative points</w:t>
      </w:r>
      <w:r>
        <w:rPr>
          <w:rFonts w:ascii="Calibri" w:hAnsi="Calibri"/>
          <w:color w:val="222222"/>
        </w:rPr>
        <w:t> yet again </w:t>
      </w:r>
      <w:r>
        <w:rPr>
          <w:rFonts w:ascii="Calibri" w:hAnsi="Calibri"/>
          <w:color w:val="222222"/>
          <w:shd w:val="clear" w:color="auto" w:fill="00FFFF"/>
        </w:rPr>
        <w:t>in the direction of </w:t>
      </w:r>
      <w:r>
        <w:rPr>
          <w:rFonts w:ascii="Calibri" w:hAnsi="Calibri"/>
          <w:b/>
          <w:bCs/>
          <w:color w:val="222222"/>
          <w:bdr w:val="single" w:sz="8" w:space="0" w:color="auto" w:frame="1"/>
          <w:shd w:val="clear" w:color="auto" w:fill="00FFFF"/>
        </w:rPr>
        <w:t>heightened scrutiny</w:t>
      </w:r>
      <w:r>
        <w:rPr>
          <w:rFonts w:ascii="Calibri" w:hAnsi="Calibri"/>
          <w:color w:val="222222"/>
        </w:rPr>
        <w:t> ahead, </w:t>
      </w:r>
      <w:r>
        <w:rPr>
          <w:rFonts w:ascii="Calibri" w:hAnsi="Calibri"/>
          <w:color w:val="222222"/>
          <w:shd w:val="clear" w:color="auto" w:fill="00FFFF"/>
        </w:rPr>
        <w:t>with</w:t>
      </w:r>
      <w:r>
        <w:rPr>
          <w:rFonts w:ascii="Calibri" w:hAnsi="Calibri"/>
          <w:color w:val="222222"/>
        </w:rPr>
        <w:t> the potential for </w:t>
      </w:r>
      <w:r>
        <w:rPr>
          <w:rFonts w:ascii="Calibri" w:hAnsi="Calibri"/>
          <w:b/>
          <w:bCs/>
          <w:color w:val="222222"/>
          <w:bdr w:val="single" w:sz="8" w:space="0" w:color="auto" w:frame="1"/>
          <w:shd w:val="clear" w:color="auto" w:fill="00FFFF"/>
        </w:rPr>
        <w:t>more robust investigations,</w:t>
      </w:r>
      <w:r>
        <w:rPr>
          <w:rFonts w:ascii="Calibri" w:hAnsi="Calibri"/>
          <w:color w:val="222222"/>
        </w:rPr>
        <w:t> </w:t>
      </w:r>
      <w:r>
        <w:rPr>
          <w:rFonts w:ascii="Calibri" w:hAnsi="Calibri"/>
          <w:b/>
          <w:bCs/>
          <w:color w:val="222222"/>
          <w:bdr w:val="single" w:sz="8" w:space="0" w:color="auto" w:frame="1"/>
        </w:rPr>
        <w:t>more </w:t>
      </w:r>
      <w:r>
        <w:rPr>
          <w:rFonts w:ascii="Calibri" w:hAnsi="Calibri"/>
          <w:b/>
          <w:bCs/>
          <w:color w:val="222222"/>
          <w:bdr w:val="single" w:sz="8" w:space="0" w:color="auto" w:frame="1"/>
          <w:shd w:val="clear" w:color="auto" w:fill="00FFFF"/>
        </w:rPr>
        <w:t>enforcement capacity</w:t>
      </w:r>
      <w:r>
        <w:rPr>
          <w:rFonts w:ascii="Calibri" w:hAnsi="Calibri"/>
          <w:color w:val="222222"/>
          <w:shd w:val="clear" w:color="auto" w:fill="00FFFF"/>
        </w:rPr>
        <w:t> and </w:t>
      </w:r>
      <w:r>
        <w:rPr>
          <w:rFonts w:ascii="Calibri" w:hAnsi="Calibri"/>
          <w:b/>
          <w:bCs/>
          <w:color w:val="222222"/>
          <w:bdr w:val="single" w:sz="8" w:space="0" w:color="auto" w:frame="1"/>
          <w:shd w:val="clear" w:color="auto" w:fill="00FFFF"/>
        </w:rPr>
        <w:t>harsher penalties</w:t>
      </w:r>
      <w:r>
        <w:rPr>
          <w:rFonts w:ascii="Calibri" w:hAnsi="Calibri"/>
          <w:color w:val="222222"/>
        </w:rPr>
        <w:t>. As Holland &amp; Knight has advised previously, supply chain stakeholders should review their practices and antitrust compliance protocols, proceed cautiously and engage legal counsel before initiating discussions or entering into agreements with marketplace counterparties.</w:t>
      </w:r>
    </w:p>
    <w:p w14:paraId="38F638B4" w14:textId="77777777" w:rsidR="00571E48" w:rsidRPr="000A6C2B" w:rsidRDefault="00571E48" w:rsidP="00571E48"/>
    <w:p w14:paraId="25ACF2DC" w14:textId="1FDE8269" w:rsidR="00571E48" w:rsidRDefault="00571E48" w:rsidP="00571E48">
      <w:pPr>
        <w:pStyle w:val="Heading1"/>
      </w:pPr>
      <w:r>
        <w:t>2AC</w:t>
      </w:r>
    </w:p>
    <w:p w14:paraId="4B64C27C" w14:textId="77777777" w:rsidR="00571E48" w:rsidRDefault="00571E48" w:rsidP="00571E48">
      <w:pPr>
        <w:pStyle w:val="Heading2"/>
      </w:pPr>
      <w:r>
        <w:t>rural health</w:t>
      </w:r>
    </w:p>
    <w:p w14:paraId="7385FD7D" w14:textId="77777777" w:rsidR="00571E48" w:rsidRDefault="00571E48" w:rsidP="00571E48">
      <w:pPr>
        <w:pStyle w:val="Heading3"/>
      </w:pPr>
      <w:r>
        <w:t>Food – Impact – 2AC</w:t>
      </w:r>
    </w:p>
    <w:p w14:paraId="765A9A92" w14:textId="77777777" w:rsidR="00571E48" w:rsidRPr="00D027D0" w:rsidRDefault="00571E48" w:rsidP="00571E48">
      <w:pPr>
        <w:pStyle w:val="Heading4"/>
      </w:pPr>
      <w:r>
        <w:t xml:space="preserve">Shortages are an </w:t>
      </w:r>
      <w:r>
        <w:rPr>
          <w:u w:val="single"/>
        </w:rPr>
        <w:t>existential threat</w:t>
      </w:r>
      <w:r>
        <w:t xml:space="preserve"> – US food shocks cause </w:t>
      </w:r>
      <w:r>
        <w:rPr>
          <w:u w:val="single"/>
        </w:rPr>
        <w:t>regional instability</w:t>
      </w:r>
      <w:r>
        <w:t xml:space="preserve"> and </w:t>
      </w:r>
      <w:r>
        <w:rPr>
          <w:u w:val="single"/>
        </w:rPr>
        <w:t>regime collapse</w:t>
      </w:r>
      <w:r w:rsidRPr="00031E11">
        <w:t xml:space="preserve"> </w:t>
      </w:r>
      <w:r>
        <w:t xml:space="preserve">that spills over – threatens the international order – DoCampo study </w:t>
      </w:r>
      <w:r>
        <w:rPr>
          <w:u w:val="single"/>
        </w:rPr>
        <w:t>post-dates</w:t>
      </w:r>
      <w:r>
        <w:t xml:space="preserve"> their d</w:t>
      </w:r>
    </w:p>
    <w:p w14:paraId="0CE8BE1D" w14:textId="77777777" w:rsidR="00571E48" w:rsidRDefault="00571E48" w:rsidP="00571E48"/>
    <w:p w14:paraId="57D227BD" w14:textId="77777777" w:rsidR="00571E48" w:rsidRDefault="00571E48" w:rsidP="00571E48">
      <w:r>
        <w:t xml:space="preserve">Deescalation from government response is </w:t>
      </w:r>
      <w:r>
        <w:rPr>
          <w:u w:val="single"/>
        </w:rPr>
        <w:t>theoretical</w:t>
      </w:r>
      <w:r>
        <w:t xml:space="preserve"> and </w:t>
      </w:r>
      <w:r>
        <w:rPr>
          <w:u w:val="single"/>
        </w:rPr>
        <w:t>normative not descriptive</w:t>
      </w:r>
    </w:p>
    <w:p w14:paraId="344B6942" w14:textId="77777777" w:rsidR="00571E48" w:rsidRDefault="00571E48" w:rsidP="00571E48">
      <w:r>
        <w:t>Even if instability begins in poor countries, spillover is likely – DoCampo</w:t>
      </w:r>
    </w:p>
    <w:p w14:paraId="4C11DC85" w14:textId="77777777" w:rsidR="00571E48" w:rsidRDefault="00571E48" w:rsidP="00571E48">
      <w:pPr>
        <w:pStyle w:val="Heading4"/>
      </w:pPr>
      <w:r>
        <w:br w:type="page"/>
      </w:r>
      <w:bookmarkStart w:id="0" w:name="_Hlk99728366"/>
      <w:r>
        <w:t>Civil conflict goes nuclear</w:t>
      </w:r>
    </w:p>
    <w:p w14:paraId="6445C876" w14:textId="77777777" w:rsidR="00571E48" w:rsidRPr="008B40C3" w:rsidRDefault="00571E48" w:rsidP="00571E48">
      <w:r w:rsidRPr="008B40C3">
        <w:rPr>
          <w:rStyle w:val="Style13ptBold"/>
        </w:rPr>
        <w:t>Ramberg 16</w:t>
      </w:r>
      <w:r>
        <w:t xml:space="preserve"> [Bennett Ramberg, Ph.D., Johns Hopkins, J.D. UCLA, former policy analyst in the US State Department's Bureau of Politico-Military Affairs under President George H.W. Bush 9-10-2016 http://jordantimes.com/opinion/bennett-ramberg/nuclear-weapons-civil-war-zones]</w:t>
      </w:r>
    </w:p>
    <w:p w14:paraId="64283127" w14:textId="77777777" w:rsidR="00571E48" w:rsidRPr="00D94AE2" w:rsidRDefault="00571E48" w:rsidP="00571E48">
      <w:pPr>
        <w:rPr>
          <w:rStyle w:val="StyleUnderline"/>
        </w:rPr>
      </w:pPr>
      <w:r w:rsidRPr="00D94AE2">
        <w:rPr>
          <w:sz w:val="12"/>
        </w:rPr>
        <w:t xml:space="preserve">The world’s nine </w:t>
      </w:r>
      <w:r w:rsidRPr="00D94AE2">
        <w:rPr>
          <w:rStyle w:val="StyleUnderline"/>
        </w:rPr>
        <w:t>nuclear powers</w:t>
      </w:r>
      <w:r w:rsidRPr="00D94AE2">
        <w:rPr>
          <w:sz w:val="12"/>
        </w:rPr>
        <w:t xml:space="preserve"> </w:t>
      </w:r>
      <w:r w:rsidRPr="00D94AE2">
        <w:rPr>
          <w:rStyle w:val="StyleUnderline"/>
        </w:rPr>
        <w:t>claim that there is little to worry about.</w:t>
      </w:r>
    </w:p>
    <w:p w14:paraId="74F2A0A6" w14:textId="77777777" w:rsidR="00571E48" w:rsidRPr="00D94AE2" w:rsidRDefault="00571E48" w:rsidP="00571E48">
      <w:pPr>
        <w:rPr>
          <w:sz w:val="12"/>
        </w:rPr>
      </w:pPr>
      <w:r w:rsidRPr="0074458C">
        <w:rPr>
          <w:rStyle w:val="StyleUnderline"/>
        </w:rPr>
        <w:t>They</w:t>
      </w:r>
      <w:r w:rsidRPr="0074458C">
        <w:rPr>
          <w:sz w:val="12"/>
        </w:rPr>
        <w:t xml:space="preserve"> </w:t>
      </w:r>
      <w:r w:rsidRPr="0074458C">
        <w:rPr>
          <w:rStyle w:val="StyleUnderline"/>
        </w:rPr>
        <w:t>argue</w:t>
      </w:r>
      <w:r w:rsidRPr="0074458C">
        <w:rPr>
          <w:sz w:val="12"/>
        </w:rPr>
        <w:t xml:space="preserve"> that the combination of </w:t>
      </w:r>
      <w:r w:rsidRPr="0074458C">
        <w:rPr>
          <w:rStyle w:val="StyleUnderline"/>
        </w:rPr>
        <w:t>physical protection</w:t>
      </w:r>
      <w:r w:rsidRPr="0074458C">
        <w:rPr>
          <w:sz w:val="12"/>
        </w:rPr>
        <w:t xml:space="preserve"> and, in most cases, </w:t>
      </w:r>
      <w:r w:rsidRPr="0074458C">
        <w:rPr>
          <w:rStyle w:val="StyleUnderline"/>
        </w:rPr>
        <w:t>electronic safeguards</w:t>
      </w:r>
      <w:r w:rsidRPr="0074458C">
        <w:rPr>
          <w:sz w:val="12"/>
        </w:rPr>
        <w:t xml:space="preserve"> (permissive action links, or PALs) </w:t>
      </w:r>
      <w:r w:rsidRPr="0074458C">
        <w:rPr>
          <w:rStyle w:val="StyleUnderline"/>
        </w:rPr>
        <w:t>means</w:t>
      </w:r>
      <w:r w:rsidRPr="0074458C">
        <w:rPr>
          <w:sz w:val="12"/>
        </w:rPr>
        <w:t xml:space="preserve"> that their </w:t>
      </w:r>
      <w:r w:rsidRPr="0074458C">
        <w:rPr>
          <w:rStyle w:val="StyleUnderline"/>
        </w:rPr>
        <w:t>arsenals</w:t>
      </w:r>
      <w:r w:rsidRPr="0074458C">
        <w:rPr>
          <w:sz w:val="12"/>
        </w:rPr>
        <w:t xml:space="preserve"> would </w:t>
      </w:r>
      <w:r w:rsidRPr="0074458C">
        <w:rPr>
          <w:rStyle w:val="StyleUnderline"/>
        </w:rPr>
        <w:t>remain secure</w:t>
      </w:r>
      <w:r w:rsidRPr="0074458C">
        <w:rPr>
          <w:sz w:val="12"/>
        </w:rPr>
        <w:t xml:space="preserve">, </w:t>
      </w:r>
      <w:r w:rsidRPr="0074458C">
        <w:rPr>
          <w:rStyle w:val="StyleUnderline"/>
        </w:rPr>
        <w:t>even if countries</w:t>
      </w:r>
      <w:r w:rsidRPr="0074458C">
        <w:rPr>
          <w:sz w:val="12"/>
        </w:rPr>
        <w:t xml:space="preserve"> </w:t>
      </w:r>
      <w:r w:rsidRPr="0074458C">
        <w:rPr>
          <w:rStyle w:val="StyleUnderline"/>
        </w:rPr>
        <w:t>where they are stored</w:t>
      </w:r>
      <w:r w:rsidRPr="0074458C">
        <w:rPr>
          <w:sz w:val="12"/>
        </w:rPr>
        <w:t xml:space="preserve"> </w:t>
      </w:r>
      <w:r w:rsidRPr="0074458C">
        <w:rPr>
          <w:rStyle w:val="StyleUnderline"/>
        </w:rPr>
        <w:t>or deployed</w:t>
      </w:r>
      <w:r w:rsidRPr="0074458C">
        <w:rPr>
          <w:sz w:val="12"/>
        </w:rPr>
        <w:t xml:space="preserve"> </w:t>
      </w:r>
      <w:r w:rsidRPr="0074458C">
        <w:rPr>
          <w:rStyle w:val="StyleUnderline"/>
        </w:rPr>
        <w:t xml:space="preserve">were </w:t>
      </w:r>
      <w:r w:rsidRPr="0074458C">
        <w:rPr>
          <w:rStyle w:val="Emphasis"/>
        </w:rPr>
        <w:t>engulfed by violence</w:t>
      </w:r>
      <w:r w:rsidRPr="0074458C">
        <w:rPr>
          <w:sz w:val="12"/>
        </w:rPr>
        <w:t>.</w:t>
      </w:r>
    </w:p>
    <w:p w14:paraId="1B09E755" w14:textId="77777777" w:rsidR="00571E48" w:rsidRPr="00D94AE2" w:rsidRDefault="00571E48" w:rsidP="00571E48">
      <w:pPr>
        <w:rPr>
          <w:sz w:val="12"/>
        </w:rPr>
      </w:pPr>
      <w:r w:rsidRPr="00D94AE2">
        <w:rPr>
          <w:sz w:val="12"/>
        </w:rPr>
        <w:t xml:space="preserve">Robert </w:t>
      </w:r>
      <w:r w:rsidRPr="0074458C">
        <w:rPr>
          <w:rStyle w:val="StyleUnderline"/>
        </w:rPr>
        <w:t>Peurifoy</w:t>
      </w:r>
      <w:r w:rsidRPr="00D94AE2">
        <w:rPr>
          <w:sz w:val="12"/>
        </w:rPr>
        <w:t xml:space="preserve">, </w:t>
      </w:r>
      <w:r w:rsidRPr="008B40C3">
        <w:rPr>
          <w:rStyle w:val="StyleUnderline"/>
        </w:rPr>
        <w:t>a former senior weapons engineer at Sandia National Laboratories, disagrees</w:t>
      </w:r>
      <w:r w:rsidRPr="00D94AE2">
        <w:rPr>
          <w:sz w:val="12"/>
        </w:rPr>
        <w:t xml:space="preserve">. </w:t>
      </w:r>
    </w:p>
    <w:p w14:paraId="65FC786D" w14:textId="77777777" w:rsidR="00571E48" w:rsidRPr="00D94AE2" w:rsidRDefault="00571E48" w:rsidP="00571E48">
      <w:pPr>
        <w:rPr>
          <w:sz w:val="12"/>
        </w:rPr>
      </w:pPr>
      <w:r w:rsidRPr="00D94AE2">
        <w:rPr>
          <w:sz w:val="12"/>
        </w:rPr>
        <w:t>He recently told the Los Angeles Times that such safeguards — earlier versions of which he helped design — may only delay terrorists in using seized nuclear weapons.</w:t>
      </w:r>
    </w:p>
    <w:p w14:paraId="21A4D18E" w14:textId="77777777" w:rsidR="00571E48" w:rsidRPr="00D94AE2" w:rsidRDefault="00571E48" w:rsidP="00571E48">
      <w:pPr>
        <w:rPr>
          <w:sz w:val="12"/>
        </w:rPr>
      </w:pPr>
      <w:r w:rsidRPr="00D94AE2">
        <w:rPr>
          <w:sz w:val="12"/>
        </w:rPr>
        <w:t>“Either you keep custody or you should expect a mushroom cloud.”</w:t>
      </w:r>
    </w:p>
    <w:p w14:paraId="4B07F3E6" w14:textId="77777777" w:rsidR="00571E48" w:rsidRPr="008B40C3" w:rsidRDefault="00571E48" w:rsidP="00571E48">
      <w:pPr>
        <w:rPr>
          <w:rStyle w:val="Emphasis"/>
        </w:rPr>
      </w:pPr>
      <w:r w:rsidRPr="00D94AE2">
        <w:rPr>
          <w:sz w:val="12"/>
        </w:rPr>
        <w:t xml:space="preserve">Peurifoy’s </w:t>
      </w:r>
      <w:r w:rsidRPr="008B40C3">
        <w:rPr>
          <w:rStyle w:val="StyleUnderline"/>
        </w:rPr>
        <w:t>statements</w:t>
      </w:r>
      <w:r w:rsidRPr="00D94AE2">
        <w:rPr>
          <w:sz w:val="12"/>
        </w:rPr>
        <w:t xml:space="preserve"> have rightly </w:t>
      </w:r>
      <w:r w:rsidRPr="0074458C">
        <w:rPr>
          <w:rStyle w:val="StyleUnderline"/>
        </w:rPr>
        <w:t>raised</w:t>
      </w:r>
      <w:r w:rsidRPr="0074458C">
        <w:rPr>
          <w:sz w:val="12"/>
        </w:rPr>
        <w:t xml:space="preserve"> </w:t>
      </w:r>
      <w:r w:rsidRPr="00E73C94">
        <w:rPr>
          <w:rStyle w:val="StyleUnderline"/>
          <w:highlight w:val="cyan"/>
        </w:rPr>
        <w:t>concerns</w:t>
      </w:r>
      <w:r w:rsidRPr="00E73C94">
        <w:rPr>
          <w:sz w:val="12"/>
          <w:highlight w:val="cyan"/>
        </w:rPr>
        <w:t xml:space="preserve"> </w:t>
      </w:r>
      <w:r w:rsidRPr="00E73C94">
        <w:rPr>
          <w:rStyle w:val="StyleUnderline"/>
          <w:highlight w:val="cyan"/>
        </w:rPr>
        <w:t>about</w:t>
      </w:r>
      <w:r w:rsidRPr="00D94AE2">
        <w:rPr>
          <w:sz w:val="12"/>
        </w:rPr>
        <w:t xml:space="preserve"> the </w:t>
      </w:r>
      <w:r w:rsidRPr="00E73C94">
        <w:rPr>
          <w:rStyle w:val="Emphasis"/>
          <w:highlight w:val="cyan"/>
        </w:rPr>
        <w:t>security of nuc</w:t>
      </w:r>
      <w:r w:rsidRPr="008B40C3">
        <w:rPr>
          <w:rStyle w:val="Emphasis"/>
        </w:rPr>
        <w:t>lear weapon</w:t>
      </w:r>
      <w:r w:rsidRPr="00E73C94">
        <w:rPr>
          <w:rStyle w:val="Emphasis"/>
          <w:highlight w:val="cyan"/>
        </w:rPr>
        <w:t>s</w:t>
      </w:r>
      <w:r w:rsidRPr="00D94AE2">
        <w:rPr>
          <w:sz w:val="12"/>
        </w:rPr>
        <w:t xml:space="preserve"> stockpiled </w:t>
      </w:r>
      <w:r w:rsidRPr="00E73C94">
        <w:rPr>
          <w:rStyle w:val="Emphasis"/>
          <w:highlight w:val="cyan"/>
        </w:rPr>
        <w:t>in insecure regions</w:t>
      </w:r>
      <w:r w:rsidRPr="008B40C3">
        <w:rPr>
          <w:rStyle w:val="Emphasis"/>
        </w:rPr>
        <w:t>.</w:t>
      </w:r>
    </w:p>
    <w:p w14:paraId="0B24AB0E" w14:textId="77777777" w:rsidR="00571E48" w:rsidRPr="00D94AE2" w:rsidRDefault="00571E48" w:rsidP="00571E48">
      <w:pPr>
        <w:rPr>
          <w:sz w:val="12"/>
        </w:rPr>
      </w:pPr>
      <w:r w:rsidRPr="00D94AE2">
        <w:rPr>
          <w:sz w:val="12"/>
        </w:rPr>
        <w:t xml:space="preserve">Consider </w:t>
      </w:r>
      <w:r w:rsidRPr="00E73C94">
        <w:rPr>
          <w:rStyle w:val="StyleUnderline"/>
          <w:highlight w:val="cyan"/>
        </w:rPr>
        <w:t>Pakistan</w:t>
      </w:r>
      <w:r w:rsidRPr="00D94AE2">
        <w:rPr>
          <w:sz w:val="12"/>
        </w:rPr>
        <w:t xml:space="preserve">, which has </w:t>
      </w:r>
      <w:r w:rsidRPr="00E73C94">
        <w:rPr>
          <w:rStyle w:val="StyleUnderline"/>
          <w:highlight w:val="cyan"/>
        </w:rPr>
        <w:t>the world’s fastest-growing</w:t>
      </w:r>
      <w:r w:rsidRPr="008B40C3">
        <w:rPr>
          <w:rStyle w:val="StyleUnderline"/>
        </w:rPr>
        <w:t xml:space="preserve"> nuclear </w:t>
      </w:r>
      <w:r w:rsidRPr="00E73C94">
        <w:rPr>
          <w:rStyle w:val="StyleUnderline"/>
          <w:highlight w:val="cyan"/>
        </w:rPr>
        <w:t>arsenal</w:t>
      </w:r>
      <w:r w:rsidRPr="00D94AE2">
        <w:rPr>
          <w:sz w:val="12"/>
        </w:rPr>
        <w:t xml:space="preserve"> and </w:t>
      </w:r>
      <w:r w:rsidRPr="00E73C94">
        <w:rPr>
          <w:rStyle w:val="StyleUnderline"/>
          <w:highlight w:val="cyan"/>
        </w:rPr>
        <w:t>suffers</w:t>
      </w:r>
      <w:r w:rsidRPr="00D94AE2">
        <w:rPr>
          <w:sz w:val="12"/>
        </w:rPr>
        <w:t xml:space="preserve"> relentless jihadist terrorism and </w:t>
      </w:r>
      <w:r w:rsidRPr="00E73C94">
        <w:rPr>
          <w:rStyle w:val="Emphasis"/>
          <w:highlight w:val="cyan"/>
        </w:rPr>
        <w:t>separatist violence</w:t>
      </w:r>
      <w:r w:rsidRPr="00D94AE2">
        <w:rPr>
          <w:sz w:val="12"/>
        </w:rPr>
        <w:t>. Attacks have already been carried out on Pakistani military installations reportedly housing nuclear components.</w:t>
      </w:r>
    </w:p>
    <w:p w14:paraId="18C2EC2A" w14:textId="77777777" w:rsidR="00571E48" w:rsidRPr="00D94AE2" w:rsidRDefault="00571E48" w:rsidP="00571E48">
      <w:pPr>
        <w:rPr>
          <w:sz w:val="12"/>
        </w:rPr>
      </w:pPr>
      <w:r w:rsidRPr="00D94AE2">
        <w:rPr>
          <w:sz w:val="12"/>
        </w:rPr>
        <w:t>The country’s new mobile “battlefield nuclear weapons” — easier to purloin — augment current fears.</w:t>
      </w:r>
    </w:p>
    <w:p w14:paraId="08EAC3F4" w14:textId="77777777" w:rsidR="00571E48" w:rsidRPr="00D94AE2" w:rsidRDefault="00571E48" w:rsidP="00571E48">
      <w:pPr>
        <w:rPr>
          <w:sz w:val="12"/>
        </w:rPr>
      </w:pPr>
      <w:r w:rsidRPr="00D94AE2">
        <w:rPr>
          <w:sz w:val="12"/>
        </w:rPr>
        <w:t xml:space="preserve">North Korea, with its volatile and mercurial regime, is another source of concern. </w:t>
      </w:r>
    </w:p>
    <w:p w14:paraId="316C2010" w14:textId="77777777" w:rsidR="00571E48" w:rsidRPr="00D94AE2" w:rsidRDefault="00571E48" w:rsidP="00571E48">
      <w:pPr>
        <w:rPr>
          <w:sz w:val="12"/>
        </w:rPr>
      </w:pPr>
      <w:r w:rsidRPr="00D94AE2">
        <w:rPr>
          <w:sz w:val="12"/>
        </w:rPr>
        <w:t>Suspicious of the military, Kim Jong-un’s government has repeatedly purged senior officers, which has surely stoked opposition that someday could spark serious civil strife.</w:t>
      </w:r>
    </w:p>
    <w:p w14:paraId="1C16D70A" w14:textId="77777777" w:rsidR="00571E48" w:rsidRPr="00D94AE2" w:rsidRDefault="00571E48" w:rsidP="00571E48">
      <w:pPr>
        <w:rPr>
          <w:sz w:val="12"/>
        </w:rPr>
      </w:pPr>
      <w:r w:rsidRPr="00D94AE2">
        <w:rPr>
          <w:sz w:val="12"/>
        </w:rPr>
        <w:t>Adding nuclear weapons to that mix would be highly dangerous.</w:t>
      </w:r>
    </w:p>
    <w:p w14:paraId="33444A37" w14:textId="77777777" w:rsidR="00571E48" w:rsidRPr="00D94AE2" w:rsidRDefault="00571E48" w:rsidP="00571E48">
      <w:pPr>
        <w:rPr>
          <w:sz w:val="12"/>
        </w:rPr>
      </w:pPr>
      <w:r w:rsidRPr="00E13418">
        <w:rPr>
          <w:rStyle w:val="StyleUnderline"/>
        </w:rPr>
        <w:t>While</w:t>
      </w:r>
      <w:r w:rsidRPr="00E13418">
        <w:rPr>
          <w:sz w:val="12"/>
        </w:rPr>
        <w:t xml:space="preserve"> </w:t>
      </w:r>
      <w:r w:rsidRPr="00E13418">
        <w:rPr>
          <w:rStyle w:val="StyleUnderline"/>
        </w:rPr>
        <w:t>other</w:t>
      </w:r>
      <w:r w:rsidRPr="00E13418">
        <w:rPr>
          <w:sz w:val="12"/>
        </w:rPr>
        <w:t xml:space="preserve"> </w:t>
      </w:r>
      <w:r w:rsidRPr="00E13418">
        <w:rPr>
          <w:rStyle w:val="StyleUnderline"/>
        </w:rPr>
        <w:t>nuclear powers</w:t>
      </w:r>
      <w:r w:rsidRPr="00E13418">
        <w:rPr>
          <w:sz w:val="12"/>
        </w:rPr>
        <w:t xml:space="preserve"> </w:t>
      </w:r>
      <w:r w:rsidRPr="00E13418">
        <w:rPr>
          <w:rStyle w:val="StyleUnderline"/>
        </w:rPr>
        <w:t>appear stable</w:t>
      </w:r>
      <w:r w:rsidRPr="00D94AE2">
        <w:rPr>
          <w:sz w:val="12"/>
        </w:rPr>
        <w:t xml:space="preserve">, </w:t>
      </w:r>
      <w:r w:rsidRPr="008B40C3">
        <w:rPr>
          <w:rStyle w:val="StyleUnderline"/>
        </w:rPr>
        <w:t>countries</w:t>
      </w:r>
      <w:r w:rsidRPr="00D94AE2">
        <w:rPr>
          <w:sz w:val="12"/>
        </w:rPr>
        <w:t xml:space="preserve"> </w:t>
      </w:r>
      <w:r w:rsidRPr="008B40C3">
        <w:rPr>
          <w:rStyle w:val="StyleUnderline"/>
        </w:rPr>
        <w:t>like</w:t>
      </w:r>
      <w:r w:rsidRPr="00D94AE2">
        <w:rPr>
          <w:sz w:val="12"/>
        </w:rPr>
        <w:t xml:space="preserve"> </w:t>
      </w:r>
      <w:r w:rsidRPr="00E73C94">
        <w:rPr>
          <w:rStyle w:val="Emphasis"/>
          <w:highlight w:val="cyan"/>
        </w:rPr>
        <w:t>China</w:t>
      </w:r>
      <w:r w:rsidRPr="00E73C94">
        <w:rPr>
          <w:sz w:val="12"/>
          <w:highlight w:val="cyan"/>
        </w:rPr>
        <w:t xml:space="preserve"> </w:t>
      </w:r>
      <w:r w:rsidRPr="00E73C94">
        <w:rPr>
          <w:rStyle w:val="StyleUnderline"/>
          <w:highlight w:val="cyan"/>
        </w:rPr>
        <w:t>and</w:t>
      </w:r>
      <w:r w:rsidRPr="00E73C94">
        <w:rPr>
          <w:sz w:val="12"/>
          <w:highlight w:val="cyan"/>
        </w:rPr>
        <w:t xml:space="preserve"> </w:t>
      </w:r>
      <w:r w:rsidRPr="00E73C94">
        <w:rPr>
          <w:rStyle w:val="Emphasis"/>
          <w:highlight w:val="cyan"/>
        </w:rPr>
        <w:t>Russia</w:t>
      </w:r>
      <w:r w:rsidRPr="00D94AE2">
        <w:rPr>
          <w:sz w:val="12"/>
        </w:rPr>
        <w:t xml:space="preserve">, which rely increasingly on authoritarianism, could </w:t>
      </w:r>
      <w:r w:rsidRPr="00E73C94">
        <w:rPr>
          <w:rStyle w:val="StyleUnderline"/>
          <w:highlight w:val="cyan"/>
        </w:rPr>
        <w:t>face</w:t>
      </w:r>
      <w:r w:rsidRPr="00D94AE2">
        <w:rPr>
          <w:sz w:val="12"/>
        </w:rPr>
        <w:t xml:space="preserve"> their own </w:t>
      </w:r>
      <w:r w:rsidRPr="00E73C94">
        <w:rPr>
          <w:rStyle w:val="StyleUnderline"/>
          <w:highlight w:val="cyan"/>
        </w:rPr>
        <w:t>risks</w:t>
      </w:r>
      <w:r w:rsidRPr="00D94AE2">
        <w:rPr>
          <w:sz w:val="12"/>
        </w:rPr>
        <w:t xml:space="preserve">, </w:t>
      </w:r>
      <w:r w:rsidRPr="00E73C94">
        <w:rPr>
          <w:rStyle w:val="StyleUnderline"/>
          <w:highlight w:val="cyan"/>
        </w:rPr>
        <w:t>should</w:t>
      </w:r>
      <w:r w:rsidRPr="00D94AE2">
        <w:rPr>
          <w:rStyle w:val="StyleUnderline"/>
        </w:rPr>
        <w:t xml:space="preserve"> </w:t>
      </w:r>
      <w:r w:rsidRPr="0074458C">
        <w:rPr>
          <w:rStyle w:val="StyleUnderline"/>
        </w:rPr>
        <w:t xml:space="preserve">political </w:t>
      </w:r>
      <w:r w:rsidRPr="00E73C94">
        <w:rPr>
          <w:rStyle w:val="StyleUnderline"/>
          <w:highlight w:val="cyan"/>
        </w:rPr>
        <w:t>cohesion fray</w:t>
      </w:r>
      <w:r w:rsidRPr="00D94AE2">
        <w:rPr>
          <w:rStyle w:val="StyleUnderline"/>
        </w:rPr>
        <w:t>.</w:t>
      </w:r>
      <w:r w:rsidRPr="00D94AE2">
        <w:rPr>
          <w:sz w:val="12"/>
        </w:rPr>
        <w:t xml:space="preserve"> </w:t>
      </w:r>
    </w:p>
    <w:p w14:paraId="5DDFE091" w14:textId="77777777" w:rsidR="00571E48" w:rsidRPr="00D94AE2" w:rsidRDefault="00571E48" w:rsidP="00571E48">
      <w:pPr>
        <w:rPr>
          <w:sz w:val="12"/>
        </w:rPr>
      </w:pPr>
      <w:r w:rsidRPr="00D94AE2">
        <w:rPr>
          <w:sz w:val="12"/>
        </w:rPr>
        <w:t>Of course, there are plenty of examples of security enduring strife. The 1961 revolt of the generals in French Algeria, which placed a nuclear test device in the Sahara at risk, produced no dangerous incidents.</w:t>
      </w:r>
    </w:p>
    <w:p w14:paraId="70B70A8B" w14:textId="77777777" w:rsidR="00571E48" w:rsidRPr="00D94AE2" w:rsidRDefault="00571E48" w:rsidP="00571E48">
      <w:pPr>
        <w:rPr>
          <w:sz w:val="12"/>
        </w:rPr>
      </w:pPr>
      <w:r w:rsidRPr="00D94AE2">
        <w:rPr>
          <w:sz w:val="12"/>
        </w:rPr>
        <w:t>In China, the government effectively protected nuclear weapon sites threatened by Revolutionary Guards during the Cultural Revolution. And neither the attempted coup against Mikhail Gorbachev nor the Soviet collapse resulted in a loss of control over the country’s nuclear arsenal.</w:t>
      </w:r>
    </w:p>
    <w:p w14:paraId="391C579B" w14:textId="77777777" w:rsidR="00571E48" w:rsidRPr="00D94AE2" w:rsidRDefault="00571E48" w:rsidP="00571E48">
      <w:pPr>
        <w:rPr>
          <w:sz w:val="12"/>
        </w:rPr>
      </w:pPr>
      <w:r w:rsidRPr="00D94AE2">
        <w:rPr>
          <w:sz w:val="12"/>
        </w:rPr>
        <w:t xml:space="preserve">But </w:t>
      </w:r>
      <w:r w:rsidRPr="00E73C94">
        <w:rPr>
          <w:rStyle w:val="StyleUnderline"/>
          <w:highlight w:val="cyan"/>
        </w:rPr>
        <w:t>it is a leap to presume</w:t>
      </w:r>
      <w:r w:rsidRPr="00D94AE2">
        <w:rPr>
          <w:sz w:val="12"/>
        </w:rPr>
        <w:t xml:space="preserve"> that these precedents mean that </w:t>
      </w:r>
      <w:r w:rsidRPr="00E73C94">
        <w:rPr>
          <w:rStyle w:val="StyleUnderline"/>
          <w:highlight w:val="cyan"/>
        </w:rPr>
        <w:t>nuc</w:t>
      </w:r>
      <w:r w:rsidRPr="00D94AE2">
        <w:rPr>
          <w:rStyle w:val="StyleUnderline"/>
        </w:rPr>
        <w:t>lear weapon</w:t>
      </w:r>
      <w:r w:rsidRPr="00E73C94">
        <w:rPr>
          <w:rStyle w:val="StyleUnderline"/>
          <w:highlight w:val="cyan"/>
        </w:rPr>
        <w:t>s</w:t>
      </w:r>
      <w:r w:rsidRPr="00D94AE2">
        <w:rPr>
          <w:rStyle w:val="StyleUnderline"/>
        </w:rPr>
        <w:t xml:space="preserve"> will </w:t>
      </w:r>
      <w:r w:rsidRPr="00E73C94">
        <w:rPr>
          <w:rStyle w:val="StyleUnderline"/>
          <w:highlight w:val="cyan"/>
        </w:rPr>
        <w:t>remain safe</w:t>
      </w:r>
      <w:r w:rsidRPr="00D94AE2">
        <w:rPr>
          <w:sz w:val="12"/>
        </w:rPr>
        <w:t xml:space="preserve">, especially </w:t>
      </w:r>
      <w:r w:rsidRPr="00E73C94">
        <w:rPr>
          <w:rStyle w:val="StyleUnderline"/>
          <w:highlight w:val="cyan"/>
        </w:rPr>
        <w:t>in</w:t>
      </w:r>
      <w:r w:rsidRPr="00E73C94">
        <w:rPr>
          <w:sz w:val="12"/>
          <w:highlight w:val="cyan"/>
        </w:rPr>
        <w:t xml:space="preserve"> </w:t>
      </w:r>
      <w:r w:rsidRPr="00E73C94">
        <w:rPr>
          <w:rStyle w:val="Emphasis"/>
          <w:highlight w:val="cyan"/>
        </w:rPr>
        <w:t>unstable countries</w:t>
      </w:r>
      <w:r w:rsidRPr="00D94AE2">
        <w:rPr>
          <w:sz w:val="12"/>
        </w:rPr>
        <w:t xml:space="preserve"> like Pakistan and North Korea.</w:t>
      </w:r>
    </w:p>
    <w:p w14:paraId="0F59985F" w14:textId="77777777" w:rsidR="00571E48" w:rsidRPr="00D94AE2" w:rsidRDefault="00571E48" w:rsidP="00571E48">
      <w:pPr>
        <w:rPr>
          <w:sz w:val="12"/>
        </w:rPr>
      </w:pPr>
      <w:r w:rsidRPr="00D94AE2">
        <w:rPr>
          <w:rStyle w:val="StyleUnderline"/>
        </w:rPr>
        <w:t>Nuclear bombs</w:t>
      </w:r>
      <w:r w:rsidRPr="00D94AE2">
        <w:rPr>
          <w:sz w:val="12"/>
        </w:rPr>
        <w:t xml:space="preserve"> or materials risk being </w:t>
      </w:r>
      <w:r w:rsidRPr="00E73C94">
        <w:rPr>
          <w:rStyle w:val="StyleUnderline"/>
          <w:highlight w:val="cyan"/>
        </w:rPr>
        <w:t>controlled by</w:t>
      </w:r>
      <w:r w:rsidRPr="00E73C94">
        <w:rPr>
          <w:sz w:val="12"/>
          <w:highlight w:val="cyan"/>
        </w:rPr>
        <w:t xml:space="preserve"> </w:t>
      </w:r>
      <w:r w:rsidRPr="00E73C94">
        <w:rPr>
          <w:rStyle w:val="StyleUnderline"/>
          <w:highlight w:val="cyan"/>
        </w:rPr>
        <w:t>rebels</w:t>
      </w:r>
      <w:r w:rsidRPr="00D94AE2">
        <w:rPr>
          <w:sz w:val="12"/>
        </w:rPr>
        <w:t xml:space="preserve">, </w:t>
      </w:r>
      <w:r w:rsidRPr="00E73C94">
        <w:rPr>
          <w:rStyle w:val="StyleUnderline"/>
          <w:highlight w:val="cyan"/>
        </w:rPr>
        <w:t>terrorist</w:t>
      </w:r>
      <w:r w:rsidRPr="00D94AE2">
        <w:rPr>
          <w:rStyle w:val="StyleUnderline"/>
        </w:rPr>
        <w:t xml:space="preserve"> group</w:t>
      </w:r>
      <w:r w:rsidRPr="00E73C94">
        <w:rPr>
          <w:rStyle w:val="StyleUnderline"/>
          <w:highlight w:val="cyan"/>
        </w:rPr>
        <w:t>s</w:t>
      </w:r>
      <w:r w:rsidRPr="00D94AE2">
        <w:rPr>
          <w:rStyle w:val="StyleUnderline"/>
        </w:rPr>
        <w:t xml:space="preserve">, </w:t>
      </w:r>
      <w:r w:rsidRPr="00E73C94">
        <w:rPr>
          <w:rStyle w:val="StyleUnderline"/>
          <w:highlight w:val="cyan"/>
        </w:rPr>
        <w:t>or</w:t>
      </w:r>
      <w:r w:rsidRPr="00D94AE2">
        <w:rPr>
          <w:sz w:val="12"/>
        </w:rPr>
        <w:t xml:space="preserve"> even </w:t>
      </w:r>
      <w:r w:rsidRPr="00E73C94">
        <w:rPr>
          <w:rStyle w:val="StyleUnderline"/>
          <w:highlight w:val="cyan"/>
        </w:rPr>
        <w:t>failing</w:t>
      </w:r>
      <w:r w:rsidRPr="00D94AE2">
        <w:rPr>
          <w:rStyle w:val="StyleUnderline"/>
        </w:rPr>
        <w:t xml:space="preserve"> and desperate</w:t>
      </w:r>
      <w:r w:rsidRPr="00D94AE2">
        <w:rPr>
          <w:sz w:val="12"/>
        </w:rPr>
        <w:t xml:space="preserve"> </w:t>
      </w:r>
      <w:r w:rsidRPr="00E73C94">
        <w:rPr>
          <w:rStyle w:val="StyleUnderline"/>
          <w:highlight w:val="cyan"/>
        </w:rPr>
        <w:t>governments</w:t>
      </w:r>
      <w:r w:rsidRPr="00D94AE2">
        <w:rPr>
          <w:sz w:val="12"/>
        </w:rPr>
        <w:t xml:space="preserve">. And, in those cases, the international community </w:t>
      </w:r>
      <w:r w:rsidRPr="00D94AE2">
        <w:rPr>
          <w:rStyle w:val="StyleUnderline"/>
        </w:rPr>
        <w:t>has few options for mitigating</w:t>
      </w:r>
      <w:r w:rsidRPr="00D94AE2">
        <w:rPr>
          <w:sz w:val="12"/>
        </w:rPr>
        <w:t xml:space="preserve"> the threat.</w:t>
      </w:r>
    </w:p>
    <w:p w14:paraId="7B373DCA" w14:textId="77777777" w:rsidR="00571E48" w:rsidRPr="00D94AE2" w:rsidRDefault="00571E48" w:rsidP="00571E48">
      <w:pPr>
        <w:rPr>
          <w:sz w:val="12"/>
        </w:rPr>
      </w:pPr>
      <w:r w:rsidRPr="00E73C94">
        <w:rPr>
          <w:rStyle w:val="Emphasis"/>
          <w:highlight w:val="cyan"/>
        </w:rPr>
        <w:t>External powers</w:t>
      </w:r>
      <w:r w:rsidRPr="00E73C94">
        <w:rPr>
          <w:rStyle w:val="StyleUnderline"/>
          <w:highlight w:val="cyan"/>
        </w:rPr>
        <w:t xml:space="preserve"> can</w:t>
      </w:r>
      <w:r w:rsidRPr="00E73C94">
        <w:rPr>
          <w:sz w:val="12"/>
          <w:highlight w:val="cyan"/>
        </w:rPr>
        <w:t>,</w:t>
      </w:r>
      <w:r w:rsidRPr="00D94AE2">
        <w:rPr>
          <w:sz w:val="12"/>
        </w:rPr>
        <w:t xml:space="preserve"> for example, launch a targeted </w:t>
      </w:r>
      <w:r w:rsidRPr="00E73C94">
        <w:rPr>
          <w:rStyle w:val="StyleUnderline"/>
          <w:highlight w:val="cyan"/>
        </w:rPr>
        <w:t>attack</w:t>
      </w:r>
      <w:r w:rsidRPr="00D94AE2">
        <w:rPr>
          <w:sz w:val="12"/>
        </w:rPr>
        <w:t>, like the one that Israel carried out on suspected reactors under construction in Iraq and Syria.</w:t>
      </w:r>
    </w:p>
    <w:p w14:paraId="114A60F4" w14:textId="77777777" w:rsidR="00571E48" w:rsidRPr="00D94AE2" w:rsidRDefault="00571E48" w:rsidP="00571E48">
      <w:pPr>
        <w:rPr>
          <w:sz w:val="12"/>
        </w:rPr>
      </w:pPr>
      <w:r w:rsidRPr="00D94AE2">
        <w:rPr>
          <w:sz w:val="12"/>
        </w:rPr>
        <w:t>Those strikes would not have succeeded had Israel not been able to identify the targets accurately. Indeed, though the existence of Iraq’s Osirak plant was public knowledge, uncovering Syria’s Al Kibar plant was an intelligence coup.</w:t>
      </w:r>
    </w:p>
    <w:p w14:paraId="6D7619C6" w14:textId="77777777" w:rsidR="00571E48" w:rsidRPr="00D94AE2" w:rsidRDefault="00571E48" w:rsidP="00571E48">
      <w:pPr>
        <w:rPr>
          <w:sz w:val="12"/>
        </w:rPr>
      </w:pPr>
      <w:r w:rsidRPr="00D94AE2">
        <w:rPr>
          <w:sz w:val="12"/>
        </w:rPr>
        <w:t>Carrying out such a strike on North Korean or Pakistani nuclear sites in a time of crisis would require a similar breakthrough — one that may be even more difficult to achieve, given extensive concealment efforts.</w:t>
      </w:r>
    </w:p>
    <w:p w14:paraId="66C7B66A" w14:textId="77777777" w:rsidR="00571E48" w:rsidRPr="00D94AE2" w:rsidRDefault="00571E48" w:rsidP="00571E48">
      <w:pPr>
        <w:rPr>
          <w:sz w:val="12"/>
        </w:rPr>
      </w:pPr>
      <w:r w:rsidRPr="00D94AE2">
        <w:rPr>
          <w:sz w:val="12"/>
        </w:rPr>
        <w:t>Stealthy movement of bombs or materials amid the unrest would further complicate targeting.</w:t>
      </w:r>
    </w:p>
    <w:p w14:paraId="16ADF985" w14:textId="77777777" w:rsidR="00571E48" w:rsidRPr="00D94AE2" w:rsidRDefault="00571E48" w:rsidP="00571E48">
      <w:pPr>
        <w:rPr>
          <w:sz w:val="12"/>
        </w:rPr>
      </w:pPr>
      <w:r w:rsidRPr="00D94AE2">
        <w:rPr>
          <w:sz w:val="12"/>
        </w:rPr>
        <w:t>Another option — invasion and occupation — avoids the challenge of identifying nuclear sites.</w:t>
      </w:r>
    </w:p>
    <w:p w14:paraId="2B4A2435" w14:textId="77777777" w:rsidR="00571E48" w:rsidRPr="00D94AE2" w:rsidRDefault="00571E48" w:rsidP="00571E48">
      <w:pPr>
        <w:rPr>
          <w:sz w:val="12"/>
        </w:rPr>
      </w:pPr>
      <w:r w:rsidRPr="00D94AE2">
        <w:rPr>
          <w:sz w:val="12"/>
        </w:rPr>
        <w:t>The defeat of Nazi Germany permitted the Allies to find and destroy the country’s nascent nuclear programme. The 2003 invasion of Iraq granted the US unfettered access to all possible sites where weapons of mass destruction could be stored.</w:t>
      </w:r>
    </w:p>
    <w:p w14:paraId="565BC444" w14:textId="77777777" w:rsidR="00571E48" w:rsidRPr="00D94AE2" w:rsidRDefault="00571E48" w:rsidP="00571E48">
      <w:pPr>
        <w:rPr>
          <w:sz w:val="12"/>
        </w:rPr>
      </w:pPr>
      <w:r w:rsidRPr="00E73C94">
        <w:rPr>
          <w:rStyle w:val="StyleUnderline"/>
          <w:highlight w:val="cyan"/>
        </w:rPr>
        <w:t>But</w:t>
      </w:r>
      <w:r w:rsidRPr="00D94AE2">
        <w:rPr>
          <w:rStyle w:val="StyleUnderline"/>
        </w:rPr>
        <w:t xml:space="preserve"> the </w:t>
      </w:r>
      <w:r w:rsidRPr="0074458C">
        <w:rPr>
          <w:rStyle w:val="StyleUnderline"/>
        </w:rPr>
        <w:t>costs were huge</w:t>
      </w:r>
      <w:r w:rsidRPr="00D94AE2">
        <w:rPr>
          <w:sz w:val="12"/>
        </w:rPr>
        <w:t xml:space="preserve">. Likewise, </w:t>
      </w:r>
      <w:r w:rsidRPr="00E13418">
        <w:rPr>
          <w:rStyle w:val="StyleUnderline"/>
        </w:rPr>
        <w:t>invasion</w:t>
      </w:r>
      <w:r w:rsidRPr="00D94AE2">
        <w:rPr>
          <w:sz w:val="12"/>
        </w:rPr>
        <w:t xml:space="preserve"> and occupation of either North Korea or Pakistan </w:t>
      </w:r>
      <w:r w:rsidRPr="00E13418">
        <w:rPr>
          <w:rStyle w:val="StyleUnderline"/>
        </w:rPr>
        <w:t>would require massive armies</w:t>
      </w:r>
      <w:r w:rsidRPr="00D94AE2">
        <w:rPr>
          <w:sz w:val="12"/>
        </w:rPr>
        <w:t xml:space="preserve"> </w:t>
      </w:r>
      <w:r w:rsidRPr="00E73C94">
        <w:rPr>
          <w:rStyle w:val="StyleUnderline"/>
          <w:highlight w:val="cyan"/>
        </w:rPr>
        <w:t>risk</w:t>
      </w:r>
      <w:r w:rsidRPr="0074458C">
        <w:rPr>
          <w:rStyle w:val="StyleUnderline"/>
        </w:rPr>
        <w:t>ing</w:t>
      </w:r>
      <w:r w:rsidRPr="00D94AE2">
        <w:rPr>
          <w:sz w:val="12"/>
        </w:rPr>
        <w:t xml:space="preserve"> a </w:t>
      </w:r>
      <w:r w:rsidRPr="00D94AE2">
        <w:rPr>
          <w:rStyle w:val="Emphasis"/>
        </w:rPr>
        <w:t>bitter</w:t>
      </w:r>
      <w:r w:rsidRPr="00D94AE2">
        <w:rPr>
          <w:sz w:val="12"/>
        </w:rPr>
        <w:t xml:space="preserve"> </w:t>
      </w:r>
      <w:r w:rsidRPr="00D94AE2">
        <w:rPr>
          <w:rStyle w:val="StyleUnderline"/>
        </w:rPr>
        <w:t>conventional</w:t>
      </w:r>
      <w:r w:rsidRPr="00D94AE2">
        <w:rPr>
          <w:sz w:val="12"/>
        </w:rPr>
        <w:t xml:space="preserve"> </w:t>
      </w:r>
      <w:r w:rsidRPr="00E73C94">
        <w:rPr>
          <w:rStyle w:val="Emphasis"/>
          <w:highlight w:val="cyan"/>
        </w:rPr>
        <w:t>war</w:t>
      </w:r>
      <w:r w:rsidRPr="00E73C94">
        <w:rPr>
          <w:sz w:val="12"/>
          <w:highlight w:val="cyan"/>
        </w:rPr>
        <w:t xml:space="preserve"> </w:t>
      </w:r>
      <w:r w:rsidRPr="00E73C94">
        <w:rPr>
          <w:rStyle w:val="StyleUnderline"/>
          <w:highlight w:val="cyan"/>
        </w:rPr>
        <w:t>and</w:t>
      </w:r>
      <w:r w:rsidRPr="00D94AE2">
        <w:rPr>
          <w:sz w:val="12"/>
        </w:rPr>
        <w:t xml:space="preserve"> </w:t>
      </w:r>
      <w:r w:rsidRPr="00D94AE2">
        <w:rPr>
          <w:rStyle w:val="Emphasis"/>
        </w:rPr>
        <w:t xml:space="preserve">possible </w:t>
      </w:r>
      <w:r w:rsidRPr="00E73C94">
        <w:rPr>
          <w:rStyle w:val="Emphasis"/>
          <w:highlight w:val="cyan"/>
        </w:rPr>
        <w:t>use of the weapons</w:t>
      </w:r>
      <w:r w:rsidRPr="00D94AE2">
        <w:rPr>
          <w:sz w:val="12"/>
        </w:rPr>
        <w:t xml:space="preserve"> </w:t>
      </w:r>
      <w:r w:rsidRPr="00E13418">
        <w:rPr>
          <w:rStyle w:val="StyleUnderline"/>
        </w:rPr>
        <w:t>against the invaders</w:t>
      </w:r>
      <w:r w:rsidRPr="00D94AE2">
        <w:rPr>
          <w:sz w:val="12"/>
        </w:rPr>
        <w:t>.</w:t>
      </w:r>
    </w:p>
    <w:p w14:paraId="19855BB1" w14:textId="77777777" w:rsidR="00571E48" w:rsidRPr="00D94AE2" w:rsidRDefault="00571E48" w:rsidP="00571E48">
      <w:pPr>
        <w:rPr>
          <w:sz w:val="12"/>
        </w:rPr>
      </w:pPr>
      <w:r w:rsidRPr="00D94AE2">
        <w:rPr>
          <w:sz w:val="12"/>
        </w:rPr>
        <w:t>A third option is nuclear containment, which relies on several measures.</w:t>
      </w:r>
    </w:p>
    <w:p w14:paraId="2C1B59DD" w14:textId="77777777" w:rsidR="00571E48" w:rsidRPr="00D94AE2" w:rsidRDefault="00571E48" w:rsidP="00571E48">
      <w:pPr>
        <w:rPr>
          <w:sz w:val="12"/>
        </w:rPr>
      </w:pPr>
      <w:r w:rsidRPr="00D94AE2">
        <w:rPr>
          <w:sz w:val="12"/>
        </w:rPr>
        <w:t xml:space="preserve">First, in order to prevent nuclear migration, all land, sea, and air routes out of the country in question would have to be controlled, and homeland security near and far would have to be strengthened. </w:t>
      </w:r>
    </w:p>
    <w:p w14:paraId="30532E7B" w14:textId="77777777" w:rsidR="00571E48" w:rsidRPr="00D94AE2" w:rsidRDefault="00571E48" w:rsidP="00571E48">
      <w:pPr>
        <w:rPr>
          <w:sz w:val="12"/>
        </w:rPr>
      </w:pPr>
      <w:r w:rsidRPr="00D94AE2">
        <w:rPr>
          <w:sz w:val="12"/>
        </w:rPr>
        <w:t>While the Proliferation Security Initiative (PSI) is already in place to stop the smuggling of nuclear contraband worldwide, the International Atomic Energy Agency reports continued trafficking of small amounts of nuclear material. An increase in monitoring may reduce, but still not eliminate the problem.</w:t>
      </w:r>
    </w:p>
    <w:p w14:paraId="022AEB32" w14:textId="77777777" w:rsidR="00571E48" w:rsidRPr="00D94AE2" w:rsidRDefault="00571E48" w:rsidP="00571E48">
      <w:pPr>
        <w:rPr>
          <w:sz w:val="12"/>
        </w:rPr>
      </w:pPr>
      <w:r w:rsidRPr="00D94AE2">
        <w:rPr>
          <w:sz w:val="12"/>
        </w:rPr>
        <w:t xml:space="preserve">Containment also requires nuclear custodians be persuaded to risk their lives to defend nuclear sites against terrorists or rebels. And it demands that states neighbouring the country in question put ballistic missile defences on alert. </w:t>
      </w:r>
    </w:p>
    <w:p w14:paraId="438D8DB8" w14:textId="77777777" w:rsidR="00571E48" w:rsidRPr="00E13418" w:rsidRDefault="00571E48" w:rsidP="00571E48">
      <w:pPr>
        <w:rPr>
          <w:rStyle w:val="StyleUnderline"/>
        </w:rPr>
      </w:pPr>
      <w:r w:rsidRPr="00E13418">
        <w:rPr>
          <w:rStyle w:val="StyleUnderline"/>
        </w:rPr>
        <w:t>While India, South Korea, and Japan continue to modernise such systems, no missile defence is perfect.</w:t>
      </w:r>
    </w:p>
    <w:p w14:paraId="28829A4C" w14:textId="77777777" w:rsidR="00571E48" w:rsidRPr="00D94AE2" w:rsidRDefault="00571E48" w:rsidP="00571E48">
      <w:pPr>
        <w:rPr>
          <w:rStyle w:val="Emphasis"/>
        </w:rPr>
      </w:pPr>
      <w:r w:rsidRPr="00E73C94">
        <w:rPr>
          <w:rStyle w:val="StyleUnderline"/>
          <w:highlight w:val="cyan"/>
        </w:rPr>
        <w:t>In</w:t>
      </w:r>
      <w:r w:rsidRPr="00D94AE2">
        <w:rPr>
          <w:rStyle w:val="StyleUnderline"/>
        </w:rPr>
        <w:t xml:space="preserve"> a time of </w:t>
      </w:r>
      <w:r w:rsidRPr="00E73C94">
        <w:rPr>
          <w:rStyle w:val="StyleUnderline"/>
          <w:highlight w:val="cyan"/>
        </w:rPr>
        <w:t>crisis</w:t>
      </w:r>
      <w:r w:rsidRPr="00D94AE2">
        <w:rPr>
          <w:sz w:val="12"/>
        </w:rPr>
        <w:t xml:space="preserve">, </w:t>
      </w:r>
      <w:r w:rsidRPr="00D94AE2">
        <w:rPr>
          <w:rStyle w:val="StyleUnderline"/>
        </w:rPr>
        <w:t>when</w:t>
      </w:r>
      <w:r w:rsidRPr="00D94AE2">
        <w:rPr>
          <w:sz w:val="12"/>
        </w:rPr>
        <w:t xml:space="preserve"> the </w:t>
      </w:r>
      <w:r w:rsidRPr="00E73C94">
        <w:rPr>
          <w:rStyle w:val="StyleUnderline"/>
          <w:highlight w:val="cyan"/>
        </w:rPr>
        <w:t>facts</w:t>
      </w:r>
      <w:r w:rsidRPr="00D94AE2">
        <w:rPr>
          <w:rStyle w:val="StyleUnderline"/>
        </w:rPr>
        <w:t xml:space="preserve"> on the ground </w:t>
      </w:r>
      <w:r w:rsidRPr="00E73C94">
        <w:rPr>
          <w:rStyle w:val="StyleUnderline"/>
          <w:highlight w:val="cyan"/>
        </w:rPr>
        <w:t>change fast</w:t>
      </w:r>
      <w:r w:rsidRPr="00D94AE2">
        <w:rPr>
          <w:sz w:val="12"/>
        </w:rPr>
        <w:t xml:space="preserve"> </w:t>
      </w:r>
      <w:r w:rsidRPr="00D94AE2">
        <w:rPr>
          <w:rStyle w:val="StyleUnderline"/>
        </w:rPr>
        <w:t xml:space="preserve">and </w:t>
      </w:r>
      <w:r w:rsidRPr="00E73C94">
        <w:rPr>
          <w:rStyle w:val="StyleUnderline"/>
          <w:highlight w:val="cyan"/>
        </w:rPr>
        <w:t>fear</w:t>
      </w:r>
      <w:r w:rsidRPr="00D94AE2">
        <w:rPr>
          <w:rStyle w:val="StyleUnderline"/>
        </w:rPr>
        <w:t xml:space="preserve"> </w:t>
      </w:r>
      <w:r w:rsidRPr="00E73C94">
        <w:rPr>
          <w:rStyle w:val="StyleUnderline"/>
          <w:highlight w:val="cyan"/>
        </w:rPr>
        <w:t>clouds thinking</w:t>
      </w:r>
      <w:r w:rsidRPr="00D94AE2">
        <w:rPr>
          <w:sz w:val="12"/>
        </w:rPr>
        <w:t xml:space="preserve">, </w:t>
      </w:r>
      <w:r w:rsidRPr="00E73C94">
        <w:rPr>
          <w:rStyle w:val="Emphasis"/>
          <w:highlight w:val="cyan"/>
        </w:rPr>
        <w:t xml:space="preserve">mitigating </w:t>
      </w:r>
      <w:r w:rsidRPr="0074458C">
        <w:rPr>
          <w:rStyle w:val="Emphasis"/>
        </w:rPr>
        <w:t>the nuclear threat</w:t>
      </w:r>
      <w:r w:rsidRPr="00D94AE2">
        <w:rPr>
          <w:rStyle w:val="Emphasis"/>
        </w:rPr>
        <w:t xml:space="preserve"> </w:t>
      </w:r>
      <w:r w:rsidRPr="00E73C94">
        <w:rPr>
          <w:rStyle w:val="Emphasis"/>
          <w:highlight w:val="cyan"/>
        </w:rPr>
        <w:t>is no easy feat</w:t>
      </w:r>
      <w:r w:rsidRPr="00D94AE2">
        <w:rPr>
          <w:rStyle w:val="Emphasis"/>
        </w:rPr>
        <w:t>.</w:t>
      </w:r>
    </w:p>
    <w:p w14:paraId="356626E8" w14:textId="77777777" w:rsidR="00571E48" w:rsidRPr="00D94AE2" w:rsidRDefault="00571E48" w:rsidP="00571E48">
      <w:pPr>
        <w:rPr>
          <w:sz w:val="12"/>
        </w:rPr>
      </w:pPr>
      <w:r w:rsidRPr="00D94AE2">
        <w:rPr>
          <w:sz w:val="12"/>
        </w:rPr>
        <w:t xml:space="preserve">While concerned governments do have confidential contingency planning in place, such </w:t>
      </w:r>
      <w:r w:rsidRPr="00E73C94">
        <w:rPr>
          <w:rStyle w:val="StyleUnderline"/>
          <w:highlight w:val="cyan"/>
        </w:rPr>
        <w:t>planning</w:t>
      </w:r>
      <w:r w:rsidRPr="00D94AE2">
        <w:rPr>
          <w:rStyle w:val="StyleUnderline"/>
        </w:rPr>
        <w:t xml:space="preserve"> </w:t>
      </w:r>
      <w:r w:rsidRPr="00E73C94">
        <w:rPr>
          <w:rStyle w:val="StyleUnderline"/>
          <w:highlight w:val="cyan"/>
        </w:rPr>
        <w:t>has a mixed record</w:t>
      </w:r>
      <w:r w:rsidRPr="00D94AE2">
        <w:rPr>
          <w:rStyle w:val="StyleUnderline"/>
        </w:rPr>
        <w:t xml:space="preserve"> </w:t>
      </w:r>
      <w:r w:rsidRPr="00E73C94">
        <w:rPr>
          <w:rStyle w:val="StyleUnderline"/>
          <w:highlight w:val="cyan"/>
        </w:rPr>
        <w:t>when it comes to</w:t>
      </w:r>
      <w:r w:rsidRPr="00D94AE2">
        <w:rPr>
          <w:sz w:val="12"/>
        </w:rPr>
        <w:t xml:space="preserve"> </w:t>
      </w:r>
      <w:r w:rsidRPr="00D94AE2">
        <w:rPr>
          <w:rStyle w:val="StyleUnderline"/>
        </w:rPr>
        <w:t>responding to</w:t>
      </w:r>
      <w:r w:rsidRPr="00D94AE2">
        <w:rPr>
          <w:sz w:val="12"/>
        </w:rPr>
        <w:t xml:space="preserve"> recent </w:t>
      </w:r>
      <w:r w:rsidRPr="00E73C94">
        <w:rPr>
          <w:rStyle w:val="Emphasis"/>
          <w:highlight w:val="cyan"/>
        </w:rPr>
        <w:t>international upsets</w:t>
      </w:r>
      <w:r w:rsidRPr="00D94AE2">
        <w:rPr>
          <w:sz w:val="12"/>
        </w:rPr>
        <w:t xml:space="preserve"> in the Middle East. </w:t>
      </w:r>
    </w:p>
    <w:p w14:paraId="2AEF6F32" w14:textId="77777777" w:rsidR="00571E48" w:rsidRDefault="00571E48" w:rsidP="00571E48">
      <w:pPr>
        <w:rPr>
          <w:rStyle w:val="StyleUnderline"/>
        </w:rPr>
      </w:pPr>
      <w:r w:rsidRPr="00D94AE2">
        <w:rPr>
          <w:sz w:val="12"/>
        </w:rPr>
        <w:t xml:space="preserve">And </w:t>
      </w:r>
      <w:r w:rsidRPr="00D94AE2">
        <w:rPr>
          <w:rStyle w:val="StyleUnderline"/>
        </w:rPr>
        <w:t>simply hoping</w:t>
      </w:r>
      <w:r w:rsidRPr="00D94AE2">
        <w:rPr>
          <w:sz w:val="12"/>
        </w:rPr>
        <w:t xml:space="preserve"> that things will go according to plan, and nuclear </w:t>
      </w:r>
      <w:r w:rsidRPr="00D94AE2">
        <w:rPr>
          <w:rStyle w:val="StyleUnderline"/>
        </w:rPr>
        <w:t>command and control will stick,</w:t>
      </w:r>
      <w:r w:rsidRPr="00D94AE2">
        <w:rPr>
          <w:sz w:val="12"/>
        </w:rPr>
        <w:t xml:space="preserve"> </w:t>
      </w:r>
      <w:r w:rsidRPr="00D94AE2">
        <w:rPr>
          <w:rStyle w:val="StyleUnderline"/>
        </w:rPr>
        <w:t>remains a gamble.</w:t>
      </w:r>
    </w:p>
    <w:bookmarkEnd w:id="0"/>
    <w:p w14:paraId="3E898DA2" w14:textId="77777777" w:rsidR="00571E48" w:rsidRPr="00D027D0" w:rsidRDefault="00571E48" w:rsidP="00571E48">
      <w:pPr>
        <w:rPr>
          <w:u w:val="single"/>
        </w:rPr>
      </w:pPr>
    </w:p>
    <w:p w14:paraId="3E0B49BB" w14:textId="77777777" w:rsidR="00571E48" w:rsidRPr="008E187F" w:rsidRDefault="00571E48" w:rsidP="00571E48"/>
    <w:p w14:paraId="52186885" w14:textId="77777777" w:rsidR="00571E48" w:rsidRDefault="00571E48" w:rsidP="00571E48">
      <w:pPr>
        <w:pStyle w:val="Heading3"/>
      </w:pPr>
      <w:r>
        <w:t>2ac – ag</w:t>
      </w:r>
    </w:p>
    <w:p w14:paraId="0D6E8B23" w14:textId="77777777" w:rsidR="00571E48" w:rsidRDefault="00571E48" w:rsidP="00571E48">
      <w:pPr>
        <w:pStyle w:val="Heading4"/>
      </w:pPr>
      <w:r>
        <w:t xml:space="preserve">Cap solves </w:t>
      </w:r>
      <w:r w:rsidRPr="00E85A25">
        <w:rPr>
          <w:u w:val="single"/>
        </w:rPr>
        <w:t>agriculture</w:t>
      </w:r>
      <w:r>
        <w:t xml:space="preserve"> and </w:t>
      </w:r>
      <w:r w:rsidRPr="00E85A25">
        <w:rPr>
          <w:u w:val="single"/>
        </w:rPr>
        <w:t>deforestation</w:t>
      </w:r>
      <w:r>
        <w:t>.</w:t>
      </w:r>
    </w:p>
    <w:p w14:paraId="64DC88DE" w14:textId="77777777" w:rsidR="00571E48" w:rsidRDefault="00571E48" w:rsidP="00571E48">
      <w:r>
        <w:rPr>
          <w:rStyle w:val="Style13ptBold"/>
        </w:rPr>
        <w:t>Orr</w:t>
      </w:r>
      <w:r w:rsidRPr="00654950">
        <w:rPr>
          <w:rStyle w:val="Style13ptBold"/>
        </w:rPr>
        <w:t xml:space="preserve"> </w:t>
      </w:r>
      <w:r w:rsidRPr="00195175">
        <w:rPr>
          <w:b/>
          <w:bCs/>
          <w:sz w:val="26"/>
          <w:szCs w:val="26"/>
        </w:rPr>
        <w:t>‘</w:t>
      </w:r>
      <w:r>
        <w:rPr>
          <w:rStyle w:val="Style13ptBold"/>
        </w:rPr>
        <w:t>19</w:t>
      </w:r>
      <w:r>
        <w:t xml:space="preserve"> [Isaac; 8/1/19; Policy Fellow at Center of the American Experiment; "Capitalism is Saving the Planet Part 5: American Farmers Are Saving the Trees Through Innovation," </w:t>
      </w:r>
      <w:hyperlink r:id="rId9" w:history="1">
        <w:r w:rsidRPr="00836663">
          <w:rPr>
            <w:rStyle w:val="Hyperlink"/>
          </w:rPr>
          <w:t>https://www.americanexperiment.org/capitalism-is-saving-the-planet-part-5-american-farmers-are-saving-the-trees-through-innovation/</w:t>
        </w:r>
      </w:hyperlink>
      <w:r>
        <w:t>]</w:t>
      </w:r>
    </w:p>
    <w:p w14:paraId="7B7B8D9A" w14:textId="77777777" w:rsidR="00571E48" w:rsidRPr="0008013C" w:rsidRDefault="00571E48" w:rsidP="00571E48">
      <w:pPr>
        <w:rPr>
          <w:sz w:val="16"/>
        </w:rPr>
      </w:pPr>
      <w:r w:rsidRPr="0008013C">
        <w:rPr>
          <w:sz w:val="16"/>
        </w:rPr>
        <w:t xml:space="preserve">On Tuesday, I wrote about how a recent study has found that </w:t>
      </w:r>
      <w:r w:rsidRPr="00DC75B4">
        <w:rPr>
          <w:rStyle w:val="StyleUnderline"/>
          <w:highlight w:val="cyan"/>
        </w:rPr>
        <w:t xml:space="preserve">there are more </w:t>
      </w:r>
      <w:r w:rsidRPr="00DC75B4">
        <w:rPr>
          <w:rStyle w:val="Emphasis"/>
          <w:highlight w:val="cyan"/>
        </w:rPr>
        <w:t>trees</w:t>
      </w:r>
      <w:r w:rsidRPr="00DE0E29">
        <w:rPr>
          <w:rStyle w:val="StyleUnderline"/>
        </w:rPr>
        <w:t xml:space="preserve"> and </w:t>
      </w:r>
      <w:r w:rsidRPr="00DE0E29">
        <w:rPr>
          <w:rStyle w:val="Emphasis"/>
        </w:rPr>
        <w:t>vegetation</w:t>
      </w:r>
      <w:r w:rsidRPr="00DE0E29">
        <w:rPr>
          <w:rStyle w:val="StyleUnderline"/>
        </w:rPr>
        <w:t xml:space="preserve"> </w:t>
      </w:r>
      <w:r w:rsidRPr="00DC75B4">
        <w:rPr>
          <w:rStyle w:val="StyleUnderline"/>
          <w:highlight w:val="cyan"/>
        </w:rPr>
        <w:t xml:space="preserve">today </w:t>
      </w:r>
      <w:r w:rsidRPr="001911A2">
        <w:rPr>
          <w:rStyle w:val="StyleUnderline"/>
        </w:rPr>
        <w:t>than</w:t>
      </w:r>
      <w:r w:rsidRPr="0008013C">
        <w:rPr>
          <w:sz w:val="16"/>
        </w:rPr>
        <w:t xml:space="preserve"> there was </w:t>
      </w:r>
      <w:r w:rsidRPr="00DE0E29">
        <w:rPr>
          <w:rStyle w:val="StyleUnderline"/>
        </w:rPr>
        <w:t xml:space="preserve">30 years ago, </w:t>
      </w:r>
      <w:r w:rsidRPr="00DC75B4">
        <w:rPr>
          <w:rStyle w:val="StyleUnderline"/>
          <w:highlight w:val="cyan"/>
        </w:rPr>
        <w:t>despite</w:t>
      </w:r>
      <w:r w:rsidRPr="0008013C">
        <w:rPr>
          <w:sz w:val="16"/>
        </w:rPr>
        <w:t xml:space="preserve"> the fact </w:t>
      </w:r>
      <w:r w:rsidRPr="00DE0E29">
        <w:rPr>
          <w:rStyle w:val="StyleUnderline"/>
        </w:rPr>
        <w:t xml:space="preserve">that there are about </w:t>
      </w:r>
      <w:r w:rsidRPr="00DC75B4">
        <w:rPr>
          <w:rStyle w:val="StyleUnderline"/>
          <w:highlight w:val="cyan"/>
        </w:rPr>
        <w:t>3 billion more people</w:t>
      </w:r>
      <w:r w:rsidRPr="00DE0E29">
        <w:rPr>
          <w:rStyle w:val="StyleUnderline"/>
        </w:rPr>
        <w:t xml:space="preserve"> on the planet</w:t>
      </w:r>
      <w:r w:rsidRPr="0008013C">
        <w:rPr>
          <w:sz w:val="16"/>
        </w:rPr>
        <w:t xml:space="preserve"> today than there was in 1980.</w:t>
      </w:r>
    </w:p>
    <w:p w14:paraId="4DF44ECC" w14:textId="77777777" w:rsidR="00571E48" w:rsidRPr="0008013C" w:rsidRDefault="00571E48" w:rsidP="00571E48">
      <w:pPr>
        <w:rPr>
          <w:sz w:val="16"/>
        </w:rPr>
      </w:pPr>
      <w:r w:rsidRPr="00DE0E29">
        <w:rPr>
          <w:rStyle w:val="StyleUnderline"/>
        </w:rPr>
        <w:t xml:space="preserve">One of the </w:t>
      </w:r>
      <w:r w:rsidRPr="00DC75B4">
        <w:rPr>
          <w:rStyle w:val="Emphasis"/>
          <w:highlight w:val="cyan"/>
        </w:rPr>
        <w:t>key</w:t>
      </w:r>
      <w:r w:rsidRPr="00DE0E29">
        <w:rPr>
          <w:rStyle w:val="Emphasis"/>
        </w:rPr>
        <w:t xml:space="preserve"> reasons</w:t>
      </w:r>
      <w:r w:rsidRPr="00DE0E29">
        <w:rPr>
          <w:rStyle w:val="StyleUnderline"/>
        </w:rPr>
        <w:t xml:space="preserve"> </w:t>
      </w:r>
      <w:r w:rsidRPr="00DC75B4">
        <w:rPr>
          <w:rStyle w:val="StyleUnderline"/>
          <w:highlight w:val="cyan"/>
        </w:rPr>
        <w:t>for</w:t>
      </w:r>
      <w:r w:rsidRPr="00DE0E29">
        <w:rPr>
          <w:rStyle w:val="StyleUnderline"/>
        </w:rPr>
        <w:t xml:space="preserve"> this </w:t>
      </w:r>
      <w:r w:rsidRPr="00DC75B4">
        <w:rPr>
          <w:rStyle w:val="Emphasis"/>
          <w:highlight w:val="cyan"/>
        </w:rPr>
        <w:t>regrowth</w:t>
      </w:r>
      <w:r w:rsidRPr="00DE0E29">
        <w:rPr>
          <w:rStyle w:val="StyleUnderline"/>
        </w:rPr>
        <w:t xml:space="preserve"> of trees</w:t>
      </w:r>
      <w:r w:rsidRPr="0008013C">
        <w:rPr>
          <w:sz w:val="16"/>
        </w:rPr>
        <w:t xml:space="preserve"> around the world </w:t>
      </w:r>
      <w:r w:rsidRPr="00DC75B4">
        <w:rPr>
          <w:rStyle w:val="StyleUnderline"/>
          <w:highlight w:val="cyan"/>
        </w:rPr>
        <w:t xml:space="preserve">was </w:t>
      </w:r>
      <w:r w:rsidRPr="00DC75B4">
        <w:rPr>
          <w:rStyle w:val="Emphasis"/>
          <w:highlight w:val="cyan"/>
        </w:rPr>
        <w:t>ag</w:t>
      </w:r>
      <w:r w:rsidRPr="00DE0E29">
        <w:rPr>
          <w:rStyle w:val="Emphasis"/>
        </w:rPr>
        <w:t>ricultural abandonment</w:t>
      </w:r>
      <w:r w:rsidRPr="00DE0E29">
        <w:rPr>
          <w:rStyle w:val="StyleUnderline"/>
        </w:rPr>
        <w:t xml:space="preserve">, meaning we are </w:t>
      </w:r>
      <w:r w:rsidRPr="00DC75B4">
        <w:rPr>
          <w:rStyle w:val="Emphasis"/>
          <w:highlight w:val="cyan"/>
        </w:rPr>
        <w:t>using fewer</w:t>
      </w:r>
      <w:r w:rsidRPr="00DE0E29">
        <w:rPr>
          <w:rStyle w:val="Emphasis"/>
        </w:rPr>
        <w:t xml:space="preserve"> acres</w:t>
      </w:r>
      <w:r w:rsidRPr="00DE0E29">
        <w:rPr>
          <w:rStyle w:val="StyleUnderline"/>
        </w:rPr>
        <w:t xml:space="preserve"> to grow our food</w:t>
      </w:r>
      <w:r w:rsidRPr="0008013C">
        <w:rPr>
          <w:sz w:val="16"/>
        </w:rPr>
        <w:t xml:space="preserve"> and these acres are now free for the trees. </w:t>
      </w:r>
      <w:r w:rsidRPr="00DE0E29">
        <w:rPr>
          <w:rStyle w:val="StyleUnderline"/>
        </w:rPr>
        <w:t>If one were to assume</w:t>
      </w:r>
      <w:r w:rsidRPr="0008013C">
        <w:rPr>
          <w:sz w:val="16"/>
        </w:rPr>
        <w:t xml:space="preserve"> the </w:t>
      </w:r>
      <w:r w:rsidRPr="00DE0E29">
        <w:rPr>
          <w:rStyle w:val="StyleUnderline"/>
        </w:rPr>
        <w:t>gloom and doomers are correct</w:t>
      </w:r>
      <w:r w:rsidRPr="00FA28D3">
        <w:rPr>
          <w:rStyle w:val="StyleUnderline"/>
        </w:rPr>
        <w:t>, this should mean</w:t>
      </w:r>
      <w:r w:rsidRPr="0008013C">
        <w:rPr>
          <w:sz w:val="16"/>
        </w:rPr>
        <w:t xml:space="preserve"> that </w:t>
      </w:r>
      <w:r w:rsidRPr="00DE0E29">
        <w:rPr>
          <w:rStyle w:val="StyleUnderline"/>
        </w:rPr>
        <w:t>food prices</w:t>
      </w:r>
      <w:r w:rsidRPr="0008013C">
        <w:rPr>
          <w:sz w:val="16"/>
        </w:rPr>
        <w:t xml:space="preserve"> have </w:t>
      </w:r>
      <w:r w:rsidRPr="00FA28D3">
        <w:rPr>
          <w:rStyle w:val="StyleUnderline"/>
        </w:rPr>
        <w:t>skyrocketed and</w:t>
      </w:r>
      <w:r w:rsidRPr="0008013C">
        <w:rPr>
          <w:sz w:val="16"/>
        </w:rPr>
        <w:t xml:space="preserve"> that there are </w:t>
      </w:r>
      <w:r w:rsidRPr="00FA28D3">
        <w:rPr>
          <w:rStyle w:val="StyleUnderline"/>
        </w:rPr>
        <w:t>more hungry people</w:t>
      </w:r>
      <w:r w:rsidRPr="0008013C">
        <w:rPr>
          <w:sz w:val="16"/>
        </w:rPr>
        <w:t xml:space="preserve"> today than 30 years ago, </w:t>
      </w:r>
      <w:r w:rsidRPr="00FA28D3">
        <w:rPr>
          <w:rStyle w:val="StyleUnderline"/>
        </w:rPr>
        <w:t>but nothing can be further than the truth</w:t>
      </w:r>
      <w:r w:rsidRPr="0008013C">
        <w:rPr>
          <w:sz w:val="16"/>
        </w:rPr>
        <w:t>.</w:t>
      </w:r>
    </w:p>
    <w:p w14:paraId="307FB9B5" w14:textId="77777777" w:rsidR="00571E48" w:rsidRPr="0008013C" w:rsidRDefault="00571E48" w:rsidP="00571E48">
      <w:pPr>
        <w:rPr>
          <w:sz w:val="16"/>
        </w:rPr>
      </w:pPr>
      <w:r w:rsidRPr="00FA28D3">
        <w:rPr>
          <w:rStyle w:val="StyleUnderline"/>
        </w:rPr>
        <w:t xml:space="preserve">In the </w:t>
      </w:r>
      <w:r w:rsidRPr="00FA28D3">
        <w:rPr>
          <w:rStyle w:val="Emphasis"/>
        </w:rPr>
        <w:t>real world</w:t>
      </w:r>
      <w:r w:rsidRPr="00FA28D3">
        <w:rPr>
          <w:rStyle w:val="StyleUnderline"/>
        </w:rPr>
        <w:t xml:space="preserve">, </w:t>
      </w:r>
      <w:r w:rsidRPr="00DC75B4">
        <w:rPr>
          <w:rStyle w:val="StyleUnderline"/>
          <w:highlight w:val="cyan"/>
        </w:rPr>
        <w:t>better</w:t>
      </w:r>
      <w:r w:rsidRPr="00FA28D3">
        <w:rPr>
          <w:rStyle w:val="StyleUnderline"/>
        </w:rPr>
        <w:t xml:space="preserve"> </w:t>
      </w:r>
      <w:r w:rsidRPr="00FA28D3">
        <w:rPr>
          <w:rStyle w:val="Emphasis"/>
        </w:rPr>
        <w:t xml:space="preserve">agricultural </w:t>
      </w:r>
      <w:r w:rsidRPr="00DC75B4">
        <w:rPr>
          <w:rStyle w:val="Emphasis"/>
          <w:highlight w:val="cyan"/>
        </w:rPr>
        <w:t>practices</w:t>
      </w:r>
      <w:r w:rsidRPr="00DC75B4">
        <w:rPr>
          <w:rStyle w:val="StyleUnderline"/>
          <w:highlight w:val="cyan"/>
        </w:rPr>
        <w:t xml:space="preserve"> and </w:t>
      </w:r>
      <w:r w:rsidRPr="00DC75B4">
        <w:rPr>
          <w:rStyle w:val="Emphasis"/>
          <w:highlight w:val="cyan"/>
        </w:rPr>
        <w:t>tech</w:t>
      </w:r>
      <w:r w:rsidRPr="00FA28D3">
        <w:rPr>
          <w:rStyle w:val="Emphasis"/>
        </w:rPr>
        <w:t>nology</w:t>
      </w:r>
      <w:r w:rsidRPr="00FA28D3">
        <w:rPr>
          <w:rStyle w:val="StyleUnderline"/>
        </w:rPr>
        <w:t>, many</w:t>
      </w:r>
      <w:r w:rsidRPr="0008013C">
        <w:rPr>
          <w:sz w:val="16"/>
        </w:rPr>
        <w:t xml:space="preserve"> of them </w:t>
      </w:r>
      <w:r w:rsidRPr="00DC75B4">
        <w:rPr>
          <w:rStyle w:val="StyleUnderline"/>
          <w:highlight w:val="cyan"/>
        </w:rPr>
        <w:t>pioneered in</w:t>
      </w:r>
      <w:r w:rsidRPr="00FA28D3">
        <w:rPr>
          <w:rStyle w:val="StyleUnderline"/>
        </w:rPr>
        <w:t xml:space="preserve"> the </w:t>
      </w:r>
      <w:r w:rsidRPr="00DC75B4">
        <w:rPr>
          <w:rStyle w:val="Emphasis"/>
          <w:highlight w:val="cyan"/>
        </w:rPr>
        <w:t>capitalist</w:t>
      </w:r>
      <w:r w:rsidRPr="00FA28D3">
        <w:rPr>
          <w:rStyle w:val="StyleUnderline"/>
        </w:rPr>
        <w:t xml:space="preserve"> </w:t>
      </w:r>
      <w:r w:rsidRPr="00FA28D3">
        <w:rPr>
          <w:rStyle w:val="Emphasis"/>
        </w:rPr>
        <w:t>U</w:t>
      </w:r>
      <w:r w:rsidRPr="00FA28D3">
        <w:rPr>
          <w:rStyle w:val="StyleUnderline"/>
        </w:rPr>
        <w:t xml:space="preserve">nited </w:t>
      </w:r>
      <w:r w:rsidRPr="00DC75B4">
        <w:rPr>
          <w:rStyle w:val="Emphasis"/>
          <w:highlight w:val="cyan"/>
        </w:rPr>
        <w:t>S</w:t>
      </w:r>
      <w:r w:rsidRPr="00DC75B4">
        <w:rPr>
          <w:rStyle w:val="StyleUnderline"/>
          <w:highlight w:val="cyan"/>
        </w:rPr>
        <w:t>tates</w:t>
      </w:r>
      <w:r w:rsidRPr="00A654B1">
        <w:rPr>
          <w:rStyle w:val="StyleUnderline"/>
        </w:rPr>
        <w:t xml:space="preserve">, mean we </w:t>
      </w:r>
      <w:r w:rsidRPr="0008013C">
        <w:rPr>
          <w:sz w:val="16"/>
        </w:rPr>
        <w:t xml:space="preserve">can </w:t>
      </w:r>
      <w:r w:rsidRPr="00DC75B4">
        <w:rPr>
          <w:rStyle w:val="StyleUnderline"/>
          <w:highlight w:val="cyan"/>
        </w:rPr>
        <w:t>grow</w:t>
      </w:r>
      <w:r w:rsidRPr="00A654B1">
        <w:rPr>
          <w:rStyle w:val="StyleUnderline"/>
        </w:rPr>
        <w:t xml:space="preserve"> much </w:t>
      </w:r>
      <w:r w:rsidRPr="00DC75B4">
        <w:rPr>
          <w:rStyle w:val="StyleUnderline"/>
          <w:highlight w:val="cyan"/>
        </w:rPr>
        <w:t>more</w:t>
      </w:r>
      <w:r w:rsidRPr="00A654B1">
        <w:rPr>
          <w:rStyle w:val="StyleUnderline"/>
        </w:rPr>
        <w:t xml:space="preserve"> </w:t>
      </w:r>
      <w:r w:rsidRPr="001911A2">
        <w:rPr>
          <w:rStyle w:val="StyleUnderline"/>
        </w:rPr>
        <w:t>food</w:t>
      </w:r>
      <w:r w:rsidRPr="00A654B1">
        <w:rPr>
          <w:rStyle w:val="StyleUnderline"/>
        </w:rPr>
        <w:t xml:space="preserve"> </w:t>
      </w:r>
      <w:r w:rsidRPr="00DC75B4">
        <w:rPr>
          <w:rStyle w:val="StyleUnderline"/>
          <w:highlight w:val="cyan"/>
        </w:rPr>
        <w:t>on</w:t>
      </w:r>
      <w:r w:rsidRPr="0008013C">
        <w:rPr>
          <w:sz w:val="16"/>
        </w:rPr>
        <w:t xml:space="preserve"> a lot </w:t>
      </w:r>
      <w:r w:rsidRPr="00DC75B4">
        <w:rPr>
          <w:rStyle w:val="StyleUnderline"/>
          <w:highlight w:val="cyan"/>
        </w:rPr>
        <w:t>less</w:t>
      </w:r>
      <w:r w:rsidRPr="00A654B1">
        <w:rPr>
          <w:rStyle w:val="StyleUnderline"/>
        </w:rPr>
        <w:t xml:space="preserve"> land. This</w:t>
      </w:r>
      <w:r w:rsidRPr="0008013C">
        <w:rPr>
          <w:sz w:val="16"/>
        </w:rPr>
        <w:t xml:space="preserve"> has </w:t>
      </w:r>
      <w:r w:rsidRPr="00A654B1">
        <w:rPr>
          <w:rStyle w:val="StyleUnderline"/>
        </w:rPr>
        <w:t>resulted in</w:t>
      </w:r>
      <w:r w:rsidRPr="0008013C">
        <w:rPr>
          <w:sz w:val="16"/>
        </w:rPr>
        <w:t xml:space="preserve"> people spending a much </w:t>
      </w:r>
      <w:r w:rsidRPr="00A654B1">
        <w:rPr>
          <w:rStyle w:val="StyleUnderline"/>
        </w:rPr>
        <w:t>smaller percentage of</w:t>
      </w:r>
      <w:r w:rsidRPr="0008013C">
        <w:rPr>
          <w:sz w:val="16"/>
        </w:rPr>
        <w:t xml:space="preserve"> their </w:t>
      </w:r>
      <w:r w:rsidRPr="00A654B1">
        <w:rPr>
          <w:rStyle w:val="StyleUnderline"/>
        </w:rPr>
        <w:t>incomes on food, fewer</w:t>
      </w:r>
      <w:r w:rsidRPr="0008013C">
        <w:rPr>
          <w:sz w:val="16"/>
        </w:rPr>
        <w:t xml:space="preserve"> people </w:t>
      </w:r>
      <w:r w:rsidRPr="00A654B1">
        <w:rPr>
          <w:rStyle w:val="StyleUnderline"/>
        </w:rPr>
        <w:t>going hungry, and</w:t>
      </w:r>
      <w:r w:rsidRPr="0008013C">
        <w:rPr>
          <w:sz w:val="16"/>
        </w:rPr>
        <w:t xml:space="preserve"> a </w:t>
      </w:r>
      <w:r w:rsidRPr="00A654B1">
        <w:rPr>
          <w:rStyle w:val="Emphasis"/>
        </w:rPr>
        <w:t>smaller</w:t>
      </w:r>
      <w:r w:rsidRPr="00A654B1">
        <w:rPr>
          <w:rStyle w:val="StyleUnderline"/>
        </w:rPr>
        <w:t xml:space="preserve"> environmental </w:t>
      </w:r>
      <w:r w:rsidRPr="00A654B1">
        <w:rPr>
          <w:rStyle w:val="Emphasis"/>
        </w:rPr>
        <w:t>footprint</w:t>
      </w:r>
      <w:r w:rsidRPr="00A654B1">
        <w:rPr>
          <w:rStyle w:val="StyleUnderline"/>
        </w:rPr>
        <w:t xml:space="preserve"> for</w:t>
      </w:r>
      <w:r w:rsidRPr="0008013C">
        <w:rPr>
          <w:sz w:val="16"/>
        </w:rPr>
        <w:t xml:space="preserve"> our </w:t>
      </w:r>
      <w:r w:rsidRPr="00A654B1">
        <w:rPr>
          <w:rStyle w:val="StyleUnderline"/>
        </w:rPr>
        <w:t>farms</w:t>
      </w:r>
      <w:r w:rsidRPr="0008013C">
        <w:rPr>
          <w:sz w:val="16"/>
        </w:rPr>
        <w:t>.</w:t>
      </w:r>
    </w:p>
    <w:p w14:paraId="2F04272D" w14:textId="77777777" w:rsidR="00571E48" w:rsidRPr="0008013C" w:rsidRDefault="00571E48" w:rsidP="00571E48">
      <w:pPr>
        <w:rPr>
          <w:sz w:val="16"/>
        </w:rPr>
      </w:pPr>
      <w:r w:rsidRPr="00A654B1">
        <w:rPr>
          <w:rStyle w:val="StyleUnderline"/>
        </w:rPr>
        <w:t xml:space="preserve">It is an </w:t>
      </w:r>
      <w:r w:rsidRPr="00A654B1">
        <w:rPr>
          <w:rStyle w:val="Emphasis"/>
        </w:rPr>
        <w:t>unqualified win</w:t>
      </w:r>
      <w:r w:rsidRPr="00A654B1">
        <w:rPr>
          <w:rStyle w:val="StyleUnderline"/>
        </w:rPr>
        <w:t xml:space="preserve"> for</w:t>
      </w:r>
      <w:r w:rsidRPr="0008013C">
        <w:rPr>
          <w:sz w:val="16"/>
        </w:rPr>
        <w:t xml:space="preserve"> both </w:t>
      </w:r>
      <w:r w:rsidRPr="00A654B1">
        <w:rPr>
          <w:rStyle w:val="StyleUnderline"/>
        </w:rPr>
        <w:t>the environment</w:t>
      </w:r>
      <w:r w:rsidRPr="0008013C">
        <w:rPr>
          <w:sz w:val="16"/>
        </w:rPr>
        <w:t>, and human kind.</w:t>
      </w:r>
    </w:p>
    <w:p w14:paraId="4D5FBBB2" w14:textId="77777777" w:rsidR="00571E48" w:rsidRPr="0008013C" w:rsidRDefault="00571E48" w:rsidP="00571E48">
      <w:pPr>
        <w:rPr>
          <w:sz w:val="16"/>
        </w:rPr>
      </w:pPr>
      <w:r w:rsidRPr="0008013C">
        <w:rPr>
          <w:sz w:val="16"/>
        </w:rPr>
        <w:t>The graph below from Our World in Data shows that after increasing for more than 100 years, the amount of land in crop production in the United States has been in a free fall since 1960.</w:t>
      </w:r>
    </w:p>
    <w:p w14:paraId="6CB0670A" w14:textId="77777777" w:rsidR="00571E48" w:rsidRPr="0008013C" w:rsidRDefault="00571E48" w:rsidP="00571E48">
      <w:pPr>
        <w:rPr>
          <w:sz w:val="16"/>
        </w:rPr>
      </w:pPr>
      <w:r w:rsidRPr="0008013C">
        <w:rPr>
          <w:sz w:val="16"/>
        </w:rPr>
        <w:t xml:space="preserve">Furthermore, </w:t>
      </w:r>
      <w:r w:rsidRPr="00A654B1">
        <w:rPr>
          <w:rStyle w:val="StyleUnderline"/>
        </w:rPr>
        <w:t xml:space="preserve">the </w:t>
      </w:r>
      <w:r w:rsidRPr="00A654B1">
        <w:rPr>
          <w:rStyle w:val="Emphasis"/>
        </w:rPr>
        <w:t>U</w:t>
      </w:r>
      <w:r w:rsidRPr="00A654B1">
        <w:rPr>
          <w:rStyle w:val="StyleUnderline"/>
        </w:rPr>
        <w:t xml:space="preserve">nited </w:t>
      </w:r>
      <w:r w:rsidRPr="00A654B1">
        <w:rPr>
          <w:rStyle w:val="Emphasis"/>
        </w:rPr>
        <w:t>S</w:t>
      </w:r>
      <w:r w:rsidRPr="00A654B1">
        <w:rPr>
          <w:rStyle w:val="StyleUnderline"/>
        </w:rPr>
        <w:t>tates is producing more food per acre today than</w:t>
      </w:r>
      <w:r w:rsidRPr="0008013C">
        <w:rPr>
          <w:sz w:val="16"/>
        </w:rPr>
        <w:t xml:space="preserve"> at </w:t>
      </w:r>
      <w:r w:rsidRPr="00A654B1">
        <w:rPr>
          <w:rStyle w:val="StyleUnderline"/>
        </w:rPr>
        <w:t>any other point</w:t>
      </w:r>
      <w:r w:rsidRPr="0008013C">
        <w:rPr>
          <w:sz w:val="16"/>
        </w:rPr>
        <w:t xml:space="preserve"> in the nation’s history, </w:t>
      </w:r>
      <w:r w:rsidRPr="00A654B1">
        <w:rPr>
          <w:rStyle w:val="StyleUnderline"/>
        </w:rPr>
        <w:t xml:space="preserve">and </w:t>
      </w:r>
      <w:r w:rsidRPr="00DC75B4">
        <w:rPr>
          <w:rStyle w:val="Emphasis"/>
          <w:highlight w:val="cyan"/>
        </w:rPr>
        <w:t>yields</w:t>
      </w:r>
      <w:r w:rsidRPr="00A654B1">
        <w:rPr>
          <w:rStyle w:val="Emphasis"/>
        </w:rPr>
        <w:t xml:space="preserve"> are </w:t>
      </w:r>
      <w:r w:rsidRPr="00DC75B4">
        <w:rPr>
          <w:rStyle w:val="Emphasis"/>
          <w:highlight w:val="cyan"/>
        </w:rPr>
        <w:t>increasing exponentially</w:t>
      </w:r>
      <w:r w:rsidRPr="0008013C">
        <w:rPr>
          <w:sz w:val="16"/>
        </w:rPr>
        <w:t>.</w:t>
      </w:r>
    </w:p>
    <w:p w14:paraId="466DE07F" w14:textId="77777777" w:rsidR="00571E48" w:rsidRPr="0008013C" w:rsidRDefault="00571E48" w:rsidP="00571E48">
      <w:pPr>
        <w:rPr>
          <w:sz w:val="16"/>
        </w:rPr>
      </w:pPr>
      <w:r w:rsidRPr="0008013C">
        <w:rPr>
          <w:sz w:val="16"/>
        </w:rPr>
        <w:t xml:space="preserve">The good news isn’t just limited to the USA, </w:t>
      </w:r>
      <w:r w:rsidRPr="00A654B1">
        <w:rPr>
          <w:rStyle w:val="StyleUnderline"/>
        </w:rPr>
        <w:t xml:space="preserve">it’s occurring </w:t>
      </w:r>
      <w:r w:rsidRPr="00A654B1">
        <w:rPr>
          <w:rStyle w:val="Emphasis"/>
        </w:rPr>
        <w:t>around the globe</w:t>
      </w:r>
      <w:r w:rsidRPr="00A654B1">
        <w:rPr>
          <w:rStyle w:val="StyleUnderline"/>
        </w:rPr>
        <w:t xml:space="preserve">, as the amount of land needed to produce the </w:t>
      </w:r>
      <w:r w:rsidRPr="00A654B1">
        <w:rPr>
          <w:rStyle w:val="Emphasis"/>
        </w:rPr>
        <w:t>same amount</w:t>
      </w:r>
      <w:r w:rsidRPr="00A654B1">
        <w:rPr>
          <w:rStyle w:val="StyleUnderline"/>
        </w:rPr>
        <w:t xml:space="preserve"> of food has fallen by 68</w:t>
      </w:r>
      <w:r w:rsidRPr="0008013C">
        <w:rPr>
          <w:sz w:val="16"/>
        </w:rPr>
        <w:t xml:space="preserve"> percent since 1961, </w:t>
      </w:r>
      <w:r w:rsidRPr="00DC75B4">
        <w:rPr>
          <w:rStyle w:val="StyleUnderline"/>
          <w:highlight w:val="cyan"/>
        </w:rPr>
        <w:t>and</w:t>
      </w:r>
      <w:r w:rsidRPr="00A654B1">
        <w:rPr>
          <w:rStyle w:val="StyleUnderline"/>
        </w:rPr>
        <w:t xml:space="preserve"> this </w:t>
      </w:r>
      <w:r w:rsidRPr="00DC75B4">
        <w:rPr>
          <w:rStyle w:val="StyleUnderline"/>
          <w:highlight w:val="cyan"/>
        </w:rPr>
        <w:t xml:space="preserve">will </w:t>
      </w:r>
      <w:r w:rsidRPr="00DC75B4">
        <w:rPr>
          <w:rStyle w:val="Emphasis"/>
          <w:highlight w:val="cyan"/>
        </w:rPr>
        <w:t>only increase</w:t>
      </w:r>
      <w:r w:rsidRPr="00DC75B4">
        <w:rPr>
          <w:rStyle w:val="StyleUnderline"/>
          <w:highlight w:val="cyan"/>
        </w:rPr>
        <w:t xml:space="preserve"> as</w:t>
      </w:r>
      <w:r w:rsidRPr="00A654B1">
        <w:rPr>
          <w:rStyle w:val="StyleUnderline"/>
        </w:rPr>
        <w:t xml:space="preserve"> modern farming </w:t>
      </w:r>
      <w:r w:rsidRPr="00DC75B4">
        <w:rPr>
          <w:rStyle w:val="StyleUnderline"/>
          <w:highlight w:val="cyan"/>
        </w:rPr>
        <w:t>tec</w:t>
      </w:r>
      <w:r w:rsidRPr="00A654B1">
        <w:rPr>
          <w:rStyle w:val="StyleUnderline"/>
        </w:rPr>
        <w:t xml:space="preserve">hniques </w:t>
      </w:r>
      <w:r w:rsidRPr="00DC75B4">
        <w:rPr>
          <w:rStyle w:val="StyleUnderline"/>
          <w:highlight w:val="cyan"/>
        </w:rPr>
        <w:t xml:space="preserve">are </w:t>
      </w:r>
      <w:r w:rsidRPr="00DC75B4">
        <w:rPr>
          <w:rStyle w:val="Emphasis"/>
          <w:highlight w:val="cyan"/>
        </w:rPr>
        <w:t>exported</w:t>
      </w:r>
      <w:r w:rsidRPr="00A654B1">
        <w:rPr>
          <w:rStyle w:val="StyleUnderline"/>
        </w:rPr>
        <w:t xml:space="preserve"> to the </w:t>
      </w:r>
      <w:r w:rsidRPr="00A654B1">
        <w:rPr>
          <w:rStyle w:val="Emphasis"/>
        </w:rPr>
        <w:t>developing world</w:t>
      </w:r>
      <w:r w:rsidRPr="00A654B1">
        <w:rPr>
          <w:rStyle w:val="StyleUnderline"/>
        </w:rPr>
        <w:t>, and more</w:t>
      </w:r>
      <w:r w:rsidRPr="0008013C">
        <w:rPr>
          <w:sz w:val="16"/>
        </w:rPr>
        <w:t xml:space="preserve"> scientifically </w:t>
      </w:r>
      <w:r w:rsidRPr="00DC75B4">
        <w:rPr>
          <w:rStyle w:val="Emphasis"/>
          <w:highlight w:val="cyan"/>
        </w:rPr>
        <w:t>advanced crops</w:t>
      </w:r>
      <w:r w:rsidRPr="00A654B1">
        <w:rPr>
          <w:rStyle w:val="StyleUnderline"/>
        </w:rPr>
        <w:t xml:space="preserve"> are </w:t>
      </w:r>
      <w:r w:rsidRPr="00DC75B4">
        <w:rPr>
          <w:rStyle w:val="StyleUnderline"/>
          <w:highlight w:val="cyan"/>
        </w:rPr>
        <w:t>developed</w:t>
      </w:r>
      <w:r w:rsidRPr="00A654B1">
        <w:rPr>
          <w:rStyle w:val="StyleUnderline"/>
        </w:rPr>
        <w:t xml:space="preserve"> to </w:t>
      </w:r>
      <w:r w:rsidRPr="00A654B1">
        <w:rPr>
          <w:rStyle w:val="Emphasis"/>
        </w:rPr>
        <w:t>increase yields</w:t>
      </w:r>
      <w:r w:rsidRPr="00A654B1">
        <w:rPr>
          <w:rStyle w:val="StyleUnderline"/>
        </w:rPr>
        <w:t xml:space="preserve"> </w:t>
      </w:r>
      <w:r w:rsidRPr="00DC75B4">
        <w:rPr>
          <w:rStyle w:val="StyleUnderline"/>
          <w:highlight w:val="cyan"/>
        </w:rPr>
        <w:t>while</w:t>
      </w:r>
      <w:r w:rsidRPr="0008013C">
        <w:rPr>
          <w:sz w:val="16"/>
        </w:rPr>
        <w:t xml:space="preserve"> also </w:t>
      </w:r>
      <w:r w:rsidRPr="00DC75B4">
        <w:rPr>
          <w:rStyle w:val="Emphasis"/>
          <w:highlight w:val="cyan"/>
        </w:rPr>
        <w:t>reducing</w:t>
      </w:r>
      <w:r w:rsidRPr="00A654B1">
        <w:rPr>
          <w:rStyle w:val="StyleUnderline"/>
        </w:rPr>
        <w:t xml:space="preserve"> the amount of </w:t>
      </w:r>
      <w:r w:rsidRPr="00DC75B4">
        <w:rPr>
          <w:rStyle w:val="Emphasis"/>
          <w:highlight w:val="cyan"/>
        </w:rPr>
        <w:t>pesticides</w:t>
      </w:r>
      <w:r w:rsidRPr="00A654B1">
        <w:rPr>
          <w:rStyle w:val="Emphasis"/>
        </w:rPr>
        <w:t xml:space="preserve"> needed</w:t>
      </w:r>
      <w:r w:rsidRPr="0008013C">
        <w:rPr>
          <w:sz w:val="16"/>
        </w:rPr>
        <w:t xml:space="preserve"> to keep insects from eating the crops.</w:t>
      </w:r>
    </w:p>
    <w:p w14:paraId="004A3757" w14:textId="77777777" w:rsidR="00571E48" w:rsidRPr="0008013C" w:rsidRDefault="00571E48" w:rsidP="00571E48">
      <w:pPr>
        <w:rPr>
          <w:sz w:val="16"/>
        </w:rPr>
      </w:pPr>
      <w:r w:rsidRPr="0008013C">
        <w:rPr>
          <w:sz w:val="16"/>
        </w:rPr>
        <w:t>For example, a recent study found that adoption of genetically modified crops reduced chemical pesticide use by 37 percent, increased crop yields by 22 percent, and increased farmer profits by 68 percent.</w:t>
      </w:r>
    </w:p>
    <w:p w14:paraId="3A39B7DB" w14:textId="77777777" w:rsidR="00571E48" w:rsidRPr="00D56618" w:rsidRDefault="00571E48" w:rsidP="00571E48">
      <w:pPr>
        <w:rPr>
          <w:sz w:val="16"/>
        </w:rPr>
      </w:pPr>
      <w:r w:rsidRPr="00DF77A0">
        <w:rPr>
          <w:rStyle w:val="StyleUnderline"/>
        </w:rPr>
        <w:t>Increasing farmer profits</w:t>
      </w:r>
      <w:r w:rsidRPr="0008013C">
        <w:rPr>
          <w:sz w:val="16"/>
        </w:rPr>
        <w:t xml:space="preserve"> is the most important part of this sentence because it </w:t>
      </w:r>
      <w:r w:rsidRPr="00DF77A0">
        <w:rPr>
          <w:rStyle w:val="StyleUnderline"/>
        </w:rPr>
        <w:t>shows</w:t>
      </w:r>
      <w:r w:rsidRPr="0008013C">
        <w:rPr>
          <w:sz w:val="16"/>
        </w:rPr>
        <w:t xml:space="preserve"> that </w:t>
      </w:r>
      <w:r w:rsidRPr="00DC75B4">
        <w:rPr>
          <w:rStyle w:val="StyleUnderline"/>
          <w:highlight w:val="cyan"/>
        </w:rPr>
        <w:t>profits do not preclude positive environmental outcomes</w:t>
      </w:r>
      <w:r w:rsidRPr="0008013C">
        <w:rPr>
          <w:sz w:val="16"/>
        </w:rPr>
        <w:t xml:space="preserve">. In fact, </w:t>
      </w:r>
      <w:r w:rsidRPr="00DF77A0">
        <w:rPr>
          <w:rStyle w:val="StyleUnderline"/>
        </w:rPr>
        <w:t xml:space="preserve">the </w:t>
      </w:r>
      <w:r w:rsidRPr="00DF77A0">
        <w:rPr>
          <w:rStyle w:val="Emphasis"/>
        </w:rPr>
        <w:t xml:space="preserve">profit </w:t>
      </w:r>
      <w:r w:rsidRPr="00DC75B4">
        <w:rPr>
          <w:rStyle w:val="Emphasis"/>
          <w:highlight w:val="cyan"/>
        </w:rPr>
        <w:t>motive</w:t>
      </w:r>
      <w:r w:rsidRPr="00DC75B4">
        <w:rPr>
          <w:rStyle w:val="StyleUnderline"/>
          <w:highlight w:val="cyan"/>
        </w:rPr>
        <w:t xml:space="preserve"> increases</w:t>
      </w:r>
      <w:r w:rsidRPr="00DF77A0">
        <w:rPr>
          <w:rStyle w:val="StyleUnderline"/>
        </w:rPr>
        <w:t xml:space="preserve"> the </w:t>
      </w:r>
      <w:r w:rsidRPr="00DC75B4">
        <w:rPr>
          <w:rStyle w:val="Emphasis"/>
          <w:highlight w:val="cyan"/>
        </w:rPr>
        <w:t>incentive</w:t>
      </w:r>
      <w:r w:rsidRPr="00DF77A0">
        <w:rPr>
          <w:rStyle w:val="StyleUnderline"/>
        </w:rPr>
        <w:t xml:space="preserve"> for farmers </w:t>
      </w:r>
      <w:r w:rsidRPr="00DC75B4">
        <w:rPr>
          <w:rStyle w:val="StyleUnderline"/>
          <w:highlight w:val="cyan"/>
        </w:rPr>
        <w:t>to adapt</w:t>
      </w:r>
      <w:r w:rsidRPr="0008013C">
        <w:rPr>
          <w:sz w:val="16"/>
        </w:rPr>
        <w:t xml:space="preserve"> these </w:t>
      </w:r>
      <w:r w:rsidRPr="00DF77A0">
        <w:rPr>
          <w:rStyle w:val="Emphasis"/>
        </w:rPr>
        <w:t>technologies faster</w:t>
      </w:r>
      <w:r w:rsidRPr="0008013C">
        <w:rPr>
          <w:sz w:val="16"/>
        </w:rPr>
        <w:t>.</w:t>
      </w:r>
    </w:p>
    <w:p w14:paraId="534F2FB0" w14:textId="77777777" w:rsidR="00571E48" w:rsidRDefault="00571E48" w:rsidP="00571E48">
      <w:pPr>
        <w:pStyle w:val="Heading4"/>
      </w:pPr>
      <w:r>
        <w:t>High industrial yields are sustainable---precision ag and new innovation solve the drawbacks to industrial ag</w:t>
      </w:r>
    </w:p>
    <w:p w14:paraId="1FE56714" w14:textId="77777777" w:rsidR="00571E48" w:rsidRPr="00BD69B1" w:rsidRDefault="00571E48" w:rsidP="00571E48">
      <w:r w:rsidRPr="00BD69B1">
        <w:rPr>
          <w:rStyle w:val="Style13ptBold"/>
        </w:rPr>
        <w:t>Lusk 16</w:t>
      </w:r>
      <w:r>
        <w:t xml:space="preserve"> – PhD, professor of agricultural economics at Oklahoma State University (Jayson, “Why Industrial Farms Are Good for the Environment,” </w:t>
      </w:r>
      <w:r w:rsidRPr="009A6A17">
        <w:rPr>
          <w:i/>
        </w:rPr>
        <w:t>NYT</w:t>
      </w:r>
      <w:r>
        <w:t>, Factiva)</w:t>
      </w:r>
    </w:p>
    <w:p w14:paraId="3EB03292" w14:textId="77777777" w:rsidR="00571E48" w:rsidRPr="007E0BE9" w:rsidRDefault="00571E48" w:rsidP="00571E48">
      <w:pPr>
        <w:rPr>
          <w:sz w:val="16"/>
        </w:rPr>
      </w:pPr>
      <w:r w:rsidRPr="00791BC4">
        <w:rPr>
          <w:rStyle w:val="StyleUnderline"/>
        </w:rPr>
        <w:t xml:space="preserve">There is much to like about small, local farms </w:t>
      </w:r>
      <w:r w:rsidRPr="007E0BE9">
        <w:rPr>
          <w:sz w:val="16"/>
        </w:rPr>
        <w:t xml:space="preserve">and their influence on what we eat. </w:t>
      </w:r>
      <w:r w:rsidRPr="00791BC4">
        <w:rPr>
          <w:rStyle w:val="StyleUnderline"/>
        </w:rPr>
        <w:t>But if we are to sustainably deal with problems presented by population growth and climate change, we need to look to the</w:t>
      </w:r>
      <w:r w:rsidRPr="007E0BE9">
        <w:rPr>
          <w:sz w:val="16"/>
        </w:rPr>
        <w:t xml:space="preserve"> </w:t>
      </w:r>
      <w:r w:rsidRPr="00791BC4">
        <w:rPr>
          <w:rStyle w:val="StyleUnderline"/>
        </w:rPr>
        <w:t>farmers who grow a majority of the country’s food and fiber</w:t>
      </w:r>
      <w:r w:rsidRPr="007E0BE9">
        <w:rPr>
          <w:sz w:val="16"/>
        </w:rPr>
        <w:t xml:space="preserve">. </w:t>
      </w:r>
      <w:r w:rsidRPr="005B2B34">
        <w:rPr>
          <w:rStyle w:val="StyleUnderline"/>
          <w:highlight w:val="cyan"/>
        </w:rPr>
        <w:t>Large farmers</w:t>
      </w:r>
      <w:r w:rsidRPr="007E0BE9">
        <w:rPr>
          <w:sz w:val="16"/>
        </w:rPr>
        <w:t xml:space="preserve"> — who are responsible for 80 percent of the food sales in the United States, though they make up fewer than 8 percent of all farms, according to 2012 data from the Department of Agriculture — </w:t>
      </w:r>
      <w:r w:rsidRPr="005B2B34">
        <w:rPr>
          <w:rStyle w:val="StyleUnderline"/>
          <w:highlight w:val="cyan"/>
        </w:rPr>
        <w:t>are among the most</w:t>
      </w:r>
      <w:r w:rsidRPr="00791BC4">
        <w:rPr>
          <w:rStyle w:val="StyleUnderline"/>
        </w:rPr>
        <w:t xml:space="preserve"> progressive, </w:t>
      </w:r>
      <w:r w:rsidRPr="005B2B34">
        <w:rPr>
          <w:rStyle w:val="StyleUnderline"/>
          <w:highlight w:val="cyan"/>
        </w:rPr>
        <w:t>technologically savvy growers</w:t>
      </w:r>
      <w:r w:rsidRPr="00791BC4">
        <w:rPr>
          <w:rStyle w:val="StyleUnderline"/>
        </w:rPr>
        <w:t xml:space="preserve"> on the planet. Their </w:t>
      </w:r>
      <w:r w:rsidRPr="005B2B34">
        <w:rPr>
          <w:rStyle w:val="StyleUnderline"/>
          <w:highlight w:val="cyan"/>
        </w:rPr>
        <w:t>technology has helped make them far gentler on the environment than at</w:t>
      </w:r>
      <w:r w:rsidRPr="00791BC4">
        <w:rPr>
          <w:rStyle w:val="StyleUnderline"/>
        </w:rPr>
        <w:t xml:space="preserve"> </w:t>
      </w:r>
      <w:r w:rsidRPr="005B2B34">
        <w:rPr>
          <w:rStyle w:val="Emphasis"/>
          <w:highlight w:val="cyan"/>
        </w:rPr>
        <w:t>any time in history</w:t>
      </w:r>
      <w:r w:rsidRPr="005B2B34">
        <w:rPr>
          <w:sz w:val="16"/>
          <w:highlight w:val="cyan"/>
        </w:rPr>
        <w:t>.</w:t>
      </w:r>
      <w:r w:rsidRPr="007E0BE9">
        <w:rPr>
          <w:sz w:val="16"/>
        </w:rPr>
        <w:t xml:space="preserve"> </w:t>
      </w:r>
      <w:r w:rsidRPr="00791BC4">
        <w:rPr>
          <w:rStyle w:val="Emphasis"/>
        </w:rPr>
        <w:t xml:space="preserve">And a </w:t>
      </w:r>
      <w:r w:rsidRPr="005B2B34">
        <w:rPr>
          <w:rStyle w:val="Emphasis"/>
          <w:highlight w:val="cyan"/>
        </w:rPr>
        <w:t>new wave of innovation makes them more sustainable still</w:t>
      </w:r>
      <w:r w:rsidRPr="007E0BE9">
        <w:rPr>
          <w:sz w:val="16"/>
        </w:rPr>
        <w:t xml:space="preserve">. 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 </w:t>
      </w:r>
      <w:r w:rsidRPr="00791BC4">
        <w:rPr>
          <w:rStyle w:val="StyleUnderline"/>
        </w:rPr>
        <w:t>There are legitimate fears about soil erosion, manure lagoons, animal welfare and nitrogen runoff at large farms</w:t>
      </w:r>
      <w:r w:rsidRPr="007E0BE9">
        <w:rPr>
          <w:sz w:val="16"/>
        </w:rPr>
        <w:t xml:space="preserve"> — </w:t>
      </w:r>
      <w:r w:rsidRPr="00791BC4">
        <w:rPr>
          <w:rStyle w:val="StyleUnderline"/>
        </w:rPr>
        <w:t>but it’s not just environmental groups that worry. Farmers are also concerned</w:t>
      </w:r>
      <w:r w:rsidRPr="007E0BE9">
        <w:rPr>
          <w:sz w:val="16"/>
        </w:rPr>
        <w:t xml:space="preserve"> about fertilizer use and soil runoff. Continue reading the main story </w:t>
      </w:r>
      <w:r w:rsidRPr="00791BC4">
        <w:rPr>
          <w:rStyle w:val="StyleUnderline"/>
        </w:rPr>
        <w:t xml:space="preserve">That’s one reason they’re turning to </w:t>
      </w:r>
      <w:r w:rsidRPr="005B2B34">
        <w:rPr>
          <w:rStyle w:val="Emphasis"/>
          <w:highlight w:val="cyan"/>
        </w:rPr>
        <w:t>high-tech solutions</w:t>
      </w:r>
      <w:r w:rsidRPr="00791BC4">
        <w:rPr>
          <w:rStyle w:val="StyleUnderline"/>
        </w:rPr>
        <w:t xml:space="preserve"> </w:t>
      </w:r>
      <w:r w:rsidRPr="005B2B34">
        <w:rPr>
          <w:rStyle w:val="StyleUnderline"/>
          <w:highlight w:val="cyan"/>
        </w:rPr>
        <w:t>like precision agriculture</w:t>
      </w:r>
      <w:r w:rsidRPr="00791BC4">
        <w:rPr>
          <w:rStyle w:val="StyleUnderline"/>
        </w:rPr>
        <w:t>. Using location-specific information about soil nutrients, moisture and productivity of the previous year, new tools</w:t>
      </w:r>
      <w:r w:rsidRPr="007E0BE9">
        <w:rPr>
          <w:sz w:val="16"/>
        </w:rPr>
        <w:t xml:space="preserve">, known as “variable rate applicators,” </w:t>
      </w:r>
      <w:r w:rsidRPr="00791BC4">
        <w:rPr>
          <w:rStyle w:val="StyleUnderline"/>
        </w:rPr>
        <w:t>can put fertilizer only on those areas of the field that need it (which may reduce nitrogen runoff</w:t>
      </w:r>
      <w:r w:rsidRPr="007E0BE9">
        <w:rPr>
          <w:sz w:val="16"/>
        </w:rPr>
        <w:t xml:space="preserve"> into waterways). </w:t>
      </w:r>
      <w:r w:rsidRPr="00791BC4">
        <w:rPr>
          <w:rStyle w:val="StyleUnderline"/>
        </w:rPr>
        <w:t>GPS signals</w:t>
      </w:r>
      <w:r w:rsidRPr="007E0BE9">
        <w:rPr>
          <w:sz w:val="16"/>
        </w:rPr>
        <w:t xml:space="preserve"> drive many of today’s tractors, and new planters are allowing farmers to distribute seed varieties to diverse spots of a field to produce more food from each unit of land. They also </w:t>
      </w:r>
      <w:r w:rsidRPr="00791BC4">
        <w:rPr>
          <w:rStyle w:val="StyleUnderline"/>
        </w:rPr>
        <w:t>modulate the amount and type of seed on each part of a field — in some places, leaving none at all.</w:t>
      </w:r>
      <w:r>
        <w:rPr>
          <w:rStyle w:val="StyleUnderline"/>
        </w:rPr>
        <w:t xml:space="preserve"> </w:t>
      </w:r>
      <w:r w:rsidRPr="007E0BE9">
        <w:rPr>
          <w:sz w:val="16"/>
        </w:rPr>
        <w:t xml:space="preserve">Many food shoppers have difficulty comprehending the scale and complexity facing modern farmers, especially those who compete in a global marketplace. For example, the median lettuce field is managed by a farmer who has 1,373 football fields of that plant to oversee. For tomatoes, the figure is 620 football fields; for wheat, 688 football fields; for corn, 453 football fields. 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 Today, that </w:t>
      </w:r>
      <w:r w:rsidRPr="00791BC4">
        <w:rPr>
          <w:rStyle w:val="StyleUnderline"/>
        </w:rPr>
        <w:t>technology is a regular part of operations at large farms</w:t>
      </w:r>
      <w:r w:rsidRPr="007E0BE9">
        <w:rPr>
          <w:sz w:val="16"/>
        </w:rPr>
        <w:t xml:space="preserve">.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 </w:t>
      </w:r>
      <w:r w:rsidRPr="00791BC4">
        <w:rPr>
          <w:rStyle w:val="StyleUnderline"/>
        </w:rPr>
        <w:t>Before “factory farming” became a pejorative</w:t>
      </w:r>
      <w:r w:rsidRPr="007E0BE9">
        <w:rPr>
          <w:sz w:val="16"/>
        </w:rPr>
        <w:t xml:space="preserve">, </w:t>
      </w:r>
      <w:r w:rsidRPr="00634F87">
        <w:rPr>
          <w:rStyle w:val="StyleUnderline"/>
        </w:rPr>
        <w:t>ag</w:t>
      </w:r>
      <w:r w:rsidRPr="007E0BE9">
        <w:rPr>
          <w:sz w:val="16"/>
        </w:rPr>
        <w:t xml:space="preserve">ricultural </w:t>
      </w:r>
      <w:r w:rsidRPr="00634F87">
        <w:rPr>
          <w:rStyle w:val="StyleUnderline"/>
        </w:rPr>
        <w:t>scholars</w:t>
      </w:r>
      <w:r w:rsidRPr="007E0BE9">
        <w:rPr>
          <w:sz w:val="16"/>
        </w:rPr>
        <w:t xml:space="preserve"> of the mid-20th century </w:t>
      </w:r>
      <w:r w:rsidRPr="00634F87">
        <w:rPr>
          <w:rStyle w:val="StyleUnderline"/>
        </w:rPr>
        <w:t>were calling for farmers to do just that — become more factorylike and businesslike. From that time, farm sizes have risen significantly. It is precisely this large size that is often criticized today in the belief that large farms put profit ahead of soil and animal health</w:t>
      </w:r>
      <w:r w:rsidRPr="007E0BE9">
        <w:rPr>
          <w:sz w:val="16"/>
        </w:rPr>
        <w:t xml:space="preserve">. </w:t>
      </w:r>
      <w:r w:rsidRPr="00634F87">
        <w:rPr>
          <w:rStyle w:val="StyleUnderline"/>
        </w:rPr>
        <w:t>But increased size has advantages, especially better opportunities to invest in new technologies and to benefit from economies of scale</w:t>
      </w:r>
      <w:r w:rsidRPr="007E0BE9">
        <w:rPr>
          <w:sz w:val="16"/>
        </w:rPr>
        <w:t xml:space="preserve">. Buying a $400,000 combine that gives farmers detailed information on the variations in crop yield in different parts of the field would never pay on just five acres of land; at 5,000 acres, it is a different story. </w:t>
      </w:r>
      <w:r w:rsidRPr="00634F87">
        <w:rPr>
          <w:rStyle w:val="StyleUnderline"/>
        </w:rPr>
        <w:t xml:space="preserve">These </w:t>
      </w:r>
      <w:r w:rsidRPr="005B2B34">
        <w:rPr>
          <w:rStyle w:val="StyleUnderline"/>
          <w:highlight w:val="cyan"/>
        </w:rPr>
        <w:t>technologies reduce the use of water and fertilizer and harm to the environment</w:t>
      </w:r>
      <w:r w:rsidRPr="00634F87">
        <w:rPr>
          <w:rStyle w:val="StyleUnderline"/>
        </w:rPr>
        <w:t>. Modern seed varieties</w:t>
      </w:r>
      <w:r w:rsidRPr="007E0BE9">
        <w:rPr>
          <w:sz w:val="16"/>
        </w:rPr>
        <w:t xml:space="preserve">, some of which were </w:t>
      </w:r>
      <w:r w:rsidRPr="00634F87">
        <w:rPr>
          <w:rStyle w:val="StyleUnderline"/>
        </w:rPr>
        <w:t>brought about by biotech</w:t>
      </w:r>
      <w:r w:rsidRPr="007E0BE9">
        <w:rPr>
          <w:sz w:val="16"/>
        </w:rPr>
        <w:t xml:space="preserve">nology, </w:t>
      </w:r>
      <w:r w:rsidRPr="00634F87">
        <w:rPr>
          <w:rStyle w:val="StyleUnderline"/>
        </w:rPr>
        <w:t>have allowed farmers to convert to low- and no-till cropping systems, and can encourage the adoption of nitrogen-fixing cover crops</w:t>
      </w:r>
      <w:r w:rsidRPr="007E0BE9">
        <w:rPr>
          <w:sz w:val="16"/>
        </w:rPr>
        <w:t xml:space="preserve"> such as clover or alfalfa to promote soil health. </w:t>
      </w:r>
      <w:r w:rsidRPr="00634F87">
        <w:rPr>
          <w:rStyle w:val="StyleUnderline"/>
        </w:rPr>
        <w:t>Herbicide-resistant crops let farmers control weeds without plowing</w:t>
      </w:r>
      <w:r w:rsidRPr="007E0BE9">
        <w:rPr>
          <w:sz w:val="16"/>
        </w:rPr>
        <w:t xml:space="preserve">,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 But in most cases, it’s a trade-off worth making, because </w:t>
      </w:r>
      <w:r w:rsidRPr="00634F87">
        <w:rPr>
          <w:rStyle w:val="StyleUnderline"/>
        </w:rPr>
        <w:t>they enable no-till farming methods, which help prevent soil erosion</w:t>
      </w:r>
      <w:r w:rsidRPr="007E0BE9">
        <w:rPr>
          <w:sz w:val="16"/>
        </w:rPr>
        <w:t xml:space="preserve">. </w:t>
      </w:r>
      <w:r w:rsidRPr="00634F87">
        <w:rPr>
          <w:rStyle w:val="StyleUnderline"/>
        </w:rPr>
        <w:t xml:space="preserve">These </w:t>
      </w:r>
      <w:r w:rsidRPr="005B2B34">
        <w:rPr>
          <w:rStyle w:val="StyleUnderline"/>
          <w:highlight w:val="cyan"/>
        </w:rPr>
        <w:t>practices are one reason soil erosion has declined more than 40 percent since the 1980s</w:t>
      </w:r>
      <w:r w:rsidRPr="00634F87">
        <w:rPr>
          <w:rStyle w:val="StyleUnderline"/>
        </w:rPr>
        <w:t>.</w:t>
      </w:r>
      <w:r>
        <w:rPr>
          <w:rStyle w:val="StyleUnderline"/>
        </w:rPr>
        <w:t xml:space="preserve"> </w:t>
      </w:r>
      <w:r w:rsidRPr="005B2B34">
        <w:rPr>
          <w:rStyle w:val="StyleUnderline"/>
          <w:highlight w:val="cyan"/>
        </w:rPr>
        <w:t>Improvements in agricultural technologies and production practices have significantly lowered the use of energy and water</w:t>
      </w:r>
      <w:r w:rsidRPr="00634F87">
        <w:rPr>
          <w:rStyle w:val="StyleUnderline"/>
        </w:rPr>
        <w:t>, and</w:t>
      </w:r>
      <w:r w:rsidRPr="007E0BE9">
        <w:rPr>
          <w:sz w:val="16"/>
        </w:rPr>
        <w:t xml:space="preserve"> greenhouse-gas </w:t>
      </w:r>
      <w:r w:rsidRPr="00634F87">
        <w:rPr>
          <w:rStyle w:val="StyleUnderline"/>
        </w:rPr>
        <w:t>emissions</w:t>
      </w:r>
      <w:r w:rsidRPr="007E0BE9">
        <w:rPr>
          <w:sz w:val="16"/>
        </w:rPr>
        <w:t xml:space="preserve"> of food production per unit of output over time. </w:t>
      </w:r>
      <w:r w:rsidRPr="00634F87">
        <w:rPr>
          <w:rStyle w:val="StyleUnderline"/>
        </w:rPr>
        <w:t>United States crop production now is twice what it was in 1970</w:t>
      </w:r>
      <w:r w:rsidRPr="007E0BE9">
        <w:rPr>
          <w:sz w:val="16"/>
        </w:rPr>
        <w:t xml:space="preserve">. That would not be a good change if more land, water, pesticides and labor were being used. But that is not what happened: </w:t>
      </w:r>
      <w:r w:rsidRPr="00634F87">
        <w:rPr>
          <w:rStyle w:val="StyleUnderline"/>
        </w:rPr>
        <w:t>Agriculture is using nearly half the labor and 16 percent less land than it did in 1970</w:t>
      </w:r>
      <w:r w:rsidRPr="007E0BE9">
        <w:rPr>
          <w:sz w:val="16"/>
        </w:rPr>
        <w:t xml:space="preserve">. Instead, </w:t>
      </w:r>
      <w:r w:rsidRPr="00634F87">
        <w:rPr>
          <w:rStyle w:val="StyleUnderline"/>
        </w:rPr>
        <w:t>farmers increased production through innovation</w:t>
      </w:r>
      <w:r w:rsidRPr="007E0BE9">
        <w:rPr>
          <w:sz w:val="16"/>
        </w:rPr>
        <w:t xml:space="preserve">. Wheat breeders, for example, using traditional techniques assisted by the latest genetic tools and information, have created varieties that resist disease without numerous applications of insecticides and fungicides. </w:t>
      </w:r>
      <w:r w:rsidRPr="00634F87">
        <w:rPr>
          <w:rStyle w:val="StyleUnderline"/>
        </w:rPr>
        <w:t>Nearly all corn and soybean farmers practice crop rotation, giving soil a chance to recover</w:t>
      </w:r>
      <w:r w:rsidRPr="007E0BE9">
        <w:rPr>
          <w:sz w:val="16"/>
        </w:rPr>
        <w:t xml:space="preserve">. Research is moving beyond simple measures of nitrogen and phosphorus content to look at the microbes in the soil. </w:t>
      </w:r>
      <w:r w:rsidRPr="005B2B34">
        <w:rPr>
          <w:rStyle w:val="StyleUnderline"/>
          <w:highlight w:val="cyan"/>
        </w:rPr>
        <w:t>New industrywide initiatives</w:t>
      </w:r>
      <w:r w:rsidRPr="00634F87">
        <w:rPr>
          <w:rStyle w:val="StyleUnderline"/>
        </w:rPr>
        <w:t xml:space="preserve"> </w:t>
      </w:r>
      <w:r w:rsidRPr="007E0BE9">
        <w:rPr>
          <w:sz w:val="16"/>
        </w:rPr>
        <w:t xml:space="preserve">are focused on quantifying and measuring soil health. The goal is to provide measurements of factors affecting the long-term value of the soil and to identify which practices — organic, conventional or otherwise — </w:t>
      </w:r>
      <w:r w:rsidRPr="005B2B34">
        <w:rPr>
          <w:rStyle w:val="StyleUnderline"/>
          <w:highlight w:val="cyan"/>
        </w:rPr>
        <w:t>will ensure that farmers can responsibly produce</w:t>
      </w:r>
      <w:r w:rsidRPr="00634F87">
        <w:rPr>
          <w:rStyle w:val="StyleUnderline"/>
        </w:rPr>
        <w:t xml:space="preserve"> </w:t>
      </w:r>
      <w:r w:rsidRPr="005B2B34">
        <w:rPr>
          <w:rStyle w:val="Emphasis"/>
          <w:highlight w:val="cyan"/>
        </w:rPr>
        <w:t>plenty of food for our grandchildren</w:t>
      </w:r>
      <w:r w:rsidRPr="007E0BE9">
        <w:rPr>
          <w:sz w:val="16"/>
        </w:rPr>
        <w:t>.</w:t>
      </w:r>
    </w:p>
    <w:p w14:paraId="0890EFBF" w14:textId="77777777" w:rsidR="00571E48" w:rsidRDefault="00571E48" w:rsidP="00571E48">
      <w:pPr>
        <w:pStyle w:val="Heading4"/>
      </w:pPr>
      <w:r>
        <w:t xml:space="preserve">Famine reps </w:t>
      </w:r>
      <w:r w:rsidRPr="00027122">
        <w:rPr>
          <w:u w:val="single"/>
        </w:rPr>
        <w:t>mobilize</w:t>
      </w:r>
      <w:r>
        <w:t xml:space="preserve"> positive change---prefer </w:t>
      </w:r>
      <w:r w:rsidRPr="00027122">
        <w:rPr>
          <w:u w:val="single"/>
        </w:rPr>
        <w:t>specificity</w:t>
      </w:r>
    </w:p>
    <w:p w14:paraId="3B4A2AA9" w14:textId="77777777" w:rsidR="00571E48" w:rsidRDefault="00571E48" w:rsidP="00571E48">
      <w:r w:rsidRPr="00FF2B40">
        <w:rPr>
          <w:rStyle w:val="Style13ptBold"/>
        </w:rPr>
        <w:t>Robb 12</w:t>
      </w:r>
      <w:r>
        <w:t xml:space="preserve"> – Author of Circle of Reason: An Intersection between Faith, Religion, Reason, and Politics, 2-12, </w:t>
      </w:r>
      <w:hyperlink r:id="rId10" w:history="1">
        <w:r w:rsidRPr="003D1C4F">
          <w:rPr>
            <w:rStyle w:val="Hyperlink"/>
          </w:rPr>
          <w:t>http://warfieldsinafrica.blogspot.com/2012/02/you-know-commercials-on-tv-ones-that.html</w:t>
        </w:r>
      </w:hyperlink>
    </w:p>
    <w:p w14:paraId="275358AF" w14:textId="77777777" w:rsidR="00571E48" w:rsidRPr="00AC0D60" w:rsidRDefault="00571E48" w:rsidP="00571E48">
      <w:pPr>
        <w:rPr>
          <w:rStyle w:val="Style13ptBold"/>
          <w:b w:val="0"/>
          <w:bCs w:val="0"/>
          <w:sz w:val="22"/>
        </w:rPr>
      </w:pPr>
    </w:p>
    <w:p w14:paraId="437DE965" w14:textId="77777777" w:rsidR="00571E48" w:rsidRDefault="00571E48" w:rsidP="00571E48">
      <w:pPr>
        <w:rPr>
          <w:sz w:val="16"/>
        </w:rPr>
      </w:pPr>
      <w:r w:rsidRPr="00483622">
        <w:rPr>
          <w:sz w:val="16"/>
        </w:rPr>
        <w:t xml:space="preserve">I </w:t>
      </w:r>
      <w:r w:rsidRPr="00FF2B40">
        <w:rPr>
          <w:sz w:val="16"/>
        </w:rPr>
        <w:t xml:space="preserve">think </w:t>
      </w:r>
      <w:r w:rsidRPr="00B33ACE">
        <w:rPr>
          <w:rStyle w:val="StyleUnderline"/>
          <w:highlight w:val="cyan"/>
        </w:rPr>
        <w:t>it is true</w:t>
      </w:r>
      <w:r w:rsidRPr="00FF2B40">
        <w:rPr>
          <w:rStyle w:val="StyleUnderline"/>
        </w:rPr>
        <w:t xml:space="preserve"> that </w:t>
      </w:r>
      <w:r w:rsidRPr="00B33ACE">
        <w:rPr>
          <w:rStyle w:val="StyleUnderline"/>
          <w:highlight w:val="cyan"/>
        </w:rPr>
        <w:t>guilt by itself will only make us feel bad</w:t>
      </w:r>
      <w:r w:rsidRPr="00FF2B40">
        <w:rPr>
          <w:rStyle w:val="StyleUnderline"/>
        </w:rPr>
        <w:t xml:space="preserve"> </w:t>
      </w:r>
      <w:r w:rsidRPr="00B33ACE">
        <w:rPr>
          <w:rStyle w:val="StyleUnderline"/>
          <w:highlight w:val="cyan"/>
        </w:rPr>
        <w:t>and will not lead to</w:t>
      </w:r>
      <w:r w:rsidRPr="00FF2B40">
        <w:rPr>
          <w:rStyle w:val="StyleUnderline"/>
        </w:rPr>
        <w:t xml:space="preserve"> lasting </w:t>
      </w:r>
      <w:r w:rsidRPr="00B33ACE">
        <w:rPr>
          <w:rStyle w:val="StyleUnderline"/>
          <w:highlight w:val="cyan"/>
        </w:rPr>
        <w:t>change</w:t>
      </w:r>
      <w:r w:rsidRPr="00FF2B40">
        <w:rPr>
          <w:rStyle w:val="StyleUnderline"/>
        </w:rPr>
        <w:t xml:space="preserve">. </w:t>
      </w:r>
      <w:r w:rsidRPr="00B33ACE">
        <w:rPr>
          <w:rStyle w:val="StyleUnderline"/>
          <w:highlight w:val="cyan"/>
        </w:rPr>
        <w:t>However</w:t>
      </w:r>
      <w:r w:rsidRPr="00FF2B40">
        <w:rPr>
          <w:rStyle w:val="StyleUnderline"/>
        </w:rPr>
        <w:t xml:space="preserve">, often </w:t>
      </w:r>
      <w:r w:rsidRPr="00B33ACE">
        <w:rPr>
          <w:rStyle w:val="StyleUnderline"/>
          <w:highlight w:val="cyan"/>
        </w:rPr>
        <w:t>it is helpful</w:t>
      </w:r>
      <w:r w:rsidRPr="00FF2B40">
        <w:rPr>
          <w:rStyle w:val="StyleUnderline"/>
        </w:rPr>
        <w:t xml:space="preserve"> </w:t>
      </w:r>
      <w:r w:rsidRPr="00B33ACE">
        <w:rPr>
          <w:rStyle w:val="StyleUnderline"/>
          <w:highlight w:val="cyan"/>
        </w:rPr>
        <w:t>to look at hard things</w:t>
      </w:r>
      <w:r w:rsidRPr="00FF2B40">
        <w:rPr>
          <w:rStyle w:val="StyleUnderline"/>
        </w:rPr>
        <w:t xml:space="preserve"> of life as it helps us </w:t>
      </w:r>
      <w:r w:rsidRPr="00B33ACE">
        <w:rPr>
          <w:rStyle w:val="StyleUnderline"/>
          <w:highlight w:val="cyan"/>
        </w:rPr>
        <w:t xml:space="preserve">to </w:t>
      </w:r>
      <w:r w:rsidRPr="00B33ACE">
        <w:rPr>
          <w:rStyle w:val="Emphasis"/>
          <w:highlight w:val="cyan"/>
        </w:rPr>
        <w:t>really appreciat</w:t>
      </w:r>
      <w:r w:rsidRPr="00FF2B40">
        <w:rPr>
          <w:rStyle w:val="Emphasis"/>
        </w:rPr>
        <w:t>e</w:t>
      </w:r>
      <w:r w:rsidRPr="00FF2B40">
        <w:rPr>
          <w:rStyle w:val="StyleUnderline"/>
        </w:rPr>
        <w:t xml:space="preserve"> the gifts we have been given. </w:t>
      </w:r>
      <w:r w:rsidRPr="00FF2B40">
        <w:rPr>
          <w:sz w:val="16"/>
        </w:rPr>
        <w:t xml:space="preserve">Human nature is such that it often does not appreciate something unless it is taken away. One must merely look at whole chunks of scripture to see very graphic depictions of sin and suffering. As Brian Godawa puts it "pointing out wrong is part of dwelling on what is right, exposing lies is part of dwelling on the truth, revealing cowardice is part of dwelling on the honorable, and uncovering corruption is part of dwelling on the pure." The true test of </w:t>
      </w:r>
      <w:r w:rsidRPr="00B33ACE">
        <w:rPr>
          <w:rStyle w:val="Emphasis"/>
          <w:highlight w:val="cyan"/>
        </w:rPr>
        <w:t>sharing graphic details</w:t>
      </w:r>
      <w:r w:rsidRPr="00FF2B40">
        <w:rPr>
          <w:sz w:val="16"/>
        </w:rPr>
        <w:t xml:space="preserve"> is do they </w:t>
      </w:r>
      <w:r w:rsidRPr="00B33ACE">
        <w:rPr>
          <w:rStyle w:val="Emphasis"/>
          <w:highlight w:val="cyan"/>
        </w:rPr>
        <w:t>point us towards something else</w:t>
      </w:r>
      <w:r w:rsidRPr="00FF2B40">
        <w:rPr>
          <w:sz w:val="16"/>
        </w:rPr>
        <w:t xml:space="preserve">... The graphic depictions of sin in the bible point us toward the cross. The graphic depictions of battle in Saving Private Ryan help many to appreciate peace and the sacrifices made so that we would not have to live under an evil dictator's rule. </w:t>
      </w:r>
      <w:r w:rsidRPr="00FF2B40">
        <w:rPr>
          <w:rStyle w:val="StyleUnderline"/>
        </w:rPr>
        <w:t xml:space="preserve">Graphic depictions of </w:t>
      </w:r>
      <w:r w:rsidRPr="00B33ACE">
        <w:rPr>
          <w:rStyle w:val="StyleUnderline"/>
          <w:highlight w:val="cyan"/>
        </w:rPr>
        <w:t>hunger</w:t>
      </w:r>
      <w:r w:rsidRPr="00FF2B40">
        <w:rPr>
          <w:rStyle w:val="StyleUnderline"/>
        </w:rPr>
        <w:t xml:space="preserve"> should </w:t>
      </w:r>
      <w:r w:rsidRPr="00B33ACE">
        <w:rPr>
          <w:rStyle w:val="Emphasis"/>
          <w:highlight w:val="cyan"/>
        </w:rPr>
        <w:t>show us our own lavish wealth</w:t>
      </w:r>
      <w:r w:rsidRPr="00FF2B40">
        <w:rPr>
          <w:rStyle w:val="StyleUnderline"/>
        </w:rPr>
        <w:t xml:space="preserve"> </w:t>
      </w:r>
      <w:r w:rsidRPr="00B33ACE">
        <w:rPr>
          <w:rStyle w:val="StyleUnderline"/>
          <w:highlight w:val="cyan"/>
        </w:rPr>
        <w:t xml:space="preserve">and therefore </w:t>
      </w:r>
      <w:r w:rsidRPr="00B33ACE">
        <w:rPr>
          <w:rStyle w:val="Emphasis"/>
          <w:highlight w:val="cyan"/>
        </w:rPr>
        <w:t>point to the opportunity to share</w:t>
      </w:r>
      <w:r w:rsidRPr="00FF2B40">
        <w:rPr>
          <w:sz w:val="16"/>
        </w:rPr>
        <w:t xml:space="preserve"> what is, after all, not ours anyway. The pictures and stories of want and poverty in the developing world are in my opinion like the purpose of the law in the bible- to reveal truth . The </w:t>
      </w:r>
      <w:r w:rsidRPr="00B33ACE">
        <w:rPr>
          <w:rStyle w:val="StyleUnderline"/>
          <w:highlight w:val="cyan"/>
        </w:rPr>
        <w:t>depiction</w:t>
      </w:r>
      <w:r w:rsidRPr="00FF2B40">
        <w:rPr>
          <w:rStyle w:val="StyleUnderline"/>
        </w:rPr>
        <w:t xml:space="preserve"> of poverty</w:t>
      </w:r>
      <w:r w:rsidRPr="00FF2B40">
        <w:rPr>
          <w:sz w:val="16"/>
        </w:rPr>
        <w:t xml:space="preserve"> in the developing world </w:t>
      </w:r>
      <w:r w:rsidRPr="00B33ACE">
        <w:rPr>
          <w:rStyle w:val="Emphasis"/>
          <w:highlight w:val="cyan"/>
        </w:rPr>
        <w:t>reveals</w:t>
      </w:r>
      <w:r w:rsidRPr="00FF2B40">
        <w:rPr>
          <w:sz w:val="16"/>
        </w:rPr>
        <w:t xml:space="preserve"> our relative materialism and </w:t>
      </w:r>
      <w:r w:rsidRPr="00B33ACE">
        <w:rPr>
          <w:rStyle w:val="Emphasis"/>
          <w:highlight w:val="cyan"/>
        </w:rPr>
        <w:t>greed</w:t>
      </w:r>
      <w:r w:rsidRPr="00FF2B40">
        <w:rPr>
          <w:rStyle w:val="StyleUnderline"/>
        </w:rPr>
        <w:t xml:space="preserve"> to all but the most calloused</w:t>
      </w:r>
      <w:r w:rsidRPr="00FF2B40">
        <w:rPr>
          <w:sz w:val="16"/>
        </w:rPr>
        <w:t xml:space="preserve">. We then naturally either want to fix it (become the messiah) or ignore it so that we don't have to feel the guilt. However, if we realize that God himself was willing to shed far more riches than we will ever possess to come to earth and not just live as a servant, but die as a criminal in order for us to enjoy all the riches of heaven. It sets us free. If we know that ultimately it will be his act that frees the world of both poverty and sin, we can be free to not act as the saviors of the world but rather to enter humbly into the mess. As Matthew 25:31-46 tells us, God had designed the very fabric of the universe so that everyone who is blessed is to be a blessing and to point to the source of all blessing Christ. We are not the Saviors of the earth so we do not have to live with illusions of grandeur. Rather </w:t>
      </w:r>
      <w:r w:rsidRPr="00B33ACE">
        <w:rPr>
          <w:rStyle w:val="StyleUnderline"/>
          <w:highlight w:val="cyan"/>
        </w:rPr>
        <w:t>we can in</w:t>
      </w:r>
      <w:r w:rsidRPr="00FF2B40">
        <w:rPr>
          <w:rStyle w:val="StyleUnderline"/>
        </w:rPr>
        <w:t xml:space="preserve"> </w:t>
      </w:r>
      <w:r w:rsidRPr="00B33ACE">
        <w:rPr>
          <w:rStyle w:val="StyleUnderline"/>
          <w:highlight w:val="cyan"/>
        </w:rPr>
        <w:t>small and significant ways</w:t>
      </w:r>
      <w:r w:rsidRPr="00FF2B40">
        <w:rPr>
          <w:rStyle w:val="StyleUnderline"/>
        </w:rPr>
        <w:t xml:space="preserve"> </w:t>
      </w:r>
      <w:r w:rsidRPr="00B33ACE">
        <w:rPr>
          <w:rStyle w:val="StyleUnderline"/>
          <w:highlight w:val="cyan"/>
        </w:rPr>
        <w:t>take</w:t>
      </w:r>
      <w:r w:rsidRPr="00FF2B40">
        <w:rPr>
          <w:rStyle w:val="StyleUnderline"/>
        </w:rPr>
        <w:t xml:space="preserve"> the few </w:t>
      </w:r>
      <w:r w:rsidRPr="00B33ACE">
        <w:rPr>
          <w:rStyle w:val="StyleUnderline"/>
          <w:highlight w:val="cyan"/>
        </w:rPr>
        <w:t>loaves given to us and share</w:t>
      </w:r>
      <w:r w:rsidRPr="00FF2B40">
        <w:rPr>
          <w:rStyle w:val="StyleUnderline"/>
        </w:rPr>
        <w:t xml:space="preserve"> with the crowd</w:t>
      </w:r>
      <w:r w:rsidRPr="00FF2B40">
        <w:rPr>
          <w:sz w:val="16"/>
        </w:rPr>
        <w:t>.</w:t>
      </w:r>
    </w:p>
    <w:p w14:paraId="506FADE5" w14:textId="77777777" w:rsidR="00571E48" w:rsidRPr="00DB5250" w:rsidRDefault="00571E48" w:rsidP="00571E48">
      <w:pPr>
        <w:pStyle w:val="Heading4"/>
        <w:rPr>
          <w:rFonts w:cs="Arial"/>
        </w:rPr>
      </w:pPr>
      <w:r w:rsidRPr="00DB5250">
        <w:rPr>
          <w:rFonts w:cs="Arial"/>
        </w:rPr>
        <w:t xml:space="preserve">US is constrained from endless temptation—cold war and Iraq syndrome proves. Frequency doesn’t correlate with the magnitude of deaths they want. </w:t>
      </w:r>
    </w:p>
    <w:p w14:paraId="676EFABD" w14:textId="77777777" w:rsidR="00571E48" w:rsidRPr="00DB5250" w:rsidRDefault="00571E48" w:rsidP="00571E48">
      <w:r w:rsidRPr="000C62E0">
        <w:rPr>
          <w:rStyle w:val="Style13ptBold"/>
        </w:rPr>
        <w:t>Brooks, 12</w:t>
      </w:r>
      <w:r w:rsidRPr="000C62E0">
        <w:t xml:space="preserve"> </w:t>
      </w:r>
      <w:r w:rsidRPr="00DB5250">
        <w:t>(John Ikenberry, Ph. D in Political Science from Chicago, Professor of Politics and International Affairs at the Woodrow Wilson School at Princeton University, Senior Fellow at the Brookings Institute, Co-Director of Princeton’s Center for International Security Studies; William Wohlforth, Ph. D in Political Science from Yale, Webster Professor of Government at Dartmouth College; Stephen Brooks, Ph. D in Political Science from Yale, Associate Professor of Government at Dartmouth College, Senior Fellow at the Belfer Center for Science and International Affairs at Harvard University; “Don’t Come Home, America”, http://www.carlanorrlof.com/wp-content/uploads/2013/03/DontComeHomeAmerica.pdf)</w:t>
      </w:r>
    </w:p>
    <w:p w14:paraId="2796089E" w14:textId="77777777" w:rsidR="00571E48" w:rsidRPr="00DB5250" w:rsidRDefault="00571E48" w:rsidP="00571E48">
      <w:pPr>
        <w:rPr>
          <w:sz w:val="14"/>
        </w:rPr>
      </w:pPr>
      <w:r w:rsidRPr="00DB5250">
        <w:rPr>
          <w:rStyle w:val="StyleUnderline"/>
        </w:rPr>
        <w:t>Undoubtedly</w:t>
      </w:r>
      <w:r w:rsidRPr="00DB5250">
        <w:rPr>
          <w:sz w:val="14"/>
        </w:rPr>
        <w:t xml:space="preserve">, </w:t>
      </w:r>
      <w:r w:rsidRPr="000A2C32">
        <w:rPr>
          <w:rStyle w:val="StyleUnderline"/>
          <w:highlight w:val="cyan"/>
        </w:rPr>
        <w:t>possessing</w:t>
      </w:r>
      <w:r w:rsidRPr="00DB5250">
        <w:rPr>
          <w:rStyle w:val="StyleUnderline"/>
        </w:rPr>
        <w:t xml:space="preserve"> global </w:t>
      </w:r>
      <w:r w:rsidRPr="000A2C32">
        <w:rPr>
          <w:rStyle w:val="StyleUnderline"/>
          <w:highlight w:val="cyan"/>
        </w:rPr>
        <w:t>military</w:t>
      </w:r>
      <w:r w:rsidRPr="00DB5250">
        <w:rPr>
          <w:rStyle w:val="StyleUnderline"/>
        </w:rPr>
        <w:t xml:space="preserve"> intervention </w:t>
      </w:r>
      <w:r w:rsidRPr="000A2C32">
        <w:rPr>
          <w:rStyle w:val="StyleUnderline"/>
          <w:highlight w:val="cyan"/>
        </w:rPr>
        <w:t>capacity expands opportunities</w:t>
      </w:r>
      <w:r w:rsidRPr="00DB5250">
        <w:rPr>
          <w:rStyle w:val="StyleUnderline"/>
        </w:rPr>
        <w:t xml:space="preserve"> to use force.</w:t>
      </w:r>
      <w:r w:rsidRPr="00DB5250">
        <w:rPr>
          <w:sz w:val="14"/>
        </w:rPr>
        <w:t xml:space="preserv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DB5250">
        <w:rPr>
          <w:rStyle w:val="Emphasis"/>
        </w:rPr>
        <w:t>if the alternative to deep engagement is an over-the-horizon intervention stance</w:t>
      </w:r>
      <w:r w:rsidRPr="00DB5250">
        <w:rPr>
          <w:rStyle w:val="StyleUnderline"/>
        </w:rPr>
        <w:t xml:space="preserve">, then </w:t>
      </w:r>
      <w:r w:rsidRPr="000A2C32">
        <w:rPr>
          <w:rStyle w:val="StyleUnderline"/>
          <w:highlight w:val="cyan"/>
        </w:rPr>
        <w:t>the temptation</w:t>
      </w:r>
      <w:r w:rsidRPr="000A2C32">
        <w:rPr>
          <w:sz w:val="14"/>
          <w:highlight w:val="cyan"/>
        </w:rPr>
        <w:t xml:space="preserve"> </w:t>
      </w:r>
      <w:r w:rsidRPr="00DB5250">
        <w:rPr>
          <w:rStyle w:val="StyleUnderline"/>
        </w:rPr>
        <w:t xml:space="preserve">risk </w:t>
      </w:r>
      <w:r w:rsidRPr="000A2C32">
        <w:rPr>
          <w:rStyle w:val="Emphasis"/>
          <w:highlight w:val="cyan"/>
        </w:rPr>
        <w:t>would persist after retrenchment</w:t>
      </w:r>
      <w:r w:rsidRPr="00DB5250">
        <w:rPr>
          <w:rStyle w:val="StyleUnderline"/>
        </w:rPr>
        <w:t>.</w:t>
      </w:r>
      <w:r w:rsidRPr="00DB5250">
        <w:rPr>
          <w:sz w:val="14"/>
        </w:rPr>
        <w:t xml:space="preserve"> </w:t>
      </w:r>
      <w:r w:rsidRPr="000A2C32">
        <w:rPr>
          <w:rStyle w:val="StyleUnderline"/>
          <w:highlight w:val="cyan"/>
        </w:rPr>
        <w:t xml:space="preserve">The </w:t>
      </w:r>
      <w:r w:rsidRPr="00DB5250">
        <w:rPr>
          <w:rStyle w:val="StyleUnderline"/>
        </w:rPr>
        <w:t xml:space="preserve">main problem with the interest expansion </w:t>
      </w:r>
      <w:r w:rsidRPr="000A2C32">
        <w:rPr>
          <w:rStyle w:val="StyleUnderline"/>
          <w:highlight w:val="cyan"/>
        </w:rPr>
        <w:t>argument,</w:t>
      </w:r>
      <w:r w:rsidRPr="00DB5250">
        <w:rPr>
          <w:rStyle w:val="StyleUnderline"/>
        </w:rPr>
        <w:t xml:space="preserve"> </w:t>
      </w:r>
      <w:r w:rsidRPr="00DB5250">
        <w:rPr>
          <w:sz w:val="14"/>
        </w:rPr>
        <w:t xml:space="preserve">however, is that </w:t>
      </w:r>
      <w:r w:rsidRPr="00DB5250">
        <w:rPr>
          <w:rStyle w:val="StyleUnderline"/>
        </w:rPr>
        <w:t xml:space="preserve">it </w:t>
      </w:r>
      <w:r w:rsidRPr="000A2C32">
        <w:rPr>
          <w:rStyle w:val="StyleUnderline"/>
          <w:highlight w:val="cyan"/>
        </w:rPr>
        <w:t xml:space="preserve">essentially </w:t>
      </w:r>
      <w:r w:rsidRPr="000A2C32">
        <w:rPr>
          <w:rStyle w:val="Emphasis"/>
          <w:highlight w:val="cyan"/>
        </w:rPr>
        <w:t xml:space="preserve">boils down </w:t>
      </w:r>
      <w:r w:rsidRPr="000A2C32">
        <w:rPr>
          <w:rStyle w:val="StyleUnderline"/>
          <w:highlight w:val="cyan"/>
        </w:rPr>
        <w:t xml:space="preserve">to </w:t>
      </w:r>
      <w:r w:rsidRPr="00DB5250">
        <w:rPr>
          <w:rStyle w:val="StyleUnderline"/>
        </w:rPr>
        <w:t>one case</w:t>
      </w:r>
      <w:r w:rsidRPr="000A2C32">
        <w:rPr>
          <w:sz w:val="14"/>
          <w:highlight w:val="cyan"/>
        </w:rPr>
        <w:t xml:space="preserve">: </w:t>
      </w:r>
      <w:r w:rsidRPr="000A2C32">
        <w:rPr>
          <w:rStyle w:val="Emphasis"/>
          <w:highlight w:val="cyan"/>
        </w:rPr>
        <w:t>Iraq</w:t>
      </w:r>
      <w:r w:rsidRPr="00DB5250">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622CA5">
        <w:rPr>
          <w:rStyle w:val="StyleUnderline"/>
        </w:rPr>
        <w:t xml:space="preserve">All the </w:t>
      </w:r>
      <w:r w:rsidRPr="000A2C32">
        <w:rPr>
          <w:rStyle w:val="StyleUnderline"/>
          <w:highlight w:val="cyan"/>
        </w:rPr>
        <w:t>other interventions</w:t>
      </w:r>
      <w:r w:rsidRPr="00DB5250">
        <w:rPr>
          <w:sz w:val="14"/>
        </w:rPr>
        <w:t>—the 1990–91 Persian Gulf War, the subsequent airstrike campaigns in Iraq, Somalia, Bosnia, Haiti, Kosovo, Libya, and so on—</w:t>
      </w:r>
      <w:r w:rsidRPr="000A2C32">
        <w:rPr>
          <w:rStyle w:val="Emphasis"/>
          <w:highlight w:val="cyan"/>
        </w:rPr>
        <w:t xml:space="preserve">account for 3 percent of </w:t>
      </w:r>
      <w:r w:rsidRPr="00622CA5">
        <w:rPr>
          <w:rStyle w:val="Emphasis"/>
        </w:rPr>
        <w:t xml:space="preserve">the </w:t>
      </w:r>
      <w:r w:rsidRPr="000A2C32">
        <w:rPr>
          <w:rStyle w:val="Emphasis"/>
          <w:highlight w:val="cyan"/>
        </w:rPr>
        <w:t>casualties</w:t>
      </w:r>
      <w:r w:rsidRPr="00DB5250">
        <w:rPr>
          <w:rStyle w:val="StyleUnderline"/>
        </w:rPr>
        <w:t xml:space="preserve"> and 10 percent of the costs</w:t>
      </w:r>
      <w:r w:rsidRPr="00DB5250">
        <w:rPr>
          <w:sz w:val="14"/>
        </w:rPr>
        <w:t xml:space="preserve">.66 </w:t>
      </w:r>
      <w:r w:rsidRPr="000A2C32">
        <w:rPr>
          <w:rStyle w:val="StyleUnderline"/>
          <w:highlight w:val="cyan"/>
        </w:rPr>
        <w:t xml:space="preserve">Iraq </w:t>
      </w:r>
      <w:r w:rsidRPr="000A2C32">
        <w:rPr>
          <w:rStyle w:val="Emphasis"/>
          <w:highlight w:val="cyan"/>
        </w:rPr>
        <w:t>is the outlier</w:t>
      </w:r>
      <w:r w:rsidRPr="00DB5250">
        <w:rPr>
          <w:rStyle w:val="StyleUnderline"/>
        </w:rPr>
        <w:t xml:space="preserve"> </w:t>
      </w:r>
      <w:r w:rsidRPr="00DB5250">
        <w:rPr>
          <w:sz w:val="14"/>
        </w:rPr>
        <w:t xml:space="preserve">not only in terms of its human and material cost, but also in terms of the degree to which the overall burden was shouldered by the United States alone. As Beckley has shown, </w:t>
      </w:r>
      <w:r w:rsidRPr="000A2C32">
        <w:rPr>
          <w:rStyle w:val="StyleUnderline"/>
          <w:highlight w:val="cyan"/>
        </w:rPr>
        <w:t xml:space="preserve">in </w:t>
      </w:r>
      <w:r w:rsidRPr="00622CA5">
        <w:rPr>
          <w:rStyle w:val="StyleUnderline"/>
        </w:rPr>
        <w:t xml:space="preserve">the other interventions allies either spent more than the </w:t>
      </w:r>
      <w:r w:rsidRPr="00622CA5">
        <w:rPr>
          <w:rStyle w:val="Emphasis"/>
        </w:rPr>
        <w:t>U</w:t>
      </w:r>
      <w:r w:rsidRPr="00622CA5">
        <w:rPr>
          <w:sz w:val="14"/>
        </w:rPr>
        <w:t xml:space="preserve">nited </w:t>
      </w:r>
      <w:r w:rsidRPr="00622CA5">
        <w:rPr>
          <w:rStyle w:val="Emphasis"/>
        </w:rPr>
        <w:t>S</w:t>
      </w:r>
      <w:r w:rsidRPr="00622CA5">
        <w:rPr>
          <w:sz w:val="14"/>
        </w:rPr>
        <w:t xml:space="preserve">tates, </w:t>
      </w:r>
      <w:r w:rsidRPr="00622CA5">
        <w:rPr>
          <w:rStyle w:val="StyleUnderline"/>
        </w:rPr>
        <w:t>suffered greater relative casualties</w:t>
      </w:r>
      <w:r w:rsidRPr="00DB5250">
        <w:rPr>
          <w:rStyle w:val="StyleUnderline"/>
        </w:rPr>
        <w:t>, or both</w:t>
      </w:r>
      <w:r w:rsidRPr="00DB5250">
        <w:rPr>
          <w:sz w:val="14"/>
        </w:rPr>
        <w:t xml:space="preserve">. In the 1990–91 Persian Gulf War, for example, the United States ranked fourth in overall casualties (measured relative to population size) and fourth in total expenditures (relative to GDP). In Bosnia, European Union (EU) budget outlays and personnel deployments ultimately swamped those of the United States as the Europeans took over postconflict peacebuilding operations. </w:t>
      </w:r>
      <w:r w:rsidRPr="00DB5250">
        <w:rPr>
          <w:rStyle w:val="StyleUnderline"/>
        </w:rPr>
        <w:t>In Kosovo</w:t>
      </w:r>
      <w:r w:rsidRPr="00DB5250">
        <w:rPr>
          <w:sz w:val="14"/>
        </w:rPr>
        <w:t xml:space="preserve">, </w:t>
      </w:r>
      <w:r w:rsidRPr="00DB5250">
        <w:rPr>
          <w:rStyle w:val="StyleUnderline"/>
        </w:rPr>
        <w:t>the</w:t>
      </w:r>
      <w:r w:rsidRPr="00DB5250">
        <w:rPr>
          <w:sz w:val="14"/>
        </w:rPr>
        <w:t xml:space="preserve"> </w:t>
      </w:r>
      <w:r w:rsidRPr="00DB5250">
        <w:rPr>
          <w:rStyle w:val="Emphasis"/>
        </w:rPr>
        <w:t>U</w:t>
      </w:r>
      <w:r w:rsidRPr="00DB5250">
        <w:rPr>
          <w:sz w:val="14"/>
        </w:rPr>
        <w:t xml:space="preserve">nited </w:t>
      </w:r>
      <w:r w:rsidRPr="00DB5250">
        <w:rPr>
          <w:rStyle w:val="Emphasis"/>
        </w:rPr>
        <w:t>S</w:t>
      </w:r>
      <w:r w:rsidRPr="00DB5250">
        <w:rPr>
          <w:sz w:val="14"/>
        </w:rPr>
        <w:t xml:space="preserve">tates </w:t>
      </w:r>
      <w:r w:rsidRPr="00DB5250">
        <w:rPr>
          <w:rStyle w:val="Emphasis"/>
        </w:rPr>
        <w:t>suffered one combat fatality</w:t>
      </w:r>
      <w:r w:rsidRPr="00DB5250">
        <w:rPr>
          <w:sz w:val="14"/>
        </w:rPr>
        <w:t xml:space="preserve">, the sole loss in the whole operation, and it ranked sixth in relative monetary contribution. </w:t>
      </w:r>
      <w:r w:rsidRPr="00DB5250">
        <w:rPr>
          <w:rStyle w:val="StyleUnderline"/>
        </w:rPr>
        <w:t xml:space="preserve">In Afghanistan, the </w:t>
      </w:r>
      <w:r w:rsidRPr="00DB5250">
        <w:rPr>
          <w:rStyle w:val="Emphasis"/>
        </w:rPr>
        <w:t>U</w:t>
      </w:r>
      <w:r w:rsidRPr="00DB5250">
        <w:rPr>
          <w:sz w:val="14"/>
        </w:rPr>
        <w:t xml:space="preserve">nited </w:t>
      </w:r>
      <w:r w:rsidRPr="00DB5250">
        <w:rPr>
          <w:rStyle w:val="Emphasis"/>
        </w:rPr>
        <w:t>S</w:t>
      </w:r>
      <w:r w:rsidRPr="00DB5250">
        <w:rPr>
          <w:sz w:val="14"/>
        </w:rPr>
        <w:t xml:space="preserve">tates </w:t>
      </w:r>
      <w:r w:rsidRPr="00DB5250">
        <w:rPr>
          <w:rStyle w:val="StyleUnderline"/>
        </w:rPr>
        <w:t>is the number one financial</w:t>
      </w:r>
      <w:r w:rsidRPr="00DB5250">
        <w:rPr>
          <w:sz w:val="14"/>
        </w:rPr>
        <w:t xml:space="preserve"> contributor (it achieved that status only after the 2010 surge), </w:t>
      </w:r>
      <w:r w:rsidRPr="00DB5250">
        <w:rPr>
          <w:rStyle w:val="StyleUnderline"/>
        </w:rPr>
        <w:t>but its relative combat losses rank fifth</w:t>
      </w:r>
      <w:r w:rsidRPr="00DB5250">
        <w:rPr>
          <w:sz w:val="14"/>
        </w:rPr>
        <w:t xml:space="preserve">.67 In short, </w:t>
      </w:r>
      <w:r w:rsidRPr="00DB5250">
        <w:rPr>
          <w:rStyle w:val="Emphasis"/>
        </w:rPr>
        <w:t xml:space="preserve">the interest expansion argument would look much different </w:t>
      </w:r>
      <w:r w:rsidRPr="000A2C32">
        <w:rPr>
          <w:rStyle w:val="Emphasis"/>
          <w:highlight w:val="cyan"/>
        </w:rPr>
        <w:t xml:space="preserve">without Iraq </w:t>
      </w:r>
      <w:r w:rsidRPr="00DB5250">
        <w:rPr>
          <w:rStyle w:val="Emphasis"/>
        </w:rPr>
        <w:t xml:space="preserve">in the picture. </w:t>
      </w:r>
      <w:r w:rsidRPr="000A2C32">
        <w:rPr>
          <w:rStyle w:val="StyleUnderline"/>
          <w:highlight w:val="cyan"/>
        </w:rPr>
        <w:t>There would be no evidence</w:t>
      </w:r>
      <w:r w:rsidRPr="00DB5250">
        <w:rPr>
          <w:rStyle w:val="StyleUnderline"/>
        </w:rPr>
        <w:t xml:space="preserve"> for the </w:t>
      </w:r>
      <w:r w:rsidRPr="00DB5250">
        <w:rPr>
          <w:rStyle w:val="Emphasis"/>
        </w:rPr>
        <w:t>U</w:t>
      </w:r>
      <w:r w:rsidRPr="00DB5250">
        <w:rPr>
          <w:sz w:val="14"/>
        </w:rPr>
        <w:t xml:space="preserve">nited </w:t>
      </w:r>
      <w:r w:rsidRPr="00DB5250">
        <w:rPr>
          <w:rStyle w:val="Emphasis"/>
        </w:rPr>
        <w:t>S</w:t>
      </w:r>
      <w:r w:rsidRPr="00DB5250">
        <w:rPr>
          <w:sz w:val="14"/>
        </w:rPr>
        <w:t xml:space="preserve">tates </w:t>
      </w:r>
      <w:r w:rsidRPr="00DB5250">
        <w:rPr>
          <w:rStyle w:val="Emphasis"/>
        </w:rPr>
        <w:t>shouldering a disproportionate share of the burden</w:t>
      </w:r>
      <w:r w:rsidRPr="00DB5250">
        <w:rPr>
          <w:sz w:val="14"/>
        </w:rPr>
        <w:t xml:space="preserve">, </w:t>
      </w:r>
      <w:r w:rsidRPr="00DB5250">
        <w:rPr>
          <w:rStyle w:val="StyleUnderline"/>
        </w:rPr>
        <w:t xml:space="preserve">and </w:t>
      </w:r>
      <w:r w:rsidRPr="000A2C32">
        <w:rPr>
          <w:rStyle w:val="StyleUnderline"/>
          <w:highlight w:val="cyan"/>
        </w:rPr>
        <w:t xml:space="preserve">the overall pattern </w:t>
      </w:r>
      <w:r w:rsidRPr="00DB5250">
        <w:rPr>
          <w:rStyle w:val="StyleUnderline"/>
        </w:rPr>
        <w:t>of intervention</w:t>
      </w:r>
      <w:r w:rsidRPr="000A2C32">
        <w:rPr>
          <w:rStyle w:val="StyleUnderline"/>
          <w:highlight w:val="cyan"/>
        </w:rPr>
        <w:t xml:space="preserve"> would look “unrestrained” </w:t>
      </w:r>
      <w:r w:rsidRPr="000A2C32">
        <w:rPr>
          <w:rStyle w:val="Emphasis"/>
          <w:highlight w:val="cyan"/>
        </w:rPr>
        <w:t>only in terms of frequency</w:t>
      </w:r>
      <w:r w:rsidRPr="00DB5250">
        <w:rPr>
          <w:rStyle w:val="Emphasis"/>
        </w:rPr>
        <w:t>, not cost</w:t>
      </w:r>
      <w:r w:rsidRPr="00DB5250">
        <w:rPr>
          <w:sz w:val="14"/>
        </w:rPr>
        <w:t>, with the debate hinging on whether the surge in Afghanistan was recklessly unrestrained.68</w:t>
      </w:r>
    </w:p>
    <w:p w14:paraId="41D554B7" w14:textId="77777777" w:rsidR="00571E48" w:rsidRPr="00DB5250" w:rsidRDefault="00571E48" w:rsidP="00571E48">
      <w:pPr>
        <w:rPr>
          <w:b/>
          <w:iCs/>
          <w:u w:val="single"/>
          <w:bdr w:val="single" w:sz="8" w:space="0" w:color="auto"/>
        </w:rPr>
      </w:pPr>
      <w:r w:rsidRPr="00DB5250">
        <w:rPr>
          <w:rStyle w:val="StyleUnderline"/>
        </w:rPr>
        <w:t>How emblematic of the deep engagement strategy is the U.S. experience in Iraq</w:t>
      </w:r>
      <w:r w:rsidRPr="00DB5250">
        <w:t xml:space="preserve">? </w:t>
      </w:r>
      <w:r w:rsidRPr="00DB5250">
        <w:rPr>
          <w:rStyle w:val="StyleUnderline"/>
        </w:rPr>
        <w:t>The strategy’s supporters insist</w:t>
      </w:r>
      <w:r w:rsidRPr="00DB5250">
        <w:t xml:space="preserve"> </w:t>
      </w:r>
      <w:r w:rsidRPr="00DB5250">
        <w:rPr>
          <w:rStyle w:val="StyleUnderline"/>
        </w:rPr>
        <w:t>that Iraq was a</w:t>
      </w:r>
      <w:r w:rsidRPr="00DB5250">
        <w:t xml:space="preserve"> Bush/neoconservative </w:t>
      </w:r>
      <w:r w:rsidRPr="00DB5250">
        <w:rPr>
          <w:rStyle w:val="StyleUnderline"/>
        </w:rPr>
        <w:t>aberration</w:t>
      </w:r>
      <w:r w:rsidRPr="00DB5250">
        <w:t xml:space="preserve">; certainly, </w:t>
      </w:r>
      <w:r w:rsidRPr="00DB5250">
        <w:rPr>
          <w:rStyle w:val="StyleUnderline"/>
        </w:rPr>
        <w:t>there are many supporters of deep engagement who strongly opposed the war,</w:t>
      </w:r>
      <w:r w:rsidRPr="00DB5250">
        <w:t xml:space="preserve"> </w:t>
      </w:r>
      <w:r w:rsidRPr="00DB5250">
        <w:rPr>
          <w:rStyle w:val="StyleUnderline"/>
        </w:rPr>
        <w:t>most notably</w:t>
      </w:r>
      <w:r w:rsidRPr="00DB5250">
        <w:t xml:space="preserve"> Barack Obama. Against this view, opponents claim that it or something close to it was inevitable given the grand strategy. Regardless, </w:t>
      </w:r>
      <w:r w:rsidRPr="000A2C32">
        <w:rPr>
          <w:rStyle w:val="StyleUnderline"/>
          <w:highlight w:val="cyan"/>
        </w:rPr>
        <w:t xml:space="preserve">the more important question is whether </w:t>
      </w:r>
      <w:r w:rsidRPr="00622CA5">
        <w:rPr>
          <w:rStyle w:val="StyleUnderline"/>
        </w:rPr>
        <w:t xml:space="preserve">continuing </w:t>
      </w:r>
      <w:r w:rsidRPr="000A2C32">
        <w:rPr>
          <w:rStyle w:val="StyleUnderline"/>
          <w:highlight w:val="cyan"/>
        </w:rPr>
        <w:t xml:space="preserve">the </w:t>
      </w:r>
      <w:r w:rsidRPr="00622CA5">
        <w:rPr>
          <w:rStyle w:val="StyleUnderline"/>
        </w:rPr>
        <w:t xml:space="preserve">current grand </w:t>
      </w:r>
      <w:r w:rsidRPr="000A2C32">
        <w:rPr>
          <w:rStyle w:val="StyleUnderline"/>
          <w:highlight w:val="cyan"/>
        </w:rPr>
        <w:t>strategy condemns the</w:t>
      </w:r>
      <w:r w:rsidRPr="00DB5250">
        <w:t xml:space="preserve"> </w:t>
      </w:r>
      <w:r w:rsidRPr="000A2C32">
        <w:rPr>
          <w:rStyle w:val="Emphasis"/>
          <w:highlight w:val="cyan"/>
        </w:rPr>
        <w:t>U</w:t>
      </w:r>
      <w:r w:rsidRPr="00DB5250">
        <w:t xml:space="preserve">nited </w:t>
      </w:r>
      <w:r w:rsidRPr="000A2C32">
        <w:rPr>
          <w:rStyle w:val="Emphasis"/>
          <w:highlight w:val="cyan"/>
        </w:rPr>
        <w:t>S</w:t>
      </w:r>
      <w:r w:rsidRPr="00DB5250">
        <w:t xml:space="preserve">tates </w:t>
      </w:r>
      <w:r w:rsidRPr="000A2C32">
        <w:rPr>
          <w:rStyle w:val="Emphasis"/>
          <w:highlight w:val="cyan"/>
        </w:rPr>
        <w:t xml:space="preserve">to more </w:t>
      </w:r>
      <w:r w:rsidRPr="00622CA5">
        <w:rPr>
          <w:rStyle w:val="Emphasis"/>
        </w:rPr>
        <w:t xml:space="preserve">such </w:t>
      </w:r>
      <w:r w:rsidRPr="000A2C32">
        <w:rPr>
          <w:rStyle w:val="Emphasis"/>
          <w:highlight w:val="cyan"/>
        </w:rPr>
        <w:t>wars</w:t>
      </w:r>
      <w:r w:rsidRPr="00DB5250">
        <w:t xml:space="preserve">. </w:t>
      </w:r>
      <w:r w:rsidRPr="000A2C32">
        <w:rPr>
          <w:rStyle w:val="StyleUnderline"/>
          <w:highlight w:val="cyan"/>
        </w:rPr>
        <w:t xml:space="preserve">The Cold War </w:t>
      </w:r>
      <w:r w:rsidRPr="00DB5250">
        <w:rPr>
          <w:rStyle w:val="StyleUnderline"/>
        </w:rPr>
        <w:t xml:space="preserve">experience </w:t>
      </w:r>
      <w:r w:rsidRPr="000A2C32">
        <w:rPr>
          <w:rStyle w:val="Emphasis"/>
          <w:highlight w:val="cyan"/>
        </w:rPr>
        <w:t xml:space="preserve">suggests a negative </w:t>
      </w:r>
      <w:r w:rsidRPr="00DB5250">
        <w:rPr>
          <w:rStyle w:val="Emphasis"/>
        </w:rPr>
        <w:t>answer</w:t>
      </w:r>
      <w:r w:rsidRPr="00DB5250">
        <w:t xml:space="preserve">. </w:t>
      </w:r>
      <w:r w:rsidRPr="00DB5250">
        <w:rPr>
          <w:rStyle w:val="StyleUnderline"/>
        </w:rPr>
        <w:t xml:space="preserve">After </w:t>
      </w:r>
      <w:r w:rsidRPr="000A2C32">
        <w:rPr>
          <w:rStyle w:val="StyleUnderline"/>
          <w:highlight w:val="cyan"/>
        </w:rPr>
        <w:t>the</w:t>
      </w:r>
      <w:r w:rsidRPr="00DB5250">
        <w:t xml:space="preserve"> </w:t>
      </w:r>
      <w:r w:rsidRPr="000A2C32">
        <w:rPr>
          <w:rStyle w:val="Emphasis"/>
          <w:highlight w:val="cyan"/>
        </w:rPr>
        <w:t>U</w:t>
      </w:r>
      <w:r w:rsidRPr="00DB5250">
        <w:t xml:space="preserve">nited </w:t>
      </w:r>
      <w:r w:rsidRPr="000A2C32">
        <w:rPr>
          <w:rStyle w:val="Emphasis"/>
          <w:highlight w:val="cyan"/>
        </w:rPr>
        <w:t>S</w:t>
      </w:r>
      <w:r w:rsidRPr="00DB5250">
        <w:t xml:space="preserve">tates </w:t>
      </w:r>
      <w:r w:rsidRPr="00DB5250">
        <w:rPr>
          <w:rStyle w:val="StyleUnderline"/>
        </w:rPr>
        <w:t>suffered a major disaster in Indochina</w:t>
      </w:r>
      <w:r w:rsidRPr="00DB5250">
        <w:t xml:space="preserve"> (to be sure, dwarfing Iraq in its human toll), </w:t>
      </w:r>
      <w:r w:rsidRPr="00DB5250">
        <w:rPr>
          <w:rStyle w:val="StyleUnderline"/>
        </w:rPr>
        <w:t xml:space="preserve">it </w:t>
      </w:r>
      <w:r w:rsidRPr="000A2C32">
        <w:rPr>
          <w:rStyle w:val="StyleUnderline"/>
          <w:highlight w:val="cyan"/>
        </w:rPr>
        <w:t xml:space="preserve">responded by </w:t>
      </w:r>
      <w:r w:rsidRPr="00622CA5">
        <w:rPr>
          <w:rStyle w:val="StyleUnderline"/>
        </w:rPr>
        <w:t xml:space="preserve">waging the rest of </w:t>
      </w:r>
      <w:r w:rsidRPr="00622CA5">
        <w:rPr>
          <w:rStyle w:val="Emphasis"/>
        </w:rPr>
        <w:t xml:space="preserve">the Cold War using </w:t>
      </w:r>
      <w:r w:rsidRPr="000A2C32">
        <w:rPr>
          <w:rStyle w:val="Emphasis"/>
          <w:highlight w:val="cyan"/>
        </w:rPr>
        <w:t>proxies</w:t>
      </w:r>
      <w:r w:rsidRPr="00DB5250">
        <w:rPr>
          <w:rStyle w:val="StyleUnderline"/>
        </w:rPr>
        <w:t xml:space="preserve"> and highly limited interventions.</w:t>
      </w:r>
      <w:r w:rsidRPr="00DB5250">
        <w:t xml:space="preserve"> </w:t>
      </w:r>
      <w:r w:rsidRPr="00DB5250">
        <w:rPr>
          <w:rStyle w:val="StyleUnderline"/>
        </w:rPr>
        <w:t>Nothing changed in the basic structure of the international system</w:t>
      </w:r>
      <w:r w:rsidRPr="00DB5250">
        <w:t xml:space="preserve">, </w:t>
      </w:r>
      <w:r w:rsidRPr="00DB5250">
        <w:rPr>
          <w:rStyle w:val="StyleUnderline"/>
        </w:rPr>
        <w:t xml:space="preserve">and U.S. military power recovered </w:t>
      </w:r>
      <w:r w:rsidRPr="00DB5250">
        <w:t xml:space="preserve">by the 1980s, </w:t>
      </w:r>
      <w:r w:rsidRPr="00DB5250">
        <w:rPr>
          <w:rStyle w:val="StyleUnderline"/>
        </w:rPr>
        <w:t xml:space="preserve">yet </w:t>
      </w:r>
      <w:r w:rsidRPr="000A2C32">
        <w:rPr>
          <w:rStyle w:val="StyleUnderline"/>
          <w:highlight w:val="cyan"/>
        </w:rPr>
        <w:t>the</w:t>
      </w:r>
      <w:r w:rsidRPr="00DB5250">
        <w:rPr>
          <w:rStyle w:val="StyleUnderline"/>
        </w:rPr>
        <w:t xml:space="preserve"> </w:t>
      </w:r>
      <w:r w:rsidRPr="000A2C32">
        <w:rPr>
          <w:rStyle w:val="Emphasis"/>
          <w:highlight w:val="cyan"/>
        </w:rPr>
        <w:t>U</w:t>
      </w:r>
      <w:r w:rsidRPr="00DB5250">
        <w:t xml:space="preserve">nited </w:t>
      </w:r>
      <w:r w:rsidRPr="000A2C32">
        <w:rPr>
          <w:rStyle w:val="Emphasis"/>
          <w:highlight w:val="cyan"/>
        </w:rPr>
        <w:t>S</w:t>
      </w:r>
      <w:r w:rsidRPr="00DB5250">
        <w:t xml:space="preserve">tates </w:t>
      </w:r>
      <w:r w:rsidRPr="000A2C32">
        <w:rPr>
          <w:rStyle w:val="Emphasis"/>
          <w:highlight w:val="cyan"/>
        </w:rPr>
        <w:t xml:space="preserve">never again undertook a large </w:t>
      </w:r>
      <w:r w:rsidRPr="00622CA5">
        <w:rPr>
          <w:rStyle w:val="Emphasis"/>
        </w:rPr>
        <w:t xml:space="preserve">expeditionary </w:t>
      </w:r>
      <w:r w:rsidRPr="000A2C32">
        <w:rPr>
          <w:rStyle w:val="Emphasis"/>
          <w:highlight w:val="cyan"/>
        </w:rPr>
        <w:t>operation</w:t>
      </w:r>
      <w:r w:rsidRPr="000A2C32">
        <w:rPr>
          <w:rStyle w:val="StyleUnderline"/>
          <w:highlight w:val="cyan"/>
        </w:rPr>
        <w:t xml:space="preserve"> until after the Cold War </w:t>
      </w:r>
      <w:r w:rsidRPr="00622CA5">
        <w:rPr>
          <w:rStyle w:val="StyleUnderline"/>
        </w:rPr>
        <w:t xml:space="preserve">had </w:t>
      </w:r>
      <w:r w:rsidRPr="000A2C32">
        <w:rPr>
          <w:rStyle w:val="StyleUnderline"/>
          <w:highlight w:val="cyan"/>
        </w:rPr>
        <w:t>ended</w:t>
      </w:r>
      <w:r w:rsidRPr="00DB5250">
        <w:t xml:space="preserve">. </w:t>
      </w:r>
      <w:r w:rsidRPr="00DB5250">
        <w:rPr>
          <w:rStyle w:val="StyleUnderline"/>
        </w:rPr>
        <w:t xml:space="preserve">All indications are that </w:t>
      </w:r>
      <w:r w:rsidRPr="00DB5250">
        <w:rPr>
          <w:rStyle w:val="Emphasis"/>
        </w:rPr>
        <w:t>Iraq has generated a similar effect for the post–Cold War era</w:t>
      </w:r>
      <w:r w:rsidRPr="00DB5250">
        <w:t xml:space="preserve">. If there is an Obama doctrine, Dominic Tierney argues, it can be reduced to “No More Iraqs.”69 Moreover, </w:t>
      </w:r>
      <w:r w:rsidRPr="00DB5250">
        <w:rPr>
          <w:rStyle w:val="StyleUnderline"/>
        </w:rPr>
        <w:t>the president’s thinking is reflected in</w:t>
      </w:r>
      <w:r w:rsidRPr="00DB5250">
        <w:t xml:space="preserve"> </w:t>
      </w:r>
      <w:r w:rsidRPr="00DB5250">
        <w:rPr>
          <w:rStyle w:val="StyleUnderline"/>
        </w:rPr>
        <w:t>the Defense Department’s current strategic guidance,</w:t>
      </w:r>
      <w:r w:rsidRPr="00DB5250">
        <w:t xml:space="preserve"> which asserts that “U.S. forces will no longer be sized to conduct large-scale, prolonged stability operations.”70 Those developments in Washington are also part of a wider rejection of the Iraq experience across the American body politic, which political scientist John Mueller dubbed the “Iraq Syndrome.”71 </w:t>
      </w:r>
      <w:r w:rsidRPr="000A2C32">
        <w:rPr>
          <w:rStyle w:val="Emphasis"/>
          <w:highlight w:val="cyan"/>
        </w:rPr>
        <w:t xml:space="preserve">Retrenchment advocates </w:t>
      </w:r>
      <w:r w:rsidRPr="00622CA5">
        <w:rPr>
          <w:rStyle w:val="Emphasis"/>
        </w:rPr>
        <w:t xml:space="preserve">would </w:t>
      </w:r>
      <w:r w:rsidRPr="000A2C32">
        <w:rPr>
          <w:rStyle w:val="Emphasis"/>
          <w:highlight w:val="cyan"/>
        </w:rPr>
        <w:t xml:space="preserve">need </w:t>
      </w:r>
      <w:r w:rsidRPr="00622CA5">
        <w:rPr>
          <w:rStyle w:val="Emphasis"/>
        </w:rPr>
        <w:t xml:space="preserve">to present much </w:t>
      </w:r>
      <w:r w:rsidRPr="000A2C32">
        <w:rPr>
          <w:rStyle w:val="Emphasis"/>
          <w:highlight w:val="cyan"/>
        </w:rPr>
        <w:t xml:space="preserve">more </w:t>
      </w:r>
      <w:r w:rsidRPr="00622CA5">
        <w:rPr>
          <w:rStyle w:val="Emphasis"/>
        </w:rPr>
        <w:t xml:space="preserve">argumentation and </w:t>
      </w:r>
      <w:r w:rsidRPr="000A2C32">
        <w:rPr>
          <w:rStyle w:val="Emphasis"/>
          <w:highlight w:val="cyan"/>
        </w:rPr>
        <w:t xml:space="preserve">evidence to support their pessimism </w:t>
      </w:r>
      <w:r w:rsidRPr="00622CA5">
        <w:rPr>
          <w:rStyle w:val="Emphasis"/>
        </w:rPr>
        <w:t>on this subject.</w:t>
      </w:r>
    </w:p>
    <w:p w14:paraId="301FB69D" w14:textId="77777777" w:rsidR="00571E48" w:rsidRPr="004C6043" w:rsidRDefault="00571E48" w:rsidP="00571E48"/>
    <w:p w14:paraId="4BAD7F79" w14:textId="77777777" w:rsidR="00571E48" w:rsidRDefault="00571E48" w:rsidP="00571E48">
      <w:pPr>
        <w:pStyle w:val="Heading2"/>
      </w:pPr>
      <w:r>
        <w:t>incumbents</w:t>
      </w:r>
    </w:p>
    <w:p w14:paraId="5A002803" w14:textId="77777777" w:rsidR="00571E48" w:rsidRDefault="00571E48" w:rsidP="00571E48">
      <w:pPr>
        <w:pStyle w:val="Heading3"/>
      </w:pPr>
      <w:r>
        <w:t>Digital Economy – 2AC</w:t>
      </w:r>
    </w:p>
    <w:p w14:paraId="530BD9E0" w14:textId="77777777" w:rsidR="00571E48" w:rsidRDefault="00571E48" w:rsidP="00571E48">
      <w:pPr>
        <w:pStyle w:val="Heading4"/>
        <w:rPr>
          <w:b w:val="0"/>
        </w:rPr>
      </w:pPr>
      <w:r>
        <w:t xml:space="preserve">Broad Parker cedes market control to </w:t>
      </w:r>
      <w:r>
        <w:rPr>
          <w:u w:val="single"/>
        </w:rPr>
        <w:t>market participants</w:t>
      </w:r>
      <w:r>
        <w:t xml:space="preserve"> that block truly disruptive digital tech – </w:t>
      </w:r>
      <w:r>
        <w:rPr>
          <w:b w:val="0"/>
        </w:rPr>
        <w:t>Ohlhausen</w:t>
      </w:r>
    </w:p>
    <w:p w14:paraId="08B2379A" w14:textId="77777777" w:rsidR="00571E48" w:rsidRDefault="00571E48" w:rsidP="00571E48"/>
    <w:p w14:paraId="380BBE87" w14:textId="77777777" w:rsidR="00571E48" w:rsidRDefault="00571E48" w:rsidP="00571E48">
      <w:pPr>
        <w:pStyle w:val="Heading4"/>
        <w:rPr>
          <w:b w:val="0"/>
        </w:rPr>
      </w:pPr>
      <w:r>
        <w:t xml:space="preserve">Only that solves existential threats like </w:t>
      </w:r>
      <w:r w:rsidRPr="009747C4">
        <w:rPr>
          <w:u w:val="single"/>
        </w:rPr>
        <w:t>planetary boundaries</w:t>
      </w:r>
      <w:r>
        <w:t xml:space="preserve">, </w:t>
      </w:r>
      <w:r w:rsidRPr="009747C4">
        <w:rPr>
          <w:u w:val="single"/>
        </w:rPr>
        <w:t>environmental challenges</w:t>
      </w:r>
      <w:r>
        <w:t xml:space="preserve"> and </w:t>
      </w:r>
      <w:r w:rsidRPr="009747C4">
        <w:rPr>
          <w:u w:val="single"/>
        </w:rPr>
        <w:t>low carbon transition</w:t>
      </w:r>
      <w:r>
        <w:t xml:space="preserve"> – </w:t>
      </w:r>
      <w:r>
        <w:rPr>
          <w:b w:val="0"/>
        </w:rPr>
        <w:t>Tyfield</w:t>
      </w:r>
    </w:p>
    <w:p w14:paraId="359901A2" w14:textId="77777777" w:rsidR="00571E48" w:rsidRDefault="00571E48" w:rsidP="00571E48">
      <w:pPr>
        <w:pStyle w:val="Heading3"/>
      </w:pPr>
      <w:r>
        <w:t>Sharing Economy – 2AC</w:t>
      </w:r>
    </w:p>
    <w:p w14:paraId="49E06D5B" w14:textId="77777777" w:rsidR="00571E48" w:rsidRDefault="00571E48" w:rsidP="00571E48">
      <w:pPr>
        <w:pStyle w:val="Heading4"/>
        <w:rPr>
          <w:b w:val="0"/>
        </w:rPr>
      </w:pPr>
      <w:r>
        <w:t xml:space="preserve">Only limiting </w:t>
      </w:r>
      <w:r>
        <w:rPr>
          <w:u w:val="single"/>
        </w:rPr>
        <w:t>incumbent power</w:t>
      </w:r>
      <w:r>
        <w:t xml:space="preserve"> unlocks revolutionary potential of the </w:t>
      </w:r>
      <w:r>
        <w:rPr>
          <w:u w:val="single"/>
        </w:rPr>
        <w:t>sharing economy</w:t>
      </w:r>
      <w:r>
        <w:t xml:space="preserve"> – reducing barriers to entry is vital– </w:t>
      </w:r>
      <w:r w:rsidRPr="003E5670">
        <w:rPr>
          <w:b w:val="0"/>
        </w:rPr>
        <w:t>Allen</w:t>
      </w:r>
    </w:p>
    <w:p w14:paraId="41D01D2A" w14:textId="77777777" w:rsidR="00571E48" w:rsidRDefault="00571E48" w:rsidP="00571E48"/>
    <w:p w14:paraId="67FBBDAE" w14:textId="77777777" w:rsidR="00571E48" w:rsidRPr="001A4641" w:rsidRDefault="00571E48" w:rsidP="00571E48">
      <w:pPr>
        <w:pStyle w:val="Heading4"/>
      </w:pPr>
      <w:r>
        <w:t xml:space="preserve">Response to </w:t>
      </w:r>
      <w:r>
        <w:rPr>
          <w:u w:val="single"/>
        </w:rPr>
        <w:t>existential threats</w:t>
      </w:r>
      <w:r>
        <w:t xml:space="preserve"> – requires </w:t>
      </w:r>
      <w:r>
        <w:rPr>
          <w:u w:val="single"/>
        </w:rPr>
        <w:t>collective action</w:t>
      </w:r>
      <w:r>
        <w:t xml:space="preserve"> that the aff solves – </w:t>
      </w:r>
      <w:r>
        <w:rPr>
          <w:b w:val="0"/>
        </w:rPr>
        <w:t>Shor</w:t>
      </w:r>
    </w:p>
    <w:p w14:paraId="3FA8ABDB" w14:textId="77777777" w:rsidR="00571E48" w:rsidRDefault="00571E48" w:rsidP="00571E48"/>
    <w:p w14:paraId="44D5BCC3" w14:textId="77777777" w:rsidR="00571E48" w:rsidRDefault="00571E48" w:rsidP="00571E48">
      <w:pPr>
        <w:pStyle w:val="Heading4"/>
        <w:rPr>
          <w:b w:val="0"/>
        </w:rPr>
      </w:pPr>
      <w:r>
        <w:t xml:space="preserve">And – capitalism makes insecurity </w:t>
      </w:r>
      <w:r>
        <w:rPr>
          <w:u w:val="single"/>
        </w:rPr>
        <w:t>inevitable</w:t>
      </w:r>
      <w:r>
        <w:t xml:space="preserve"> – only the aff facilitates a </w:t>
      </w:r>
      <w:r>
        <w:rPr>
          <w:u w:val="single"/>
        </w:rPr>
        <w:t>transition</w:t>
      </w:r>
      <w:r>
        <w:t xml:space="preserve"> to revolutionary change that avoids </w:t>
      </w:r>
      <w:r>
        <w:rPr>
          <w:u w:val="single"/>
        </w:rPr>
        <w:t>conflict</w:t>
      </w:r>
      <w:r>
        <w:t xml:space="preserve"> – </w:t>
      </w:r>
      <w:r w:rsidRPr="003E5670">
        <w:rPr>
          <w:b w:val="0"/>
        </w:rPr>
        <w:t>Mason</w:t>
      </w:r>
    </w:p>
    <w:p w14:paraId="56B75443" w14:textId="77777777" w:rsidR="00571E48" w:rsidRPr="00A73A1F" w:rsidRDefault="00571E48" w:rsidP="00571E48"/>
    <w:p w14:paraId="52287CDC" w14:textId="77777777" w:rsidR="00571E48" w:rsidRDefault="00571E48" w:rsidP="00571E48">
      <w:pPr>
        <w:pStyle w:val="Heading3"/>
      </w:pPr>
      <w:r>
        <w:t>A2: Link – Digital Economy</w:t>
      </w:r>
    </w:p>
    <w:p w14:paraId="764ADAB0" w14:textId="77777777" w:rsidR="00571E48" w:rsidRDefault="00571E48" w:rsidP="00571E48">
      <w:pPr>
        <w:pStyle w:val="Heading4"/>
        <w:rPr>
          <w:b w:val="0"/>
        </w:rPr>
      </w:pPr>
      <w:r>
        <w:t xml:space="preserve">Digitization and the digital economy are </w:t>
      </w:r>
      <w:r>
        <w:rPr>
          <w:u w:val="single"/>
        </w:rPr>
        <w:t>inevitable</w:t>
      </w:r>
      <w:r>
        <w:t xml:space="preserve"> – only the aff ensures it’s addressing </w:t>
      </w:r>
      <w:r w:rsidRPr="00530B87">
        <w:rPr>
          <w:u w:val="single"/>
        </w:rPr>
        <w:t>anti-exploitative goals</w:t>
      </w:r>
      <w:r>
        <w:rPr>
          <w:b w:val="0"/>
        </w:rPr>
        <w:t xml:space="preserve"> – Tyfield</w:t>
      </w:r>
    </w:p>
    <w:p w14:paraId="30B478D1" w14:textId="77777777" w:rsidR="00571E48" w:rsidRDefault="00571E48" w:rsidP="00571E48">
      <w:pPr>
        <w:pStyle w:val="Heading3"/>
      </w:pPr>
      <w:r>
        <w:t>A2: Link – Sharing Economy</w:t>
      </w:r>
    </w:p>
    <w:p w14:paraId="168BAC8A" w14:textId="77777777" w:rsidR="00571E48" w:rsidRDefault="00571E48" w:rsidP="00571E48">
      <w:pPr>
        <w:pStyle w:val="Heading4"/>
        <w:rPr>
          <w:b w:val="0"/>
        </w:rPr>
      </w:pPr>
      <w:r>
        <w:t xml:space="preserve">No link – the sharing economy is </w:t>
      </w:r>
      <w:r>
        <w:rPr>
          <w:u w:val="single"/>
        </w:rPr>
        <w:t>inevitable</w:t>
      </w:r>
      <w:r>
        <w:t xml:space="preserve"> but immunized incumbents use it to </w:t>
      </w:r>
      <w:r>
        <w:rPr>
          <w:u w:val="single"/>
        </w:rPr>
        <w:t>entrench power</w:t>
      </w:r>
      <w:r>
        <w:t xml:space="preserve"> and undermine </w:t>
      </w:r>
      <w:r>
        <w:rPr>
          <w:u w:val="single"/>
        </w:rPr>
        <w:t>revolutionary potential</w:t>
      </w:r>
      <w:r>
        <w:t xml:space="preserve"> – their links are to the squo’s </w:t>
      </w:r>
      <w:r w:rsidRPr="001A4641">
        <w:rPr>
          <w:u w:val="single"/>
        </w:rPr>
        <w:t>corporate capture</w:t>
      </w:r>
      <w:r>
        <w:t xml:space="preserve"> and not the aff’s </w:t>
      </w:r>
      <w:r>
        <w:rPr>
          <w:u w:val="single"/>
        </w:rPr>
        <w:t>reoriented</w:t>
      </w:r>
      <w:r>
        <w:t xml:space="preserve"> sharing economy – </w:t>
      </w:r>
      <w:r>
        <w:rPr>
          <w:b w:val="0"/>
        </w:rPr>
        <w:t>Allen, Schor, &amp; Mason</w:t>
      </w:r>
    </w:p>
    <w:p w14:paraId="0766EFF8" w14:textId="77777777" w:rsidR="00571E48" w:rsidRDefault="00571E48" w:rsidP="00571E48"/>
    <w:p w14:paraId="1310BBA9" w14:textId="77777777" w:rsidR="00571E48" w:rsidRDefault="00571E48" w:rsidP="00571E48">
      <w:pPr>
        <w:pStyle w:val="Heading4"/>
      </w:pPr>
      <w:r>
        <w:t xml:space="preserve">The aff </w:t>
      </w:r>
      <w:r>
        <w:rPr>
          <w:u w:val="single"/>
        </w:rPr>
        <w:t>restructures</w:t>
      </w:r>
      <w:r>
        <w:t xml:space="preserve"> the sharing economy to fulfill </w:t>
      </w:r>
      <w:r>
        <w:rPr>
          <w:u w:val="single"/>
        </w:rPr>
        <w:t>solidaristic principles</w:t>
      </w:r>
    </w:p>
    <w:p w14:paraId="03FC0F93" w14:textId="77777777" w:rsidR="00571E48" w:rsidRPr="001A4641" w:rsidRDefault="00571E48" w:rsidP="00571E48">
      <w:r w:rsidRPr="0042000C">
        <w:rPr>
          <w:rStyle w:val="Style13ptBold"/>
        </w:rPr>
        <w:t>Schor 21</w:t>
      </w:r>
      <w:r>
        <w:t xml:space="preserve"> [Juliet B. Schor, Department of Sociology, Boston College, Steven P. Vallas, 2Department of Sociology and Anthropology, Northeastern University, 3-26-2021 https://www.annualreviews.org/doi/pdf/10.1146/annurev-soc-082620-031411?casa_token=REONhdbq4D0AAAAA:4hPWqJa1WOFkQAVUQQJVpItsnyV-X58UZNu_JRnZZAIVEpWr6idR0g90tp-6jiVFT-Ui2modzQ]</w:t>
      </w:r>
    </w:p>
    <w:p w14:paraId="77EE3152" w14:textId="77777777" w:rsidR="00571E48" w:rsidRDefault="00571E48" w:rsidP="00571E48">
      <w:r>
        <w:t xml:space="preserve">Few recent developments have created as much public buzz and scholarly interest as </w:t>
      </w:r>
      <w:r w:rsidRPr="00530B87">
        <w:rPr>
          <w:rStyle w:val="StyleUnderline"/>
          <w:highlight w:val="cyan"/>
        </w:rPr>
        <w:t>the sharing economy</w:t>
      </w:r>
      <w:r>
        <w:t xml:space="preserve">. It became an object of fascination in part because of its novel technology and economic arrangements, but also because it </w:t>
      </w:r>
      <w:r w:rsidRPr="00530B87">
        <w:rPr>
          <w:rStyle w:val="StyleUnderline"/>
        </w:rPr>
        <w:t>has been controversial from its early days</w:t>
      </w:r>
      <w:r>
        <w:t xml:space="preserve">. </w:t>
      </w:r>
      <w:r w:rsidRPr="00530B87">
        <w:rPr>
          <w:rStyle w:val="StyleUnderline"/>
          <w:highlight w:val="cyan"/>
        </w:rPr>
        <w:t>Is it “neoliberalism on steroids”</w:t>
      </w:r>
      <w:r w:rsidRPr="00530B87">
        <w:rPr>
          <w:rStyle w:val="StyleUnderline"/>
        </w:rPr>
        <w:t xml:space="preserve"> </w:t>
      </w:r>
      <w:r>
        <w:t>(Morozov 2013)—</w:t>
      </w:r>
      <w:r w:rsidRPr="00530B87">
        <w:rPr>
          <w:rStyle w:val="StyleUnderline"/>
        </w:rPr>
        <w:t>the latest stage of capitalism,</w:t>
      </w:r>
      <w:r>
        <w:t xml:space="preserve"> </w:t>
      </w:r>
      <w:r w:rsidRPr="00530B87">
        <w:rPr>
          <w:rStyle w:val="StyleUnderline"/>
          <w:highlight w:val="cyan"/>
        </w:rPr>
        <w:t>in which</w:t>
      </w:r>
      <w:r w:rsidRPr="00530B87">
        <w:rPr>
          <w:rStyle w:val="StyleUnderline"/>
        </w:rPr>
        <w:t xml:space="preserve"> predatory </w:t>
      </w:r>
      <w:r w:rsidRPr="00530B87">
        <w:rPr>
          <w:rStyle w:val="StyleUnderline"/>
          <w:highlight w:val="cyan"/>
        </w:rPr>
        <w:t>platforms act</w:t>
      </w:r>
      <w:r w:rsidRPr="00530B87">
        <w:rPr>
          <w:rStyle w:val="StyleUnderline"/>
        </w:rPr>
        <w:t xml:space="preserve"> with impunity </w:t>
      </w:r>
      <w:r w:rsidRPr="00530B87">
        <w:rPr>
          <w:rStyle w:val="StyleUnderline"/>
          <w:highlight w:val="cyan"/>
        </w:rPr>
        <w:t>to</w:t>
      </w:r>
      <w:r>
        <w:t xml:space="preserve"> grow, </w:t>
      </w:r>
      <w:r w:rsidRPr="00530B87">
        <w:rPr>
          <w:rStyle w:val="Emphasis"/>
          <w:highlight w:val="cyan"/>
        </w:rPr>
        <w:t>dominate markets</w:t>
      </w:r>
      <w:r w:rsidRPr="00530B87">
        <w:rPr>
          <w:rStyle w:val="StyleUnderline"/>
        </w:rPr>
        <w:t xml:space="preserve">, </w:t>
      </w:r>
      <w:r w:rsidRPr="00530B87">
        <w:t>and exploit users</w:t>
      </w:r>
      <w:r w:rsidRPr="00530B87">
        <w:rPr>
          <w:rStyle w:val="StyleUnderline"/>
          <w:highlight w:val="cyan"/>
        </w:rPr>
        <w:t>?</w:t>
      </w:r>
      <w:r>
        <w:t xml:space="preserve"> </w:t>
      </w:r>
      <w:r w:rsidRPr="00530B87">
        <w:rPr>
          <w:rStyle w:val="StyleUnderline"/>
          <w:highlight w:val="cyan"/>
        </w:rPr>
        <w:t>Or does</w:t>
      </w:r>
      <w:r w:rsidRPr="00530B87">
        <w:rPr>
          <w:rStyle w:val="StyleUnderline"/>
        </w:rPr>
        <w:t xml:space="preserve"> the combination of</w:t>
      </w:r>
      <w:r>
        <w:t xml:space="preserve"> </w:t>
      </w:r>
      <w:r w:rsidRPr="00530B87">
        <w:rPr>
          <w:rStyle w:val="StyleUnderline"/>
          <w:highlight w:val="cyan"/>
        </w:rPr>
        <w:t>digital tech</w:t>
      </w:r>
      <w:r w:rsidRPr="00530B87">
        <w:rPr>
          <w:rStyle w:val="StyleUnderline"/>
        </w:rPr>
        <w:t>nology</w:t>
      </w:r>
      <w:r>
        <w:t xml:space="preserve"> </w:t>
      </w:r>
      <w:r w:rsidRPr="00530B87">
        <w:rPr>
          <w:rStyle w:val="StyleUnderline"/>
          <w:highlight w:val="cyan"/>
        </w:rPr>
        <w:t>and common good aims</w:t>
      </w:r>
      <w:r>
        <w:t xml:space="preserve"> </w:t>
      </w:r>
      <w:r w:rsidRPr="00530B87">
        <w:rPr>
          <w:rStyle w:val="StyleUnderline"/>
          <w:highlight w:val="cyan"/>
        </w:rPr>
        <w:t>represent</w:t>
      </w:r>
      <w:r w:rsidRPr="00530B87">
        <w:rPr>
          <w:highlight w:val="cyan"/>
        </w:rPr>
        <w:t xml:space="preserve"> </w:t>
      </w:r>
      <w:r w:rsidRPr="00530B87">
        <w:rPr>
          <w:rStyle w:val="StyleUnderline"/>
          <w:highlight w:val="cyan"/>
        </w:rPr>
        <w:t>a genuinely horizontal economic structure</w:t>
      </w:r>
      <w:r>
        <w:t xml:space="preserve"> and the “end of employment” (Sundararajan 2016)</w:t>
      </w:r>
      <w:r w:rsidRPr="00530B87">
        <w:rPr>
          <w:rStyle w:val="StyleUnderline"/>
          <w:highlight w:val="cyan"/>
        </w:rPr>
        <w:t>?</w:t>
      </w:r>
    </w:p>
    <w:p w14:paraId="07E71C77" w14:textId="77777777" w:rsidR="00571E48" w:rsidRDefault="00571E48" w:rsidP="00571E48">
      <w:r>
        <w:t>Answers to these questions depend in part on how the sharing sector is defined. While the large commercial platforms have gotten most of the attention, the sharing economy has been capacious from the beginning, and includes not only platforms for accessing accommodations and rides but also food swap and donation apps; rental, gift, and loan sites for household items; clothing exchanges; repair cafes; and labor services such as time banks and errand sites (Botsman &amp; Rogers 2010, Gansky 2010). This combination of Silicon Valley corporations and community-based entities helped legitimate a utopian discourse promising economic, social, and environmental benefits (Cockayne 2016, Martin 2016, Schor et al. 2020). For-profit companies justified their existence by their contributions to the struggling middle class (Airbnb), immigrant women ( Josephine, a meal preparation site), or the climate (Zipcar), while nonprofits emphasized community building. Rhetorics of common good attracted participation. There is debate about whether the sharing economy should be considered a field, but if it is, it has been characterized by diversity among its actors, particularly in Europe. Whether its configuration is sustainable is an open question.</w:t>
      </w:r>
    </w:p>
    <w:p w14:paraId="483BB681" w14:textId="77777777" w:rsidR="00571E48" w:rsidRDefault="00571E48" w:rsidP="00571E48">
      <w:r>
        <w:t>Assessing the size of the sector is difficult, as it lacks a presence in official statistics. It includes a number of unicorn firms, including Uber, Lyft, and Airbnb, and is expected to become a US$335 billion market by 2025 (PriceWaterhouseCoopers 2015). A 2014 national survey found that between 10% and 14% of Americans had participated in tool-lending libraries, peer-to-peer (P2P) lodging, car sharing, bicycle sharing, and ride hailing (Cent. New Am. Dream &amp; PolicyInteractive 2014). More recent figures are difficult to find, perhaps because of increased skepticism about the terminology and the concept itself.</w:t>
      </w:r>
    </w:p>
    <w:p w14:paraId="35D55253" w14:textId="77777777" w:rsidR="00571E48" w:rsidRDefault="00571E48" w:rsidP="00571E48">
      <w:r>
        <w:t>The sharing economy has generated a host of important sociological questions about trust, inequality, and its relationship to the conventional capitalist economy. To answer them, we have organized our review into three main sections. [Because our earlier Annual Review of Sociology article, “What Do Platforms Do?” (Vallas &amp; Schor 2020), addresses labor issues, we cover those only briefly.] In the next section we present a discussion of the factors which led to the emergence of the sharing economy, including its intellectual origins, and proceed to debates about terminology and discourse. In the following section we discuss three empirical literatures on the impacts of the sharing economy—trust and social ties, social inequalities, and environmental effects. Finally, we address the question of how to understand the sector—</w:t>
      </w:r>
      <w:r w:rsidRPr="00530B87">
        <w:rPr>
          <w:rStyle w:val="StyleUnderline"/>
        </w:rPr>
        <w:t>is it part of an intensified neoliberalism</w:t>
      </w:r>
      <w:r>
        <w:t xml:space="preserve">, </w:t>
      </w:r>
      <w:r w:rsidRPr="00530B87">
        <w:rPr>
          <w:rStyle w:val="StyleUnderline"/>
        </w:rPr>
        <w:t xml:space="preserve">or can it help construct an alternative future? </w:t>
      </w:r>
      <w:r>
        <w:t xml:space="preserve">To preview: We do believe that </w:t>
      </w:r>
      <w:r w:rsidRPr="00530B87">
        <w:rPr>
          <w:rStyle w:val="StyleUnderline"/>
          <w:highlight w:val="cyan"/>
        </w:rPr>
        <w:t>a P2P</w:t>
      </w:r>
      <w:r w:rsidRPr="00530B87">
        <w:rPr>
          <w:rStyle w:val="StyleUnderline"/>
        </w:rPr>
        <w:t xml:space="preserve"> </w:t>
      </w:r>
      <w:r w:rsidRPr="00530B87">
        <w:rPr>
          <w:rStyle w:val="StyleUnderline"/>
          <w:highlight w:val="cyan"/>
        </w:rPr>
        <w:t>structure</w:t>
      </w:r>
      <w:r w:rsidRPr="00530B87">
        <w:rPr>
          <w:rStyle w:val="StyleUnderline"/>
        </w:rPr>
        <w:t xml:space="preserve"> operating </w:t>
      </w:r>
      <w:r w:rsidRPr="00530B87">
        <w:rPr>
          <w:rStyle w:val="StyleUnderline"/>
          <w:highlight w:val="cyan"/>
        </w:rPr>
        <w:t>with digital tools</w:t>
      </w:r>
      <w:r w:rsidRPr="00530B87">
        <w:rPr>
          <w:rStyle w:val="StyleUnderline"/>
        </w:rPr>
        <w:t xml:space="preserve"> </w:t>
      </w:r>
      <w:r w:rsidRPr="00530B87">
        <w:rPr>
          <w:rStyle w:val="StyleUnderline"/>
          <w:highlight w:val="cyan"/>
        </w:rPr>
        <w:t>can</w:t>
      </w:r>
      <w:r w:rsidRPr="00530B87">
        <w:rPr>
          <w:rStyle w:val="StyleUnderline"/>
        </w:rPr>
        <w:t xml:space="preserve"> </w:t>
      </w:r>
      <w:r w:rsidRPr="00530B87">
        <w:rPr>
          <w:rStyle w:val="StyleUnderline"/>
          <w:highlight w:val="cyan"/>
        </w:rPr>
        <w:t>organize</w:t>
      </w:r>
      <w:r w:rsidRPr="00530B87">
        <w:rPr>
          <w:rStyle w:val="StyleUnderline"/>
        </w:rPr>
        <w:t xml:space="preserve"> significant swathes of </w:t>
      </w:r>
      <w:r w:rsidRPr="00530B87">
        <w:rPr>
          <w:rStyle w:val="StyleUnderline"/>
          <w:highlight w:val="cyan"/>
        </w:rPr>
        <w:t xml:space="preserve">the economy on </w:t>
      </w:r>
      <w:r w:rsidRPr="00530B87">
        <w:rPr>
          <w:rStyle w:val="Emphasis"/>
          <w:highlight w:val="cyan"/>
        </w:rPr>
        <w:t>solidaristic principles</w:t>
      </w:r>
      <w:r>
        <w:t xml:space="preserve">, potentially </w:t>
      </w:r>
      <w:r w:rsidRPr="00530B87">
        <w:rPr>
          <w:rStyle w:val="StyleUnderline"/>
          <w:highlight w:val="cyan"/>
        </w:rPr>
        <w:t>delivering on</w:t>
      </w:r>
      <w:r w:rsidRPr="00530B87">
        <w:rPr>
          <w:rStyle w:val="StyleUnderline"/>
        </w:rPr>
        <w:t xml:space="preserve"> </w:t>
      </w:r>
      <w:r w:rsidRPr="00530B87">
        <w:t>some of</w:t>
      </w:r>
      <w:r w:rsidRPr="00530B87">
        <w:rPr>
          <w:rStyle w:val="StyleUnderline"/>
        </w:rPr>
        <w:t xml:space="preserve"> the </w:t>
      </w:r>
      <w:r w:rsidRPr="00530B87">
        <w:rPr>
          <w:rStyle w:val="StyleUnderline"/>
          <w:highlight w:val="cyan"/>
        </w:rPr>
        <w:t>original</w:t>
      </w:r>
      <w:r>
        <w:t xml:space="preserve"> </w:t>
      </w:r>
      <w:r w:rsidRPr="00530B87">
        <w:rPr>
          <w:rStyle w:val="Emphasis"/>
          <w:highlight w:val="cyan"/>
        </w:rPr>
        <w:t>economic</w:t>
      </w:r>
      <w:r w:rsidRPr="00530B87">
        <w:rPr>
          <w:rStyle w:val="StyleUnderline"/>
          <w:highlight w:val="cyan"/>
        </w:rPr>
        <w:t xml:space="preserve">, </w:t>
      </w:r>
      <w:r w:rsidRPr="00530B87">
        <w:rPr>
          <w:rStyle w:val="Emphasis"/>
          <w:highlight w:val="cyan"/>
        </w:rPr>
        <w:t>social</w:t>
      </w:r>
      <w:r w:rsidRPr="00530B87">
        <w:rPr>
          <w:rStyle w:val="StyleUnderline"/>
          <w:highlight w:val="cyan"/>
        </w:rPr>
        <w:t xml:space="preserve">, and </w:t>
      </w:r>
      <w:r w:rsidRPr="00530B87">
        <w:rPr>
          <w:rStyle w:val="Emphasis"/>
          <w:highlight w:val="cyan"/>
        </w:rPr>
        <w:t>environmental</w:t>
      </w:r>
      <w:r w:rsidRPr="00530B87">
        <w:rPr>
          <w:rStyle w:val="StyleUnderline"/>
          <w:highlight w:val="cyan"/>
        </w:rPr>
        <w:t xml:space="preserve"> goals</w:t>
      </w:r>
      <w:r w:rsidRPr="00530B87">
        <w:rPr>
          <w:rStyle w:val="StyleUnderline"/>
        </w:rPr>
        <w:t>.</w:t>
      </w:r>
      <w:r>
        <w:t xml:space="preserve"> </w:t>
      </w:r>
      <w:r w:rsidRPr="00530B87">
        <w:rPr>
          <w:rStyle w:val="StyleUnderline"/>
          <w:highlight w:val="cyan"/>
        </w:rPr>
        <w:t>But</w:t>
      </w:r>
      <w:r>
        <w:t xml:space="preserve"> </w:t>
      </w:r>
      <w:r w:rsidRPr="00530B87">
        <w:rPr>
          <w:rStyle w:val="StyleUnderline"/>
        </w:rPr>
        <w:t xml:space="preserve">that </w:t>
      </w:r>
      <w:r w:rsidRPr="00530B87">
        <w:rPr>
          <w:rStyle w:val="StyleUnderline"/>
          <w:highlight w:val="cyan"/>
        </w:rPr>
        <w:t>will require</w:t>
      </w:r>
      <w:r w:rsidRPr="00530B87">
        <w:rPr>
          <w:highlight w:val="cyan"/>
        </w:rPr>
        <w:t xml:space="preserve"> </w:t>
      </w:r>
      <w:r w:rsidRPr="00530B87">
        <w:rPr>
          <w:rStyle w:val="Emphasis"/>
          <w:highlight w:val="cyan"/>
        </w:rPr>
        <w:t>restructuring</w:t>
      </w:r>
      <w:r>
        <w:t xml:space="preserve"> the ownership and </w:t>
      </w:r>
      <w:r w:rsidRPr="00530B87">
        <w:rPr>
          <w:rStyle w:val="Emphasis"/>
          <w:highlight w:val="cyan"/>
        </w:rPr>
        <w:t>governance</w:t>
      </w:r>
      <w:r>
        <w:t xml:space="preserve"> of platforms, </w:t>
      </w:r>
      <w:r w:rsidRPr="00530B87">
        <w:rPr>
          <w:rStyle w:val="StyleUnderline"/>
          <w:highlight w:val="cyan"/>
        </w:rPr>
        <w:t>including</w:t>
      </w:r>
      <w:r>
        <w:t xml:space="preserve"> those </w:t>
      </w:r>
      <w:r w:rsidRPr="00530B87">
        <w:rPr>
          <w:rStyle w:val="StyleUnderline"/>
          <w:highlight w:val="cyan"/>
        </w:rPr>
        <w:t>companies</w:t>
      </w:r>
      <w:r w:rsidRPr="00530B87">
        <w:rPr>
          <w:rStyle w:val="StyleUnderline"/>
        </w:rPr>
        <w:t xml:space="preserve"> </w:t>
      </w:r>
      <w:r w:rsidRPr="00530B87">
        <w:rPr>
          <w:rStyle w:val="StyleUnderline"/>
          <w:highlight w:val="cyan"/>
        </w:rPr>
        <w:t>that</w:t>
      </w:r>
      <w:r w:rsidRPr="00530B87">
        <w:rPr>
          <w:rStyle w:val="StyleUnderline"/>
        </w:rPr>
        <w:t xml:space="preserve"> have</w:t>
      </w:r>
      <w:r>
        <w:t xml:space="preserve"> </w:t>
      </w:r>
      <w:r w:rsidRPr="00530B87">
        <w:rPr>
          <w:rStyle w:val="StyleUnderline"/>
        </w:rPr>
        <w:t xml:space="preserve">shown a willingness to </w:t>
      </w:r>
      <w:r w:rsidRPr="00530B87">
        <w:rPr>
          <w:rStyle w:val="StyleUnderline"/>
          <w:highlight w:val="cyan"/>
        </w:rPr>
        <w:t>evade</w:t>
      </w:r>
      <w:r>
        <w:t xml:space="preserve">, </w:t>
      </w:r>
      <w:r w:rsidRPr="00530B87">
        <w:rPr>
          <w:rStyle w:val="StyleUnderline"/>
        </w:rPr>
        <w:t xml:space="preserve">challenge, and openly defy </w:t>
      </w:r>
      <w:r w:rsidRPr="00530B87">
        <w:rPr>
          <w:rStyle w:val="StyleUnderline"/>
          <w:highlight w:val="cyan"/>
        </w:rPr>
        <w:t>socially minded</w:t>
      </w:r>
      <w:r w:rsidRPr="00530B87">
        <w:rPr>
          <w:rStyle w:val="StyleUnderline"/>
        </w:rPr>
        <w:t xml:space="preserve"> forms of </w:t>
      </w:r>
      <w:r w:rsidRPr="00530B87">
        <w:rPr>
          <w:rStyle w:val="StyleUnderline"/>
          <w:highlight w:val="cyan"/>
        </w:rPr>
        <w:t>intervention</w:t>
      </w:r>
      <w:r>
        <w:t>.</w:t>
      </w:r>
    </w:p>
    <w:p w14:paraId="53C3FD5D" w14:textId="77777777" w:rsidR="00571E48" w:rsidRPr="00747F58" w:rsidRDefault="00571E48" w:rsidP="00571E48">
      <w:pPr>
        <w:pStyle w:val="Heading4"/>
        <w:rPr>
          <w:u w:val="single"/>
        </w:rPr>
      </w:pPr>
      <w:r>
        <w:t xml:space="preserve">Their links are to “sharewashing” but a sharing economy </w:t>
      </w:r>
      <w:r w:rsidRPr="00747F58">
        <w:rPr>
          <w:u w:val="single"/>
        </w:rPr>
        <w:t>aligned</w:t>
      </w:r>
      <w:r>
        <w:t xml:space="preserve"> with anti-capitalist goals </w:t>
      </w:r>
      <w:r>
        <w:rPr>
          <w:u w:val="single"/>
        </w:rPr>
        <w:t>is possible</w:t>
      </w:r>
    </w:p>
    <w:p w14:paraId="20DBB001" w14:textId="77777777" w:rsidR="00571E48" w:rsidRPr="0093646D" w:rsidRDefault="00571E48" w:rsidP="00571E48">
      <w:r w:rsidRPr="00747F58">
        <w:rPr>
          <w:rStyle w:val="Style13ptBold"/>
        </w:rPr>
        <w:t>Rinne 20</w:t>
      </w:r>
      <w:r>
        <w:t xml:space="preserve"> [April Rinne, J.D. Harvard, MA. International Business and Finance from Tufts, B.A. Emory, 4-5-2020 https://medium.com/swlh/coronavirus-the-end-of-the-sharing-economy-or-a-new-beginning-a142acbb7130]</w:t>
      </w:r>
    </w:p>
    <w:p w14:paraId="26FBDA53" w14:textId="77777777" w:rsidR="00571E48" w:rsidRDefault="00571E48" w:rsidP="00571E48">
      <w:r>
        <w:t xml:space="preserve">The </w:t>
      </w:r>
      <w:r w:rsidRPr="00747F58">
        <w:rPr>
          <w:rStyle w:val="StyleUnderline"/>
          <w:highlight w:val="cyan"/>
        </w:rPr>
        <w:t>founders’</w:t>
      </w:r>
      <w:r>
        <w:t xml:space="preserve"> ethos and </w:t>
      </w:r>
      <w:r w:rsidRPr="00747F58">
        <w:rPr>
          <w:rStyle w:val="StyleUnderline"/>
          <w:highlight w:val="cyan"/>
        </w:rPr>
        <w:t>goals</w:t>
      </w:r>
      <w:r>
        <w:t xml:space="preserve"> back then </w:t>
      </w:r>
      <w:r w:rsidRPr="00747F58">
        <w:rPr>
          <w:rStyle w:val="StyleUnderline"/>
          <w:highlight w:val="cyan"/>
        </w:rPr>
        <w:t>were</w:t>
      </w:r>
      <w:r w:rsidRPr="0093646D">
        <w:rPr>
          <w:rStyle w:val="StyleUnderline"/>
        </w:rPr>
        <w:t xml:space="preserve"> simple</w:t>
      </w:r>
      <w:r>
        <w:t xml:space="preserve">: </w:t>
      </w:r>
      <w:r w:rsidRPr="00747F58">
        <w:rPr>
          <w:rStyle w:val="StyleUnderline"/>
          <w:highlight w:val="cyan"/>
        </w:rPr>
        <w:t>share rather than own</w:t>
      </w:r>
      <w:r w:rsidRPr="0093646D">
        <w:rPr>
          <w:rStyle w:val="StyleUnderline"/>
        </w:rPr>
        <w:t xml:space="preserve"> resources</w:t>
      </w:r>
      <w:r>
        <w:t xml:space="preserve"> </w:t>
      </w:r>
      <w:r w:rsidRPr="0093646D">
        <w:rPr>
          <w:rStyle w:val="StyleUnderline"/>
        </w:rPr>
        <w:t xml:space="preserve">in ways that help </w:t>
      </w:r>
      <w:r w:rsidRPr="00747F58">
        <w:rPr>
          <w:rStyle w:val="StyleUnderline"/>
          <w:highlight w:val="cyan"/>
        </w:rPr>
        <w:t>build community</w:t>
      </w:r>
      <w:r>
        <w:t xml:space="preserve">, </w:t>
      </w:r>
      <w:r w:rsidRPr="00747F58">
        <w:rPr>
          <w:rStyle w:val="StyleUnderline"/>
          <w:highlight w:val="cyan"/>
        </w:rPr>
        <w:t>improve the environment</w:t>
      </w:r>
      <w:r>
        <w:t xml:space="preserve">, </w:t>
      </w:r>
      <w:r w:rsidRPr="0093646D">
        <w:rPr>
          <w:rStyle w:val="StyleUnderline"/>
        </w:rPr>
        <w:t xml:space="preserve">and </w:t>
      </w:r>
      <w:r w:rsidRPr="00747F58">
        <w:rPr>
          <w:rStyle w:val="StyleUnderline"/>
          <w:highlight w:val="cyan"/>
        </w:rPr>
        <w:t>forge relationship</w:t>
      </w:r>
      <w:r w:rsidRPr="0093646D">
        <w:rPr>
          <w:rStyle w:val="StyleUnderline"/>
        </w:rPr>
        <w:t>s and trust</w:t>
      </w:r>
      <w:r>
        <w:t xml:space="preserve">. They had the added benefit of helping people save money, but the </w:t>
      </w:r>
      <w:r w:rsidRPr="00747F58">
        <w:rPr>
          <w:rStyle w:val="StyleUnderline"/>
          <w:highlight w:val="cyan"/>
        </w:rPr>
        <w:t>financial rewards were</w:t>
      </w:r>
      <w:r>
        <w:t xml:space="preserve"> seen as one of a bundle of benefits… and </w:t>
      </w:r>
      <w:r w:rsidRPr="00747F58">
        <w:rPr>
          <w:rStyle w:val="StyleUnderline"/>
          <w:highlight w:val="cyan"/>
        </w:rPr>
        <w:t>seldom</w:t>
      </w:r>
      <w:r>
        <w:t xml:space="preserve"> the </w:t>
      </w:r>
      <w:r w:rsidRPr="00747F58">
        <w:rPr>
          <w:rStyle w:val="StyleUnderline"/>
          <w:highlight w:val="cyan"/>
        </w:rPr>
        <w:t>primary</w:t>
      </w:r>
      <w:r>
        <w:t xml:space="preserve"> one.</w:t>
      </w:r>
    </w:p>
    <w:p w14:paraId="26F37254" w14:textId="77777777" w:rsidR="00571E48" w:rsidRDefault="00571E48" w:rsidP="00571E48">
      <w:r w:rsidRPr="00747F58">
        <w:rPr>
          <w:rStyle w:val="StyleUnderline"/>
          <w:highlight w:val="cyan"/>
        </w:rPr>
        <w:t>In the ensuing years,</w:t>
      </w:r>
      <w:r w:rsidRPr="00747F58">
        <w:rPr>
          <w:rStyle w:val="StyleUnderline"/>
        </w:rPr>
        <w:t xml:space="preserve"> the </w:t>
      </w:r>
      <w:r w:rsidRPr="00747F58">
        <w:rPr>
          <w:rStyle w:val="StyleUnderline"/>
          <w:highlight w:val="cyan"/>
        </w:rPr>
        <w:t>economic benefits</w:t>
      </w:r>
      <w:r>
        <w:t xml:space="preserve"> of sharing-based platforms </w:t>
      </w:r>
      <w:r w:rsidRPr="00747F58">
        <w:rPr>
          <w:rStyle w:val="StyleUnderline"/>
          <w:highlight w:val="cyan"/>
        </w:rPr>
        <w:t>ran</w:t>
      </w:r>
      <w:r w:rsidRPr="00747F58">
        <w:rPr>
          <w:highlight w:val="cyan"/>
        </w:rPr>
        <w:t xml:space="preserve"> </w:t>
      </w:r>
      <w:r w:rsidRPr="00747F58">
        <w:rPr>
          <w:rStyle w:val="StyleUnderline"/>
          <w:highlight w:val="cyan"/>
        </w:rPr>
        <w:t>amok</w:t>
      </w:r>
      <w:r>
        <w:t xml:space="preserve"> </w:t>
      </w:r>
      <w:r w:rsidRPr="00747F58">
        <w:rPr>
          <w:rStyle w:val="StyleUnderline"/>
        </w:rPr>
        <w:t xml:space="preserve">to the point that </w:t>
      </w:r>
      <w:r w:rsidRPr="00747F58">
        <w:rPr>
          <w:rStyle w:val="StyleUnderline"/>
          <w:highlight w:val="cyan"/>
        </w:rPr>
        <w:t>they</w:t>
      </w:r>
      <w:r w:rsidRPr="00747F58">
        <w:rPr>
          <w:rStyle w:val="StyleUnderline"/>
        </w:rPr>
        <w:t xml:space="preserve"> began to </w:t>
      </w:r>
      <w:r w:rsidRPr="00747F58">
        <w:rPr>
          <w:rStyle w:val="StyleUnderline"/>
          <w:highlight w:val="cyan"/>
        </w:rPr>
        <w:t>overshadow</w:t>
      </w:r>
      <w:r w:rsidRPr="00747F58">
        <w:rPr>
          <w:rStyle w:val="StyleUnderline"/>
        </w:rPr>
        <w:t xml:space="preserve"> the environmental, community and social </w:t>
      </w:r>
      <w:r w:rsidRPr="00747F58">
        <w:rPr>
          <w:rStyle w:val="StyleUnderline"/>
          <w:highlight w:val="cyan"/>
        </w:rPr>
        <w:t>benefits</w:t>
      </w:r>
      <w:r>
        <w:t xml:space="preserve"> — sometimes suffocating them altogether. Making money became the holy grail: if we could frame the good, service or activity as “sharing,” even better.</w:t>
      </w:r>
    </w:p>
    <w:p w14:paraId="6475C1A0" w14:textId="77777777" w:rsidR="00571E48" w:rsidRDefault="00571E48" w:rsidP="00571E48">
      <w:r w:rsidRPr="00747F58">
        <w:rPr>
          <w:rStyle w:val="StyleUnderline"/>
          <w:highlight w:val="cyan"/>
        </w:rPr>
        <w:t>This is</w:t>
      </w:r>
      <w:r>
        <w:t xml:space="preserve"> when what I call </w:t>
      </w:r>
      <w:r w:rsidRPr="00747F58">
        <w:rPr>
          <w:rStyle w:val="Emphasis"/>
          <w:highlight w:val="cyan"/>
        </w:rPr>
        <w:t>sharewashing</w:t>
      </w:r>
      <w:r>
        <w:t xml:space="preserve"> took root: </w:t>
      </w:r>
      <w:r w:rsidRPr="00747F58">
        <w:rPr>
          <w:rStyle w:val="StyleUnderline"/>
        </w:rPr>
        <w:t>companies slapping the term “sharing economy” onto</w:t>
      </w:r>
      <w:r>
        <w:t xml:space="preserve"> </w:t>
      </w:r>
      <w:r w:rsidRPr="00747F58">
        <w:rPr>
          <w:rStyle w:val="StyleUnderline"/>
        </w:rPr>
        <w:t>almost anything</w:t>
      </w:r>
      <w:r>
        <w:t>, whether or not it involved actual sharing of resources or the original ethos. For better or worse, there is no entity to permit (or deny) any person, platform or country from using this term wherever and however they wish.</w:t>
      </w:r>
    </w:p>
    <w:p w14:paraId="14921169" w14:textId="77777777" w:rsidR="00571E48" w:rsidRDefault="00571E48" w:rsidP="00571E48">
      <w:r>
        <w:t>In fact, I have been on panels globally where I’ve heard claims that education is the sharing economy (we’re “sharing” information), trade is the sharing economy (we’re “sharing” imports and exports), and communication is the sharing economy (we’re “sharing” news). In China, the government has embraced the sharing economy so wholly that it’s become an essential component of its 21st century transformation narrative.</w:t>
      </w:r>
    </w:p>
    <w:p w14:paraId="42B2AD68" w14:textId="77777777" w:rsidR="00571E48" w:rsidRDefault="00571E48" w:rsidP="00571E48">
      <w:r>
        <w:t xml:space="preserve">But the problem is, the term has become over-broad to the point of futility; apparently nothing is out of scope. Different places can define the sharing economy differently, leading to confusion without recourse. Moreover, </w:t>
      </w:r>
      <w:r w:rsidRPr="00747F58">
        <w:rPr>
          <w:rStyle w:val="StyleUnderline"/>
          <w:highlight w:val="cyan"/>
        </w:rPr>
        <w:t>many people lump</w:t>
      </w:r>
      <w:r w:rsidRPr="00747F58">
        <w:rPr>
          <w:rStyle w:val="StyleUnderline"/>
        </w:rPr>
        <w:t xml:space="preserve"> together the </w:t>
      </w:r>
      <w:r w:rsidRPr="00747F58">
        <w:rPr>
          <w:rStyle w:val="StyleUnderline"/>
          <w:highlight w:val="cyan"/>
        </w:rPr>
        <w:t>sharing</w:t>
      </w:r>
      <w:r w:rsidRPr="00747F58">
        <w:rPr>
          <w:rStyle w:val="StyleUnderline"/>
        </w:rPr>
        <w:t xml:space="preserve"> economy, </w:t>
      </w:r>
      <w:r w:rsidRPr="00747F58">
        <w:rPr>
          <w:rStyle w:val="StyleUnderline"/>
          <w:highlight w:val="cyan"/>
        </w:rPr>
        <w:t>gig</w:t>
      </w:r>
      <w:r w:rsidRPr="00747F58">
        <w:rPr>
          <w:rStyle w:val="StyleUnderline"/>
        </w:rPr>
        <w:t xml:space="preserve"> </w:t>
      </w:r>
      <w:r w:rsidRPr="00747F58">
        <w:rPr>
          <w:rStyle w:val="StyleUnderline"/>
          <w:highlight w:val="cyan"/>
        </w:rPr>
        <w:t>economy</w:t>
      </w:r>
      <w:r w:rsidRPr="00747F58">
        <w:rPr>
          <w:rStyle w:val="StyleUnderline"/>
        </w:rPr>
        <w:t>, on-demand economy, freelance economy and more</w:t>
      </w:r>
      <w:r>
        <w:t xml:space="preserve">… </w:t>
      </w:r>
      <w:r w:rsidRPr="00747F58">
        <w:rPr>
          <w:rStyle w:val="StyleUnderline"/>
          <w:highlight w:val="cyan"/>
        </w:rPr>
        <w:t xml:space="preserve">yet these are </w:t>
      </w:r>
      <w:r w:rsidRPr="00747F58">
        <w:rPr>
          <w:rStyle w:val="Emphasis"/>
          <w:highlight w:val="cyan"/>
        </w:rPr>
        <w:t>distinct</w:t>
      </w:r>
      <w:r>
        <w:t xml:space="preserve"> from one another (as I highlighted several years ago). </w:t>
      </w:r>
      <w:r w:rsidRPr="00747F58">
        <w:rPr>
          <w:rStyle w:val="StyleUnderline"/>
        </w:rPr>
        <w:t>Gig workers are not automatically somehow “sharing”;</w:t>
      </w:r>
      <w:r>
        <w:t xml:space="preserve"> they are simply working in new ways enabled by mobile and digital technologies.</w:t>
      </w:r>
    </w:p>
    <w:p w14:paraId="5BB33477" w14:textId="77777777" w:rsidR="00571E48" w:rsidRDefault="00571E48" w:rsidP="00571E48">
      <w:r>
        <w:t xml:space="preserve">Taken together, if </w:t>
      </w:r>
      <w:r w:rsidRPr="00747F58">
        <w:rPr>
          <w:rStyle w:val="StyleUnderline"/>
          <w:highlight w:val="cyan"/>
        </w:rPr>
        <w:t>this</w:t>
      </w:r>
      <w:r w:rsidRPr="00747F58">
        <w:rPr>
          <w:rStyle w:val="StyleUnderline"/>
        </w:rPr>
        <w:t xml:space="preserve"> </w:t>
      </w:r>
      <w:r w:rsidRPr="00747F58">
        <w:rPr>
          <w:rStyle w:val="Emphasis"/>
          <w:highlight w:val="cyan"/>
        </w:rPr>
        <w:t>transaction-driven</w:t>
      </w:r>
      <w:r w:rsidRPr="00747F58">
        <w:rPr>
          <w:rStyle w:val="StyleUnderline"/>
        </w:rPr>
        <w:t xml:space="preserve">, </w:t>
      </w:r>
      <w:r w:rsidRPr="00747F58">
        <w:rPr>
          <w:rStyle w:val="Emphasis"/>
          <w:highlight w:val="cyan"/>
        </w:rPr>
        <w:t>profit-driven</w:t>
      </w:r>
      <w:r w:rsidRPr="00747F58">
        <w:rPr>
          <w:rStyle w:val="StyleUnderline"/>
        </w:rPr>
        <w:t xml:space="preserve">, community-optional free-for-all </w:t>
      </w:r>
      <w:r w:rsidRPr="00747F58">
        <w:rPr>
          <w:rStyle w:val="StyleUnderline"/>
          <w:highlight w:val="cyan"/>
        </w:rPr>
        <w:t>model is</w:t>
      </w:r>
      <w:r>
        <w:t xml:space="preserve"> the sharing economy that has evolved, then of course it was </w:t>
      </w:r>
      <w:r w:rsidRPr="00747F58">
        <w:rPr>
          <w:rStyle w:val="Emphasis"/>
          <w:highlight w:val="cyan"/>
        </w:rPr>
        <w:t>due for</w:t>
      </w:r>
      <w:r w:rsidRPr="00747F58">
        <w:rPr>
          <w:rStyle w:val="Emphasis"/>
        </w:rPr>
        <w:t xml:space="preserve"> a </w:t>
      </w:r>
      <w:r w:rsidRPr="00747F58">
        <w:rPr>
          <w:rStyle w:val="Emphasis"/>
          <w:highlight w:val="cyan"/>
        </w:rPr>
        <w:t>reckoning</w:t>
      </w:r>
      <w:r>
        <w:t>. We were destined to have to come to grips with what it is, what it is not, and whether it’s good for society.</w:t>
      </w:r>
    </w:p>
    <w:p w14:paraId="04F0903A" w14:textId="77777777" w:rsidR="00571E48" w:rsidRDefault="00571E48" w:rsidP="00571E48">
      <w:r>
        <w:t>Ironically, even amidst the coronavirus pandemic, we continue to see the many flavors of today’s sharing economy play out. On the one hand, we see widespread generosity and sharing of goods and services, often volunteered. We see Airbnb’s community-minded hosts are opening up their homes to host healthcare workers for free. On the other hand, Airbnb’s corporate short-term rentals are in dire straits. But let’s be clear: the former is the sharing economy and pro-social. The latter is not.</w:t>
      </w:r>
    </w:p>
    <w:p w14:paraId="1BD9B021" w14:textId="77777777" w:rsidR="00571E48" w:rsidRPr="00747F58" w:rsidRDefault="00571E48" w:rsidP="00571E48">
      <w:pPr>
        <w:rPr>
          <w:rStyle w:val="StyleUnderline"/>
        </w:rPr>
      </w:pPr>
      <w:r>
        <w:t xml:space="preserve">Sharing forward: </w:t>
      </w:r>
      <w:r w:rsidRPr="00747F58">
        <w:rPr>
          <w:rStyle w:val="StyleUnderline"/>
        </w:rPr>
        <w:t>Where does the sharing economy go from here?</w:t>
      </w:r>
    </w:p>
    <w:p w14:paraId="0946982A" w14:textId="77777777" w:rsidR="00571E48" w:rsidRDefault="00571E48" w:rsidP="00571E48">
      <w:r>
        <w:t>Having spent the past decade-plus trying to harness the original values and ethos of the sharing economy — community, sustainability, resourcefulness and trust, all of which we’ve never needed more than today — I believe there are three key trends underway that ultimately pave the way for a new, uplifting era for the sharing economy.</w:t>
      </w:r>
    </w:p>
    <w:p w14:paraId="7448433E" w14:textId="77777777" w:rsidR="00571E48" w:rsidRDefault="00571E48" w:rsidP="00571E48">
      <w:r>
        <w:t xml:space="preserve">(1) Community-led sharing economies: </w:t>
      </w:r>
      <w:r w:rsidRPr="00747F58">
        <w:rPr>
          <w:rStyle w:val="StyleUnderline"/>
          <w:highlight w:val="cyan"/>
        </w:rPr>
        <w:t>The sharing economy will thrive when</w:t>
      </w:r>
      <w:r w:rsidRPr="00747F58">
        <w:rPr>
          <w:rStyle w:val="StyleUnderline"/>
        </w:rPr>
        <w:t xml:space="preserve"> it is </w:t>
      </w:r>
      <w:r w:rsidRPr="00747F58">
        <w:rPr>
          <w:rStyle w:val="StyleUnderline"/>
          <w:highlight w:val="cyan"/>
        </w:rPr>
        <w:t>aligned with</w:t>
      </w:r>
      <w:r w:rsidRPr="00747F58">
        <w:rPr>
          <w:rStyle w:val="StyleUnderline"/>
        </w:rPr>
        <w:t xml:space="preserve"> its </w:t>
      </w:r>
      <w:r w:rsidRPr="00747F58">
        <w:rPr>
          <w:rStyle w:val="Emphasis"/>
          <w:highlight w:val="cyan"/>
        </w:rPr>
        <w:t>original values</w:t>
      </w:r>
      <w:r>
        <w:t xml:space="preserve">. We will continue to see </w:t>
      </w:r>
      <w:r w:rsidRPr="00747F58">
        <w:rPr>
          <w:rStyle w:val="StyleUnderline"/>
          <w:highlight w:val="cyan"/>
        </w:rPr>
        <w:t>locally-based</w:t>
      </w:r>
      <w:r>
        <w:t xml:space="preserve"> </w:t>
      </w:r>
      <w:r w:rsidRPr="00747F58">
        <w:rPr>
          <w:rStyle w:val="StyleUnderline"/>
        </w:rPr>
        <w:t xml:space="preserve">sharing </w:t>
      </w:r>
      <w:r w:rsidRPr="00747F58">
        <w:rPr>
          <w:rStyle w:val="StyleUnderline"/>
          <w:highlight w:val="cyan"/>
        </w:rPr>
        <w:t>networks</w:t>
      </w:r>
      <w:r w:rsidRPr="00747F58">
        <w:rPr>
          <w:rStyle w:val="StyleUnderline"/>
        </w:rPr>
        <w:t xml:space="preserve"> for space, goods, food, services and so on.</w:t>
      </w:r>
      <w:r>
        <w:t xml:space="preserve"> Think local co-working spaces, local carshare services, local time banks, local tool (or kitchen, sporting goods, etc.) libraries as well as mutual aid networks. Think bona fide homesharing — the sharing of excess space in one’s home — and social exchange. We will hopefully also see more cooperative ownership of firms and broader awareness of platform cooperatives.</w:t>
      </w:r>
    </w:p>
    <w:p w14:paraId="1348A660" w14:textId="77777777" w:rsidR="00571E48" w:rsidRPr="00747F58" w:rsidRDefault="00571E48" w:rsidP="00571E48">
      <w:pPr>
        <w:rPr>
          <w:rStyle w:val="StyleUnderline"/>
        </w:rPr>
      </w:pPr>
      <w:r>
        <w:t xml:space="preserve">Local sharing economies don’t shy away from money; we’re not talking barter, gifting and volunteerism only (though these activities are included). Rather, this is about focusing on actual sharing and the enhanced resourcefulness, resilience and relationships that naturally come along with such initiatives and business models. Think of it as a rebalancing of benefits: economic benefits are still there, but — finally! — they can only co-exist alongside social and environmental benefits. </w:t>
      </w:r>
      <w:r w:rsidRPr="00747F58">
        <w:rPr>
          <w:rStyle w:val="StyleUnderline"/>
        </w:rPr>
        <w:t xml:space="preserve">Think of this sharing economy </w:t>
      </w:r>
      <w:r w:rsidRPr="00747F58">
        <w:rPr>
          <w:rStyle w:val="StyleUnderline"/>
          <w:highlight w:val="cyan"/>
        </w:rPr>
        <w:t>not</w:t>
      </w:r>
      <w:r w:rsidRPr="00747F58">
        <w:rPr>
          <w:rStyle w:val="StyleUnderline"/>
        </w:rPr>
        <w:t xml:space="preserve"> as </w:t>
      </w:r>
      <w:r w:rsidRPr="00747F58">
        <w:rPr>
          <w:rStyle w:val="StyleUnderline"/>
          <w:highlight w:val="cyan"/>
        </w:rPr>
        <w:t>transactional</w:t>
      </w:r>
      <w:r w:rsidRPr="00747F58">
        <w:rPr>
          <w:rStyle w:val="StyleUnderline"/>
        </w:rPr>
        <w:t xml:space="preserve">, </w:t>
      </w:r>
      <w:r w:rsidRPr="00747F58">
        <w:rPr>
          <w:rStyle w:val="StyleUnderline"/>
          <w:highlight w:val="cyan"/>
        </w:rPr>
        <w:t>but</w:t>
      </w:r>
      <w:r w:rsidRPr="00747F58">
        <w:rPr>
          <w:highlight w:val="cyan"/>
        </w:rPr>
        <w:t xml:space="preserve"> </w:t>
      </w:r>
      <w:r w:rsidRPr="00747F58">
        <w:rPr>
          <w:rStyle w:val="Emphasis"/>
          <w:highlight w:val="cyan"/>
        </w:rPr>
        <w:t>transformational</w:t>
      </w:r>
      <w:r>
        <w:t xml:space="preserve">: </w:t>
      </w:r>
      <w:r w:rsidRPr="00747F58">
        <w:rPr>
          <w:rStyle w:val="StyleUnderline"/>
          <w:highlight w:val="cyan"/>
        </w:rPr>
        <w:t>rather than</w:t>
      </w:r>
      <w:r w:rsidRPr="00747F58">
        <w:rPr>
          <w:rStyle w:val="StyleUnderline"/>
        </w:rPr>
        <w:t xml:space="preserve"> global </w:t>
      </w:r>
      <w:r w:rsidRPr="00747F58">
        <w:rPr>
          <w:rStyle w:val="Emphasis"/>
          <w:highlight w:val="cyan"/>
        </w:rPr>
        <w:t>mega-platforms</w:t>
      </w:r>
      <w:r>
        <w:t xml:space="preserve">, </w:t>
      </w:r>
      <w:r w:rsidRPr="00747F58">
        <w:rPr>
          <w:rStyle w:val="StyleUnderline"/>
        </w:rPr>
        <w:t xml:space="preserve">a global network of </w:t>
      </w:r>
      <w:r w:rsidRPr="00747F58">
        <w:rPr>
          <w:rStyle w:val="StyleUnderline"/>
          <w:highlight w:val="cyan"/>
        </w:rPr>
        <w:t>local hubs</w:t>
      </w:r>
      <w:r w:rsidRPr="00747F58">
        <w:rPr>
          <w:rStyle w:val="StyleUnderline"/>
        </w:rPr>
        <w:t>, each its own sharing economy.</w:t>
      </w:r>
    </w:p>
    <w:p w14:paraId="6523664C" w14:textId="77777777" w:rsidR="00571E48" w:rsidRDefault="00571E48" w:rsidP="00571E48">
      <w:r>
        <w:t>(2) Integrity: Finally, we will realize the slippery slope of terminology. We will learn to be careful with sharing economy language. We will hold ourselves and others accountable for their words, and we will call out instances of sharewashing enthusiastically. Does a BlaBlaCar shared ride among several people qualify? Yes. Does an Uber trip in a leased vehicle that wouldn’t be on the road otherwise? Absolutely not.</w:t>
      </w:r>
    </w:p>
    <w:p w14:paraId="1A185F02" w14:textId="77777777" w:rsidR="00571E48" w:rsidRDefault="00571E48" w:rsidP="00571E48">
      <w:r>
        <w:t xml:space="preserve">I find this reset to be especially exciting, because we’ve desperately needed it for a while. In many ways, the sharing economy has been a victim of its own success: “sharing” sounds so welcoming, who wouldn’t want to be part of it? And yet, </w:t>
      </w:r>
      <w:r w:rsidRPr="00747F58">
        <w:rPr>
          <w:rStyle w:val="StyleUnderline"/>
          <w:highlight w:val="cyan"/>
        </w:rPr>
        <w:t>by lumping so many</w:t>
      </w:r>
      <w:r w:rsidRPr="00747F58">
        <w:rPr>
          <w:rStyle w:val="StyleUnderline"/>
        </w:rPr>
        <w:t xml:space="preserve"> clearly </w:t>
      </w:r>
      <w:r w:rsidRPr="00747F58">
        <w:rPr>
          <w:rStyle w:val="StyleUnderline"/>
          <w:highlight w:val="cyan"/>
        </w:rPr>
        <w:t>non-sharing activities</w:t>
      </w:r>
      <w:r w:rsidRPr="00747F58">
        <w:rPr>
          <w:rStyle w:val="StyleUnderline"/>
        </w:rPr>
        <w:t xml:space="preserve"> under this umbrella,</w:t>
      </w:r>
      <w:r>
        <w:t xml:space="preserve"> </w:t>
      </w:r>
      <w:r w:rsidRPr="00747F58">
        <w:rPr>
          <w:rStyle w:val="StyleUnderline"/>
          <w:highlight w:val="cyan"/>
        </w:rPr>
        <w:t>we’ve</w:t>
      </w:r>
      <w:r w:rsidRPr="00747F58">
        <w:rPr>
          <w:highlight w:val="cyan"/>
        </w:rPr>
        <w:t xml:space="preserve"> </w:t>
      </w:r>
      <w:r w:rsidRPr="00747F58">
        <w:rPr>
          <w:rStyle w:val="StyleUnderline"/>
          <w:highlight w:val="cyan"/>
        </w:rPr>
        <w:t>diluted</w:t>
      </w:r>
      <w:r w:rsidRPr="00747F58">
        <w:rPr>
          <w:rStyle w:val="StyleUnderline"/>
        </w:rPr>
        <w:t xml:space="preserve"> its </w:t>
      </w:r>
      <w:r w:rsidRPr="00747F58">
        <w:rPr>
          <w:rStyle w:val="StyleUnderline"/>
          <w:highlight w:val="cyan"/>
        </w:rPr>
        <w:t>true meaning</w:t>
      </w:r>
      <w:r>
        <w:t xml:space="preserve"> and power. </w:t>
      </w:r>
      <w:r w:rsidRPr="00747F58">
        <w:rPr>
          <w:rStyle w:val="Emphasis"/>
          <w:highlight w:val="cyan"/>
        </w:rPr>
        <w:t>It’s time to get</w:t>
      </w:r>
      <w:r>
        <w:t xml:space="preserve"> that meaning and </w:t>
      </w:r>
      <w:r w:rsidRPr="00747F58">
        <w:rPr>
          <w:rStyle w:val="Emphasis"/>
          <w:highlight w:val="cyan"/>
        </w:rPr>
        <w:t>power back</w:t>
      </w:r>
      <w:r>
        <w:t>.</w:t>
      </w:r>
    </w:p>
    <w:p w14:paraId="34018AB2" w14:textId="77777777" w:rsidR="00571E48" w:rsidRPr="0093646D" w:rsidRDefault="00571E48" w:rsidP="00571E48"/>
    <w:p w14:paraId="3A32A6A1" w14:textId="77777777" w:rsidR="00571E48" w:rsidRDefault="00571E48" w:rsidP="00571E48">
      <w:pPr>
        <w:pStyle w:val="Heading2"/>
      </w:pPr>
      <w:r>
        <w:t>federalism</w:t>
      </w:r>
    </w:p>
    <w:p w14:paraId="442F51C5" w14:textId="77777777" w:rsidR="00571E48" w:rsidRDefault="00571E48" w:rsidP="00571E48">
      <w:pPr>
        <w:pStyle w:val="Heading3"/>
      </w:pPr>
      <w:r>
        <w:t>Spillovers – 2AC</w:t>
      </w:r>
    </w:p>
    <w:p w14:paraId="6660BFE4" w14:textId="77777777" w:rsidR="00571E48" w:rsidRPr="00A73A1F" w:rsidRDefault="00571E48" w:rsidP="00571E48">
      <w:pPr>
        <w:pStyle w:val="Heading4"/>
        <w:rPr>
          <w:b w:val="0"/>
        </w:rPr>
      </w:pPr>
      <w:r>
        <w:t xml:space="preserve">Failure to account for regulatory externalities devolve into </w:t>
      </w:r>
      <w:r>
        <w:rPr>
          <w:u w:val="single"/>
        </w:rPr>
        <w:t>patchwork fiefdoms</w:t>
      </w:r>
      <w:r>
        <w:t xml:space="preserve"> that </w:t>
      </w:r>
      <w:r>
        <w:rPr>
          <w:u w:val="single"/>
        </w:rPr>
        <w:t>excuse Congressional inaction</w:t>
      </w:r>
      <w:r>
        <w:t xml:space="preserve"> and </w:t>
      </w:r>
      <w:r>
        <w:rPr>
          <w:u w:val="single"/>
        </w:rPr>
        <w:t>factionalism</w:t>
      </w:r>
      <w:r>
        <w:rPr>
          <w:b w:val="0"/>
        </w:rPr>
        <w:t xml:space="preserve"> – Finkel – </w:t>
      </w:r>
      <w:r>
        <w:t xml:space="preserve">makes </w:t>
      </w:r>
      <w:r>
        <w:rPr>
          <w:u w:val="single"/>
        </w:rPr>
        <w:t>conflict inevitable</w:t>
      </w:r>
      <w:r>
        <w:t xml:space="preserve"> – spurs </w:t>
      </w:r>
      <w:r>
        <w:rPr>
          <w:u w:val="single"/>
        </w:rPr>
        <w:t>domestic instability</w:t>
      </w:r>
      <w:r w:rsidRPr="00553559">
        <w:t xml:space="preserve"> </w:t>
      </w:r>
      <w:r>
        <w:t xml:space="preserve">and </w:t>
      </w:r>
      <w:r>
        <w:rPr>
          <w:u w:val="single"/>
        </w:rPr>
        <w:t>civil war</w:t>
      </w:r>
      <w:r>
        <w:t xml:space="preserve">. Even if no domestic escalation, it causes </w:t>
      </w:r>
      <w:r>
        <w:rPr>
          <w:u w:val="single"/>
        </w:rPr>
        <w:t>US global lashout</w:t>
      </w:r>
      <w:r>
        <w:t xml:space="preserve">. That’s Beauchamp </w:t>
      </w:r>
    </w:p>
    <w:p w14:paraId="28AE790D" w14:textId="77777777" w:rsidR="00571E48" w:rsidRDefault="00571E48" w:rsidP="00571E48"/>
    <w:p w14:paraId="4866BECA" w14:textId="77777777" w:rsidR="00571E48" w:rsidRPr="00553559" w:rsidRDefault="00571E48" w:rsidP="00571E48">
      <w:pPr>
        <w:pStyle w:val="Heading4"/>
        <w:rPr>
          <w:b w:val="0"/>
          <w:u w:val="single"/>
        </w:rPr>
      </w:pPr>
      <w:r>
        <w:rPr>
          <w:b w:val="0"/>
        </w:rPr>
        <w:t xml:space="preserve">Blocks </w:t>
      </w:r>
      <w:r w:rsidRPr="00553559">
        <w:rPr>
          <w:b w:val="0"/>
          <w:u w:val="single"/>
        </w:rPr>
        <w:t>any transition</w:t>
      </w:r>
      <w:r>
        <w:rPr>
          <w:b w:val="0"/>
        </w:rPr>
        <w:t xml:space="preserve"> to the alt – causes </w:t>
      </w:r>
      <w:r>
        <w:rPr>
          <w:b w:val="0"/>
          <w:u w:val="single"/>
        </w:rPr>
        <w:t>elite crackdown</w:t>
      </w:r>
      <w:r>
        <w:rPr>
          <w:b w:val="0"/>
        </w:rPr>
        <w:t xml:space="preserve"> and proves alternative political models </w:t>
      </w:r>
      <w:r>
        <w:rPr>
          <w:b w:val="0"/>
          <w:u w:val="single"/>
        </w:rPr>
        <w:t>fail</w:t>
      </w:r>
    </w:p>
    <w:p w14:paraId="28B227C5" w14:textId="77777777" w:rsidR="00571E48" w:rsidRPr="00A73A1F" w:rsidRDefault="00571E48" w:rsidP="00571E48"/>
    <w:p w14:paraId="55AC88FB" w14:textId="77777777" w:rsidR="00571E48" w:rsidRDefault="00571E48" w:rsidP="00571E48">
      <w:pPr>
        <w:pStyle w:val="Heading2"/>
      </w:pPr>
      <w:r>
        <w:t>solvency</w:t>
      </w:r>
    </w:p>
    <w:p w14:paraId="570FEBE9" w14:textId="77777777" w:rsidR="00571E48" w:rsidRDefault="00571E48" w:rsidP="00571E48">
      <w:pPr>
        <w:pStyle w:val="Heading3"/>
      </w:pPr>
      <w:r>
        <w:t>A2: AC – You Only Affect Private</w:t>
      </w:r>
    </w:p>
    <w:p w14:paraId="18DA249C" w14:textId="77777777" w:rsidR="00571E48" w:rsidRDefault="00571E48" w:rsidP="00571E48">
      <w:pPr>
        <w:pStyle w:val="Heading4"/>
      </w:pPr>
      <w:r>
        <w:t>That’s the biggest issue here….</w:t>
      </w:r>
    </w:p>
    <w:p w14:paraId="03BB3BC8" w14:textId="77777777" w:rsidR="00571E48" w:rsidRPr="00F531D2" w:rsidRDefault="00571E48" w:rsidP="00571E48">
      <w:r w:rsidRPr="00F531D2">
        <w:rPr>
          <w:rStyle w:val="Style13ptBold"/>
        </w:rPr>
        <w:t>Sandefur 14</w:t>
      </w:r>
      <w:r>
        <w:t xml:space="preserve"> [Timothy Sandefur, *Principal Attorney and Director of the Program for Judicial Awareness, Pacific Legal Foundation 2014 https://www.cato.org/sites/cato.org/files/pubs/pdf/nc-dental-merits-brief.pdf]</w:t>
      </w:r>
    </w:p>
    <w:p w14:paraId="40F12998" w14:textId="77777777" w:rsidR="00571E48" w:rsidRDefault="00571E48" w:rsidP="00571E48">
      <w:r>
        <w:t xml:space="preserve">This Court should presume strongly against granting state-action immunity in antitrust cases. </w:t>
      </w:r>
      <w:r w:rsidRPr="00F531D2">
        <w:rPr>
          <w:rStyle w:val="StyleUnderline"/>
        </w:rPr>
        <w:t>It makes little sense to</w:t>
      </w:r>
      <w:r>
        <w:t xml:space="preserve"> impose powerful civil and criminal punishments on private parties who are deemed to have engaged in anti-competitive conduct, while </w:t>
      </w:r>
      <w:r w:rsidRPr="00F531D2">
        <w:rPr>
          <w:rStyle w:val="StyleUnderline"/>
        </w:rPr>
        <w:t>exempt</w:t>
      </w:r>
      <w:r>
        <w:t xml:space="preserve">ing </w:t>
      </w:r>
      <w:r w:rsidRPr="00F531D2">
        <w:rPr>
          <w:rStyle w:val="StyleUnderline"/>
        </w:rPr>
        <w:t>government entities</w:t>
      </w:r>
      <w:r>
        <w:t xml:space="preserve">—or, </w:t>
      </w:r>
      <w:r w:rsidRPr="00F531D2">
        <w:rPr>
          <w:rStyle w:val="Emphasis"/>
        </w:rPr>
        <w:t>worse</w:t>
      </w:r>
      <w:r>
        <w:t xml:space="preserve">, </w:t>
      </w:r>
      <w:r w:rsidRPr="00F531D2">
        <w:rPr>
          <w:rStyle w:val="StyleUnderline"/>
        </w:rPr>
        <w:t>private parties acting under the government’s aegis</w:t>
      </w:r>
      <w:r>
        <w:t>—when they engage in the exact same conduct. As Chief Justice Burger observed, if the antitrust laws were “‘meant to deal comprehensively and effectively with the evils resulting from contracts, combinations and conspiracies in restraint of trade,’” then it is “wholly arbitrary” to treat government-imposed restraints of trade as “beyond the purview of federal law.” City of Lafayette, La. v. Louisiana Power &amp; Light Co., 435 U.S. 389, 419 (1978) (opinion of Burger, C.J.) (citation omitted).</w:t>
      </w:r>
    </w:p>
    <w:p w14:paraId="7ED5800F" w14:textId="77777777" w:rsidR="00571E48" w:rsidRDefault="00571E48" w:rsidP="00571E48">
      <w:r>
        <w:t>This Court has declared that the antitrust laws are concerned with “the result[s]” and not “the form of the combination or the particular means used,” so that it is “not of importance whether the means used to accomplish the unlawful objective are in themselves lawful or unlawful.” American Tobacco Co. v. United States, 328 U.S. 781, 809 (1946). Thus there can only rarely be any justification for treating a state-approved restraint of trade differently from one that lacks government’s imprimatur.</w:t>
      </w:r>
    </w:p>
    <w:p w14:paraId="5F9EC977" w14:textId="77777777" w:rsidR="00571E48" w:rsidRDefault="00571E48" w:rsidP="00571E48">
      <w:r w:rsidRPr="00F531D2">
        <w:rPr>
          <w:rStyle w:val="StyleUnderline"/>
        </w:rPr>
        <w:t xml:space="preserve">Antitrust </w:t>
      </w:r>
      <w:r w:rsidRPr="00E73C94">
        <w:rPr>
          <w:rStyle w:val="StyleUnderline"/>
          <w:highlight w:val="cyan"/>
        </w:rPr>
        <w:t>immunity</w:t>
      </w:r>
      <w:r w:rsidRPr="00E73C94">
        <w:rPr>
          <w:highlight w:val="cyan"/>
        </w:rPr>
        <w:t xml:space="preserve"> </w:t>
      </w:r>
      <w:r w:rsidRPr="00E73C94">
        <w:rPr>
          <w:rStyle w:val="StyleUnderline"/>
          <w:highlight w:val="cyan"/>
        </w:rPr>
        <w:t>for</w:t>
      </w:r>
      <w:r w:rsidRPr="00E73C94">
        <w:rPr>
          <w:highlight w:val="cyan"/>
        </w:rPr>
        <w:t xml:space="preserve"> </w:t>
      </w:r>
      <w:r w:rsidRPr="00E73C94">
        <w:rPr>
          <w:rStyle w:val="Emphasis"/>
          <w:highlight w:val="cyan"/>
        </w:rPr>
        <w:t>private parties</w:t>
      </w:r>
      <w:r>
        <w:t xml:space="preserve"> </w:t>
      </w:r>
      <w:r w:rsidRPr="00E73C94">
        <w:rPr>
          <w:rStyle w:val="StyleUnderline"/>
          <w:highlight w:val="cyan"/>
        </w:rPr>
        <w:t>who act under</w:t>
      </w:r>
      <w:r>
        <w:t xml:space="preserve"> color of </w:t>
      </w:r>
      <w:r w:rsidRPr="00E73C94">
        <w:rPr>
          <w:rStyle w:val="StyleUnderline"/>
          <w:highlight w:val="cyan"/>
        </w:rPr>
        <w:t>state law is</w:t>
      </w:r>
      <w:r w:rsidRPr="00E73C94">
        <w:rPr>
          <w:highlight w:val="cyan"/>
        </w:rPr>
        <w:t xml:space="preserve"> </w:t>
      </w:r>
      <w:r w:rsidRPr="00E73C94">
        <w:rPr>
          <w:rStyle w:val="Emphasis"/>
          <w:highlight w:val="cyan"/>
        </w:rPr>
        <w:t>especially problematic</w:t>
      </w:r>
      <w:r>
        <w:t xml:space="preserve">, </w:t>
      </w:r>
      <w:r w:rsidRPr="00E73C94">
        <w:rPr>
          <w:rStyle w:val="StyleUnderline"/>
          <w:highlight w:val="cyan"/>
        </w:rPr>
        <w:t>given</w:t>
      </w:r>
      <w:r>
        <w:t xml:space="preserve"> that </w:t>
      </w:r>
      <w:r w:rsidRPr="00E73C94">
        <w:rPr>
          <w:rStyle w:val="StyleUnderline"/>
          <w:highlight w:val="cyan"/>
        </w:rPr>
        <w:t>anticompetitive</w:t>
      </w:r>
      <w:r w:rsidRPr="00E73C94">
        <w:rPr>
          <w:highlight w:val="cyan"/>
        </w:rPr>
        <w:t xml:space="preserve"> </w:t>
      </w:r>
      <w:r w:rsidRPr="00E73C94">
        <w:rPr>
          <w:rStyle w:val="StyleUnderline"/>
          <w:highlight w:val="cyan"/>
        </w:rPr>
        <w:t xml:space="preserve">conduct is </w:t>
      </w:r>
      <w:r w:rsidRPr="00E73C94">
        <w:rPr>
          <w:rStyle w:val="Emphasis"/>
          <w:highlight w:val="cyan"/>
        </w:rPr>
        <w:t>most</w:t>
      </w:r>
      <w:r w:rsidRPr="00F531D2">
        <w:rPr>
          <w:rStyle w:val="Emphasis"/>
        </w:rPr>
        <w:t xml:space="preserve"> </w:t>
      </w:r>
      <w:r w:rsidRPr="00E73C94">
        <w:rPr>
          <w:rStyle w:val="Emphasis"/>
          <w:highlight w:val="cyan"/>
        </w:rPr>
        <w:t>likely to occur</w:t>
      </w:r>
      <w:r>
        <w:t xml:space="preserve"> </w:t>
      </w:r>
      <w:r w:rsidRPr="00E73C94">
        <w:rPr>
          <w:rStyle w:val="StyleUnderline"/>
          <w:highlight w:val="cyan"/>
        </w:rPr>
        <w:t>when</w:t>
      </w:r>
      <w:r w:rsidRPr="00E73C94">
        <w:rPr>
          <w:highlight w:val="cyan"/>
        </w:rPr>
        <w:t xml:space="preserve"> </w:t>
      </w:r>
      <w:r w:rsidRPr="00E73C94">
        <w:rPr>
          <w:rStyle w:val="StyleUnderline"/>
          <w:highlight w:val="cyan"/>
        </w:rPr>
        <w:t>private parties</w:t>
      </w:r>
      <w:r w:rsidRPr="00F531D2">
        <w:rPr>
          <w:rStyle w:val="StyleUnderline"/>
        </w:rPr>
        <w:t xml:space="preserve"> are in a position to </w:t>
      </w:r>
      <w:r w:rsidRPr="00E73C94">
        <w:rPr>
          <w:rStyle w:val="StyleUnderline"/>
          <w:highlight w:val="cyan"/>
        </w:rPr>
        <w:t>exploit</w:t>
      </w:r>
      <w:r w:rsidRPr="00F531D2">
        <w:rPr>
          <w:rStyle w:val="StyleUnderline"/>
        </w:rPr>
        <w:t xml:space="preserve"> government’s </w:t>
      </w:r>
      <w:r w:rsidRPr="00E73C94">
        <w:rPr>
          <w:rStyle w:val="StyleUnderline"/>
          <w:highlight w:val="cyan"/>
        </w:rPr>
        <w:t>regulatory powers</w:t>
      </w:r>
      <w:r w:rsidRPr="00F531D2">
        <w:rPr>
          <w:rStyle w:val="StyleUnderline"/>
        </w:rPr>
        <w:t>.</w:t>
      </w:r>
      <w:r>
        <w:t xml:space="preserve"> See Hallie v. City of Eau Claire, 471 U.S. 34, 47 (1985) (“[</w:t>
      </w:r>
      <w:r w:rsidRPr="00E73C94">
        <w:rPr>
          <w:rStyle w:val="StyleUnderline"/>
          <w:highlight w:val="cyan"/>
        </w:rPr>
        <w:t>w]here a</w:t>
      </w:r>
      <w:r w:rsidRPr="00E73C94">
        <w:rPr>
          <w:highlight w:val="cyan"/>
        </w:rPr>
        <w:t xml:space="preserve"> </w:t>
      </w:r>
      <w:r w:rsidRPr="00E73C94">
        <w:rPr>
          <w:rStyle w:val="Emphasis"/>
          <w:highlight w:val="cyan"/>
        </w:rPr>
        <w:t>private party</w:t>
      </w:r>
      <w:r>
        <w:t xml:space="preserve"> </w:t>
      </w:r>
      <w:r w:rsidRPr="00E73C94">
        <w:rPr>
          <w:rStyle w:val="StyleUnderline"/>
          <w:highlight w:val="cyan"/>
        </w:rPr>
        <w:t>is</w:t>
      </w:r>
      <w:r w:rsidRPr="00F531D2">
        <w:rPr>
          <w:rStyle w:val="StyleUnderline"/>
        </w:rPr>
        <w:t xml:space="preserve"> engaging in the </w:t>
      </w:r>
      <w:r w:rsidRPr="00E73C94">
        <w:rPr>
          <w:rStyle w:val="StyleUnderline"/>
          <w:highlight w:val="cyan"/>
        </w:rPr>
        <w:t>anticompetitive</w:t>
      </w:r>
      <w:r w:rsidRPr="00F531D2">
        <w:rPr>
          <w:rStyle w:val="StyleUnderline"/>
        </w:rPr>
        <w:t xml:space="preserve"> activity</w:t>
      </w:r>
      <w:r>
        <w:t xml:space="preserve">, </w:t>
      </w:r>
      <w:r w:rsidRPr="00E73C94">
        <w:rPr>
          <w:rStyle w:val="StyleUnderline"/>
          <w:highlight w:val="cyan"/>
        </w:rPr>
        <w:t>there is</w:t>
      </w:r>
      <w:r>
        <w:t xml:space="preserve"> a </w:t>
      </w:r>
      <w:r w:rsidRPr="00E73C94">
        <w:rPr>
          <w:rStyle w:val="Emphasis"/>
          <w:highlight w:val="cyan"/>
        </w:rPr>
        <w:t>real danger</w:t>
      </w:r>
      <w:r>
        <w:t xml:space="preserve"> that </w:t>
      </w:r>
      <w:r w:rsidRPr="00F531D2">
        <w:rPr>
          <w:strike/>
        </w:rPr>
        <w:t>he is</w:t>
      </w:r>
      <w:r>
        <w:t xml:space="preserve"> [</w:t>
      </w:r>
      <w:r w:rsidRPr="00E73C94">
        <w:rPr>
          <w:rStyle w:val="StyleUnderline"/>
          <w:highlight w:val="cyan"/>
        </w:rPr>
        <w:t>they are</w:t>
      </w:r>
      <w:r>
        <w:t xml:space="preserve">] </w:t>
      </w:r>
      <w:r w:rsidRPr="00E73C94">
        <w:rPr>
          <w:rStyle w:val="StyleUnderline"/>
          <w:highlight w:val="cyan"/>
        </w:rPr>
        <w:t>acting to further</w:t>
      </w:r>
      <w:r>
        <w:t xml:space="preserve"> his </w:t>
      </w:r>
      <w:r w:rsidRPr="00F531D2">
        <w:rPr>
          <w:rStyle w:val="StyleUnderline"/>
        </w:rPr>
        <w:t>own</w:t>
      </w:r>
      <w:r>
        <w:t xml:space="preserve"> </w:t>
      </w:r>
      <w:r w:rsidRPr="00E73C94">
        <w:rPr>
          <w:rStyle w:val="StyleUnderline"/>
          <w:highlight w:val="cyan"/>
        </w:rPr>
        <w:t>interests</w:t>
      </w:r>
      <w:r>
        <w:t xml:space="preserve">, </w:t>
      </w:r>
      <w:r w:rsidRPr="00E73C94">
        <w:rPr>
          <w:rStyle w:val="StyleUnderline"/>
          <w:highlight w:val="cyan"/>
        </w:rPr>
        <w:t>rather than</w:t>
      </w:r>
      <w:r>
        <w:t xml:space="preserve"> the </w:t>
      </w:r>
      <w:r w:rsidRPr="00E73C94">
        <w:rPr>
          <w:rStyle w:val="StyleUnderline"/>
          <w:highlight w:val="cyan"/>
        </w:rPr>
        <w:t>governmental interests</w:t>
      </w:r>
      <w:r w:rsidRPr="00F531D2">
        <w:rPr>
          <w:rStyle w:val="StyleUnderline"/>
        </w:rPr>
        <w:t xml:space="preserve"> of the State.”).</w:t>
      </w:r>
      <w:r>
        <w:t xml:space="preserve"> And where, as here, private parties have an explicit conflict of interest when put in charge of state policy, the Court should be especially wary of according those parties immunity. The Board of Dental Examiners is made up of members of the trade who privately benefit from excluding potential competitors from the market, and who answer to other members of the trade who share that interest. For the state to empower them to restrict entry into the trade obviously brings about the danger Justice Stevens warned about in Hoover v. Ronwin, 466 U.S. 558, 584 (1984) (Stevens, J., dissenting): it empowers private parties to exploit licensing laws “to advance their own interests in restraining competition at the expense of the public interest.”</w:t>
      </w:r>
    </w:p>
    <w:p w14:paraId="69A3CA8C" w14:textId="77777777" w:rsidR="00571E48" w:rsidRDefault="00571E48" w:rsidP="00571E48">
      <w:pPr>
        <w:pStyle w:val="Heading3"/>
      </w:pPr>
      <w:r>
        <w:t>A2: Circumvention – 2AC</w:t>
      </w:r>
    </w:p>
    <w:p w14:paraId="4B9E416A" w14:textId="77777777" w:rsidR="00571E48" w:rsidRPr="00C42594" w:rsidRDefault="00571E48" w:rsidP="00571E48">
      <w:pPr>
        <w:pStyle w:val="Heading4"/>
        <w:rPr>
          <w:u w:val="single"/>
        </w:rPr>
      </w:pPr>
      <w:r>
        <w:t xml:space="preserve">Fiat </w:t>
      </w:r>
      <w:r>
        <w:rPr>
          <w:u w:val="single"/>
        </w:rPr>
        <w:t>solves</w:t>
      </w:r>
      <w:r>
        <w:t xml:space="preserve"> – plan uses </w:t>
      </w:r>
      <w:r>
        <w:rPr>
          <w:u w:val="single"/>
        </w:rPr>
        <w:t>USFG</w:t>
      </w:r>
      <w:r>
        <w:t xml:space="preserve"> and creates enforcement – their ev </w:t>
      </w:r>
      <w:r>
        <w:rPr>
          <w:u w:val="single"/>
        </w:rPr>
        <w:t>assumes the squo</w:t>
      </w:r>
    </w:p>
    <w:p w14:paraId="11405035" w14:textId="77777777" w:rsidR="00571E48" w:rsidRDefault="00571E48" w:rsidP="00571E48"/>
    <w:p w14:paraId="6B51CCC8" w14:textId="77777777" w:rsidR="00571E48" w:rsidRPr="00C42594" w:rsidRDefault="00571E48" w:rsidP="00571E48">
      <w:pPr>
        <w:pStyle w:val="Heading4"/>
        <w:rPr>
          <w:b w:val="0"/>
        </w:rPr>
      </w:pPr>
      <w:r>
        <w:t xml:space="preserve">Doesn’t contextualize – federalism advantage is about </w:t>
      </w:r>
      <w:r>
        <w:rPr>
          <w:u w:val="single"/>
        </w:rPr>
        <w:t>specific</w:t>
      </w:r>
      <w:r>
        <w:t xml:space="preserve"> immunity issue that the aff addresses </w:t>
      </w:r>
      <w:r w:rsidRPr="00C42594">
        <w:rPr>
          <w:u w:val="single"/>
        </w:rPr>
        <w:t>without needing to win</w:t>
      </w:r>
      <w:r>
        <w:t xml:space="preserve"> future cases</w:t>
      </w:r>
      <w:r>
        <w:rPr>
          <w:b w:val="0"/>
        </w:rPr>
        <w:t xml:space="preserve"> – Sack &amp; Kobayashi</w:t>
      </w:r>
    </w:p>
    <w:p w14:paraId="3C29F218" w14:textId="77777777" w:rsidR="00571E48" w:rsidRDefault="00571E48" w:rsidP="00571E48"/>
    <w:p w14:paraId="303949AD" w14:textId="77777777" w:rsidR="00571E48" w:rsidRPr="00C42594" w:rsidRDefault="00571E48" w:rsidP="00571E48"/>
    <w:p w14:paraId="20CC4C37" w14:textId="77777777" w:rsidR="00571E48" w:rsidRDefault="00571E48" w:rsidP="00571E48">
      <w:pPr>
        <w:pStyle w:val="Heading3"/>
      </w:pPr>
      <w:r>
        <w:t>A2: Circumvention – A2: 11</w:t>
      </w:r>
      <w:r w:rsidRPr="003972BE">
        <w:rPr>
          <w:vertAlign w:val="superscript"/>
        </w:rPr>
        <w:t>th</w:t>
      </w:r>
      <w:r>
        <w:t xml:space="preserve"> Amendment</w:t>
      </w:r>
    </w:p>
    <w:p w14:paraId="58948FB4" w14:textId="77777777" w:rsidR="00571E48" w:rsidRPr="003972BE" w:rsidRDefault="00571E48" w:rsidP="00571E48">
      <w:pPr>
        <w:pStyle w:val="Heading4"/>
        <w:rPr>
          <w:u w:val="single"/>
        </w:rPr>
      </w:pPr>
      <w:r>
        <w:t>Reach of the 11</w:t>
      </w:r>
      <w:r w:rsidRPr="003972BE">
        <w:rPr>
          <w:vertAlign w:val="superscript"/>
        </w:rPr>
        <w:t>th</w:t>
      </w:r>
      <w:r>
        <w:t xml:space="preserve"> is </w:t>
      </w:r>
      <w:r>
        <w:rPr>
          <w:u w:val="single"/>
        </w:rPr>
        <w:t>extremely limited</w:t>
      </w:r>
    </w:p>
    <w:p w14:paraId="5659CF4C" w14:textId="77777777" w:rsidR="00571E48" w:rsidRPr="003972BE" w:rsidRDefault="00571E48" w:rsidP="00571E48">
      <w:r w:rsidRPr="003972BE">
        <w:rPr>
          <w:rStyle w:val="Style13ptBold"/>
        </w:rPr>
        <w:t>Page &amp; Lopatka 19</w:t>
      </w:r>
      <w:r>
        <w:t xml:space="preserve"> [</w:t>
      </w:r>
      <w:r w:rsidRPr="003972BE">
        <w:t xml:space="preserve">William H. Page, Marshall M. Criser Eminent Scholar, University of Florida Levin College of Law,  and John E. Lopatka, A. Robert Noll Distinguished Professor of Law, Penn State Law, ’19, Parker v. Brown, The Eleventh Amendment, and Anticompetitive State Regulation, 60 Wm. &amp; Mary L. Rev. 1465 (2019), https://scholarship.law.wm.edu/wmlr/vol60/iss4/10 </w:t>
      </w:r>
    </w:p>
    <w:p w14:paraId="4E726775" w14:textId="77777777" w:rsidR="00571E48" w:rsidRDefault="00571E48" w:rsidP="00571E48">
      <w:r w:rsidRPr="003972BE">
        <w:rPr>
          <w:rStyle w:val="StyleUnderline"/>
        </w:rPr>
        <w:t>The state action doctrine and the Eleventh Amendment both provide a version of sovereign immunity from the federal antitrust laws for state-connected anticompetitive conduct</w:t>
      </w:r>
      <w:r>
        <w:t xml:space="preserve">.289 But these immunities have evolved separately, and they now vary in the scope of their protection.290 </w:t>
      </w:r>
      <w:r w:rsidRPr="003972BE">
        <w:rPr>
          <w:rStyle w:val="StyleUnderline"/>
          <w:highlight w:val="cyan"/>
        </w:rPr>
        <w:t>State action</w:t>
      </w:r>
      <w:r w:rsidRPr="003972BE">
        <w:rPr>
          <w:rStyle w:val="StyleUnderline"/>
        </w:rPr>
        <w:t xml:space="preserve"> immunity</w:t>
      </w:r>
      <w:r>
        <w:t xml:space="preserve"> would </w:t>
      </w:r>
      <w:r w:rsidRPr="003972BE">
        <w:rPr>
          <w:rStyle w:val="StyleUnderline"/>
          <w:highlight w:val="cyan"/>
        </w:rPr>
        <w:t>leave some conduct exposed to</w:t>
      </w:r>
      <w:r w:rsidRPr="003972BE">
        <w:rPr>
          <w:rStyle w:val="StyleUnderline"/>
        </w:rPr>
        <w:t xml:space="preserve"> the full range of </w:t>
      </w:r>
      <w:r w:rsidRPr="003972BE">
        <w:rPr>
          <w:rStyle w:val="StyleUnderline"/>
          <w:highlight w:val="cyan"/>
        </w:rPr>
        <w:t>remedies</w:t>
      </w:r>
      <w:r w:rsidRPr="003972BE">
        <w:rPr>
          <w:rStyle w:val="StyleUnderline"/>
        </w:rPr>
        <w:t xml:space="preserve"> available under the antitrust statutes </w:t>
      </w:r>
      <w:r w:rsidRPr="003972BE">
        <w:rPr>
          <w:rStyle w:val="StyleUnderline"/>
          <w:highlight w:val="cyan"/>
        </w:rPr>
        <w:t>that the Eleventh</w:t>
      </w:r>
      <w:r w:rsidRPr="003972BE">
        <w:rPr>
          <w:rStyle w:val="StyleUnderline"/>
        </w:rPr>
        <w:t xml:space="preserve"> Amendment </w:t>
      </w:r>
      <w:r w:rsidRPr="003972BE">
        <w:rPr>
          <w:rStyle w:val="StyleUnderline"/>
          <w:highlight w:val="cyan"/>
        </w:rPr>
        <w:t>protects</w:t>
      </w:r>
      <w:r w:rsidRPr="003972BE">
        <w:rPr>
          <w:rStyle w:val="StyleUnderline"/>
        </w:rPr>
        <w:t>.</w:t>
      </w:r>
      <w:r>
        <w:t xml:space="preserve"> </w:t>
      </w:r>
      <w:r w:rsidRPr="003972BE">
        <w:rPr>
          <w:rStyle w:val="StyleUnderline"/>
          <w:highlight w:val="cyan"/>
        </w:rPr>
        <w:t>At first glance</w:t>
      </w:r>
      <w:r w:rsidRPr="003972BE">
        <w:rPr>
          <w:rStyle w:val="StyleUnderline"/>
        </w:rPr>
        <w:t xml:space="preserve">, </w:t>
      </w:r>
      <w:r w:rsidRPr="003972BE">
        <w:rPr>
          <w:rStyle w:val="StyleUnderline"/>
          <w:highlight w:val="cyan"/>
        </w:rPr>
        <w:t>this</w:t>
      </w:r>
      <w:r w:rsidRPr="003972BE">
        <w:rPr>
          <w:rStyle w:val="StyleUnderline"/>
        </w:rPr>
        <w:t xml:space="preserve"> enforcement gap </w:t>
      </w:r>
      <w:r w:rsidRPr="003972BE">
        <w:rPr>
          <w:rStyle w:val="StyleUnderline"/>
          <w:highlight w:val="cyan"/>
        </w:rPr>
        <w:t>would seem to</w:t>
      </w:r>
      <w:r w:rsidRPr="003972BE">
        <w:rPr>
          <w:rStyle w:val="StyleUnderline"/>
        </w:rPr>
        <w:t xml:space="preserve"> create a substantial </w:t>
      </w:r>
      <w:r w:rsidRPr="003972BE">
        <w:rPr>
          <w:rStyle w:val="StyleUnderline"/>
          <w:highlight w:val="cyan"/>
        </w:rPr>
        <w:t>risk</w:t>
      </w:r>
      <w:r w:rsidRPr="003972BE">
        <w:rPr>
          <w:rStyle w:val="StyleUnderline"/>
        </w:rPr>
        <w:t xml:space="preserve"> that serious anticompetitive </w:t>
      </w:r>
      <w:r w:rsidRPr="003972BE">
        <w:rPr>
          <w:rStyle w:val="StyleUnderline"/>
          <w:highlight w:val="cyan"/>
        </w:rPr>
        <w:t>conduct</w:t>
      </w:r>
      <w:r w:rsidRPr="003972BE">
        <w:rPr>
          <w:rStyle w:val="StyleUnderline"/>
        </w:rPr>
        <w:t xml:space="preserve"> will </w:t>
      </w:r>
      <w:r w:rsidRPr="003972BE">
        <w:rPr>
          <w:rStyle w:val="StyleUnderline"/>
          <w:highlight w:val="cyan"/>
        </w:rPr>
        <w:t>go</w:t>
      </w:r>
      <w:r w:rsidRPr="003972BE">
        <w:rPr>
          <w:rStyle w:val="StyleUnderline"/>
        </w:rPr>
        <w:t xml:space="preserve"> </w:t>
      </w:r>
      <w:r w:rsidRPr="003972BE">
        <w:rPr>
          <w:rStyle w:val="StyleUnderline"/>
          <w:highlight w:val="cyan"/>
        </w:rPr>
        <w:t>undeterred</w:t>
      </w:r>
      <w:r w:rsidRPr="003972BE">
        <w:rPr>
          <w:rStyle w:val="StyleUnderline"/>
        </w:rPr>
        <w:t>, especially because the state actors protected by the Eleventh Amendment wield the power of the government in pursuing their objectives.</w:t>
      </w:r>
      <w:r>
        <w:t xml:space="preserve"> </w:t>
      </w:r>
      <w:r w:rsidRPr="003972BE">
        <w:rPr>
          <w:rStyle w:val="Emphasis"/>
          <w:highlight w:val="cyan"/>
        </w:rPr>
        <w:t>On closer examination</w:t>
      </w:r>
      <w:r w:rsidRPr="003972BE">
        <w:rPr>
          <w:rStyle w:val="Emphasis"/>
        </w:rPr>
        <w:t xml:space="preserve">, however, </w:t>
      </w:r>
      <w:r w:rsidRPr="003972BE">
        <w:rPr>
          <w:rStyle w:val="Emphasis"/>
          <w:highlight w:val="cyan"/>
        </w:rPr>
        <w:t>the risk proves modest</w:t>
      </w:r>
      <w:r w:rsidRPr="003972BE">
        <w:rPr>
          <w:rStyle w:val="Emphasis"/>
        </w:rPr>
        <w:t>.</w:t>
      </w:r>
      <w:r>
        <w:t xml:space="preserve"> </w:t>
      </w:r>
      <w:r w:rsidRPr="003972BE">
        <w:rPr>
          <w:rStyle w:val="StyleUnderline"/>
          <w:highlight w:val="cyan"/>
        </w:rPr>
        <w:t>The Eleventh</w:t>
      </w:r>
      <w:r w:rsidRPr="003972BE">
        <w:rPr>
          <w:rStyle w:val="StyleUnderline"/>
        </w:rPr>
        <w:t xml:space="preserve"> Amendment itself </w:t>
      </w:r>
      <w:r w:rsidRPr="003972BE">
        <w:rPr>
          <w:rStyle w:val="Emphasis"/>
          <w:highlight w:val="cyan"/>
        </w:rPr>
        <w:t>does not preclude all remedies</w:t>
      </w:r>
      <w:r w:rsidRPr="003972BE">
        <w:rPr>
          <w:rStyle w:val="StyleUnderline"/>
        </w:rPr>
        <w:t xml:space="preserve"> against state actors.</w:t>
      </w:r>
      <w:r>
        <w:t xml:space="preserve">291 </w:t>
      </w:r>
      <w:r w:rsidRPr="003972BE">
        <w:rPr>
          <w:rStyle w:val="StyleUnderline"/>
          <w:highlight w:val="cyan"/>
        </w:rPr>
        <w:t>It permits</w:t>
      </w:r>
      <w:r w:rsidRPr="003972BE">
        <w:rPr>
          <w:highlight w:val="cyan"/>
        </w:rPr>
        <w:t xml:space="preserve"> </w:t>
      </w:r>
      <w:r w:rsidRPr="003972BE">
        <w:rPr>
          <w:rStyle w:val="Emphasis"/>
          <w:highlight w:val="cyan"/>
        </w:rPr>
        <w:t>private injunctive actions</w:t>
      </w:r>
      <w:r>
        <w:t xml:space="preserve"> </w:t>
      </w:r>
      <w:r w:rsidRPr="003972BE">
        <w:rPr>
          <w:rStyle w:val="StyleUnderline"/>
        </w:rPr>
        <w:t>against state officials</w:t>
      </w:r>
      <w:r>
        <w:t xml:space="preserve"> </w:t>
      </w:r>
      <w:r w:rsidRPr="003972BE">
        <w:rPr>
          <w:rStyle w:val="StyleUnderline"/>
          <w:highlight w:val="cyan"/>
        </w:rPr>
        <w:t xml:space="preserve">and </w:t>
      </w:r>
      <w:r w:rsidRPr="003972BE">
        <w:rPr>
          <w:rStyle w:val="Emphasis"/>
          <w:highlight w:val="cyan"/>
        </w:rPr>
        <w:t>fed</w:t>
      </w:r>
      <w:r w:rsidRPr="003972BE">
        <w:rPr>
          <w:rStyle w:val="Emphasis"/>
        </w:rPr>
        <w:t>eral</w:t>
      </w:r>
      <w:r w:rsidRPr="003972BE">
        <w:rPr>
          <w:rStyle w:val="Emphasis"/>
          <w:highlight w:val="cyan"/>
        </w:rPr>
        <w:t xml:space="preserve"> actions</w:t>
      </w:r>
      <w:r>
        <w:t xml:space="preserve"> for any remedy </w:t>
      </w:r>
      <w:r w:rsidRPr="003972BE">
        <w:rPr>
          <w:rStyle w:val="StyleUnderline"/>
        </w:rPr>
        <w:t>against state governmental entities and their officials</w:t>
      </w:r>
      <w:r>
        <w:t xml:space="preserve">.292 </w:t>
      </w:r>
      <w:r w:rsidRPr="003972BE">
        <w:rPr>
          <w:rStyle w:val="StyleUnderline"/>
          <w:highlight w:val="cyan"/>
        </w:rPr>
        <w:t>It does not preclude</w:t>
      </w:r>
      <w:r w:rsidRPr="003972BE">
        <w:rPr>
          <w:rStyle w:val="StyleUnderline"/>
        </w:rPr>
        <w:t xml:space="preserve"> </w:t>
      </w:r>
      <w:r w:rsidRPr="003972BE">
        <w:rPr>
          <w:rStyle w:val="StyleUnderline"/>
          <w:highlight w:val="cyan"/>
        </w:rPr>
        <w:t xml:space="preserve">actions against private </w:t>
      </w:r>
      <w:r w:rsidRPr="003972BE">
        <w:rPr>
          <w:rStyle w:val="StyleUnderline"/>
        </w:rPr>
        <w:t xml:space="preserve">antitrust </w:t>
      </w:r>
      <w:r w:rsidRPr="003972BE">
        <w:rPr>
          <w:rStyle w:val="StyleUnderline"/>
          <w:highlight w:val="cyan"/>
        </w:rPr>
        <w:t>violators enabled by state</w:t>
      </w:r>
      <w:r w:rsidRPr="003972BE">
        <w:rPr>
          <w:rStyle w:val="StyleUnderline"/>
        </w:rPr>
        <w:t xml:space="preserve"> actor</w:t>
      </w:r>
      <w:r w:rsidRPr="003972BE">
        <w:rPr>
          <w:rStyle w:val="StyleUnderline"/>
          <w:highlight w:val="cyan"/>
        </w:rPr>
        <w:t>s</w:t>
      </w:r>
      <w:r>
        <w:t xml:space="preserve">.293 </w:t>
      </w:r>
      <w:r w:rsidRPr="003972BE">
        <w:rPr>
          <w:rStyle w:val="StyleUnderline"/>
          <w:highlight w:val="cyan"/>
        </w:rPr>
        <w:t>It has</w:t>
      </w:r>
      <w:r w:rsidRPr="003972BE">
        <w:rPr>
          <w:rStyle w:val="StyleUnderline"/>
        </w:rPr>
        <w:t xml:space="preserve"> </w:t>
      </w:r>
      <w:r w:rsidRPr="003972BE">
        <w:rPr>
          <w:rStyle w:val="StyleUnderline"/>
          <w:highlight w:val="cyan"/>
        </w:rPr>
        <w:t>nothing to say</w:t>
      </w:r>
      <w:r w:rsidRPr="003972BE">
        <w:rPr>
          <w:rStyle w:val="StyleUnderline"/>
        </w:rPr>
        <w:t xml:space="preserve"> about actions under state antitrust laws </w:t>
      </w:r>
      <w:r w:rsidRPr="003972BE">
        <w:rPr>
          <w:rStyle w:val="StyleUnderline"/>
          <w:highlight w:val="cyan"/>
        </w:rPr>
        <w:t>in state courts</w:t>
      </w:r>
      <w:r w:rsidRPr="003972BE">
        <w:rPr>
          <w:rStyle w:val="StyleUnderline"/>
        </w:rPr>
        <w:t>.</w:t>
      </w:r>
      <w:r>
        <w:t xml:space="preserve">294 </w:t>
      </w:r>
      <w:r w:rsidRPr="003972BE">
        <w:rPr>
          <w:rStyle w:val="StyleUnderline"/>
          <w:highlight w:val="cyan"/>
        </w:rPr>
        <w:t>Eleventh</w:t>
      </w:r>
      <w:r w:rsidRPr="003972BE">
        <w:rPr>
          <w:rStyle w:val="StyleUnderline"/>
        </w:rPr>
        <w:t xml:space="preserve"> Amendment </w:t>
      </w:r>
      <w:r w:rsidRPr="003972BE">
        <w:rPr>
          <w:rStyle w:val="StyleUnderline"/>
          <w:highlight w:val="cyan"/>
        </w:rPr>
        <w:t>immunity</w:t>
      </w:r>
      <w:r>
        <w:t xml:space="preserve">, </w:t>
      </w:r>
      <w:r w:rsidRPr="003972BE">
        <w:rPr>
          <w:rStyle w:val="Emphasis"/>
          <w:highlight w:val="cyan"/>
        </w:rPr>
        <w:t>with all these limitations</w:t>
      </w:r>
      <w:r>
        <w:t xml:space="preserve">, </w:t>
      </w:r>
      <w:r w:rsidRPr="003972BE">
        <w:rPr>
          <w:rStyle w:val="StyleUnderline"/>
          <w:highlight w:val="cyan"/>
        </w:rPr>
        <w:t>seems</w:t>
      </w:r>
      <w:r w:rsidRPr="003972BE">
        <w:rPr>
          <w:rStyle w:val="StyleUnderline"/>
        </w:rPr>
        <w:t xml:space="preserve"> </w:t>
      </w:r>
      <w:r w:rsidRPr="003972BE">
        <w:rPr>
          <w:rStyle w:val="StyleUnderline"/>
          <w:highlight w:val="cyan"/>
        </w:rPr>
        <w:t>less costly</w:t>
      </w:r>
      <w:r>
        <w:t xml:space="preserve"> than eliminating the immunity or eliminating its limitations.</w:t>
      </w:r>
    </w:p>
    <w:p w14:paraId="15F7CCF9" w14:textId="77777777" w:rsidR="00571E48" w:rsidRPr="005D75BE" w:rsidRDefault="00571E48" w:rsidP="00571E48">
      <w:pPr>
        <w:pStyle w:val="Heading4"/>
      </w:pPr>
      <w:r>
        <w:t xml:space="preserve">FTC review </w:t>
      </w:r>
      <w:r>
        <w:rPr>
          <w:u w:val="single"/>
        </w:rPr>
        <w:t>deters</w:t>
      </w:r>
      <w:r>
        <w:t xml:space="preserve"> anticompetitive practices</w:t>
      </w:r>
    </w:p>
    <w:p w14:paraId="5E7F1B49" w14:textId="77777777" w:rsidR="00571E48" w:rsidRPr="00F23701" w:rsidRDefault="00571E48" w:rsidP="00571E48">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4D46AD84" w14:textId="77777777" w:rsidR="00571E48" w:rsidRPr="002F7A94" w:rsidRDefault="00571E48" w:rsidP="00571E48">
      <w:pPr>
        <w:rPr>
          <w:sz w:val="16"/>
        </w:rPr>
      </w:pPr>
      <w:r w:rsidRPr="002F7A94">
        <w:rPr>
          <w:sz w:val="16"/>
        </w:rPr>
        <w:t xml:space="preserve">In the competition context, application of the consideration-of-alternatives requirement by </w:t>
      </w:r>
      <w:r w:rsidRPr="002F7A94">
        <w:rPr>
          <w:rStyle w:val="StyleUnderline"/>
          <w:highlight w:val="green"/>
        </w:rPr>
        <w:t>the FTC could</w:t>
      </w:r>
      <w:r w:rsidRPr="002F7A94">
        <w:rPr>
          <w:sz w:val="16"/>
          <w:highlight w:val="green"/>
        </w:rPr>
        <w:t xml:space="preserve"> </w:t>
      </w:r>
      <w:r w:rsidRPr="002F7A94">
        <w:rPr>
          <w:rStyle w:val="StyleUnderline"/>
          <w:highlight w:val="green"/>
        </w:rPr>
        <w:t>prompt</w:t>
      </w:r>
      <w:r w:rsidRPr="002F7A94">
        <w:rPr>
          <w:sz w:val="16"/>
          <w:highlight w:val="green"/>
        </w:rPr>
        <w:t xml:space="preserve"> </w:t>
      </w:r>
      <w:r w:rsidRPr="002F7A94">
        <w:rPr>
          <w:rStyle w:val="StyleUnderline"/>
          <w:highlight w:val="green"/>
        </w:rPr>
        <w:t>state regulators to consider</w:t>
      </w:r>
      <w:r w:rsidRPr="002F7A94">
        <w:rPr>
          <w:sz w:val="16"/>
        </w:rPr>
        <w:t xml:space="preserve"> </w:t>
      </w:r>
      <w:r w:rsidRPr="007D4CA4">
        <w:rPr>
          <w:rStyle w:val="StyleUnderline"/>
        </w:rPr>
        <w:t>regulatory</w:t>
      </w:r>
      <w:r w:rsidRPr="002F7A94">
        <w:rPr>
          <w:sz w:val="16"/>
        </w:rPr>
        <w:t xml:space="preserve"> </w:t>
      </w:r>
      <w:r w:rsidRPr="002F7A94">
        <w:rPr>
          <w:rStyle w:val="StyleUnderline"/>
          <w:highlight w:val="green"/>
        </w:rPr>
        <w:t>approaches that create fewer barriers</w:t>
      </w:r>
      <w:r w:rsidRPr="007D4CA4">
        <w:rPr>
          <w:rStyle w:val="StyleUnderline"/>
        </w:rPr>
        <w:t xml:space="preserve"> to competition</w:t>
      </w:r>
      <w:r w:rsidRPr="002F7A94">
        <w:rPr>
          <w:sz w:val="16"/>
        </w:rPr>
        <w:t xml:space="preserve">. In particular, </w:t>
      </w:r>
      <w:r w:rsidRPr="007D4CA4">
        <w:rPr>
          <w:rStyle w:val="StyleUnderline"/>
        </w:rPr>
        <w:t>where a state substitutes centralized planning for market-based determinations of production and distribution</w:t>
      </w:r>
      <w:r w:rsidRPr="002F7A94">
        <w:rPr>
          <w:sz w:val="16"/>
        </w:rPr>
        <w:t xml:space="preserve">, </w:t>
      </w:r>
      <w:r w:rsidRPr="002F7A94">
        <w:rPr>
          <w:rStyle w:val="StyleUnderline"/>
          <w:highlight w:val="green"/>
        </w:rPr>
        <w:t>the FTC</w:t>
      </w:r>
      <w:r w:rsidRPr="002F7A94">
        <w:rPr>
          <w:sz w:val="16"/>
        </w:rPr>
        <w:t xml:space="preserve"> could </w:t>
      </w:r>
      <w:r w:rsidRPr="002F7A94">
        <w:rPr>
          <w:rStyle w:val="StyleUnderline"/>
          <w:highlight w:val="green"/>
        </w:rPr>
        <w:t>ensure</w:t>
      </w:r>
      <w:r w:rsidRPr="002F7A94">
        <w:rPr>
          <w:sz w:val="16"/>
        </w:rPr>
        <w:t xml:space="preserve"> that that </w:t>
      </w:r>
      <w:r w:rsidRPr="007D4CA4">
        <w:rPr>
          <w:rStyle w:val="StyleUnderline"/>
        </w:rPr>
        <w:t xml:space="preserve">the </w:t>
      </w:r>
      <w:r w:rsidRPr="002F7A94">
        <w:rPr>
          <w:rStyle w:val="StyleUnderline"/>
          <w:highlight w:val="green"/>
        </w:rPr>
        <w:t xml:space="preserve">state articulates </w:t>
      </w:r>
      <w:r w:rsidRPr="006D44ED">
        <w:rPr>
          <w:rStyle w:val="Emphasis"/>
          <w:highlight w:val="green"/>
        </w:rPr>
        <w:t>reasons</w:t>
      </w:r>
      <w:r w:rsidRPr="006D44ED">
        <w:rPr>
          <w:sz w:val="16"/>
          <w:highlight w:val="green"/>
        </w:rPr>
        <w:t xml:space="preserve"> </w:t>
      </w:r>
      <w:r w:rsidRPr="006D44ED">
        <w:rPr>
          <w:rStyle w:val="StyleUnderline"/>
          <w:highlight w:val="green"/>
        </w:rPr>
        <w:t>why market</w:t>
      </w:r>
      <w:r w:rsidRPr="007D4CA4">
        <w:rPr>
          <w:rStyle w:val="StyleUnderline"/>
        </w:rPr>
        <w:t xml:space="preserve">-based </w:t>
      </w:r>
      <w:r w:rsidRPr="002F7A94">
        <w:rPr>
          <w:rStyle w:val="StyleUnderline"/>
          <w:highlight w:val="green"/>
        </w:rPr>
        <w:t>solutions were inadequate</w:t>
      </w:r>
      <w:r w:rsidRPr="007D4CA4">
        <w:rPr>
          <w:rStyle w:val="StyleUnderline"/>
        </w:rPr>
        <w:t xml:space="preserve"> to meet the regulatory objective</w:t>
      </w:r>
      <w:r w:rsidRPr="002F7A94">
        <w:rPr>
          <w:sz w:val="16"/>
        </w:rPr>
        <w:t>.288 This, in turn, would require the state to explain not merely the market failures that prompted the regulatory decision, but also why those failures could not be corrected through less-intrusive regulatory actions.</w:t>
      </w:r>
    </w:p>
    <w:p w14:paraId="2B7B6D4E" w14:textId="77777777" w:rsidR="00571E48" w:rsidRPr="002F7A94" w:rsidRDefault="00571E48" w:rsidP="00571E48">
      <w:pPr>
        <w:rPr>
          <w:sz w:val="16"/>
        </w:rPr>
      </w:pPr>
      <w:r w:rsidRPr="002F7A94">
        <w:rPr>
          <w:sz w:val="16"/>
        </w:rPr>
        <w:t xml:space="preserve">A final important feature of hard look review is the requirement that any justifications for the regulatory decision be presented at the time of the regulatory decision, and not subsequently invented for litigation purposes.289 The contemporaneousness rule stands in contrast to rational basis review, under which a regulatory action is upheld if it could be supported by any conceivable rational basis. Not only must the regulatory decision be empirically supported, as opposed to merely rational, but </w:t>
      </w:r>
      <w:r w:rsidRPr="002F7A94">
        <w:rPr>
          <w:rStyle w:val="StyleUnderline"/>
          <w:highlight w:val="green"/>
        </w:rPr>
        <w:t xml:space="preserve">the agency must </w:t>
      </w:r>
      <w:r w:rsidRPr="002F7A94">
        <w:rPr>
          <w:rStyle w:val="Emphasis"/>
          <w:highlight w:val="green"/>
        </w:rPr>
        <w:t>think through</w:t>
      </w:r>
      <w:r w:rsidRPr="002F7A94">
        <w:rPr>
          <w:sz w:val="16"/>
        </w:rPr>
        <w:t xml:space="preserve"> </w:t>
      </w:r>
      <w:r w:rsidRPr="005D75BE">
        <w:rPr>
          <w:rStyle w:val="StyleUnderline"/>
        </w:rPr>
        <w:t xml:space="preserve">the </w:t>
      </w:r>
      <w:r w:rsidRPr="002F7A94">
        <w:rPr>
          <w:rStyle w:val="StyleUnderline"/>
          <w:highlight w:val="green"/>
        </w:rPr>
        <w:t>justifications</w:t>
      </w:r>
      <w:r w:rsidRPr="005D75BE">
        <w:rPr>
          <w:rStyle w:val="StyleUnderline"/>
        </w:rPr>
        <w:t xml:space="preserve"> upon which it will rely </w:t>
      </w:r>
      <w:r w:rsidRPr="002F7A94">
        <w:rPr>
          <w:rStyle w:val="Emphasis"/>
          <w:highlight w:val="green"/>
        </w:rPr>
        <w:t>before</w:t>
      </w:r>
      <w:r w:rsidRPr="002F7A94">
        <w:rPr>
          <w:rStyle w:val="StyleUnderline"/>
          <w:highlight w:val="green"/>
        </w:rPr>
        <w:t xml:space="preserve"> promulgating the regulation</w:t>
      </w:r>
      <w:r w:rsidRPr="002F7A94">
        <w:rPr>
          <w:sz w:val="16"/>
        </w:rPr>
        <w:t>. The basis for the regulation should be decided by the state actors making the regulatory decision, not by lawyers subsequently brought in to defend it.</w:t>
      </w:r>
    </w:p>
    <w:p w14:paraId="391D26B3" w14:textId="77777777" w:rsidR="00571E48" w:rsidRPr="002F7A94" w:rsidRDefault="00571E48" w:rsidP="00571E48">
      <w:pPr>
        <w:rPr>
          <w:sz w:val="16"/>
        </w:rPr>
      </w:pPr>
      <w:r w:rsidRPr="002F7A94">
        <w:rPr>
          <w:sz w:val="16"/>
        </w:rPr>
        <w:t xml:space="preserve">In the competition context, </w:t>
      </w:r>
      <w:r w:rsidRPr="002F7A94">
        <w:rPr>
          <w:rStyle w:val="StyleUnderline"/>
          <w:highlight w:val="green"/>
        </w:rPr>
        <w:t>the</w:t>
      </w:r>
      <w:r w:rsidRPr="002F7A94">
        <w:rPr>
          <w:sz w:val="16"/>
        </w:rPr>
        <w:t xml:space="preserve"> contemporaneousness </w:t>
      </w:r>
      <w:r w:rsidRPr="002F7A94">
        <w:rPr>
          <w:rStyle w:val="StyleUnderline"/>
          <w:highlight w:val="green"/>
        </w:rPr>
        <w:t>requirement</w:t>
      </w:r>
      <w:r w:rsidRPr="002F7A94">
        <w:rPr>
          <w:sz w:val="16"/>
        </w:rPr>
        <w:t xml:space="preserve"> could </w:t>
      </w:r>
      <w:r w:rsidRPr="002F7A94">
        <w:rPr>
          <w:rStyle w:val="StyleUnderline"/>
          <w:highlight w:val="green"/>
        </w:rPr>
        <w:t>increase</w:t>
      </w:r>
      <w:r w:rsidRPr="002F7A94">
        <w:rPr>
          <w:sz w:val="16"/>
          <w:highlight w:val="green"/>
        </w:rPr>
        <w:t xml:space="preserve"> </w:t>
      </w:r>
      <w:r w:rsidRPr="002F7A94">
        <w:rPr>
          <w:rStyle w:val="StyleUnderline"/>
          <w:highlight w:val="green"/>
        </w:rPr>
        <w:t>the likelihood</w:t>
      </w:r>
      <w:r w:rsidRPr="005D75BE">
        <w:rPr>
          <w:rStyle w:val="StyleUnderline"/>
        </w:rPr>
        <w:t xml:space="preserve"> that </w:t>
      </w:r>
      <w:r w:rsidRPr="002F7A94">
        <w:rPr>
          <w:rStyle w:val="StyleUnderline"/>
          <w:highlight w:val="green"/>
        </w:rPr>
        <w:t>state</w:t>
      </w:r>
      <w:r w:rsidRPr="005D75BE">
        <w:rPr>
          <w:rStyle w:val="StyleUnderline"/>
        </w:rPr>
        <w:t xml:space="preserve"> legislature</w:t>
      </w:r>
      <w:r w:rsidRPr="002F7A94">
        <w:rPr>
          <w:rStyle w:val="StyleUnderline"/>
          <w:highlight w:val="green"/>
        </w:rPr>
        <w:t>s</w:t>
      </w:r>
      <w:r w:rsidRPr="002F7A94">
        <w:rPr>
          <w:sz w:val="16"/>
        </w:rPr>
        <w:t xml:space="preserve"> </w:t>
      </w:r>
      <w:r w:rsidRPr="005D75BE">
        <w:rPr>
          <w:rStyle w:val="StyleUnderline"/>
        </w:rPr>
        <w:t xml:space="preserve">or regulatory bodies </w:t>
      </w:r>
      <w:r w:rsidRPr="002F7A94">
        <w:rPr>
          <w:rStyle w:val="StyleUnderline"/>
          <w:highlight w:val="green"/>
        </w:rPr>
        <w:t>consult with</w:t>
      </w:r>
      <w:r w:rsidRPr="002F7A94">
        <w:rPr>
          <w:sz w:val="16"/>
        </w:rPr>
        <w:t xml:space="preserve"> </w:t>
      </w:r>
      <w:r w:rsidRPr="005D75BE">
        <w:rPr>
          <w:rStyle w:val="StyleUnderline"/>
        </w:rPr>
        <w:t xml:space="preserve">economic or technological </w:t>
      </w:r>
      <w:r w:rsidRPr="002F7A94">
        <w:rPr>
          <w:rStyle w:val="StyleUnderline"/>
          <w:highlight w:val="green"/>
        </w:rPr>
        <w:t>experts</w:t>
      </w:r>
      <w:r w:rsidRPr="002F7A94">
        <w:rPr>
          <w:sz w:val="16"/>
          <w:highlight w:val="green"/>
        </w:rPr>
        <w:t xml:space="preserve"> </w:t>
      </w:r>
      <w:r w:rsidRPr="002F7A94">
        <w:rPr>
          <w:rStyle w:val="StyleUnderline"/>
          <w:highlight w:val="green"/>
        </w:rPr>
        <w:t>when framing</w:t>
      </w:r>
      <w:r w:rsidRPr="005D75BE">
        <w:rPr>
          <w:rStyle w:val="StyleUnderline"/>
        </w:rPr>
        <w:t xml:space="preserve"> statutes or </w:t>
      </w:r>
      <w:r w:rsidRPr="002F7A94">
        <w:rPr>
          <w:rStyle w:val="StyleUnderline"/>
          <w:highlight w:val="green"/>
        </w:rPr>
        <w:t>reg</w:t>
      </w:r>
      <w:r w:rsidRPr="005D75BE">
        <w:rPr>
          <w:rStyle w:val="StyleUnderline"/>
        </w:rPr>
        <w:t>ulation</w:t>
      </w:r>
      <w:r w:rsidRPr="002F7A94">
        <w:rPr>
          <w:rStyle w:val="StyleUnderline"/>
          <w:highlight w:val="green"/>
        </w:rPr>
        <w:t>s</w:t>
      </w:r>
      <w:r w:rsidRPr="005D75BE">
        <w:rPr>
          <w:rStyle w:val="StyleUnderline"/>
        </w:rPr>
        <w:t xml:space="preserve"> that impair competition</w:t>
      </w:r>
      <w:r w:rsidRPr="002F7A94">
        <w:rPr>
          <w:sz w:val="16"/>
        </w:rPr>
        <w:t xml:space="preserve">. </w:t>
      </w:r>
      <w:r w:rsidRPr="006D44ED">
        <w:rPr>
          <w:rStyle w:val="StyleUnderline"/>
        </w:rPr>
        <w:t>It</w:t>
      </w:r>
      <w:r w:rsidRPr="002F7A94">
        <w:rPr>
          <w:sz w:val="16"/>
        </w:rPr>
        <w:t xml:space="preserve"> would </w:t>
      </w:r>
      <w:r w:rsidRPr="002F7A94">
        <w:rPr>
          <w:rStyle w:val="Emphasis"/>
          <w:highlight w:val="green"/>
        </w:rPr>
        <w:t>diminish the likelihood</w:t>
      </w:r>
      <w:r w:rsidRPr="002F7A94">
        <w:rPr>
          <w:sz w:val="16"/>
        </w:rPr>
        <w:t xml:space="preserve"> that </w:t>
      </w:r>
      <w:r w:rsidRPr="002F7A94">
        <w:rPr>
          <w:rStyle w:val="StyleUnderline"/>
          <w:highlight w:val="green"/>
        </w:rPr>
        <w:t>states</w:t>
      </w:r>
      <w:r w:rsidRPr="005D75BE">
        <w:rPr>
          <w:rStyle w:val="StyleUnderline"/>
        </w:rPr>
        <w:t xml:space="preserve"> would </w:t>
      </w:r>
      <w:r w:rsidRPr="002F7A94">
        <w:rPr>
          <w:rStyle w:val="StyleUnderline"/>
          <w:highlight w:val="green"/>
        </w:rPr>
        <w:t xml:space="preserve">act </w:t>
      </w:r>
      <w:r w:rsidRPr="006D44ED">
        <w:rPr>
          <w:rStyle w:val="StyleUnderline"/>
          <w:highlight w:val="green"/>
        </w:rPr>
        <w:t>solely to insulate special i</w:t>
      </w:r>
      <w:r w:rsidRPr="002F7A94">
        <w:rPr>
          <w:rStyle w:val="StyleUnderline"/>
          <w:highlight w:val="green"/>
        </w:rPr>
        <w:t>nterests</w:t>
      </w:r>
      <w:r w:rsidRPr="005D75BE">
        <w:rPr>
          <w:rStyle w:val="StyleUnderline"/>
        </w:rPr>
        <w:t xml:space="preserve"> from competition and then rely on legal arguments to defeat challenges to the anticompetitive regulatory decision</w:t>
      </w:r>
      <w:r w:rsidRPr="002F7A94">
        <w:rPr>
          <w:sz w:val="16"/>
        </w:rPr>
        <w:t xml:space="preserve">. It would also diminish the likelihood that states would rely on theoretical or potential, rather than documented, market failures to justify measures that suppress competition. In short, the contemporaneousness </w:t>
      </w:r>
      <w:r w:rsidRPr="002F7A94">
        <w:rPr>
          <w:rStyle w:val="StyleUnderline"/>
          <w:highlight w:val="green"/>
        </w:rPr>
        <w:t>requirement</w:t>
      </w:r>
      <w:r w:rsidRPr="002F7A94">
        <w:rPr>
          <w:sz w:val="16"/>
        </w:rPr>
        <w:t xml:space="preserve"> could </w:t>
      </w:r>
      <w:r w:rsidRPr="002F7A94">
        <w:rPr>
          <w:rStyle w:val="StyleUnderline"/>
          <w:highlight w:val="green"/>
        </w:rPr>
        <w:t>prompt states to take a more careful look</w:t>
      </w:r>
      <w:r w:rsidRPr="005D75BE">
        <w:rPr>
          <w:rStyle w:val="StyleUnderline"/>
        </w:rPr>
        <w:t xml:space="preserve"> at the competitive effects of their decisions </w:t>
      </w:r>
      <w:r w:rsidRPr="002F7A94">
        <w:rPr>
          <w:rStyle w:val="Emphasis"/>
          <w:highlight w:val="green"/>
        </w:rPr>
        <w:t>before</w:t>
      </w:r>
      <w:r w:rsidRPr="002F7A94">
        <w:rPr>
          <w:rStyle w:val="StyleUnderline"/>
          <w:highlight w:val="green"/>
        </w:rPr>
        <w:t xml:space="preserve"> taking actions</w:t>
      </w:r>
      <w:r w:rsidRPr="002F7A94">
        <w:rPr>
          <w:sz w:val="16"/>
        </w:rPr>
        <w:t xml:space="preserve"> </w:t>
      </w:r>
      <w:r w:rsidRPr="005D75BE">
        <w:rPr>
          <w:rStyle w:val="StyleUnderline"/>
        </w:rPr>
        <w:t>that</w:t>
      </w:r>
      <w:r w:rsidRPr="002F7A94">
        <w:rPr>
          <w:sz w:val="16"/>
        </w:rPr>
        <w:t xml:space="preserve"> </w:t>
      </w:r>
      <w:r w:rsidRPr="005D75BE">
        <w:rPr>
          <w:rStyle w:val="StyleUnderline"/>
        </w:rPr>
        <w:t>reduce market competitiveness</w:t>
      </w:r>
      <w:r w:rsidRPr="002F7A94">
        <w:rPr>
          <w:sz w:val="16"/>
        </w:rPr>
        <w:t xml:space="preserve">, </w:t>
      </w:r>
      <w:r w:rsidRPr="002F7A94">
        <w:rPr>
          <w:rStyle w:val="StyleUnderline"/>
          <w:highlight w:val="green"/>
        </w:rPr>
        <w:t>knowing</w:t>
      </w:r>
      <w:r w:rsidRPr="002F7A94">
        <w:rPr>
          <w:sz w:val="16"/>
        </w:rPr>
        <w:t xml:space="preserve"> that a </w:t>
      </w:r>
      <w:r w:rsidRPr="006D44ED">
        <w:rPr>
          <w:rStyle w:val="StyleUnderline"/>
          <w:highlight w:val="green"/>
        </w:rPr>
        <w:t>failure</w:t>
      </w:r>
      <w:r w:rsidRPr="006D44ED">
        <w:rPr>
          <w:sz w:val="16"/>
          <w:highlight w:val="green"/>
        </w:rPr>
        <w:t xml:space="preserve"> </w:t>
      </w:r>
      <w:r w:rsidRPr="006D44ED">
        <w:rPr>
          <w:rStyle w:val="StyleUnderline"/>
          <w:highlight w:val="green"/>
        </w:rPr>
        <w:t xml:space="preserve">to do </w:t>
      </w:r>
      <w:r w:rsidRPr="002F7A94">
        <w:rPr>
          <w:rStyle w:val="StyleUnderline"/>
          <w:highlight w:val="green"/>
        </w:rPr>
        <w:t>so</w:t>
      </w:r>
      <w:r w:rsidRPr="005D75BE">
        <w:rPr>
          <w:rStyle w:val="StyleUnderline"/>
        </w:rPr>
        <w:t xml:space="preserve"> could </w:t>
      </w:r>
      <w:r w:rsidRPr="002F7A94">
        <w:rPr>
          <w:rStyle w:val="StyleUnderline"/>
          <w:highlight w:val="green"/>
        </w:rPr>
        <w:t>lead to preemption by fed</w:t>
      </w:r>
      <w:r w:rsidRPr="005D75BE">
        <w:rPr>
          <w:rStyle w:val="StyleUnderline"/>
        </w:rPr>
        <w:t xml:space="preserve">eral antitrust </w:t>
      </w:r>
      <w:r w:rsidRPr="002F7A94">
        <w:rPr>
          <w:rStyle w:val="StyleUnderline"/>
          <w:highlight w:val="green"/>
        </w:rPr>
        <w:t>law</w:t>
      </w:r>
      <w:r w:rsidRPr="005D75BE">
        <w:rPr>
          <w:rStyle w:val="StyleUnderline"/>
        </w:rPr>
        <w:t>.</w:t>
      </w:r>
    </w:p>
    <w:p w14:paraId="2E6260F1" w14:textId="77777777" w:rsidR="00571E48" w:rsidRPr="002F7A94" w:rsidRDefault="00571E48" w:rsidP="00571E48">
      <w:pPr>
        <w:rPr>
          <w:sz w:val="16"/>
        </w:rPr>
      </w:pPr>
      <w:r w:rsidRPr="002F7A94">
        <w:rPr>
          <w:sz w:val="16"/>
        </w:rPr>
        <w:t xml:space="preserve">The FTC might exercise its superior-preemptive authority to bolster the accountability of state legislatures and regulators when they regulate in anticompetitive ways. </w:t>
      </w:r>
      <w:r w:rsidRPr="002F7A94">
        <w:rPr>
          <w:rStyle w:val="StyleUnderline"/>
          <w:highlight w:val="green"/>
        </w:rPr>
        <w:t>By developing a</w:t>
      </w:r>
      <w:r w:rsidRPr="002F7A94">
        <w:rPr>
          <w:sz w:val="16"/>
          <w:highlight w:val="green"/>
        </w:rPr>
        <w:t xml:space="preserve"> </w:t>
      </w:r>
      <w:r w:rsidRPr="002F7A94">
        <w:rPr>
          <w:rStyle w:val="Emphasis"/>
          <w:highlight w:val="green"/>
        </w:rPr>
        <w:t>reputation</w:t>
      </w:r>
      <w:r w:rsidRPr="002F7A94">
        <w:rPr>
          <w:sz w:val="16"/>
        </w:rPr>
        <w:t xml:space="preserve"> </w:t>
      </w:r>
      <w:r w:rsidRPr="005D75BE">
        <w:rPr>
          <w:rStyle w:val="StyleUnderline"/>
        </w:rPr>
        <w:t>for declaring anticompetitive state laws preempted</w:t>
      </w:r>
      <w:r w:rsidRPr="002F7A94">
        <w:rPr>
          <w:sz w:val="16"/>
        </w:rPr>
        <w:t xml:space="preserve"> unless based on a contemporaneously reasoned public record, with due consideration of market-based alternatives, </w:t>
      </w:r>
      <w:r w:rsidRPr="002F7A94">
        <w:rPr>
          <w:rStyle w:val="StyleUnderline"/>
          <w:highlight w:val="green"/>
        </w:rPr>
        <w:t>the commission</w:t>
      </w:r>
      <w:r w:rsidRPr="002F7A94">
        <w:rPr>
          <w:sz w:val="16"/>
        </w:rPr>
        <w:t xml:space="preserve"> might </w:t>
      </w:r>
      <w:r w:rsidRPr="002F7A94">
        <w:rPr>
          <w:rStyle w:val="Emphasis"/>
          <w:highlight w:val="green"/>
        </w:rPr>
        <w:t>provide a backstop to</w:t>
      </w:r>
      <w:r w:rsidRPr="005D75BE">
        <w:rPr>
          <w:rStyle w:val="Emphasis"/>
        </w:rPr>
        <w:t xml:space="preserve"> </w:t>
      </w:r>
      <w:r w:rsidRPr="002F7A94">
        <w:rPr>
          <w:sz w:val="16"/>
        </w:rPr>
        <w:t xml:space="preserve">the worst </w:t>
      </w:r>
      <w:r w:rsidRPr="006D44ED">
        <w:rPr>
          <w:rStyle w:val="Emphasis"/>
          <w:highlight w:val="green"/>
        </w:rPr>
        <w:t>abuses</w:t>
      </w:r>
      <w:r w:rsidRPr="006D44ED">
        <w:rPr>
          <w:sz w:val="16"/>
          <w:highlight w:val="green"/>
        </w:rPr>
        <w:t xml:space="preserve"> </w:t>
      </w:r>
      <w:r w:rsidRPr="006D44ED">
        <w:rPr>
          <w:rStyle w:val="StyleUnderline"/>
          <w:highlight w:val="green"/>
        </w:rPr>
        <w:t xml:space="preserve">of special </w:t>
      </w:r>
      <w:r w:rsidRPr="002F7A94">
        <w:rPr>
          <w:rStyle w:val="StyleUnderline"/>
          <w:highlight w:val="green"/>
        </w:rPr>
        <w:t>interest group</w:t>
      </w:r>
      <w:r w:rsidRPr="005D75BE">
        <w:rPr>
          <w:rStyle w:val="StyleUnderline"/>
        </w:rPr>
        <w:t xml:space="preserve"> legislation and </w:t>
      </w:r>
      <w:r w:rsidRPr="002F7A94">
        <w:rPr>
          <w:rStyle w:val="StyleUnderline"/>
          <w:highlight w:val="green"/>
        </w:rPr>
        <w:t>regulation</w:t>
      </w:r>
      <w:r w:rsidRPr="005D75BE">
        <w:rPr>
          <w:rStyle w:val="StyleUnderline"/>
        </w:rPr>
        <w:t>.</w:t>
      </w:r>
    </w:p>
    <w:p w14:paraId="0F2DD512" w14:textId="77777777" w:rsidR="00571E48" w:rsidRPr="004C6043" w:rsidRDefault="00571E48" w:rsidP="00571E48"/>
    <w:p w14:paraId="6C53CD02" w14:textId="77777777" w:rsidR="00571E48" w:rsidRDefault="00571E48" w:rsidP="00571E48">
      <w:pPr>
        <w:pStyle w:val="Heading2"/>
      </w:pPr>
      <w:r>
        <w:t>t-business</w:t>
      </w:r>
    </w:p>
    <w:p w14:paraId="65ECABC7" w14:textId="77777777" w:rsidR="00571E48" w:rsidRDefault="00571E48" w:rsidP="00571E48">
      <w:pPr>
        <w:pStyle w:val="Heading3"/>
      </w:pPr>
      <w:r>
        <w:t>ACBP – 2AC</w:t>
      </w:r>
    </w:p>
    <w:p w14:paraId="4386DA6B" w14:textId="77777777" w:rsidR="00571E48" w:rsidRDefault="00571E48" w:rsidP="00571E48">
      <w:pPr>
        <w:pStyle w:val="Heading4"/>
      </w:pPr>
      <w:r>
        <w:t>We meet – that’s the phrase we use in the plan</w:t>
      </w:r>
    </w:p>
    <w:p w14:paraId="27760EA5" w14:textId="77777777" w:rsidR="00571E48" w:rsidRDefault="00571E48" w:rsidP="00571E48"/>
    <w:p w14:paraId="771C8643" w14:textId="77777777" w:rsidR="00571E48" w:rsidRDefault="00571E48" w:rsidP="00571E48">
      <w:pPr>
        <w:pStyle w:val="Heading4"/>
      </w:pPr>
      <w:r>
        <w:t>Private sector is not “controlled” by state</w:t>
      </w:r>
    </w:p>
    <w:p w14:paraId="1C57ACA2" w14:textId="77777777" w:rsidR="00571E48" w:rsidRPr="0061414F" w:rsidRDefault="00571E48" w:rsidP="00571E48">
      <w:r w:rsidRPr="0061414F">
        <w:rPr>
          <w:b/>
          <w:bCs/>
          <w:sz w:val="26"/>
        </w:rPr>
        <w:t>JTP 21</w:t>
      </w:r>
      <w:r w:rsidRPr="0061414F">
        <w:t xml:space="preserve"> (Java T Point, https://www.javatpoint.com/public-sector-vs-private-sector)</w:t>
      </w:r>
    </w:p>
    <w:p w14:paraId="6A8672BA" w14:textId="77777777" w:rsidR="00571E48" w:rsidRPr="00B13766" w:rsidRDefault="00571E48" w:rsidP="00571E48">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More or less, the companies and agencies under the public sector are </w:t>
      </w:r>
      <w:r w:rsidRPr="00EE1DF0">
        <w:rPr>
          <w:rStyle w:val="Emphasis"/>
          <w:highlight w:val="cyan"/>
        </w:rPr>
        <w:t>owned by the state</w:t>
      </w:r>
      <w:r w:rsidRPr="00B13766">
        <w:t>. Now, let us look at some contrasting points between these sectors.</w:t>
      </w:r>
    </w:p>
    <w:p w14:paraId="42EC4C65" w14:textId="77777777" w:rsidR="00571E48" w:rsidRPr="00B13766" w:rsidRDefault="00571E48" w:rsidP="00571E48">
      <w:r w:rsidRPr="00B13766">
        <w:t>Private Sector</w:t>
      </w:r>
    </w:p>
    <w:p w14:paraId="7E3B9E12" w14:textId="77777777" w:rsidR="00571E48" w:rsidRPr="0061414F" w:rsidRDefault="00571E48" w:rsidP="00571E48">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are able to yield more profits. Some of the private companies include Vitol, Koch Industries, Huawei, etc.</w:t>
      </w:r>
    </w:p>
    <w:p w14:paraId="502C2182" w14:textId="77777777" w:rsidR="00571E48" w:rsidRDefault="00571E48" w:rsidP="00571E48"/>
    <w:p w14:paraId="480E5390" w14:textId="77777777" w:rsidR="00571E48" w:rsidRDefault="00571E48" w:rsidP="00571E48">
      <w:pPr>
        <w:pStyle w:val="Heading4"/>
      </w:pPr>
      <w:r>
        <w:t>ACBP restricts competition</w:t>
      </w:r>
    </w:p>
    <w:p w14:paraId="68A8A542" w14:textId="77777777" w:rsidR="00571E48" w:rsidRPr="0061414F" w:rsidRDefault="00571E48" w:rsidP="00571E48">
      <w:r w:rsidRPr="0061414F">
        <w:rPr>
          <w:b/>
          <w:bCs/>
          <w:sz w:val="26"/>
        </w:rPr>
        <w:t>SICE 21</w:t>
      </w:r>
      <w:r w:rsidRPr="0061414F">
        <w:t xml:space="preserve"> (Foreign Trade Information System, “Dictionary of Trade Terms,” 2021, </w:t>
      </w:r>
      <w:hyperlink r:id="rId11" w:history="1">
        <w:r w:rsidRPr="0061414F">
          <w:t>http://www.sice.oas.org/dictionary/cp_e.asp</w:t>
        </w:r>
      </w:hyperlink>
      <w:r w:rsidRPr="0061414F">
        <w:t xml:space="preserve">) </w:t>
      </w:r>
    </w:p>
    <w:p w14:paraId="28D8CF09" w14:textId="77777777" w:rsidR="00571E48" w:rsidRPr="0061414F" w:rsidRDefault="00571E48" w:rsidP="00571E48">
      <w:pPr>
        <w:rPr>
          <w:u w:val="single"/>
        </w:rPr>
      </w:pPr>
      <w:r w:rsidRPr="007B228E">
        <w:rPr>
          <w:rStyle w:val="Emphasis"/>
        </w:rPr>
        <w:t>Anticompetitive practices</w:t>
      </w:r>
      <w:r w:rsidRPr="007B228E">
        <w:t xml:space="preserve"> </w:t>
      </w:r>
      <w:r w:rsidRPr="007B228E">
        <w:rPr>
          <w:u w:val="single"/>
        </w:rPr>
        <w:t xml:space="preserve">A wide range of business </w:t>
      </w:r>
      <w:r w:rsidRPr="00EE1DF0">
        <w:rPr>
          <w:highlight w:val="cyan"/>
          <w:u w:val="single"/>
        </w:rPr>
        <w:t>practices in which</w:t>
      </w:r>
      <w:r w:rsidRPr="007B228E">
        <w:rPr>
          <w:u w:val="single"/>
        </w:rPr>
        <w:t xml:space="preserve"> a firm or group of </w:t>
      </w:r>
      <w:r w:rsidRPr="00EE1DF0">
        <w:rPr>
          <w:highlight w:val="cyan"/>
          <w:u w:val="single"/>
        </w:rPr>
        <w:t>firms</w:t>
      </w:r>
      <w:r w:rsidRPr="007B228E">
        <w:rPr>
          <w:u w:val="single"/>
        </w:rPr>
        <w:t xml:space="preserve"> may </w:t>
      </w:r>
      <w:r w:rsidRPr="00EE1DF0">
        <w:rPr>
          <w:highlight w:val="cyan"/>
          <w:u w:val="single"/>
        </w:rPr>
        <w:t>engage in</w:t>
      </w:r>
      <w:r w:rsidRPr="007B228E">
        <w:rPr>
          <w:u w:val="single"/>
        </w:rPr>
        <w:t xml:space="preserve"> order </w:t>
      </w:r>
      <w:r w:rsidRPr="00EE1DF0">
        <w:rPr>
          <w:highlight w:val="cyan"/>
          <w:u w:val="single"/>
        </w:rPr>
        <w:t>to restrict</w:t>
      </w:r>
      <w:r w:rsidRPr="007B228E">
        <w:rPr>
          <w:u w:val="single"/>
        </w:rPr>
        <w:t xml:space="preserve"> inter-firm </w:t>
      </w:r>
      <w:r w:rsidRPr="00EE1DF0">
        <w:rPr>
          <w:highlight w:val="cyan"/>
          <w:u w:val="single"/>
        </w:rPr>
        <w:t>competition</w:t>
      </w:r>
      <w:r w:rsidRPr="007B228E">
        <w:rPr>
          <w:u w:val="single"/>
        </w:rPr>
        <w:t xml:space="preserve"> </w:t>
      </w:r>
      <w:r w:rsidRPr="00EE1DF0">
        <w:rPr>
          <w:highlight w:val="cyan"/>
          <w:u w:val="single"/>
        </w:rPr>
        <w:t>to</w:t>
      </w:r>
      <w:r w:rsidRPr="007B228E">
        <w:rPr>
          <w:u w:val="single"/>
        </w:rPr>
        <w:t xml:space="preserve"> </w:t>
      </w:r>
      <w:r w:rsidRPr="00EE1DF0">
        <w:rPr>
          <w:highlight w:val="cyan"/>
          <w:u w:val="single"/>
        </w:rPr>
        <w:t>maintain or increase</w:t>
      </w:r>
      <w:r w:rsidRPr="007B228E">
        <w:rPr>
          <w:u w:val="single"/>
        </w:rPr>
        <w:t xml:space="preserve"> their </w:t>
      </w:r>
      <w:r w:rsidRPr="007B228E">
        <w:rPr>
          <w:b/>
          <w:iCs/>
          <w:u w:val="single"/>
        </w:rPr>
        <w:t xml:space="preserve">relative </w:t>
      </w:r>
      <w:r w:rsidRPr="00EE1DF0">
        <w:rPr>
          <w:b/>
          <w:iCs/>
          <w:highlight w:val="cyan"/>
          <w:u w:val="single"/>
        </w:rPr>
        <w:t xml:space="preserve">market </w:t>
      </w:r>
      <w:r w:rsidRPr="00EE1DF0">
        <w:rPr>
          <w:highlight w:val="cyan"/>
          <w:u w:val="single"/>
        </w:rPr>
        <w:t>position</w:t>
      </w:r>
      <w:r w:rsidRPr="007B228E">
        <w:rPr>
          <w:u w:val="single"/>
        </w:rPr>
        <w:t xml:space="preserve"> </w:t>
      </w:r>
      <w:r w:rsidRPr="00EE1DF0">
        <w:rPr>
          <w:highlight w:val="cyan"/>
          <w:u w:val="single"/>
        </w:rPr>
        <w:t>and profits</w:t>
      </w:r>
      <w:r w:rsidRPr="007B228E">
        <w:rPr>
          <w:u w:val="single"/>
        </w:rPr>
        <w:t xml:space="preserve"> </w:t>
      </w:r>
      <w:r w:rsidRPr="00EE1DF0">
        <w:rPr>
          <w:highlight w:val="cyan"/>
          <w:u w:val="single"/>
        </w:rPr>
        <w:t>without</w:t>
      </w:r>
      <w:r w:rsidRPr="007B228E">
        <w:rPr>
          <w:u w:val="single"/>
        </w:rPr>
        <w:t xml:space="preserve"> necessarily providing goods and services at a lower cost or of higher quality.</w:t>
      </w:r>
      <w:r w:rsidRPr="007B228E">
        <w:t xml:space="preserve"> </w:t>
      </w:r>
      <w:r w:rsidRPr="00EE1DF0">
        <w:rPr>
          <w:highlight w:val="cyan"/>
          <w:u w:val="single"/>
        </w:rPr>
        <w:t>These</w:t>
      </w:r>
      <w:r w:rsidRPr="007B228E">
        <w:rPr>
          <w:u w:val="single"/>
        </w:rPr>
        <w:t xml:space="preserve"> practices </w:t>
      </w:r>
      <w:r w:rsidRPr="00EE1DF0">
        <w:rPr>
          <w:highlight w:val="cyan"/>
          <w:u w:val="single"/>
        </w:rPr>
        <w:t xml:space="preserve">include </w:t>
      </w:r>
      <w:r w:rsidRPr="00EE1DF0">
        <w:rPr>
          <w:b/>
          <w:iCs/>
          <w:highlight w:val="cyan"/>
          <w:u w:val="single"/>
        </w:rPr>
        <w:t>price fixing</w:t>
      </w:r>
      <w:r w:rsidRPr="007B228E">
        <w:t xml:space="preserve"> </w:t>
      </w:r>
      <w:r w:rsidRPr="007B228E">
        <w:rPr>
          <w:u w:val="single"/>
        </w:rPr>
        <w:t xml:space="preserve">and other </w:t>
      </w:r>
      <w:r w:rsidRPr="00EE1DF0">
        <w:rPr>
          <w:b/>
          <w:iCs/>
          <w:highlight w:val="cyan"/>
          <w:u w:val="single"/>
        </w:rPr>
        <w:t>cartel arrangements</w:t>
      </w:r>
      <w:r w:rsidRPr="007B228E">
        <w:t xml:space="preserve">, </w:t>
      </w:r>
      <w:r w:rsidRPr="007B228E">
        <w:rPr>
          <w:u w:val="single"/>
        </w:rPr>
        <w:t xml:space="preserve">abuses of a </w:t>
      </w:r>
      <w:r w:rsidRPr="007B228E">
        <w:rPr>
          <w:b/>
          <w:iCs/>
          <w:u w:val="single"/>
        </w:rPr>
        <w:t>dominant position</w:t>
      </w:r>
      <w:r w:rsidRPr="007B228E">
        <w:rPr>
          <w:u w:val="single"/>
        </w:rPr>
        <w:t xml:space="preserve"> or </w:t>
      </w:r>
      <w:r w:rsidRPr="00EE1DF0">
        <w:rPr>
          <w:b/>
          <w:iCs/>
          <w:highlight w:val="cyan"/>
          <w:u w:val="single"/>
        </w:rPr>
        <w:t>monopolization</w:t>
      </w:r>
      <w:r w:rsidRPr="007B228E">
        <w:t xml:space="preserve">, </w:t>
      </w:r>
      <w:r w:rsidRPr="00EE1DF0">
        <w:rPr>
          <w:highlight w:val="cyan"/>
          <w:u w:val="single"/>
        </w:rPr>
        <w:t xml:space="preserve">mergers that </w:t>
      </w:r>
      <w:r w:rsidRPr="00EE1DF0">
        <w:rPr>
          <w:b/>
          <w:iCs/>
          <w:highlight w:val="cyan"/>
          <w:u w:val="single"/>
        </w:rPr>
        <w:t>limit competition</w:t>
      </w:r>
      <w:r w:rsidRPr="007B228E">
        <w:rPr>
          <w:u w:val="single"/>
        </w:rPr>
        <w:t xml:space="preserve"> </w:t>
      </w:r>
      <w:r w:rsidRPr="00EE1DF0">
        <w:rPr>
          <w:highlight w:val="cyan"/>
          <w:u w:val="single"/>
        </w:rPr>
        <w:t xml:space="preserve">and </w:t>
      </w:r>
      <w:r w:rsidRPr="00EE1DF0">
        <w:rPr>
          <w:b/>
          <w:iCs/>
          <w:highlight w:val="cyan"/>
          <w:u w:val="single"/>
        </w:rPr>
        <w:t>vertical agreements</w:t>
      </w:r>
      <w:r w:rsidRPr="00EE1DF0">
        <w:rPr>
          <w:highlight w:val="cyan"/>
          <w:u w:val="single"/>
        </w:rPr>
        <w:t xml:space="preserve"> that foreclose</w:t>
      </w:r>
      <w:r w:rsidRPr="007B228E">
        <w:rPr>
          <w:u w:val="single"/>
        </w:rPr>
        <w:t xml:space="preserve"> markets to </w:t>
      </w:r>
      <w:r w:rsidRPr="00EE1DF0">
        <w:rPr>
          <w:highlight w:val="cyan"/>
          <w:u w:val="single"/>
        </w:rPr>
        <w:t>new competitors</w:t>
      </w:r>
      <w:r w:rsidRPr="007B228E">
        <w:rPr>
          <w:u w:val="single"/>
        </w:rPr>
        <w:t>.</w:t>
      </w:r>
    </w:p>
    <w:p w14:paraId="208B61FD" w14:textId="77777777" w:rsidR="00571E48" w:rsidRDefault="00571E48" w:rsidP="00571E48">
      <w:pPr>
        <w:pStyle w:val="Heading4"/>
      </w:pPr>
      <w:r>
        <w:t>We meet</w:t>
      </w:r>
    </w:p>
    <w:p w14:paraId="1E3AF8F6" w14:textId="77777777" w:rsidR="00571E48" w:rsidRPr="00156262" w:rsidRDefault="00571E48" w:rsidP="00571E48">
      <w:r w:rsidRPr="00156262">
        <w:rPr>
          <w:rStyle w:val="Style13ptBold"/>
        </w:rPr>
        <w:t>Sandefur 14</w:t>
      </w:r>
      <w:r>
        <w:t xml:space="preserve"> [Timothy Sandefur, Vice President for Litigation at the Goldwater Institute's Scharf-Norton Center for Constitutional Litigation 2014 https://www.cato.org/sites/cato.org/files/serials/files/regulation/2014/10/regulationv37n3-4.pdf]</w:t>
      </w:r>
    </w:p>
    <w:p w14:paraId="576DA4DF" w14:textId="77777777" w:rsidR="00571E48" w:rsidRDefault="00571E48" w:rsidP="00571E48">
      <w:r>
        <w:t xml:space="preserve">If federal law is to prohibit restraints on competition and conspiracies against trade, those prohibitions should presumptively apply to everyone equally, and particularly in cases in which state laws are used to block competition. As James Madison observed in The Federalist, a legal system that exempts the government from rules that apply to ordinary citizens undermines “the communion of interests and sympathy of sentiments … without which every government degenerates into tyranny.” If Americans ever became so “debased” as to “tolerate a law not obligatory on the legislature, as well as on the people,” he warned, “the people will be prepared to tolerate any thing but liberty.” This is not a merely rhetorical concern; </w:t>
      </w:r>
      <w:r w:rsidRPr="00EE1DF0">
        <w:rPr>
          <w:rStyle w:val="StyleUnderline"/>
          <w:highlight w:val="cyan"/>
        </w:rPr>
        <w:t>state-established cartels</w:t>
      </w:r>
      <w:r>
        <w:t xml:space="preserve"> </w:t>
      </w:r>
      <w:r w:rsidRPr="00F25F6F">
        <w:rPr>
          <w:rStyle w:val="StyleUnderline"/>
        </w:rPr>
        <w:t xml:space="preserve">tend to </w:t>
      </w:r>
      <w:r w:rsidRPr="00EE1DF0">
        <w:rPr>
          <w:rStyle w:val="StyleUnderline"/>
          <w:highlight w:val="cyan"/>
        </w:rPr>
        <w:t>reward</w:t>
      </w:r>
      <w:r w:rsidRPr="00EE1DF0">
        <w:rPr>
          <w:highlight w:val="cyan"/>
        </w:rPr>
        <w:t xml:space="preserve"> </w:t>
      </w:r>
      <w:r w:rsidRPr="00EE1DF0">
        <w:rPr>
          <w:rStyle w:val="Emphasis"/>
          <w:highlight w:val="cyan"/>
        </w:rPr>
        <w:t>privileged insiders</w:t>
      </w:r>
      <w:r>
        <w:t xml:space="preserve"> </w:t>
      </w:r>
      <w:r w:rsidRPr="00EE1DF0">
        <w:rPr>
          <w:rStyle w:val="StyleUnderline"/>
          <w:highlight w:val="cyan"/>
        </w:rPr>
        <w:t>against entrepreneurs</w:t>
      </w:r>
      <w:r w:rsidRPr="00F25F6F">
        <w:rPr>
          <w:rStyle w:val="StyleUnderline"/>
        </w:rPr>
        <w:t xml:space="preserve"> </w:t>
      </w:r>
      <w:r w:rsidRPr="007B228E">
        <w:rPr>
          <w:rStyle w:val="StyleUnderline"/>
        </w:rPr>
        <w:t>who lack political influence and</w:t>
      </w:r>
      <w:r w:rsidRPr="007B228E">
        <w:t xml:space="preserve"> </w:t>
      </w:r>
      <w:r w:rsidRPr="007B228E">
        <w:rPr>
          <w:rStyle w:val="StyleUnderline"/>
        </w:rPr>
        <w:t>thus</w:t>
      </w:r>
      <w:r w:rsidRPr="007B228E">
        <w:t xml:space="preserve"> to </w:t>
      </w:r>
      <w:r w:rsidRPr="007B228E">
        <w:rPr>
          <w:rStyle w:val="StyleUnderline"/>
        </w:rPr>
        <w:t>perpetuate</w:t>
      </w:r>
      <w:r w:rsidRPr="007B228E">
        <w:t xml:space="preserve"> </w:t>
      </w:r>
      <w:r w:rsidRPr="007B228E">
        <w:rPr>
          <w:rStyle w:val="StyleUnderline"/>
        </w:rPr>
        <w:t>a class system</w:t>
      </w:r>
      <w:r w:rsidRPr="007B228E">
        <w:t xml:space="preserve"> </w:t>
      </w:r>
      <w:r w:rsidRPr="007B228E">
        <w:rPr>
          <w:rStyle w:val="StyleUnderline"/>
        </w:rPr>
        <w:t>that blocks</w:t>
      </w:r>
      <w:r w:rsidRPr="007B228E">
        <w:t xml:space="preserve"> the route to </w:t>
      </w:r>
      <w:r w:rsidRPr="007B228E">
        <w:rPr>
          <w:rStyle w:val="StyleUnderline"/>
        </w:rPr>
        <w:t>economic independence</w:t>
      </w:r>
      <w:r w:rsidRPr="007B228E">
        <w:t xml:space="preserve"> for those who</w:t>
      </w:r>
      <w:r>
        <w:t xml:space="preserve"> need it most.</w:t>
      </w:r>
    </w:p>
    <w:p w14:paraId="245ADEFF" w14:textId="77777777" w:rsidR="00571E48" w:rsidRDefault="00571E48" w:rsidP="00571E48">
      <w:r w:rsidRPr="00EE1DF0">
        <w:rPr>
          <w:rStyle w:val="StyleUnderline"/>
          <w:highlight w:val="cyan"/>
        </w:rPr>
        <w:t>Parker</w:t>
      </w:r>
      <w:r w:rsidRPr="00F25F6F">
        <w:rPr>
          <w:rStyle w:val="StyleUnderline"/>
        </w:rPr>
        <w:t xml:space="preserve"> immunity </w:t>
      </w:r>
      <w:r w:rsidRPr="00EE1DF0">
        <w:rPr>
          <w:rStyle w:val="StyleUnderline"/>
          <w:highlight w:val="cyan"/>
        </w:rPr>
        <w:t>should thus be</w:t>
      </w:r>
      <w:r w:rsidRPr="00EE1DF0">
        <w:rPr>
          <w:highlight w:val="cyan"/>
        </w:rPr>
        <w:t xml:space="preserve"> </w:t>
      </w:r>
      <w:r w:rsidRPr="00EE1DF0">
        <w:rPr>
          <w:rStyle w:val="Emphasis"/>
          <w:highlight w:val="cyan"/>
        </w:rPr>
        <w:t>limited</w:t>
      </w:r>
      <w:r>
        <w:t xml:space="preserve"> not only to cases in which state officials carefully oversee the regulations at issue, and—contrary to Southern Motor Carriers—in which states actually require anticompetitive behavior, but also where the restriction on competition passes a meaningful constitutional test. Although the North Carolina case involves antitrust statutes instead of constitutional claims, the issues are identical: </w:t>
      </w:r>
      <w:r w:rsidRPr="00EE1DF0">
        <w:rPr>
          <w:rStyle w:val="StyleUnderline"/>
          <w:highlight w:val="cyan"/>
        </w:rPr>
        <w:t>where</w:t>
      </w:r>
      <w:r w:rsidRPr="00F25F6F">
        <w:rPr>
          <w:rStyle w:val="StyleUnderline"/>
        </w:rPr>
        <w:t xml:space="preserve"> </w:t>
      </w:r>
      <w:r w:rsidRPr="007B228E">
        <w:rPr>
          <w:rStyle w:val="StyleUnderline"/>
        </w:rPr>
        <w:t xml:space="preserve">established </w:t>
      </w:r>
      <w:r w:rsidRPr="00EE1DF0">
        <w:rPr>
          <w:rStyle w:val="StyleUnderline"/>
          <w:highlight w:val="cyan"/>
        </w:rPr>
        <w:t>firms wield</w:t>
      </w:r>
      <w:r w:rsidRPr="00F25F6F">
        <w:rPr>
          <w:rStyle w:val="StyleUnderline"/>
        </w:rPr>
        <w:t xml:space="preserve"> </w:t>
      </w:r>
      <w:r w:rsidRPr="00EE1DF0">
        <w:rPr>
          <w:rStyle w:val="StyleUnderline"/>
          <w:highlight w:val="cyan"/>
        </w:rPr>
        <w:t>government power</w:t>
      </w:r>
      <w:r>
        <w:t xml:space="preserve">, </w:t>
      </w:r>
      <w:r w:rsidRPr="00EE1DF0">
        <w:rPr>
          <w:rStyle w:val="StyleUnderline"/>
          <w:highlight w:val="cyan"/>
        </w:rPr>
        <w:t>they</w:t>
      </w:r>
      <w:r>
        <w:t xml:space="preserve"> </w:t>
      </w:r>
      <w:r w:rsidRPr="00F25F6F">
        <w:rPr>
          <w:rStyle w:val="StyleUnderline"/>
        </w:rPr>
        <w:t xml:space="preserve">have a strong incentive to do so in ways that </w:t>
      </w:r>
      <w:r w:rsidRPr="00EE1DF0">
        <w:rPr>
          <w:rStyle w:val="Emphasis"/>
          <w:highlight w:val="cyan"/>
        </w:rPr>
        <w:t>restrict competition</w:t>
      </w:r>
      <w:r>
        <w:t xml:space="preserve">, </w:t>
      </w:r>
      <w:r w:rsidRPr="00F25F6F">
        <w:rPr>
          <w:rStyle w:val="StyleUnderline"/>
        </w:rPr>
        <w:t>harm</w:t>
      </w:r>
      <w:r>
        <w:t xml:space="preserve"> </w:t>
      </w:r>
      <w:r w:rsidRPr="00F25F6F">
        <w:rPr>
          <w:rStyle w:val="StyleUnderline"/>
        </w:rPr>
        <w:t>consumers</w:t>
      </w:r>
      <w:r>
        <w:t xml:space="preserve">, </w:t>
      </w:r>
      <w:r w:rsidRPr="00F25F6F">
        <w:rPr>
          <w:rStyle w:val="StyleUnderline"/>
        </w:rPr>
        <w:t xml:space="preserve">and </w:t>
      </w:r>
      <w:r w:rsidRPr="00EE1DF0">
        <w:rPr>
          <w:rStyle w:val="Emphasis"/>
          <w:highlight w:val="cyan"/>
        </w:rPr>
        <w:t>block entrepreneurs</w:t>
      </w:r>
      <w:r>
        <w:t xml:space="preserve"> from exercising their right to earn a living. </w:t>
      </w:r>
      <w:r w:rsidRPr="00EE1DF0">
        <w:rPr>
          <w:rStyle w:val="StyleUnderline"/>
          <w:highlight w:val="cyan"/>
        </w:rPr>
        <w:t>Courts</w:t>
      </w:r>
      <w:r>
        <w:t xml:space="preserve"> </w:t>
      </w:r>
      <w:r w:rsidRPr="00EE1DF0">
        <w:rPr>
          <w:rStyle w:val="StyleUnderline"/>
          <w:highlight w:val="cyan"/>
        </w:rPr>
        <w:t>must</w:t>
      </w:r>
      <w:r>
        <w:t xml:space="preserve"> shed their infatuation with federalism in the realm of antitrust immunity and adopt a strict rule </w:t>
      </w:r>
      <w:r w:rsidRPr="00EE1DF0">
        <w:rPr>
          <w:rStyle w:val="StyleUnderline"/>
          <w:highlight w:val="cyan"/>
        </w:rPr>
        <w:t>limit</w:t>
      </w:r>
      <w:r>
        <w:t xml:space="preserve">ing </w:t>
      </w:r>
      <w:r w:rsidRPr="00EE1DF0">
        <w:rPr>
          <w:rStyle w:val="StyleUnderline"/>
          <w:highlight w:val="cyan"/>
        </w:rPr>
        <w:t>such immunity</w:t>
      </w:r>
      <w:r>
        <w:t xml:space="preserve"> to cases where states explicitly choose to restrict competition, carefully supervise those who do so, and do so for legitimate reasons. </w:t>
      </w:r>
      <w:r w:rsidRPr="00F25F6F">
        <w:rPr>
          <w:rStyle w:val="StyleUnderline"/>
        </w:rPr>
        <w:t xml:space="preserve">Today’s </w:t>
      </w:r>
      <w:r w:rsidRPr="007B228E">
        <w:rPr>
          <w:rStyle w:val="StyleUnderline"/>
        </w:rPr>
        <w:t>more permissive rules</w:t>
      </w:r>
      <w:r w:rsidRPr="007B228E">
        <w:t xml:space="preserve"> </w:t>
      </w:r>
      <w:r w:rsidRPr="007B228E">
        <w:rPr>
          <w:rStyle w:val="Emphasis"/>
        </w:rPr>
        <w:t>allow states far too much discretion</w:t>
      </w:r>
      <w:r w:rsidRPr="007B228E">
        <w:t xml:space="preserve"> </w:t>
      </w:r>
      <w:r w:rsidRPr="007B228E">
        <w:rPr>
          <w:rStyle w:val="StyleUnderline"/>
        </w:rPr>
        <w:t>to establish cartels and block entrepreneurs</w:t>
      </w:r>
      <w:r w:rsidRPr="007B228E">
        <w:t>—</w:t>
      </w:r>
      <w:r w:rsidRPr="007B228E">
        <w:rPr>
          <w:rStyle w:val="StyleUnderline"/>
        </w:rPr>
        <w:t xml:space="preserve">who have no realistic political protection against </w:t>
      </w:r>
      <w:r w:rsidRPr="007B228E">
        <w:rPr>
          <w:rStyle w:val="Emphasis"/>
        </w:rPr>
        <w:t>vested interests</w:t>
      </w:r>
      <w:r w:rsidRPr="007B228E">
        <w:rPr>
          <w:rStyle w:val="StyleUnderline"/>
        </w:rPr>
        <w:t xml:space="preserve"> that exploit Parker immunity</w:t>
      </w:r>
      <w:r w:rsidRPr="00F25F6F">
        <w:rPr>
          <w:rStyle w:val="StyleUnderline"/>
        </w:rPr>
        <w:t>—from their constitutional right to earn a living</w:t>
      </w:r>
      <w:r>
        <w:t>. The substantial advancement test already used in several areas of constitutional law would give states enough flexibility to restrain trade where doing so is legitimate, while ensuring that entrepreneurs are not left at the mercy of the very firms that have the strongest interest in barring them from competition</w:t>
      </w:r>
    </w:p>
    <w:p w14:paraId="4D29AA43" w14:textId="77777777" w:rsidR="00571E48" w:rsidRPr="00C938A2" w:rsidRDefault="00571E48" w:rsidP="00571E48">
      <w:pPr>
        <w:pStyle w:val="Heading4"/>
      </w:pPr>
      <w:r>
        <w:t>It’s best---</w:t>
      </w:r>
    </w:p>
    <w:p w14:paraId="5275AD12" w14:textId="77777777" w:rsidR="00571E48" w:rsidRDefault="00571E48" w:rsidP="00571E48"/>
    <w:p w14:paraId="077D787D" w14:textId="77777777" w:rsidR="00571E48" w:rsidRDefault="00571E48" w:rsidP="00571E48">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73840AEE" w14:textId="77777777" w:rsidR="00571E48" w:rsidRPr="00C938A2" w:rsidRDefault="00571E48" w:rsidP="00571E48"/>
    <w:p w14:paraId="2BA43D28" w14:textId="77777777" w:rsidR="00571E48" w:rsidRDefault="00571E48" w:rsidP="00571E48">
      <w:pPr>
        <w:pStyle w:val="Heading4"/>
      </w:pPr>
      <w:r>
        <w:t>Aff flex---“expand the scope” massively constrains the aff---innovation prevents a sitting duck for PICs</w:t>
      </w:r>
    </w:p>
    <w:p w14:paraId="56CAE233" w14:textId="77777777" w:rsidR="00571E48" w:rsidRDefault="00571E48" w:rsidP="00571E48"/>
    <w:p w14:paraId="4054A0FC" w14:textId="77777777" w:rsidR="00571E48" w:rsidRDefault="00571E48" w:rsidP="00571E48">
      <w:pPr>
        <w:pStyle w:val="Heading4"/>
      </w:pPr>
      <w:r>
        <w:t>Overlimits---they box out nuanced industry-specific debates and force repetitive, stale, giant innovation debates</w:t>
      </w:r>
    </w:p>
    <w:p w14:paraId="09B0B0F4" w14:textId="77777777" w:rsidR="00571E48" w:rsidRPr="00D67FC5" w:rsidRDefault="00571E48" w:rsidP="00571E48"/>
    <w:p w14:paraId="5A81261A" w14:textId="77777777" w:rsidR="00571E48" w:rsidRDefault="00571E48" w:rsidP="00571E48">
      <w:pPr>
        <w:pStyle w:val="Heading4"/>
      </w:pPr>
      <w:r>
        <w:t>Solves ground---stable direction of increasing prohibitions ensures links</w:t>
      </w:r>
    </w:p>
    <w:p w14:paraId="279FACC2" w14:textId="77777777" w:rsidR="00571E48" w:rsidRPr="00D67FC5" w:rsidRDefault="00571E48" w:rsidP="00571E48"/>
    <w:p w14:paraId="33B344E0" w14:textId="77777777" w:rsidR="00571E48" w:rsidRDefault="00571E48" w:rsidP="00571E48">
      <w:pPr>
        <w:pStyle w:val="Heading4"/>
      </w:pPr>
      <w:r>
        <w:t>Functional limits check---few advocates, advantages, and short list of “core” legislation</w:t>
      </w:r>
    </w:p>
    <w:p w14:paraId="7F661A44" w14:textId="77777777" w:rsidR="00571E48" w:rsidRDefault="00571E48" w:rsidP="00571E48"/>
    <w:p w14:paraId="0B0A9B31" w14:textId="77777777" w:rsidR="00571E48" w:rsidRDefault="00571E48" w:rsidP="00571E48">
      <w:pPr>
        <w:pStyle w:val="Heading4"/>
      </w:pPr>
      <w:r>
        <w:t>Reasonability best – competing interps cause a race to the bottom and substance crowd-out</w:t>
      </w:r>
    </w:p>
    <w:p w14:paraId="30F05D46" w14:textId="77777777" w:rsidR="00571E48" w:rsidRDefault="00571E48" w:rsidP="00571E48">
      <w:pPr>
        <w:pStyle w:val="Heading2"/>
      </w:pPr>
      <w:r>
        <w:t>cap</w:t>
      </w:r>
    </w:p>
    <w:p w14:paraId="1037224C" w14:textId="77777777" w:rsidR="00571E48" w:rsidRDefault="00571E48" w:rsidP="00571E48">
      <w:pPr>
        <w:pStyle w:val="Heading3"/>
      </w:pPr>
      <w:r>
        <w:t>2ac – fw</w:t>
      </w:r>
    </w:p>
    <w:p w14:paraId="2E2B653F" w14:textId="77777777" w:rsidR="00571E48" w:rsidRPr="00EA07B0" w:rsidRDefault="00571E48" w:rsidP="00571E48">
      <w:pPr>
        <w:pStyle w:val="Heading4"/>
      </w:pPr>
      <w:r>
        <w:t xml:space="preserve">Framework—debate is about the plan’s desirability—self-serving neg frameworks </w:t>
      </w:r>
      <w:r>
        <w:rPr>
          <w:u w:val="single"/>
        </w:rPr>
        <w:t>deck fairness</w:t>
      </w:r>
      <w:r>
        <w:t xml:space="preserve"> and remove </w:t>
      </w:r>
      <w:r>
        <w:rPr>
          <w:u w:val="single"/>
        </w:rPr>
        <w:t>predictable engagement</w:t>
      </w:r>
      <w:r>
        <w:t xml:space="preserve"> with the links</w:t>
      </w:r>
    </w:p>
    <w:p w14:paraId="51D7FF19" w14:textId="77777777" w:rsidR="00571E48" w:rsidRPr="0064694D" w:rsidRDefault="00571E48" w:rsidP="00571E48"/>
    <w:p w14:paraId="66623A6C" w14:textId="77777777" w:rsidR="00571E48" w:rsidRDefault="00571E48" w:rsidP="00571E48">
      <w:pPr>
        <w:pStyle w:val="Heading4"/>
      </w:pPr>
      <w:r>
        <w:t>Our FW’s is best for crafting resistance to neolib</w:t>
      </w:r>
    </w:p>
    <w:p w14:paraId="616820FE" w14:textId="77777777" w:rsidR="00571E48" w:rsidRPr="0064694D" w:rsidRDefault="00571E48" w:rsidP="00571E48">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72C68F5B" w14:textId="77777777" w:rsidR="00571E48" w:rsidRPr="0064694D" w:rsidRDefault="00571E48" w:rsidP="00571E48">
      <w:pPr>
        <w:rPr>
          <w:sz w:val="14"/>
        </w:rPr>
      </w:pPr>
      <w:r w:rsidRPr="0064694D">
        <w:rPr>
          <w:rStyle w:val="StyleUnderline"/>
        </w:rPr>
        <w:t>a</w:t>
      </w:r>
      <w:r w:rsidRPr="007B74E2">
        <w:rPr>
          <w:rStyle w:val="StyleUnderline"/>
        </w:rPr>
        <w:t xml:space="preserve"> kind of</w:t>
      </w:r>
      <w:r w:rsidRPr="0064694D">
        <w:rPr>
          <w:sz w:val="14"/>
        </w:rPr>
        <w:t xml:space="preserve"> </w:t>
      </w:r>
      <w:r w:rsidRPr="007E06D6">
        <w:rPr>
          <w:rStyle w:val="Emphasis"/>
          <w:highlight w:val="cyan"/>
        </w:rPr>
        <w:t>cookie-cutter typification</w:t>
      </w:r>
      <w:r w:rsidRPr="0064694D">
        <w:rPr>
          <w:sz w:val="14"/>
        </w:rPr>
        <w:t xml:space="preserve"> or explanation, </w:t>
      </w:r>
      <w:r w:rsidRPr="007B74E2">
        <w:rPr>
          <w:rStyle w:val="StyleUnderline"/>
        </w:rPr>
        <w:t xml:space="preserve">a tendency to </w:t>
      </w:r>
      <w:r w:rsidRPr="0064694D">
        <w:rPr>
          <w:rStyle w:val="StyleUnderline"/>
          <w:highlight w:val="cyan"/>
        </w:rPr>
        <w:t xml:space="preserve">identify </w:t>
      </w:r>
      <w:r w:rsidRPr="0064694D">
        <w:rPr>
          <w:rStyle w:val="Emphasis"/>
          <w:highlight w:val="cyan"/>
        </w:rPr>
        <w:t>any</w:t>
      </w:r>
      <w:r w:rsidRPr="0064694D">
        <w:rPr>
          <w:rStyle w:val="StyleUnderline"/>
          <w:highlight w:val="cyan"/>
        </w:rPr>
        <w:t xml:space="preserve"> programme with neo-liberal </w:t>
      </w:r>
      <w:r w:rsidRPr="0064694D">
        <w:rPr>
          <w:rStyle w:val="Emphasis"/>
          <w:highlight w:val="cyan"/>
        </w:rPr>
        <w:t>elements</w:t>
      </w:r>
      <w:r w:rsidRPr="0064694D">
        <w:rPr>
          <w:rStyle w:val="StyleUnderline"/>
          <w:highlight w:val="cyan"/>
        </w:rPr>
        <w:t xml:space="preserve"> as </w:t>
      </w:r>
      <w:r w:rsidRPr="0064694D">
        <w:rPr>
          <w:rStyle w:val="Emphasis"/>
          <w:highlight w:val="cyan"/>
        </w:rPr>
        <w:t>essentially</w:t>
      </w:r>
      <w:r w:rsidRPr="0064694D">
        <w:rPr>
          <w:rStyle w:val="StyleUnderline"/>
          <w:highlight w:val="cyan"/>
        </w:rPr>
        <w:t xml:space="preserve"> neo</w:t>
      </w:r>
      <w:r w:rsidRPr="007E06D6">
        <w:rPr>
          <w:rStyle w:val="StyleUnderline"/>
          <w:highlight w:val="cyan"/>
        </w:rPr>
        <w:t>-liberal</w:t>
      </w:r>
      <w:r w:rsidRPr="0064694D">
        <w:rPr>
          <w:sz w:val="14"/>
        </w:rPr>
        <w:t xml:space="preserve">, </w:t>
      </w:r>
      <w:r w:rsidRPr="007B74E2">
        <w:rPr>
          <w:rStyle w:val="StyleUnderline"/>
        </w:rPr>
        <w:t>and</w:t>
      </w:r>
      <w:r w:rsidRPr="0064694D">
        <w:rPr>
          <w:sz w:val="14"/>
        </w:rPr>
        <w:t xml:space="preserve"> </w:t>
      </w:r>
      <w:r w:rsidRPr="007B74E2">
        <w:rPr>
          <w:rStyle w:val="StyleUnderline"/>
        </w:rPr>
        <w:t>to proceed as if this subsumption</w:t>
      </w:r>
      <w:r w:rsidRPr="0064694D">
        <w:rPr>
          <w:sz w:val="14"/>
        </w:rPr>
        <w:t xml:space="preserve"> </w:t>
      </w:r>
      <w:r w:rsidRPr="007B74E2">
        <w:rPr>
          <w:rStyle w:val="StyleUnderline"/>
        </w:rPr>
        <w:t xml:space="preserve">of the </w:t>
      </w:r>
      <w:r w:rsidRPr="007B74E2">
        <w:rPr>
          <w:rStyle w:val="Emphasis"/>
        </w:rPr>
        <w:t>particular</w:t>
      </w:r>
      <w:r w:rsidRPr="0064694D">
        <w:rPr>
          <w:sz w:val="14"/>
        </w:rPr>
        <w:t xml:space="preserve"> </w:t>
      </w:r>
      <w:r w:rsidRPr="007B74E2">
        <w:rPr>
          <w:rStyle w:val="StyleUnderline"/>
        </w:rPr>
        <w:t>under a more general category</w:t>
      </w:r>
      <w:r w:rsidRPr="0064694D">
        <w:rPr>
          <w:sz w:val="14"/>
        </w:rPr>
        <w:t xml:space="preserve"> </w:t>
      </w:r>
      <w:r w:rsidRPr="007B74E2">
        <w:rPr>
          <w:rStyle w:val="StyleUnderline"/>
        </w:rPr>
        <w:t>provides a sufficient account of its nature or explanation of its existence.</w:t>
      </w:r>
      <w:r w:rsidRPr="0064694D">
        <w:rPr>
          <w:sz w:val="14"/>
        </w:rPr>
        <w:t xml:space="preserve"> (Rose et al., 2006, p. 98).1</w:t>
      </w:r>
    </w:p>
    <w:p w14:paraId="46768327" w14:textId="77777777" w:rsidR="00571E48" w:rsidRPr="0064694D" w:rsidRDefault="00571E48" w:rsidP="00571E48">
      <w:pPr>
        <w:rPr>
          <w:sz w:val="10"/>
          <w:szCs w:val="10"/>
        </w:rPr>
      </w:pPr>
      <w:r w:rsidRPr="0064694D">
        <w:rPr>
          <w:sz w:val="10"/>
          <w:szCs w:val="10"/>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4B925AFD" w14:textId="77777777" w:rsidR="00571E48" w:rsidRPr="0064694D" w:rsidRDefault="00571E48" w:rsidP="00571E48">
      <w:pPr>
        <w:rPr>
          <w:sz w:val="10"/>
          <w:szCs w:val="10"/>
        </w:rPr>
      </w:pPr>
      <w:r w:rsidRPr="0064694D">
        <w:rPr>
          <w:sz w:val="10"/>
          <w:szCs w:val="10"/>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48B9845C" w14:textId="77777777" w:rsidR="00571E48" w:rsidRPr="0064694D" w:rsidRDefault="00571E48" w:rsidP="00571E48">
      <w:pPr>
        <w:rPr>
          <w:sz w:val="10"/>
          <w:szCs w:val="10"/>
        </w:rPr>
      </w:pPr>
      <w:r w:rsidRPr="0064694D">
        <w:rPr>
          <w:sz w:val="10"/>
          <w:szCs w:val="10"/>
        </w:rPr>
        <w:t>Conclusion</w:t>
      </w:r>
    </w:p>
    <w:p w14:paraId="10179F35" w14:textId="77777777" w:rsidR="00571E48" w:rsidRPr="0064694D" w:rsidRDefault="00571E48" w:rsidP="00571E48">
      <w:pPr>
        <w:rPr>
          <w:sz w:val="14"/>
        </w:rPr>
      </w:pPr>
      <w:r w:rsidRPr="0064694D">
        <w:rPr>
          <w:sz w:val="14"/>
        </w:rPr>
        <w:t xml:space="preserve">Let me be clear: </w:t>
      </w:r>
      <w:r w:rsidRPr="00182878">
        <w:rPr>
          <w:rStyle w:val="StyleUnderline"/>
        </w:rPr>
        <w:t>I do not doubt that, in some cases, neoliberalism</w:t>
      </w:r>
      <w:r w:rsidRPr="0064694D">
        <w:rPr>
          <w:sz w:val="14"/>
        </w:rPr>
        <w:t xml:space="preserve">s (1), (2) and (3) have </w:t>
      </w:r>
      <w:r w:rsidRPr="00182878">
        <w:rPr>
          <w:rStyle w:val="StyleUnderline"/>
        </w:rPr>
        <w:t>led to the production of</w:t>
      </w:r>
      <w:r w:rsidRPr="0064694D">
        <w:rPr>
          <w:sz w:val="14"/>
        </w:rPr>
        <w:t xml:space="preserve"> </w:t>
      </w:r>
      <w:r w:rsidRPr="00182878">
        <w:rPr>
          <w:rStyle w:val="StyleUnderline"/>
        </w:rPr>
        <w:t>actual ‘neoliberal subjects’</w:t>
      </w:r>
      <w:r w:rsidRPr="0064694D">
        <w:rPr>
          <w:sz w:val="14"/>
        </w:rPr>
        <w:t xml:space="preserve"> – that is, living breathing homo oeconomicus. </w:t>
      </w:r>
      <w:r w:rsidRPr="00182878">
        <w:rPr>
          <w:rStyle w:val="StyleUnderline"/>
        </w:rPr>
        <w:t>For instance</w:t>
      </w:r>
      <w:r w:rsidRPr="0064694D">
        <w:rPr>
          <w:sz w:val="14"/>
        </w:rPr>
        <w:t xml:space="preserve">, I would conjecture that the world of </w:t>
      </w:r>
      <w:r w:rsidRPr="00182878">
        <w:rPr>
          <w:rStyle w:val="StyleUnderline"/>
        </w:rPr>
        <w:t>corporate finance is probably densely populated with such subjects</w:t>
      </w:r>
      <w:r w:rsidRPr="0064694D">
        <w:rPr>
          <w:sz w:val="14"/>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64694D">
        <w:rPr>
          <w:sz w:val="14"/>
        </w:rPr>
        <w:t xml:space="preserve">, </w:t>
      </w:r>
      <w:r w:rsidRPr="0064694D">
        <w:rPr>
          <w:rStyle w:val="StyleUnderline"/>
        </w:rPr>
        <w:t xml:space="preserve">I am </w:t>
      </w:r>
      <w:r w:rsidRPr="0064694D">
        <w:rPr>
          <w:rStyle w:val="Emphasis"/>
        </w:rPr>
        <w:t>quite sceptical</w:t>
      </w:r>
      <w:r w:rsidRPr="0064694D">
        <w:rPr>
          <w:sz w:val="14"/>
        </w:rPr>
        <w:t xml:space="preserve"> </w:t>
      </w:r>
      <w:r w:rsidRPr="0064694D">
        <w:rPr>
          <w:rStyle w:val="StyleUnderline"/>
        </w:rPr>
        <w:t xml:space="preserve">of the claim that neoliberal subjects populate each and </w:t>
      </w:r>
      <w:r w:rsidRPr="0064694D">
        <w:rPr>
          <w:rStyle w:val="Emphasis"/>
        </w:rPr>
        <w:t>every</w:t>
      </w:r>
      <w:r w:rsidRPr="0064694D">
        <w:rPr>
          <w:rStyle w:val="StyleUnderline"/>
        </w:rPr>
        <w:t xml:space="preserve"> social sphere</w:t>
      </w:r>
      <w:r w:rsidRPr="0064694D">
        <w:rPr>
          <w:sz w:val="14"/>
        </w:rPr>
        <w:t xml:space="preserve">, </w:t>
      </w:r>
      <w:r w:rsidRPr="0064694D">
        <w:rPr>
          <w:rStyle w:val="StyleUnderline"/>
        </w:rPr>
        <w:t xml:space="preserve">as if we are </w:t>
      </w:r>
      <w:r w:rsidRPr="0064694D">
        <w:rPr>
          <w:rStyle w:val="Emphasis"/>
        </w:rPr>
        <w:t>all</w:t>
      </w:r>
      <w:r w:rsidRPr="0064694D">
        <w:rPr>
          <w:rStyle w:val="StyleUnderline"/>
        </w:rPr>
        <w:t xml:space="preserve"> in the thralls of neoliberal ideology, or govern ourselves exclusively according to the dictates of neoliberal reason</w:t>
      </w:r>
      <w:r w:rsidRPr="007B74E2">
        <w:rPr>
          <w:rStyle w:val="StyleUnderline"/>
        </w:rPr>
        <w:t xml:space="preserve">. </w:t>
      </w:r>
      <w:r w:rsidRPr="0064694D">
        <w:rPr>
          <w:sz w:val="14"/>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64694D">
        <w:rPr>
          <w:sz w:val="14"/>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64694D">
        <w:rPr>
          <w:sz w:val="14"/>
        </w:rPr>
        <w:t xml:space="preserve">, </w:t>
      </w:r>
      <w:r w:rsidRPr="007B74E2">
        <w:rPr>
          <w:rStyle w:val="StyleUnderline"/>
        </w:rPr>
        <w:t xml:space="preserve">the extent to which discourses are </w:t>
      </w:r>
      <w:r w:rsidRPr="007B74E2">
        <w:rPr>
          <w:rStyle w:val="Emphasis"/>
        </w:rPr>
        <w:t>polyvalent</w:t>
      </w:r>
      <w:r w:rsidRPr="0064694D">
        <w:rPr>
          <w:sz w:val="14"/>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64694D">
        <w:rPr>
          <w:sz w:val="14"/>
        </w:rPr>
        <w:t xml:space="preserve">, </w:t>
      </w:r>
      <w:r w:rsidRPr="007B74E2">
        <w:rPr>
          <w:rStyle w:val="StyleUnderline"/>
        </w:rPr>
        <w:t>not just a loose discourse analysis of governmental texts.</w:t>
      </w:r>
    </w:p>
    <w:p w14:paraId="7543694D" w14:textId="77777777" w:rsidR="00571E48" w:rsidRPr="0064694D" w:rsidRDefault="00571E48" w:rsidP="00571E48">
      <w:pPr>
        <w:rPr>
          <w:sz w:val="12"/>
        </w:rPr>
      </w:pPr>
      <w:r w:rsidRPr="007B74E2">
        <w:rPr>
          <w:rStyle w:val="StyleUnderline"/>
        </w:rPr>
        <w:t>Why?</w:t>
      </w:r>
      <w:r w:rsidRPr="0064694D">
        <w:rPr>
          <w:sz w:val="12"/>
        </w:rPr>
        <w:t xml:space="preserve"> </w:t>
      </w:r>
      <w:r w:rsidRPr="007B74E2">
        <w:rPr>
          <w:rStyle w:val="Emphasis"/>
        </w:rPr>
        <w:t>For both academic and political reasons</w:t>
      </w:r>
      <w:r w:rsidRPr="0064694D">
        <w:rPr>
          <w:sz w:val="12"/>
        </w:rPr>
        <w:t xml:space="preserve">. </w:t>
      </w:r>
      <w:r w:rsidRPr="007B74E2">
        <w:rPr>
          <w:rStyle w:val="StyleUnderline"/>
        </w:rPr>
        <w:t>First, the academic:</w:t>
      </w:r>
      <w:r w:rsidRPr="0064694D">
        <w:rPr>
          <w:sz w:val="12"/>
        </w:rPr>
        <w:t xml:space="preserve"> </w:t>
      </w:r>
      <w:r w:rsidRPr="007B74E2">
        <w:rPr>
          <w:rStyle w:val="StyleUnderline"/>
        </w:rPr>
        <w:t>to the extent that neoliberalism</w:t>
      </w:r>
      <w:r w:rsidRPr="0064694D">
        <w:rPr>
          <w:sz w:val="12"/>
        </w:rPr>
        <w:t xml:space="preserve">s (1), (2) and (3) </w:t>
      </w:r>
      <w:r w:rsidRPr="007B74E2">
        <w:rPr>
          <w:rStyle w:val="StyleUnderline"/>
        </w:rPr>
        <w:t xml:space="preserve">exist, </w:t>
      </w:r>
      <w:r w:rsidRPr="0064694D">
        <w:rPr>
          <w:rStyle w:val="StyleUnderline"/>
        </w:rPr>
        <w:t>it</w:t>
      </w:r>
      <w:r w:rsidRPr="007B74E2">
        <w:rPr>
          <w:rStyle w:val="StyleUnderline"/>
        </w:rPr>
        <w:t xml:space="preserve"> only </w:t>
      </w:r>
      <w:r w:rsidRPr="0064694D">
        <w:rPr>
          <w:rStyle w:val="Emphasis"/>
        </w:rPr>
        <w:t>muddies the water</w:t>
      </w:r>
      <w:r w:rsidRPr="0064694D">
        <w:rPr>
          <w:sz w:val="12"/>
        </w:rPr>
        <w:t xml:space="preserve"> </w:t>
      </w:r>
      <w:r w:rsidRPr="0064694D">
        <w:rPr>
          <w:rStyle w:val="StyleUnderline"/>
        </w:rPr>
        <w:t>to overinterpret</w:t>
      </w:r>
      <w:r w:rsidRPr="007B74E2">
        <w:rPr>
          <w:rStyle w:val="StyleUnderline"/>
        </w:rPr>
        <w:t xml:space="preserve"> them</w:t>
      </w:r>
      <w:r w:rsidRPr="0064694D">
        <w:rPr>
          <w:sz w:val="12"/>
        </w:rPr>
        <w:t xml:space="preserve">. Indeed, </w:t>
      </w:r>
      <w:r w:rsidRPr="00182878">
        <w:rPr>
          <w:rStyle w:val="StyleUnderline"/>
        </w:rPr>
        <w:t>we would do better to practice</w:t>
      </w:r>
      <w:r w:rsidRPr="0064694D">
        <w:rPr>
          <w:sz w:val="12"/>
        </w:rPr>
        <w:t xml:space="preserve"> </w:t>
      </w:r>
      <w:r w:rsidRPr="00182878">
        <w:rPr>
          <w:rStyle w:val="Emphasis"/>
        </w:rPr>
        <w:t>analytic precision</w:t>
      </w:r>
      <w:r w:rsidRPr="0064694D">
        <w:rPr>
          <w:sz w:val="12"/>
        </w:rPr>
        <w:t xml:space="preserve"> </w:t>
      </w:r>
      <w:r w:rsidRPr="007B74E2">
        <w:rPr>
          <w:rStyle w:val="StyleUnderline"/>
        </w:rPr>
        <w:t>when labelling</w:t>
      </w:r>
      <w:r w:rsidRPr="0064694D">
        <w:rPr>
          <w:sz w:val="12"/>
        </w:rPr>
        <w:t xml:space="preserve"> </w:t>
      </w:r>
      <w:r w:rsidRPr="007B74E2">
        <w:rPr>
          <w:rStyle w:val="StyleUnderline"/>
        </w:rPr>
        <w:t>something (or someone) ‘neoliberal’.</w:t>
      </w:r>
      <w:r w:rsidRPr="0064694D">
        <w:rPr>
          <w:sz w:val="12"/>
        </w:rPr>
        <w:t xml:space="preserve"> This is especially the case when researching across national contexts: </w:t>
      </w:r>
      <w:r w:rsidRPr="007B74E2">
        <w:rPr>
          <w:rStyle w:val="StyleUnderline"/>
        </w:rPr>
        <w:t>it is simply not accurate that every citizen of Western liberal democracies is equally ‘neoliberal’,</w:t>
      </w:r>
      <w:r w:rsidRPr="0064694D">
        <w:rPr>
          <w:sz w:val="12"/>
        </w:rPr>
        <w:t xml:space="preserve"> </w:t>
      </w:r>
      <w:r w:rsidRPr="007B74E2">
        <w:rPr>
          <w:rStyle w:val="StyleUnderline"/>
        </w:rPr>
        <w:t>either in the sense that they adhere to neoliberal ideology or that they live according to neoliberal reason</w:t>
      </w:r>
      <w:r w:rsidRPr="0064694D">
        <w:rPr>
          <w:sz w:val="12"/>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362B9FE4" w14:textId="77777777" w:rsidR="00571E48" w:rsidRPr="0064694D" w:rsidRDefault="00571E48" w:rsidP="00571E48">
      <w:pPr>
        <w:rPr>
          <w:u w:val="single"/>
        </w:rPr>
      </w:pPr>
      <w:r w:rsidRPr="007B74E2">
        <w:rPr>
          <w:rStyle w:val="StyleUnderline"/>
        </w:rPr>
        <w:t>Second, the political</w:t>
      </w:r>
      <w:r w:rsidRPr="0064694D">
        <w:rPr>
          <w:sz w:val="14"/>
        </w:rPr>
        <w:t xml:space="preserve">: </w:t>
      </w:r>
      <w:r w:rsidRPr="007B74E2">
        <w:rPr>
          <w:rStyle w:val="StyleUnderline"/>
        </w:rPr>
        <w:t>for those</w:t>
      </w:r>
      <w:r w:rsidRPr="0064694D">
        <w:rPr>
          <w:sz w:val="14"/>
        </w:rPr>
        <w:t xml:space="preserve"> of us </w:t>
      </w:r>
      <w:r w:rsidRPr="007B74E2">
        <w:rPr>
          <w:rStyle w:val="StyleUnderline"/>
        </w:rPr>
        <w:t>who find something abhorrent about neoliberalism</w:t>
      </w:r>
      <w:r w:rsidRPr="0064694D">
        <w:rPr>
          <w:sz w:val="14"/>
        </w:rPr>
        <w:t xml:space="preserve">s (1), (2) and (3), </w:t>
      </w:r>
      <w:r w:rsidRPr="0064694D">
        <w:rPr>
          <w:rStyle w:val="StyleUnderline"/>
        </w:rPr>
        <w:t>it</w:t>
      </w:r>
      <w:r w:rsidRPr="0064694D">
        <w:rPr>
          <w:sz w:val="14"/>
        </w:rPr>
        <w:t xml:space="preserve"> may </w:t>
      </w:r>
      <w:r w:rsidRPr="007E06D6">
        <w:rPr>
          <w:rStyle w:val="StyleUnderline"/>
        </w:rPr>
        <w:t>actually</w:t>
      </w:r>
      <w:r w:rsidRPr="0064694D">
        <w:rPr>
          <w:sz w:val="14"/>
        </w:rPr>
        <w:t xml:space="preserve"> </w:t>
      </w:r>
      <w:r w:rsidRPr="0064694D">
        <w:rPr>
          <w:rStyle w:val="Emphasis"/>
        </w:rPr>
        <w:t>undermine our cause</w:t>
      </w:r>
      <w:r w:rsidRPr="0064694D">
        <w:rPr>
          <w:sz w:val="14"/>
        </w:rPr>
        <w:t xml:space="preserve"> </w:t>
      </w:r>
      <w:r w:rsidRPr="0064694D">
        <w:rPr>
          <w:rStyle w:val="StyleUnderline"/>
        </w:rPr>
        <w:t>to</w:t>
      </w:r>
      <w:r w:rsidRPr="007B74E2">
        <w:rPr>
          <w:rStyle w:val="StyleUnderline"/>
        </w:rPr>
        <w:t xml:space="preserve"> repeatedly </w:t>
      </w:r>
      <w:r w:rsidRPr="0064694D">
        <w:rPr>
          <w:rStyle w:val="StyleUnderline"/>
        </w:rPr>
        <w:t xml:space="preserve">give </w:t>
      </w:r>
      <w:r w:rsidRPr="007E06D6">
        <w:rPr>
          <w:rStyle w:val="StyleUnderline"/>
          <w:highlight w:val="cyan"/>
        </w:rPr>
        <w:t xml:space="preserve">the </w:t>
      </w:r>
      <w:r w:rsidRPr="0064694D">
        <w:rPr>
          <w:rStyle w:val="StyleUnderline"/>
          <w:highlight w:val="cyan"/>
        </w:rPr>
        <w:t>impression</w:t>
      </w:r>
      <w:r w:rsidRPr="0064694D">
        <w:rPr>
          <w:sz w:val="14"/>
          <w:highlight w:val="cyan"/>
        </w:rPr>
        <w:t xml:space="preserve"> </w:t>
      </w:r>
      <w:r w:rsidRPr="0064694D">
        <w:rPr>
          <w:rStyle w:val="StyleUnderline"/>
          <w:highlight w:val="cyan"/>
        </w:rPr>
        <w:t>that</w:t>
      </w:r>
      <w:r w:rsidRPr="0064694D">
        <w:rPr>
          <w:sz w:val="14"/>
        </w:rPr>
        <w:t xml:space="preserve"> one or either of </w:t>
      </w:r>
      <w:r w:rsidRPr="007E06D6">
        <w:rPr>
          <w:rStyle w:val="StyleUnderline"/>
          <w:highlight w:val="cyan"/>
        </w:rPr>
        <w:t>these</w:t>
      </w:r>
      <w:r w:rsidRPr="0064694D">
        <w:rPr>
          <w:sz w:val="14"/>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64694D">
        <w:rPr>
          <w:sz w:val="14"/>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64694D">
        <w:rPr>
          <w:sz w:val="14"/>
        </w:rPr>
        <w:t xml:space="preserve">, </w:t>
      </w:r>
      <w:r w:rsidRPr="007B74E2">
        <w:rPr>
          <w:rStyle w:val="StyleUnderline"/>
        </w:rPr>
        <w:t>we</w:t>
      </w:r>
      <w:r w:rsidRPr="0064694D">
        <w:rPr>
          <w:sz w:val="14"/>
        </w:rPr>
        <w:t xml:space="preserve"> may </w:t>
      </w:r>
      <w:r w:rsidRPr="007B74E2">
        <w:rPr>
          <w:rStyle w:val="Emphasis"/>
        </w:rPr>
        <w:t xml:space="preserve">unwittingly serve to </w:t>
      </w:r>
      <w:r w:rsidRPr="0064694D">
        <w:rPr>
          <w:rStyle w:val="Emphasis"/>
          <w:highlight w:val="cyan"/>
        </w:rPr>
        <w:t>bolster neoliberal ideology</w:t>
      </w:r>
      <w:r w:rsidRPr="0064694D">
        <w:rPr>
          <w:sz w:val="14"/>
        </w:rPr>
        <w:t xml:space="preserve"> and reason, aiding and abetting their spokespeople in their goal of global domination. Indeed, John Welsh (2020, p. 68) suggests that </w:t>
      </w:r>
      <w:r w:rsidRPr="0064694D">
        <w:rPr>
          <w:rStyle w:val="StyleUnderline"/>
        </w:rPr>
        <w:t>if we are to oppose</w:t>
      </w:r>
      <w:r w:rsidRPr="0064694D">
        <w:rPr>
          <w:sz w:val="14"/>
        </w:rPr>
        <w:t xml:space="preserve"> </w:t>
      </w:r>
      <w:r w:rsidRPr="0064694D">
        <w:rPr>
          <w:rStyle w:val="StyleUnderline"/>
        </w:rPr>
        <w:t>neoliberalism</w:t>
      </w:r>
      <w:r w:rsidRPr="0064694D">
        <w:rPr>
          <w:sz w:val="14"/>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64694D">
        <w:rPr>
          <w:sz w:val="14"/>
        </w:rPr>
        <w:t xml:space="preserve"> </w:t>
      </w:r>
      <w:r w:rsidRPr="007B74E2">
        <w:rPr>
          <w:rStyle w:val="StyleUnderline"/>
        </w:rPr>
        <w:t>back into the interstices of this seemingly impenetrable edifice’.</w:t>
      </w:r>
      <w:r w:rsidRPr="0064694D">
        <w:rPr>
          <w:sz w:val="14"/>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64694D">
        <w:rPr>
          <w:rStyle w:val="StyleUnderline"/>
        </w:rPr>
        <w:t>what is at stake</w:t>
      </w:r>
      <w:r w:rsidRPr="0064694D">
        <w:rPr>
          <w:sz w:val="14"/>
        </w:rPr>
        <w:t xml:space="preserve"> politically </w:t>
      </w:r>
      <w:r w:rsidRPr="0064694D">
        <w:rPr>
          <w:rStyle w:val="StyleUnderline"/>
        </w:rPr>
        <w:t xml:space="preserve">is our capacity </w:t>
      </w:r>
      <w:r w:rsidRPr="007E06D6">
        <w:rPr>
          <w:rStyle w:val="StyleUnderline"/>
          <w:highlight w:val="cyan"/>
        </w:rPr>
        <w:t>to imagine</w:t>
      </w:r>
      <w:r w:rsidRPr="0064694D">
        <w:rPr>
          <w:sz w:val="14"/>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64694D">
        <w:rPr>
          <w:sz w:val="14"/>
        </w:rPr>
        <w:t xml:space="preserve"> and to take seriously those modalities of resistance that already exist’. I could not agree more. And for this reason, I think </w:t>
      </w:r>
      <w:r w:rsidRPr="007B74E2">
        <w:rPr>
          <w:rStyle w:val="StyleUnderline"/>
        </w:rPr>
        <w:t>we should be far more careful</w:t>
      </w:r>
      <w:r w:rsidRPr="0064694D">
        <w:rPr>
          <w:sz w:val="14"/>
        </w:rPr>
        <w:t xml:space="preserve"> </w:t>
      </w:r>
      <w:r w:rsidRPr="007B74E2">
        <w:rPr>
          <w:rStyle w:val="StyleUnderline"/>
        </w:rPr>
        <w:t>when invoking the monolithic notion of a ‘neoliberal subject’.</w:t>
      </w:r>
    </w:p>
    <w:p w14:paraId="42A1BD7A" w14:textId="77777777" w:rsidR="00571E48" w:rsidRDefault="00571E48" w:rsidP="00571E48">
      <w:pPr>
        <w:pStyle w:val="Heading3"/>
      </w:pPr>
      <w:r>
        <w:t>Cap K – 2AC</w:t>
      </w:r>
    </w:p>
    <w:p w14:paraId="51EECE61" w14:textId="77777777" w:rsidR="00571E48" w:rsidRDefault="00571E48" w:rsidP="00571E48">
      <w:pPr>
        <w:pStyle w:val="Heading4"/>
        <w:rPr>
          <w:b w:val="0"/>
        </w:rPr>
      </w:pPr>
      <w:r>
        <w:t xml:space="preserve">Alt fails </w:t>
      </w:r>
      <w:r>
        <w:rPr>
          <w:u w:val="single"/>
        </w:rPr>
        <w:t>absent the aff</w:t>
      </w:r>
      <w:r>
        <w:t xml:space="preserve"> – only profitable solutions in the market will break short-term </w:t>
      </w:r>
      <w:r>
        <w:rPr>
          <w:u w:val="single"/>
        </w:rPr>
        <w:t>carbon-lock</w:t>
      </w:r>
      <w:r>
        <w:t xml:space="preserve"> – </w:t>
      </w:r>
      <w:r>
        <w:rPr>
          <w:b w:val="0"/>
        </w:rPr>
        <w:t>Tyfield</w:t>
      </w:r>
    </w:p>
    <w:p w14:paraId="51705001" w14:textId="77777777" w:rsidR="00571E48" w:rsidRDefault="00571E48" w:rsidP="00571E48"/>
    <w:p w14:paraId="5CBA1E5D" w14:textId="77777777" w:rsidR="00571E48" w:rsidRPr="008818C1" w:rsidRDefault="00571E48" w:rsidP="00571E48">
      <w:pPr>
        <w:pStyle w:val="Heading4"/>
        <w:rPr>
          <w:b w:val="0"/>
        </w:rPr>
      </w:pPr>
      <w:r>
        <w:t xml:space="preserve">And – demonstration of </w:t>
      </w:r>
      <w:r>
        <w:rPr>
          <w:u w:val="single"/>
        </w:rPr>
        <w:t>alternative structures</w:t>
      </w:r>
      <w:r>
        <w:t xml:space="preserve"> like the sharing economy </w:t>
      </w:r>
      <w:r>
        <w:rPr>
          <w:u w:val="single"/>
        </w:rPr>
        <w:t>better facilitate transition</w:t>
      </w:r>
      <w:r>
        <w:t xml:space="preserve"> – </w:t>
      </w:r>
      <w:r>
        <w:rPr>
          <w:b w:val="0"/>
        </w:rPr>
        <w:t>Mason</w:t>
      </w:r>
    </w:p>
    <w:p w14:paraId="6B2BB41E" w14:textId="77777777" w:rsidR="00571E48" w:rsidRDefault="00571E48" w:rsidP="00571E48"/>
    <w:p w14:paraId="06A9D70B" w14:textId="77777777" w:rsidR="00571E48" w:rsidRDefault="00571E48" w:rsidP="00571E48">
      <w:pPr>
        <w:pStyle w:val="Heading4"/>
        <w:rPr>
          <w:b w:val="0"/>
        </w:rPr>
      </w:pPr>
      <w:r>
        <w:t xml:space="preserve">Their links are to </w:t>
      </w:r>
      <w:r>
        <w:rPr>
          <w:u w:val="single"/>
        </w:rPr>
        <w:t>the squo and not the aff</w:t>
      </w:r>
      <w:r>
        <w:t xml:space="preserve"> – disruptive digital technology ensures </w:t>
      </w:r>
      <w:r>
        <w:rPr>
          <w:u w:val="single"/>
        </w:rPr>
        <w:t>transformative capitalism</w:t>
      </w:r>
      <w:r>
        <w:t xml:space="preserve"> that is not parasitic, exploitative or labor-</w:t>
      </w:r>
      <w:r w:rsidRPr="003E5670">
        <w:t xml:space="preserve">destroying </w:t>
      </w:r>
      <w:r>
        <w:t>–</w:t>
      </w:r>
      <w:r w:rsidRPr="003E5670">
        <w:t xml:space="preserve"> </w:t>
      </w:r>
      <w:r w:rsidRPr="003E5670">
        <w:rPr>
          <w:b w:val="0"/>
        </w:rPr>
        <w:t>Tyfield</w:t>
      </w:r>
    </w:p>
    <w:p w14:paraId="3CAB6317" w14:textId="77777777" w:rsidR="00571E48" w:rsidRDefault="00571E48" w:rsidP="00571E48"/>
    <w:p w14:paraId="160535A3" w14:textId="77777777" w:rsidR="00571E48" w:rsidRDefault="00571E48" w:rsidP="00571E48">
      <w:pPr>
        <w:pStyle w:val="Heading4"/>
        <w:rPr>
          <w:b w:val="0"/>
        </w:rPr>
      </w:pPr>
      <w:r>
        <w:t xml:space="preserve">The </w:t>
      </w:r>
      <w:r>
        <w:rPr>
          <w:u w:val="single"/>
        </w:rPr>
        <w:t>alt fails</w:t>
      </w:r>
      <w:r>
        <w:t xml:space="preserve"> – decades of </w:t>
      </w:r>
      <w:r>
        <w:rPr>
          <w:u w:val="single"/>
        </w:rPr>
        <w:t>empirics are aff</w:t>
      </w:r>
      <w:r>
        <w:t xml:space="preserve"> on attempts to transition from capitalism – any alt is seen as </w:t>
      </w:r>
      <w:r>
        <w:rPr>
          <w:u w:val="single"/>
        </w:rPr>
        <w:t>incoherent</w:t>
      </w:r>
      <w:r>
        <w:t xml:space="preserve"> blocking transition </w:t>
      </w:r>
      <w:r>
        <w:rPr>
          <w:b w:val="0"/>
        </w:rPr>
        <w:t>– Mason</w:t>
      </w:r>
    </w:p>
    <w:p w14:paraId="60E75E3E" w14:textId="77777777" w:rsidR="00571E48" w:rsidRDefault="00571E48" w:rsidP="00571E48"/>
    <w:p w14:paraId="27175AEC" w14:textId="77777777" w:rsidR="00571E48" w:rsidRDefault="00571E48" w:rsidP="00571E48">
      <w:pPr>
        <w:pStyle w:val="Heading4"/>
      </w:pPr>
      <w:r>
        <w:t xml:space="preserve">Two DAs to the alt – </w:t>
      </w:r>
    </w:p>
    <w:p w14:paraId="4607E6E0" w14:textId="77777777" w:rsidR="00571E48" w:rsidRDefault="00571E48" w:rsidP="00571E48">
      <w:pPr>
        <w:pStyle w:val="Heading4"/>
        <w:rPr>
          <w:b w:val="0"/>
        </w:rPr>
      </w:pPr>
      <w:r>
        <w:t xml:space="preserve">First – </w:t>
      </w:r>
      <w:r w:rsidRPr="008818C1">
        <w:rPr>
          <w:u w:val="single"/>
        </w:rPr>
        <w:t>elites</w:t>
      </w:r>
      <w:r>
        <w:t xml:space="preserve"> backlash – they will cling to power especially in the context of Parker where they use power to block alternatives </w:t>
      </w:r>
      <w:r>
        <w:rPr>
          <w:b w:val="0"/>
        </w:rPr>
        <w:t xml:space="preserve"> - Mason &amp; Ohlhausen</w:t>
      </w:r>
    </w:p>
    <w:p w14:paraId="383102BB" w14:textId="77777777" w:rsidR="00571E48" w:rsidRDefault="00571E48" w:rsidP="00571E48"/>
    <w:p w14:paraId="4B42943A" w14:textId="77777777" w:rsidR="00571E48" w:rsidRPr="008818C1" w:rsidRDefault="00571E48" w:rsidP="00571E48">
      <w:pPr>
        <w:pStyle w:val="Heading4"/>
      </w:pPr>
      <w:r>
        <w:t xml:space="preserve">Second – </w:t>
      </w:r>
      <w:r>
        <w:rPr>
          <w:u w:val="single"/>
        </w:rPr>
        <w:t>transition wars</w:t>
      </w:r>
      <w:r>
        <w:t xml:space="preserve"> – empirics prove economic insecurity and austerity cause </w:t>
      </w:r>
      <w:r>
        <w:rPr>
          <w:u w:val="single"/>
        </w:rPr>
        <w:t>conflict</w:t>
      </w:r>
      <w:r>
        <w:t xml:space="preserve"> – </w:t>
      </w:r>
      <w:r w:rsidRPr="008818C1">
        <w:rPr>
          <w:b w:val="0"/>
        </w:rPr>
        <w:t>Mason</w:t>
      </w:r>
    </w:p>
    <w:p w14:paraId="543D5C2C" w14:textId="77777777" w:rsidR="00571E48" w:rsidRPr="003E5670" w:rsidRDefault="00571E48" w:rsidP="00571E48"/>
    <w:p w14:paraId="5105DB6D" w14:textId="77777777" w:rsidR="00571E48" w:rsidRDefault="00571E48" w:rsidP="00571E48">
      <w:pPr>
        <w:pStyle w:val="Heading3"/>
      </w:pPr>
      <w:r>
        <w:t xml:space="preserve">2ac – perm – neolib </w:t>
      </w:r>
    </w:p>
    <w:p w14:paraId="68BFBD76" w14:textId="77777777" w:rsidR="00571E48" w:rsidRDefault="00571E48" w:rsidP="00571E48">
      <w:pPr>
        <w:pStyle w:val="Heading4"/>
      </w:pPr>
      <w:r>
        <w:t xml:space="preserve">Perm – double bind – if the alt overcomes “capitalism’s crisis” then it </w:t>
      </w:r>
      <w:r>
        <w:rPr>
          <w:u w:val="single"/>
        </w:rPr>
        <w:t>solves</w:t>
      </w:r>
      <w:r>
        <w:t xml:space="preserve"> the links </w:t>
      </w:r>
    </w:p>
    <w:p w14:paraId="1ED4420B" w14:textId="77777777" w:rsidR="00571E48" w:rsidRPr="004D1896" w:rsidRDefault="00571E48" w:rsidP="00571E48"/>
    <w:p w14:paraId="4FF6623B" w14:textId="77777777" w:rsidR="00571E48" w:rsidRPr="00E427F3" w:rsidRDefault="00571E48" w:rsidP="00571E48">
      <w:pPr>
        <w:pStyle w:val="Heading4"/>
      </w:pPr>
      <w:r>
        <w:t xml:space="preserve">Perm – do the plan and non-competitive parts of the alt – </w:t>
      </w:r>
      <w:r w:rsidRPr="00441A92">
        <w:rPr>
          <w:b w:val="0"/>
          <w:bCs/>
        </w:rPr>
        <w:t>mixed economies key to alt solvency</w:t>
      </w:r>
    </w:p>
    <w:p w14:paraId="3A236127" w14:textId="77777777" w:rsidR="00571E48" w:rsidRPr="00523D85" w:rsidRDefault="00571E48" w:rsidP="00571E48">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204-210) CULTIV8</w:t>
      </w:r>
    </w:p>
    <w:p w14:paraId="7A52E856" w14:textId="77777777" w:rsidR="00571E48" w:rsidRPr="00523D85" w:rsidRDefault="00571E48" w:rsidP="00571E48">
      <w:pPr>
        <w:rPr>
          <w:rStyle w:val="StyleUnderline"/>
        </w:rPr>
      </w:pPr>
      <w:r w:rsidRPr="00D9049F">
        <w:rPr>
          <w:sz w:val="16"/>
        </w:rPr>
        <w:t xml:space="preserve">This book has applied what I believe is the immensely powerful idea of a mission to solving the ‘wicked’ problems we face today. In it, I have argued that </w:t>
      </w:r>
      <w:r w:rsidRPr="00523D85">
        <w:rPr>
          <w:rStyle w:val="StyleUnderline"/>
        </w:rPr>
        <w:t xml:space="preserve">tackling grand challenges will only happen if we reimagine </w:t>
      </w:r>
      <w:r w:rsidRPr="00D9049F">
        <w:rPr>
          <w:rStyle w:val="Emphasis"/>
        </w:rPr>
        <w:t>government</w:t>
      </w:r>
      <w:r w:rsidRPr="00523D85">
        <w:rPr>
          <w:rStyle w:val="Emphasis"/>
        </w:rPr>
        <w:t xml:space="preserve"> as a </w:t>
      </w:r>
      <w:r w:rsidRPr="00D9049F">
        <w:rPr>
          <w:rStyle w:val="Emphasis"/>
        </w:rPr>
        <w:t xml:space="preserve">prerequisite for </w:t>
      </w:r>
      <w:r w:rsidRPr="00D9049F">
        <w:rPr>
          <w:rStyle w:val="Emphasis"/>
          <w:highlight w:val="green"/>
        </w:rPr>
        <w:t>restructuring capitalism</w:t>
      </w:r>
      <w:r w:rsidRPr="00523D85">
        <w:rPr>
          <w:rStyle w:val="Emphasis"/>
        </w:rPr>
        <w:t xml:space="preserve"> </w:t>
      </w:r>
      <w:r w:rsidRPr="00523D85">
        <w:rPr>
          <w:rStyle w:val="StyleUnderline"/>
        </w:rPr>
        <w:t xml:space="preserve">in a way that is inclusive, </w:t>
      </w:r>
      <w:r w:rsidRPr="00D9049F">
        <w:rPr>
          <w:rStyle w:val="StyleUnderline"/>
          <w:highlight w:val="green"/>
        </w:rPr>
        <w:t>sustainable</w:t>
      </w:r>
      <w:r w:rsidRPr="00523D85">
        <w:rPr>
          <w:rStyle w:val="StyleUnderline"/>
        </w:rPr>
        <w:t xml:space="preserve"> and </w:t>
      </w:r>
      <w:r w:rsidRPr="00D9049F">
        <w:rPr>
          <w:rStyle w:val="Emphasis"/>
        </w:rPr>
        <w:t xml:space="preserve">driven by </w:t>
      </w:r>
      <w:r w:rsidRPr="00D9049F">
        <w:rPr>
          <w:rStyle w:val="Emphasis"/>
          <w:highlight w:val="green"/>
        </w:rPr>
        <w:t>innovation</w:t>
      </w:r>
      <w:r w:rsidRPr="00523D85">
        <w:rPr>
          <w:rStyle w:val="StyleUnderline"/>
        </w:rPr>
        <w:t xml:space="preserve">. </w:t>
      </w:r>
    </w:p>
    <w:p w14:paraId="59A81CE8" w14:textId="77777777" w:rsidR="00571E48" w:rsidRPr="00D9049F" w:rsidRDefault="00571E48" w:rsidP="00571E48">
      <w:pPr>
        <w:rPr>
          <w:sz w:val="14"/>
        </w:rPr>
      </w:pPr>
      <w:r w:rsidRPr="00D9049F">
        <w:rPr>
          <w:sz w:val="14"/>
        </w:rPr>
        <w:t xml:space="preserve">First and foremost, this means reinventing government for the twenty-first century – equipping it with the tools, organization and culture it needs to drive a mission-oriented approach. It also means bringing purpose to the core of corporate governance and taking a very broad stakeholder position across the economy. It means changing the relationship between public and private sectors, and between them and civil society, so they all work symbiotically for a common goal. The reason for the emphasis on rethinking government is simple: </w:t>
      </w:r>
      <w:r w:rsidRPr="00D9049F">
        <w:rPr>
          <w:rStyle w:val="Emphasis"/>
          <w:highlight w:val="green"/>
        </w:rPr>
        <w:t xml:space="preserve">only government has </w:t>
      </w:r>
      <w:r w:rsidRPr="00FC2337">
        <w:rPr>
          <w:rStyle w:val="Emphasis"/>
        </w:rPr>
        <w:t>the capacity to</w:t>
      </w:r>
      <w:r w:rsidRPr="001D29CD">
        <w:rPr>
          <w:rStyle w:val="Emphasis"/>
        </w:rPr>
        <w:t xml:space="preserve"> bring about </w:t>
      </w:r>
      <w:r w:rsidRPr="00FC2337">
        <w:rPr>
          <w:rStyle w:val="Emphasis"/>
        </w:rPr>
        <w:t>transform</w:t>
      </w:r>
      <w:r w:rsidRPr="00FC2337">
        <w:rPr>
          <w:sz w:val="14"/>
        </w:rPr>
        <w:t>ation</w:t>
      </w:r>
      <w:r w:rsidRPr="00D9049F">
        <w:rPr>
          <w:sz w:val="14"/>
        </w:rPr>
        <w:t xml:space="preserve"> </w:t>
      </w:r>
      <w:r w:rsidRPr="00FC2337">
        <w:rPr>
          <w:rStyle w:val="Emphasis"/>
        </w:rPr>
        <w:t xml:space="preserve">on </w:t>
      </w:r>
      <w:r w:rsidRPr="00FC2337">
        <w:rPr>
          <w:rStyle w:val="Emphasis"/>
          <w:highlight w:val="green"/>
        </w:rPr>
        <w:t>the scale needed</w:t>
      </w:r>
      <w:r w:rsidRPr="001D29CD">
        <w:rPr>
          <w:rStyle w:val="Emphasis"/>
        </w:rPr>
        <w:t xml:space="preserve">. </w:t>
      </w:r>
      <w:r w:rsidRPr="00D9049F">
        <w:rPr>
          <w:sz w:val="14"/>
        </w:rPr>
        <w:t xml:space="preserve">The relationship between economic actors and civil society shows our problems at their most profound, and this is what we must unravel. </w:t>
      </w:r>
    </w:p>
    <w:p w14:paraId="2169DF41" w14:textId="77777777" w:rsidR="00571E48" w:rsidRPr="00523D85" w:rsidRDefault="00571E48" w:rsidP="00571E48">
      <w:pPr>
        <w:rPr>
          <w:rStyle w:val="StyleUnderline"/>
        </w:rPr>
      </w:pPr>
      <w:r w:rsidRPr="00523D85">
        <w:rPr>
          <w:rStyle w:val="StyleUnderline"/>
        </w:rPr>
        <w:t>We can start by recognizing that capitalist markets are an outcome of how each actor in the system is organized and governed, and how the different actors relate to one another</w:t>
      </w:r>
      <w:r w:rsidRPr="00D9049F">
        <w:rPr>
          <w:sz w:val="16"/>
        </w:rPr>
        <w:t xml:space="preserve">. This holds for the private and public sectors and for other sectors such as non-profits. </w:t>
      </w:r>
      <w:r w:rsidRPr="00D9049F">
        <w:rPr>
          <w:rStyle w:val="Emphasis"/>
          <w:highlight w:val="green"/>
        </w:rPr>
        <w:t>No</w:t>
      </w:r>
      <w:r w:rsidRPr="00523D85">
        <w:rPr>
          <w:rStyle w:val="Emphasis"/>
        </w:rPr>
        <w:t xml:space="preserve"> particular kind of </w:t>
      </w:r>
      <w:r w:rsidRPr="00D9049F">
        <w:rPr>
          <w:rStyle w:val="Emphasis"/>
          <w:highlight w:val="green"/>
        </w:rPr>
        <w:t>market behaviour is inevitable</w:t>
      </w:r>
      <w:r w:rsidRPr="00D9049F">
        <w:rPr>
          <w:sz w:val="16"/>
        </w:rPr>
        <w:t xml:space="preserve">. </w:t>
      </w:r>
      <w:r w:rsidRPr="00523D85">
        <w:rPr>
          <w:rStyle w:val="StyleUnderline"/>
        </w:rPr>
        <w:t>For example, the market pressure often cited as forcing a business to neglect the long term in favour of the short term, as too many companies do today, is the product of a particular organization of the market</w:t>
      </w:r>
      <w:r w:rsidRPr="00D9049F">
        <w:rPr>
          <w:sz w:val="16"/>
        </w:rPr>
        <w:t xml:space="preserve">. </w:t>
      </w:r>
      <w:r w:rsidRPr="00D9049F">
        <w:rPr>
          <w:rStyle w:val="Emphasis"/>
        </w:rPr>
        <w:t>Nor</w:t>
      </w:r>
      <w:r w:rsidRPr="00523D85">
        <w:rPr>
          <w:rStyle w:val="Emphasis"/>
        </w:rPr>
        <w:t xml:space="preserve"> is there </w:t>
      </w:r>
      <w:r w:rsidRPr="00D9049F">
        <w:rPr>
          <w:rStyle w:val="Emphasis"/>
        </w:rPr>
        <w:t>anything inevitable in</w:t>
      </w:r>
      <w:r w:rsidRPr="00523D85">
        <w:rPr>
          <w:rStyle w:val="Emphasis"/>
        </w:rPr>
        <w:t xml:space="preserve"> government </w:t>
      </w:r>
      <w:r w:rsidRPr="00D9049F">
        <w:rPr>
          <w:rStyle w:val="Emphasis"/>
          <w:highlight w:val="green"/>
        </w:rPr>
        <w:t>bureaucracies</w:t>
      </w:r>
      <w:r w:rsidRPr="00D9049F">
        <w:rPr>
          <w:sz w:val="16"/>
        </w:rPr>
        <w:t xml:space="preserve"> </w:t>
      </w:r>
      <w:r w:rsidRPr="00523D85">
        <w:rPr>
          <w:rStyle w:val="StyleUnderline"/>
        </w:rPr>
        <w:t xml:space="preserve">being too slow to react to challenges such as digital platforms and climate change. </w:t>
      </w:r>
      <w:r w:rsidRPr="00D9049F">
        <w:rPr>
          <w:sz w:val="16"/>
        </w:rPr>
        <w:t xml:space="preserve">Rather, </w:t>
      </w:r>
      <w:r w:rsidRPr="00523D85">
        <w:rPr>
          <w:rStyle w:val="StyleUnderline"/>
        </w:rPr>
        <w:t xml:space="preserve">both </w:t>
      </w:r>
      <w:r w:rsidRPr="00D9049F">
        <w:rPr>
          <w:rStyle w:val="StyleUnderline"/>
          <w:highlight w:val="green"/>
        </w:rPr>
        <w:t>are outcomes of</w:t>
      </w:r>
      <w:r w:rsidRPr="00523D85">
        <w:rPr>
          <w:rStyle w:val="StyleUnderline"/>
        </w:rPr>
        <w:t xml:space="preserve"> agency, actions and </w:t>
      </w:r>
      <w:r w:rsidRPr="00FC2337">
        <w:rPr>
          <w:rStyle w:val="Emphasis"/>
          <w:highlight w:val="green"/>
        </w:rPr>
        <w:t>governance</w:t>
      </w:r>
      <w:r w:rsidRPr="00523D85">
        <w:rPr>
          <w:rStyle w:val="StyleUnderline"/>
        </w:rPr>
        <w:t xml:space="preserve"> structures that are chosen inside organizations, as well as the </w:t>
      </w:r>
      <w:r w:rsidRPr="00FC2337">
        <w:rPr>
          <w:rStyle w:val="StyleUnderline"/>
        </w:rPr>
        <w:t>legal and institutional relationships</w:t>
      </w:r>
      <w:r w:rsidRPr="00523D85">
        <w:rPr>
          <w:rStyle w:val="StyleUnderline"/>
        </w:rPr>
        <w:t xml:space="preserve"> between them. It is all down to design within and between organizations. </w:t>
      </w:r>
    </w:p>
    <w:p w14:paraId="75A67476" w14:textId="77777777" w:rsidR="00571E48" w:rsidRPr="00D9049F" w:rsidRDefault="00571E48" w:rsidP="00571E48">
      <w:pPr>
        <w:rPr>
          <w:sz w:val="16"/>
        </w:rPr>
      </w:pPr>
      <w:r w:rsidRPr="00D9049F">
        <w:rPr>
          <w:sz w:val="16"/>
        </w:rPr>
        <w:t xml:space="preserve">Capitalism is, indeed, in crisis. But the good news is that we can do better. We know from the past that public and private actors can come together to do extraordinary things. I have reflected on how, fifty years ago, going to the moon and back required public and private actors to invest, to innovate and to collaborate night and day for a common purpose. Imagine if that </w:t>
      </w:r>
      <w:r w:rsidRPr="009836F8">
        <w:rPr>
          <w:rStyle w:val="StyleUnderline"/>
        </w:rPr>
        <w:t>collaborative purpose</w:t>
      </w:r>
      <w:r w:rsidRPr="00D9049F">
        <w:rPr>
          <w:sz w:val="16"/>
        </w:rPr>
        <w:t xml:space="preserve"> today was to </w:t>
      </w:r>
      <w:r w:rsidRPr="009836F8">
        <w:rPr>
          <w:rStyle w:val="StyleUnderline"/>
        </w:rPr>
        <w:t xml:space="preserve">build a more inclusive and </w:t>
      </w:r>
      <w:r w:rsidRPr="00D9049F">
        <w:rPr>
          <w:rStyle w:val="StyleUnderline"/>
          <w:highlight w:val="green"/>
        </w:rPr>
        <w:t>sustainable capitalism: green</w:t>
      </w:r>
      <w:r w:rsidRPr="009836F8">
        <w:rPr>
          <w:rStyle w:val="StyleUnderline"/>
        </w:rPr>
        <w:t xml:space="preserve"> production and </w:t>
      </w:r>
      <w:r w:rsidRPr="00D9049F">
        <w:rPr>
          <w:rStyle w:val="StyleUnderline"/>
          <w:highlight w:val="green"/>
        </w:rPr>
        <w:t>consumption</w:t>
      </w:r>
      <w:r w:rsidRPr="00D9049F">
        <w:rPr>
          <w:sz w:val="16"/>
          <w:highlight w:val="green"/>
        </w:rPr>
        <w:t xml:space="preserve">, </w:t>
      </w:r>
      <w:r w:rsidRPr="00D9049F">
        <w:rPr>
          <w:rStyle w:val="StyleUnderline"/>
          <w:highlight w:val="green"/>
        </w:rPr>
        <w:t>less inequality</w:t>
      </w:r>
      <w:r w:rsidRPr="00D9049F">
        <w:rPr>
          <w:sz w:val="16"/>
        </w:rPr>
        <w:t xml:space="preserve">, greater personal fulfilment, </w:t>
      </w:r>
      <w:r w:rsidRPr="00D9049F">
        <w:rPr>
          <w:rStyle w:val="Emphasis"/>
          <w:highlight w:val="green"/>
        </w:rPr>
        <w:t>resilient health care</w:t>
      </w:r>
      <w:r w:rsidRPr="00D9049F">
        <w:rPr>
          <w:sz w:val="16"/>
        </w:rPr>
        <w:t xml:space="preserve"> and healthy ageing, sustainable mobility and digital access for all. But small, incremental changes will not get us to those outcomes. We must have the courage and conviction to lift our gaze higher – to lead transformative change that is as imaginative as it is ambitious, aiming for something far more ambitious than sending a man to the moon. </w:t>
      </w:r>
    </w:p>
    <w:p w14:paraId="0DCEC762" w14:textId="77777777" w:rsidR="00571E48" w:rsidRPr="009836F8" w:rsidRDefault="00571E48" w:rsidP="00571E48">
      <w:pPr>
        <w:rPr>
          <w:rStyle w:val="StyleUnderline"/>
        </w:rPr>
      </w:pPr>
      <w:r w:rsidRPr="00D9049F">
        <w:rPr>
          <w:sz w:val="16"/>
        </w:rPr>
        <w:t xml:space="preserve">To do this successfully, </w:t>
      </w:r>
      <w:r w:rsidRPr="00D9049F">
        <w:rPr>
          <w:rStyle w:val="StyleUnderline"/>
          <w:highlight w:val="green"/>
        </w:rPr>
        <w:t xml:space="preserve">governments </w:t>
      </w:r>
      <w:r w:rsidRPr="00FC2337">
        <w:rPr>
          <w:rStyle w:val="StyleUnderline"/>
        </w:rPr>
        <w:t>need to</w:t>
      </w:r>
      <w:r w:rsidRPr="009836F8">
        <w:rPr>
          <w:rStyle w:val="StyleUnderline"/>
        </w:rPr>
        <w:t xml:space="preserve"> invest in their internal capabilities – building the competence and confidenc</w:t>
      </w:r>
      <w:r w:rsidRPr="00D9049F">
        <w:rPr>
          <w:sz w:val="16"/>
        </w:rPr>
        <w:t xml:space="preserve">e to think boldly, partner with business and civil society, catalyse new forms of collaboration across sectors, and </w:t>
      </w:r>
      <w:r w:rsidRPr="00D9049F">
        <w:rPr>
          <w:rStyle w:val="StyleUnderline"/>
          <w:highlight w:val="green"/>
        </w:rPr>
        <w:t>deploy instruments</w:t>
      </w:r>
      <w:r w:rsidRPr="009836F8">
        <w:rPr>
          <w:rStyle w:val="StyleUnderline"/>
        </w:rPr>
        <w:t xml:space="preserve"> that reward actors willing to engage with the difficulties</w:t>
      </w:r>
      <w:r w:rsidRPr="00D9049F">
        <w:rPr>
          <w:sz w:val="16"/>
        </w:rPr>
        <w:t xml:space="preserve">. The task is neither to pick winners nor to give unconditional handouts, subsidies and guarantees, but to pick the willing. And missions are about making markets, not only fixing them. They’re about imagining new areas of exploration. They’re about </w:t>
      </w:r>
      <w:r w:rsidRPr="00D9049F">
        <w:rPr>
          <w:rStyle w:val="Emphasis"/>
          <w:highlight w:val="green"/>
        </w:rPr>
        <w:t>taking risks</w:t>
      </w:r>
      <w:r w:rsidRPr="00D9049F">
        <w:rPr>
          <w:rStyle w:val="StyleUnderline"/>
          <w:highlight w:val="green"/>
        </w:rPr>
        <w:t>, not only ‘de-risking’</w:t>
      </w:r>
      <w:r w:rsidRPr="00D9049F">
        <w:rPr>
          <w:sz w:val="16"/>
        </w:rPr>
        <w:t xml:space="preserve">. And if this means making mistakes along the way, so be it. Learning through trial and error is critical for any value-creation exercise. </w:t>
      </w:r>
      <w:r w:rsidRPr="009836F8">
        <w:rPr>
          <w:rStyle w:val="StyleUnderline"/>
        </w:rPr>
        <w:t xml:space="preserve">Ambitious missions also have the courage to tilt the playing field. </w:t>
      </w:r>
    </w:p>
    <w:p w14:paraId="50C3BF76" w14:textId="77777777" w:rsidR="00571E48" w:rsidRPr="00D9049F" w:rsidRDefault="00571E48" w:rsidP="00571E48">
      <w:pPr>
        <w:rPr>
          <w:sz w:val="16"/>
        </w:rPr>
      </w:pPr>
      <w:r w:rsidRPr="00D9049F">
        <w:rPr>
          <w:sz w:val="16"/>
        </w:rPr>
        <w:t xml:space="preserve">If </w:t>
      </w:r>
      <w:r w:rsidRPr="009836F8">
        <w:rPr>
          <w:rStyle w:val="StyleUnderline"/>
        </w:rPr>
        <w:t>government</w:t>
      </w:r>
      <w:r w:rsidRPr="00D9049F">
        <w:rPr>
          <w:sz w:val="16"/>
        </w:rPr>
        <w:t xml:space="preserve"> is indeed a value creator that is driven by public purpose, its </w:t>
      </w:r>
      <w:r w:rsidRPr="00D9049F">
        <w:rPr>
          <w:rStyle w:val="StyleUnderline"/>
          <w:highlight w:val="green"/>
        </w:rPr>
        <w:t xml:space="preserve">policies </w:t>
      </w:r>
      <w:r w:rsidRPr="00FC2337">
        <w:rPr>
          <w:rStyle w:val="StyleUnderline"/>
        </w:rPr>
        <w:t>should</w:t>
      </w:r>
      <w:r w:rsidRPr="009836F8">
        <w:rPr>
          <w:rStyle w:val="StyleUnderline"/>
        </w:rPr>
        <w:t xml:space="preserve"> reflect and </w:t>
      </w:r>
      <w:r w:rsidRPr="00D9049F">
        <w:rPr>
          <w:rStyle w:val="StyleUnderline"/>
          <w:highlight w:val="green"/>
        </w:rPr>
        <w:t>reinforce</w:t>
      </w:r>
      <w:r w:rsidRPr="00D9049F">
        <w:rPr>
          <w:sz w:val="16"/>
        </w:rPr>
        <w:t xml:space="preserve"> that. Too many green policies today are just minor adjustments to a trajectory that still favours the old waste-prone behaviours and the financial casino that worsens inequality. </w:t>
      </w:r>
      <w:r w:rsidRPr="009836F8">
        <w:rPr>
          <w:rStyle w:val="StyleUnderline"/>
        </w:rPr>
        <w:t xml:space="preserve">A </w:t>
      </w:r>
      <w:r w:rsidRPr="00D9049F">
        <w:rPr>
          <w:rStyle w:val="StyleUnderline"/>
          <w:highlight w:val="green"/>
        </w:rPr>
        <w:t>healthy economy</w:t>
      </w:r>
      <w:r w:rsidRPr="009836F8">
        <w:rPr>
          <w:rStyle w:val="StyleUnderline"/>
        </w:rPr>
        <w:t xml:space="preserve"> that works for the whole of society must tilt the playing field consistently to reward behaviours that help us achieve agreed and desirable goals.</w:t>
      </w:r>
      <w:r w:rsidRPr="00D9049F">
        <w:rPr>
          <w:sz w:val="16"/>
        </w:rPr>
        <w:t xml:space="preserve"> That means achieving </w:t>
      </w:r>
      <w:r w:rsidRPr="009836F8">
        <w:rPr>
          <w:rStyle w:val="StyleUnderline"/>
        </w:rPr>
        <w:t xml:space="preserve">coherence </w:t>
      </w:r>
      <w:r w:rsidRPr="00D9049F">
        <w:rPr>
          <w:rStyle w:val="StyleUnderline"/>
          <w:highlight w:val="green"/>
        </w:rPr>
        <w:t xml:space="preserve">in a </w:t>
      </w:r>
      <w:r w:rsidRPr="00D9049F">
        <w:rPr>
          <w:rStyle w:val="Emphasis"/>
          <w:highlight w:val="green"/>
        </w:rPr>
        <w:t>multiplicity of fields</w:t>
      </w:r>
      <w:r w:rsidRPr="00D9049F">
        <w:rPr>
          <w:sz w:val="16"/>
        </w:rPr>
        <w:t xml:space="preserve">, from </w:t>
      </w:r>
      <w:r w:rsidRPr="00D9049F">
        <w:rPr>
          <w:rStyle w:val="Emphasis"/>
          <w:highlight w:val="green"/>
        </w:rPr>
        <w:t>taxes</w:t>
      </w:r>
      <w:r w:rsidRPr="00D9049F">
        <w:rPr>
          <w:sz w:val="16"/>
        </w:rPr>
        <w:t xml:space="preserve"> to </w:t>
      </w:r>
      <w:r w:rsidRPr="00D9049F">
        <w:rPr>
          <w:rStyle w:val="Emphasis"/>
          <w:highlight w:val="green"/>
        </w:rPr>
        <w:t>regulation</w:t>
      </w:r>
      <w:r w:rsidRPr="00D9049F">
        <w:rPr>
          <w:sz w:val="16"/>
        </w:rPr>
        <w:t xml:space="preserve">, from </w:t>
      </w:r>
      <w:r w:rsidRPr="00D9049F">
        <w:rPr>
          <w:rStyle w:val="Emphasis"/>
          <w:highlight w:val="green"/>
        </w:rPr>
        <w:t>business law</w:t>
      </w:r>
      <w:r w:rsidRPr="00D9049F">
        <w:rPr>
          <w:sz w:val="16"/>
        </w:rPr>
        <w:t xml:space="preserve"> to the </w:t>
      </w:r>
      <w:r w:rsidRPr="00D9049F">
        <w:rPr>
          <w:rStyle w:val="Emphasis"/>
          <w:highlight w:val="green"/>
        </w:rPr>
        <w:t>social safety net</w:t>
      </w:r>
      <w:r w:rsidRPr="00D9049F">
        <w:rPr>
          <w:sz w:val="16"/>
        </w:rPr>
        <w:t>.</w:t>
      </w:r>
    </w:p>
    <w:p w14:paraId="0094E8F0" w14:textId="77777777" w:rsidR="00571E48" w:rsidRPr="00D9049F" w:rsidRDefault="00571E48" w:rsidP="00571E48">
      <w:pPr>
        <w:rPr>
          <w:sz w:val="16"/>
        </w:rPr>
      </w:pPr>
      <w:r w:rsidRPr="00D9049F">
        <w:rPr>
          <w:sz w:val="16"/>
        </w:rPr>
        <w:t xml:space="preserve"> As emphasized throughout the book, </w:t>
      </w:r>
      <w:r w:rsidRPr="009836F8">
        <w:rPr>
          <w:rStyle w:val="StyleUnderline"/>
        </w:rPr>
        <w:t>it is key to not pretend that social missions are the same as technological ones</w:t>
      </w:r>
      <w:r w:rsidRPr="00D9049F">
        <w:rPr>
          <w:sz w:val="16"/>
        </w:rPr>
        <w:t xml:space="preserve">. With challenges that are more ‘wicked’ it is essential that moonshot thinking is linked with support to underlying government systems. For example, a </w:t>
      </w:r>
      <w:r w:rsidRPr="009836F8">
        <w:rPr>
          <w:rStyle w:val="StyleUnderline"/>
        </w:rPr>
        <w:t>moonshot around</w:t>
      </w:r>
      <w:r w:rsidRPr="00D9049F">
        <w:rPr>
          <w:sz w:val="16"/>
        </w:rPr>
        <w:t xml:space="preserve"> disease testing or </w:t>
      </w:r>
      <w:r w:rsidRPr="00D9049F">
        <w:rPr>
          <w:rStyle w:val="Emphasis"/>
          <w:highlight w:val="green"/>
        </w:rPr>
        <w:t>health priorities</w:t>
      </w:r>
      <w:r w:rsidRPr="00D9049F">
        <w:rPr>
          <w:sz w:val="16"/>
          <w:highlight w:val="green"/>
        </w:rPr>
        <w:t xml:space="preserve"> </w:t>
      </w:r>
      <w:r w:rsidRPr="00FC2337">
        <w:rPr>
          <w:rStyle w:val="StyleUnderline"/>
        </w:rPr>
        <w:t xml:space="preserve">must </w:t>
      </w:r>
      <w:r w:rsidRPr="00D9049F">
        <w:rPr>
          <w:rStyle w:val="StyleUnderline"/>
          <w:highlight w:val="green"/>
        </w:rPr>
        <w:t xml:space="preserve">interact closely with the public-health system, not </w:t>
      </w:r>
      <w:r w:rsidRPr="00D9049F">
        <w:rPr>
          <w:rStyle w:val="Emphasis"/>
          <w:highlight w:val="green"/>
        </w:rPr>
        <w:t>replace</w:t>
      </w:r>
      <w:r w:rsidRPr="00D9049F">
        <w:rPr>
          <w:rStyle w:val="StyleUnderline"/>
          <w:highlight w:val="green"/>
        </w:rPr>
        <w:t xml:space="preserve"> or </w:t>
      </w:r>
      <w:r w:rsidRPr="00D9049F">
        <w:rPr>
          <w:rStyle w:val="Emphasis"/>
          <w:highlight w:val="green"/>
        </w:rPr>
        <w:t>circumvent</w:t>
      </w:r>
      <w:r w:rsidRPr="00D9049F">
        <w:rPr>
          <w:rStyle w:val="StyleUnderline"/>
          <w:highlight w:val="green"/>
        </w:rPr>
        <w:t xml:space="preserve"> it</w:t>
      </w:r>
      <w:r w:rsidRPr="00D9049F">
        <w:rPr>
          <w:sz w:val="16"/>
          <w:highlight w:val="green"/>
        </w:rPr>
        <w:t>.</w:t>
      </w:r>
      <w:r w:rsidRPr="00D9049F">
        <w:rPr>
          <w:sz w:val="16"/>
        </w:rPr>
        <w:t xml:space="preserve"> Similarly, a moonshot around </w:t>
      </w:r>
      <w:r w:rsidRPr="009836F8">
        <w:rPr>
          <w:rStyle w:val="StyleUnderline"/>
        </w:rPr>
        <w:t>clean growth</w:t>
      </w:r>
      <w:r w:rsidRPr="00D9049F">
        <w:rPr>
          <w:sz w:val="16"/>
        </w:rPr>
        <w:t xml:space="preserve"> must </w:t>
      </w:r>
      <w:r w:rsidRPr="009836F8">
        <w:rPr>
          <w:rStyle w:val="StyleUnderline"/>
        </w:rPr>
        <w:t>interact with transport systems and planning authorities and understand behavioural change</w:t>
      </w:r>
      <w:r w:rsidRPr="00D9049F">
        <w:rPr>
          <w:sz w:val="16"/>
        </w:rPr>
        <w:t xml:space="preserve">. Thus it is </w:t>
      </w:r>
      <w:r w:rsidRPr="00976C83">
        <w:rPr>
          <w:rStyle w:val="StyleUnderline"/>
        </w:rPr>
        <w:t>critical to</w:t>
      </w:r>
      <w:r w:rsidRPr="00D9049F">
        <w:rPr>
          <w:sz w:val="16"/>
        </w:rPr>
        <w:t xml:space="preserve"> perceive missions not as siloed projects but as being intersectoral, bottom-up, and </w:t>
      </w:r>
      <w:r w:rsidRPr="00D9049F">
        <w:rPr>
          <w:rStyle w:val="StyleUnderline"/>
          <w:highlight w:val="green"/>
        </w:rPr>
        <w:t>building on existing</w:t>
      </w:r>
      <w:r w:rsidRPr="00D9049F">
        <w:rPr>
          <w:sz w:val="16"/>
        </w:rPr>
        <w:t xml:space="preserve"> systems (such as </w:t>
      </w:r>
      <w:r w:rsidRPr="00D9049F">
        <w:rPr>
          <w:rStyle w:val="Emphasis"/>
          <w:highlight w:val="green"/>
        </w:rPr>
        <w:t>innovation systems</w:t>
      </w:r>
      <w:r w:rsidRPr="00D9049F">
        <w:rPr>
          <w:sz w:val="16"/>
        </w:rPr>
        <w:t>, among others).</w:t>
      </w:r>
    </w:p>
    <w:p w14:paraId="6BB8F535" w14:textId="77777777" w:rsidR="00571E48" w:rsidRPr="00D9049F" w:rsidRDefault="00571E48" w:rsidP="00571E48">
      <w:pPr>
        <w:rPr>
          <w:sz w:val="16"/>
        </w:rPr>
      </w:pPr>
      <w:r w:rsidRPr="00D9049F">
        <w:rPr>
          <w:sz w:val="16"/>
        </w:rPr>
        <w:t xml:space="preserve">Governments cannot pursue missions alone. They must work alongside purpose-driven businesses to achieve them. As I’ve argued in this book, this requires addressing one of the biggest </w:t>
      </w:r>
      <w:r w:rsidRPr="00976C83">
        <w:rPr>
          <w:rStyle w:val="StyleUnderline"/>
        </w:rPr>
        <w:t>dilemmas of modern capitalism</w:t>
      </w:r>
      <w:r w:rsidRPr="00D9049F">
        <w:rPr>
          <w:sz w:val="16"/>
        </w:rPr>
        <w:t xml:space="preserve">: </w:t>
      </w:r>
      <w:r w:rsidRPr="00FC2337">
        <w:rPr>
          <w:rStyle w:val="Emphasis"/>
          <w:highlight w:val="green"/>
        </w:rPr>
        <w:t>restructuring</w:t>
      </w:r>
      <w:r w:rsidRPr="00976C83">
        <w:rPr>
          <w:rStyle w:val="Emphasis"/>
        </w:rPr>
        <w:t xml:space="preserve"> business</w:t>
      </w:r>
      <w:r w:rsidRPr="00D9049F">
        <w:rPr>
          <w:sz w:val="16"/>
        </w:rPr>
        <w:t xml:space="preserve"> </w:t>
      </w:r>
      <w:r w:rsidRPr="00976C83">
        <w:rPr>
          <w:rStyle w:val="StyleUnderline"/>
        </w:rPr>
        <w:t>so that private profits are reinvested back into the economy rather than being used for short-term financialized purposes</w:t>
      </w:r>
      <w:r w:rsidRPr="00D9049F">
        <w:rPr>
          <w:sz w:val="16"/>
        </w:rPr>
        <w:t xml:space="preserve">. Missions can accelerate this shift by shaping expectations about where business opportunities lie and also getting a better return for public investment. In this sense they can begin to walk the talk of stakeholder value. This means creating a more symbiotic form of partnership and collaboration in different sectors, whether in health, energy or digital platforms. A market-shaping perspective requires governing these interactions so that intellectual property rights, data privacy, pricing of essential medicines and taxation all reflect what needs to happen to reach the common objective. </w:t>
      </w:r>
      <w:r w:rsidRPr="00976C83">
        <w:rPr>
          <w:rStyle w:val="StyleUnderline"/>
        </w:rPr>
        <w:t xml:space="preserve">In </w:t>
      </w:r>
      <w:r w:rsidRPr="00D9049F">
        <w:rPr>
          <w:rStyle w:val="StyleUnderline"/>
        </w:rPr>
        <w:t>health</w:t>
      </w:r>
      <w:r w:rsidRPr="00976C83">
        <w:rPr>
          <w:rStyle w:val="StyleUnderline"/>
        </w:rPr>
        <w:t xml:space="preserve"> that must mean </w:t>
      </w:r>
      <w:r w:rsidRPr="00FC2337">
        <w:rPr>
          <w:rStyle w:val="StyleUnderline"/>
        </w:rPr>
        <w:t>health innovation driven by</w:t>
      </w:r>
      <w:r w:rsidRPr="00976C83">
        <w:rPr>
          <w:rStyle w:val="StyleUnderline"/>
        </w:rPr>
        <w:t xml:space="preserve"> the mission of better health </w:t>
      </w:r>
      <w:r w:rsidRPr="00FC2337">
        <w:rPr>
          <w:rStyle w:val="StyleUnderline"/>
        </w:rPr>
        <w:t>care for all</w:t>
      </w:r>
      <w:r w:rsidRPr="00976C83">
        <w:rPr>
          <w:rStyle w:val="StyleUnderline"/>
        </w:rPr>
        <w:t>; in energy it must mean divestment from fossil fuels and the creation of public goods like green infrastructure and green production systems</w:t>
      </w:r>
      <w:r w:rsidRPr="00D9049F">
        <w:rPr>
          <w:sz w:val="16"/>
        </w:rPr>
        <w:t xml:space="preserve"> that protect the earthly oasis that Armstrong referred to; and in the digital domain it must mean the use of </w:t>
      </w:r>
      <w:r w:rsidRPr="00976C83">
        <w:rPr>
          <w:rStyle w:val="StyleUnderline"/>
        </w:rPr>
        <w:t>digitalization to improve the access of all people to the power of the technologies of the twenty-first century</w:t>
      </w:r>
      <w:r w:rsidRPr="00D9049F">
        <w:rPr>
          <w:sz w:val="16"/>
        </w:rPr>
        <w:t xml:space="preserve"> – while ensuring both data privacy and that our welfare states are strengthened, not weakened, by digital platforms.</w:t>
      </w:r>
    </w:p>
    <w:p w14:paraId="31A3F109" w14:textId="77777777" w:rsidR="00571E48" w:rsidRPr="00976C83" w:rsidRDefault="00571E48" w:rsidP="00571E48">
      <w:pPr>
        <w:rPr>
          <w:rStyle w:val="StyleUnderline"/>
        </w:rPr>
      </w:pPr>
      <w:r w:rsidRPr="00FC2337">
        <w:rPr>
          <w:rStyle w:val="Emphasis"/>
        </w:rPr>
        <w:t xml:space="preserve">Doing </w:t>
      </w:r>
      <w:r w:rsidRPr="00D9049F">
        <w:rPr>
          <w:rStyle w:val="Emphasis"/>
          <w:highlight w:val="green"/>
        </w:rPr>
        <w:t xml:space="preserve">capitalism </w:t>
      </w:r>
      <w:r w:rsidRPr="00FC2337">
        <w:rPr>
          <w:rStyle w:val="Emphasis"/>
        </w:rPr>
        <w:t>differently</w:t>
      </w:r>
      <w:r w:rsidRPr="00D9049F">
        <w:rPr>
          <w:sz w:val="16"/>
        </w:rPr>
        <w:t xml:space="preserve"> </w:t>
      </w:r>
      <w:r w:rsidRPr="00FC2337">
        <w:rPr>
          <w:rStyle w:val="StyleUnderline"/>
          <w:highlight w:val="green"/>
        </w:rPr>
        <w:t>requires</w:t>
      </w:r>
      <w:r w:rsidRPr="00976C83">
        <w:rPr>
          <w:rStyle w:val="StyleUnderline"/>
        </w:rPr>
        <w:t xml:space="preserve"> reimagining the full potential of a public sector driven by public purpose – democratically defining clear goals</w:t>
      </w:r>
      <w:r w:rsidRPr="00D9049F">
        <w:rPr>
          <w:sz w:val="16"/>
        </w:rPr>
        <w:t xml:space="preserve"> that society needs to meet by investing and </w:t>
      </w:r>
      <w:r w:rsidRPr="00D9049F">
        <w:rPr>
          <w:rStyle w:val="Emphasis"/>
          <w:highlight w:val="green"/>
        </w:rPr>
        <w:t xml:space="preserve">innovating </w:t>
      </w:r>
      <w:r w:rsidRPr="00FC2337">
        <w:rPr>
          <w:rStyle w:val="Emphasis"/>
        </w:rPr>
        <w:t>together</w:t>
      </w:r>
      <w:r w:rsidRPr="00D9049F">
        <w:rPr>
          <w:sz w:val="16"/>
        </w:rPr>
        <w:t xml:space="preserve">. It requires a fundamentally new relationship between all economic actors willing and able </w:t>
      </w:r>
      <w:r w:rsidRPr="00FC2337">
        <w:rPr>
          <w:rStyle w:val="StyleUnderline"/>
          <w:highlight w:val="green"/>
        </w:rPr>
        <w:t xml:space="preserve">to tackle </w:t>
      </w:r>
      <w:r w:rsidRPr="00D9049F">
        <w:rPr>
          <w:rStyle w:val="StyleUnderline"/>
          <w:highlight w:val="green"/>
        </w:rPr>
        <w:t>complexity</w:t>
      </w:r>
      <w:r w:rsidRPr="00976C83">
        <w:rPr>
          <w:rStyle w:val="StyleUnderline"/>
        </w:rPr>
        <w:t xml:space="preserve"> to achieve outcomes that matter. </w:t>
      </w:r>
    </w:p>
    <w:p w14:paraId="7962B22B" w14:textId="77777777" w:rsidR="00571E48" w:rsidRPr="00BA6B96" w:rsidRDefault="00571E48" w:rsidP="00571E48">
      <w:pPr>
        <w:pStyle w:val="Heading4"/>
      </w:pPr>
      <w:bookmarkStart w:id="1" w:name="_Hlk99728430"/>
      <w:r>
        <w:t xml:space="preserve">Anti-monopoly framing solves residual links </w:t>
      </w:r>
    </w:p>
    <w:p w14:paraId="5A5A1BE6" w14:textId="77777777" w:rsidR="00571E48" w:rsidRPr="008D35EA" w:rsidRDefault="00571E48" w:rsidP="00571E48">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2" w:history="1">
        <w:r w:rsidRPr="008D35EA">
          <w:rPr>
            <w:rStyle w:val="Hyperlink"/>
          </w:rPr>
          <w:t>https://www.dissentmagazine.org/online_articles/antimonopoly-and-the-democrats</w:t>
        </w:r>
      </w:hyperlink>
      <w:r>
        <w:t>]</w:t>
      </w:r>
    </w:p>
    <w:p w14:paraId="4DED1F32" w14:textId="77777777" w:rsidR="00571E48" w:rsidRPr="0001149D" w:rsidRDefault="00571E48" w:rsidP="00571E48">
      <w:pPr>
        <w:rPr>
          <w:sz w:val="16"/>
        </w:rPr>
      </w:pPr>
      <w:r w:rsidRPr="0085597C">
        <w:rPr>
          <w:rStyle w:val="StyleUnderline"/>
        </w:rPr>
        <w:t>At first blush,</w:t>
      </w:r>
      <w:r w:rsidRPr="0001149D">
        <w:rPr>
          <w:sz w:val="16"/>
        </w:rPr>
        <w:t xml:space="preserve"> </w:t>
      </w:r>
      <w:r w:rsidRPr="0085597C">
        <w:rPr>
          <w:rStyle w:val="StyleUnderline"/>
        </w:rPr>
        <w:t xml:space="preserve">it looks like </w:t>
      </w:r>
      <w:r w:rsidRPr="0085597C">
        <w:rPr>
          <w:rStyle w:val="Emphasis"/>
        </w:rPr>
        <w:t>antimonopoly</w:t>
      </w:r>
      <w:r w:rsidRPr="0085597C">
        <w:rPr>
          <w:rStyle w:val="StyleUnderline"/>
        </w:rPr>
        <w:t xml:space="preserve"> heightens the conflict between </w:t>
      </w:r>
      <w:r w:rsidRPr="0085597C">
        <w:rPr>
          <w:rStyle w:val="Emphasis"/>
        </w:rPr>
        <w:t>socialists</w:t>
      </w:r>
      <w:r w:rsidRPr="0085597C">
        <w:rPr>
          <w:rStyle w:val="StyleUnderline"/>
        </w:rPr>
        <w:t xml:space="preserve"> committed to </w:t>
      </w:r>
      <w:r w:rsidRPr="0085597C">
        <w:rPr>
          <w:rStyle w:val="Emphasis"/>
        </w:rPr>
        <w:t>overcoming</w:t>
      </w:r>
      <w:r w:rsidRPr="0085597C">
        <w:rPr>
          <w:rStyle w:val="StyleUnderline"/>
        </w:rPr>
        <w:t xml:space="preserve"> </w:t>
      </w:r>
      <w:r w:rsidRPr="0085597C">
        <w:rPr>
          <w:rStyle w:val="Emphasis"/>
        </w:rPr>
        <w:t>capitalism</w:t>
      </w:r>
      <w:r w:rsidRPr="0001149D">
        <w:rPr>
          <w:sz w:val="16"/>
        </w:rPr>
        <w:t xml:space="preserve"> </w:t>
      </w:r>
      <w:r w:rsidRPr="0085597C">
        <w:rPr>
          <w:rStyle w:val="StyleUnderline"/>
        </w:rPr>
        <w:t xml:space="preserve">and establishment centrists seeking to </w:t>
      </w:r>
      <w:r w:rsidRPr="0085597C">
        <w:rPr>
          <w:rStyle w:val="Emphasis"/>
        </w:rPr>
        <w:t>save</w:t>
      </w:r>
      <w:r w:rsidRPr="0085597C">
        <w:rPr>
          <w:rStyle w:val="StyleUnderline"/>
        </w:rPr>
        <w:t xml:space="preserve"> </w:t>
      </w:r>
      <w:r w:rsidRPr="0085597C">
        <w:rPr>
          <w:rStyle w:val="Emphasis"/>
        </w:rPr>
        <w:t>it</w:t>
      </w:r>
      <w:r w:rsidRPr="0001149D">
        <w:rPr>
          <w:sz w:val="16"/>
        </w:rPr>
        <w:t xml:space="preserve"> from populist attacks on the left and right. </w:t>
      </w:r>
      <w:r w:rsidRPr="0085597C">
        <w:rPr>
          <w:rStyle w:val="StyleUnderline"/>
        </w:rPr>
        <w:t xml:space="preserve">But </w:t>
      </w:r>
      <w:r w:rsidRPr="008D35EA">
        <w:rPr>
          <w:rStyle w:val="StyleUnderline"/>
          <w:highlight w:val="cyan"/>
        </w:rPr>
        <w:t>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01149D">
        <w:rPr>
          <w:rStyle w:val="StyleUnderline"/>
        </w:rPr>
        <w:t>, and</w:t>
      </w:r>
      <w:r w:rsidRPr="00BA6B96">
        <w:rPr>
          <w:rStyle w:val="StyleUnderline"/>
        </w:rPr>
        <w:t xml:space="preserve"> sustained </w:t>
      </w:r>
      <w:r w:rsidRPr="0001149D">
        <w:rPr>
          <w:rStyle w:val="Emphasis"/>
        </w:rPr>
        <w:t>reform</w:t>
      </w:r>
      <w:r w:rsidRPr="0001149D">
        <w:rPr>
          <w:sz w:val="16"/>
        </w:rPr>
        <w:t xml:space="preserve"> </w:t>
      </w:r>
      <w:r w:rsidRPr="0085597C">
        <w:rPr>
          <w:rStyle w:val="StyleUnderline"/>
        </w:rPr>
        <w:t>across the</w:t>
      </w:r>
      <w:r w:rsidRPr="00BA6B96">
        <w:rPr>
          <w:rStyle w:val="StyleUnderline"/>
        </w:rPr>
        <w:t xml:space="preserve"> liberal-</w:t>
      </w:r>
      <w:r w:rsidRPr="0085597C">
        <w:rPr>
          <w:rStyle w:val="StyleUnderline"/>
        </w:rPr>
        <w:t>left spectrum</w:t>
      </w:r>
      <w:r w:rsidRPr="00BA6B96">
        <w:rPr>
          <w:rStyle w:val="StyleUnderline"/>
        </w:rPr>
        <w:t xml:space="preserve">, and it might do so again </w:t>
      </w:r>
      <w:r w:rsidRPr="00BA6B96">
        <w:rPr>
          <w:rStyle w:val="Emphasis"/>
        </w:rPr>
        <w:t>today</w:t>
      </w:r>
      <w:r w:rsidRPr="0001149D">
        <w:rPr>
          <w:sz w:val="16"/>
        </w:rPr>
        <w:t>.</w:t>
      </w:r>
    </w:p>
    <w:p w14:paraId="1CD2966F" w14:textId="77777777" w:rsidR="00571E48" w:rsidRPr="0001149D" w:rsidRDefault="00571E48" w:rsidP="00571E48">
      <w:pPr>
        <w:rPr>
          <w:sz w:val="10"/>
          <w:szCs w:val="10"/>
        </w:rPr>
      </w:pPr>
      <w:r w:rsidRPr="0001149D">
        <w:rPr>
          <w:sz w:val="10"/>
          <w:szCs w:val="10"/>
        </w:rPr>
        <w:t>The Antimonopoly Tradition</w:t>
      </w:r>
    </w:p>
    <w:p w14:paraId="55E1EEEC" w14:textId="77777777" w:rsidR="00571E48" w:rsidRPr="0001149D" w:rsidRDefault="00571E48" w:rsidP="00571E48">
      <w:pPr>
        <w:rPr>
          <w:sz w:val="16"/>
        </w:rPr>
      </w:pPr>
      <w:r w:rsidRPr="00BA6B96">
        <w:rPr>
          <w:rStyle w:val="Emphasis"/>
        </w:rPr>
        <w:t>Democracy</w:t>
      </w:r>
      <w:r w:rsidRPr="00BA6B96">
        <w:rPr>
          <w:rStyle w:val="StyleUnderline"/>
        </w:rPr>
        <w:t xml:space="preserve"> and </w:t>
      </w:r>
      <w:r w:rsidRPr="00BA6B96">
        <w:rPr>
          <w:rStyle w:val="Emphasis"/>
        </w:rPr>
        <w:t>markets</w:t>
      </w:r>
      <w:r w:rsidRPr="0001149D">
        <w:rPr>
          <w:sz w:val="16"/>
        </w:rPr>
        <w:t xml:space="preserve"> </w:t>
      </w:r>
      <w:r w:rsidRPr="00BA6B96">
        <w:rPr>
          <w:rStyle w:val="StyleUnderline"/>
        </w:rPr>
        <w:t>are</w:t>
      </w:r>
      <w:r w:rsidRPr="0001149D">
        <w:rPr>
          <w:sz w:val="16"/>
        </w:rPr>
        <w:t xml:space="preserve"> fragile and demanding systems, </w:t>
      </w:r>
      <w:r w:rsidRPr="00BA6B96">
        <w:rPr>
          <w:rStyle w:val="StyleUnderline"/>
        </w:rPr>
        <w:t>easily corrupted by</w:t>
      </w:r>
      <w:r w:rsidRPr="0001149D">
        <w:rPr>
          <w:sz w:val="16"/>
        </w:rPr>
        <w:t xml:space="preserve"> formidable </w:t>
      </w:r>
      <w:r w:rsidRPr="00BA6B96">
        <w:rPr>
          <w:rStyle w:val="StyleUnderline"/>
        </w:rPr>
        <w:t>concentration</w:t>
      </w:r>
      <w:r w:rsidRPr="0001149D">
        <w:rPr>
          <w:sz w:val="16"/>
        </w:rPr>
        <w:t xml:space="preserve">s of power. </w:t>
      </w:r>
      <w:r w:rsidRPr="00BA6B96">
        <w:rPr>
          <w:rStyle w:val="StyleUnderline"/>
        </w:rPr>
        <w:t xml:space="preserve">The </w:t>
      </w:r>
      <w:r w:rsidRPr="0001149D">
        <w:rPr>
          <w:rStyle w:val="Emphasis"/>
        </w:rPr>
        <w:t>antimonopoly tradition</w:t>
      </w:r>
      <w:r w:rsidRPr="0001149D">
        <w:rPr>
          <w:sz w:val="16"/>
        </w:rPr>
        <w:t xml:space="preserve"> </w:t>
      </w:r>
      <w:r w:rsidRPr="0001149D">
        <w:rPr>
          <w:rStyle w:val="StyleUnderline"/>
        </w:rPr>
        <w:t xml:space="preserve">recognizes this fragility, and it makes no </w:t>
      </w:r>
      <w:r w:rsidRPr="0001149D">
        <w:rPr>
          <w:sz w:val="16"/>
        </w:rPr>
        <w:t xml:space="preserve">sharp </w:t>
      </w:r>
      <w:r w:rsidRPr="0001149D">
        <w:rPr>
          <w:rStyle w:val="StyleUnderline"/>
        </w:rPr>
        <w:t xml:space="preserve">distinction between </w:t>
      </w:r>
      <w:r w:rsidRPr="0001149D">
        <w:rPr>
          <w:rStyle w:val="Emphasis"/>
        </w:rPr>
        <w:t>economic</w:t>
      </w:r>
      <w:r w:rsidRPr="0001149D">
        <w:rPr>
          <w:rStyle w:val="StyleUnderline"/>
        </w:rPr>
        <w:t xml:space="preserve"> and </w:t>
      </w:r>
      <w:r w:rsidRPr="0001149D">
        <w:rPr>
          <w:rStyle w:val="Emphasis"/>
        </w:rPr>
        <w:t>political</w:t>
      </w:r>
      <w:r w:rsidRPr="0001149D">
        <w:rPr>
          <w:rStyle w:val="StyleUnderline"/>
        </w:rPr>
        <w:t xml:space="preserve"> </w:t>
      </w:r>
      <w:r w:rsidRPr="0001149D">
        <w:rPr>
          <w:rStyle w:val="Emphasis"/>
        </w:rPr>
        <w:t>power</w:t>
      </w:r>
      <w:r w:rsidRPr="0001149D">
        <w:rPr>
          <w:sz w:val="16"/>
        </w:rPr>
        <w:t xml:space="preserve">. </w:t>
      </w:r>
      <w:r w:rsidRPr="00BA6B96">
        <w:rPr>
          <w:rStyle w:val="StyleUnderline"/>
        </w:rPr>
        <w:t xml:space="preserve">Excessive concentrations of </w:t>
      </w:r>
      <w:r w:rsidRPr="00BA6B96">
        <w:rPr>
          <w:rStyle w:val="Emphasis"/>
        </w:rPr>
        <w:t>political power</w:t>
      </w:r>
      <w:r w:rsidRPr="0001149D">
        <w:rPr>
          <w:sz w:val="16"/>
        </w:rPr>
        <w:t xml:space="preserve"> </w:t>
      </w:r>
      <w:r w:rsidRPr="00BA6B96">
        <w:rPr>
          <w:rStyle w:val="StyleUnderline"/>
        </w:rPr>
        <w:t xml:space="preserve">undermine </w:t>
      </w:r>
      <w:r w:rsidRPr="00BA6B96">
        <w:rPr>
          <w:rStyle w:val="Emphasis"/>
        </w:rPr>
        <w:t>economic prosperity</w:t>
      </w:r>
      <w:r w:rsidRPr="0001149D">
        <w:rPr>
          <w:sz w:val="16"/>
        </w:rPr>
        <w:t xml:space="preserve"> </w:t>
      </w:r>
      <w:r w:rsidRPr="00BA6B96">
        <w:rPr>
          <w:rStyle w:val="StyleUnderline"/>
        </w:rPr>
        <w:t>no less than</w:t>
      </w:r>
      <w:r w:rsidRPr="0001149D">
        <w:rPr>
          <w:sz w:val="16"/>
        </w:rPr>
        <w:t xml:space="preserve"> excessive concentrations of </w:t>
      </w:r>
      <w:r w:rsidRPr="0001149D">
        <w:rPr>
          <w:rStyle w:val="Emphasis"/>
          <w:highlight w:val="cyan"/>
        </w:rPr>
        <w:t>economic</w:t>
      </w:r>
      <w:r w:rsidRPr="0001149D">
        <w:rPr>
          <w:rStyle w:val="StyleUnderline"/>
          <w:highlight w:val="cyan"/>
        </w:rPr>
        <w:t xml:space="preserve"> </w:t>
      </w:r>
      <w:r w:rsidRPr="0001149D">
        <w:rPr>
          <w:rStyle w:val="Emphasis"/>
          <w:highlight w:val="cyan"/>
        </w:rPr>
        <w:t>power</w:t>
      </w:r>
      <w:r w:rsidRPr="0001149D">
        <w:rPr>
          <w:rStyle w:val="StyleUnderline"/>
          <w:highlight w:val="cyan"/>
        </w:rPr>
        <w:t xml:space="preserve"> corrupt </w:t>
      </w:r>
      <w:r w:rsidRPr="0001149D">
        <w:rPr>
          <w:rStyle w:val="Emphasis"/>
          <w:highlight w:val="cyan"/>
        </w:rPr>
        <w:t>democracy</w:t>
      </w:r>
      <w:r w:rsidRPr="0001149D">
        <w:rPr>
          <w:sz w:val="16"/>
        </w:rPr>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01149D">
        <w:rPr>
          <w:sz w:val="16"/>
        </w:rPr>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01149D">
        <w:rPr>
          <w:sz w:val="16"/>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01149D">
        <w:rPr>
          <w:sz w:val="16"/>
        </w:rPr>
        <w:t xml:space="preserve"> constant </w:t>
      </w:r>
      <w:r w:rsidRPr="004A7476">
        <w:rPr>
          <w:rStyle w:val="Emphasis"/>
          <w:highlight w:val="cyan"/>
        </w:rPr>
        <w:t>adaptation</w:t>
      </w:r>
      <w:r w:rsidRPr="0001149D">
        <w:rPr>
          <w:sz w:val="16"/>
        </w:rPr>
        <w:t>.</w:t>
      </w:r>
    </w:p>
    <w:p w14:paraId="5797C254" w14:textId="77777777" w:rsidR="00571E48" w:rsidRPr="00BA6B96" w:rsidRDefault="00571E48" w:rsidP="00571E48">
      <w:pPr>
        <w:rPr>
          <w:rStyle w:val="StyleUnderline"/>
        </w:rPr>
      </w:pPr>
      <w:r w:rsidRPr="0085597C">
        <w:rPr>
          <w:rStyle w:val="StyleUnderline"/>
        </w:rPr>
        <w:t xml:space="preserve">Reformers have drawn on the </w:t>
      </w:r>
      <w:r w:rsidRPr="0085597C">
        <w:rPr>
          <w:rStyle w:val="Emphasis"/>
        </w:rPr>
        <w:t>antimonopoly tradition</w:t>
      </w:r>
      <w:r w:rsidRPr="0085597C">
        <w:rPr>
          <w:rStyle w:val="StyleUnderline"/>
        </w:rPr>
        <w:t>—which is far more</w:t>
      </w:r>
      <w:r w:rsidRPr="0001149D">
        <w:rPr>
          <w:sz w:val="16"/>
        </w:rPr>
        <w:t xml:space="preserve"> wide-ranging </w:t>
      </w:r>
      <w:r w:rsidRPr="0085597C">
        <w:rPr>
          <w:rStyle w:val="StyleUnderline"/>
        </w:rPr>
        <w:t xml:space="preserve">than </w:t>
      </w:r>
      <w:r w:rsidRPr="0085597C">
        <w:rPr>
          <w:rStyle w:val="Emphasis"/>
        </w:rPr>
        <w:t>just antitrust</w:t>
      </w:r>
      <w:r w:rsidRPr="0085597C">
        <w:rPr>
          <w:rStyle w:val="StyleUnderline"/>
        </w:rPr>
        <w:t xml:space="preserve">, a set of </w:t>
      </w:r>
      <w:r w:rsidRPr="0085597C">
        <w:rPr>
          <w:rStyle w:val="Emphasis"/>
        </w:rPr>
        <w:t>policies</w:t>
      </w:r>
      <w:r w:rsidRPr="0001149D">
        <w:rPr>
          <w:sz w:val="16"/>
        </w:rPr>
        <w:t xml:space="preserve"> </w:t>
      </w:r>
      <w:r w:rsidRPr="0085597C">
        <w:rPr>
          <w:rStyle w:val="StyleUnderline"/>
        </w:rPr>
        <w:t xml:space="preserve">designed to prevent </w:t>
      </w:r>
      <w:r w:rsidRPr="0085597C">
        <w:rPr>
          <w:rStyle w:val="Emphasis"/>
        </w:rPr>
        <w:t>predatory competition</w:t>
      </w:r>
      <w:r w:rsidRPr="0001149D">
        <w:rPr>
          <w:sz w:val="16"/>
        </w:rPr>
        <w:t xml:space="preserve"> </w:t>
      </w:r>
      <w:r w:rsidRPr="0085597C">
        <w:rPr>
          <w:rStyle w:val="StyleUnderline"/>
        </w:rPr>
        <w:t xml:space="preserve">and break up </w:t>
      </w:r>
      <w:r w:rsidRPr="0085597C">
        <w:rPr>
          <w:rStyle w:val="Emphasis"/>
        </w:rPr>
        <w:t>concentrations</w:t>
      </w:r>
      <w:r w:rsidRPr="00BA6B96">
        <w:rPr>
          <w:rStyle w:val="StyleUnderline"/>
        </w:rPr>
        <w:t xml:space="preserve"> of </w:t>
      </w:r>
      <w:r w:rsidRPr="00BA6B96">
        <w:rPr>
          <w:rStyle w:val="Emphasis"/>
        </w:rPr>
        <w:t>economic power</w:t>
      </w:r>
      <w:r w:rsidRPr="0001149D">
        <w:rPr>
          <w:sz w:val="16"/>
        </w:rPr>
        <w:t xml:space="preserve">—throughout U.S. history. In the 1830s, </w:t>
      </w:r>
      <w:r w:rsidRPr="00BA6B96">
        <w:rPr>
          <w:rStyle w:val="StyleUnderline"/>
        </w:rPr>
        <w:t>Jacksonians used it to authorize privatization, dismantling the Second Bank</w:t>
      </w:r>
      <w:r w:rsidRPr="0001149D">
        <w:rPr>
          <w:sz w:val="16"/>
        </w:rPr>
        <w:t xml:space="preserve"> of the United States </w:t>
      </w:r>
      <w:r w:rsidRPr="00BA6B96">
        <w:rPr>
          <w:rStyle w:val="StyleUnderline"/>
        </w:rPr>
        <w:t>because it locked in the privilege of</w:t>
      </w:r>
      <w:r w:rsidRPr="0001149D">
        <w:rPr>
          <w:sz w:val="16"/>
        </w:rPr>
        <w:t xml:space="preserve"> an overweening </w:t>
      </w:r>
      <w:r w:rsidRPr="00BA6B96">
        <w:rPr>
          <w:rStyle w:val="StyleUnderline"/>
        </w:rPr>
        <w:t xml:space="preserve">aristocracy. </w:t>
      </w:r>
      <w:r w:rsidRPr="0085597C">
        <w:rPr>
          <w:rStyle w:val="Emphasis"/>
          <w:highlight w:val="cyan"/>
        </w:rPr>
        <w:t>Abolitionists</w:t>
      </w:r>
      <w:r w:rsidRPr="0001149D">
        <w:rPr>
          <w:sz w:val="16"/>
        </w:rPr>
        <w:t xml:space="preserve"> in the 1840s and 1850s </w:t>
      </w:r>
      <w:r w:rsidRPr="0085597C">
        <w:rPr>
          <w:rStyle w:val="StyleUnderline"/>
        </w:rPr>
        <w:t>drew on</w:t>
      </w:r>
      <w:r w:rsidRPr="008D35EA">
        <w:rPr>
          <w:rStyle w:val="StyleUnderline"/>
        </w:rPr>
        <w:t xml:space="preserve"> the </w:t>
      </w:r>
      <w:r w:rsidRPr="0085597C">
        <w:rPr>
          <w:rStyle w:val="StyleUnderline"/>
        </w:rPr>
        <w:t>antimonopoly</w:t>
      </w:r>
      <w:r w:rsidRPr="008D35EA">
        <w:rPr>
          <w:rStyle w:val="StyleUnderline"/>
        </w:rPr>
        <w:t xml:space="preserve">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01149D">
        <w:rPr>
          <w:sz w:val="16"/>
        </w:rPr>
        <w:t xml:space="preserve"> the growth of </w:t>
      </w:r>
      <w:r w:rsidRPr="00BA6B96">
        <w:rPr>
          <w:rStyle w:val="StyleUnderline"/>
        </w:rPr>
        <w:t>corporate power</w:t>
      </w:r>
      <w:r w:rsidRPr="0001149D">
        <w:rPr>
          <w:sz w:val="16"/>
        </w:rPr>
        <w:t xml:space="preserve">. In the first decades of the twentieth century, Progressives went further, breaking up corporate power and boosting countervailing forces in government, unions, </w:t>
      </w:r>
      <w:r w:rsidRPr="0085597C">
        <w:rPr>
          <w:rStyle w:val="Emphasis"/>
          <w:highlight w:val="cyan"/>
        </w:rPr>
        <w:t>and</w:t>
      </w:r>
      <w:r w:rsidRPr="0001149D">
        <w:rPr>
          <w:sz w:val="16"/>
        </w:rPr>
        <w:t xml:space="preserve"> proprietary enterprise. </w:t>
      </w:r>
      <w:r w:rsidRPr="00BA6B96">
        <w:rPr>
          <w:rStyle w:val="StyleUnderline"/>
        </w:rPr>
        <w:t xml:space="preserve">In </w:t>
      </w:r>
      <w:r w:rsidRPr="0001149D">
        <w:rPr>
          <w:rStyle w:val="StyleUnderline"/>
          <w:highlight w:val="cyan"/>
        </w:rPr>
        <w:t xml:space="preserve">the </w:t>
      </w:r>
      <w:r w:rsidRPr="0001149D">
        <w:rPr>
          <w:rStyle w:val="Emphasis"/>
          <w:highlight w:val="cyan"/>
        </w:rPr>
        <w:t xml:space="preserve">New </w:t>
      </w:r>
      <w:r w:rsidRPr="0085597C">
        <w:rPr>
          <w:rStyle w:val="Emphasis"/>
          <w:highlight w:val="cyan"/>
        </w:rPr>
        <w:t>Deal</w:t>
      </w:r>
      <w:r w:rsidRPr="00BA6B96">
        <w:rPr>
          <w:rStyle w:val="StyleUnderline"/>
        </w:rPr>
        <w:t xml:space="preserve">, the </w:t>
      </w:r>
      <w:r w:rsidRPr="0001149D">
        <w:rPr>
          <w:rStyle w:val="StyleUnderline"/>
        </w:rPr>
        <w:t>antimonopoly tradition</w:t>
      </w:r>
      <w:r w:rsidRPr="00BA6B96">
        <w:rPr>
          <w:rStyle w:val="StyleUnderline"/>
        </w:rPr>
        <w:t xml:space="preserve"> broke</w:t>
      </w:r>
      <w:r w:rsidRPr="0001149D">
        <w:rPr>
          <w:sz w:val="16"/>
        </w:rPr>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01149D">
        <w:rPr>
          <w:sz w:val="16"/>
        </w:rPr>
        <w:t xml:space="preserve">. </w:t>
      </w:r>
      <w:r w:rsidRPr="00BA6B96">
        <w:rPr>
          <w:rStyle w:val="StyleUnderline"/>
        </w:rPr>
        <w:t xml:space="preserve">In the </w:t>
      </w:r>
      <w:r w:rsidRPr="00BA6B96">
        <w:rPr>
          <w:rStyle w:val="Emphasis"/>
        </w:rPr>
        <w:t>1940s</w:t>
      </w:r>
      <w:r w:rsidRPr="00BA6B96">
        <w:rPr>
          <w:rStyle w:val="StyleUnderline"/>
        </w:rPr>
        <w:t>,</w:t>
      </w:r>
      <w:r w:rsidRPr="0001149D">
        <w:rPr>
          <w:sz w:val="16"/>
        </w:rPr>
        <w:t xml:space="preserve"> </w:t>
      </w:r>
      <w:r w:rsidRPr="00BA6B96">
        <w:rPr>
          <w:rStyle w:val="StyleUnderline"/>
        </w:rPr>
        <w:t xml:space="preserve">liberals drew on it to outlaw </w:t>
      </w:r>
      <w:r w:rsidRPr="00BA6B96">
        <w:rPr>
          <w:rStyle w:val="Emphasis"/>
        </w:rPr>
        <w:t>discriminatory pricing</w:t>
      </w:r>
      <w:r w:rsidRPr="0001149D">
        <w:rPr>
          <w:sz w:val="16"/>
        </w:rPr>
        <w:t xml:space="preserve"> </w:t>
      </w:r>
      <w:r w:rsidRPr="00BA6B96">
        <w:rPr>
          <w:rStyle w:val="StyleUnderline"/>
        </w:rPr>
        <w:t>and check</w:t>
      </w:r>
      <w:r w:rsidRPr="0001149D">
        <w:rPr>
          <w:sz w:val="16"/>
        </w:rPr>
        <w:t xml:space="preserve"> the </w:t>
      </w:r>
      <w:r w:rsidRPr="00BA6B96">
        <w:rPr>
          <w:rStyle w:val="StyleUnderline"/>
        </w:rPr>
        <w:t>predatory power of chain stores</w:t>
      </w:r>
      <w:r w:rsidRPr="0001149D">
        <w:rPr>
          <w:sz w:val="16"/>
        </w:rPr>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7406EE40" w14:textId="77777777" w:rsidR="00571E48" w:rsidRPr="0085597C" w:rsidRDefault="00571E48" w:rsidP="00571E48">
      <w:pPr>
        <w:rPr>
          <w:sz w:val="16"/>
        </w:rPr>
      </w:pPr>
      <w:r w:rsidRPr="0085597C">
        <w:rPr>
          <w:rStyle w:val="StyleUnderline"/>
        </w:rPr>
        <w:t xml:space="preserve">The </w:t>
      </w:r>
      <w:r w:rsidRPr="008D35EA">
        <w:rPr>
          <w:rStyle w:val="StyleUnderline"/>
          <w:highlight w:val="cyan"/>
        </w:rPr>
        <w:t>antimonopoly tradition</w:t>
      </w:r>
      <w:r w:rsidRPr="0085597C">
        <w:rPr>
          <w:sz w:val="16"/>
        </w:rPr>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85597C">
        <w:rPr>
          <w:sz w:val="16"/>
        </w:rPr>
        <w:t xml:space="preserve">. In the first Gilded Age, </w:t>
      </w:r>
      <w:r w:rsidRPr="00BA6B96">
        <w:rPr>
          <w:rStyle w:val="StyleUnderline"/>
        </w:rPr>
        <w:t xml:space="preserve">it </w:t>
      </w:r>
      <w:r w:rsidRPr="0085597C">
        <w:rPr>
          <w:rStyle w:val="StyleUnderline"/>
          <w:highlight w:val="cyan"/>
        </w:rPr>
        <w:t>provided</w:t>
      </w:r>
      <w:r w:rsidRPr="00BA6B96">
        <w:rPr>
          <w:rStyle w:val="StyleUnderline"/>
        </w:rPr>
        <w:t xml:space="preserve"> a </w:t>
      </w:r>
      <w:r w:rsidRPr="0085597C">
        <w:rPr>
          <w:rStyle w:val="StyleUnderline"/>
          <w:highlight w:val="cyan"/>
        </w:rPr>
        <w:t xml:space="preserve">challenge to </w:t>
      </w:r>
      <w:r w:rsidRPr="0085597C">
        <w:rPr>
          <w:rStyle w:val="Emphasis"/>
          <w:highlight w:val="cyan"/>
        </w:rPr>
        <w:t>laissez-faire</w:t>
      </w:r>
      <w:r w:rsidRPr="0085597C">
        <w:rPr>
          <w:rStyle w:val="StyleUnderline"/>
          <w:highlight w:val="cyan"/>
        </w:rPr>
        <w:t xml:space="preserve"> </w:t>
      </w:r>
      <w:r w:rsidRPr="0085597C">
        <w:rPr>
          <w:rStyle w:val="Emphasis"/>
          <w:highlight w:val="cyan"/>
        </w:rPr>
        <w:t>constitutionalism</w:t>
      </w:r>
      <w:r w:rsidRPr="0085597C">
        <w:rPr>
          <w:sz w:val="16"/>
        </w:rPr>
        <w:t xml:space="preserve">—the legal doctrine that markets were autonomous from politics, and that property and contracts always protected individual liberty. In today’s Gilded Age, the </w:t>
      </w:r>
      <w:r w:rsidRPr="00BA6B96">
        <w:rPr>
          <w:rStyle w:val="StyleUnderline"/>
        </w:rPr>
        <w:t>antimonopoly</w:t>
      </w:r>
      <w:r w:rsidRPr="0085597C">
        <w:rPr>
          <w:sz w:val="16"/>
        </w:rPr>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85597C">
        <w:rPr>
          <w:sz w:val="16"/>
        </w:rPr>
        <w:t xml:space="preserve"> best </w:t>
      </w:r>
      <w:r w:rsidRPr="00BA6B96">
        <w:rPr>
          <w:rStyle w:val="StyleUnderline"/>
        </w:rPr>
        <w:t xml:space="preserve">realized in </w:t>
      </w:r>
      <w:r w:rsidRPr="00BA6B96">
        <w:rPr>
          <w:rStyle w:val="Emphasis"/>
        </w:rPr>
        <w:t>market transactions</w:t>
      </w:r>
      <w:r w:rsidRPr="0085597C">
        <w:rPr>
          <w:sz w:val="16"/>
        </w:rPr>
        <w:t xml:space="preserve"> </w:t>
      </w:r>
      <w:r w:rsidRPr="00BA6B96">
        <w:rPr>
          <w:rStyle w:val="StyleUnderline"/>
        </w:rPr>
        <w:t>insulated from</w:t>
      </w:r>
      <w:r w:rsidRPr="0085597C">
        <w:rPr>
          <w:sz w:val="16"/>
        </w:rPr>
        <w:t xml:space="preserve"> democratic </w:t>
      </w:r>
      <w:r w:rsidRPr="00BA6B96">
        <w:rPr>
          <w:rStyle w:val="StyleUnderline"/>
        </w:rPr>
        <w:t>interference</w:t>
      </w:r>
      <w:r w:rsidRPr="0085597C">
        <w:rPr>
          <w:sz w:val="16"/>
        </w:rPr>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85597C">
        <w:rPr>
          <w:sz w:val="16"/>
        </w:rPr>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85597C">
        <w:rPr>
          <w:sz w:val="16"/>
        </w:rPr>
        <w:t>.</w:t>
      </w:r>
    </w:p>
    <w:p w14:paraId="48EEF001" w14:textId="77777777" w:rsidR="00571E48" w:rsidRPr="0085597C" w:rsidRDefault="00571E48" w:rsidP="00571E48">
      <w:pPr>
        <w:rPr>
          <w:sz w:val="16"/>
        </w:rPr>
      </w:pPr>
      <w:r w:rsidRPr="0085597C">
        <w:rPr>
          <w:sz w:val="16"/>
        </w:rPr>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85597C">
        <w:rPr>
          <w:sz w:val="16"/>
        </w:rPr>
        <w:t xml:space="preserve"> the practice of </w:t>
      </w:r>
      <w:r w:rsidRPr="00BA6B96">
        <w:rPr>
          <w:rStyle w:val="StyleUnderline"/>
        </w:rPr>
        <w:t>antitrust</w:t>
      </w:r>
      <w:r w:rsidRPr="0085597C">
        <w:rPr>
          <w:sz w:val="16"/>
        </w:rPr>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85597C">
        <w:rPr>
          <w:sz w:val="16"/>
        </w:rPr>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85597C">
        <w:rPr>
          <w:sz w:val="16"/>
        </w:rPr>
        <w:t xml:space="preserve"> </w:t>
      </w:r>
      <w:r w:rsidRPr="00BA6B96">
        <w:rPr>
          <w:rStyle w:val="StyleUnderline"/>
        </w:rPr>
        <w:t xml:space="preserve">was to protect </w:t>
      </w:r>
      <w:r w:rsidRPr="00BA6B96">
        <w:rPr>
          <w:rStyle w:val="Emphasis"/>
        </w:rPr>
        <w:t>consumers</w:t>
      </w:r>
      <w:r w:rsidRPr="0085597C">
        <w:rPr>
          <w:sz w:val="16"/>
        </w:rPr>
        <w:t>. By 1992, antitrust had disappeared from their platform for the first time in a century.</w:t>
      </w:r>
    </w:p>
    <w:p w14:paraId="117A3FCA" w14:textId="77777777" w:rsidR="00571E48" w:rsidRPr="0085597C" w:rsidRDefault="00571E48" w:rsidP="00571E48">
      <w:pPr>
        <w:rPr>
          <w:sz w:val="16"/>
        </w:rPr>
      </w:pPr>
      <w:r w:rsidRPr="008D35EA">
        <w:rPr>
          <w:rStyle w:val="StyleUnderline"/>
        </w:rPr>
        <w:t xml:space="preserve">The resurgence of the </w:t>
      </w:r>
      <w:r w:rsidRPr="0085597C">
        <w:rPr>
          <w:rStyle w:val="Emphasis"/>
          <w:highlight w:val="cyan"/>
        </w:rPr>
        <w:t>antimonopoly</w:t>
      </w:r>
      <w:r w:rsidRPr="008D35EA">
        <w:rPr>
          <w:rStyle w:val="Emphasis"/>
        </w:rPr>
        <w:t xml:space="preserve"> tradition</w:t>
      </w:r>
      <w:r w:rsidRPr="0085597C">
        <w:rPr>
          <w:sz w:val="16"/>
        </w:rPr>
        <w:t xml:space="preserve"> </w:t>
      </w:r>
      <w:r w:rsidRPr="008D35EA">
        <w:rPr>
          <w:rStyle w:val="StyleUnderline"/>
        </w:rPr>
        <w:t xml:space="preserve">among Democrats indicates a </w:t>
      </w:r>
      <w:r w:rsidRPr="008D35EA">
        <w:rPr>
          <w:rStyle w:val="Emphasis"/>
        </w:rPr>
        <w:t>sea change</w:t>
      </w:r>
      <w:r w:rsidRPr="0085597C">
        <w:rPr>
          <w:sz w:val="16"/>
        </w:rPr>
        <w:t xml:space="preserve"> </w:t>
      </w:r>
      <w:r w:rsidRPr="008D35EA">
        <w:rPr>
          <w:rStyle w:val="StyleUnderline"/>
        </w:rPr>
        <w:t>in</w:t>
      </w:r>
      <w:r w:rsidRPr="0085597C">
        <w:rPr>
          <w:sz w:val="16"/>
        </w:rPr>
        <w:t xml:space="preserve"> how they approach </w:t>
      </w:r>
      <w:r w:rsidRPr="008D35EA">
        <w:rPr>
          <w:rStyle w:val="StyleUnderline"/>
        </w:rPr>
        <w:t>economic governance</w:t>
      </w:r>
      <w:r w:rsidRPr="0085597C">
        <w:rPr>
          <w:sz w:val="16"/>
        </w:rPr>
        <w:t xml:space="preserve">. </w:t>
      </w:r>
      <w:r w:rsidRPr="0085597C">
        <w:rPr>
          <w:rStyle w:val="StyleUnderline"/>
        </w:rPr>
        <w:t>Rather than limiting debate to</w:t>
      </w:r>
      <w:r w:rsidRPr="00BA6B96">
        <w:rPr>
          <w:rStyle w:val="StyleUnderline"/>
        </w:rPr>
        <w:t xml:space="preserve"> after-the-fact </w:t>
      </w:r>
      <w:r w:rsidRPr="0085597C">
        <w:rPr>
          <w:rStyle w:val="Emphasis"/>
        </w:rPr>
        <w:t>redistribution</w:t>
      </w:r>
      <w:r w:rsidRPr="0085597C">
        <w:rPr>
          <w:rStyle w:val="StyleUnderline"/>
        </w:rPr>
        <w:t>, they</w:t>
      </w:r>
      <w:r w:rsidRPr="0085597C">
        <w:rPr>
          <w:sz w:val="16"/>
        </w:rPr>
        <w:t xml:space="preserve"> have begun to </w:t>
      </w:r>
      <w:r w:rsidRPr="004A7476">
        <w:rPr>
          <w:rStyle w:val="StyleUnderline"/>
          <w:highlight w:val="cyan"/>
        </w:rPr>
        <w:t xml:space="preserve">ask how </w:t>
      </w:r>
      <w:r w:rsidRPr="004A7476">
        <w:rPr>
          <w:rStyle w:val="Emphasis"/>
          <w:highlight w:val="cyan"/>
        </w:rPr>
        <w:t>markets</w:t>
      </w:r>
      <w:r w:rsidRPr="0085597C">
        <w:rPr>
          <w:sz w:val="16"/>
        </w:rPr>
        <w:t xml:space="preserve"> </w:t>
      </w:r>
      <w:r w:rsidRPr="00BA6B96">
        <w:rPr>
          <w:rStyle w:val="StyleUnderline"/>
        </w:rPr>
        <w:t xml:space="preserve">and business </w:t>
      </w:r>
      <w:r w:rsidRPr="00BA6B96">
        <w:rPr>
          <w:rStyle w:val="Emphasis"/>
        </w:rPr>
        <w:t>organizations</w:t>
      </w:r>
      <w:r w:rsidRPr="0085597C">
        <w:rPr>
          <w:sz w:val="16"/>
        </w:rPr>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 xml:space="preserve">check </w:t>
      </w:r>
      <w:r w:rsidRPr="0085597C">
        <w:rPr>
          <w:rStyle w:val="Emphasis"/>
          <w:highlight w:val="cyan"/>
        </w:rPr>
        <w:t>concentrations of power</w:t>
      </w:r>
      <w:r w:rsidRPr="0085597C">
        <w:rPr>
          <w:sz w:val="16"/>
        </w:rPr>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85597C">
        <w:rPr>
          <w:rStyle w:val="StyleUnderline"/>
        </w:rPr>
        <w:t>antimonopoly</w:t>
      </w:r>
      <w:r w:rsidRPr="00BA6B96">
        <w:rPr>
          <w:rStyle w:val="StyleUnderline"/>
        </w:rPr>
        <w:t xml:space="preserve"> tradition’s </w:t>
      </w:r>
      <w:r w:rsidRPr="00BA6B96">
        <w:rPr>
          <w:rStyle w:val="Emphasis"/>
        </w:rPr>
        <w:t>shared appeal</w:t>
      </w:r>
      <w:r w:rsidRPr="0085597C">
        <w:rPr>
          <w:sz w:val="16"/>
        </w:rPr>
        <w:t xml:space="preserve"> </w:t>
      </w:r>
      <w:r w:rsidRPr="0085597C">
        <w:rPr>
          <w:rStyle w:val="StyleUnderline"/>
        </w:rPr>
        <w:t>could open</w:t>
      </w:r>
      <w:r w:rsidRPr="0085597C">
        <w:rPr>
          <w:sz w:val="16"/>
        </w:rPr>
        <w:t xml:space="preserve"> new </w:t>
      </w:r>
      <w:r w:rsidRPr="0085597C">
        <w:rPr>
          <w:rStyle w:val="StyleUnderline"/>
        </w:rPr>
        <w:t xml:space="preserve">possibilities for </w:t>
      </w:r>
      <w:r w:rsidRPr="00BA6B96">
        <w:rPr>
          <w:rStyle w:val="Emphasis"/>
        </w:rPr>
        <w:t>party politics</w:t>
      </w:r>
      <w:r w:rsidRPr="00BA6B96">
        <w:rPr>
          <w:rStyle w:val="StyleUnderline"/>
        </w:rPr>
        <w:t xml:space="preserve"> </w:t>
      </w:r>
      <w:r w:rsidRPr="0085597C">
        <w:rPr>
          <w:rStyle w:val="StyleUnderline"/>
        </w:rPr>
        <w:t>and</w:t>
      </w:r>
      <w:r w:rsidRPr="00BA6B96">
        <w:rPr>
          <w:rStyle w:val="StyleUnderline"/>
        </w:rPr>
        <w:t xml:space="preserve"> </w:t>
      </w:r>
      <w:r w:rsidRPr="0085597C">
        <w:rPr>
          <w:rStyle w:val="Emphasis"/>
        </w:rPr>
        <w:t>reform</w:t>
      </w:r>
      <w:r w:rsidRPr="0085597C">
        <w:rPr>
          <w:sz w:val="16"/>
        </w:rPr>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85597C">
        <w:rPr>
          <w:sz w:val="16"/>
        </w:rPr>
        <w:t xml:space="preserve"> how </w:t>
      </w:r>
      <w:r w:rsidRPr="00BA6B96">
        <w:rPr>
          <w:rStyle w:val="StyleUnderline"/>
        </w:rPr>
        <w:t xml:space="preserve">the </w:t>
      </w:r>
      <w:r w:rsidRPr="0085597C">
        <w:rPr>
          <w:rStyle w:val="Emphasis"/>
        </w:rPr>
        <w:t>antimonopoly</w:t>
      </w:r>
      <w:r w:rsidRPr="00BA6B96">
        <w:rPr>
          <w:rStyle w:val="Emphasis"/>
        </w:rPr>
        <w:t xml:space="preserve"> tradition</w:t>
      </w:r>
      <w:r w:rsidRPr="0085597C">
        <w:rPr>
          <w:sz w:val="16"/>
        </w:rPr>
        <w:t xml:space="preserve"> has informed three ideological factions within the Democratic Party—democratic socialists, (neo)liberals, and antimonopolists proper—</w:t>
      </w:r>
      <w:r w:rsidRPr="0085597C">
        <w:rPr>
          <w:rStyle w:val="StyleUnderline"/>
        </w:rPr>
        <w:t>illustrates</w:t>
      </w:r>
      <w:r w:rsidRPr="00BA6B96">
        <w:rPr>
          <w:rStyle w:val="StyleUnderline"/>
        </w:rPr>
        <w:t xml:space="preserve"> the </w:t>
      </w:r>
      <w:r w:rsidRPr="0085597C">
        <w:rPr>
          <w:rStyle w:val="StyleUnderline"/>
        </w:rPr>
        <w:t xml:space="preserve">potential for a </w:t>
      </w:r>
      <w:r w:rsidRPr="0085597C">
        <w:rPr>
          <w:rStyle w:val="Emphasis"/>
        </w:rPr>
        <w:t>broader politics</w:t>
      </w:r>
      <w:r w:rsidRPr="0085597C">
        <w:rPr>
          <w:sz w:val="16"/>
        </w:rPr>
        <w:t xml:space="preserve"> </w:t>
      </w:r>
      <w:r w:rsidRPr="00BA6B96">
        <w:rPr>
          <w:rStyle w:val="StyleUnderline"/>
        </w:rPr>
        <w:t>focused on challenging concentrated power and building a</w:t>
      </w:r>
      <w:r w:rsidRPr="0085597C">
        <w:rPr>
          <w:sz w:val="16"/>
        </w:rPr>
        <w:t xml:space="preserve"> more </w:t>
      </w:r>
      <w:r w:rsidRPr="00BA6B96">
        <w:rPr>
          <w:rStyle w:val="StyleUnderline"/>
        </w:rPr>
        <w:t>democratic economy</w:t>
      </w:r>
      <w:r w:rsidRPr="0085597C">
        <w:rPr>
          <w:sz w:val="16"/>
        </w:rPr>
        <w:t>.</w:t>
      </w:r>
    </w:p>
    <w:bookmarkEnd w:id="1"/>
    <w:p w14:paraId="19EDF1AA" w14:textId="77777777" w:rsidR="00571E48" w:rsidRPr="00FC0CF5" w:rsidRDefault="00571E48" w:rsidP="00571E48">
      <w:pPr>
        <w:pStyle w:val="Heading3"/>
      </w:pPr>
      <w:r>
        <w:t>Tech worker turn</w:t>
      </w:r>
    </w:p>
    <w:p w14:paraId="585CD2F5" w14:textId="77777777" w:rsidR="00571E48" w:rsidRDefault="00571E48" w:rsidP="00571E48"/>
    <w:p w14:paraId="7C15F6CA" w14:textId="77777777" w:rsidR="00571E48" w:rsidRDefault="00571E48" w:rsidP="00571E48">
      <w:pPr>
        <w:pStyle w:val="Heading4"/>
      </w:pPr>
      <w:r>
        <w:t>(  ) Double-bind – High-Skilled Tech workers.</w:t>
      </w:r>
    </w:p>
    <w:p w14:paraId="71A991E6" w14:textId="77777777" w:rsidR="00571E48" w:rsidRDefault="00571E48" w:rsidP="00571E48"/>
    <w:p w14:paraId="114F21C3" w14:textId="77777777" w:rsidR="00571E48" w:rsidRPr="00717719" w:rsidRDefault="00571E48" w:rsidP="00571E48">
      <w:pPr>
        <w:pStyle w:val="Heading4"/>
      </w:pPr>
      <w:r>
        <w:t xml:space="preserve">A - Alt invites </w:t>
      </w:r>
      <w:r w:rsidRPr="000F1766">
        <w:rPr>
          <w:u w:val="single"/>
        </w:rPr>
        <w:t>all workers</w:t>
      </w:r>
      <w:r>
        <w:t xml:space="preserve"> to its </w:t>
      </w:r>
      <w:r w:rsidRPr="000F1766">
        <w:rPr>
          <w:i/>
          <w:iCs w:val="0"/>
        </w:rPr>
        <w:t>Party.</w:t>
      </w:r>
    </w:p>
    <w:p w14:paraId="23CEFD66" w14:textId="77777777" w:rsidR="00571E48" w:rsidRDefault="00571E48" w:rsidP="00571E48">
      <w:pPr>
        <w:pStyle w:val="ListParagraph"/>
        <w:numPr>
          <w:ilvl w:val="0"/>
          <w:numId w:val="23"/>
        </w:numPr>
        <w:rPr>
          <w:sz w:val="18"/>
          <w:szCs w:val="18"/>
        </w:rPr>
      </w:pPr>
      <w:r w:rsidRPr="005F1693">
        <w:rPr>
          <w:sz w:val="18"/>
          <w:szCs w:val="18"/>
        </w:rPr>
        <w:t>Pun intended</w:t>
      </w:r>
    </w:p>
    <w:p w14:paraId="56DBF770" w14:textId="77777777" w:rsidR="00571E48" w:rsidRDefault="00571E48" w:rsidP="00571E48">
      <w:pPr>
        <w:pStyle w:val="ListParagraph"/>
        <w:numPr>
          <w:ilvl w:val="0"/>
          <w:numId w:val="23"/>
        </w:numPr>
        <w:rPr>
          <w:sz w:val="18"/>
          <w:szCs w:val="18"/>
        </w:rPr>
      </w:pPr>
      <w:r>
        <w:rPr>
          <w:sz w:val="18"/>
          <w:szCs w:val="18"/>
        </w:rPr>
        <w:t xml:space="preserve">MSU = </w:t>
      </w:r>
      <w:r w:rsidRPr="005F1693">
        <w:rPr>
          <w:sz w:val="18"/>
          <w:szCs w:val="18"/>
          <w:highlight w:val="green"/>
        </w:rPr>
        <w:t>Green</w:t>
      </w:r>
    </w:p>
    <w:p w14:paraId="4FB0652B" w14:textId="77777777" w:rsidR="00571E48" w:rsidRPr="005F1693" w:rsidRDefault="00571E48" w:rsidP="00571E48">
      <w:pPr>
        <w:pStyle w:val="ListParagraph"/>
        <w:numPr>
          <w:ilvl w:val="0"/>
          <w:numId w:val="23"/>
        </w:numPr>
        <w:rPr>
          <w:sz w:val="18"/>
          <w:szCs w:val="18"/>
        </w:rPr>
      </w:pPr>
      <w:r>
        <w:rPr>
          <w:sz w:val="18"/>
          <w:szCs w:val="18"/>
        </w:rPr>
        <w:t xml:space="preserve">KU = </w:t>
      </w:r>
      <w:r w:rsidRPr="005F1693">
        <w:rPr>
          <w:sz w:val="18"/>
          <w:szCs w:val="18"/>
          <w:highlight w:val="yellow"/>
        </w:rPr>
        <w:t>Yellow</w:t>
      </w:r>
    </w:p>
    <w:p w14:paraId="3D260886" w14:textId="77777777" w:rsidR="00571E48" w:rsidRDefault="00571E48" w:rsidP="00571E48"/>
    <w:p w14:paraId="7721D7B7" w14:textId="77777777" w:rsidR="00571E48" w:rsidRPr="001F5A9B" w:rsidRDefault="00571E48" w:rsidP="00571E48">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685D7BEB" w14:textId="77777777" w:rsidR="00571E48" w:rsidRPr="005320A0" w:rsidRDefault="00571E48" w:rsidP="00571E48">
      <w:pPr>
        <w:rPr>
          <w:rStyle w:val="StyleUnderline"/>
        </w:rPr>
      </w:pPr>
      <w:r w:rsidRPr="005320A0">
        <w:rPr>
          <w:rStyle w:val="StyleUnderline"/>
        </w:rPr>
        <w:t>The International of Workers and Peoples</w:t>
      </w:r>
    </w:p>
    <w:p w14:paraId="6567CAB3" w14:textId="77777777" w:rsidR="00571E48" w:rsidRPr="005320A0" w:rsidRDefault="00571E48" w:rsidP="00571E48">
      <w:r w:rsidRPr="005320A0">
        <w:t xml:space="preserve">Although </w:t>
      </w:r>
      <w:r w:rsidRPr="000F6764">
        <w:rPr>
          <w:rStyle w:val="Emphasis"/>
          <w:highlight w:val="yellow"/>
        </w:rPr>
        <w:t>untold numbers of people</w:t>
      </w:r>
      <w:r w:rsidRPr="000F6764">
        <w:rPr>
          <w:rStyle w:val="StyleUnderline"/>
          <w:highlight w:val="yellow"/>
        </w:rPr>
        <w:t xml:space="preserve"> are engaged in innumerable struggles</w:t>
      </w:r>
      <w:r w:rsidRPr="005320A0">
        <w:rPr>
          <w:rStyle w:val="StyleUnderline"/>
        </w:rPr>
        <w:t xml:space="preserve"> against the capitalist juggernaut in their specific localities all </w:t>
      </w:r>
      <w:r w:rsidRPr="000F6764">
        <w:rPr>
          <w:rStyle w:val="StyleUnderline"/>
          <w:highlight w:val="yellow"/>
        </w:rPr>
        <w:t>around the world</w:t>
      </w:r>
      <w:r w:rsidRPr="005320A0">
        <w:rPr>
          <w:rStyle w:val="StyleUnderline"/>
        </w:rPr>
        <w:t>, struggles for substantive equality</w:t>
      </w:r>
      <w:r w:rsidRPr="005320A0">
        <w:t xml:space="preserve">, including battles over race, gender, and class, </w:t>
      </w:r>
      <w:r w:rsidRPr="000F6764">
        <w:rPr>
          <w:rStyle w:val="StyleUnderline"/>
          <w:highlight w:val="yellow"/>
        </w:rPr>
        <w:t xml:space="preserve">depend on the </w:t>
      </w:r>
      <w:r w:rsidRPr="000F6764">
        <w:rPr>
          <w:rStyle w:val="Emphasis"/>
          <w:highlight w:val="yellow"/>
        </w:rPr>
        <w:t>fight against imperialism</w:t>
      </w:r>
      <w:r w:rsidRPr="000F6764">
        <w:rPr>
          <w:rStyle w:val="StyleUnderline"/>
          <w:highlight w:val="yellow"/>
        </w:rPr>
        <w:t xml:space="preserve"> at the global level</w:t>
      </w:r>
      <w:r w:rsidRPr="005320A0">
        <w:t xml:space="preserve">. Hence, </w:t>
      </w:r>
      <w:r w:rsidRPr="000F6764">
        <w:rPr>
          <w:rStyle w:val="StyleUnderline"/>
          <w:highlight w:val="yellow"/>
        </w:rPr>
        <w:t xml:space="preserve">there is a need for a </w:t>
      </w:r>
      <w:r w:rsidRPr="000F6764">
        <w:rPr>
          <w:rStyle w:val="Emphasis"/>
          <w:sz w:val="32"/>
          <w:szCs w:val="32"/>
          <w:highlight w:val="yellow"/>
        </w:rPr>
        <w:t>new global organization of workers</w:t>
      </w:r>
      <w:r w:rsidRPr="005320A0">
        <w:t xml:space="preserve"> </w:t>
      </w:r>
      <w:r w:rsidRPr="005320A0">
        <w:rPr>
          <w:rStyle w:val="StyleUnderline"/>
        </w:rPr>
        <w:t>based on the model of Marx’s First International</w:t>
      </w:r>
      <w:r w:rsidRPr="005320A0">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320A0">
        <w:rPr>
          <w:rStyle w:val="StyleUnderline"/>
        </w:rPr>
        <w:t xml:space="preserve">it </w:t>
      </w:r>
      <w:r w:rsidRPr="000F6764">
        <w:rPr>
          <w:rStyle w:val="StyleUnderline"/>
          <w:highlight w:val="yellow"/>
        </w:rPr>
        <w:t xml:space="preserve">needs to be constituted as a </w:t>
      </w:r>
      <w:r w:rsidRPr="000F6764">
        <w:rPr>
          <w:rStyle w:val="Emphasis"/>
          <w:highlight w:val="yellow"/>
        </w:rPr>
        <w:t>workers-based and peoples-based organization</w:t>
      </w:r>
      <w:r w:rsidRPr="000F6764">
        <w:rPr>
          <w:highlight w:val="yellow"/>
        </w:rPr>
        <w:t xml:space="preserve">, </w:t>
      </w:r>
      <w:r w:rsidRPr="000F6764">
        <w:rPr>
          <w:rStyle w:val="StyleUnderline"/>
          <w:highlight w:val="yellow"/>
        </w:rPr>
        <w:t xml:space="preserve">rooted from the beginning in a strong </w:t>
      </w:r>
      <w:r w:rsidRPr="000F6764">
        <w:rPr>
          <w:rStyle w:val="Emphasis"/>
          <w:highlight w:val="yellow"/>
        </w:rPr>
        <w:t>South-South alliance</w:t>
      </w:r>
      <w:r w:rsidRPr="000F6764">
        <w:rPr>
          <w:highlight w:val="yellow"/>
        </w:rPr>
        <w:t xml:space="preserve"> </w:t>
      </w:r>
      <w:r w:rsidRPr="000F6764">
        <w:rPr>
          <w:rStyle w:val="StyleUnderline"/>
          <w:highlight w:val="yellow"/>
        </w:rPr>
        <w:t xml:space="preserve">so as to </w:t>
      </w:r>
      <w:r w:rsidRPr="000F6764">
        <w:rPr>
          <w:rStyle w:val="Emphasis"/>
          <w:sz w:val="32"/>
          <w:szCs w:val="32"/>
          <w:highlight w:val="yellow"/>
        </w:rPr>
        <w:t>place the struggle against imperialism at the center of the socialist revolt against capitalism</w:t>
      </w:r>
      <w:r w:rsidRPr="005320A0">
        <w:t xml:space="preserve">, </w:t>
      </w:r>
      <w:r w:rsidRPr="005F1693">
        <w:rPr>
          <w:rStyle w:val="Emphasis"/>
          <w:highlight w:val="green"/>
        </w:rPr>
        <w:t>as contemplated by</w:t>
      </w:r>
      <w:r w:rsidRPr="005320A0">
        <w:t xml:space="preserve"> figures such as Chávez and </w:t>
      </w:r>
      <w:r w:rsidRPr="005F1693">
        <w:rPr>
          <w:rStyle w:val="Emphasis"/>
          <w:highlight w:val="green"/>
        </w:rPr>
        <w:t>Amin.</w:t>
      </w:r>
    </w:p>
    <w:p w14:paraId="59D8172F" w14:textId="77777777" w:rsidR="00571E48" w:rsidRPr="001153FE" w:rsidRDefault="00571E48" w:rsidP="00571E48">
      <w:r w:rsidRPr="001153FE">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51FE3DF7" w14:textId="77777777" w:rsidR="00571E48" w:rsidRPr="001153FE" w:rsidRDefault="00571E48" w:rsidP="00571E48">
      <w:r w:rsidRPr="001153FE">
        <w:t xml:space="preserve">Meanwhile, a separate conception grew out of the efforts of Amin, working with the World Forum for Alternatives. </w:t>
      </w:r>
      <w:r w:rsidRPr="005F1693">
        <w:rPr>
          <w:rStyle w:val="Emphasis"/>
          <w:highlight w:val="green"/>
        </w:rPr>
        <w:t>Amin</w:t>
      </w:r>
      <w:r w:rsidRPr="001153FE">
        <w:t xml:space="preserve"> had long contemplated a Fifth International, an idea he was still presenting as late as May 2018. But in July 2018, only a month before his death, this had been transformed into what he called an Internationale of Workers and Peoples, explicitly recognizing that a pure worker-based International that did not take into account the situation of peoples was inadequate in confronting imperialism.50 This, he </w:t>
      </w:r>
      <w:r w:rsidRPr="005F1693">
        <w:rPr>
          <w:rStyle w:val="Emphasis"/>
          <w:highlight w:val="green"/>
        </w:rPr>
        <w:t>stated,</w:t>
      </w:r>
      <w:r w:rsidRPr="001153FE">
        <w:t xml:space="preserve"> would be an organization, not just a movement. </w:t>
      </w:r>
      <w:r w:rsidRPr="005F1693">
        <w:rPr>
          <w:rStyle w:val="Emphasis"/>
          <w:highlight w:val="green"/>
        </w:rPr>
        <w:t>It would be aimed</w:t>
      </w:r>
      <w:r w:rsidRPr="001153FE">
        <w:t xml:space="preserve"> at the</w:t>
      </w:r>
    </w:p>
    <w:p w14:paraId="219C090B" w14:textId="77777777" w:rsidR="00571E48" w:rsidRPr="001153FE" w:rsidRDefault="00571E48" w:rsidP="00571E48">
      <w:r w:rsidRPr="001153FE">
        <w:rPr>
          <w:rStyle w:val="StyleUnderline"/>
        </w:rPr>
        <w:t xml:space="preserve">alliance of </w:t>
      </w:r>
      <w:r w:rsidRPr="005F1693">
        <w:rPr>
          <w:rStyle w:val="StyleUnderline"/>
          <w:highlight w:val="green"/>
        </w:rPr>
        <w:t>all working peoples</w:t>
      </w:r>
      <w:r w:rsidRPr="001153FE">
        <w:rPr>
          <w:rStyle w:val="StyleUnderline"/>
        </w:rPr>
        <w:t xml:space="preserve"> </w:t>
      </w:r>
      <w:r w:rsidRPr="005F1693">
        <w:rPr>
          <w:rStyle w:val="StyleUnderline"/>
          <w:highlight w:val="green"/>
        </w:rPr>
        <w:t>of the world</w:t>
      </w:r>
      <w:r w:rsidRPr="001153FE">
        <w:rPr>
          <w:rStyle w:val="StyleUnderline"/>
        </w:rPr>
        <w:t xml:space="preserve"> and not only those qualified as representatives of the proletariat…</w:t>
      </w:r>
      <w:r w:rsidRPr="005F1693">
        <w:rPr>
          <w:rStyle w:val="StyleUnderline"/>
          <w:highlight w:val="green"/>
        </w:rPr>
        <w:t>including all wage earners</w:t>
      </w:r>
      <w:r w:rsidRPr="001153FE">
        <w:rPr>
          <w:rStyle w:val="StyleUnderline"/>
        </w:rPr>
        <w:t xml:space="preserve"> of the services, peasants, farmers, and the peoples oppressed by modern capitalism. The construction must also be based on the recognition and respect of diversity</w:t>
      </w:r>
      <w:r w:rsidRPr="001153FE">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7A13BC71" w14:textId="77777777" w:rsidR="00571E48" w:rsidRPr="005320A0" w:rsidRDefault="00571E48" w:rsidP="00571E48">
      <w:r w:rsidRPr="005320A0">
        <w:rPr>
          <w:rStyle w:val="StyleUnderline"/>
        </w:rPr>
        <w:t>The creation of a New International cannot of course occur in a vacuum but needs to be articulated within and as a product of the building of unified mass organizations expanding at the grassroots level in conjunction with revolutionary movements and delinkings from the capitalist system all over the world</w:t>
      </w:r>
      <w:r w:rsidRPr="005320A0">
        <w:t xml:space="preserve">. It could </w:t>
      </w:r>
      <w:r w:rsidRPr="001153FE">
        <w:t>not occur, in Amin’s view, without new initiatives from the Global South to create broad alliances,</w:t>
      </w:r>
      <w:r w:rsidRPr="005320A0">
        <w:t xml:space="preserve"> as in the initial organized struggles associated with the Third World movement launched at the Bandung Conference in 1955, and the struggle for a New International Economic Order.52 </w:t>
      </w:r>
      <w:r w:rsidRPr="000F6764">
        <w:rPr>
          <w:rStyle w:val="StyleUnderline"/>
          <w:highlight w:val="yellow"/>
        </w:rPr>
        <w:t>These three elements</w:t>
      </w:r>
      <w:r w:rsidRPr="001153FE">
        <w:rPr>
          <w:rStyle w:val="StyleUnderline"/>
        </w:rPr>
        <w:t>—</w:t>
      </w:r>
      <w:r w:rsidRPr="000F6764">
        <w:rPr>
          <w:rStyle w:val="Emphasis"/>
          <w:highlight w:val="yellow"/>
        </w:rPr>
        <w:t>grassroots movements, delinking, and cross-country/cross-continent alliances</w:t>
      </w:r>
      <w:r w:rsidRPr="001153FE">
        <w:t>—</w:t>
      </w:r>
      <w:r w:rsidRPr="000F6764">
        <w:rPr>
          <w:rStyle w:val="StyleUnderline"/>
          <w:highlight w:val="yellow"/>
        </w:rPr>
        <w:t>are all crucial in his conception of the anti-imperialist struggle</w:t>
      </w:r>
      <w:r w:rsidRPr="000F6764">
        <w:rPr>
          <w:highlight w:val="yellow"/>
        </w:rPr>
        <w:t xml:space="preserve">. </w:t>
      </w:r>
      <w:r w:rsidRPr="000F6764">
        <w:rPr>
          <w:rStyle w:val="StyleUnderline"/>
          <w:highlight w:val="yellow"/>
        </w:rPr>
        <w:t xml:space="preserve">Today this needs to be </w:t>
      </w:r>
      <w:r w:rsidRPr="000F6764">
        <w:rPr>
          <w:rStyle w:val="Emphasis"/>
          <w:highlight w:val="yellow"/>
        </w:rPr>
        <w:t>united with the global ecological movement</w:t>
      </w:r>
      <w:r w:rsidRPr="005320A0">
        <w:t>.</w:t>
      </w:r>
    </w:p>
    <w:p w14:paraId="623125E6" w14:textId="77777777" w:rsidR="00571E48" w:rsidRPr="00390105" w:rsidRDefault="00571E48" w:rsidP="00571E48">
      <w:r w:rsidRPr="005320A0">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320A0">
        <w:rPr>
          <w:rStyle w:val="StyleUnderline"/>
        </w:rPr>
        <w:t>Today we live in a time of the perfect coincidence of the struggles for freedom and necessity, leading to a renewed struggle for freedom as necessity</w:t>
      </w:r>
      <w:r w:rsidRPr="005320A0">
        <w:t xml:space="preserve">. </w:t>
      </w:r>
      <w:r w:rsidRPr="000F6764">
        <w:rPr>
          <w:rStyle w:val="Emphasis"/>
          <w:highlight w:val="yellow"/>
        </w:rPr>
        <w:t>The choice before us is unavoidable: ruin or revolution</w:t>
      </w:r>
      <w:r w:rsidRPr="005320A0">
        <w:t>.</w:t>
      </w:r>
    </w:p>
    <w:p w14:paraId="1287C34C" w14:textId="77777777" w:rsidR="00571E48" w:rsidRDefault="00571E48" w:rsidP="00571E48"/>
    <w:p w14:paraId="7D5BECCF" w14:textId="77777777" w:rsidR="00571E48" w:rsidRDefault="00571E48" w:rsidP="00571E48">
      <w:pPr>
        <w:pStyle w:val="Heading4"/>
      </w:pPr>
      <w:r>
        <w:t>B – Link author says inviting Tech Union workers kills Alt, boosts imperialism.</w:t>
      </w:r>
    </w:p>
    <w:p w14:paraId="4A98B5DD" w14:textId="77777777" w:rsidR="00571E48" w:rsidRPr="000F1766" w:rsidRDefault="00571E48" w:rsidP="00571E48">
      <w:pPr>
        <w:pStyle w:val="ListParagraph"/>
        <w:numPr>
          <w:ilvl w:val="0"/>
          <w:numId w:val="23"/>
        </w:numPr>
        <w:rPr>
          <w:sz w:val="18"/>
          <w:szCs w:val="18"/>
        </w:rPr>
      </w:pPr>
      <w:r w:rsidRPr="000F1766">
        <w:rPr>
          <w:sz w:val="18"/>
          <w:szCs w:val="18"/>
        </w:rPr>
        <w:t>Conclusion of their article</w:t>
      </w:r>
    </w:p>
    <w:p w14:paraId="5F85B214" w14:textId="77777777" w:rsidR="00571E48" w:rsidRPr="0002276A" w:rsidRDefault="00571E48" w:rsidP="00571E48">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modified for language that may offend - DOI:10.1177/03063968211064478)</w:t>
      </w:r>
    </w:p>
    <w:p w14:paraId="270D9E75" w14:textId="77777777" w:rsidR="00571E48" w:rsidRDefault="00571E48" w:rsidP="00571E48"/>
    <w:p w14:paraId="5084A547" w14:textId="77777777" w:rsidR="00571E48" w:rsidRPr="00CA04F1" w:rsidRDefault="00571E48" w:rsidP="00571E48">
      <w:pPr>
        <w:rPr>
          <w:rStyle w:val="Emphasis"/>
          <w:sz w:val="40"/>
          <w:szCs w:val="40"/>
        </w:rPr>
      </w:pPr>
      <w:r w:rsidRPr="00CA04F1">
        <w:rPr>
          <w:rStyle w:val="Emphasis"/>
          <w:sz w:val="40"/>
          <w:szCs w:val="40"/>
        </w:rPr>
        <w:t>Conclusion</w:t>
      </w:r>
    </w:p>
    <w:p w14:paraId="0BC5662B" w14:textId="77777777" w:rsidR="00571E48" w:rsidRPr="000F1766" w:rsidRDefault="00571E48" w:rsidP="00571E48">
      <w:pPr>
        <w:rPr>
          <w:sz w:val="16"/>
        </w:rPr>
      </w:pPr>
      <w:r w:rsidRPr="00CA04F1">
        <w:rPr>
          <w:rStyle w:val="StyleUnderline"/>
        </w:rPr>
        <w:t>The tech justice movement needs a new framework organised around</w:t>
      </w:r>
      <w:r w:rsidRPr="000F1766">
        <w:rPr>
          <w:sz w:val="16"/>
        </w:rPr>
        <w:t xml:space="preserve"> the principles of eco-socialism, </w:t>
      </w:r>
      <w:r w:rsidRPr="00CA04F1">
        <w:rPr>
          <w:rStyle w:val="StyleUnderline"/>
        </w:rPr>
        <w:t>anti-imperialism</w:t>
      </w:r>
      <w:r w:rsidRPr="000F1766">
        <w:rPr>
          <w:sz w:val="16"/>
        </w:rPr>
        <w:t xml:space="preserve">, class abolition, identity-based intersectional equality </w:t>
      </w:r>
      <w:r w:rsidRPr="00CA04F1">
        <w:rPr>
          <w:rStyle w:val="StyleUnderline"/>
        </w:rPr>
        <w:t xml:space="preserve">and bottom-up democracy. </w:t>
      </w:r>
      <w:r w:rsidRPr="000F1766">
        <w:rPr>
          <w:sz w:val="16"/>
        </w:rPr>
        <w:t xml:space="preserve">A Digital Tech Deal goes hand-in-hand with Red and Green Deals for the environment. </w:t>
      </w:r>
      <w:r w:rsidRPr="000F1766">
        <w:rPr>
          <w:rStyle w:val="StyleUnderline"/>
        </w:rPr>
        <w:t>Tech justice advocates and ecosocialists must join</w:t>
      </w:r>
      <w:r w:rsidRPr="000F1766">
        <w:rPr>
          <w:sz w:val="16"/>
        </w:rPr>
        <w:t xml:space="preserve"> hands if they are to achieve their visions for a different world.</w:t>
      </w:r>
    </w:p>
    <w:p w14:paraId="2EED3D23" w14:textId="77777777" w:rsidR="00571E48" w:rsidRPr="000F1766" w:rsidRDefault="00571E48" w:rsidP="00571E48">
      <w:pPr>
        <w:rPr>
          <w:sz w:val="16"/>
          <w:szCs w:val="16"/>
        </w:rPr>
      </w:pPr>
      <w:r w:rsidRPr="000F1766">
        <w:rPr>
          <w:sz w:val="16"/>
          <w:szCs w:val="16"/>
        </w:rPr>
        <w:t>It is essential that environmentalists and tech activists educate themselves and exchange ideas within and across communities so they can co-create a new framework for the digital economy. In order to do this, a clear critique of digital capitalism and colonialism is needed. People from all walks of life could come together to figure out a concrete plan for transformation. With a DTD, some workers – such as those in the ad industry – would lose their jobs, so there would have to be a just transition for workers in the advertising industry. Workers, scientists, engineers, sociologists, lawyers, educators, activists and the public could collectively brainstorm how to make such a transition practical.</w:t>
      </w:r>
    </w:p>
    <w:p w14:paraId="5E4F466C" w14:textId="77777777" w:rsidR="00571E48" w:rsidRPr="000F1766" w:rsidRDefault="00571E48" w:rsidP="00571E48">
      <w:pPr>
        <w:rPr>
          <w:sz w:val="16"/>
        </w:rPr>
      </w:pPr>
      <w:r w:rsidRPr="00CA04F1">
        <w:rPr>
          <w:rStyle w:val="StyleUnderline"/>
          <w:highlight w:val="green"/>
        </w:rPr>
        <w:t>While unions have been a source of</w:t>
      </w:r>
      <w:r w:rsidRPr="000F1766">
        <w:rPr>
          <w:sz w:val="16"/>
        </w:rPr>
        <w:t xml:space="preserve"> worker </w:t>
      </w:r>
      <w:r w:rsidRPr="00CA04F1">
        <w:rPr>
          <w:rStyle w:val="StyleUnderline"/>
          <w:highlight w:val="green"/>
        </w:rPr>
        <w:t>agitation against Big Tech</w:t>
      </w:r>
      <w:r w:rsidRPr="000F1766">
        <w:rPr>
          <w:sz w:val="16"/>
        </w:rPr>
        <w:t xml:space="preserve">, </w:t>
      </w:r>
      <w:r w:rsidRPr="00CA04F1">
        <w:rPr>
          <w:rStyle w:val="Emphasis"/>
          <w:highlight w:val="green"/>
        </w:rPr>
        <w:t>there is a catch</w:t>
      </w:r>
      <w:r w:rsidRPr="000F1766">
        <w:rPr>
          <w:sz w:val="16"/>
        </w:rPr>
        <w:t xml:space="preserve">. </w:t>
      </w:r>
      <w:r w:rsidRPr="00E55C1E">
        <w:rPr>
          <w:rStyle w:val="StyleUnderline"/>
        </w:rPr>
        <w:t>Unions</w:t>
      </w:r>
      <w:r w:rsidRPr="00E55C1E">
        <w:rPr>
          <w:sz w:val="16"/>
        </w:rPr>
        <w:t xml:space="preserve"> are essential to </w:t>
      </w:r>
      <w:r w:rsidRPr="00E55C1E">
        <w:rPr>
          <w:rStyle w:val="StyleUnderline"/>
        </w:rPr>
        <w:t>resist exploitation</w:t>
      </w:r>
      <w:r w:rsidRPr="00E55C1E">
        <w:rPr>
          <w:sz w:val="16"/>
        </w:rPr>
        <w:t>,</w:t>
      </w:r>
      <w:r w:rsidRPr="000F1766">
        <w:rPr>
          <w:sz w:val="16"/>
        </w:rPr>
        <w:t xml:space="preserve"> </w:t>
      </w:r>
      <w:r w:rsidRPr="00E55C1E">
        <w:rPr>
          <w:rStyle w:val="StyleUnderline"/>
        </w:rPr>
        <w:t>yet</w:t>
      </w:r>
      <w:r w:rsidRPr="00CA04F1">
        <w:rPr>
          <w:rStyle w:val="StyleUnderline"/>
          <w:highlight w:val="green"/>
        </w:rPr>
        <w:t xml:space="preserve"> unionising Big Tech is </w:t>
      </w:r>
      <w:r w:rsidRPr="003C664B">
        <w:rPr>
          <w:rStyle w:val="Emphasis"/>
          <w:sz w:val="32"/>
          <w:szCs w:val="32"/>
          <w:highlight w:val="green"/>
        </w:rPr>
        <w:t>much like unionising the East India companies.</w:t>
      </w:r>
      <w:r w:rsidRPr="000F1766">
        <w:rPr>
          <w:sz w:val="16"/>
        </w:rPr>
        <w:t xml:space="preserve"> Moreover, </w:t>
      </w:r>
      <w:r w:rsidRPr="00CA04F1">
        <w:rPr>
          <w:rStyle w:val="StyleUnderline"/>
          <w:highlight w:val="green"/>
        </w:rPr>
        <w:t>there is a difference between low-skilled labour</w:t>
      </w:r>
      <w:r w:rsidRPr="000F1766">
        <w:rPr>
          <w:sz w:val="16"/>
        </w:rPr>
        <w:t xml:space="preserve">ers </w:t>
      </w:r>
      <w:r w:rsidRPr="00CA04F1">
        <w:rPr>
          <w:rStyle w:val="StyleUnderline"/>
          <w:highlight w:val="green"/>
        </w:rPr>
        <w:t xml:space="preserve">receiving little pay and </w:t>
      </w:r>
      <w:r w:rsidRPr="00CA04F1">
        <w:rPr>
          <w:rStyle w:val="Emphasis"/>
          <w:highlight w:val="green"/>
        </w:rPr>
        <w:t>overpaid skilled labourers</w:t>
      </w:r>
      <w:r w:rsidRPr="00CA04F1">
        <w:rPr>
          <w:rStyle w:val="StyleUnderline"/>
        </w:rPr>
        <w:t xml:space="preserve"> </w:t>
      </w:r>
      <w:r w:rsidRPr="00CA04F1">
        <w:rPr>
          <w:rStyle w:val="StyleUnderline"/>
          <w:highlight w:val="green"/>
        </w:rPr>
        <w:t>with a stake in securing their material privilege</w:t>
      </w:r>
      <w:r w:rsidRPr="000F1766">
        <w:rPr>
          <w:sz w:val="16"/>
        </w:rPr>
        <w:t xml:space="preserve">. </w:t>
      </w:r>
      <w:r w:rsidRPr="00CA04F1">
        <w:rPr>
          <w:rStyle w:val="StyleUnderline"/>
          <w:highlight w:val="green"/>
        </w:rPr>
        <w:t>It remains to be</w:t>
      </w:r>
      <w:r w:rsidRPr="000F1766">
        <w:rPr>
          <w:sz w:val="16"/>
        </w:rPr>
        <w:t xml:space="preserve"> </w:t>
      </w:r>
      <w:r w:rsidRPr="000F1766">
        <w:rPr>
          <w:strike/>
          <w:sz w:val="16"/>
        </w:rPr>
        <w:t>seen</w:t>
      </w:r>
      <w:r w:rsidRPr="000F1766">
        <w:rPr>
          <w:sz w:val="16"/>
        </w:rPr>
        <w:t xml:space="preserve"> (</w:t>
      </w:r>
      <w:r w:rsidRPr="00CA04F1">
        <w:rPr>
          <w:rStyle w:val="StyleUnderline"/>
          <w:highlight w:val="green"/>
        </w:rPr>
        <w:t>determined</w:t>
      </w:r>
      <w:r w:rsidRPr="000F1766">
        <w:rPr>
          <w:sz w:val="16"/>
        </w:rPr>
        <w:t xml:space="preserve">) </w:t>
      </w:r>
      <w:r w:rsidRPr="00CA04F1">
        <w:rPr>
          <w:rStyle w:val="StyleUnderline"/>
          <w:highlight w:val="green"/>
        </w:rPr>
        <w:t xml:space="preserve">if the latter </w:t>
      </w:r>
      <w:r w:rsidRPr="00E55C1E">
        <w:rPr>
          <w:rStyle w:val="StyleUnderline"/>
          <w:highlight w:val="green"/>
        </w:rPr>
        <w:t>would be open to</w:t>
      </w:r>
      <w:r w:rsidRPr="000F1766">
        <w:rPr>
          <w:sz w:val="16"/>
        </w:rPr>
        <w:t xml:space="preserve"> dissolving their place of employment, </w:t>
      </w:r>
      <w:r w:rsidRPr="00CA04F1">
        <w:rPr>
          <w:rStyle w:val="StyleUnderline"/>
          <w:highlight w:val="green"/>
        </w:rPr>
        <w:t>reducing their pay</w:t>
      </w:r>
      <w:r w:rsidRPr="000F1766">
        <w:rPr>
          <w:sz w:val="16"/>
        </w:rPr>
        <w:t xml:space="preserve"> </w:t>
      </w:r>
      <w:r w:rsidRPr="00CA04F1">
        <w:rPr>
          <w:rStyle w:val="StyleUnderline"/>
          <w:highlight w:val="green"/>
        </w:rPr>
        <w:t>and assisting</w:t>
      </w:r>
      <w:r w:rsidRPr="000F1766">
        <w:rPr>
          <w:sz w:val="16"/>
        </w:rPr>
        <w:t xml:space="preserve"> the </w:t>
      </w:r>
      <w:r w:rsidRPr="00CA04F1">
        <w:rPr>
          <w:rStyle w:val="StyleUnderline"/>
          <w:highlight w:val="green"/>
        </w:rPr>
        <w:t>transition to</w:t>
      </w:r>
      <w:r w:rsidRPr="000F1766">
        <w:rPr>
          <w:sz w:val="16"/>
        </w:rPr>
        <w:t xml:space="preserve"> </w:t>
      </w:r>
      <w:r w:rsidRPr="00CA04F1">
        <w:rPr>
          <w:rStyle w:val="StyleUnderline"/>
        </w:rPr>
        <w:t xml:space="preserve">a </w:t>
      </w:r>
      <w:r w:rsidRPr="00CA04F1">
        <w:rPr>
          <w:rStyle w:val="StyleUnderline"/>
          <w:highlight w:val="green"/>
        </w:rPr>
        <w:t>socialist</w:t>
      </w:r>
      <w:r w:rsidRPr="00CA04F1">
        <w:rPr>
          <w:rStyle w:val="StyleUnderline"/>
        </w:rPr>
        <w:t xml:space="preserve"> digital </w:t>
      </w:r>
      <w:r w:rsidRPr="00CA04F1">
        <w:rPr>
          <w:rStyle w:val="StyleUnderline"/>
          <w:highlight w:val="green"/>
        </w:rPr>
        <w:t>economy.</w:t>
      </w:r>
    </w:p>
    <w:p w14:paraId="224D8DDB" w14:textId="77777777" w:rsidR="00571E48" w:rsidRPr="000F1766" w:rsidRDefault="00571E48" w:rsidP="00571E48">
      <w:pPr>
        <w:rPr>
          <w:sz w:val="16"/>
        </w:rPr>
      </w:pPr>
      <w:r w:rsidRPr="000F1766">
        <w:rPr>
          <w:sz w:val="16"/>
        </w:rPr>
        <w:t xml:space="preserve">It is impossible to challenge power at a fundamental level without a mass movement from below. </w:t>
      </w:r>
      <w:r w:rsidRPr="00CA04F1">
        <w:rPr>
          <w:rStyle w:val="StyleUnderline"/>
          <w:highlight w:val="green"/>
        </w:rPr>
        <w:t>The powerful</w:t>
      </w:r>
      <w:r w:rsidRPr="000F1766">
        <w:rPr>
          <w:sz w:val="16"/>
        </w:rPr>
        <w:t xml:space="preserve"> </w:t>
      </w:r>
      <w:r w:rsidRPr="00CA04F1">
        <w:rPr>
          <w:rStyle w:val="Emphasis"/>
          <w:sz w:val="32"/>
          <w:szCs w:val="32"/>
          <w:highlight w:val="green"/>
        </w:rPr>
        <w:t>will not concede</w:t>
      </w:r>
      <w:r w:rsidRPr="000F1766">
        <w:rPr>
          <w:sz w:val="16"/>
        </w:rPr>
        <w:t xml:space="preserve"> </w:t>
      </w:r>
      <w:r w:rsidRPr="00CA04F1">
        <w:rPr>
          <w:rStyle w:val="StyleUnderline"/>
        </w:rPr>
        <w:t>their property and power</w:t>
      </w:r>
      <w:r w:rsidRPr="000F1766">
        <w:rPr>
          <w:sz w:val="16"/>
        </w:rPr>
        <w:t xml:space="preserve"> </w:t>
      </w:r>
      <w:r w:rsidRPr="00CA04F1">
        <w:rPr>
          <w:rStyle w:val="Emphasis"/>
          <w:sz w:val="36"/>
          <w:szCs w:val="36"/>
          <w:highlight w:val="green"/>
        </w:rPr>
        <w:t>without a serious fight</w:t>
      </w:r>
      <w:r w:rsidRPr="000F1766">
        <w:rPr>
          <w:sz w:val="16"/>
          <w:szCs w:val="36"/>
        </w:rPr>
        <w:t xml:space="preserve">, </w:t>
      </w:r>
      <w:r w:rsidRPr="00CA04F1">
        <w:rPr>
          <w:rStyle w:val="Emphasis"/>
          <w:highlight w:val="green"/>
        </w:rPr>
        <w:t xml:space="preserve">and will </w:t>
      </w:r>
      <w:r w:rsidRPr="00CA04F1">
        <w:rPr>
          <w:rStyle w:val="Emphasis"/>
          <w:sz w:val="36"/>
          <w:szCs w:val="36"/>
          <w:highlight w:val="green"/>
        </w:rPr>
        <w:t>mobilise every resource</w:t>
      </w:r>
      <w:r w:rsidRPr="000F1766">
        <w:rPr>
          <w:sz w:val="16"/>
        </w:rPr>
        <w:t xml:space="preserve"> at their disposal </w:t>
      </w:r>
      <w:r w:rsidRPr="00CA04F1">
        <w:rPr>
          <w:rStyle w:val="StyleUnderline"/>
          <w:highlight w:val="green"/>
        </w:rPr>
        <w:t>to uphold the s</w:t>
      </w:r>
      <w:r w:rsidRPr="000F1766">
        <w:rPr>
          <w:sz w:val="16"/>
        </w:rPr>
        <w:t xml:space="preserve">tatus </w:t>
      </w:r>
      <w:r w:rsidRPr="00CA04F1">
        <w:rPr>
          <w:rStyle w:val="StyleUnderline"/>
          <w:highlight w:val="green"/>
        </w:rPr>
        <w:t>quo. A movement</w:t>
      </w:r>
      <w:r w:rsidRPr="000F1766">
        <w:rPr>
          <w:sz w:val="16"/>
        </w:rPr>
        <w:t xml:space="preserve"> </w:t>
      </w:r>
      <w:r w:rsidRPr="00CA04F1">
        <w:rPr>
          <w:rStyle w:val="StyleUnderline"/>
          <w:highlight w:val="green"/>
        </w:rPr>
        <w:t xml:space="preserve">to socialise </w:t>
      </w:r>
      <w:r w:rsidRPr="00E55C1E">
        <w:rPr>
          <w:rStyle w:val="StyleUnderline"/>
        </w:rPr>
        <w:t>the digital economy</w:t>
      </w:r>
      <w:r w:rsidRPr="00CA04F1">
        <w:rPr>
          <w:rStyle w:val="StyleUnderline"/>
        </w:rPr>
        <w:t xml:space="preserve"> </w:t>
      </w:r>
      <w:r w:rsidRPr="00CA04F1">
        <w:rPr>
          <w:rStyle w:val="StyleUnderline"/>
          <w:highlight w:val="green"/>
        </w:rPr>
        <w:t>will be fiercely resisted at every level</w:t>
      </w:r>
      <w:r w:rsidRPr="000F1766">
        <w:rPr>
          <w:sz w:val="16"/>
        </w:rPr>
        <w:t xml:space="preserve">, </w:t>
      </w:r>
      <w:r w:rsidRPr="00CA04F1">
        <w:rPr>
          <w:rStyle w:val="StyleUnderline"/>
        </w:rPr>
        <w:t>including at the ideological level</w:t>
      </w:r>
      <w:r w:rsidRPr="000F1766">
        <w:rPr>
          <w:sz w:val="16"/>
        </w:rPr>
        <w:t>.</w:t>
      </w:r>
    </w:p>
    <w:p w14:paraId="1447BE43" w14:textId="77777777" w:rsidR="00571E48" w:rsidRDefault="00571E48" w:rsidP="00571E48"/>
    <w:p w14:paraId="1F5AD08E" w14:textId="77777777" w:rsidR="00571E48" w:rsidRDefault="00571E48" w:rsidP="00571E48">
      <w:pPr>
        <w:pStyle w:val="Heading4"/>
      </w:pPr>
      <w:r>
        <w:t xml:space="preserve">(  ) Perm – do plan + All non-competitive parts of the Alt except for Amin’s invite to “overpaid skilled labourers in the Tech sector”. </w:t>
      </w:r>
    </w:p>
    <w:p w14:paraId="79FFA49C" w14:textId="77777777" w:rsidR="00571E48" w:rsidRDefault="00571E48" w:rsidP="00571E48"/>
    <w:p w14:paraId="5F5AEA62" w14:textId="77777777" w:rsidR="00571E48" w:rsidRDefault="00571E48" w:rsidP="00571E48">
      <w:pPr>
        <w:pStyle w:val="Heading4"/>
      </w:pPr>
      <w:r>
        <w:t>Isn’t intrinsic – allowed to do all of plan and ALL OR PART of the Neg advocacy.</w:t>
      </w:r>
    </w:p>
    <w:p w14:paraId="3DDE993A" w14:textId="77777777" w:rsidR="00571E48" w:rsidRDefault="00571E48" w:rsidP="00571E48">
      <w:pPr>
        <w:pStyle w:val="Heading3"/>
      </w:pPr>
      <w:r>
        <w:t xml:space="preserve">2ac – antitrust link </w:t>
      </w:r>
    </w:p>
    <w:p w14:paraId="1FA927EE" w14:textId="77777777" w:rsidR="00571E48" w:rsidRDefault="00571E48" w:rsidP="00571E48">
      <w:pPr>
        <w:pStyle w:val="Heading4"/>
        <w:rPr>
          <w:b w:val="0"/>
        </w:rPr>
      </w:pPr>
      <w:r>
        <w:t xml:space="preserve">Their innovation links are about “sustaining innovation” that drives consumption and capitalism – disruptive </w:t>
      </w:r>
      <w:r>
        <w:rPr>
          <w:u w:val="single"/>
        </w:rPr>
        <w:t>in this context</w:t>
      </w:r>
      <w:r>
        <w:t xml:space="preserve"> is meant to </w:t>
      </w:r>
      <w:r w:rsidRPr="00A75B61">
        <w:rPr>
          <w:u w:val="single"/>
        </w:rPr>
        <w:t>disrupt capitalism</w:t>
      </w:r>
    </w:p>
    <w:p w14:paraId="376D917B" w14:textId="77777777" w:rsidR="00571E48" w:rsidRPr="00DE505B" w:rsidRDefault="00571E48" w:rsidP="00571E48"/>
    <w:p w14:paraId="0172E21F" w14:textId="77777777" w:rsidR="00571E48" w:rsidRPr="003E5670" w:rsidRDefault="00571E48" w:rsidP="00571E48">
      <w:pPr>
        <w:pStyle w:val="Heading4"/>
        <w:rPr>
          <w:b w:val="0"/>
        </w:rPr>
      </w:pPr>
      <w:r>
        <w:t xml:space="preserve">Sustaining innovation is </w:t>
      </w:r>
      <w:r>
        <w:rPr>
          <w:u w:val="single"/>
        </w:rPr>
        <w:t>inevitable</w:t>
      </w:r>
      <w:r>
        <w:t xml:space="preserve"> and you can’t put the </w:t>
      </w:r>
      <w:r>
        <w:rPr>
          <w:u w:val="single"/>
        </w:rPr>
        <w:t>digital genie back in the bottle</w:t>
      </w:r>
      <w:r>
        <w:t xml:space="preserve"> – only the aff reorients innovation towards </w:t>
      </w:r>
      <w:r w:rsidRPr="00A75B61">
        <w:rPr>
          <w:u w:val="single"/>
        </w:rPr>
        <w:t>anti-capitalist ends</w:t>
      </w:r>
      <w:r>
        <w:rPr>
          <w:b w:val="0"/>
        </w:rPr>
        <w:t xml:space="preserve"> – Tyfield</w:t>
      </w:r>
    </w:p>
    <w:p w14:paraId="2F5968D9" w14:textId="77777777" w:rsidR="00571E48" w:rsidRDefault="00571E48" w:rsidP="00571E48"/>
    <w:p w14:paraId="14181F68" w14:textId="77777777" w:rsidR="00571E48" w:rsidRDefault="00571E48" w:rsidP="00571E48">
      <w:pPr>
        <w:pStyle w:val="Heading4"/>
      </w:pPr>
      <w:r>
        <w:t xml:space="preserve">No link and Turn - Reductionist and rejects tools that curtail violence. </w:t>
      </w:r>
    </w:p>
    <w:p w14:paraId="7C799E33" w14:textId="77777777" w:rsidR="00571E48" w:rsidRPr="005D1EEB" w:rsidRDefault="00571E48" w:rsidP="00571E48">
      <w:pPr>
        <w:pStyle w:val="ListParagraph"/>
        <w:numPr>
          <w:ilvl w:val="0"/>
          <w:numId w:val="24"/>
        </w:numPr>
        <w:rPr>
          <w:sz w:val="18"/>
          <w:szCs w:val="18"/>
        </w:rPr>
      </w:pPr>
      <w:bookmarkStart w:id="2" w:name="_Hlk99728301"/>
      <w:r w:rsidRPr="005D1EEB">
        <w:rPr>
          <w:sz w:val="18"/>
          <w:szCs w:val="18"/>
        </w:rPr>
        <w:t xml:space="preserve">… post-dating oddly matters bc past examples don’t assume how the Aff/Khan might deploy anti-trust. </w:t>
      </w:r>
    </w:p>
    <w:p w14:paraId="60B702AC" w14:textId="77777777" w:rsidR="00571E48" w:rsidRPr="005D1EEB" w:rsidRDefault="00571E48" w:rsidP="00571E48">
      <w:pPr>
        <w:pStyle w:val="ListParagraph"/>
        <w:numPr>
          <w:ilvl w:val="0"/>
          <w:numId w:val="24"/>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67EE778B" w14:textId="77777777" w:rsidR="00571E48" w:rsidRPr="005D1EEB" w:rsidRDefault="00571E48" w:rsidP="00571E48">
      <w:pPr>
        <w:pStyle w:val="ListParagraph"/>
        <w:numPr>
          <w:ilvl w:val="0"/>
          <w:numId w:val="24"/>
        </w:numPr>
        <w:rPr>
          <w:sz w:val="18"/>
          <w:szCs w:val="18"/>
        </w:rPr>
      </w:pPr>
      <w:r w:rsidRPr="005D1EEB">
        <w:rPr>
          <w:sz w:val="18"/>
          <w:szCs w:val="18"/>
        </w:rPr>
        <w:t xml:space="preserve">Author = uber-qual’d… </w:t>
      </w:r>
      <w:r>
        <w:rPr>
          <w:sz w:val="18"/>
          <w:szCs w:val="18"/>
        </w:rPr>
        <w:t xml:space="preserve">peer-reviewed cultural theory journal recent lit.. </w:t>
      </w:r>
    </w:p>
    <w:p w14:paraId="426D0163" w14:textId="77777777" w:rsidR="00571E48" w:rsidRDefault="00571E48" w:rsidP="00571E48"/>
    <w:p w14:paraId="6ADB1066" w14:textId="77777777" w:rsidR="00571E48" w:rsidRPr="000C1A4C" w:rsidRDefault="00571E48" w:rsidP="00571E48">
      <w:pPr>
        <w:rPr>
          <w:rStyle w:val="Style13ptBold"/>
        </w:rPr>
      </w:pPr>
      <w:r w:rsidRPr="000C1A4C">
        <w:rPr>
          <w:rStyle w:val="Style13ptBold"/>
        </w:rPr>
        <w:t>Paul ‘22</w:t>
      </w:r>
    </w:p>
    <w:p w14:paraId="7111064C" w14:textId="77777777" w:rsidR="00571E48" w:rsidRPr="000C1A4C" w:rsidRDefault="00571E48" w:rsidP="00571E48">
      <w:pPr>
        <w:rPr>
          <w:sz w:val="18"/>
          <w:szCs w:val="18"/>
        </w:rPr>
      </w:pP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352B8B85" w14:textId="77777777" w:rsidR="00571E48" w:rsidRDefault="00571E48" w:rsidP="00571E48"/>
    <w:p w14:paraId="6294352C" w14:textId="77777777" w:rsidR="00571E48" w:rsidRPr="00F0327E" w:rsidRDefault="00571E48" w:rsidP="00571E48">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6AC8BA3D" w14:textId="77777777" w:rsidR="00571E48" w:rsidRPr="00F0327E" w:rsidRDefault="00571E48" w:rsidP="00571E48">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r w:rsidRPr="00F0327E">
        <w:rPr>
          <w:sz w:val="14"/>
        </w:rPr>
        <w:t xml:space="preserve"> </w:t>
      </w:r>
      <w:r w:rsidRPr="009A6438">
        <w:rPr>
          <w:rStyle w:val="Emphasis"/>
        </w:rPr>
        <w:t>in reality</w:t>
      </w:r>
      <w:r w:rsidRPr="00F0327E">
        <w:rPr>
          <w:sz w:val="14"/>
        </w:rPr>
        <w:t xml:space="preserve">, </w:t>
      </w:r>
      <w:r w:rsidRPr="009A6438">
        <w:rPr>
          <w:rStyle w:val="StyleUnderline"/>
        </w:rPr>
        <w:t>competition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319DAD86" w14:textId="77777777" w:rsidR="00571E48" w:rsidRPr="00F0327E" w:rsidRDefault="00571E48" w:rsidP="00571E48">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0916AECC" w14:textId="77777777" w:rsidR="00571E48" w:rsidRPr="00F0327E" w:rsidRDefault="00571E48" w:rsidP="00571E48">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have </w:t>
      </w:r>
      <w:r w:rsidRPr="009A6438">
        <w:rPr>
          <w:rStyle w:val="StyleUnderline"/>
          <w:highlight w:val="green"/>
        </w:rPr>
        <w:t>to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463C75AA" w14:textId="77777777" w:rsidR="00571E48" w:rsidRPr="00F0327E" w:rsidRDefault="00571E48" w:rsidP="00571E48">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187AE562" w14:textId="77777777" w:rsidR="00571E48" w:rsidRPr="00FC6058" w:rsidRDefault="00571E48" w:rsidP="00571E48">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bookmarkEnd w:id="2"/>
    <w:p w14:paraId="3DBEA649" w14:textId="77777777" w:rsidR="00571E48" w:rsidRDefault="00571E48" w:rsidP="00571E48">
      <w:pPr>
        <w:pStyle w:val="Heading3"/>
      </w:pPr>
      <w:r>
        <w:t>2ac – licensing link</w:t>
      </w:r>
    </w:p>
    <w:p w14:paraId="55FE1583" w14:textId="77777777" w:rsidR="00571E48" w:rsidRPr="003A7E29" w:rsidRDefault="00571E48" w:rsidP="00571E48">
      <w:pPr>
        <w:pStyle w:val="Heading4"/>
      </w:pPr>
      <w:r>
        <w:t xml:space="preserve">Market </w:t>
      </w:r>
      <w:r>
        <w:rPr>
          <w:u w:val="single"/>
        </w:rPr>
        <w:t>shaping</w:t>
      </w:r>
      <w:r>
        <w:t xml:space="preserve"> avoids your links</w:t>
      </w:r>
    </w:p>
    <w:p w14:paraId="0F8C1803" w14:textId="77777777" w:rsidR="00571E48" w:rsidRPr="004C103E" w:rsidRDefault="00571E48" w:rsidP="00571E48">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171-173) CULTIV8</w:t>
      </w:r>
    </w:p>
    <w:p w14:paraId="0C81E144" w14:textId="77777777" w:rsidR="00571E48" w:rsidRPr="001744BF" w:rsidRDefault="00571E48" w:rsidP="00571E48">
      <w:pPr>
        <w:rPr>
          <w:sz w:val="16"/>
        </w:rPr>
      </w:pPr>
      <w:r w:rsidRPr="001744BF">
        <w:rPr>
          <w:sz w:val="16"/>
        </w:rPr>
        <w:t xml:space="preserve">Markets: </w:t>
      </w:r>
      <w:r w:rsidRPr="003A7E29">
        <w:rPr>
          <w:rStyle w:val="Emphasis"/>
          <w:highlight w:val="green"/>
        </w:rPr>
        <w:t>shaping not fixing</w:t>
      </w:r>
      <w:r w:rsidRPr="001744BF">
        <w:rPr>
          <w:sz w:val="16"/>
        </w:rPr>
        <w:t xml:space="preserve"> </w:t>
      </w:r>
    </w:p>
    <w:p w14:paraId="6DABADB0" w14:textId="77777777" w:rsidR="00571E48" w:rsidRPr="001744BF" w:rsidRDefault="00571E48" w:rsidP="00571E48">
      <w:pPr>
        <w:rPr>
          <w:sz w:val="16"/>
        </w:rPr>
      </w:pPr>
      <w:r w:rsidRPr="001744BF">
        <w:rPr>
          <w:sz w:val="16"/>
        </w:rPr>
        <w:t xml:space="preserve">The collective creation of value, which </w:t>
      </w:r>
      <w:r w:rsidRPr="003A7E29">
        <w:rPr>
          <w:rStyle w:val="StyleUnderline"/>
          <w:highlight w:val="green"/>
        </w:rPr>
        <w:t>should be</w:t>
      </w:r>
      <w:r w:rsidRPr="001744BF">
        <w:rPr>
          <w:sz w:val="16"/>
        </w:rPr>
        <w:t xml:space="preserve"> at </w:t>
      </w:r>
      <w:r w:rsidRPr="003A7E29">
        <w:rPr>
          <w:rStyle w:val="StyleUnderline"/>
          <w:highlight w:val="green"/>
        </w:rPr>
        <w:t>the</w:t>
      </w:r>
      <w:r w:rsidRPr="001744BF">
        <w:rPr>
          <w:sz w:val="16"/>
        </w:rPr>
        <w:t xml:space="preserve"> centre of a common-good </w:t>
      </w:r>
      <w:r w:rsidRPr="003A7E29">
        <w:rPr>
          <w:rStyle w:val="StyleUnderline"/>
          <w:highlight w:val="green"/>
        </w:rPr>
        <w:t>approach</w:t>
      </w:r>
      <w:r w:rsidRPr="001744BF">
        <w:rPr>
          <w:sz w:val="16"/>
        </w:rPr>
        <w:t xml:space="preserve">, requires justifying policy in terms of actively creating and shaping markets, not fixing them. </w:t>
      </w:r>
      <w:r w:rsidRPr="003A7E29">
        <w:rPr>
          <w:rStyle w:val="StyleUnderline"/>
        </w:rPr>
        <w:t>Market failure theory (</w:t>
      </w:r>
      <w:r w:rsidRPr="003A7E29">
        <w:rPr>
          <w:rStyle w:val="Emphasis"/>
        </w:rPr>
        <w:t>MFT</w:t>
      </w:r>
      <w:r w:rsidRPr="003A7E29">
        <w:rPr>
          <w:rStyle w:val="StyleUnderline"/>
        </w:rPr>
        <w:t>)</w:t>
      </w:r>
      <w:r w:rsidRPr="001744BF">
        <w:rPr>
          <w:sz w:val="16"/>
        </w:rPr>
        <w:t xml:space="preserve"> assumes that markets are efficient and, when they fail, government should fix them. Government steps in to correct the sources of market failures such as positive externalities (where, due to the high spillovers,there is underinvestment by the private sector, requiring government to fund areas such as basic research); negative externalities (such as pollution, which might require government to impose carbon taxes); and asymmetric information (which can mean that banks don’t know enough about new companies, requiring SME lending by governments). </w:t>
      </w:r>
    </w:p>
    <w:p w14:paraId="6E333DC8" w14:textId="77777777" w:rsidR="00571E48" w:rsidRPr="001744BF" w:rsidRDefault="00571E48" w:rsidP="00571E48">
      <w:pPr>
        <w:rPr>
          <w:sz w:val="16"/>
        </w:rPr>
      </w:pPr>
      <w:r w:rsidRPr="003A7E29">
        <w:rPr>
          <w:rStyle w:val="Emphasis"/>
          <w:highlight w:val="green"/>
        </w:rPr>
        <w:t>MFT</w:t>
      </w:r>
      <w:r w:rsidRPr="001744BF">
        <w:rPr>
          <w:sz w:val="16"/>
          <w:highlight w:val="green"/>
        </w:rPr>
        <w:t xml:space="preserve"> </w:t>
      </w:r>
      <w:r w:rsidRPr="003A7E29">
        <w:rPr>
          <w:rStyle w:val="StyleUnderline"/>
          <w:highlight w:val="green"/>
        </w:rPr>
        <w:t xml:space="preserve">has </w:t>
      </w:r>
      <w:r w:rsidRPr="003A7E29">
        <w:rPr>
          <w:rStyle w:val="StyleUnderline"/>
        </w:rPr>
        <w:t xml:space="preserve">major </w:t>
      </w:r>
      <w:r w:rsidRPr="003A7E29">
        <w:rPr>
          <w:rStyle w:val="StyleUnderline"/>
          <w:highlight w:val="green"/>
        </w:rPr>
        <w:t>flaws</w:t>
      </w:r>
      <w:r w:rsidRPr="001744BF">
        <w:rPr>
          <w:sz w:val="16"/>
        </w:rPr>
        <w:t xml:space="preserve"> as a theory but it has nevertheless been adopted as a guide to public policy. It uses as a benchmark perfectly competitive markets characterized by perfect information, completeness, an absence of transaction costs and frictions and so on. So, to measure real markets – that is, markets in which firms compete through innovation and which will often be oligopolistic or characterized by monopoly power (e.g. because of the presence of patents) – MFT argues that the distance from a perfectly competitive market must be ascertained. Yet empirically, </w:t>
      </w:r>
      <w:r w:rsidRPr="003A7E29">
        <w:rPr>
          <w:rStyle w:val="Emphasis"/>
          <w:highlight w:val="green"/>
        </w:rPr>
        <w:t>perfectly competitive markets don’t exist</w:t>
      </w:r>
      <w:r w:rsidRPr="001744BF">
        <w:rPr>
          <w:sz w:val="16"/>
        </w:rPr>
        <w:t xml:space="preserve">: markets are nearly always incomplete and imperfect.7 Government may therefore always be able to improve upon a decentralized market outcome, regardless of whether the result of government intervention is inefficient in a Pareto-optimal sense. This does not mean that it is incorrect to tackle market failures, such as pollution, through instruments such as carbon taxes. It just means that we need a </w:t>
      </w:r>
      <w:r w:rsidRPr="003A7E29">
        <w:rPr>
          <w:rStyle w:val="StyleUnderline"/>
          <w:highlight w:val="green"/>
        </w:rPr>
        <w:t>better theory of competition</w:t>
      </w:r>
      <w:r w:rsidRPr="001744BF">
        <w:rPr>
          <w:sz w:val="16"/>
        </w:rPr>
        <w:t xml:space="preserve"> to serve as the benchmark. And given that </w:t>
      </w:r>
      <w:r w:rsidRPr="003A7E29">
        <w:rPr>
          <w:rStyle w:val="Emphasis"/>
          <w:highlight w:val="green"/>
        </w:rPr>
        <w:t>innovation</w:t>
      </w:r>
      <w:r w:rsidRPr="001744BF">
        <w:rPr>
          <w:sz w:val="16"/>
        </w:rPr>
        <w:t xml:space="preserve"> is central to how firms compete, the </w:t>
      </w:r>
      <w:r w:rsidRPr="003A7E29">
        <w:rPr>
          <w:rStyle w:val="StyleUnderline"/>
        </w:rPr>
        <w:t xml:space="preserve">drivers of innovation and issues around its direction </w:t>
      </w:r>
      <w:r w:rsidRPr="003A7E29">
        <w:rPr>
          <w:rStyle w:val="StyleUnderline"/>
          <w:highlight w:val="green"/>
        </w:rPr>
        <w:t>should be at the centre</w:t>
      </w:r>
      <w:r w:rsidRPr="003A7E29">
        <w:rPr>
          <w:rStyle w:val="StyleUnderline"/>
        </w:rPr>
        <w:t xml:space="preserve"> of how we think about competition</w:t>
      </w:r>
      <w:r w:rsidRPr="001744BF">
        <w:rPr>
          <w:sz w:val="16"/>
        </w:rPr>
        <w:t xml:space="preserve">, not relegated to a list of ‘imperfections’. Furthermore, in economies aiming for transformational growth trajectories (e.g. in a green transition), it will be hard to simply ‘fix’ failures to get there. </w:t>
      </w:r>
    </w:p>
    <w:p w14:paraId="3ED623CF" w14:textId="77777777" w:rsidR="00571E48" w:rsidRPr="001744BF" w:rsidRDefault="00571E48" w:rsidP="00571E48">
      <w:pPr>
        <w:rPr>
          <w:sz w:val="16"/>
        </w:rPr>
      </w:pPr>
      <w:r w:rsidRPr="001744BF">
        <w:rPr>
          <w:sz w:val="16"/>
        </w:rPr>
        <w:t xml:space="preserve">And indeed, the examples we looked at in Chapters 4 and 5, from the moon landing to trying to tackle the SDGs, have required government doing much more than just fixing market failures. They require imagining new landscapes, not fixing existing ones, and aligning policies to inspire different actors who can spot opportunities for investment they did not see before. This is not about facilitating investment but catalysing it through the creation of new markets. This happened with the moon landing, which stimulated decades of investments in areas such as software. And it has happened more recently with the green economy: </w:t>
      </w:r>
      <w:r w:rsidRPr="003A7E29">
        <w:rPr>
          <w:rStyle w:val="StyleUnderline"/>
        </w:rPr>
        <w:t xml:space="preserve">only after </w:t>
      </w:r>
      <w:r w:rsidRPr="003A7E29">
        <w:rPr>
          <w:rStyle w:val="Emphasis"/>
        </w:rPr>
        <w:t>government</w:t>
      </w:r>
      <w:r w:rsidRPr="003A7E29">
        <w:rPr>
          <w:rStyle w:val="StyleUnderline"/>
        </w:rPr>
        <w:t xml:space="preserve"> led with high-risk, capital-intensive </w:t>
      </w:r>
      <w:r w:rsidRPr="003A7E29">
        <w:rPr>
          <w:rStyle w:val="Emphasis"/>
        </w:rPr>
        <w:t>investments</w:t>
      </w:r>
      <w:r w:rsidRPr="003A7E29">
        <w:rPr>
          <w:rStyle w:val="StyleUnderline"/>
        </w:rPr>
        <w:t xml:space="preserve"> in green technology (e.g. early investments in solar and wind) did the private sector follow, eventually </w:t>
      </w:r>
      <w:r w:rsidRPr="003A7E29">
        <w:rPr>
          <w:rStyle w:val="Emphasis"/>
        </w:rPr>
        <w:t>rendering</w:t>
      </w:r>
      <w:r w:rsidRPr="003A7E29">
        <w:rPr>
          <w:rStyle w:val="StyleUnderline"/>
        </w:rPr>
        <w:t xml:space="preserve"> the </w:t>
      </w:r>
      <w:r w:rsidRPr="003A7E29">
        <w:rPr>
          <w:rStyle w:val="Emphasis"/>
        </w:rPr>
        <w:t>technologies</w:t>
      </w:r>
      <w:r w:rsidRPr="003A7E29">
        <w:rPr>
          <w:rStyle w:val="StyleUnderline"/>
        </w:rPr>
        <w:t xml:space="preserve"> more </w:t>
      </w:r>
      <w:r w:rsidRPr="003A7E29">
        <w:rPr>
          <w:rStyle w:val="Emphasis"/>
        </w:rPr>
        <w:t>competitive</w:t>
      </w:r>
      <w:r w:rsidRPr="001744BF">
        <w:rPr>
          <w:sz w:val="16"/>
        </w:rPr>
        <w:t xml:space="preserve">. </w:t>
      </w:r>
    </w:p>
    <w:p w14:paraId="3828834F" w14:textId="77777777" w:rsidR="00571E48" w:rsidRPr="001744BF" w:rsidRDefault="00571E48" w:rsidP="00571E48">
      <w:pPr>
        <w:rPr>
          <w:sz w:val="16"/>
        </w:rPr>
      </w:pPr>
      <w:r w:rsidRPr="001744BF">
        <w:rPr>
          <w:sz w:val="16"/>
        </w:rPr>
        <w:t xml:space="preserve">This means that a broader view of policy can be based on </w:t>
      </w:r>
      <w:r w:rsidRPr="001744BF">
        <w:rPr>
          <w:rStyle w:val="Emphasis"/>
          <w:highlight w:val="green"/>
        </w:rPr>
        <w:t>market shaping</w:t>
      </w:r>
      <w:r w:rsidRPr="001744BF">
        <w:rPr>
          <w:sz w:val="16"/>
        </w:rPr>
        <w:t xml:space="preserve">, not only market fixing, which begins with the question: what sort of markets do we want? </w:t>
      </w:r>
      <w:r w:rsidRPr="001744BF">
        <w:rPr>
          <w:rStyle w:val="StyleUnderline"/>
          <w:highlight w:val="green"/>
        </w:rPr>
        <w:t>Attention</w:t>
      </w:r>
      <w:r w:rsidRPr="001744BF">
        <w:rPr>
          <w:rStyle w:val="StyleUnderline"/>
        </w:rPr>
        <w:t xml:space="preserve"> needs </w:t>
      </w:r>
      <w:r w:rsidRPr="001744BF">
        <w:rPr>
          <w:rStyle w:val="StyleUnderline"/>
          <w:highlight w:val="green"/>
        </w:rPr>
        <w:t>to</w:t>
      </w:r>
      <w:r w:rsidRPr="001744BF">
        <w:rPr>
          <w:rStyle w:val="StyleUnderline"/>
        </w:rPr>
        <w:t xml:space="preserve"> be paid both to the quantity of investment needed and also to its quality – and the </w:t>
      </w:r>
      <w:r w:rsidRPr="001744BF">
        <w:rPr>
          <w:rStyle w:val="StyleUnderline"/>
          <w:highlight w:val="green"/>
        </w:rPr>
        <w:t>underlying governance mechanisms</w:t>
      </w:r>
      <w:r w:rsidRPr="001744BF">
        <w:rPr>
          <w:sz w:val="16"/>
        </w:rPr>
        <w:t xml:space="preserve">. </w:t>
      </w:r>
      <w:r w:rsidRPr="001744BF">
        <w:rPr>
          <w:rStyle w:val="StyleUnderline"/>
        </w:rPr>
        <w:t>So in the health area, this would require broadening the notion of health to well-being, and investing not only in new remedies but also in new forms of preventative care and governing the intellectual property regime to deliver the outcomes desired.</w:t>
      </w:r>
      <w:r w:rsidRPr="001744BF">
        <w:rPr>
          <w:sz w:val="16"/>
        </w:rPr>
        <w:t xml:space="preserve"> When patents are seen purely from a regulation angle, this perpetuates the idea that innovation occurs in the private sphere and is simply fixed in the public one. But, given the enormous public investments in creating value, patents should deliver in the public interest. This means they should be weak (easy to license), narrow (not used for purely strategic reasons) and not too far upstream (so the tools for research remain in the open domain).8</w:t>
      </w:r>
    </w:p>
    <w:p w14:paraId="05422FA4" w14:textId="77777777" w:rsidR="00571E48" w:rsidRDefault="00571E48" w:rsidP="00571E48">
      <w:pPr>
        <w:pStyle w:val="Heading4"/>
      </w:pPr>
      <w:r>
        <w:t xml:space="preserve">Advantage links are backwards too – </w:t>
      </w:r>
      <w:r w:rsidRPr="00B75246">
        <w:rPr>
          <w:b w:val="0"/>
          <w:bCs/>
        </w:rPr>
        <w:t>national innovation regulation is key to the case</w:t>
      </w:r>
    </w:p>
    <w:p w14:paraId="572A540F" w14:textId="77777777" w:rsidR="00571E48" w:rsidRPr="00B874FB" w:rsidRDefault="00571E48" w:rsidP="00571E48">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13" w:anchor="%20" w:history="1">
        <w:r w:rsidRPr="0091020E">
          <w:rPr>
            <w:rStyle w:val="Hyperlink"/>
          </w:rPr>
          <w:t>https://www.thelancet.com/journals/lancet/article/PIIS0140-6736(21)01004-7/fulltext#%20</w:t>
        </w:r>
      </w:hyperlink>
      <w:r>
        <w:t>) CULTIV8</w:t>
      </w:r>
    </w:p>
    <w:p w14:paraId="0DE7A71B" w14:textId="77777777" w:rsidR="00571E48" w:rsidRPr="005D6565" w:rsidRDefault="00571E48" w:rsidP="00571E48">
      <w:pPr>
        <w:rPr>
          <w:rStyle w:val="StyleUnderline"/>
        </w:rPr>
      </w:pPr>
      <w:r w:rsidRPr="005D6565">
        <w:rPr>
          <w:sz w:val="16"/>
        </w:rPr>
        <w:t xml:space="preserve">This view of the </w:t>
      </w:r>
      <w:r w:rsidRPr="005D6565">
        <w:rPr>
          <w:rStyle w:val="StyleUnderline"/>
        </w:rPr>
        <w:t>positive role of government to solve global challenges even within our capitalist society is part of a long tradition, especially in developmental economics</w:t>
      </w:r>
      <w:r w:rsidRPr="005D6565">
        <w:rPr>
          <w:sz w:val="16"/>
        </w:rPr>
        <w:t xml:space="preserve">. From Alice Amsden's early work on South Korea and Robert Wade's on Taiwan, to the World Bank's study on the East Asian Miracle, </w:t>
      </w:r>
      <w:r w:rsidRPr="005D6565">
        <w:rPr>
          <w:rStyle w:val="StyleUnderline"/>
        </w:rPr>
        <w:t>scholars have focused their attention on the central role of government in development—the developmental state</w:t>
      </w:r>
      <w:r w:rsidRPr="005D6565">
        <w:rPr>
          <w:sz w:val="16"/>
        </w:rPr>
        <w:t xml:space="preserve">. Similarly, scholars such as Richard Nelson, Christopher Freeman, and Bengt-Åke Lundvall, in their discussion of </w:t>
      </w:r>
      <w:r w:rsidRPr="001744BF">
        <w:rPr>
          <w:rStyle w:val="StyleUnderline"/>
        </w:rPr>
        <w:t xml:space="preserve">national </w:t>
      </w:r>
      <w:r w:rsidRPr="005D6565">
        <w:rPr>
          <w:rStyle w:val="StyleUnderline"/>
          <w:highlight w:val="green"/>
        </w:rPr>
        <w:t>innovation systems</w:t>
      </w:r>
      <w:r w:rsidRPr="005D6565">
        <w:rPr>
          <w:rStyle w:val="StyleUnderline"/>
        </w:rPr>
        <w:t xml:space="preserve">, have </w:t>
      </w:r>
      <w:r w:rsidRPr="00FC2337">
        <w:rPr>
          <w:rStyle w:val="StyleUnderline"/>
        </w:rPr>
        <w:t>emphasised the key role of government</w:t>
      </w:r>
      <w:r w:rsidRPr="005D6565">
        <w:rPr>
          <w:rStyle w:val="StyleUnderline"/>
        </w:rPr>
        <w:t>.</w:t>
      </w:r>
    </w:p>
    <w:p w14:paraId="0B02809E" w14:textId="77777777" w:rsidR="00571E48" w:rsidRPr="005D6565" w:rsidRDefault="00571E48" w:rsidP="00571E48">
      <w:pPr>
        <w:rPr>
          <w:rStyle w:val="StyleUnderline"/>
        </w:rPr>
      </w:pPr>
      <w:r w:rsidRPr="005D6565">
        <w:rPr>
          <w:rStyle w:val="StyleUnderline"/>
        </w:rPr>
        <w:t>Given</w:t>
      </w:r>
      <w:r w:rsidRPr="005D6565">
        <w:rPr>
          <w:sz w:val="16"/>
        </w:rPr>
        <w:t xml:space="preserve"> her belief in </w:t>
      </w:r>
      <w:r w:rsidRPr="005D6565">
        <w:rPr>
          <w:rStyle w:val="StyleUnderline"/>
        </w:rPr>
        <w:t xml:space="preserve">the state's </w:t>
      </w:r>
      <w:r w:rsidRPr="00FC2337">
        <w:rPr>
          <w:rStyle w:val="StyleUnderline"/>
          <w:highlight w:val="green"/>
        </w:rPr>
        <w:t>crucial</w:t>
      </w:r>
      <w:r w:rsidRPr="005D6565">
        <w:rPr>
          <w:rStyle w:val="StyleUnderline"/>
        </w:rPr>
        <w:t xml:space="preserve"> role </w:t>
      </w:r>
      <w:r w:rsidRPr="00FC2337">
        <w:rPr>
          <w:rStyle w:val="StyleUnderline"/>
          <w:highlight w:val="green"/>
        </w:rPr>
        <w:t>in</w:t>
      </w:r>
      <w:r w:rsidRPr="005D6565">
        <w:rPr>
          <w:rStyle w:val="StyleUnderline"/>
        </w:rPr>
        <w:t xml:space="preserve"> driving </w:t>
      </w:r>
      <w:r w:rsidRPr="00FC2337">
        <w:rPr>
          <w:rStyle w:val="StyleUnderline"/>
          <w:highlight w:val="green"/>
        </w:rPr>
        <w:t>science</w:t>
      </w:r>
      <w:r w:rsidRPr="005D6565">
        <w:rPr>
          <w:rStyle w:val="StyleUnderline"/>
        </w:rPr>
        <w:t xml:space="preserve"> and innovation</w:t>
      </w:r>
      <w:r w:rsidRPr="005D6565">
        <w:rPr>
          <w:sz w:val="16"/>
        </w:rPr>
        <w:t xml:space="preserve">, it is understandable that Mazzucato should disparage much of mainstream economics, which gives </w:t>
      </w:r>
      <w:r w:rsidRPr="0006028F">
        <w:rPr>
          <w:rStyle w:val="Emphasis"/>
          <w:highlight w:val="green"/>
        </w:rPr>
        <w:t>primacy</w:t>
      </w:r>
      <w:r w:rsidRPr="0006028F">
        <w:rPr>
          <w:sz w:val="16"/>
          <w:highlight w:val="green"/>
        </w:rPr>
        <w:t xml:space="preserve"> </w:t>
      </w:r>
      <w:r w:rsidRPr="0006028F">
        <w:rPr>
          <w:rStyle w:val="StyleUnderline"/>
          <w:highlight w:val="green"/>
        </w:rPr>
        <w:t>to markets</w:t>
      </w:r>
      <w:r w:rsidRPr="005D6565">
        <w:rPr>
          <w:sz w:val="16"/>
        </w:rPr>
        <w:t xml:space="preserve"> and </w:t>
      </w:r>
      <w:r w:rsidRPr="0006028F">
        <w:rPr>
          <w:rStyle w:val="StyleUnderline"/>
        </w:rPr>
        <w:t xml:space="preserve">keeps the role of government to a </w:t>
      </w:r>
      <w:r w:rsidRPr="0006028F">
        <w:rPr>
          <w:rStyle w:val="Emphasis"/>
        </w:rPr>
        <w:t>minimum</w:t>
      </w:r>
      <w:r w:rsidRPr="005D6565">
        <w:rPr>
          <w:sz w:val="16"/>
        </w:rPr>
        <w:t xml:space="preserve">. Such </w:t>
      </w:r>
      <w:r w:rsidRPr="005D6565">
        <w:rPr>
          <w:rStyle w:val="StyleUnderline"/>
        </w:rPr>
        <w:t xml:space="preserve">mainstream economics embraces the view that government shouldn't be picking winners. That approach </w:t>
      </w:r>
      <w:r w:rsidRPr="0006028F">
        <w:rPr>
          <w:rStyle w:val="StyleUnderline"/>
          <w:highlight w:val="green"/>
        </w:rPr>
        <w:t xml:space="preserve">ignores the </w:t>
      </w:r>
      <w:r w:rsidRPr="0006028F">
        <w:rPr>
          <w:rStyle w:val="Emphasis"/>
          <w:highlight w:val="green"/>
        </w:rPr>
        <w:t>leadership role</w:t>
      </w:r>
      <w:r w:rsidRPr="0006028F">
        <w:rPr>
          <w:rStyle w:val="StyleUnderline"/>
          <w:highlight w:val="green"/>
        </w:rPr>
        <w:t xml:space="preserve"> of</w:t>
      </w:r>
      <w:r w:rsidRPr="005D6565">
        <w:rPr>
          <w:rStyle w:val="StyleUnderline"/>
        </w:rPr>
        <w:t xml:space="preserve"> the </w:t>
      </w:r>
      <w:r w:rsidRPr="0006028F">
        <w:rPr>
          <w:rStyle w:val="StyleUnderline"/>
          <w:highlight w:val="green"/>
        </w:rPr>
        <w:t xml:space="preserve">government </w:t>
      </w:r>
      <w:r w:rsidRPr="0006028F">
        <w:rPr>
          <w:rStyle w:val="StyleUnderline"/>
        </w:rPr>
        <w:t>in</w:t>
      </w:r>
      <w:r w:rsidRPr="005D6565">
        <w:rPr>
          <w:rStyle w:val="StyleUnderline"/>
        </w:rPr>
        <w:t xml:space="preserve"> helping </w:t>
      </w:r>
      <w:r w:rsidRPr="0006028F">
        <w:rPr>
          <w:rStyle w:val="StyleUnderline"/>
          <w:highlight w:val="green"/>
        </w:rPr>
        <w:t xml:space="preserve">shape </w:t>
      </w:r>
      <w:r w:rsidRPr="0006028F">
        <w:rPr>
          <w:rStyle w:val="Emphasis"/>
          <w:highlight w:val="green"/>
        </w:rPr>
        <w:t>public purpose</w:t>
      </w:r>
      <w:r w:rsidRPr="005D6565">
        <w:rPr>
          <w:rStyle w:val="StyleUnderline"/>
        </w:rPr>
        <w:t>, and even its pivotal contributions in support of development and science and creating an inclusive society.</w:t>
      </w:r>
    </w:p>
    <w:p w14:paraId="7A0CDDA6" w14:textId="77777777" w:rsidR="00571E48" w:rsidRPr="005D6565" w:rsidRDefault="00571E48" w:rsidP="00571E48">
      <w:pPr>
        <w:rPr>
          <w:sz w:val="16"/>
        </w:rPr>
      </w:pPr>
      <w:r w:rsidRPr="005D6565">
        <w:rPr>
          <w:sz w:val="16"/>
        </w:rPr>
        <w:t xml:space="preserve">Of course, </w:t>
      </w:r>
      <w:r w:rsidRPr="005D6565">
        <w:rPr>
          <w:rStyle w:val="StyleUnderline"/>
        </w:rPr>
        <w:t>critics of government point to the instances in which government has backed losers</w:t>
      </w:r>
      <w:r w:rsidRPr="005D6565">
        <w:rPr>
          <w:sz w:val="16"/>
        </w:rPr>
        <w:t xml:space="preserve">. But </w:t>
      </w:r>
      <w:r w:rsidRPr="005D6565">
        <w:rPr>
          <w:rStyle w:val="StyleUnderline"/>
        </w:rPr>
        <w:t>these critics, not surprisingly, ignore the many failures in the private sector</w:t>
      </w:r>
      <w:r w:rsidRPr="005D6565">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5D6565">
        <w:rPr>
          <w:rStyle w:val="StyleUnderline"/>
        </w:rPr>
        <w:t>What matters is the average return, and in research and development (R&amp;D),</w:t>
      </w:r>
      <w:r w:rsidRPr="005D6565">
        <w:rPr>
          <w:sz w:val="16"/>
        </w:rPr>
        <w:t xml:space="preserve"> a few big successes like the development of the internet and the discovery of DNA can make up for a lot of failures. </w:t>
      </w:r>
      <w:r w:rsidRPr="005D6565">
        <w:rPr>
          <w:rStyle w:val="StyleUnderline"/>
        </w:rPr>
        <w:t>The average return on government R&amp;D is in fact far, far higher than returns on private investments.</w:t>
      </w:r>
      <w:r w:rsidRPr="005D6565">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5AA0289B" w14:textId="77777777" w:rsidR="00571E48" w:rsidRPr="005D6565" w:rsidRDefault="00571E48" w:rsidP="00571E48">
      <w:pPr>
        <w:rPr>
          <w:sz w:val="16"/>
        </w:rPr>
      </w:pPr>
      <w:r w:rsidRPr="005D6565">
        <w:rPr>
          <w:sz w:val="16"/>
        </w:rPr>
        <w:t>“</w:t>
      </w:r>
      <w:r w:rsidRPr="005D6565">
        <w:rPr>
          <w:rStyle w:val="StyleUnderline"/>
        </w:rPr>
        <w:t xml:space="preserve">What </w:t>
      </w:r>
      <w:r w:rsidRPr="00FC2337">
        <w:rPr>
          <w:rStyle w:val="StyleUnderline"/>
        </w:rPr>
        <w:t xml:space="preserve">if </w:t>
      </w:r>
      <w:r w:rsidRPr="00FC2337">
        <w:rPr>
          <w:rStyle w:val="StyleUnderline"/>
          <w:highlight w:val="green"/>
        </w:rPr>
        <w:t>government</w:t>
      </w:r>
      <w:r w:rsidRPr="00FC2337">
        <w:rPr>
          <w:sz w:val="16"/>
        </w:rPr>
        <w:t xml:space="preserve">, instead of being viewed as cumbersome while the private sector takes the risks, </w:t>
      </w:r>
      <w:r w:rsidRPr="00FC2337">
        <w:rPr>
          <w:rStyle w:val="StyleUnderline"/>
        </w:rPr>
        <w:t xml:space="preserve">bears the greatest level of uncertainty and </w:t>
      </w:r>
      <w:r w:rsidRPr="00FC2337">
        <w:rPr>
          <w:rStyle w:val="StyleUnderline"/>
          <w:highlight w:val="green"/>
        </w:rPr>
        <w:t>reforms</w:t>
      </w:r>
      <w:r w:rsidRPr="00FC2337">
        <w:rPr>
          <w:rStyle w:val="StyleUnderline"/>
        </w:rPr>
        <w:t xml:space="preserve"> its internal organization to take such risks</w:t>
      </w:r>
      <w:r w:rsidRPr="005D6565">
        <w:rPr>
          <w:rStyle w:val="StyleUnderline"/>
        </w:rPr>
        <w:t>?</w:t>
      </w:r>
      <w:r w:rsidRPr="005D6565">
        <w:rPr>
          <w:sz w:val="16"/>
        </w:rPr>
        <w:t xml:space="preserve"> Imagine the transformation: from a bureaucratic top-down administration to a goal-oriented stimulator of new ideas from the ground up. Imagine </w:t>
      </w:r>
      <w:r w:rsidRPr="005D6565">
        <w:rPr>
          <w:rStyle w:val="StyleUnderline"/>
        </w:rPr>
        <w:t xml:space="preserve">government </w:t>
      </w:r>
      <w:r w:rsidRPr="0006028F">
        <w:rPr>
          <w:rStyle w:val="StyleUnderline"/>
          <w:highlight w:val="green"/>
        </w:rPr>
        <w:t>transformed</w:t>
      </w:r>
      <w:r w:rsidRPr="005D6565">
        <w:rPr>
          <w:rStyle w:val="StyleUnderline"/>
        </w:rPr>
        <w:t xml:space="preserve"> across the board, from how </w:t>
      </w:r>
      <w:r w:rsidRPr="00FC2337">
        <w:rPr>
          <w:rStyle w:val="Emphasis"/>
          <w:highlight w:val="green"/>
        </w:rPr>
        <w:t>procurement</w:t>
      </w:r>
      <w:r w:rsidRPr="005D6565">
        <w:rPr>
          <w:rStyle w:val="StyleUnderline"/>
        </w:rPr>
        <w:t xml:space="preserve"> operates, to how research </w:t>
      </w:r>
      <w:r w:rsidRPr="00FC2337">
        <w:rPr>
          <w:rStyle w:val="Emphasis"/>
          <w:highlight w:val="green"/>
        </w:rPr>
        <w:t>grants</w:t>
      </w:r>
      <w:r w:rsidRPr="005D6565">
        <w:rPr>
          <w:rStyle w:val="StyleUnderline"/>
        </w:rPr>
        <w:t xml:space="preserve"> are made, to how public </w:t>
      </w:r>
      <w:r w:rsidRPr="00FC2337">
        <w:rPr>
          <w:rStyle w:val="Emphasis"/>
          <w:highlight w:val="green"/>
        </w:rPr>
        <w:t>loans</w:t>
      </w:r>
      <w:r w:rsidRPr="005D6565">
        <w:rPr>
          <w:rStyle w:val="StyleUnderline"/>
        </w:rPr>
        <w:t xml:space="preserve"> are structured and costs </w:t>
      </w:r>
      <w:r w:rsidRPr="0006028F">
        <w:rPr>
          <w:rStyle w:val="StyleUnderline"/>
          <w:highlight w:val="green"/>
        </w:rPr>
        <w:t xml:space="preserve">and </w:t>
      </w:r>
      <w:r w:rsidRPr="00FC2337">
        <w:rPr>
          <w:rStyle w:val="Emphasis"/>
          <w:highlight w:val="green"/>
        </w:rPr>
        <w:t>budgeting</w:t>
      </w:r>
      <w:r w:rsidRPr="005D6565">
        <w:rPr>
          <w:rStyle w:val="StyleUnderline"/>
        </w:rPr>
        <w:t xml:space="preserve"> are understood—all to </w:t>
      </w:r>
      <w:r w:rsidRPr="0006028F">
        <w:rPr>
          <w:rStyle w:val="StyleUnderline"/>
          <w:highlight w:val="green"/>
        </w:rPr>
        <w:t xml:space="preserve">fulfill </w:t>
      </w:r>
      <w:r w:rsidRPr="0006028F">
        <w:rPr>
          <w:rStyle w:val="Emphasis"/>
          <w:highlight w:val="green"/>
        </w:rPr>
        <w:t>public purpose</w:t>
      </w:r>
      <w:r w:rsidRPr="005D6565">
        <w:rPr>
          <w:sz w:val="16"/>
        </w:rPr>
        <w:t xml:space="preserve">. </w:t>
      </w:r>
      <w:r w:rsidRPr="005D6565">
        <w:rPr>
          <w:rStyle w:val="StyleUnderline"/>
        </w:rPr>
        <w:t>If we could think and act in this way</w:t>
      </w:r>
      <w:r w:rsidRPr="0006028F">
        <w:rPr>
          <w:rStyle w:val="StyleUnderline"/>
        </w:rPr>
        <w:t>,</w:t>
      </w:r>
      <w:r w:rsidRPr="005D6565">
        <w:rPr>
          <w:rStyle w:val="StyleUnderline"/>
        </w:rPr>
        <w:t xml:space="preserve"> </w:t>
      </w:r>
      <w:r w:rsidRPr="00FC2337">
        <w:rPr>
          <w:rStyle w:val="StyleUnderline"/>
        </w:rPr>
        <w:t xml:space="preserve">we could </w:t>
      </w:r>
      <w:r w:rsidRPr="0006028F">
        <w:rPr>
          <w:rStyle w:val="StyleUnderline"/>
          <w:highlight w:val="green"/>
        </w:rPr>
        <w:t>realize</w:t>
      </w:r>
      <w:r w:rsidRPr="005D6565">
        <w:rPr>
          <w:rStyle w:val="StyleUnderline"/>
        </w:rPr>
        <w:t xml:space="preserve"> a </w:t>
      </w:r>
      <w:r w:rsidRPr="0006028F">
        <w:rPr>
          <w:rStyle w:val="StyleUnderline"/>
          <w:highlight w:val="green"/>
        </w:rPr>
        <w:t>new</w:t>
      </w:r>
      <w:r w:rsidRPr="005D6565">
        <w:rPr>
          <w:rStyle w:val="StyleUnderline"/>
        </w:rPr>
        <w:t xml:space="preserve"> vision for sustainable cities or inspire business investment in the social infrastructure and </w:t>
      </w:r>
      <w:r w:rsidRPr="0006028F">
        <w:rPr>
          <w:rStyle w:val="StyleUnderline"/>
          <w:highlight w:val="green"/>
        </w:rPr>
        <w:t xml:space="preserve">health-care </w:t>
      </w:r>
      <w:r w:rsidRPr="00E45397">
        <w:rPr>
          <w:rStyle w:val="StyleUnderline"/>
          <w:highlight w:val="green"/>
        </w:rPr>
        <w:t xml:space="preserve">innovations required </w:t>
      </w:r>
      <w:r w:rsidRPr="0006028F">
        <w:rPr>
          <w:rStyle w:val="StyleUnderline"/>
          <w:highlight w:val="green"/>
        </w:rPr>
        <w:t>for</w:t>
      </w:r>
      <w:r w:rsidRPr="005D6565">
        <w:rPr>
          <w:sz w:val="16"/>
        </w:rPr>
        <w:t xml:space="preserve"> a new understanding of well-being, or </w:t>
      </w:r>
      <w:r w:rsidRPr="005D6565">
        <w:rPr>
          <w:rStyle w:val="StyleUnderline"/>
        </w:rPr>
        <w:t>tackle</w:t>
      </w:r>
      <w:r w:rsidRPr="005D6565">
        <w:rPr>
          <w:sz w:val="16"/>
        </w:rPr>
        <w:t xml:space="preserve"> the greatest challenges of our time such as </w:t>
      </w:r>
      <w:r w:rsidRPr="005D6565">
        <w:rPr>
          <w:rStyle w:val="StyleUnderline"/>
        </w:rPr>
        <w:t xml:space="preserve">climate change and </w:t>
      </w:r>
      <w:r w:rsidRPr="005D6565">
        <w:rPr>
          <w:rStyle w:val="Emphasis"/>
        </w:rPr>
        <w:t xml:space="preserve">health </w:t>
      </w:r>
      <w:r w:rsidRPr="0006028F">
        <w:rPr>
          <w:rStyle w:val="Emphasis"/>
          <w:highlight w:val="green"/>
        </w:rPr>
        <w:t>pandemics</w:t>
      </w:r>
      <w:r w:rsidRPr="005D6565">
        <w:rPr>
          <w:sz w:val="16"/>
        </w:rPr>
        <w:t>.”</w:t>
      </w:r>
    </w:p>
    <w:p w14:paraId="4D42B386" w14:textId="77777777" w:rsidR="00571E48" w:rsidRDefault="00571E48" w:rsidP="00571E48">
      <w:pPr>
        <w:rPr>
          <w:rStyle w:val="StyleUnderline"/>
        </w:rPr>
      </w:pPr>
      <w:r w:rsidRPr="005D6565">
        <w:rPr>
          <w:sz w:val="16"/>
        </w:rPr>
        <w:t xml:space="preserve">Having been in government and advised governments, this is a vision that I've seen before. </w:t>
      </w:r>
      <w:r w:rsidRPr="0006028F">
        <w:rPr>
          <w:rStyle w:val="Emphasis"/>
          <w:highlight w:val="green"/>
        </w:rPr>
        <w:t>The challenge is to bring it about</w:t>
      </w:r>
      <w:r w:rsidRPr="005D6565">
        <w:rPr>
          <w:sz w:val="16"/>
        </w:rPr>
        <w:t xml:space="preserve">. </w:t>
      </w:r>
      <w:r w:rsidRPr="005D6565">
        <w:rPr>
          <w:rStyle w:val="StyleUnderline"/>
        </w:rPr>
        <w:t xml:space="preserve">Just willing or wishing it—or clearly </w:t>
      </w:r>
      <w:r w:rsidRPr="0006028F">
        <w:rPr>
          <w:rStyle w:val="Emphasis"/>
          <w:highlight w:val="green"/>
        </w:rPr>
        <w:t>articulating it—is not enough</w:t>
      </w:r>
      <w:r w:rsidRPr="005D6565">
        <w:rPr>
          <w:sz w:val="16"/>
        </w:rPr>
        <w:t xml:space="preserve">. </w:t>
      </w:r>
      <w:r w:rsidRPr="005D6565">
        <w:rPr>
          <w:rStyle w:val="StyleUnderline"/>
        </w:rPr>
        <w:t>There are political and economic forces at play, and without tackling them, it will be hard to realise this vision</w:t>
      </w:r>
      <w:r w:rsidRPr="005D6565">
        <w:rPr>
          <w:sz w:val="16"/>
        </w:rPr>
        <w:t xml:space="preserve">. It might, for instance, have been helpful if Mazzucato had more fully explained why </w:t>
      </w:r>
      <w:r w:rsidRPr="0006028F">
        <w:rPr>
          <w:rStyle w:val="Emphasis"/>
          <w:highlight w:val="green"/>
        </w:rPr>
        <w:t>we need government in the arena of innovation</w:t>
      </w:r>
      <w:r w:rsidRPr="005D6565">
        <w:rPr>
          <w:sz w:val="16"/>
        </w:rPr>
        <w:t xml:space="preserve">. </w:t>
      </w:r>
      <w:r w:rsidRPr="005D6565">
        <w:rPr>
          <w:rStyle w:val="StyleUnderline"/>
        </w:rPr>
        <w:t xml:space="preserve">Producing knowledge is very different from producing steel: </w:t>
      </w:r>
      <w:r w:rsidRPr="00242DB1">
        <w:rPr>
          <w:rStyle w:val="StyleUnderline"/>
        </w:rPr>
        <w:t xml:space="preserve">there are </w:t>
      </w:r>
      <w:r w:rsidRPr="0006028F">
        <w:rPr>
          <w:rStyle w:val="Emphasis"/>
          <w:highlight w:val="green"/>
        </w:rPr>
        <w:t>important benefits to society</w:t>
      </w:r>
      <w:r w:rsidRPr="005D6565">
        <w:rPr>
          <w:rStyle w:val="StyleUnderline"/>
        </w:rPr>
        <w:t xml:space="preserve"> that accrue </w:t>
      </w:r>
      <w:r w:rsidRPr="00FC2337">
        <w:rPr>
          <w:rStyle w:val="StyleUnderline"/>
        </w:rPr>
        <w:t>from</w:t>
      </w:r>
      <w:r w:rsidRPr="005D6565">
        <w:rPr>
          <w:rStyle w:val="StyleUnderline"/>
        </w:rPr>
        <w:t xml:space="preserve"> research and </w:t>
      </w:r>
      <w:r w:rsidRPr="00FC2337">
        <w:rPr>
          <w:rStyle w:val="StyleUnderline"/>
        </w:rPr>
        <w:t>innovation</w:t>
      </w:r>
      <w:r w:rsidRPr="005D6565">
        <w:rPr>
          <w:rStyle w:val="StyleUnderline"/>
        </w:rPr>
        <w:t xml:space="preserve"> that are not appropriated by researchers and those who finance them</w:t>
      </w:r>
      <w:r w:rsidRPr="005D6565">
        <w:rPr>
          <w:sz w:val="16"/>
        </w:rPr>
        <w:t>. Consequently, as the great economist Kenneth Arrow showed almost 60 years ago, markets are not efficient in either the production or use of knowledge. The failures relate both to the levels of investment and the direction of research—</w:t>
      </w:r>
      <w:r w:rsidRPr="005D6565">
        <w:rPr>
          <w:rStyle w:val="StyleUnderline"/>
        </w:rPr>
        <w:t>we need more research on saving the planet and less on trying to replace unskilled labour.</w:t>
      </w:r>
    </w:p>
    <w:p w14:paraId="12EE0721" w14:textId="77777777" w:rsidR="00571E48" w:rsidRDefault="00571E48" w:rsidP="00571E48">
      <w:pPr>
        <w:pStyle w:val="Heading3"/>
      </w:pPr>
      <w:r>
        <w:t>2ac – sustainability</w:t>
      </w:r>
    </w:p>
    <w:p w14:paraId="50944299" w14:textId="77777777" w:rsidR="00571E48" w:rsidRDefault="00571E48" w:rsidP="00571E48">
      <w:pPr>
        <w:pStyle w:val="Heading4"/>
      </w:pPr>
      <w:r>
        <w:t xml:space="preserve">Try or die – only innovation can solve in time </w:t>
      </w:r>
      <w:r w:rsidRPr="007701CF">
        <w:rPr>
          <w:b w:val="0"/>
        </w:rPr>
        <w:t>– prefer new IPCC report</w:t>
      </w:r>
    </w:p>
    <w:p w14:paraId="62CBB79B" w14:textId="77777777" w:rsidR="00571E48" w:rsidRDefault="00571E48" w:rsidP="00571E48">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3C4F8ED9" w14:textId="77777777" w:rsidR="00571E48" w:rsidRPr="005B48B7" w:rsidRDefault="00571E48" w:rsidP="00571E48">
      <w:pPr>
        <w:rPr>
          <w:sz w:val="16"/>
        </w:rPr>
      </w:pPr>
      <w:r w:rsidRPr="009415EF">
        <w:rPr>
          <w:rStyle w:val="StyleUnderline"/>
        </w:rPr>
        <w:t xml:space="preserve">The challenge of </w:t>
      </w:r>
      <w:r w:rsidRPr="003A48B1">
        <w:rPr>
          <w:rStyle w:val="Emphasis"/>
        </w:rPr>
        <w:t>surviving</w:t>
      </w:r>
      <w:r w:rsidRPr="003A48B1">
        <w:rPr>
          <w:rStyle w:val="StyleUnderline"/>
        </w:rPr>
        <w:t xml:space="preserve"> the </w:t>
      </w:r>
      <w:r w:rsidRPr="003A48B1">
        <w:rPr>
          <w:rStyle w:val="Emphasis"/>
        </w:rPr>
        <w:t>next 50 years</w:t>
      </w:r>
      <w:r w:rsidRPr="003A48B1">
        <w:rPr>
          <w:rStyle w:val="StyleUnderline"/>
        </w:rPr>
        <w:t xml:space="preserve"> is </w:t>
      </w:r>
      <w:r w:rsidRPr="005B48B7">
        <w:rPr>
          <w:rStyle w:val="StyleUnderline"/>
        </w:rPr>
        <w:t xml:space="preserve">now seen as a </w:t>
      </w:r>
      <w:r w:rsidRPr="005B48B7">
        <w:rPr>
          <w:rStyle w:val="Emphasis"/>
        </w:rPr>
        <w:t>planet-wide existential crisis</w:t>
      </w:r>
      <w:r w:rsidRPr="005B48B7">
        <w:rPr>
          <w:sz w:val="16"/>
        </w:rPr>
        <w:t xml:space="preserve">; we need to work together urgently, </w:t>
      </w:r>
      <w:r w:rsidRPr="005B48B7">
        <w:rPr>
          <w:rStyle w:val="StyleUnderline"/>
        </w:rPr>
        <w:t xml:space="preserve">just to secure a </w:t>
      </w:r>
      <w:r w:rsidRPr="001744BF">
        <w:rPr>
          <w:rStyle w:val="Emphasis"/>
        </w:rPr>
        <w:t>short-term</w:t>
      </w:r>
      <w:r w:rsidRPr="009415EF">
        <w:rPr>
          <w:rStyle w:val="Emphasis"/>
        </w:rPr>
        <w:t xml:space="preserve"> future</w:t>
      </w:r>
      <w:r w:rsidRPr="009415EF">
        <w:rPr>
          <w:rStyle w:val="StyleUnderline"/>
        </w:rPr>
        <w:t xml:space="preserve"> for human civilisation</w:t>
      </w:r>
      <w:r w:rsidRPr="00FF1C1D">
        <w:rPr>
          <w:sz w:val="16"/>
        </w:rPr>
        <w:t xml:space="preserve">. </w:t>
      </w:r>
      <w:r w:rsidRPr="0011494A">
        <w:rPr>
          <w:rStyle w:val="StyleUnderline"/>
        </w:rPr>
        <w:t>Global weather patterns are violently disrupted</w:t>
      </w:r>
      <w:r w:rsidRPr="00FF1C1D">
        <w:rPr>
          <w:sz w:val="16"/>
        </w:rPr>
        <w:t xml:space="preserve">: Greece burns; the south of England floods; Texas has had its coldest weather ever, while California and Australia suffer apocalyptic wild fires. </w:t>
      </w:r>
      <w:r w:rsidRPr="0011494A">
        <w:rPr>
          <w:rStyle w:val="StyleUnderline"/>
        </w:rPr>
        <w:t>All of these violent, record-breaking events are a direct result of rapid heating</w:t>
      </w:r>
      <w:r w:rsidRPr="003A48B1">
        <w:rPr>
          <w:rStyle w:val="StyleUnderline"/>
        </w:rPr>
        <w:t xml:space="preserve"> in the Arctic – occurring faster than in the rest of the world. A warm Arctic triggers new ocean and air currents that change the weather for everyone</w:t>
      </w:r>
      <w:r w:rsidRPr="00FF1C1D">
        <w:rPr>
          <w:sz w:val="16"/>
        </w:rPr>
        <w:t>.</w:t>
      </w:r>
      <w:r>
        <w:rPr>
          <w:sz w:val="16"/>
        </w:rPr>
        <w:t xml:space="preserve"> </w:t>
      </w:r>
      <w:r w:rsidRPr="005B48B7">
        <w:rPr>
          <w:rStyle w:val="StyleUnderline"/>
        </w:rPr>
        <w:t xml:space="preserve">The </w:t>
      </w:r>
      <w:r w:rsidRPr="007D1116">
        <w:rPr>
          <w:rStyle w:val="Emphasis"/>
          <w:highlight w:val="green"/>
        </w:rPr>
        <w:t>only way</w:t>
      </w:r>
      <w:r w:rsidRPr="007D1116">
        <w:rPr>
          <w:rStyle w:val="StyleUnderline"/>
          <w:highlight w:val="green"/>
        </w:rPr>
        <w:t xml:space="preserve"> to </w:t>
      </w:r>
      <w:r w:rsidRPr="007D1116">
        <w:rPr>
          <w:rStyle w:val="Emphasis"/>
          <w:highlight w:val="green"/>
        </w:rPr>
        <w:t>reverse</w:t>
      </w:r>
      <w:r w:rsidRPr="003A48B1">
        <w:rPr>
          <w:rStyle w:val="StyleUnderline"/>
        </w:rPr>
        <w:t xml:space="preserve"> some of these catastrophic patterns, </w:t>
      </w:r>
      <w:r w:rsidRPr="005B48B7">
        <w:rPr>
          <w:rStyle w:val="StyleUnderline"/>
        </w:rPr>
        <w:t>and</w:t>
      </w:r>
      <w:r w:rsidRPr="003A48B1">
        <w:rPr>
          <w:rStyle w:val="StyleUnderline"/>
        </w:rPr>
        <w:t xml:space="preserve"> to </w:t>
      </w:r>
      <w:r w:rsidRPr="005B48B7">
        <w:rPr>
          <w:rStyle w:val="StyleUnderline"/>
        </w:rPr>
        <w:t>regain</w:t>
      </w:r>
      <w:r w:rsidRPr="003A48B1">
        <w:rPr>
          <w:rStyle w:val="StyleUnderline"/>
        </w:rPr>
        <w:t xml:space="preserve"> a kind of </w:t>
      </w:r>
      <w:r w:rsidRPr="005B48B7">
        <w:rPr>
          <w:rStyle w:val="Emphasis"/>
        </w:rPr>
        <w:t>stability</w:t>
      </w:r>
      <w:r w:rsidRPr="003A48B1">
        <w:rPr>
          <w:rStyle w:val="StyleUnderline"/>
        </w:rPr>
        <w:t xml:space="preserve"> in climate and weather systems, </w:t>
      </w:r>
      <w:r w:rsidRPr="001744BF">
        <w:rPr>
          <w:rStyle w:val="StyleUnderline"/>
        </w:rPr>
        <w:t>is “</w:t>
      </w:r>
      <w:r w:rsidRPr="007D1116">
        <w:rPr>
          <w:rStyle w:val="Emphasis"/>
          <w:highlight w:val="green"/>
        </w:rPr>
        <w:t>climate repair</w:t>
      </w:r>
      <w:r w:rsidRPr="003A48B1">
        <w:rPr>
          <w:rStyle w:val="StyleUnderline"/>
        </w:rPr>
        <w:t>”</w:t>
      </w:r>
      <w:r w:rsidRPr="00FF1C1D">
        <w:rPr>
          <w:sz w:val="16"/>
        </w:rPr>
        <w:t xml:space="preserve"> – a strategy we call “reduce, remove, repair” – which </w:t>
      </w:r>
      <w:r w:rsidRPr="007D1116">
        <w:rPr>
          <w:rStyle w:val="StyleUnderline"/>
          <w:highlight w:val="green"/>
        </w:rPr>
        <w:t>demands</w:t>
      </w:r>
      <w:r w:rsidRPr="00FF1C1D">
        <w:rPr>
          <w:sz w:val="16"/>
        </w:rPr>
        <w:t xml:space="preserve"> that we make </w:t>
      </w:r>
      <w:r w:rsidRPr="00EA07B0">
        <w:rPr>
          <w:rStyle w:val="Emphasis"/>
        </w:rPr>
        <w:t xml:space="preserve">very </w:t>
      </w:r>
      <w:r w:rsidRPr="007D1116">
        <w:rPr>
          <w:rStyle w:val="Emphasis"/>
          <w:highlight w:val="green"/>
        </w:rPr>
        <w:t>rapid</w:t>
      </w:r>
      <w:r w:rsidRPr="003001F0">
        <w:rPr>
          <w:rStyle w:val="StyleUnderline"/>
        </w:rPr>
        <w:t xml:space="preserve"> progress to net zero global emissions</w:t>
      </w:r>
      <w:r w:rsidRPr="00FF1C1D">
        <w:rPr>
          <w:sz w:val="16"/>
        </w:rPr>
        <w:t xml:space="preserve">; that there is </w:t>
      </w:r>
      <w:r w:rsidRPr="00EA07B0">
        <w:rPr>
          <w:rStyle w:val="Emphasis"/>
        </w:rPr>
        <w:t xml:space="preserve">massive, </w:t>
      </w:r>
      <w:r w:rsidRPr="007D1116">
        <w:rPr>
          <w:rStyle w:val="Emphasis"/>
          <w:highlight w:val="green"/>
        </w:rPr>
        <w:t>active removal</w:t>
      </w:r>
      <w:r w:rsidRPr="003001F0">
        <w:rPr>
          <w:rStyle w:val="StyleUnderline"/>
        </w:rPr>
        <w:t xml:space="preserve"> of greenhouse gases from the atmosphere; </w:t>
      </w:r>
      <w:r w:rsidRPr="00EA07B0">
        <w:rPr>
          <w:rStyle w:val="StyleUnderline"/>
        </w:rPr>
        <w:t>and</w:t>
      </w:r>
      <w:r w:rsidRPr="00FF1C1D">
        <w:rPr>
          <w:sz w:val="16"/>
        </w:rPr>
        <w:t xml:space="preserve">, in the first instance, </w:t>
      </w:r>
      <w:r w:rsidRPr="003001F0">
        <w:rPr>
          <w:rStyle w:val="StyleUnderline"/>
        </w:rPr>
        <w:t xml:space="preserve">that we </w:t>
      </w:r>
      <w:r w:rsidRPr="007D1116">
        <w:rPr>
          <w:rStyle w:val="Emphasis"/>
          <w:highlight w:val="green"/>
        </w:rPr>
        <w:t>refreeze</w:t>
      </w:r>
      <w:r w:rsidRPr="003001F0">
        <w:rPr>
          <w:rStyle w:val="StyleUnderline"/>
        </w:rPr>
        <w:t xml:space="preserve"> the Earth’s </w:t>
      </w:r>
      <w:r w:rsidRPr="007D1116">
        <w:rPr>
          <w:rStyle w:val="StyleUnderline"/>
          <w:highlight w:val="green"/>
        </w:rPr>
        <w:t>poles</w:t>
      </w:r>
      <w:r w:rsidRPr="003001F0">
        <w:rPr>
          <w:rStyle w:val="StyleUnderline"/>
        </w:rPr>
        <w:t xml:space="preserve"> and glaciers to correct the wild weather patterns, slow down ice-melt, stabilise sea level, </w:t>
      </w:r>
      <w:r w:rsidRPr="007D1116">
        <w:rPr>
          <w:rStyle w:val="StyleUnderline"/>
          <w:highlight w:val="green"/>
        </w:rPr>
        <w:t xml:space="preserve">and </w:t>
      </w:r>
      <w:r w:rsidRPr="007D1116">
        <w:rPr>
          <w:rStyle w:val="Emphasis"/>
          <w:highlight w:val="green"/>
        </w:rPr>
        <w:t>break</w:t>
      </w:r>
      <w:r w:rsidRPr="003001F0">
        <w:rPr>
          <w:rStyle w:val="StyleUnderline"/>
        </w:rPr>
        <w:t xml:space="preserve"> the </w:t>
      </w:r>
      <w:r w:rsidRPr="007D1116">
        <w:rPr>
          <w:rStyle w:val="Emphasis"/>
          <w:highlight w:val="green"/>
        </w:rPr>
        <w:t>feedback loops</w:t>
      </w:r>
      <w:r w:rsidRPr="003001F0">
        <w:rPr>
          <w:rStyle w:val="StyleUnderline"/>
        </w:rPr>
        <w:t xml:space="preserve"> that relentlessly accelerate global warming. There are </w:t>
      </w:r>
      <w:r w:rsidRPr="00EA07B0">
        <w:rPr>
          <w:rStyle w:val="Emphasis"/>
        </w:rPr>
        <w:t>no</w:t>
      </w:r>
      <w:r w:rsidRPr="0070012A">
        <w:rPr>
          <w:rStyle w:val="Emphasis"/>
        </w:rPr>
        <w:t xml:space="preserve"> either/or </w:t>
      </w:r>
      <w:r w:rsidRPr="00EA07B0">
        <w:rPr>
          <w:rStyle w:val="Emphasis"/>
        </w:rPr>
        <w:t>options</w:t>
      </w:r>
      <w:r w:rsidRPr="00FF1C1D">
        <w:rPr>
          <w:sz w:val="16"/>
        </w:rPr>
        <w:t>.</w:t>
      </w:r>
      <w:r>
        <w:rPr>
          <w:sz w:val="16"/>
        </w:rPr>
        <w:t xml:space="preserve"> </w:t>
      </w:r>
      <w:r w:rsidRPr="00FF1C1D">
        <w:rPr>
          <w:sz w:val="16"/>
        </w:rPr>
        <w:t>Reducing emissions</w:t>
      </w:r>
      <w:r>
        <w:rPr>
          <w:sz w:val="16"/>
        </w:rPr>
        <w:t xml:space="preserve"> </w:t>
      </w:r>
      <w:r w:rsidRPr="00FF1C1D">
        <w:rPr>
          <w:sz w:val="16"/>
        </w:rPr>
        <w:t xml:space="preserve">About </w:t>
      </w:r>
      <w:r w:rsidRPr="0070012A">
        <w:rPr>
          <w:rStyle w:val="StyleUnderline"/>
        </w:rPr>
        <w:t xml:space="preserve">70% of world economies </w:t>
      </w:r>
      <w:r w:rsidRPr="001B12B2">
        <w:rPr>
          <w:rStyle w:val="StyleUnderline"/>
        </w:rPr>
        <w:t xml:space="preserve">have </w:t>
      </w:r>
      <w:r w:rsidRPr="00DC3BD8">
        <w:rPr>
          <w:rStyle w:val="Emphasis"/>
        </w:rPr>
        <w:t>net zero emissions</w:t>
      </w:r>
      <w:r w:rsidRPr="0070012A">
        <w:rPr>
          <w:rStyle w:val="Emphasis"/>
        </w:rPr>
        <w:t xml:space="preserve"> commitments</w:t>
      </w:r>
      <w:r w:rsidRPr="0070012A">
        <w:rPr>
          <w:rStyle w:val="StyleUnderline"/>
        </w:rPr>
        <w:t xml:space="preserve"> over varying timescales, but this has come </w:t>
      </w:r>
      <w:r w:rsidRPr="00EA07B0">
        <w:rPr>
          <w:rStyle w:val="Emphasis"/>
        </w:rPr>
        <w:t>too late</w:t>
      </w:r>
      <w:r w:rsidRPr="0070012A">
        <w:rPr>
          <w:rStyle w:val="StyleUnderline"/>
        </w:rPr>
        <w:t xml:space="preserve"> to restore climate stability</w:t>
      </w:r>
      <w:r w:rsidRPr="00FF1C1D">
        <w:rPr>
          <w:sz w:val="16"/>
        </w:rPr>
        <w:t>.</w:t>
      </w:r>
      <w:r>
        <w:rPr>
          <w:sz w:val="16"/>
        </w:rPr>
        <w:t xml:space="preserve"> </w:t>
      </w:r>
      <w:r w:rsidRPr="00FF1C1D">
        <w:rPr>
          <w:sz w:val="16"/>
        </w:rPr>
        <w:t xml:space="preserve">The </w:t>
      </w:r>
      <w:r w:rsidRPr="007D1116">
        <w:rPr>
          <w:rStyle w:val="Emphasis"/>
          <w:highlight w:val="gree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F03751">
        <w:rPr>
          <w:rStyle w:val="Emphasis"/>
        </w:rPr>
        <w:t>melting ice</w:t>
      </w:r>
      <w:r w:rsidRPr="00F03751">
        <w:rPr>
          <w:rStyle w:val="StyleUnderline"/>
        </w:rPr>
        <w:t xml:space="preserve"> and </w:t>
      </w:r>
      <w:r w:rsidRPr="00F03751">
        <w:rPr>
          <w:rStyle w:val="Emphasis"/>
        </w:rPr>
        <w:t>thawing permafrost</w:t>
      </w:r>
      <w:r w:rsidRPr="00F03751">
        <w:rPr>
          <w:rStyle w:val="StyleUnderline"/>
        </w:rPr>
        <w:t xml:space="preserve"> are </w:t>
      </w:r>
      <w:r w:rsidRPr="007D1116">
        <w:rPr>
          <w:rStyle w:val="Emphasis"/>
          <w:highlight w:val="green"/>
        </w:rPr>
        <w:t>considered inevitable</w:t>
      </w:r>
      <w:r w:rsidRPr="007D1116">
        <w:rPr>
          <w:rStyle w:val="StyleUnderline"/>
          <w:highlight w:val="green"/>
        </w:rPr>
        <w:t xml:space="preserve"> </w:t>
      </w:r>
      <w:r w:rsidRPr="007D1116">
        <w:rPr>
          <w:rStyle w:val="Emphasis"/>
          <w:highlight w:val="green"/>
        </w:rPr>
        <w:t xml:space="preserve">even if rapid </w:t>
      </w:r>
      <w:r w:rsidRPr="00EA07B0">
        <w:rPr>
          <w:rStyle w:val="Emphasis"/>
        </w:rPr>
        <w:t>and deep</w:t>
      </w:r>
      <w:r w:rsidRPr="00F03751">
        <w:rPr>
          <w:rStyle w:val="Emphasis"/>
        </w:rPr>
        <w:t xml:space="preserve"> CO2 </w:t>
      </w:r>
      <w:r w:rsidRPr="007D1116">
        <w:rPr>
          <w:rStyle w:val="Emphasis"/>
          <w:highlight w:val="green"/>
        </w:rPr>
        <w:t xml:space="preserve">emissions reductions </w:t>
      </w:r>
      <w:r w:rsidRPr="001744BF">
        <w:rPr>
          <w:rStyle w:val="Emphasis"/>
        </w:rPr>
        <w:t>are achieved</w:t>
      </w:r>
      <w:r w:rsidRPr="00F03751">
        <w:rPr>
          <w:rStyle w:val="StyleUnderline"/>
        </w:rPr>
        <w:t xml:space="preserve">, with sea-level rise </w:t>
      </w:r>
      <w:r w:rsidRPr="00AA0B2D">
        <w:rPr>
          <w:rStyle w:val="StyleUnderline"/>
        </w:rPr>
        <w:t xml:space="preserve">to </w:t>
      </w:r>
      <w:r w:rsidRPr="007D1116">
        <w:rPr>
          <w:rStyle w:val="Emphasis"/>
          <w:highlight w:val="green"/>
        </w:rPr>
        <w:t>continue for centuries</w:t>
      </w:r>
      <w:r w:rsidRPr="00F03751">
        <w:rPr>
          <w:rStyle w:val="StyleUnderline"/>
        </w:rPr>
        <w:t xml:space="preserve"> as a result</w:t>
      </w:r>
      <w:r w:rsidRPr="00FF1C1D">
        <w:rPr>
          <w:sz w:val="16"/>
        </w:rPr>
        <w:t xml:space="preserve">. </w:t>
      </w:r>
      <w:r w:rsidRPr="00255F44">
        <w:rPr>
          <w:rStyle w:val="Emphasis"/>
        </w:rPr>
        <w:t>In every area of the world</w:t>
      </w:r>
      <w:r w:rsidRPr="00255F44">
        <w:rPr>
          <w:rStyle w:val="StyleUnderline"/>
        </w:rPr>
        <w:t xml:space="preserve">, climate events will become </w:t>
      </w:r>
      <w:r w:rsidRPr="00255F44">
        <w:rPr>
          <w:rStyle w:val="Emphasis"/>
        </w:rPr>
        <w:t>more severe</w:t>
      </w:r>
      <w:r w:rsidRPr="00255F44">
        <w:rPr>
          <w:rStyle w:val="StyleUnderline"/>
        </w:rPr>
        <w:t xml:space="preserve"> and </w:t>
      </w:r>
      <w:r w:rsidRPr="00255F44">
        <w:rPr>
          <w:rStyle w:val="Emphasis"/>
        </w:rPr>
        <w:t>more frequent</w:t>
      </w:r>
      <w:r w:rsidRPr="00255F44">
        <w:rPr>
          <w:rStyle w:val="StyleUnderline"/>
        </w:rPr>
        <w:t>, whether flooding, heating, coastal erosion or fires</w:t>
      </w:r>
      <w:r w:rsidRPr="00FF1C1D">
        <w:rPr>
          <w:sz w:val="16"/>
        </w:rPr>
        <w:t>.</w:t>
      </w:r>
      <w:r>
        <w:rPr>
          <w:sz w:val="16"/>
        </w:rPr>
        <w:t xml:space="preserve"> </w:t>
      </w:r>
      <w:r w:rsidRPr="00FF1C1D">
        <w:rPr>
          <w:sz w:val="16"/>
        </w:rPr>
        <w:t xml:space="preserve">There are definitely important steps that can still reduce the scale of this devastation, including </w:t>
      </w:r>
      <w:r w:rsidRPr="001B12B2">
        <w:rPr>
          <w:rStyle w:val="Emphasis"/>
        </w:rPr>
        <w:t>faster and deeper emissions reductions</w:t>
      </w:r>
      <w:r w:rsidRPr="00FF1C1D">
        <w:rPr>
          <w:sz w:val="16"/>
        </w:rPr>
        <w:t xml:space="preserve">. However, this is </w:t>
      </w:r>
      <w:r w:rsidRPr="001744BF">
        <w:rPr>
          <w:rStyle w:val="Emphasis"/>
        </w:rPr>
        <w:t>not enough</w:t>
      </w:r>
      <w:r w:rsidRPr="001B12B2">
        <w:rPr>
          <w:rStyle w:val="StyleUnderline"/>
        </w:rPr>
        <w:t xml:space="preserve"> on its own </w:t>
      </w:r>
      <w:r w:rsidRPr="00EA07B0">
        <w:rPr>
          <w:rStyle w:val="StyleUnderline"/>
        </w:rPr>
        <w:t xml:space="preserve">to </w:t>
      </w:r>
      <w:r w:rsidRPr="001744BF">
        <w:rPr>
          <w:rStyle w:val="Emphasis"/>
        </w:rPr>
        <w:t>avert the worst</w:t>
      </w:r>
      <w:r w:rsidRPr="00FF1C1D">
        <w:rPr>
          <w:sz w:val="16"/>
        </w:rPr>
        <w:t xml:space="preserve">. Together </w:t>
      </w:r>
      <w:r w:rsidRPr="001B12B2">
        <w:rPr>
          <w:rStyle w:val="StyleUnderline"/>
        </w:rPr>
        <w:t xml:space="preserve">there is </w:t>
      </w:r>
      <w:r w:rsidRPr="001744BF">
        <w:rPr>
          <w:rStyle w:val="Emphasis"/>
          <w:highlight w:val="green"/>
        </w:rPr>
        <w:t>real evidence</w:t>
      </w:r>
      <w:r w:rsidRPr="001744BF">
        <w:rPr>
          <w:rStyle w:val="StyleUnderline"/>
          <w:highlight w:val="green"/>
        </w:rPr>
        <w:t xml:space="preserve"> </w:t>
      </w:r>
      <w:r w:rsidRPr="007D1116">
        <w:rPr>
          <w:rStyle w:val="StyleUnderline"/>
          <w:highlight w:val="green"/>
        </w:rPr>
        <w:t>that</w:t>
      </w:r>
      <w:r w:rsidRPr="001B12B2">
        <w:rPr>
          <w:rStyle w:val="StyleUnderline"/>
        </w:rPr>
        <w:t xml:space="preserve"> the </w:t>
      </w:r>
      <w:r w:rsidRPr="00DF3DDB">
        <w:rPr>
          <w:rStyle w:val="Emphasis"/>
        </w:rPr>
        <w:t xml:space="preserve">massive </w:t>
      </w:r>
      <w:r w:rsidRPr="007D1116">
        <w:rPr>
          <w:rStyle w:val="Emphasis"/>
          <w:highlight w:val="green"/>
        </w:rPr>
        <w:t>removal</w:t>
      </w:r>
      <w:r w:rsidRPr="007D1116">
        <w:rPr>
          <w:rStyle w:val="StyleUnderline"/>
          <w:highlight w:val="green"/>
        </w:rPr>
        <w:t xml:space="preserve"> of </w:t>
      </w:r>
      <w:r w:rsidRPr="007D1116">
        <w:rPr>
          <w:rStyle w:val="Emphasis"/>
          <w:highlight w:val="green"/>
        </w:rPr>
        <w:t>g</w:t>
      </w:r>
      <w:r w:rsidRPr="001B12B2">
        <w:rPr>
          <w:rStyle w:val="StyleUnderline"/>
        </w:rPr>
        <w:t>reen</w:t>
      </w:r>
      <w:r w:rsidRPr="007D1116">
        <w:rPr>
          <w:rStyle w:val="Emphasis"/>
          <w:highlight w:val="green"/>
        </w:rPr>
        <w:t>h</w:t>
      </w:r>
      <w:r w:rsidRPr="001B12B2">
        <w:rPr>
          <w:rStyle w:val="StyleUnderline"/>
        </w:rPr>
        <w:t xml:space="preserve">ouse </w:t>
      </w:r>
      <w:r w:rsidRPr="007D1116">
        <w:rPr>
          <w:rStyle w:val="Emphasis"/>
          <w:highlight w:val="green"/>
        </w:rPr>
        <w:t>g</w:t>
      </w:r>
      <w:r w:rsidRPr="001B12B2">
        <w:rPr>
          <w:rStyle w:val="StyleUnderline"/>
        </w:rPr>
        <w:t xml:space="preserve">ases from the atmosphere </w:t>
      </w:r>
      <w:r w:rsidRPr="007D1116">
        <w:rPr>
          <w:rStyle w:val="StyleUnderline"/>
          <w:highlight w:val="green"/>
        </w:rPr>
        <w:t>and</w:t>
      </w:r>
      <w:r w:rsidRPr="001B12B2">
        <w:rPr>
          <w:rStyle w:val="StyleUnderline"/>
        </w:rPr>
        <w:t xml:space="preserve"> solutions such as </w:t>
      </w:r>
      <w:r w:rsidRPr="007D1116">
        <w:rPr>
          <w:rStyle w:val="Emphasis"/>
          <w:highlight w:val="green"/>
        </w:rPr>
        <w:t>repair</w:t>
      </w:r>
      <w:r w:rsidRPr="00DF3DDB">
        <w:rPr>
          <w:rStyle w:val="Emphasis"/>
        </w:rPr>
        <w:t>ing</w:t>
      </w:r>
      <w:r w:rsidRPr="001B12B2">
        <w:rPr>
          <w:rStyle w:val="StyleUnderline"/>
        </w:rPr>
        <w:t xml:space="preserve"> the Earth’s poles and glaciers </w:t>
      </w:r>
      <w:r w:rsidRPr="007D1116">
        <w:rPr>
          <w:rStyle w:val="StyleUnderline"/>
          <w:highlight w:val="green"/>
        </w:rPr>
        <w:t>could</w:t>
      </w:r>
      <w:r w:rsidRPr="001B12B2">
        <w:rPr>
          <w:rStyle w:val="StyleUnderline"/>
        </w:rPr>
        <w:t xml:space="preserve"> help humanity find a </w:t>
      </w:r>
      <w:r w:rsidRPr="007D1116">
        <w:rPr>
          <w:rStyle w:val="Emphasis"/>
          <w:highlight w:val="green"/>
        </w:rPr>
        <w:t>surviv</w:t>
      </w:r>
      <w:r w:rsidRPr="001B12B2">
        <w:rPr>
          <w:rStyle w:val="StyleUnderline"/>
        </w:rPr>
        <w:t>able way out of this crisis</w:t>
      </w:r>
      <w:r w:rsidRPr="00FF1C1D">
        <w:rPr>
          <w:sz w:val="16"/>
        </w:rPr>
        <w:t>.</w:t>
      </w:r>
      <w:r>
        <w:rPr>
          <w:sz w:val="16"/>
        </w:rPr>
        <w:t xml:space="preserve"> </w:t>
      </w:r>
      <w:r w:rsidRPr="00FF1C1D">
        <w:rPr>
          <w:sz w:val="16"/>
        </w:rPr>
        <w:t>Removing greenhouse gases</w:t>
      </w:r>
      <w:r>
        <w:rPr>
          <w:sz w:val="16"/>
        </w:rPr>
        <w:t xml:space="preserve"> </w:t>
      </w:r>
      <w:r w:rsidRPr="00FF1C1D">
        <w:rPr>
          <w:sz w:val="16"/>
        </w:rPr>
        <w:t>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w:t>
      </w:r>
      <w:r>
        <w:rPr>
          <w:sz w:val="16"/>
        </w:rPr>
        <w:t xml:space="preserve"> </w:t>
      </w:r>
      <w:r w:rsidRPr="0011494A">
        <w:rPr>
          <w:rStyle w:val="Emphasis"/>
        </w:rPr>
        <w:t>Very large projects</w:t>
      </w:r>
      <w:r w:rsidRPr="00FF1C1D">
        <w:rPr>
          <w:sz w:val="16"/>
        </w:rPr>
        <w:t xml:space="preserve">, such as the restoration of the Loess Plateau in China demonstrate </w:t>
      </w:r>
      <w:r w:rsidRPr="0011494A">
        <w:rPr>
          <w:rStyle w:val="Emphasis"/>
        </w:rPr>
        <w:t>scalable</w:t>
      </w:r>
      <w:r w:rsidRPr="0011494A">
        <w:rPr>
          <w:rStyle w:val="StyleUnderline"/>
        </w:rPr>
        <w:t xml:space="preserve"> CO2 removal, with</w:t>
      </w:r>
      <w:r w:rsidRPr="00FF1C1D">
        <w:rPr>
          <w:sz w:val="16"/>
        </w:rPr>
        <w:t xml:space="preserve"> multiple add-on benefits of </w:t>
      </w:r>
      <w:r w:rsidRPr="0011494A">
        <w:rPr>
          <w:rStyle w:val="Emphasis"/>
        </w:rPr>
        <w:t>food production</w:t>
      </w:r>
      <w:r w:rsidRPr="0011494A">
        <w:rPr>
          <w:rStyle w:val="StyleUnderline"/>
        </w:rPr>
        <w:t xml:space="preserve">, </w:t>
      </w:r>
      <w:r w:rsidRPr="0011494A">
        <w:rPr>
          <w:rStyle w:val="Emphasis"/>
        </w:rPr>
        <w:t>bio-d</w:t>
      </w:r>
      <w:r w:rsidRPr="0011494A">
        <w:rPr>
          <w:rStyle w:val="StyleUnderline"/>
        </w:rPr>
        <w:t xml:space="preserve">iversity </w:t>
      </w:r>
      <w:r w:rsidRPr="0011494A">
        <w:rPr>
          <w:rStyle w:val="Emphasis"/>
        </w:rPr>
        <w:t>enhancement</w:t>
      </w:r>
      <w:r w:rsidRPr="0011494A">
        <w:rPr>
          <w:rStyle w:val="StyleUnderline"/>
        </w:rPr>
        <w:t xml:space="preserve"> and </w:t>
      </w:r>
      <w:r w:rsidRPr="0011494A">
        <w:rPr>
          <w:rStyle w:val="Emphasis"/>
        </w:rPr>
        <w:t>weather stabilisation</w:t>
      </w:r>
      <w:r w:rsidRPr="00FF1C1D">
        <w:rPr>
          <w:sz w:val="16"/>
        </w:rPr>
        <w:t>.</w:t>
      </w:r>
      <w:r>
        <w:rPr>
          <w:sz w:val="16"/>
        </w:rPr>
        <w:t xml:space="preserve"> </w:t>
      </w:r>
      <w:r w:rsidRPr="0011494A">
        <w:rPr>
          <w:rStyle w:val="Emphasis"/>
        </w:rPr>
        <w:t>Habitat restoration</w:t>
      </w:r>
      <w:r w:rsidRPr="00FF1C1D">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w:t>
      </w:r>
      <w:r>
        <w:rPr>
          <w:sz w:val="16"/>
        </w:rPr>
        <w:t xml:space="preserve"> </w:t>
      </w:r>
      <w:r w:rsidRPr="005E03C1">
        <w:rPr>
          <w:rStyle w:val="Emphasis"/>
        </w:rPr>
        <w:t>Big new carbon sinks must be created</w:t>
      </w:r>
      <w:r w:rsidRPr="005E03C1">
        <w:rPr>
          <w:rStyle w:val="StyleUnderline"/>
        </w:rPr>
        <w:t xml:space="preserve"> wherever safely possible, including in the oceans</w:t>
      </w:r>
      <w:r w:rsidRPr="00FF1C1D">
        <w:rPr>
          <w:sz w:val="16"/>
        </w:rPr>
        <w:t>.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w:t>
      </w:r>
      <w:r>
        <w:rPr>
          <w:sz w:val="16"/>
        </w:rPr>
        <w:t xml:space="preserve"> </w:t>
      </w:r>
      <w:r w:rsidRPr="00FF1C1D">
        <w:rPr>
          <w:sz w:val="16"/>
        </w:rPr>
        <w:t xml:space="preserve">In nature, </w:t>
      </w:r>
      <w:r w:rsidRPr="005E03C1">
        <w:rPr>
          <w:rStyle w:val="StyleUnderline"/>
        </w:rPr>
        <w:t>sprinklings of iron-rich dust blow from deserts or volcanic eruptions, onto the surface of deep oceans, generating – in a matter of months – rich ocean pastures</w:t>
      </w:r>
      <w:r w:rsidRPr="00FF1C1D">
        <w:rPr>
          <w:sz w:val="16"/>
        </w:rPr>
        <w:t xml:space="preserve">, teeming fish stocks and an array of marine wildlife. </w:t>
      </w:r>
      <w:r w:rsidRPr="005E03C1">
        <w:rPr>
          <w:rStyle w:val="Emphasis"/>
        </w:rPr>
        <w:t>Studies</w:t>
      </w:r>
      <w:r w:rsidRPr="00FF1C1D">
        <w:rPr>
          <w:sz w:val="16"/>
        </w:rPr>
        <w:t xml:space="preserve"> of ocean kelp regeneration </w:t>
      </w:r>
      <w:r w:rsidRPr="005E03C1">
        <w:rPr>
          <w:rStyle w:val="StyleUnderline"/>
        </w:rPr>
        <w:t>show the full range of real-life impacts</w:t>
      </w:r>
      <w:r w:rsidRPr="00FF1C1D">
        <w:rPr>
          <w:sz w:val="16"/>
        </w:rPr>
        <w:t xml:space="preserve">, from increased protein sources for human consumption, to </w:t>
      </w:r>
      <w:r w:rsidRPr="005E03C1">
        <w:rPr>
          <w:rStyle w:val="Emphasis"/>
        </w:rPr>
        <w:t>restoration of pre-industrial levels</w:t>
      </w:r>
      <w:r w:rsidRPr="005E03C1">
        <w:rPr>
          <w:rStyle w:val="StyleUnderline"/>
        </w:rPr>
        <w:t xml:space="preserve"> of ocean biodiversity and productivity, and extensive </w:t>
      </w:r>
      <w:r w:rsidRPr="005E03C1">
        <w:rPr>
          <w:rStyle w:val="Emphasis"/>
        </w:rPr>
        <w:t>carbon sequestration</w:t>
      </w:r>
      <w:r w:rsidRPr="00FF1C1D">
        <w:rPr>
          <w:sz w:val="16"/>
        </w:rPr>
        <w:t>.</w:t>
      </w:r>
      <w:r>
        <w:rPr>
          <w:sz w:val="16"/>
        </w:rPr>
        <w:t xml:space="preserve"> </w:t>
      </w:r>
      <w:r w:rsidRPr="0084086B">
        <w:rPr>
          <w:rStyle w:val="StyleUnderline"/>
        </w:rPr>
        <w:t xml:space="preserve">Extending the scale and number of ocean pastures could be achieved by systematically </w:t>
      </w:r>
      <w:r w:rsidRPr="0084086B">
        <w:rPr>
          <w:rStyle w:val="Emphasis"/>
        </w:rPr>
        <w:t>scattering iron-rich dust</w:t>
      </w:r>
      <w:r w:rsidRPr="0084086B">
        <w:rPr>
          <w:rStyle w:val="StyleUnderline"/>
        </w:rPr>
        <w:t xml:space="preserve"> onto target areas in oceans around the world. The approach is intuitively scalable, and could sequester perhaps 30 billion tons per year of CO2 if 3% or so of the world’s deep oceans were to be treated annually</w:t>
      </w:r>
      <w:r w:rsidRPr="00FF1C1D">
        <w:rPr>
          <w:sz w:val="16"/>
        </w:rPr>
        <w:t>.</w:t>
      </w:r>
      <w:r>
        <w:rPr>
          <w:sz w:val="16"/>
        </w:rPr>
        <w:t xml:space="preserve"> </w:t>
      </w:r>
      <w:r w:rsidRPr="00BB1835">
        <w:rPr>
          <w:rStyle w:val="Emphasis"/>
        </w:rPr>
        <w:t>Large-scale carbon-sink</w:t>
      </w:r>
      <w:r w:rsidRPr="00A91CE4">
        <w:rPr>
          <w:rStyle w:val="StyleUnderline"/>
        </w:rPr>
        <w:t xml:space="preserve"> creation of this kind is </w:t>
      </w:r>
      <w:r w:rsidRPr="00BB1835">
        <w:rPr>
          <w:rStyle w:val="Emphasis"/>
        </w:rPr>
        <w:t>pivotal</w:t>
      </w:r>
      <w:r w:rsidRPr="00A91CE4">
        <w:rPr>
          <w:rStyle w:val="StyleUnderline"/>
        </w:rPr>
        <w:t xml:space="preserve"> if the atmosphere is to return to pre-industrial CO2 levels. A </w:t>
      </w:r>
      <w:r w:rsidRPr="00A91CE4">
        <w:rPr>
          <w:rStyle w:val="Emphasis"/>
        </w:rPr>
        <w:t>billion tons per year</w:t>
      </w:r>
      <w:r w:rsidRPr="00A91CE4">
        <w:rPr>
          <w:rStyle w:val="StyleUnderline"/>
        </w:rPr>
        <w:t xml:space="preserve"> of sequestration is the </w:t>
      </w:r>
      <w:r w:rsidRPr="00A91CE4">
        <w:rPr>
          <w:rStyle w:val="Emphasis"/>
        </w:rPr>
        <w:t>minimum</w:t>
      </w:r>
      <w:r w:rsidRPr="00A91CE4">
        <w:rPr>
          <w:rStyle w:val="StyleUnderline"/>
        </w:rPr>
        <w:t xml:space="preserve"> threshold</w:t>
      </w:r>
      <w:r w:rsidRPr="00FF1C1D">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w:t>
      </w:r>
      <w:r>
        <w:rPr>
          <w:sz w:val="16"/>
        </w:rPr>
        <w:t xml:space="preserve"> </w:t>
      </w:r>
      <w:r w:rsidRPr="00FF1C1D">
        <w:rPr>
          <w:sz w:val="16"/>
        </w:rPr>
        <w:t>Repairing the planet</w:t>
      </w:r>
      <w:r>
        <w:rPr>
          <w:sz w:val="16"/>
        </w:rPr>
        <w:t xml:space="preserve"> </w:t>
      </w:r>
      <w:r w:rsidRPr="00BB1835">
        <w:rPr>
          <w:rStyle w:val="StyleUnderline"/>
        </w:rPr>
        <w:t xml:space="preserve">The </w:t>
      </w:r>
      <w:r w:rsidRPr="007D1116">
        <w:rPr>
          <w:rStyle w:val="Emphasis"/>
          <w:highlight w:val="green"/>
        </w:rPr>
        <w:t>immediate</w:t>
      </w:r>
      <w:r w:rsidRPr="00BB1835">
        <w:rPr>
          <w:rStyle w:val="StyleUnderline"/>
        </w:rPr>
        <w:t xml:space="preserve"> challenge is to stabilise the planet, achieving a manageable equilibrium that gives a last chance to </w:t>
      </w:r>
      <w:r w:rsidRPr="007D1116">
        <w:rPr>
          <w:rStyle w:val="Emphasis"/>
          <w:highlight w:val="green"/>
        </w:rPr>
        <w:t>shift</w:t>
      </w:r>
      <w:r w:rsidRPr="007D1116">
        <w:rPr>
          <w:rStyle w:val="StyleUnderline"/>
          <w:highlight w:val="green"/>
        </w:rPr>
        <w:t xml:space="preserve"> to</w:t>
      </w:r>
      <w:r w:rsidRPr="00BB1835">
        <w:rPr>
          <w:rStyle w:val="StyleUnderline"/>
        </w:rPr>
        <w:t xml:space="preserve"> renewable energy and towards </w:t>
      </w:r>
      <w:r w:rsidRPr="001744BF">
        <w:rPr>
          <w:rStyle w:val="StyleUnderline"/>
        </w:rPr>
        <w:t xml:space="preserve">a </w:t>
      </w:r>
      <w:r w:rsidRPr="007D1116">
        <w:rPr>
          <w:rStyle w:val="Emphasis"/>
          <w:highlight w:val="green"/>
        </w:rPr>
        <w:t>circular global economy</w:t>
      </w:r>
      <w:r w:rsidRPr="00BB1835">
        <w:rPr>
          <w:rStyle w:val="StyleUnderline"/>
        </w:rPr>
        <w:t>, with new norms in urban, rural and ocean management</w:t>
      </w:r>
      <w:r w:rsidRPr="00FF1C1D">
        <w:rPr>
          <w:sz w:val="16"/>
        </w:rPr>
        <w:t xml:space="preserve">. </w:t>
      </w:r>
      <w:r w:rsidRPr="00AD048F">
        <w:rPr>
          <w:rStyle w:val="StyleUnderline"/>
        </w:rPr>
        <w:t xml:space="preserve">“Repairing” systematically seeks </w:t>
      </w:r>
      <w:r w:rsidRPr="001744BF">
        <w:rPr>
          <w:rStyle w:val="StyleUnderline"/>
        </w:rPr>
        <w:t xml:space="preserve">to </w:t>
      </w:r>
      <w:r w:rsidRPr="001744BF">
        <w:rPr>
          <w:rStyle w:val="Emphasis"/>
        </w:rPr>
        <w:t>draw</w:t>
      </w:r>
      <w:r w:rsidRPr="00AD048F">
        <w:rPr>
          <w:rStyle w:val="StyleUnderline"/>
        </w:rPr>
        <w:t xml:space="preserve"> the Earth </w:t>
      </w:r>
      <w:r w:rsidRPr="001744BF">
        <w:rPr>
          <w:rStyle w:val="Emphasis"/>
        </w:rPr>
        <w:t>back</w:t>
      </w:r>
      <w:r w:rsidRPr="001744BF">
        <w:rPr>
          <w:rStyle w:val="StyleUnderline"/>
        </w:rPr>
        <w:t xml:space="preserve"> from</w:t>
      </w:r>
      <w:r w:rsidRPr="00AD048F">
        <w:rPr>
          <w:rStyle w:val="StyleUnderline"/>
        </w:rPr>
        <w:t xml:space="preserve"> climate </w:t>
      </w:r>
      <w:r w:rsidRPr="001744BF">
        <w:rPr>
          <w:rStyle w:val="Emphasis"/>
        </w:rPr>
        <w:t>tipping points</w:t>
      </w:r>
      <w:r w:rsidRPr="00AD048F">
        <w:rPr>
          <w:rStyle w:val="StyleUnderline"/>
        </w:rPr>
        <w:t xml:space="preserve"> (which, by definition, </w:t>
      </w:r>
      <w:r w:rsidRPr="007D1116">
        <w:rPr>
          <w:rStyle w:val="Emphasis"/>
          <w:highlight w:val="green"/>
        </w:rPr>
        <w:t>cannot happen without direct effort</w:t>
      </w:r>
      <w:r w:rsidRPr="00AD048F">
        <w:rPr>
          <w:rStyle w:val="StyleUnderline"/>
        </w:rPr>
        <w:t>)</w:t>
      </w:r>
      <w:r w:rsidRPr="00FF1C1D">
        <w:rPr>
          <w:sz w:val="16"/>
        </w:rPr>
        <w:t>, providing a supporting framework in which “reduce” and “restore” can happen. Political and societal will is needed.</w:t>
      </w:r>
      <w:r>
        <w:rPr>
          <w:sz w:val="16"/>
        </w:rPr>
        <w:t xml:space="preserve"> </w:t>
      </w:r>
      <w:r w:rsidRPr="00AD048F">
        <w:rPr>
          <w:rStyle w:val="StyleUnderline"/>
        </w:rPr>
        <w:t>The most urgent effort is to refreeze the Arctic, interrupting a bleak spiral of accelerating ice loss, sea-level rise – and the acceleration of climate change and violent global weather changes that they cause</w:t>
      </w:r>
      <w:r w:rsidRPr="00FF1C1D">
        <w:rPr>
          <w:sz w:val="16"/>
        </w:rPr>
        <w:t>. Arctic temperatures have risen much faster (and increasingly so) than global average temperatures, when compared with pre-industrial levels. Figure 1 shows this clearly from 1850 to the present day.</w:t>
      </w:r>
      <w:r>
        <w:rPr>
          <w:sz w:val="16"/>
        </w:rPr>
        <w:t xml:space="preserve"> </w:t>
      </w:r>
      <w:r w:rsidRPr="00FF1C1D">
        <w:rPr>
          <w:sz w:val="16"/>
        </w:rPr>
        <w:t>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w:t>
      </w:r>
      <w:r>
        <w:rPr>
          <w:sz w:val="16"/>
        </w:rPr>
        <w:t xml:space="preserve"> </w:t>
      </w:r>
      <w:r w:rsidRPr="00FF1C1D">
        <w:rPr>
          <w:sz w:val="16"/>
        </w:rPr>
        <w:t>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w:t>
      </w:r>
      <w:r>
        <w:rPr>
          <w:sz w:val="16"/>
        </w:rPr>
        <w:t xml:space="preserve"> </w:t>
      </w:r>
      <w:r w:rsidRPr="00FF1C1D">
        <w:rPr>
          <w:sz w:val="16"/>
        </w:rPr>
        <w:t>Figure 1: comparison between average global temperature change, and change in the Arctic region from 1850 to present day.</w:t>
      </w:r>
      <w:r>
        <w:rPr>
          <w:sz w:val="16"/>
        </w:rPr>
        <w:t xml:space="preserve"> </w:t>
      </w:r>
      <w:r w:rsidRPr="00FF1C1D">
        <w:rPr>
          <w:sz w:val="16"/>
        </w:rPr>
        <w:t>Provided by Nerilie Abram using IPCC data, ANU, Australia, 2021</w:t>
      </w:r>
      <w:r>
        <w:rPr>
          <w:sz w:val="16"/>
        </w:rPr>
        <w:t xml:space="preserve"> </w:t>
      </w:r>
      <w:r w:rsidRPr="00FF1C1D">
        <w:rPr>
          <w:sz w:val="16"/>
        </w:rPr>
        <w:t>The rapid Arctic temperature increase is matched by the rapid and accelerating loss in minimum (summer) sea-ice volume (Figure 2), which further accelerates the temperature rise in a spiral of reinforcing feedback loops.</w:t>
      </w:r>
      <w:r>
        <w:rPr>
          <w:sz w:val="16"/>
        </w:rPr>
        <w:t xml:space="preserve"> </w:t>
      </w:r>
      <w:r w:rsidRPr="00FF1C1D">
        <w:rPr>
          <w:sz w:val="16"/>
        </w:rPr>
        <w:t>Figure 2: decline in annual minimum Arctic Sea ice volume 1980-2020.</w:t>
      </w:r>
      <w:r>
        <w:rPr>
          <w:sz w:val="16"/>
        </w:rPr>
        <w:t xml:space="preserve"> </w:t>
      </w:r>
      <w:r w:rsidRPr="00FF1C1D">
        <w:rPr>
          <w:sz w:val="16"/>
        </w:rPr>
        <w:t>Provided by Nerilie Abram using IPCC data, ANU, Australia, 2021</w:t>
      </w:r>
      <w:r>
        <w:rPr>
          <w:sz w:val="16"/>
        </w:rPr>
        <w:t xml:space="preserve"> </w:t>
      </w:r>
      <w:r w:rsidRPr="00C475D5">
        <w:rPr>
          <w:rStyle w:val="StyleUnderline"/>
        </w:rPr>
        <w:t xml:space="preserve">It is </w:t>
      </w:r>
      <w:r w:rsidRPr="00C475D5">
        <w:rPr>
          <w:rStyle w:val="Emphasis"/>
        </w:rPr>
        <w:t>vital</w:t>
      </w:r>
      <w:r w:rsidRPr="00C475D5">
        <w:rPr>
          <w:rStyle w:val="StyleUnderline"/>
        </w:rPr>
        <w:t xml:space="preserve"> to pivot the world back from this ice-melt </w:t>
      </w:r>
      <w:r w:rsidRPr="00C475D5">
        <w:rPr>
          <w:rStyle w:val="Emphasis"/>
        </w:rPr>
        <w:t>tipping point</w:t>
      </w:r>
      <w:r w:rsidRPr="00C475D5">
        <w:rPr>
          <w:rStyle w:val="StyleUnderline"/>
        </w:rPr>
        <w:t xml:space="preserve">, and </w:t>
      </w:r>
      <w:r w:rsidRPr="007D1116">
        <w:rPr>
          <w:rStyle w:val="StyleUnderline"/>
          <w:highlight w:val="green"/>
        </w:rPr>
        <w:t xml:space="preserve">to </w:t>
      </w:r>
      <w:r w:rsidRPr="007D1116">
        <w:rPr>
          <w:rStyle w:val="Emphasis"/>
          <w:highlight w:val="green"/>
        </w:rPr>
        <w:t>repair</w:t>
      </w:r>
      <w:r w:rsidRPr="00C475D5">
        <w:rPr>
          <w:rStyle w:val="StyleUnderline"/>
        </w:rPr>
        <w:t xml:space="preserve"> the Arctic </w:t>
      </w:r>
      <w:r w:rsidRPr="006F7898">
        <w:rPr>
          <w:rStyle w:val="Emphasis"/>
        </w:rPr>
        <w:t>as rapidly as possible</w:t>
      </w:r>
      <w:r w:rsidRPr="00FF1C1D">
        <w:rPr>
          <w:sz w:val="16"/>
        </w:rPr>
        <w:t xml:space="preserve">. </w:t>
      </w:r>
      <w:r w:rsidRPr="004A45E9">
        <w:rPr>
          <w:rStyle w:val="Emphasis"/>
        </w:rPr>
        <w:t>Marine cloud brightening</w:t>
      </w:r>
      <w:r w:rsidRPr="004A45E9">
        <w:rPr>
          <w:rStyle w:val="StyleUnderlin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FF1C1D">
        <w:rPr>
          <w:sz w:val="16"/>
        </w:rPr>
        <w:t>.</w:t>
      </w:r>
      <w:r>
        <w:rPr>
          <w:sz w:val="16"/>
        </w:rPr>
        <w:t xml:space="preserve"> </w:t>
      </w:r>
      <w:r w:rsidRPr="00FF1C1D">
        <w:rPr>
          <w:sz w:val="16"/>
        </w:rPr>
        <w:t>Studies of marine cloud brightening, its climate impacts and interactions with human systems, are underway.</w:t>
      </w:r>
      <w:r>
        <w:rPr>
          <w:sz w:val="16"/>
        </w:rPr>
        <w:t xml:space="preserve"> </w:t>
      </w:r>
      <w:r w:rsidRPr="00FF1C1D">
        <w:rPr>
          <w:sz w:val="16"/>
        </w:rPr>
        <w:t xml:space="preserve">As with promotion of ocean pastures, such </w:t>
      </w:r>
      <w:r w:rsidRPr="005B03AC">
        <w:rPr>
          <w:rStyle w:val="StyleUnderline"/>
        </w:rPr>
        <w:t xml:space="preserve">solutions </w:t>
      </w:r>
      <w:r w:rsidRPr="005B03AC">
        <w:rPr>
          <w:rStyle w:val="Emphasis"/>
        </w:rPr>
        <w:t>must be critically analysed</w:t>
      </w:r>
      <w:r w:rsidRPr="005B03AC">
        <w:rPr>
          <w:rStyle w:val="StyleUnderline"/>
        </w:rPr>
        <w:t xml:space="preserve">, </w:t>
      </w:r>
      <w:r w:rsidRPr="005B03AC">
        <w:rPr>
          <w:rStyle w:val="Emphasis"/>
        </w:rPr>
        <w:t>but</w:t>
      </w:r>
      <w:r w:rsidRPr="005B03AC">
        <w:rPr>
          <w:rStyle w:val="StyleUnderline"/>
        </w:rPr>
        <w:t xml:space="preserve"> there is </w:t>
      </w:r>
      <w:r w:rsidRPr="005B03AC">
        <w:rPr>
          <w:rStyle w:val="Emphasis"/>
        </w:rPr>
        <w:t>no longer any doubt</w:t>
      </w:r>
      <w:r w:rsidRPr="005B03AC">
        <w:rPr>
          <w:rStyle w:val="StyleUnderline"/>
        </w:rPr>
        <w:t xml:space="preserve"> of their </w:t>
      </w:r>
      <w:r w:rsidRPr="005B03AC">
        <w:rPr>
          <w:rStyle w:val="Emphasis"/>
        </w:rPr>
        <w:t>crucial importance</w:t>
      </w:r>
      <w:r w:rsidRPr="00FF1C1D">
        <w:rPr>
          <w:sz w:val="16"/>
        </w:rPr>
        <w:t>.</w:t>
      </w:r>
      <w:r>
        <w:rPr>
          <w:sz w:val="16"/>
        </w:rPr>
        <w:t xml:space="preserve"> </w:t>
      </w:r>
      <w:r w:rsidRPr="005B03AC">
        <w:rPr>
          <w:rStyle w:val="StyleUnderline"/>
        </w:rPr>
        <w:t xml:space="preserve">What we do in </w:t>
      </w:r>
      <w:r w:rsidRPr="007D1116">
        <w:rPr>
          <w:rStyle w:val="Emphasis"/>
          <w:highlight w:val="green"/>
        </w:rPr>
        <w:t>the next five years determines</w:t>
      </w:r>
      <w:r w:rsidRPr="005B03AC">
        <w:rPr>
          <w:rStyle w:val="Emphasis"/>
        </w:rPr>
        <w:t xml:space="preserve"> the viability of humanity’s future</w:t>
      </w:r>
      <w:r w:rsidRPr="00FF1C1D">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5327F6FE" w14:textId="77777777" w:rsidR="00571E48" w:rsidRPr="00F4281C" w:rsidRDefault="00571E48" w:rsidP="00571E48">
      <w:pPr>
        <w:pStyle w:val="Heading4"/>
      </w:pPr>
      <w:r>
        <w:t xml:space="preserve">Even pessimistic projections support </w:t>
      </w:r>
      <w:r>
        <w:rPr>
          <w:u w:val="single"/>
        </w:rPr>
        <w:t>sustainability</w:t>
      </w:r>
      <w:r>
        <w:t xml:space="preserve"> – the transition </w:t>
      </w:r>
      <w:r>
        <w:rPr>
          <w:u w:val="single"/>
        </w:rPr>
        <w:t>backfires</w:t>
      </w:r>
      <w:r>
        <w:t xml:space="preserve"> </w:t>
      </w:r>
    </w:p>
    <w:p w14:paraId="3F3B5826" w14:textId="77777777" w:rsidR="00571E48" w:rsidRDefault="00571E48" w:rsidP="00571E48">
      <w:r w:rsidRPr="00765B37">
        <w:rPr>
          <w:rStyle w:val="Style13ptBold"/>
        </w:rPr>
        <w:t>Bazhanov 22</w:t>
      </w:r>
      <w:r w:rsidRPr="00765B37">
        <w:t xml:space="preserve"> (Andrei V., M.V. Lomonosov Moscow State University, Moscow School of Economics, “Extraction path and sustainability,” </w:t>
      </w:r>
      <w:r>
        <w:t xml:space="preserve">Resources Policy, Volume 76, June 2022, </w:t>
      </w:r>
      <w:hyperlink r:id="rId14" w:history="1">
        <w:r w:rsidRPr="005B6624">
          <w:rPr>
            <w:rStyle w:val="Hyperlink"/>
          </w:rPr>
          <w:t>https://www.sciencedirect.com/science/article/pii/S0301420722000174)//NRG</w:t>
        </w:r>
      </w:hyperlink>
    </w:p>
    <w:p w14:paraId="62B17688" w14:textId="77777777" w:rsidR="00571E48" w:rsidRPr="00F4281C" w:rsidRDefault="00571E48" w:rsidP="00571E48">
      <w:pPr>
        <w:rPr>
          <w:u w:val="single"/>
        </w:rPr>
      </w:pPr>
      <w:r w:rsidRPr="00F46EE3">
        <w:rPr>
          <w:rStyle w:val="StyleUnderline"/>
          <w:highlight w:val="green"/>
        </w:rPr>
        <w:t xml:space="preserve">Sustainability requires coordination of market activities </w:t>
      </w:r>
      <w:r w:rsidRPr="00F46EE3">
        <w:rPr>
          <w:rStyle w:val="StyleUnderline"/>
        </w:rPr>
        <w:t xml:space="preserve">with the </w:t>
      </w:r>
      <w:r w:rsidRPr="00F46EE3">
        <w:rPr>
          <w:rStyle w:val="Emphasis"/>
        </w:rPr>
        <w:t>ability of economy</w:t>
      </w:r>
      <w:r w:rsidRPr="00F46EE3">
        <w:rPr>
          <w:sz w:val="16"/>
        </w:rPr>
        <w:t xml:space="preserve"> to satisfy the current and future consumption needs using limited stocks of nonrenewables. This ability depends on the consistency of intertemporal distribution of a stock with the possibility to gradually replace the resource with other factors. This paper assumes </w:t>
      </w:r>
      <w:r w:rsidRPr="00F46EE3">
        <w:rPr>
          <w:rStyle w:val="StyleUnderline"/>
          <w:highlight w:val="green"/>
        </w:rPr>
        <w:t>the weakest form of</w:t>
      </w:r>
      <w:r w:rsidRPr="00F46EE3">
        <w:rPr>
          <w:sz w:val="16"/>
        </w:rPr>
        <w:t xml:space="preserve"> this possibility (unitary long-run elasticity of </w:t>
      </w:r>
      <w:r w:rsidRPr="00F46EE3">
        <w:rPr>
          <w:rStyle w:val="StyleUnderline"/>
          <w:highlight w:val="green"/>
        </w:rPr>
        <w:t>resource</w:t>
      </w:r>
      <w:r w:rsidRPr="00F4281C">
        <w:rPr>
          <w:rStyle w:val="StyleUnderline"/>
        </w:rPr>
        <w:t xml:space="preserve">–capital </w:t>
      </w:r>
      <w:r w:rsidRPr="00F46EE3">
        <w:rPr>
          <w:rStyle w:val="StyleUnderline"/>
          <w:highlight w:val="green"/>
        </w:rPr>
        <w:t>substitution</w:t>
      </w:r>
      <w:r w:rsidRPr="00F46EE3">
        <w:rPr>
          <w:sz w:val="16"/>
        </w:rPr>
        <w:t xml:space="preserve">) that </w:t>
      </w:r>
      <w:r w:rsidRPr="00F46EE3">
        <w:rPr>
          <w:rStyle w:val="Emphasis"/>
          <w:highlight w:val="green"/>
        </w:rPr>
        <w:t>still gives a chance</w:t>
      </w:r>
      <w:r w:rsidRPr="00F46EE3">
        <w:rPr>
          <w:rStyle w:val="StyleUnderline"/>
          <w:highlight w:val="green"/>
        </w:rPr>
        <w:t xml:space="preserve"> for sustainability</w:t>
      </w:r>
      <w:r w:rsidRPr="00F46EE3">
        <w:rPr>
          <w:sz w:val="16"/>
        </w:rPr>
        <w:t xml:space="preserve">. More </w:t>
      </w:r>
      <w:r w:rsidRPr="00F46EE3">
        <w:rPr>
          <w:rStyle w:val="StyleUnderline"/>
          <w:highlight w:val="green"/>
        </w:rPr>
        <w:t>pessimistic assumptions</w:t>
      </w:r>
      <w:r w:rsidRPr="00F46EE3">
        <w:rPr>
          <w:sz w:val="16"/>
        </w:rPr>
        <w:t xml:space="preserve"> can </w:t>
      </w:r>
      <w:r w:rsidRPr="00F46EE3">
        <w:rPr>
          <w:rStyle w:val="StyleUnderline"/>
          <w:highlight w:val="green"/>
        </w:rPr>
        <w:t>lead to</w:t>
      </w:r>
      <w:r w:rsidRPr="00F46EE3">
        <w:rPr>
          <w:rStyle w:val="StyleUnderline"/>
        </w:rPr>
        <w:t xml:space="preserve"> </w:t>
      </w:r>
      <w:r w:rsidRPr="00F46EE3">
        <w:rPr>
          <w:rStyle w:val="Emphasis"/>
          <w:highlight w:val="green"/>
        </w:rPr>
        <w:t>collapse-inducing policies</w:t>
      </w:r>
      <w:r w:rsidRPr="00F46EE3">
        <w:rPr>
          <w:rStyle w:val="StyleUnderline"/>
          <w:highlight w:val="green"/>
        </w:rPr>
        <w:t xml:space="preserve"> such as</w:t>
      </w:r>
      <w:r w:rsidRPr="00F4281C">
        <w:rPr>
          <w:rStyle w:val="StyleUnderline"/>
        </w:rPr>
        <w:t xml:space="preserve"> complete </w:t>
      </w:r>
      <w:r w:rsidRPr="00F46EE3">
        <w:rPr>
          <w:rStyle w:val="Emphasis"/>
          <w:highlight w:val="green"/>
        </w:rPr>
        <w:t>decapitalization</w:t>
      </w:r>
      <w:r w:rsidRPr="00F4281C">
        <w:rPr>
          <w:rStyle w:val="StyleUnderline"/>
        </w:rPr>
        <w:t xml:space="preserve"> in finite time while sustainability may be possible.</w:t>
      </w:r>
    </w:p>
    <w:p w14:paraId="4D1D193F" w14:textId="77777777" w:rsidR="00571E48" w:rsidRPr="00F46EE3" w:rsidRDefault="00571E48" w:rsidP="00571E48">
      <w:pPr>
        <w:rPr>
          <w:sz w:val="16"/>
        </w:rPr>
      </w:pPr>
      <w:r w:rsidRPr="00F46EE3">
        <w:rPr>
          <w:sz w:val="16"/>
        </w:rPr>
        <w:t xml:space="preserve">The paper provides a closed-form expression for </w:t>
      </w:r>
      <w:r w:rsidRPr="00F4281C">
        <w:rPr>
          <w:rStyle w:val="StyleUnderline"/>
        </w:rPr>
        <w:t xml:space="preserve">a family of </w:t>
      </w:r>
      <w:r w:rsidRPr="00F46EE3">
        <w:rPr>
          <w:rStyle w:val="Emphasis"/>
          <w:highlight w:val="green"/>
        </w:rPr>
        <w:t>extraction paths</w:t>
      </w:r>
      <w:r w:rsidRPr="00F4281C">
        <w:rPr>
          <w:rStyle w:val="StyleUnderline"/>
        </w:rPr>
        <w:t xml:space="preserve"> that </w:t>
      </w:r>
      <w:r w:rsidRPr="00F46EE3">
        <w:rPr>
          <w:rStyle w:val="StyleUnderline"/>
          <w:highlight w:val="green"/>
        </w:rPr>
        <w:t>guarantee long-run sustainability</w:t>
      </w:r>
      <w:r w:rsidRPr="00F4281C">
        <w:rPr>
          <w:rStyle w:val="StyleUnderline"/>
        </w:rPr>
        <w:t xml:space="preserve"> of an imperfect economy</w:t>
      </w:r>
      <w:r w:rsidRPr="00F46EE3">
        <w:rPr>
          <w:sz w:val="16"/>
        </w:rPr>
        <w:t xml:space="preserve">. A path from this family leads to a monotonic growth of output with a decreasing rate of growth if a sustainability condition holds. Otherwise, the path leads either to a bounded decline or U-shaped path of output depending on a parameter. That is, </w:t>
      </w:r>
      <w:r w:rsidRPr="00F46EE3">
        <w:rPr>
          <w:rStyle w:val="StyleUnderline"/>
          <w:highlight w:val="green"/>
        </w:rPr>
        <w:t>the offered approach</w:t>
      </w:r>
      <w:r w:rsidRPr="00F4281C">
        <w:rPr>
          <w:rStyle w:val="StyleUnderline"/>
        </w:rPr>
        <w:t xml:space="preserve"> allows to </w:t>
      </w:r>
      <w:r w:rsidRPr="00F46EE3">
        <w:rPr>
          <w:rStyle w:val="Emphasis"/>
          <w:highlight w:val="green"/>
        </w:rPr>
        <w:t>quantify degrowth scenarios</w:t>
      </w:r>
      <w:r w:rsidRPr="00F46EE3">
        <w:rPr>
          <w:sz w:val="16"/>
        </w:rPr>
        <w:t>.</w:t>
      </w:r>
    </w:p>
    <w:p w14:paraId="705E578E" w14:textId="77777777" w:rsidR="00571E48" w:rsidRPr="00F46EE3" w:rsidRDefault="00571E48" w:rsidP="00571E48">
      <w:pPr>
        <w:rPr>
          <w:sz w:val="16"/>
        </w:rPr>
      </w:pPr>
      <w:r w:rsidRPr="00F46EE3">
        <w:rPr>
          <w:sz w:val="16"/>
        </w:rPr>
        <w:t xml:space="preserve">The paper does not assume that a planner should commit to the offered path. It is known that </w:t>
      </w:r>
      <w:r w:rsidRPr="00F4281C">
        <w:rPr>
          <w:rStyle w:val="StyleUnderline"/>
        </w:rPr>
        <w:t xml:space="preserve">inevitable </w:t>
      </w:r>
      <w:r w:rsidRPr="00F46EE3">
        <w:rPr>
          <w:rStyle w:val="StyleUnderline"/>
          <w:highlight w:val="green"/>
        </w:rPr>
        <w:t>variations in technologies</w:t>
      </w:r>
      <w:r w:rsidRPr="00F4281C">
        <w:rPr>
          <w:rStyle w:val="StyleUnderline"/>
        </w:rPr>
        <w:t xml:space="preserve"> and other uncertain parameters such as stock estimates and consumer preferences </w:t>
      </w:r>
      <w:r w:rsidRPr="00F46EE3">
        <w:rPr>
          <w:rStyle w:val="StyleUnderline"/>
          <w:highlight w:val="green"/>
        </w:rPr>
        <w:t xml:space="preserve">lead to </w:t>
      </w:r>
      <w:r w:rsidRPr="00F46EE3">
        <w:rPr>
          <w:rStyle w:val="Emphasis"/>
          <w:highlight w:val="green"/>
        </w:rPr>
        <w:t>dynamic inconsistency</w:t>
      </w:r>
      <w:r w:rsidRPr="00F46EE3">
        <w:rPr>
          <w:sz w:val="16"/>
        </w:rPr>
        <w:t xml:space="preserve">. </w:t>
      </w:r>
      <w:r w:rsidRPr="00F4281C">
        <w:rPr>
          <w:rStyle w:val="StyleUnderline"/>
        </w:rPr>
        <w:t xml:space="preserve">A </w:t>
      </w:r>
      <w:r w:rsidRPr="00F46EE3">
        <w:rPr>
          <w:rStyle w:val="StyleUnderline"/>
          <w:highlight w:val="green"/>
        </w:rPr>
        <w:t>sensitivity analysis</w:t>
      </w:r>
      <w:r w:rsidRPr="00F4281C">
        <w:rPr>
          <w:rStyle w:val="StyleUnderline"/>
        </w:rPr>
        <w:t xml:space="preserve"> provides practical recommendations on the path corrections depending on these changes</w:t>
      </w:r>
      <w:r w:rsidRPr="00F46EE3">
        <w:rPr>
          <w:sz w:val="16"/>
        </w:rPr>
        <w:t>. For example, an increase in capital–resource substitutability may be accompanied by a slower decrease in the short run extraction. Another example shows that stock underestimation and dynamic reestimation of extraction path depending on stock updates works as an investment rather than just insurance against future collapse.</w:t>
      </w:r>
    </w:p>
    <w:p w14:paraId="6E51E256" w14:textId="77777777" w:rsidR="00571E48" w:rsidRPr="00F4281C" w:rsidRDefault="00571E48" w:rsidP="00571E48">
      <w:pPr>
        <w:rPr>
          <w:rStyle w:val="StyleUnderline"/>
        </w:rPr>
      </w:pPr>
      <w:r w:rsidRPr="00F46EE3">
        <w:rPr>
          <w:sz w:val="16"/>
        </w:rPr>
        <w:t xml:space="preserve">Theoretical </w:t>
      </w:r>
      <w:r w:rsidRPr="00F4281C">
        <w:rPr>
          <w:rStyle w:val="StyleUnderline"/>
        </w:rPr>
        <w:t xml:space="preserve">results are </w:t>
      </w:r>
      <w:r w:rsidRPr="00F46EE3">
        <w:rPr>
          <w:rStyle w:val="StyleUnderline"/>
          <w:highlight w:val="green"/>
        </w:rPr>
        <w:t>illustrated</w:t>
      </w:r>
      <w:r w:rsidRPr="00F4281C">
        <w:rPr>
          <w:rStyle w:val="StyleUnderline"/>
        </w:rPr>
        <w:t xml:space="preserve"> with numerical examples for</w:t>
      </w:r>
      <w:r w:rsidRPr="00F46EE3">
        <w:rPr>
          <w:sz w:val="16"/>
        </w:rPr>
        <w:t xml:space="preserve"> a hypothetical </w:t>
      </w:r>
      <w:r w:rsidRPr="00F46EE3">
        <w:rPr>
          <w:rStyle w:val="Emphasis"/>
          <w:highlight w:val="green"/>
        </w:rPr>
        <w:t>upper</w:t>
      </w:r>
      <w:r w:rsidRPr="00F4281C">
        <w:rPr>
          <w:rStyle w:val="Emphasis"/>
        </w:rPr>
        <w:t xml:space="preserve"> </w:t>
      </w:r>
      <w:r w:rsidRPr="00F46EE3">
        <w:rPr>
          <w:rStyle w:val="Emphasis"/>
        </w:rPr>
        <w:t>middle-</w:t>
      </w:r>
      <w:r w:rsidRPr="00F46EE3">
        <w:rPr>
          <w:rStyle w:val="Emphasis"/>
          <w:highlight w:val="green"/>
        </w:rPr>
        <w:t>income oil extracting economy</w:t>
      </w:r>
      <w:r w:rsidRPr="00F46EE3">
        <w:rPr>
          <w:sz w:val="16"/>
        </w:rPr>
        <w:t xml:space="preserve">. In particular, these </w:t>
      </w:r>
      <w:r w:rsidRPr="00F46EE3">
        <w:rPr>
          <w:rStyle w:val="StyleUnderline"/>
          <w:highlight w:val="green"/>
        </w:rPr>
        <w:t>estimates show</w:t>
      </w:r>
      <w:r w:rsidRPr="00F4281C">
        <w:rPr>
          <w:rStyle w:val="StyleUnderline"/>
        </w:rPr>
        <w:t xml:space="preserve"> that the long-run sustainability requires a </w:t>
      </w:r>
      <w:r w:rsidRPr="00F46EE3">
        <w:rPr>
          <w:rStyle w:val="StyleUnderline"/>
          <w:highlight w:val="green"/>
        </w:rPr>
        <w:t>fast short-run decrease</w:t>
      </w:r>
      <w:r w:rsidRPr="00F4281C">
        <w:rPr>
          <w:rStyle w:val="StyleUnderline"/>
        </w:rPr>
        <w:t xml:space="preserve"> of extraction </w:t>
      </w:r>
      <w:r w:rsidRPr="00F46EE3">
        <w:rPr>
          <w:rStyle w:val="Emphasis"/>
          <w:sz w:val="30"/>
          <w:szCs w:val="30"/>
          <w:highlight w:val="green"/>
        </w:rPr>
        <w:t>consistently with the IPCC goals</w:t>
      </w:r>
      <w:r w:rsidRPr="00F4281C">
        <w:rPr>
          <w:rStyle w:val="StyleUnderline"/>
        </w:rPr>
        <w:t xml:space="preserve"> on cutting GHG emissions</w:t>
      </w:r>
      <w:r w:rsidRPr="00F46EE3">
        <w:rPr>
          <w:sz w:val="16"/>
        </w:rPr>
        <w:t xml:space="preserve">. That is, the offered approach may work as an incentive-compatibility mechanism for resource-extracting countries: </w:t>
      </w:r>
      <w:r w:rsidRPr="00F4281C">
        <w:rPr>
          <w:rStyle w:val="StyleUnderline"/>
        </w:rPr>
        <w:t>domestic production sustainability requires the same actions as the global goal of mitigating climate change.</w:t>
      </w:r>
    </w:p>
    <w:p w14:paraId="5664F1E8" w14:textId="77777777" w:rsidR="00571E48" w:rsidRDefault="00571E48" w:rsidP="00571E48">
      <w:pPr>
        <w:pStyle w:val="Heading3"/>
      </w:pPr>
      <w:r>
        <w:t>2ac – alt</w:t>
      </w:r>
    </w:p>
    <w:p w14:paraId="79A12413" w14:textId="77777777" w:rsidR="00571E48" w:rsidRDefault="00571E48" w:rsidP="00571E48">
      <w:pPr>
        <w:pStyle w:val="Heading4"/>
      </w:pPr>
      <w:r>
        <w:t xml:space="preserve">Vague alts are a voter for mooting clash </w:t>
      </w:r>
      <w:r>
        <w:rPr>
          <w:u w:val="single"/>
        </w:rPr>
        <w:t>and</w:t>
      </w:r>
      <w:r>
        <w:t xml:space="preserve"> justify 1ar perm modifications</w:t>
      </w:r>
    </w:p>
    <w:p w14:paraId="35F1E217" w14:textId="77777777" w:rsidR="00571E48" w:rsidRPr="00AF093C" w:rsidRDefault="00571E48" w:rsidP="00571E48"/>
    <w:p w14:paraId="1B7B697E" w14:textId="77777777" w:rsidR="00571E48" w:rsidRPr="007D6565" w:rsidRDefault="00571E48" w:rsidP="00571E48">
      <w:pPr>
        <w:pStyle w:val="Heading4"/>
      </w:pPr>
      <w:r>
        <w:t>Alt fails and causes war</w:t>
      </w:r>
    </w:p>
    <w:p w14:paraId="688AD825" w14:textId="77777777" w:rsidR="00571E48" w:rsidRPr="00293E17" w:rsidRDefault="00571E48" w:rsidP="00571E48">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3192E752" w14:textId="77777777" w:rsidR="00571E48" w:rsidRPr="00293E17" w:rsidRDefault="00571E48" w:rsidP="00571E48">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6BC1137F" w14:textId="77777777" w:rsidR="00571E48" w:rsidRPr="00E759F6" w:rsidRDefault="00571E48" w:rsidP="00571E48">
      <w:pPr>
        <w:rPr>
          <w:sz w:val="14"/>
        </w:rPr>
      </w:pPr>
      <w:r w:rsidRPr="00293E17">
        <w:rPr>
          <w:rStyle w:val="StyleUnderline"/>
        </w:rPr>
        <w:t xml:space="preserve">The </w:t>
      </w:r>
      <w:r w:rsidRPr="00E759F6">
        <w:rPr>
          <w:rStyle w:val="StyleUnderline"/>
        </w:rPr>
        <w:t>climate</w:t>
      </w:r>
      <w:r w:rsidRPr="00293E17">
        <w:rPr>
          <w:rStyle w:val="StyleUnderline"/>
        </w:rPr>
        <w:t xml:space="preserve"> threat </w:t>
      </w:r>
      <w:r w:rsidRPr="00E759F6">
        <w:rPr>
          <w:rStyle w:val="StyleUnderline"/>
        </w:rPr>
        <w:t>is</w:t>
      </w:r>
      <w:r w:rsidRPr="00293E17">
        <w:rPr>
          <w:rStyle w:val="StyleUnderline"/>
        </w:rPr>
        <w:t xml:space="preserve"> certainly </w:t>
      </w:r>
      <w:r w:rsidRPr="00E759F6">
        <w:rPr>
          <w:rStyle w:val="StyleUnderline"/>
        </w:rPr>
        <w:t>dire</w:t>
      </w:r>
      <w:r w:rsidRPr="00E759F6">
        <w:rPr>
          <w:sz w:val="14"/>
        </w:rPr>
        <w:t xml:space="preserve">, and carbon taxes are unlikely to be enough to solve the problem. </w:t>
      </w:r>
      <w:r w:rsidRPr="00E759F6">
        <w:rPr>
          <w:rStyle w:val="StyleUnderline"/>
        </w:rPr>
        <w:t xml:space="preserve">But </w:t>
      </w:r>
      <w:r w:rsidRPr="00D61539">
        <w:rPr>
          <w:rStyle w:val="StyleUnderline"/>
          <w:highlight w:val="cyan"/>
        </w:rPr>
        <w:t>eco-socialism is</w:t>
      </w:r>
      <w:r w:rsidRPr="00E759F6">
        <w:rPr>
          <w:sz w:val="14"/>
        </w:rPr>
        <w:t xml:space="preserve"> probably </w:t>
      </w:r>
      <w:r w:rsidRPr="00D61539">
        <w:rPr>
          <w:rStyle w:val="Emphasis"/>
          <w:highlight w:val="cyan"/>
        </w:rPr>
        <w:t>not</w:t>
      </w:r>
      <w:r w:rsidRPr="00E759F6">
        <w:rPr>
          <w:rStyle w:val="StyleUnderline"/>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E759F6">
        <w:rPr>
          <w:rStyle w:val="StyleUnderline"/>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E759F6">
        <w:rPr>
          <w:rStyle w:val="StyleUnderline"/>
        </w:rPr>
        <w:t xml:space="preserve"> is </w:t>
      </w:r>
      <w:r w:rsidRPr="00E759F6">
        <w:rPr>
          <w:rStyle w:val="Emphasis"/>
        </w:rPr>
        <w:t>never easy</w:t>
      </w:r>
      <w:r w:rsidRPr="00E759F6">
        <w:rPr>
          <w:rStyle w:val="StyleUnderline"/>
        </w:rPr>
        <w:t>, and</w:t>
      </w:r>
      <w:r w:rsidRPr="00293E17">
        <w:rPr>
          <w:rStyle w:val="StyleUnderline"/>
        </w:rPr>
        <w:t xml:space="preserve"> probably </w:t>
      </w:r>
      <w:r w:rsidRPr="00E759F6">
        <w:rPr>
          <w:rStyle w:val="StyleUnderline"/>
        </w:rPr>
        <w:t xml:space="preserve">would </w:t>
      </w:r>
      <w:r w:rsidRPr="00E759F6">
        <w:rPr>
          <w:rStyle w:val="Emphasis"/>
        </w:rPr>
        <w:t xml:space="preserve">touch off </w:t>
      </w:r>
      <w:r w:rsidRPr="00D61539">
        <w:rPr>
          <w:rStyle w:val="Emphasis"/>
          <w:highlight w:val="cyan"/>
        </w:rPr>
        <w:t>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E759F6">
        <w:rPr>
          <w:rStyle w:val="Emphasis"/>
          <w:highlight w:val="cyan"/>
        </w:rPr>
        <w:t>upheaval</w:t>
      </w:r>
      <w:r w:rsidRPr="00E759F6">
        <w:rPr>
          <w:rStyle w:val="StyleUnderline"/>
        </w:rPr>
        <w:t>. In the scramble</w:t>
      </w:r>
      <w:r w:rsidRPr="00293E17">
        <w:rPr>
          <w:rStyle w:val="StyleUnderline"/>
        </w:rPr>
        <w:t xml:space="preserve"> to win those battles, </w:t>
      </w:r>
      <w:r w:rsidRPr="00E759F6">
        <w:rPr>
          <w:rStyle w:val="StyleUnderline"/>
        </w:rPr>
        <w:t xml:space="preserve">even the </w:t>
      </w:r>
      <w:r w:rsidRPr="00E759F6">
        <w:rPr>
          <w:rStyle w:val="StyleUnderline"/>
          <w:highlight w:val="cyan"/>
        </w:rPr>
        <w:t>socialists would</w:t>
      </w:r>
      <w:r w:rsidRPr="00293E17">
        <w:rPr>
          <w:rStyle w:val="StyleUnderline"/>
        </w:rPr>
        <w:t xml:space="preserve"> almost </w:t>
      </w:r>
      <w:r w:rsidRPr="00E759F6">
        <w:rPr>
          <w:rStyle w:val="StyleUnderline"/>
        </w:rPr>
        <w:t xml:space="preserve">certainly </w:t>
      </w:r>
      <w:r w:rsidRPr="00D61539">
        <w:rPr>
          <w:rStyle w:val="StyleUnderline"/>
          <w:highlight w:val="cyan"/>
        </w:rPr>
        <w:t xml:space="preserve">abandon </w:t>
      </w:r>
      <w:r w:rsidRPr="00E759F6">
        <w:rPr>
          <w:rStyle w:val="StyleUnderline"/>
        </w:rPr>
        <w:t xml:space="preserve">their </w:t>
      </w:r>
      <w:r w:rsidRPr="00E759F6">
        <w:rPr>
          <w:rStyle w:val="Emphasis"/>
          <w:highlight w:val="cyan"/>
        </w:rPr>
        <w:t>limit</w:t>
      </w:r>
      <w:r w:rsidRPr="00E759F6">
        <w:rPr>
          <w:sz w:val="14"/>
        </w:rPr>
        <w:t>ation</w:t>
      </w:r>
      <w:r w:rsidRPr="00293E17">
        <w:rPr>
          <w:rStyle w:val="StyleUnderline"/>
        </w:rPr>
        <w:t xml:space="preserve">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E759F6">
        <w:rPr>
          <w:sz w:val="14"/>
        </w:rPr>
        <w:t xml:space="preserve"> — </w:t>
      </w:r>
      <w:r w:rsidRPr="00293E17">
        <w:rPr>
          <w:rStyle w:val="StyleUnderline"/>
        </w:rPr>
        <w:t xml:space="preserve">either </w:t>
      </w:r>
      <w:r w:rsidRPr="00E759F6">
        <w:rPr>
          <w:rStyle w:val="StyleUnderline"/>
        </w:rPr>
        <w:t xml:space="preserve">to </w:t>
      </w:r>
      <w:r w:rsidRPr="00D61539">
        <w:rPr>
          <w:rStyle w:val="StyleUnderline"/>
          <w:highlight w:val="cyan"/>
        </w:rPr>
        <w:t xml:space="preserve">support </w:t>
      </w:r>
      <w:r w:rsidRPr="00D61539">
        <w:rPr>
          <w:rStyle w:val="Emphasis"/>
          <w:highlight w:val="cyan"/>
        </w:rPr>
        <w:t>military efforts</w:t>
      </w:r>
      <w:r w:rsidRPr="00E759F6">
        <w:rPr>
          <w:rStyle w:val="StyleUnderline"/>
        </w:rPr>
        <w:t>, or</w:t>
      </w:r>
      <w:r w:rsidRPr="00293E17">
        <w:rPr>
          <w:rStyle w:val="StyleUnderline"/>
        </w:rPr>
        <w:t xml:space="preserve"> to </w:t>
      </w:r>
      <w:r w:rsidRPr="00E759F6">
        <w:rPr>
          <w:rStyle w:val="StyleUnderline"/>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E759F6">
        <w:rPr>
          <w:sz w:val="14"/>
        </w:rPr>
        <w:t>.</w:t>
      </w:r>
    </w:p>
    <w:p w14:paraId="6915DFC0" w14:textId="77777777" w:rsidR="00571E48" w:rsidRPr="00293E17" w:rsidRDefault="00571E48" w:rsidP="00571E48">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E759F6">
        <w:rPr>
          <w:rStyle w:val="StyleUnderline"/>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0735C941" w14:textId="77777777" w:rsidR="00571E48" w:rsidRPr="00293E17" w:rsidRDefault="00571E48" w:rsidP="00571E48">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E759F6">
        <w:rPr>
          <w:rStyle w:val="Emphasis"/>
        </w:rPr>
        <w:t>faced with a choice</w:t>
      </w:r>
      <w:r w:rsidRPr="00E759F6">
        <w:rPr>
          <w:rStyle w:val="StyleUnderline"/>
        </w:rPr>
        <w:t xml:space="preserve"> of </w:t>
      </w:r>
      <w:r w:rsidRPr="00E759F6">
        <w:rPr>
          <w:rStyle w:val="StyleUnderline"/>
          <w:highlight w:val="cyan"/>
        </w:rPr>
        <w:t>enriching their people or</w:t>
      </w:r>
      <w:r w:rsidRPr="00E759F6">
        <w:rPr>
          <w:rStyle w:val="StyleUnderline"/>
        </w:rPr>
        <w:t xml:space="preserve"> helping</w:t>
      </w:r>
      <w:r w:rsidRPr="00293E17">
        <w:rPr>
          <w:rStyle w:val="StyleUnderline"/>
        </w:rPr>
        <w:t xml:space="preserve"> to save the </w:t>
      </w:r>
      <w:r w:rsidRPr="00D61539">
        <w:rPr>
          <w:rStyle w:val="StyleUnderline"/>
          <w:highlight w:val="cyan"/>
        </w:rPr>
        <w:t>climate</w:t>
      </w:r>
      <w:r w:rsidRPr="00E759F6">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FC2337">
        <w:rPr>
          <w:rStyle w:val="StyleUnderline"/>
          <w:highlight w:val="cyan"/>
        </w:rPr>
        <w:t>same</w:t>
      </w:r>
      <w:r w:rsidRPr="00293E17">
        <w:rPr>
          <w:rStyle w:val="StyleUnderline"/>
        </w:rPr>
        <w:t xml:space="preserve"> political calculus </w:t>
      </w:r>
      <w:r w:rsidRPr="00FC2337">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357689CC" w14:textId="77777777" w:rsidR="00571E48" w:rsidRPr="000D5CAD" w:rsidRDefault="00571E48" w:rsidP="00571E48">
      <w:pPr>
        <w:rPr>
          <w:u w:val="single"/>
        </w:rPr>
      </w:pPr>
      <w:r w:rsidRPr="00FC2337">
        <w:rPr>
          <w:rStyle w:val="StyleUnderline"/>
        </w:rPr>
        <w:t xml:space="preserve">The </w:t>
      </w:r>
      <w:r w:rsidRPr="00FC2337">
        <w:rPr>
          <w:rStyle w:val="Emphasis"/>
        </w:rPr>
        <w:t>best hope</w:t>
      </w:r>
      <w:r w:rsidRPr="00293E17">
        <w:rPr>
          <w:rStyle w:val="StyleUnderline"/>
        </w:rPr>
        <w:t xml:space="preserve"> for the climate therefore </w:t>
      </w:r>
      <w:r w:rsidRPr="00FC2337">
        <w:rPr>
          <w:rStyle w:val="StyleUnderline"/>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FC2337">
        <w:rPr>
          <w:rStyle w:val="StyleUnderline"/>
        </w:rPr>
        <w:t xml:space="preserve">That </w:t>
      </w:r>
      <w:r w:rsidRPr="00D61539">
        <w:rPr>
          <w:rStyle w:val="StyleUnderline"/>
          <w:highlight w:val="cyan"/>
        </w:rPr>
        <w:t xml:space="preserve">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1F912004" w14:textId="77777777" w:rsidR="00571E48" w:rsidRPr="003E5670" w:rsidRDefault="00571E48" w:rsidP="00571E48"/>
    <w:p w14:paraId="363DC100" w14:textId="77777777" w:rsidR="00571E48" w:rsidRPr="00571E48" w:rsidRDefault="00571E48" w:rsidP="00571E48"/>
    <w:p w14:paraId="5F9D85B7" w14:textId="226575C5" w:rsidR="00571E48" w:rsidRDefault="00571E48">
      <w:pPr>
        <w:pStyle w:val="Heading1"/>
      </w:pPr>
      <w:r>
        <w:t>1AR</w:t>
      </w:r>
    </w:p>
    <w:p w14:paraId="7332C533" w14:textId="77777777" w:rsidR="00AB133F" w:rsidRDefault="00AB133F" w:rsidP="00AB133F">
      <w:pPr>
        <w:pStyle w:val="Heading2"/>
      </w:pPr>
      <w:r>
        <w:t>Case</w:t>
      </w:r>
    </w:p>
    <w:p w14:paraId="7DC422C5" w14:textId="77777777" w:rsidR="00AB133F" w:rsidRDefault="00AB133F" w:rsidP="00AB133F">
      <w:pPr>
        <w:pStyle w:val="Heading3"/>
      </w:pPr>
      <w:r>
        <w:t>Rural ag</w:t>
      </w:r>
    </w:p>
    <w:p w14:paraId="6876D979" w14:textId="77777777" w:rsidR="00AB133F" w:rsidRPr="003668D1" w:rsidRDefault="00AB133F" w:rsidP="00AB133F">
      <w:pPr>
        <w:keepNext/>
        <w:keepLines/>
        <w:spacing w:before="40" w:after="0"/>
        <w:outlineLvl w:val="3"/>
        <w:rPr>
          <w:rFonts w:eastAsiaTheme="majorEastAsia" w:cs="Arial"/>
          <w:b/>
          <w:iCs/>
          <w:sz w:val="26"/>
        </w:rPr>
      </w:pPr>
      <w:r w:rsidRPr="003668D1">
        <w:rPr>
          <w:rFonts w:eastAsiaTheme="majorEastAsia" w:cs="Arial"/>
          <w:b/>
          <w:iCs/>
          <w:sz w:val="26"/>
        </w:rPr>
        <w:t xml:space="preserve">US is constrained from endless temptation—cold war and Iraq syndrome proves. Frequency doesn’t correlate with the magnitude of deaths they want. </w:t>
      </w:r>
    </w:p>
    <w:p w14:paraId="3281E52D" w14:textId="77777777" w:rsidR="00AB133F" w:rsidRPr="003668D1" w:rsidRDefault="00AB133F" w:rsidP="00AB133F">
      <w:r w:rsidRPr="003668D1">
        <w:rPr>
          <w:b/>
          <w:bCs/>
          <w:sz w:val="26"/>
        </w:rPr>
        <w:t>Brooks, 12</w:t>
      </w:r>
      <w:r w:rsidRPr="003668D1">
        <w:t xml:space="preserve"> (John Ikenberry, Ph. D in Political Science from Chicago, Professor of Politics and International Affairs at the Woodrow Wilson School at Princeton University, Senior Fellow at the Brookings Institute, Co-Director of Princeton’s Center for International Security Studies; William Wohlforth, Ph. D in Political Science from Yale, Webster Professor of Government at Dartmouth College; Stephen Brooks, Ph. D in Political Science from Yale, Associate Professor of Government at Dartmouth College, Senior Fellow at the Belfer Center for Science and International Affairs at Harvard University; “Don’t Come Home, America”, http://www.carlanorrlof.com/wp-content/uploads/2013/03/DontComeHomeAmerica.pdf)</w:t>
      </w:r>
    </w:p>
    <w:p w14:paraId="3C41D09B" w14:textId="77777777" w:rsidR="00AB133F" w:rsidRPr="003668D1" w:rsidRDefault="00AB133F" w:rsidP="00AB133F">
      <w:pPr>
        <w:rPr>
          <w:sz w:val="14"/>
        </w:rPr>
      </w:pPr>
      <w:r w:rsidRPr="003668D1">
        <w:rPr>
          <w:u w:val="single"/>
        </w:rPr>
        <w:t>Undoubtedly</w:t>
      </w:r>
      <w:r w:rsidRPr="003668D1">
        <w:rPr>
          <w:sz w:val="14"/>
        </w:rPr>
        <w:t xml:space="preserve">, </w:t>
      </w:r>
      <w:r w:rsidRPr="003668D1">
        <w:rPr>
          <w:highlight w:val="cyan"/>
          <w:u w:val="single"/>
        </w:rPr>
        <w:t>possessing</w:t>
      </w:r>
      <w:r w:rsidRPr="003668D1">
        <w:rPr>
          <w:u w:val="single"/>
        </w:rPr>
        <w:t xml:space="preserve"> global </w:t>
      </w:r>
      <w:r w:rsidRPr="003668D1">
        <w:rPr>
          <w:highlight w:val="cyan"/>
          <w:u w:val="single"/>
        </w:rPr>
        <w:t>military</w:t>
      </w:r>
      <w:r w:rsidRPr="003668D1">
        <w:rPr>
          <w:u w:val="single"/>
        </w:rPr>
        <w:t xml:space="preserve"> intervention </w:t>
      </w:r>
      <w:r w:rsidRPr="003668D1">
        <w:rPr>
          <w:highlight w:val="cyan"/>
          <w:u w:val="single"/>
        </w:rPr>
        <w:t>capacity expands opportunities</w:t>
      </w:r>
      <w:r w:rsidRPr="003668D1">
        <w:rPr>
          <w:u w:val="single"/>
        </w:rPr>
        <w:t xml:space="preserve"> to use force.</w:t>
      </w:r>
      <w:r w:rsidRPr="003668D1">
        <w:rPr>
          <w:sz w:val="14"/>
        </w:rPr>
        <w:t xml:space="preserv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3668D1">
        <w:rPr>
          <w:b/>
          <w:iCs/>
          <w:u w:val="single"/>
          <w:bdr w:val="single" w:sz="8" w:space="0" w:color="auto"/>
        </w:rPr>
        <w:t>if the alternative to deep engagement is an over-the-horizon intervention stance</w:t>
      </w:r>
      <w:r w:rsidRPr="003668D1">
        <w:rPr>
          <w:u w:val="single"/>
        </w:rPr>
        <w:t xml:space="preserve">, then </w:t>
      </w:r>
      <w:r w:rsidRPr="003668D1">
        <w:rPr>
          <w:highlight w:val="cyan"/>
          <w:u w:val="single"/>
        </w:rPr>
        <w:t>the temptation</w:t>
      </w:r>
      <w:r w:rsidRPr="003668D1">
        <w:rPr>
          <w:sz w:val="14"/>
          <w:highlight w:val="cyan"/>
        </w:rPr>
        <w:t xml:space="preserve"> </w:t>
      </w:r>
      <w:r w:rsidRPr="003668D1">
        <w:rPr>
          <w:u w:val="single"/>
        </w:rPr>
        <w:t xml:space="preserve">risk </w:t>
      </w:r>
      <w:r w:rsidRPr="003668D1">
        <w:rPr>
          <w:b/>
          <w:iCs/>
          <w:highlight w:val="cyan"/>
          <w:u w:val="single"/>
          <w:bdr w:val="single" w:sz="8" w:space="0" w:color="auto"/>
        </w:rPr>
        <w:t>would persist after retrenchment</w:t>
      </w:r>
      <w:r w:rsidRPr="003668D1">
        <w:rPr>
          <w:u w:val="single"/>
        </w:rPr>
        <w:t>.</w:t>
      </w:r>
      <w:r w:rsidRPr="003668D1">
        <w:rPr>
          <w:sz w:val="14"/>
        </w:rPr>
        <w:t xml:space="preserve"> </w:t>
      </w:r>
      <w:r w:rsidRPr="003668D1">
        <w:rPr>
          <w:highlight w:val="cyan"/>
          <w:u w:val="single"/>
        </w:rPr>
        <w:t xml:space="preserve">The </w:t>
      </w:r>
      <w:r w:rsidRPr="003668D1">
        <w:rPr>
          <w:u w:val="single"/>
        </w:rPr>
        <w:t xml:space="preserve">main problem with the interest expansion </w:t>
      </w:r>
      <w:r w:rsidRPr="003668D1">
        <w:rPr>
          <w:highlight w:val="cyan"/>
          <w:u w:val="single"/>
        </w:rPr>
        <w:t>argument,</w:t>
      </w:r>
      <w:r w:rsidRPr="003668D1">
        <w:rPr>
          <w:u w:val="single"/>
        </w:rPr>
        <w:t xml:space="preserve"> </w:t>
      </w:r>
      <w:r w:rsidRPr="003668D1">
        <w:rPr>
          <w:sz w:val="14"/>
        </w:rPr>
        <w:t xml:space="preserve">however, is that </w:t>
      </w:r>
      <w:r w:rsidRPr="003668D1">
        <w:rPr>
          <w:u w:val="single"/>
        </w:rPr>
        <w:t xml:space="preserve">it </w:t>
      </w:r>
      <w:r w:rsidRPr="003668D1">
        <w:rPr>
          <w:highlight w:val="cyan"/>
          <w:u w:val="single"/>
        </w:rPr>
        <w:t xml:space="preserve">essentially </w:t>
      </w:r>
      <w:r w:rsidRPr="003668D1">
        <w:rPr>
          <w:b/>
          <w:iCs/>
          <w:highlight w:val="cyan"/>
          <w:u w:val="single"/>
          <w:bdr w:val="single" w:sz="8" w:space="0" w:color="auto"/>
        </w:rPr>
        <w:t xml:space="preserve">boils down </w:t>
      </w:r>
      <w:r w:rsidRPr="003668D1">
        <w:rPr>
          <w:highlight w:val="cyan"/>
          <w:u w:val="single"/>
        </w:rPr>
        <w:t xml:space="preserve">to </w:t>
      </w:r>
      <w:r w:rsidRPr="003668D1">
        <w:rPr>
          <w:u w:val="single"/>
        </w:rPr>
        <w:t>one case</w:t>
      </w:r>
      <w:r w:rsidRPr="003668D1">
        <w:rPr>
          <w:sz w:val="14"/>
          <w:highlight w:val="cyan"/>
        </w:rPr>
        <w:t xml:space="preserve">: </w:t>
      </w:r>
      <w:r w:rsidRPr="003668D1">
        <w:rPr>
          <w:b/>
          <w:iCs/>
          <w:highlight w:val="cyan"/>
          <w:u w:val="single"/>
          <w:bdr w:val="single" w:sz="8" w:space="0" w:color="auto"/>
        </w:rPr>
        <w:t>Iraq</w:t>
      </w:r>
      <w:r w:rsidRPr="003668D1">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3668D1">
        <w:rPr>
          <w:u w:val="single"/>
        </w:rPr>
        <w:t xml:space="preserve">All the </w:t>
      </w:r>
      <w:r w:rsidRPr="003668D1">
        <w:rPr>
          <w:highlight w:val="cyan"/>
          <w:u w:val="single"/>
        </w:rPr>
        <w:t>other interventions</w:t>
      </w:r>
      <w:r w:rsidRPr="003668D1">
        <w:rPr>
          <w:sz w:val="14"/>
        </w:rPr>
        <w:t>—the 1990–91 Persian Gulf War, the subsequent airstrike campaigns in Iraq, Somalia, Bosnia, Haiti, Kosovo, Libya, and so on—</w:t>
      </w:r>
      <w:r w:rsidRPr="003668D1">
        <w:rPr>
          <w:b/>
          <w:iCs/>
          <w:highlight w:val="cyan"/>
          <w:u w:val="single"/>
          <w:bdr w:val="single" w:sz="8" w:space="0" w:color="auto"/>
        </w:rPr>
        <w:t xml:space="preserve">account for 3 percent of </w:t>
      </w:r>
      <w:r w:rsidRPr="003668D1">
        <w:rPr>
          <w:b/>
          <w:iCs/>
          <w:u w:val="single"/>
          <w:bdr w:val="single" w:sz="8" w:space="0" w:color="auto"/>
        </w:rPr>
        <w:t>the casualties</w:t>
      </w:r>
      <w:r w:rsidRPr="003668D1">
        <w:rPr>
          <w:u w:val="single"/>
        </w:rPr>
        <w:t xml:space="preserve"> and 10 percent of the costs</w:t>
      </w:r>
      <w:r w:rsidRPr="003668D1">
        <w:rPr>
          <w:sz w:val="14"/>
        </w:rPr>
        <w:t xml:space="preserve">.66 </w:t>
      </w:r>
      <w:r w:rsidRPr="003668D1">
        <w:rPr>
          <w:highlight w:val="cyan"/>
          <w:u w:val="single"/>
        </w:rPr>
        <w:t xml:space="preserve">Iraq </w:t>
      </w:r>
      <w:r w:rsidRPr="003668D1">
        <w:rPr>
          <w:b/>
          <w:iCs/>
          <w:highlight w:val="cyan"/>
          <w:u w:val="single"/>
          <w:bdr w:val="single" w:sz="8" w:space="0" w:color="auto"/>
        </w:rPr>
        <w:t>is the outlier</w:t>
      </w:r>
      <w:r w:rsidRPr="003668D1">
        <w:rPr>
          <w:u w:val="single"/>
        </w:rPr>
        <w:t xml:space="preserve"> </w:t>
      </w:r>
      <w:r w:rsidRPr="003668D1">
        <w:rPr>
          <w:sz w:val="14"/>
        </w:rPr>
        <w:t xml:space="preserve">not only in terms of its human and material cost, but also in terms of the degree to which the overall burden was shouldered by the United States alone. As Beckley has shown, </w:t>
      </w:r>
      <w:r w:rsidRPr="003668D1">
        <w:rPr>
          <w:u w:val="single"/>
        </w:rPr>
        <w:t xml:space="preserve">in the other interventions allies either spent more than the </w:t>
      </w:r>
      <w:r w:rsidRPr="003668D1">
        <w:rPr>
          <w:b/>
          <w:iCs/>
          <w:u w:val="single"/>
          <w:bdr w:val="single" w:sz="8" w:space="0" w:color="auto"/>
        </w:rPr>
        <w:t>U</w:t>
      </w:r>
      <w:r w:rsidRPr="003668D1">
        <w:rPr>
          <w:sz w:val="14"/>
        </w:rPr>
        <w:t xml:space="preserve">nited </w:t>
      </w:r>
      <w:r w:rsidRPr="003668D1">
        <w:rPr>
          <w:b/>
          <w:iCs/>
          <w:u w:val="single"/>
          <w:bdr w:val="single" w:sz="8" w:space="0" w:color="auto"/>
        </w:rPr>
        <w:t>S</w:t>
      </w:r>
      <w:r w:rsidRPr="003668D1">
        <w:rPr>
          <w:sz w:val="14"/>
        </w:rPr>
        <w:t xml:space="preserve">tates, </w:t>
      </w:r>
      <w:r w:rsidRPr="003668D1">
        <w:rPr>
          <w:u w:val="single"/>
        </w:rPr>
        <w:t>suffered greater relative casualties, or both</w:t>
      </w:r>
      <w:r w:rsidRPr="003668D1">
        <w:rPr>
          <w:sz w:val="14"/>
        </w:rPr>
        <w:t xml:space="preserve">. In the 1990–91 Persian Gulf War, for example, the United States ranked fourth in overall casualties (measured relative to population size) and fourth in total expenditures (relative to GDP). In Bosnia, European Union (EU) budget outlays and personnel deployments ultimately swamped those of the United States as the Europeans took over postconflict peacebuilding operations. </w:t>
      </w:r>
      <w:r w:rsidRPr="003668D1">
        <w:rPr>
          <w:u w:val="single"/>
        </w:rPr>
        <w:t>In Kosovo</w:t>
      </w:r>
      <w:r w:rsidRPr="003668D1">
        <w:rPr>
          <w:sz w:val="14"/>
        </w:rPr>
        <w:t xml:space="preserve">, </w:t>
      </w:r>
      <w:r w:rsidRPr="003668D1">
        <w:rPr>
          <w:u w:val="single"/>
        </w:rPr>
        <w:t>the</w:t>
      </w:r>
      <w:r w:rsidRPr="003668D1">
        <w:rPr>
          <w:sz w:val="14"/>
        </w:rPr>
        <w:t xml:space="preserve"> </w:t>
      </w:r>
      <w:r w:rsidRPr="003668D1">
        <w:rPr>
          <w:b/>
          <w:iCs/>
          <w:u w:val="single"/>
          <w:bdr w:val="single" w:sz="8" w:space="0" w:color="auto"/>
        </w:rPr>
        <w:t>U</w:t>
      </w:r>
      <w:r w:rsidRPr="003668D1">
        <w:rPr>
          <w:sz w:val="14"/>
        </w:rPr>
        <w:t xml:space="preserve">nited </w:t>
      </w:r>
      <w:r w:rsidRPr="003668D1">
        <w:rPr>
          <w:b/>
          <w:iCs/>
          <w:u w:val="single"/>
          <w:bdr w:val="single" w:sz="8" w:space="0" w:color="auto"/>
        </w:rPr>
        <w:t>S</w:t>
      </w:r>
      <w:r w:rsidRPr="003668D1">
        <w:rPr>
          <w:sz w:val="14"/>
        </w:rPr>
        <w:t xml:space="preserve">tates </w:t>
      </w:r>
      <w:r w:rsidRPr="003668D1">
        <w:rPr>
          <w:b/>
          <w:iCs/>
          <w:u w:val="single"/>
          <w:bdr w:val="single" w:sz="8" w:space="0" w:color="auto"/>
        </w:rPr>
        <w:t>suffered one combat fatality</w:t>
      </w:r>
      <w:r w:rsidRPr="003668D1">
        <w:rPr>
          <w:sz w:val="14"/>
        </w:rPr>
        <w:t xml:space="preserve">, the sole loss in the whole operation, and it ranked sixth in relative monetary contribution. </w:t>
      </w:r>
      <w:r w:rsidRPr="003668D1">
        <w:rPr>
          <w:u w:val="single"/>
        </w:rPr>
        <w:t xml:space="preserve">In Afghanistan, the </w:t>
      </w:r>
      <w:r w:rsidRPr="003668D1">
        <w:rPr>
          <w:b/>
          <w:iCs/>
          <w:u w:val="single"/>
          <w:bdr w:val="single" w:sz="8" w:space="0" w:color="auto"/>
        </w:rPr>
        <w:t>U</w:t>
      </w:r>
      <w:r w:rsidRPr="003668D1">
        <w:rPr>
          <w:sz w:val="14"/>
        </w:rPr>
        <w:t xml:space="preserve">nited </w:t>
      </w:r>
      <w:r w:rsidRPr="003668D1">
        <w:rPr>
          <w:b/>
          <w:iCs/>
          <w:u w:val="single"/>
          <w:bdr w:val="single" w:sz="8" w:space="0" w:color="auto"/>
        </w:rPr>
        <w:t>S</w:t>
      </w:r>
      <w:r w:rsidRPr="003668D1">
        <w:rPr>
          <w:sz w:val="14"/>
        </w:rPr>
        <w:t xml:space="preserve">tates </w:t>
      </w:r>
      <w:r w:rsidRPr="003668D1">
        <w:rPr>
          <w:u w:val="single"/>
        </w:rPr>
        <w:t>is the number one financial</w:t>
      </w:r>
      <w:r w:rsidRPr="003668D1">
        <w:rPr>
          <w:sz w:val="14"/>
        </w:rPr>
        <w:t xml:space="preserve"> contributor (it achieved that status only after the 2010 surge), </w:t>
      </w:r>
      <w:r w:rsidRPr="003668D1">
        <w:rPr>
          <w:u w:val="single"/>
        </w:rPr>
        <w:t>but its relative combat losses rank fifth</w:t>
      </w:r>
      <w:r w:rsidRPr="003668D1">
        <w:rPr>
          <w:sz w:val="14"/>
        </w:rPr>
        <w:t xml:space="preserve">.67 In short, </w:t>
      </w:r>
      <w:r w:rsidRPr="003668D1">
        <w:rPr>
          <w:b/>
          <w:iCs/>
          <w:u w:val="single"/>
          <w:bdr w:val="single" w:sz="8" w:space="0" w:color="auto"/>
        </w:rPr>
        <w:t xml:space="preserve">the interest expansion argument would look much different without Iraq in the picture. </w:t>
      </w:r>
      <w:r w:rsidRPr="003668D1">
        <w:rPr>
          <w:u w:val="single"/>
        </w:rPr>
        <w:t xml:space="preserve">There would be no evidence for the </w:t>
      </w:r>
      <w:r w:rsidRPr="003668D1">
        <w:rPr>
          <w:b/>
          <w:iCs/>
          <w:u w:val="single"/>
          <w:bdr w:val="single" w:sz="8" w:space="0" w:color="auto"/>
        </w:rPr>
        <w:t>U</w:t>
      </w:r>
      <w:r w:rsidRPr="003668D1">
        <w:rPr>
          <w:sz w:val="14"/>
        </w:rPr>
        <w:t xml:space="preserve">nited </w:t>
      </w:r>
      <w:r w:rsidRPr="003668D1">
        <w:rPr>
          <w:b/>
          <w:iCs/>
          <w:u w:val="single"/>
          <w:bdr w:val="single" w:sz="8" w:space="0" w:color="auto"/>
        </w:rPr>
        <w:t>S</w:t>
      </w:r>
      <w:r w:rsidRPr="003668D1">
        <w:rPr>
          <w:sz w:val="14"/>
        </w:rPr>
        <w:t xml:space="preserve">tates </w:t>
      </w:r>
      <w:r w:rsidRPr="003668D1">
        <w:rPr>
          <w:b/>
          <w:iCs/>
          <w:u w:val="single"/>
          <w:bdr w:val="single" w:sz="8" w:space="0" w:color="auto"/>
        </w:rPr>
        <w:t>shouldering a disproportionate share of the burden</w:t>
      </w:r>
      <w:r w:rsidRPr="003668D1">
        <w:rPr>
          <w:sz w:val="14"/>
        </w:rPr>
        <w:t xml:space="preserve">, </w:t>
      </w:r>
      <w:r w:rsidRPr="003668D1">
        <w:rPr>
          <w:u w:val="single"/>
        </w:rPr>
        <w:t xml:space="preserve">and the overall pattern of intervention would look “unrestrained” </w:t>
      </w:r>
      <w:r w:rsidRPr="003668D1">
        <w:rPr>
          <w:b/>
          <w:iCs/>
          <w:u w:val="single"/>
          <w:bdr w:val="single" w:sz="8" w:space="0" w:color="auto"/>
        </w:rPr>
        <w:t>only in terms of frequency, not cost</w:t>
      </w:r>
      <w:r w:rsidRPr="003668D1">
        <w:rPr>
          <w:sz w:val="14"/>
        </w:rPr>
        <w:t>, with the debate hinging on whether the surge in Afghanistan was recklessly unrestrained.68</w:t>
      </w:r>
    </w:p>
    <w:p w14:paraId="43EC9B4E" w14:textId="77777777" w:rsidR="00AB133F" w:rsidRPr="003668D1" w:rsidRDefault="00AB133F" w:rsidP="00AB133F">
      <w:pPr>
        <w:rPr>
          <w:b/>
          <w:iCs/>
          <w:u w:val="single"/>
          <w:bdr w:val="single" w:sz="8" w:space="0" w:color="auto"/>
        </w:rPr>
      </w:pPr>
      <w:r w:rsidRPr="003668D1">
        <w:rPr>
          <w:u w:val="single"/>
        </w:rPr>
        <w:t>How emblematic of the deep engagement strategy is the U.S. experience in Iraq</w:t>
      </w:r>
      <w:r w:rsidRPr="003668D1">
        <w:t xml:space="preserve">? </w:t>
      </w:r>
      <w:r w:rsidRPr="003668D1">
        <w:rPr>
          <w:u w:val="single"/>
        </w:rPr>
        <w:t>The strategy’s supporters insist</w:t>
      </w:r>
      <w:r w:rsidRPr="003668D1">
        <w:t xml:space="preserve"> </w:t>
      </w:r>
      <w:r w:rsidRPr="003668D1">
        <w:rPr>
          <w:u w:val="single"/>
        </w:rPr>
        <w:t>that Iraq was a</w:t>
      </w:r>
      <w:r w:rsidRPr="003668D1">
        <w:t xml:space="preserve"> Bush/neoconservative </w:t>
      </w:r>
      <w:r w:rsidRPr="003668D1">
        <w:rPr>
          <w:u w:val="single"/>
        </w:rPr>
        <w:t>aberration</w:t>
      </w:r>
      <w:r w:rsidRPr="003668D1">
        <w:t xml:space="preserve">; certainly, </w:t>
      </w:r>
      <w:r w:rsidRPr="003668D1">
        <w:rPr>
          <w:u w:val="single"/>
        </w:rPr>
        <w:t>there are many supporters of deep engagement who strongly opposed the war,</w:t>
      </w:r>
      <w:r w:rsidRPr="003668D1">
        <w:t xml:space="preserve"> </w:t>
      </w:r>
      <w:r w:rsidRPr="003668D1">
        <w:rPr>
          <w:u w:val="single"/>
        </w:rPr>
        <w:t>most notably</w:t>
      </w:r>
      <w:r w:rsidRPr="003668D1">
        <w:t xml:space="preserve"> Barack Obama. Against this view, opponents claim that it or something close to it was inevitable given the grand strategy. Regardless, </w:t>
      </w:r>
      <w:r w:rsidRPr="003668D1">
        <w:rPr>
          <w:u w:val="single"/>
        </w:rPr>
        <w:t>the more important question is whether continuing the current grand strategy condemns the</w:t>
      </w:r>
      <w:r w:rsidRPr="003668D1">
        <w:t xml:space="preserve"> </w:t>
      </w:r>
      <w:r w:rsidRPr="003668D1">
        <w:rPr>
          <w:b/>
          <w:iCs/>
          <w:u w:val="single"/>
          <w:bdr w:val="single" w:sz="8" w:space="0" w:color="auto"/>
        </w:rPr>
        <w:t>U</w:t>
      </w:r>
      <w:r w:rsidRPr="003668D1">
        <w:t xml:space="preserve">nited </w:t>
      </w:r>
      <w:r w:rsidRPr="003668D1">
        <w:rPr>
          <w:b/>
          <w:iCs/>
          <w:u w:val="single"/>
          <w:bdr w:val="single" w:sz="8" w:space="0" w:color="auto"/>
        </w:rPr>
        <w:t>S</w:t>
      </w:r>
      <w:r w:rsidRPr="003668D1">
        <w:t xml:space="preserve">tates </w:t>
      </w:r>
      <w:r w:rsidRPr="003668D1">
        <w:rPr>
          <w:b/>
          <w:iCs/>
          <w:u w:val="single"/>
          <w:bdr w:val="single" w:sz="8" w:space="0" w:color="auto"/>
        </w:rPr>
        <w:t>to more such wars</w:t>
      </w:r>
      <w:r w:rsidRPr="003668D1">
        <w:t xml:space="preserve">. </w:t>
      </w:r>
      <w:r w:rsidRPr="003668D1">
        <w:rPr>
          <w:u w:val="single"/>
        </w:rPr>
        <w:t xml:space="preserve">The Cold War experience </w:t>
      </w:r>
      <w:r w:rsidRPr="003668D1">
        <w:rPr>
          <w:b/>
          <w:iCs/>
          <w:u w:val="single"/>
          <w:bdr w:val="single" w:sz="8" w:space="0" w:color="auto"/>
        </w:rPr>
        <w:t>suggests a negative answer</w:t>
      </w:r>
      <w:r w:rsidRPr="003668D1">
        <w:t xml:space="preserve">. </w:t>
      </w:r>
      <w:r w:rsidRPr="003668D1">
        <w:rPr>
          <w:u w:val="single"/>
        </w:rPr>
        <w:t>After the</w:t>
      </w:r>
      <w:r w:rsidRPr="003668D1">
        <w:t xml:space="preserve"> </w:t>
      </w:r>
      <w:r w:rsidRPr="003668D1">
        <w:rPr>
          <w:b/>
          <w:iCs/>
          <w:u w:val="single"/>
          <w:bdr w:val="single" w:sz="8" w:space="0" w:color="auto"/>
        </w:rPr>
        <w:t>U</w:t>
      </w:r>
      <w:r w:rsidRPr="003668D1">
        <w:t xml:space="preserve">nited </w:t>
      </w:r>
      <w:r w:rsidRPr="003668D1">
        <w:rPr>
          <w:b/>
          <w:iCs/>
          <w:u w:val="single"/>
          <w:bdr w:val="single" w:sz="8" w:space="0" w:color="auto"/>
        </w:rPr>
        <w:t>S</w:t>
      </w:r>
      <w:r w:rsidRPr="003668D1">
        <w:t xml:space="preserve">tates </w:t>
      </w:r>
      <w:r w:rsidRPr="003668D1">
        <w:rPr>
          <w:u w:val="single"/>
        </w:rPr>
        <w:t>suffered a major disaster in Indochina</w:t>
      </w:r>
      <w:r w:rsidRPr="003668D1">
        <w:t xml:space="preserve"> (to be sure, dwarfing Iraq in its human toll), </w:t>
      </w:r>
      <w:r w:rsidRPr="003668D1">
        <w:rPr>
          <w:u w:val="single"/>
        </w:rPr>
        <w:t xml:space="preserve">it responded by waging the rest of </w:t>
      </w:r>
      <w:r w:rsidRPr="003668D1">
        <w:rPr>
          <w:b/>
          <w:iCs/>
          <w:u w:val="single"/>
          <w:bdr w:val="single" w:sz="8" w:space="0" w:color="auto"/>
        </w:rPr>
        <w:t>the Cold War using proxies</w:t>
      </w:r>
      <w:r w:rsidRPr="003668D1">
        <w:rPr>
          <w:u w:val="single"/>
        </w:rPr>
        <w:t xml:space="preserve"> and highly limited interventions.</w:t>
      </w:r>
      <w:r w:rsidRPr="003668D1">
        <w:t xml:space="preserve"> </w:t>
      </w:r>
      <w:r w:rsidRPr="003668D1">
        <w:rPr>
          <w:u w:val="single"/>
        </w:rPr>
        <w:t>Nothing changed in the basic structure of the international system</w:t>
      </w:r>
      <w:r w:rsidRPr="003668D1">
        <w:t xml:space="preserve">, </w:t>
      </w:r>
      <w:r w:rsidRPr="003668D1">
        <w:rPr>
          <w:u w:val="single"/>
        </w:rPr>
        <w:t xml:space="preserve">and U.S. military power recovered </w:t>
      </w:r>
      <w:r w:rsidRPr="003668D1">
        <w:t xml:space="preserve">by the 1980s, </w:t>
      </w:r>
      <w:r w:rsidRPr="003668D1">
        <w:rPr>
          <w:u w:val="single"/>
        </w:rPr>
        <w:t xml:space="preserve">yet </w:t>
      </w:r>
      <w:r w:rsidRPr="003668D1">
        <w:rPr>
          <w:highlight w:val="cyan"/>
          <w:u w:val="single"/>
        </w:rPr>
        <w:t>the</w:t>
      </w:r>
      <w:r w:rsidRPr="003668D1">
        <w:rPr>
          <w:u w:val="single"/>
        </w:rPr>
        <w:t xml:space="preserve"> </w:t>
      </w:r>
      <w:r w:rsidRPr="003668D1">
        <w:rPr>
          <w:b/>
          <w:iCs/>
          <w:highlight w:val="cyan"/>
          <w:u w:val="single"/>
          <w:bdr w:val="single" w:sz="8" w:space="0" w:color="auto"/>
        </w:rPr>
        <w:t>U</w:t>
      </w:r>
      <w:r w:rsidRPr="003668D1">
        <w:t xml:space="preserve">nited </w:t>
      </w:r>
      <w:r w:rsidRPr="003668D1">
        <w:rPr>
          <w:b/>
          <w:iCs/>
          <w:highlight w:val="cyan"/>
          <w:u w:val="single"/>
          <w:bdr w:val="single" w:sz="8" w:space="0" w:color="auto"/>
        </w:rPr>
        <w:t>S</w:t>
      </w:r>
      <w:r w:rsidRPr="003668D1">
        <w:t xml:space="preserve">tates </w:t>
      </w:r>
      <w:r w:rsidRPr="003668D1">
        <w:rPr>
          <w:b/>
          <w:iCs/>
          <w:highlight w:val="cyan"/>
          <w:u w:val="single"/>
          <w:bdr w:val="single" w:sz="8" w:space="0" w:color="auto"/>
        </w:rPr>
        <w:t xml:space="preserve">never again undertook a large </w:t>
      </w:r>
      <w:r w:rsidRPr="003668D1">
        <w:rPr>
          <w:b/>
          <w:iCs/>
          <w:u w:val="single"/>
          <w:bdr w:val="single" w:sz="8" w:space="0" w:color="auto"/>
        </w:rPr>
        <w:t xml:space="preserve">expeditionary </w:t>
      </w:r>
      <w:r w:rsidRPr="003668D1">
        <w:rPr>
          <w:b/>
          <w:iCs/>
          <w:highlight w:val="cyan"/>
          <w:u w:val="single"/>
          <w:bdr w:val="single" w:sz="8" w:space="0" w:color="auto"/>
        </w:rPr>
        <w:t>operation</w:t>
      </w:r>
      <w:r w:rsidRPr="003668D1">
        <w:rPr>
          <w:highlight w:val="cyan"/>
          <w:u w:val="single"/>
        </w:rPr>
        <w:t xml:space="preserve"> until after the Cold War </w:t>
      </w:r>
      <w:r w:rsidRPr="003668D1">
        <w:rPr>
          <w:u w:val="single"/>
        </w:rPr>
        <w:t xml:space="preserve">had </w:t>
      </w:r>
      <w:r w:rsidRPr="003668D1">
        <w:rPr>
          <w:highlight w:val="cyan"/>
          <w:u w:val="single"/>
        </w:rPr>
        <w:t>ended</w:t>
      </w:r>
      <w:r w:rsidRPr="003668D1">
        <w:t xml:space="preserve">. </w:t>
      </w:r>
      <w:r w:rsidRPr="003668D1">
        <w:rPr>
          <w:u w:val="single"/>
        </w:rPr>
        <w:t xml:space="preserve">All indications are that </w:t>
      </w:r>
      <w:r w:rsidRPr="003668D1">
        <w:rPr>
          <w:b/>
          <w:iCs/>
          <w:u w:val="single"/>
          <w:bdr w:val="single" w:sz="8" w:space="0" w:color="auto"/>
        </w:rPr>
        <w:t>Iraq has generated a similar effect for the post–Cold War era</w:t>
      </w:r>
      <w:r w:rsidRPr="003668D1">
        <w:t xml:space="preserve">. If there is an Obama doctrine, Dominic Tierney argues, it can be reduced to “No More Iraqs.”69 Moreover, </w:t>
      </w:r>
      <w:r w:rsidRPr="003668D1">
        <w:rPr>
          <w:u w:val="single"/>
        </w:rPr>
        <w:t>the president’s thinking is reflected in</w:t>
      </w:r>
      <w:r w:rsidRPr="003668D1">
        <w:t xml:space="preserve"> </w:t>
      </w:r>
      <w:r w:rsidRPr="003668D1">
        <w:rPr>
          <w:u w:val="single"/>
        </w:rPr>
        <w:t>the Defense Department’s current strategic guidance,</w:t>
      </w:r>
      <w:r w:rsidRPr="003668D1">
        <w:t xml:space="preserve"> which asserts that “U.S. forces will no longer be sized to conduct large-scale, prolonged stability operations.”70 Those developments in Washington are also part of a wider rejection of the Iraq experience across the American body politic, which political scientist John Mueller dubbed the “Iraq Syndrome.”71 </w:t>
      </w:r>
      <w:r w:rsidRPr="003668D1">
        <w:rPr>
          <w:b/>
          <w:iCs/>
          <w:highlight w:val="cyan"/>
          <w:u w:val="single"/>
          <w:bdr w:val="single" w:sz="8" w:space="0" w:color="auto"/>
        </w:rPr>
        <w:t xml:space="preserve">Retrenchment advocates </w:t>
      </w:r>
      <w:r w:rsidRPr="003668D1">
        <w:rPr>
          <w:b/>
          <w:iCs/>
          <w:u w:val="single"/>
          <w:bdr w:val="single" w:sz="8" w:space="0" w:color="auto"/>
        </w:rPr>
        <w:t xml:space="preserve">would </w:t>
      </w:r>
      <w:r w:rsidRPr="003668D1">
        <w:rPr>
          <w:b/>
          <w:iCs/>
          <w:highlight w:val="cyan"/>
          <w:u w:val="single"/>
          <w:bdr w:val="single" w:sz="8" w:space="0" w:color="auto"/>
        </w:rPr>
        <w:t xml:space="preserve">need </w:t>
      </w:r>
      <w:r w:rsidRPr="003668D1">
        <w:rPr>
          <w:b/>
          <w:iCs/>
          <w:u w:val="single"/>
          <w:bdr w:val="single" w:sz="8" w:space="0" w:color="auto"/>
        </w:rPr>
        <w:t xml:space="preserve">to present much </w:t>
      </w:r>
      <w:r w:rsidRPr="003668D1">
        <w:rPr>
          <w:b/>
          <w:iCs/>
          <w:highlight w:val="cyan"/>
          <w:u w:val="single"/>
          <w:bdr w:val="single" w:sz="8" w:space="0" w:color="auto"/>
        </w:rPr>
        <w:t xml:space="preserve">more </w:t>
      </w:r>
      <w:r w:rsidRPr="003668D1">
        <w:rPr>
          <w:b/>
          <w:iCs/>
          <w:u w:val="single"/>
          <w:bdr w:val="single" w:sz="8" w:space="0" w:color="auto"/>
        </w:rPr>
        <w:t xml:space="preserve">argumentation and </w:t>
      </w:r>
      <w:r w:rsidRPr="003668D1">
        <w:rPr>
          <w:b/>
          <w:iCs/>
          <w:highlight w:val="cyan"/>
          <w:u w:val="single"/>
          <w:bdr w:val="single" w:sz="8" w:space="0" w:color="auto"/>
        </w:rPr>
        <w:t xml:space="preserve">evidence to support their pessimism </w:t>
      </w:r>
      <w:r w:rsidRPr="003668D1">
        <w:rPr>
          <w:b/>
          <w:iCs/>
          <w:u w:val="single"/>
          <w:bdr w:val="single" w:sz="8" w:space="0" w:color="auto"/>
        </w:rPr>
        <w:t>on this subject.</w:t>
      </w:r>
    </w:p>
    <w:p w14:paraId="670EE6BC" w14:textId="77777777" w:rsidR="00AB133F" w:rsidRDefault="00AB133F" w:rsidP="00AB133F">
      <w:pPr>
        <w:pStyle w:val="Heading3"/>
      </w:pPr>
      <w:r>
        <w:t>Solvency</w:t>
      </w:r>
    </w:p>
    <w:p w14:paraId="41B6AD9D" w14:textId="77777777" w:rsidR="00AB133F" w:rsidRPr="008E59BD" w:rsidRDefault="00AB133F" w:rsidP="00AB133F">
      <w:pPr>
        <w:keepNext/>
        <w:keepLines/>
        <w:spacing w:before="40" w:after="0"/>
        <w:outlineLvl w:val="3"/>
        <w:rPr>
          <w:rFonts w:eastAsiaTheme="majorEastAsia" w:cstheme="majorBidi"/>
          <w:b/>
          <w:iCs/>
          <w:sz w:val="26"/>
        </w:rPr>
      </w:pPr>
      <w:r w:rsidRPr="008E59BD">
        <w:rPr>
          <w:rFonts w:eastAsiaTheme="majorEastAsia" w:cstheme="majorBidi"/>
          <w:b/>
          <w:iCs/>
          <w:sz w:val="26"/>
        </w:rPr>
        <w:t xml:space="preserve">We meet – plan </w:t>
      </w:r>
      <w:r w:rsidRPr="008E59BD">
        <w:rPr>
          <w:rFonts w:eastAsiaTheme="majorEastAsia" w:cstheme="majorBidi"/>
          <w:b/>
          <w:iCs/>
          <w:sz w:val="26"/>
          <w:u w:val="single"/>
        </w:rPr>
        <w:t>increases the scope</w:t>
      </w:r>
      <w:r w:rsidRPr="008E59BD">
        <w:rPr>
          <w:rFonts w:eastAsiaTheme="majorEastAsia" w:cstheme="majorBidi"/>
          <w:b/>
          <w:iCs/>
          <w:sz w:val="26"/>
        </w:rPr>
        <w:t xml:space="preserve"> of antitrust law</w:t>
      </w:r>
    </w:p>
    <w:p w14:paraId="182F286B" w14:textId="77777777" w:rsidR="00AB133F" w:rsidRPr="008E59BD" w:rsidRDefault="00AB133F" w:rsidP="00AB133F">
      <w:r w:rsidRPr="008E59BD">
        <w:rPr>
          <w:b/>
          <w:bCs/>
          <w:sz w:val="26"/>
        </w:rPr>
        <w:t>Crane 19</w:t>
      </w:r>
      <w:r w:rsidRPr="008E59BD">
        <w:t xml:space="preserve"> [Daniel A. Crane, Frederick Paul Furth Sr. Professor of Law, University of Michigan, 60 Wm. &amp; Mary L. Rev. 1175, 2019, Lexis]</w:t>
      </w:r>
    </w:p>
    <w:p w14:paraId="642E562E" w14:textId="77777777" w:rsidR="00AB133F" w:rsidRPr="008E59BD" w:rsidRDefault="00AB133F" w:rsidP="00AB133F">
      <w:r w:rsidRPr="008E59BD">
        <w:t xml:space="preserve">Antitrust preemption 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8E59BD">
        <w:rPr>
          <w:u w:val="single"/>
        </w:rPr>
        <w:t>Antitrust has its own private right of action</w:t>
      </w:r>
      <w:r w:rsidRPr="008E59BD">
        <w:t xml:space="preserve"> </w:t>
      </w:r>
      <w:r w:rsidRPr="008E59BD">
        <w:rPr>
          <w:u w:val="single"/>
        </w:rPr>
        <w:t>standing rules</w:t>
      </w:r>
      <w:r w:rsidRPr="008E59BD">
        <w:t xml:space="preserve">, 161   as well as an additional institutional feature that might significantly limit some of the abuses associated with Lochnerizing. </w:t>
      </w:r>
      <w:r w:rsidRPr="008E59BD">
        <w:rPr>
          <w:highlight w:val="cyan"/>
          <w:u w:val="single"/>
        </w:rPr>
        <w:t>One</w:t>
      </w:r>
      <w:r w:rsidRPr="008E59BD">
        <w:rPr>
          <w:u w:val="single"/>
        </w:rPr>
        <w:t xml:space="preserve"> proposed </w:t>
      </w:r>
      <w:r w:rsidRPr="008E59BD">
        <w:rPr>
          <w:highlight w:val="cyan"/>
          <w:u w:val="single"/>
        </w:rPr>
        <w:t xml:space="preserve">route for </w:t>
      </w:r>
      <w:r w:rsidRPr="008E59BD">
        <w:rPr>
          <w:b/>
          <w:iCs/>
          <w:highlight w:val="cyan"/>
          <w:u w:val="single"/>
          <w:bdr w:val="single" w:sz="8" w:space="0" w:color="auto"/>
        </w:rPr>
        <w:t>increasing the</w:t>
      </w:r>
      <w:r w:rsidRPr="008E59BD">
        <w:rPr>
          <w:u w:val="single"/>
        </w:rPr>
        <w:t xml:space="preserve"> preemptive </w:t>
      </w:r>
      <w:r w:rsidRPr="008E59BD">
        <w:rPr>
          <w:b/>
          <w:iCs/>
          <w:highlight w:val="cyan"/>
          <w:u w:val="single"/>
          <w:bdr w:val="single" w:sz="8" w:space="0" w:color="auto"/>
        </w:rPr>
        <w:t>scope</w:t>
      </w:r>
      <w:r w:rsidRPr="008E59BD">
        <w:rPr>
          <w:highlight w:val="cyan"/>
          <w:u w:val="single"/>
        </w:rPr>
        <w:t xml:space="preserve"> of federal antitrust law over </w:t>
      </w:r>
      <w:r w:rsidRPr="008E59BD">
        <w:rPr>
          <w:b/>
          <w:iCs/>
          <w:highlight w:val="cyan"/>
          <w:u w:val="single"/>
          <w:bdr w:val="single" w:sz="8" w:space="0" w:color="auto"/>
        </w:rPr>
        <w:t>anticompetitive</w:t>
      </w:r>
      <w:r w:rsidRPr="008E59BD">
        <w:rPr>
          <w:highlight w:val="cyan"/>
          <w:u w:val="single"/>
        </w:rPr>
        <w:t xml:space="preserve"> state and local regulation is </w:t>
      </w:r>
      <w:r w:rsidRPr="008E59BD">
        <w:rPr>
          <w:u w:val="single"/>
        </w:rPr>
        <w:t>to hold the</w:t>
      </w:r>
      <w:r w:rsidRPr="008E59BD">
        <w:t xml:space="preserve">  [*1208]  </w:t>
      </w:r>
      <w:r w:rsidRPr="008E59BD">
        <w:rPr>
          <w:u w:val="single"/>
        </w:rPr>
        <w:t>Parker doctrine inapplicable to the FTC</w:t>
      </w:r>
      <w:r w:rsidRPr="008E59BD">
        <w:t xml:space="preserve">. 162   </w:t>
      </w:r>
      <w:r w:rsidRPr="008E59BD">
        <w:rPr>
          <w:u w:val="single"/>
        </w:rPr>
        <w:t xml:space="preserve">This would </w:t>
      </w:r>
      <w:r w:rsidRPr="008E59BD">
        <w:rPr>
          <w:highlight w:val="cyan"/>
          <w:u w:val="single"/>
        </w:rPr>
        <w:t>give</w:t>
      </w:r>
      <w:r w:rsidRPr="008E59BD">
        <w:rPr>
          <w:u w:val="single"/>
        </w:rPr>
        <w:t xml:space="preserve"> the </w:t>
      </w:r>
      <w:r w:rsidRPr="008E59BD">
        <w:rPr>
          <w:highlight w:val="cyan"/>
          <w:u w:val="single"/>
        </w:rPr>
        <w:t>FTC</w:t>
      </w:r>
      <w:r w:rsidRPr="008E59BD">
        <w:rPr>
          <w:u w:val="single"/>
        </w:rPr>
        <w:t xml:space="preserve"> enhanced </w:t>
      </w:r>
      <w:r w:rsidRPr="008E59BD">
        <w:rPr>
          <w:highlight w:val="cyan"/>
          <w:u w:val="single"/>
        </w:rPr>
        <w:t>power to challenge</w:t>
      </w:r>
      <w:r w:rsidRPr="008E59BD">
        <w:rPr>
          <w:u w:val="single"/>
        </w:rPr>
        <w:t xml:space="preserve"> </w:t>
      </w:r>
      <w:r w:rsidRPr="008E59BD">
        <w:rPr>
          <w:highlight w:val="cyan"/>
          <w:u w:val="single"/>
        </w:rPr>
        <w:t>anticompetitive</w:t>
      </w:r>
      <w:r w:rsidRPr="008E59BD">
        <w:rPr>
          <w:u w:val="single"/>
        </w:rPr>
        <w:t xml:space="preserve"> state and local </w:t>
      </w:r>
      <w:r w:rsidRPr="008E59BD">
        <w:rPr>
          <w:highlight w:val="cyan"/>
          <w:u w:val="single"/>
        </w:rPr>
        <w:t>regulations</w:t>
      </w:r>
      <w:r w:rsidRPr="008E59BD">
        <w:rPr>
          <w:u w:val="single"/>
        </w:rPr>
        <w:t>.</w:t>
      </w:r>
      <w:r w:rsidRPr="008E59BD">
        <w:t xml:space="preserve"> Not only would this limit the incidence of challenges to state regulation (the FTC Act is not privately enforceable and only the Commission can initiate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60ACFD39" w14:textId="77777777" w:rsidR="00AB133F" w:rsidRPr="008E59BD" w:rsidRDefault="00AB133F" w:rsidP="00AB133F">
      <w:pPr>
        <w:keepNext/>
        <w:keepLines/>
        <w:spacing w:before="40" w:after="0"/>
        <w:outlineLvl w:val="3"/>
        <w:rPr>
          <w:rFonts w:eastAsiaTheme="majorEastAsia" w:cstheme="majorBidi"/>
          <w:b/>
          <w:iCs/>
          <w:sz w:val="26"/>
          <w:u w:val="single"/>
        </w:rPr>
      </w:pPr>
      <w:r w:rsidRPr="008E59BD">
        <w:rPr>
          <w:rFonts w:eastAsiaTheme="majorEastAsia" w:cstheme="majorBidi"/>
          <w:b/>
          <w:iCs/>
          <w:sz w:val="26"/>
        </w:rPr>
        <w:t xml:space="preserve">We meet – expands reach of </w:t>
      </w:r>
      <w:r w:rsidRPr="008E59BD">
        <w:rPr>
          <w:rFonts w:eastAsiaTheme="majorEastAsia" w:cstheme="majorBidi"/>
          <w:b/>
          <w:iCs/>
          <w:sz w:val="26"/>
          <w:u w:val="single"/>
        </w:rPr>
        <w:t>Sherman</w:t>
      </w:r>
      <w:r w:rsidRPr="008E59BD">
        <w:rPr>
          <w:rFonts w:eastAsiaTheme="majorEastAsia" w:cstheme="majorBidi"/>
          <w:b/>
          <w:iCs/>
          <w:sz w:val="26"/>
        </w:rPr>
        <w:t xml:space="preserve"> and </w:t>
      </w:r>
      <w:r w:rsidRPr="008E59BD">
        <w:rPr>
          <w:rFonts w:eastAsiaTheme="majorEastAsia" w:cstheme="majorBidi"/>
          <w:b/>
          <w:iCs/>
          <w:sz w:val="26"/>
          <w:u w:val="single"/>
        </w:rPr>
        <w:t>FTCA</w:t>
      </w:r>
    </w:p>
    <w:p w14:paraId="677B5DBA" w14:textId="77777777" w:rsidR="00AB133F" w:rsidRPr="008E59BD" w:rsidRDefault="00AB133F" w:rsidP="00AB133F">
      <w:r w:rsidRPr="008E59BD">
        <w:rPr>
          <w:b/>
          <w:bCs/>
          <w:sz w:val="26"/>
        </w:rPr>
        <w:t>Crane 16</w:t>
      </w:r>
      <w:r w:rsidRPr="008E59BD">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02C7A99A" w14:textId="77777777" w:rsidR="00AB133F" w:rsidRPr="008E59BD" w:rsidRDefault="00AB133F" w:rsidP="00AB133F">
      <w:r w:rsidRPr="008E59BD">
        <w:t xml:space="preserve">This Article addresses the statutory prong—federal antitrust preemption of state law—in the wider context of constitutional and institutional history. In particular, it examines the assumed, but never decided, position that the United States Federal Trade Commission (“FTC”) lacks any preemptive power over anticompetitive state and local regulations, apart from the relatively light preemptive reach of the Sherman Act. It asserts, to the contrary, that </w:t>
      </w:r>
      <w:r w:rsidRPr="008E59BD">
        <w:rPr>
          <w:highlight w:val="cyan"/>
          <w:u w:val="single"/>
        </w:rPr>
        <w:t>the best</w:t>
      </w:r>
      <w:r w:rsidRPr="008E59BD">
        <w:rPr>
          <w:u w:val="single"/>
        </w:rPr>
        <w:t xml:space="preserve"> historically informed</w:t>
      </w:r>
      <w:r w:rsidRPr="008E59BD">
        <w:t xml:space="preserve"> </w:t>
      </w:r>
      <w:r w:rsidRPr="008E59BD">
        <w:rPr>
          <w:u w:val="single"/>
        </w:rPr>
        <w:t xml:space="preserve">and institutionally sound </w:t>
      </w:r>
      <w:r w:rsidRPr="008E59BD">
        <w:rPr>
          <w:highlight w:val="cyan"/>
          <w:u w:val="single"/>
        </w:rPr>
        <w:t>reading</w:t>
      </w:r>
      <w:r w:rsidRPr="008E59BD">
        <w:rPr>
          <w:u w:val="single"/>
        </w:rPr>
        <w:t xml:space="preserve"> </w:t>
      </w:r>
      <w:r w:rsidRPr="008E59BD">
        <w:rPr>
          <w:highlight w:val="cyan"/>
          <w:u w:val="single"/>
        </w:rPr>
        <w:t>of</w:t>
      </w:r>
      <w:r w:rsidRPr="008E59BD">
        <w:rPr>
          <w:u w:val="single"/>
        </w:rPr>
        <w:t xml:space="preserve"> </w:t>
      </w:r>
      <w:r w:rsidRPr="008E59BD">
        <w:rPr>
          <w:highlight w:val="cyan"/>
          <w:u w:val="single"/>
        </w:rPr>
        <w:t>Section 5 of the</w:t>
      </w:r>
      <w:r w:rsidRPr="008E59BD">
        <w:rPr>
          <w:highlight w:val="cyan"/>
        </w:rPr>
        <w:t xml:space="preserve"> </w:t>
      </w:r>
      <w:r w:rsidRPr="008E59BD">
        <w:rPr>
          <w:b/>
          <w:iCs/>
          <w:highlight w:val="cyan"/>
          <w:u w:val="single"/>
          <w:bdr w:val="single" w:sz="8" w:space="0" w:color="auto"/>
        </w:rPr>
        <w:t>F</w:t>
      </w:r>
      <w:r w:rsidRPr="008E59BD">
        <w:rPr>
          <w:u w:val="single"/>
        </w:rPr>
        <w:t xml:space="preserve">ederal </w:t>
      </w:r>
      <w:r w:rsidRPr="008E59BD">
        <w:rPr>
          <w:b/>
          <w:iCs/>
          <w:highlight w:val="cyan"/>
          <w:u w:val="single"/>
          <w:bdr w:val="single" w:sz="8" w:space="0" w:color="auto"/>
        </w:rPr>
        <w:t>T</w:t>
      </w:r>
      <w:r w:rsidRPr="008E59BD">
        <w:rPr>
          <w:u w:val="single"/>
        </w:rPr>
        <w:t xml:space="preserve">rade </w:t>
      </w:r>
      <w:r w:rsidRPr="008E59BD">
        <w:rPr>
          <w:b/>
          <w:iCs/>
          <w:highlight w:val="cyan"/>
          <w:u w:val="single"/>
          <w:bdr w:val="single" w:sz="8" w:space="0" w:color="auto"/>
        </w:rPr>
        <w:t>C</w:t>
      </w:r>
      <w:r w:rsidRPr="008E59BD">
        <w:rPr>
          <w:u w:val="single"/>
        </w:rPr>
        <w:t xml:space="preserve">ommission </w:t>
      </w:r>
      <w:r w:rsidRPr="008E59BD">
        <w:rPr>
          <w:b/>
          <w:iCs/>
          <w:highlight w:val="cyan"/>
          <w:u w:val="single"/>
          <w:bdr w:val="single" w:sz="8" w:space="0" w:color="auto"/>
        </w:rPr>
        <w:t>A</w:t>
      </w:r>
      <w:r w:rsidRPr="008E59BD">
        <w:rPr>
          <w:u w:val="single"/>
        </w:rPr>
        <w:t>ct</w:t>
      </w:r>
      <w:r w:rsidRPr="008E59BD">
        <w:t xml:space="preserve"> </w:t>
      </w:r>
      <w:r w:rsidRPr="008E59BD">
        <w:rPr>
          <w:highlight w:val="cyan"/>
          <w:u w:val="single"/>
        </w:rPr>
        <w:t>suggests</w:t>
      </w:r>
      <w:r w:rsidRPr="008E59BD">
        <w:t xml:space="preserve"> that </w:t>
      </w:r>
      <w:r w:rsidRPr="008E59BD">
        <w:rPr>
          <w:highlight w:val="cyan"/>
          <w:u w:val="single"/>
        </w:rPr>
        <w:t>the FTC should enjoy</w:t>
      </w:r>
      <w:r w:rsidRPr="008E59BD">
        <w:rPr>
          <w:u w:val="single"/>
        </w:rPr>
        <w:t xml:space="preserve"> </w:t>
      </w:r>
      <w:r w:rsidRPr="008E59BD">
        <w:t>what the Supreme Court has hypothesized as “</w:t>
      </w:r>
      <w:r w:rsidRPr="008E59BD">
        <w:rPr>
          <w:b/>
          <w:iCs/>
          <w:u w:val="single"/>
          <w:bdr w:val="single" w:sz="8" w:space="0" w:color="auto"/>
        </w:rPr>
        <w:t xml:space="preserve">superior </w:t>
      </w:r>
      <w:r w:rsidRPr="008E59BD">
        <w:rPr>
          <w:b/>
          <w:iCs/>
          <w:highlight w:val="cyan"/>
          <w:u w:val="single"/>
          <w:bdr w:val="single" w:sz="8" w:space="0" w:color="auto"/>
        </w:rPr>
        <w:t>preemption</w:t>
      </w:r>
      <w:r w:rsidRPr="008E59BD">
        <w:rPr>
          <w:b/>
          <w:iCs/>
          <w:u w:val="single"/>
          <w:bdr w:val="single" w:sz="8" w:space="0" w:color="auto"/>
        </w:rPr>
        <w:t xml:space="preserve"> authority”</w:t>
      </w:r>
      <w:r w:rsidRPr="008E59BD">
        <w:t xml:space="preserve"> </w:t>
      </w:r>
      <w:r w:rsidRPr="008E59BD">
        <w:rPr>
          <w:highlight w:val="cyan"/>
          <w:u w:val="single"/>
        </w:rPr>
        <w:t>over state</w:t>
      </w:r>
      <w:r w:rsidRPr="008E59BD">
        <w:rPr>
          <w:u w:val="single"/>
        </w:rPr>
        <w:t xml:space="preserve"> and local </w:t>
      </w:r>
      <w:r w:rsidRPr="008E59BD">
        <w:rPr>
          <w:highlight w:val="cyan"/>
          <w:u w:val="single"/>
        </w:rPr>
        <w:t>reg</w:t>
      </w:r>
      <w:r w:rsidRPr="008E59BD">
        <w:rPr>
          <w:u w:val="single"/>
        </w:rPr>
        <w:t>ulation</w:t>
      </w:r>
      <w:r w:rsidRPr="008E59BD">
        <w:rPr>
          <w:highlight w:val="cyan"/>
          <w:u w:val="single"/>
        </w:rPr>
        <w:t>s</w:t>
      </w:r>
      <w:r w:rsidRPr="008E59BD">
        <w:rPr>
          <w:u w:val="single"/>
        </w:rPr>
        <w:t xml:space="preserve"> </w:t>
      </w:r>
      <w:r w:rsidRPr="008E59BD">
        <w:rPr>
          <w:highlight w:val="cyan"/>
          <w:u w:val="single"/>
        </w:rPr>
        <w:t xml:space="preserve">that unduly </w:t>
      </w:r>
      <w:r w:rsidRPr="008E59BD">
        <w:rPr>
          <w:b/>
          <w:iCs/>
          <w:highlight w:val="cyan"/>
          <w:u w:val="single"/>
          <w:bdr w:val="single" w:sz="8" w:space="0" w:color="auto"/>
        </w:rPr>
        <w:t>restrict competition</w:t>
      </w:r>
      <w:r w:rsidRPr="008E59BD">
        <w:t>.12</w:t>
      </w:r>
    </w:p>
    <w:p w14:paraId="40C2242E" w14:textId="77777777" w:rsidR="00AB133F" w:rsidRPr="008E59BD" w:rsidRDefault="00AB133F" w:rsidP="00AB133F">
      <w:r w:rsidRPr="008E59BD">
        <w:t xml:space="preserve">As a matter of legal doctrine, </w:t>
      </w:r>
      <w:r w:rsidRPr="008E59BD">
        <w:rPr>
          <w:u w:val="single"/>
        </w:rPr>
        <w:t>the question</w:t>
      </w:r>
      <w:r w:rsidRPr="008E59BD">
        <w:t xml:space="preserve"> of the FTC’s preemptive authority </w:t>
      </w:r>
      <w:r w:rsidRPr="008E59BD">
        <w:rPr>
          <w:u w:val="single"/>
        </w:rPr>
        <w:t>originates in the Supreme Court’s</w:t>
      </w:r>
      <w:r w:rsidRPr="008E59BD">
        <w:t xml:space="preserve"> seminal 1943 </w:t>
      </w:r>
      <w:r w:rsidRPr="008E59BD">
        <w:rPr>
          <w:u w:val="single"/>
        </w:rPr>
        <w:t xml:space="preserve">decision in </w:t>
      </w:r>
      <w:r w:rsidRPr="008E59BD">
        <w:rPr>
          <w:b/>
          <w:iCs/>
          <w:u w:val="single"/>
          <w:bdr w:val="single" w:sz="8" w:space="0" w:color="auto"/>
        </w:rPr>
        <w:t>Parker v. Brown</w:t>
      </w:r>
      <w:r w:rsidRPr="008E59BD">
        <w:t xml:space="preserve">. 13 </w:t>
      </w:r>
      <w:r w:rsidRPr="008E59BD">
        <w:rPr>
          <w:highlight w:val="cyan"/>
          <w:u w:val="single"/>
        </w:rPr>
        <w:t>In</w:t>
      </w:r>
      <w:r w:rsidRPr="008E59BD">
        <w:rPr>
          <w:u w:val="single"/>
        </w:rPr>
        <w:t xml:space="preserve"> </w:t>
      </w:r>
      <w:r w:rsidRPr="008E59BD">
        <w:rPr>
          <w:b/>
          <w:iCs/>
          <w:highlight w:val="cyan"/>
          <w:u w:val="single"/>
          <w:bdr w:val="single" w:sz="8" w:space="0" w:color="auto"/>
        </w:rPr>
        <w:t>Parker</w:t>
      </w:r>
      <w:r w:rsidRPr="008E59BD">
        <w:rPr>
          <w:highlight w:val="cyan"/>
          <w:u w:val="single"/>
        </w:rPr>
        <w:t>, the Court</w:t>
      </w:r>
      <w:r w:rsidRPr="008E59BD">
        <w:t xml:space="preserve"> </w:t>
      </w:r>
      <w:r w:rsidRPr="008E59BD">
        <w:rPr>
          <w:u w:val="single"/>
        </w:rPr>
        <w:t>held that “[t]here is no suggestion of a purpose to restrain state action in the [Sherman] Act’s legislative history.”14 The resulting</w:t>
      </w:r>
      <w:r w:rsidRPr="008E59BD">
        <w:t xml:space="preserve"> </w:t>
      </w:r>
      <w:r w:rsidRPr="008E59BD">
        <w:rPr>
          <w:highlight w:val="cyan"/>
          <w:u w:val="single"/>
        </w:rPr>
        <w:t>state-action immunity doctrine</w:t>
      </w:r>
      <w:r w:rsidRPr="008E59BD">
        <w:t xml:space="preserve"> </w:t>
      </w:r>
      <w:r w:rsidRPr="008E59BD">
        <w:rPr>
          <w:b/>
          <w:iCs/>
          <w:highlight w:val="cyan"/>
          <w:u w:val="single"/>
          <w:bdr w:val="single" w:sz="8" w:space="0" w:color="auto"/>
        </w:rPr>
        <w:t>sharply limited</w:t>
      </w:r>
      <w:r w:rsidRPr="008E59BD">
        <w:t xml:space="preserve"> </w:t>
      </w:r>
      <w:r w:rsidRPr="008E59BD">
        <w:rPr>
          <w:u w:val="single"/>
        </w:rPr>
        <w:t xml:space="preserve">any preemptive </w:t>
      </w:r>
      <w:r w:rsidRPr="008E59BD">
        <w:rPr>
          <w:b/>
          <w:iCs/>
          <w:highlight w:val="cyan"/>
          <w:u w:val="single"/>
          <w:bdr w:val="single" w:sz="8" w:space="0" w:color="auto"/>
        </w:rPr>
        <w:t>scope</w:t>
      </w:r>
      <w:r w:rsidRPr="008E59BD">
        <w:rPr>
          <w:highlight w:val="cyan"/>
          <w:u w:val="single"/>
        </w:rPr>
        <w:t xml:space="preserve"> of </w:t>
      </w:r>
      <w:r w:rsidRPr="008E59BD">
        <w:rPr>
          <w:u w:val="single"/>
        </w:rPr>
        <w:t xml:space="preserve">the </w:t>
      </w:r>
      <w:r w:rsidRPr="008E59BD">
        <w:rPr>
          <w:highlight w:val="cyan"/>
          <w:u w:val="single"/>
        </w:rPr>
        <w:t xml:space="preserve">Sherman </w:t>
      </w:r>
      <w:r w:rsidRPr="008E59BD">
        <w:rPr>
          <w:u w:val="single"/>
        </w:rPr>
        <w:t>Act over anticompetitive state regulations</w:t>
      </w:r>
      <w:r w:rsidRPr="008E59BD">
        <w:t>.15 Parker also rejected a dormant commerce clause challenge to the state regulation at issue.16 The case thus showcased the Court’s uniform reluctance to permit any strand of federal law—constitutional or statutory—to revive Lochnerism.</w:t>
      </w:r>
    </w:p>
    <w:p w14:paraId="72F2CB22" w14:textId="77777777" w:rsidR="00AB133F" w:rsidRPr="008E59BD" w:rsidRDefault="00AB133F" w:rsidP="00AB133F"/>
    <w:p w14:paraId="6767C0B3" w14:textId="77777777" w:rsidR="00AB133F" w:rsidRPr="008E59BD" w:rsidRDefault="00AB133F" w:rsidP="00AB133F">
      <w:pPr>
        <w:pStyle w:val="Heading2"/>
        <w:rPr>
          <w:b w:val="0"/>
          <w:bCs/>
        </w:rPr>
      </w:pPr>
      <w:r w:rsidRPr="008E59BD">
        <w:rPr>
          <w:b w:val="0"/>
          <w:bCs/>
        </w:rPr>
        <w:t>CAP K</w:t>
      </w:r>
    </w:p>
    <w:p w14:paraId="12587BDB" w14:textId="77777777" w:rsidR="00AB133F" w:rsidRDefault="00AB133F" w:rsidP="00AB133F">
      <w:pPr>
        <w:pStyle w:val="Heading3"/>
      </w:pPr>
      <w:r>
        <w:t xml:space="preserve">   1ar – fw (:15)</w:t>
      </w:r>
    </w:p>
    <w:p w14:paraId="67943874" w14:textId="77777777" w:rsidR="00AB133F" w:rsidRDefault="00AB133F" w:rsidP="00AB133F">
      <w:pPr>
        <w:pStyle w:val="Heading4"/>
      </w:pPr>
      <w:r>
        <w:t xml:space="preserve">Framework – the ballot’s about the plan’s desirability – their framework is </w:t>
      </w:r>
      <w:r>
        <w:rPr>
          <w:u w:val="single"/>
        </w:rPr>
        <w:t>self-serving</w:t>
      </w:r>
      <w:r>
        <w:t xml:space="preserve">, structurally favors the neg – voter for fairness </w:t>
      </w:r>
    </w:p>
    <w:p w14:paraId="3C46A750" w14:textId="77777777" w:rsidR="00AB133F" w:rsidRDefault="00AB133F" w:rsidP="00AB133F"/>
    <w:p w14:paraId="7D8D747C" w14:textId="77777777" w:rsidR="00AB133F" w:rsidRDefault="00AB133F" w:rsidP="00AB133F">
      <w:pPr>
        <w:pStyle w:val="Heading4"/>
      </w:pPr>
      <w:r>
        <w:t xml:space="preserve">Clash that we learn from second-level testing of predictable claims breaks down biases and learn tactics for change – focusing on the </w:t>
      </w:r>
      <w:r>
        <w:rPr>
          <w:u w:val="single"/>
        </w:rPr>
        <w:t>contingent</w:t>
      </w:r>
      <w:r>
        <w:t xml:space="preserve"> question of the resolution is key to unpack neoliberal motivations – their framework is </w:t>
      </w:r>
      <w:r w:rsidRPr="005F4257">
        <w:rPr>
          <w:u w:val="single"/>
        </w:rPr>
        <w:t>reductionist</w:t>
      </w:r>
      <w:r>
        <w:t xml:space="preserve"> – </w:t>
      </w:r>
      <w:r w:rsidRPr="005F4257">
        <w:t>that’s</w:t>
      </w:r>
      <w:r>
        <w:t xml:space="preserve"> Watts </w:t>
      </w:r>
    </w:p>
    <w:p w14:paraId="36BAC3BD" w14:textId="77777777" w:rsidR="00AB133F" w:rsidRDefault="00AB133F" w:rsidP="00AB133F">
      <w:pPr>
        <w:rPr>
          <w:rFonts w:eastAsia="Calibri"/>
          <w:b/>
          <w:bCs/>
          <w:sz w:val="26"/>
          <w:szCs w:val="26"/>
        </w:rPr>
      </w:pPr>
    </w:p>
    <w:p w14:paraId="35F40BE4" w14:textId="77777777" w:rsidR="00AB133F" w:rsidRPr="00A7343C" w:rsidRDefault="00AB133F" w:rsidP="00AB133F">
      <w:pPr>
        <w:rPr>
          <w:rFonts w:eastAsia="Calibri"/>
          <w:b/>
          <w:bCs/>
          <w:sz w:val="26"/>
          <w:szCs w:val="26"/>
        </w:rPr>
      </w:pPr>
      <w:r w:rsidRPr="00A7343C">
        <w:rPr>
          <w:rFonts w:eastAsia="Calibri"/>
          <w:b/>
          <w:bCs/>
          <w:sz w:val="26"/>
          <w:szCs w:val="26"/>
        </w:rPr>
        <w:t xml:space="preserve">Assumes their model – the scholarship composing our advantages provides the epistemological justification for the plan so we access their offense but they can’t access ours </w:t>
      </w:r>
    </w:p>
    <w:p w14:paraId="6E7908AF" w14:textId="77777777" w:rsidR="00AB133F" w:rsidRPr="00A7343C" w:rsidRDefault="00AB133F" w:rsidP="00AB133F"/>
    <w:p w14:paraId="344F2021" w14:textId="77777777" w:rsidR="00AB133F" w:rsidRDefault="00AB133F" w:rsidP="00AB133F"/>
    <w:p w14:paraId="5A9063E2" w14:textId="77777777" w:rsidR="00AB133F" w:rsidRPr="005F4257" w:rsidRDefault="00AB133F" w:rsidP="00AB133F">
      <w:pPr>
        <w:pStyle w:val="Heading4"/>
      </w:pPr>
      <w:r>
        <w:t>[</w:t>
      </w:r>
      <w:r w:rsidRPr="005F4257">
        <w:rPr>
          <w:highlight w:val="green"/>
        </w:rPr>
        <w:t>answer their offense</w:t>
      </w:r>
      <w:r>
        <w:t>]</w:t>
      </w:r>
    </w:p>
    <w:p w14:paraId="7054C365" w14:textId="77777777" w:rsidR="00AB133F" w:rsidRDefault="00AB133F" w:rsidP="00AB133F">
      <w:pPr>
        <w:pStyle w:val="Heading3"/>
      </w:pPr>
      <w:r>
        <w:t xml:space="preserve">   1ar – perm – neolib (:45)</w:t>
      </w:r>
    </w:p>
    <w:p w14:paraId="7ED8E1EA" w14:textId="77777777" w:rsidR="00AB133F" w:rsidRPr="004564CF" w:rsidRDefault="00AB133F" w:rsidP="00AB133F">
      <w:pPr>
        <w:pStyle w:val="Heading4"/>
      </w:pPr>
      <w:r>
        <w:t xml:space="preserve">Perm – do the plan and non-competitive parts of the alt – </w:t>
      </w:r>
      <w:r>
        <w:rPr>
          <w:u w:val="single"/>
        </w:rPr>
        <w:t>mixed economies</w:t>
      </w:r>
      <w:r>
        <w:t xml:space="preserve"> solve market failures but we’re winning offense in the area </w:t>
      </w:r>
      <w:r>
        <w:rPr>
          <w:u w:val="single"/>
        </w:rPr>
        <w:t>of the plan</w:t>
      </w:r>
      <w:r>
        <w:t xml:space="preserve"> – radical reform combined with antitrust is best and mobilizes coalitions – that’s Mazzucato and Berk</w:t>
      </w:r>
    </w:p>
    <w:p w14:paraId="615FC152" w14:textId="77777777" w:rsidR="00AB133F" w:rsidRDefault="00AB133F" w:rsidP="00AB133F"/>
    <w:p w14:paraId="3188559C" w14:textId="77777777" w:rsidR="00AB133F" w:rsidRPr="004B012B" w:rsidRDefault="00AB133F" w:rsidP="00AB133F">
      <w:pPr>
        <w:pStyle w:val="Heading4"/>
        <w:rPr>
          <w:b w:val="0"/>
          <w:bCs/>
        </w:rPr>
      </w:pPr>
      <w:r>
        <w:t xml:space="preserve">The perm’s </w:t>
      </w:r>
      <w:r>
        <w:rPr>
          <w:u w:val="single"/>
        </w:rPr>
        <w:t>iteration</w:t>
      </w:r>
      <w:r>
        <w:t xml:space="preserve"> checks the market</w:t>
      </w:r>
    </w:p>
    <w:p w14:paraId="56490DF3" w14:textId="77777777" w:rsidR="00AB133F" w:rsidRDefault="00AB133F" w:rsidP="00AB133F">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174-175) CULTIV8</w:t>
      </w:r>
    </w:p>
    <w:p w14:paraId="4BA8F9AB" w14:textId="77777777" w:rsidR="00AB133F" w:rsidRPr="004B012B" w:rsidRDefault="00AB133F" w:rsidP="00AB133F">
      <w:pPr>
        <w:rPr>
          <w:b/>
          <w:iCs/>
          <w:u w:val="single"/>
          <w:bdr w:val="single" w:sz="8" w:space="0" w:color="auto"/>
        </w:rPr>
      </w:pPr>
      <w:r w:rsidRPr="00623F75">
        <w:rPr>
          <w:rStyle w:val="StyleUnderline"/>
          <w:highlight w:val="green"/>
        </w:rPr>
        <w:t>To</w:t>
      </w:r>
      <w:r w:rsidRPr="005E28F4">
        <w:rPr>
          <w:rStyle w:val="StyleUnderline"/>
        </w:rPr>
        <w:t xml:space="preserve"> co-create value and </w:t>
      </w:r>
      <w:r w:rsidRPr="005E28F4">
        <w:rPr>
          <w:rStyle w:val="StyleUnderline"/>
          <w:highlight w:val="green"/>
        </w:rPr>
        <w:t xml:space="preserve">shape markets, </w:t>
      </w:r>
      <w:r w:rsidRPr="005E28F4">
        <w:rPr>
          <w:rStyle w:val="Emphasis"/>
          <w:highlight w:val="green"/>
        </w:rPr>
        <w:t>public and private</w:t>
      </w:r>
      <w:r w:rsidRPr="005E28F4">
        <w:rPr>
          <w:rStyle w:val="StyleUnderline"/>
        </w:rPr>
        <w:t xml:space="preserve"> organizations </w:t>
      </w:r>
      <w:r w:rsidRPr="005E28F4">
        <w:rPr>
          <w:rStyle w:val="StyleUnderline"/>
          <w:highlight w:val="green"/>
        </w:rPr>
        <w:t xml:space="preserve">need </w:t>
      </w:r>
      <w:r w:rsidRPr="005E28F4">
        <w:rPr>
          <w:rStyle w:val="Emphasis"/>
          <w:highlight w:val="green"/>
        </w:rPr>
        <w:t>dynamic</w:t>
      </w:r>
      <w:r w:rsidRPr="005E28F4">
        <w:rPr>
          <w:rStyle w:val="Emphasis"/>
        </w:rPr>
        <w:t xml:space="preserve"> capabilities of </w:t>
      </w:r>
      <w:r w:rsidRPr="005E28F4">
        <w:rPr>
          <w:rStyle w:val="Emphasis"/>
          <w:highlight w:val="green"/>
        </w:rPr>
        <w:t>experimentation</w:t>
      </w:r>
      <w:r w:rsidRPr="005E28F4">
        <w:rPr>
          <w:rStyle w:val="Emphasis"/>
        </w:rPr>
        <w:t xml:space="preserve"> </w:t>
      </w:r>
      <w:r w:rsidRPr="005E28F4">
        <w:rPr>
          <w:rStyle w:val="StyleUnderline"/>
        </w:rPr>
        <w:t>and learning.</w:t>
      </w:r>
      <w:r w:rsidRPr="005E28F4">
        <w:rPr>
          <w:sz w:val="16"/>
        </w:rPr>
        <w:t xml:space="preserve"> </w:t>
      </w:r>
      <w:r w:rsidRPr="005E28F4">
        <w:rPr>
          <w:rStyle w:val="StyleUnderline"/>
        </w:rPr>
        <w:t xml:space="preserve">While the need to be a learning organization is often emphasized in the private sector, it is not so true in the </w:t>
      </w:r>
      <w:r w:rsidRPr="005E28F4">
        <w:rPr>
          <w:rStyle w:val="StyleUnderline"/>
          <w:highlight w:val="green"/>
        </w:rPr>
        <w:t>public sector</w:t>
      </w:r>
      <w:r w:rsidRPr="005E28F4">
        <w:rPr>
          <w:rStyle w:val="StyleUnderline"/>
        </w:rPr>
        <w:t xml:space="preserve"> which </w:t>
      </w:r>
      <w:r w:rsidRPr="005E28F4">
        <w:rPr>
          <w:rStyle w:val="StyleUnderline"/>
          <w:highlight w:val="green"/>
        </w:rPr>
        <w:t>has</w:t>
      </w:r>
      <w:r w:rsidRPr="00623F75">
        <w:rPr>
          <w:rStyle w:val="StyleUnderline"/>
        </w:rPr>
        <w:t>,</w:t>
      </w:r>
      <w:r w:rsidRPr="005E28F4">
        <w:rPr>
          <w:rStyle w:val="StyleUnderline"/>
        </w:rPr>
        <w:t xml:space="preserve"> </w:t>
      </w:r>
      <w:r w:rsidRPr="005E28F4">
        <w:rPr>
          <w:sz w:val="16"/>
        </w:rPr>
        <w:t xml:space="preserve">as discussed in Chapter 3, </w:t>
      </w:r>
      <w:r w:rsidRPr="005E28F4">
        <w:rPr>
          <w:rStyle w:val="StyleUnderline"/>
          <w:highlight w:val="green"/>
        </w:rPr>
        <w:t>been relegated to</w:t>
      </w:r>
      <w:r w:rsidRPr="005E28F4">
        <w:rPr>
          <w:rStyle w:val="StyleUnderline"/>
        </w:rPr>
        <w:t xml:space="preserve"> the role of a simple </w:t>
      </w:r>
      <w:r w:rsidRPr="00623F75">
        <w:rPr>
          <w:rStyle w:val="StyleUnderline"/>
          <w:highlight w:val="green"/>
        </w:rPr>
        <w:t>market</w:t>
      </w:r>
      <w:r w:rsidRPr="00623F75">
        <w:rPr>
          <w:rStyle w:val="StyleUnderline"/>
        </w:rPr>
        <w:t xml:space="preserve"> fixer</w:t>
      </w:r>
      <w:r w:rsidRPr="005E28F4">
        <w:rPr>
          <w:rStyle w:val="StyleUnderline"/>
        </w:rPr>
        <w:t xml:space="preserve"> and </w:t>
      </w:r>
      <w:r w:rsidRPr="00623F75">
        <w:rPr>
          <w:rStyle w:val="StyleUnderline"/>
          <w:highlight w:val="green"/>
        </w:rPr>
        <w:t>enabler</w:t>
      </w:r>
      <w:r w:rsidRPr="005E28F4">
        <w:rPr>
          <w:rStyle w:val="StyleUnderline"/>
        </w:rPr>
        <w:t xml:space="preserve"> of value created by business</w:t>
      </w:r>
      <w:r w:rsidRPr="005E28F4">
        <w:rPr>
          <w:sz w:val="16"/>
        </w:rPr>
        <w:t xml:space="preserve">. A more proactive, </w:t>
      </w:r>
      <w:r w:rsidRPr="00623F75">
        <w:rPr>
          <w:rStyle w:val="Emphasis"/>
          <w:highlight w:val="green"/>
        </w:rPr>
        <w:t>market-shaping</w:t>
      </w:r>
      <w:r w:rsidRPr="005E28F4">
        <w:rPr>
          <w:rStyle w:val="Emphasis"/>
        </w:rPr>
        <w:t xml:space="preserve"> approach</w:t>
      </w:r>
      <w:r w:rsidRPr="005E28F4">
        <w:rPr>
          <w:sz w:val="16"/>
        </w:rPr>
        <w:t xml:space="preserve"> </w:t>
      </w:r>
      <w:r w:rsidRPr="00623F75">
        <w:rPr>
          <w:rStyle w:val="StyleUnderline"/>
          <w:highlight w:val="green"/>
        </w:rPr>
        <w:t>requires</w:t>
      </w:r>
      <w:r w:rsidRPr="005E28F4">
        <w:rPr>
          <w:rStyle w:val="StyleUnderline"/>
        </w:rPr>
        <w:t xml:space="preserve"> rethinking the ways in which public organizations create and implement strategic actions</w:t>
      </w:r>
      <w:r w:rsidRPr="005E28F4">
        <w:rPr>
          <w:sz w:val="16"/>
        </w:rPr>
        <w:t xml:space="preserve"> (from leadership capabilities to how they engage with groups, other organizations and even individuals in society), </w:t>
      </w:r>
      <w:r w:rsidRPr="005E28F4">
        <w:rPr>
          <w:rStyle w:val="StyleUnderline"/>
        </w:rPr>
        <w:t>rethinking how the civil service is developed</w:t>
      </w:r>
      <w:r w:rsidRPr="005E28F4">
        <w:rPr>
          <w:sz w:val="16"/>
        </w:rPr>
        <w:t xml:space="preserve"> (from training to performance assessment and promotion), </w:t>
      </w:r>
      <w:r w:rsidRPr="005E28F4">
        <w:rPr>
          <w:rStyle w:val="StyleUnderline"/>
        </w:rPr>
        <w:t>and rethinking how work in public organizations is managed</w:t>
      </w:r>
      <w:r w:rsidRPr="005E28F4">
        <w:rPr>
          <w:sz w:val="16"/>
        </w:rPr>
        <w:t xml:space="preserve"> (from cross-sectoral teams to </w:t>
      </w:r>
      <w:r w:rsidRPr="004B012B">
        <w:rPr>
          <w:rStyle w:val="Emphasis"/>
          <w:highlight w:val="green"/>
        </w:rPr>
        <w:t>iterative experimentation</w:t>
      </w:r>
      <w:r w:rsidRPr="005E28F4">
        <w:rPr>
          <w:rStyle w:val="StyleUnderline"/>
        </w:rPr>
        <w:t xml:space="preserve">, a process which goes through several stages, developing the concept </w:t>
      </w:r>
      <w:r w:rsidRPr="004B012B">
        <w:rPr>
          <w:rStyle w:val="StyleUnderline"/>
          <w:highlight w:val="green"/>
        </w:rPr>
        <w:t>and</w:t>
      </w:r>
      <w:r w:rsidRPr="005E28F4">
        <w:rPr>
          <w:rStyle w:val="StyleUnderline"/>
        </w:rPr>
        <w:t xml:space="preserve"> testing it </w:t>
      </w:r>
      <w:r w:rsidRPr="004B012B">
        <w:rPr>
          <w:rStyle w:val="StyleUnderline"/>
        </w:rPr>
        <w:t>to produce</w:t>
      </w:r>
      <w:r w:rsidRPr="005E28F4">
        <w:rPr>
          <w:rStyle w:val="StyleUnderline"/>
        </w:rPr>
        <w:t xml:space="preserve"> a </w:t>
      </w:r>
      <w:r w:rsidRPr="004B012B">
        <w:rPr>
          <w:rStyle w:val="Emphasis"/>
          <w:highlight w:val="green"/>
        </w:rPr>
        <w:t>workable innovation</w:t>
      </w:r>
      <w:r w:rsidRPr="005E28F4">
        <w:rPr>
          <w:sz w:val="16"/>
        </w:rPr>
        <w:t xml:space="preserve">).9 </w:t>
      </w:r>
      <w:r>
        <w:t xml:space="preserve"> </w:t>
      </w:r>
    </w:p>
    <w:p w14:paraId="2C7EFF85" w14:textId="77777777" w:rsidR="00AB133F" w:rsidRPr="005D6565" w:rsidRDefault="00AB133F" w:rsidP="00AB133F">
      <w:pPr>
        <w:pStyle w:val="Heading4"/>
      </w:pPr>
      <w:r>
        <w:t xml:space="preserve">pragmatic institutions are </w:t>
      </w:r>
      <w:r>
        <w:rPr>
          <w:u w:val="single"/>
        </w:rPr>
        <w:t>necessary</w:t>
      </w:r>
      <w:r>
        <w:t xml:space="preserve"> and </w:t>
      </w:r>
      <w:r>
        <w:rPr>
          <w:u w:val="single"/>
        </w:rPr>
        <w:t>sufficient</w:t>
      </w:r>
      <w:r>
        <w:t xml:space="preserve"> to transition from cap</w:t>
      </w:r>
    </w:p>
    <w:p w14:paraId="1F1D6876" w14:textId="77777777" w:rsidR="00AB133F" w:rsidRPr="001F025D" w:rsidRDefault="00AB133F" w:rsidP="00AB133F">
      <w:r>
        <w:rPr>
          <w:rStyle w:val="Style13ptBold"/>
        </w:rPr>
        <w:t xml:space="preserve">Stiglitz 21 </w:t>
      </w:r>
      <w:r>
        <w:t>(Joseph Stiglitz is an American economist and public policy analyst, who is University Professor at Columbia University. He is a recipient of the Nobel Memorial Prize in Economic Sciences and the John Bates Clark Medal, May 15</w:t>
      </w:r>
      <w:r w:rsidRPr="001F025D">
        <w:rPr>
          <w:vertAlign w:val="superscript"/>
        </w:rPr>
        <w:t>th</w:t>
      </w:r>
      <w:r>
        <w:t xml:space="preserve"> 2021, “A call to arms to change capitalism” The Lancet, VOLUME 397, ISSUE 10287, P1797-1799, </w:t>
      </w:r>
      <w:hyperlink r:id="rId15" w:anchor="%20" w:history="1">
        <w:r w:rsidRPr="0091020E">
          <w:rPr>
            <w:rStyle w:val="Hyperlink"/>
          </w:rPr>
          <w:t>https://www.thelancet.com/journals/lancet/article/PIIS0140-6736(21)01004-7/fulltext#%20</w:t>
        </w:r>
      </w:hyperlink>
      <w:r>
        <w:t>) CULTIV8</w:t>
      </w:r>
    </w:p>
    <w:p w14:paraId="463D33DC" w14:textId="77777777" w:rsidR="00AB133F" w:rsidRPr="002753B4" w:rsidRDefault="00AB133F" w:rsidP="00AB133F">
      <w:pPr>
        <w:rPr>
          <w:sz w:val="16"/>
        </w:rPr>
      </w:pPr>
      <w:r w:rsidRPr="000A3E1C">
        <w:rPr>
          <w:rStyle w:val="StyleUnderline"/>
        </w:rPr>
        <w:t>Take</w:t>
      </w:r>
      <w:r w:rsidRPr="001F025D">
        <w:rPr>
          <w:rStyle w:val="StyleUnderline"/>
        </w:rPr>
        <w:t xml:space="preserve"> what should be </w:t>
      </w:r>
      <w:r w:rsidRPr="000A3E1C">
        <w:rPr>
          <w:rStyle w:val="StyleUnderline"/>
        </w:rPr>
        <w:t xml:space="preserve">a </w:t>
      </w:r>
      <w:r w:rsidRPr="000A3E1C">
        <w:rPr>
          <w:rStyle w:val="StyleUnderline"/>
          <w:highlight w:val="green"/>
        </w:rPr>
        <w:t>no-brainer</w:t>
      </w:r>
      <w:r w:rsidRPr="001F025D">
        <w:rPr>
          <w:rStyle w:val="StyleUnderline"/>
        </w:rPr>
        <w:t xml:space="preserve">: how to ensure that everyone in the world has equitable </w:t>
      </w:r>
      <w:r w:rsidRPr="000A3E1C">
        <w:rPr>
          <w:rStyle w:val="StyleUnderline"/>
          <w:highlight w:val="green"/>
        </w:rPr>
        <w:t xml:space="preserve">access </w:t>
      </w:r>
      <w:r w:rsidRPr="004B012B">
        <w:rPr>
          <w:rStyle w:val="StyleUnderline"/>
          <w:highlight w:val="green"/>
        </w:rPr>
        <w:t>to</w:t>
      </w:r>
      <w:r w:rsidRPr="004B012B">
        <w:rPr>
          <w:rStyle w:val="StyleUnderline"/>
        </w:rPr>
        <w:t xml:space="preserve"> COVID</w:t>
      </w:r>
      <w:r w:rsidRPr="001F025D">
        <w:rPr>
          <w:rStyle w:val="StyleUnderline"/>
        </w:rPr>
        <w:t xml:space="preserve">-19 </w:t>
      </w:r>
      <w:r w:rsidRPr="000A3E1C">
        <w:rPr>
          <w:rStyle w:val="StyleUnderline"/>
          <w:highlight w:val="green"/>
        </w:rPr>
        <w:t>vaccines</w:t>
      </w:r>
      <w:r w:rsidRPr="001F025D">
        <w:rPr>
          <w:rStyle w:val="StyleUnderline"/>
        </w:rPr>
        <w:t>. Low-income and middle-income countries (LMICs) are facing massive shortages</w:t>
      </w:r>
      <w:r w:rsidRPr="002753B4">
        <w:rPr>
          <w:sz w:val="16"/>
        </w:rPr>
        <w:t xml:space="preserve">. The International Chamber of Commerce projected losses of US$9·2 trillion, as much as half borne by rich nations, if LMICs do not get access to vaccines. By early April, 2021, more than 38 million doses had gone to more than 100 economies. This may sound like a lot until one sees that the USA administers somewhere between 2 million and 3 million doses daily. And there is the risk of SARS-CoV-2 variants, some of which are more virulent and have created some uncertainty about the efficacy of COVID-19 vaccines against them. </w:t>
      </w:r>
      <w:r w:rsidRPr="000A3E1C">
        <w:rPr>
          <w:rStyle w:val="StyleUnderline"/>
          <w:highlight w:val="green"/>
        </w:rPr>
        <w:t>Globally</w:t>
      </w:r>
      <w:r w:rsidRPr="002753B4">
        <w:rPr>
          <w:rStyle w:val="StyleUnderline"/>
        </w:rPr>
        <w:t xml:space="preserve">, </w:t>
      </w:r>
      <w:r w:rsidRPr="000A3E1C">
        <w:rPr>
          <w:rStyle w:val="StyleUnderline"/>
        </w:rPr>
        <w:t>there is a COVID</w:t>
      </w:r>
      <w:r w:rsidRPr="002753B4">
        <w:rPr>
          <w:rStyle w:val="StyleUnderline"/>
        </w:rPr>
        <w:t xml:space="preserve">-19 </w:t>
      </w:r>
      <w:r w:rsidRPr="000A3E1C">
        <w:rPr>
          <w:rStyle w:val="StyleUnderline"/>
          <w:highlight w:val="green"/>
        </w:rPr>
        <w:t>vaccine shortage</w:t>
      </w:r>
      <w:r w:rsidRPr="002753B4">
        <w:rPr>
          <w:rStyle w:val="StyleUnderline"/>
        </w:rPr>
        <w:t xml:space="preserve"> and most vaccine doses are going to the rich countries. </w:t>
      </w:r>
      <w:r w:rsidRPr="002753B4">
        <w:rPr>
          <w:rStyle w:val="Emphasis"/>
        </w:rPr>
        <w:t xml:space="preserve">Clearly, </w:t>
      </w:r>
      <w:r w:rsidRPr="000A3E1C">
        <w:rPr>
          <w:rStyle w:val="Emphasis"/>
        </w:rPr>
        <w:t xml:space="preserve">it should be possible to ramp up production, but one of the </w:t>
      </w:r>
      <w:r w:rsidRPr="00CA78CE">
        <w:rPr>
          <w:rStyle w:val="Emphasis"/>
          <w:highlight w:val="green"/>
        </w:rPr>
        <w:t>main barriers is i</w:t>
      </w:r>
      <w:r w:rsidRPr="002753B4">
        <w:rPr>
          <w:rStyle w:val="Emphasis"/>
        </w:rPr>
        <w:t xml:space="preserve">ntellectual </w:t>
      </w:r>
      <w:r w:rsidRPr="00CA78CE">
        <w:rPr>
          <w:rStyle w:val="Emphasis"/>
          <w:highlight w:val="green"/>
        </w:rPr>
        <w:t>p</w:t>
      </w:r>
      <w:r w:rsidRPr="002753B4">
        <w:rPr>
          <w:rStyle w:val="Emphasis"/>
        </w:rPr>
        <w:t>roperty rights</w:t>
      </w:r>
      <w:r w:rsidRPr="002753B4">
        <w:rPr>
          <w:sz w:val="16"/>
        </w:rPr>
        <w:t xml:space="preserve">. If the World Trade Organization (WTO) waived these rights, it could make an enormous difference. Yet some high-income countries long resisted initiatives at the WTO supported by more than 100 countries to waive intellectual property rights. It took a truly concerted global campaign to get meaningful negotiations on the waiver to even begin. </w:t>
      </w:r>
      <w:r w:rsidRPr="000A3E1C">
        <w:rPr>
          <w:rStyle w:val="StyleUnderline"/>
        </w:rPr>
        <w:t>The fact that</w:t>
      </w:r>
      <w:r w:rsidRPr="002753B4">
        <w:rPr>
          <w:rStyle w:val="StyleUnderline"/>
        </w:rPr>
        <w:t xml:space="preserve"> President </w:t>
      </w:r>
      <w:r w:rsidRPr="000A3E1C">
        <w:rPr>
          <w:rStyle w:val="StyleUnderline"/>
        </w:rPr>
        <w:t>Biden's</w:t>
      </w:r>
      <w:r w:rsidRPr="002753B4">
        <w:rPr>
          <w:rStyle w:val="StyleUnderline"/>
        </w:rPr>
        <w:t xml:space="preserve"> administration now </w:t>
      </w:r>
      <w:r w:rsidRPr="000A3E1C">
        <w:rPr>
          <w:rStyle w:val="StyleUnderline"/>
        </w:rPr>
        <w:t>backs the</w:t>
      </w:r>
      <w:r w:rsidRPr="002753B4">
        <w:rPr>
          <w:rStyle w:val="StyleUnderline"/>
        </w:rPr>
        <w:t xml:space="preserve"> initiation of discussions on a temporary </w:t>
      </w:r>
      <w:r w:rsidRPr="000A3E1C">
        <w:rPr>
          <w:rStyle w:val="StyleUnderline"/>
        </w:rPr>
        <w:t>waiver suggests that there may be victory in this “moonshot”.</w:t>
      </w:r>
      <w:r w:rsidRPr="002753B4">
        <w:rPr>
          <w:sz w:val="16"/>
        </w:rPr>
        <w:t xml:space="preserve"> But the playbook is very different from the earlier achievement in the voyage to the moon—and we are not assured of success.</w:t>
      </w:r>
    </w:p>
    <w:p w14:paraId="34FB5338" w14:textId="77777777" w:rsidR="00AB133F" w:rsidRPr="002753B4" w:rsidRDefault="00AB133F" w:rsidP="00AB133F">
      <w:pPr>
        <w:rPr>
          <w:rStyle w:val="StyleUnderline"/>
        </w:rPr>
      </w:pPr>
      <w:r w:rsidRPr="002753B4">
        <w:rPr>
          <w:rStyle w:val="StyleUnderline"/>
        </w:rPr>
        <w:t xml:space="preserve">That </w:t>
      </w:r>
      <w:r w:rsidRPr="004B012B">
        <w:rPr>
          <w:rStyle w:val="StyleUnderline"/>
        </w:rPr>
        <w:t>short-sighted corporations focused on the bottom line</w:t>
      </w:r>
      <w:r w:rsidRPr="002753B4">
        <w:rPr>
          <w:rStyle w:val="StyleUnderline"/>
        </w:rPr>
        <w:t xml:space="preserve"> are willing to </w:t>
      </w:r>
      <w:r w:rsidRPr="004B012B">
        <w:rPr>
          <w:rStyle w:val="StyleUnderline"/>
        </w:rPr>
        <w:t>sacrifice</w:t>
      </w:r>
      <w:r w:rsidRPr="002753B4">
        <w:rPr>
          <w:rStyle w:val="StyleUnderline"/>
        </w:rPr>
        <w:t xml:space="preserve"> so many </w:t>
      </w:r>
      <w:r w:rsidRPr="004B012B">
        <w:rPr>
          <w:rStyle w:val="StyleUnderline"/>
        </w:rPr>
        <w:t>lives to increase profits</w:t>
      </w:r>
      <w:r w:rsidRPr="002753B4">
        <w:rPr>
          <w:rStyle w:val="StyleUnderline"/>
        </w:rPr>
        <w:t xml:space="preserve"> shows there's a lot to do to create capitalism with a human face</w:t>
      </w:r>
      <w:r w:rsidRPr="002753B4">
        <w:rPr>
          <w:sz w:val="16"/>
        </w:rPr>
        <w:t xml:space="preserve">. </w:t>
      </w:r>
      <w:r w:rsidRPr="002753B4">
        <w:rPr>
          <w:rStyle w:val="StyleUnderline"/>
        </w:rPr>
        <w:t>That it is so hard to make quick progress on what should be a relatively uncomplicated problem underscores that changing capitalism is far more difficult than putting someone on the moon</w:t>
      </w:r>
      <w:r w:rsidRPr="002753B4">
        <w:rPr>
          <w:sz w:val="16"/>
        </w:rPr>
        <w:t xml:space="preserve">. </w:t>
      </w:r>
      <w:r w:rsidRPr="00CA78CE">
        <w:rPr>
          <w:rStyle w:val="StyleUnderline"/>
          <w:highlight w:val="green"/>
        </w:rPr>
        <w:t>Changing capitalism</w:t>
      </w:r>
      <w:r w:rsidRPr="002753B4">
        <w:rPr>
          <w:sz w:val="16"/>
        </w:rPr>
        <w:t>—like so many of the other moonshots our society should aim for—</w:t>
      </w:r>
      <w:r w:rsidRPr="00CA78CE">
        <w:rPr>
          <w:rStyle w:val="Emphasis"/>
          <w:highlight w:val="green"/>
        </w:rPr>
        <w:t xml:space="preserve">requires </w:t>
      </w:r>
      <w:r w:rsidRPr="004B012B">
        <w:rPr>
          <w:rStyle w:val="Emphasis"/>
        </w:rPr>
        <w:t>more than</w:t>
      </w:r>
      <w:r w:rsidRPr="002753B4">
        <w:rPr>
          <w:rStyle w:val="Emphasis"/>
        </w:rPr>
        <w:t xml:space="preserve"> just </w:t>
      </w:r>
      <w:r w:rsidRPr="004B012B">
        <w:rPr>
          <w:rStyle w:val="Emphasis"/>
        </w:rPr>
        <w:t>aspiration</w:t>
      </w:r>
      <w:r w:rsidRPr="002753B4">
        <w:rPr>
          <w:sz w:val="16"/>
        </w:rPr>
        <w:t xml:space="preserve">. We know that </w:t>
      </w:r>
      <w:r w:rsidRPr="00CA78CE">
        <w:rPr>
          <w:rStyle w:val="StyleUnderline"/>
          <w:highlight w:val="green"/>
        </w:rPr>
        <w:t xml:space="preserve">corporations </w:t>
      </w:r>
      <w:r w:rsidRPr="000A3E1C">
        <w:rPr>
          <w:rStyle w:val="StyleUnderline"/>
        </w:rPr>
        <w:t>should think</w:t>
      </w:r>
      <w:r w:rsidRPr="00CA78CE">
        <w:rPr>
          <w:rStyle w:val="StyleUnderline"/>
        </w:rPr>
        <w:t xml:space="preserve"> </w:t>
      </w:r>
      <w:r w:rsidRPr="000A3E1C">
        <w:rPr>
          <w:rStyle w:val="StyleUnderline"/>
        </w:rPr>
        <w:t xml:space="preserve">more long term, </w:t>
      </w:r>
      <w:r w:rsidRPr="00CA78CE">
        <w:rPr>
          <w:rStyle w:val="StyleUnderline"/>
        </w:rPr>
        <w:t xml:space="preserve">they should focus on more than just short-term profits, and they should </w:t>
      </w:r>
      <w:r w:rsidRPr="004B012B">
        <w:rPr>
          <w:rStyle w:val="StyleUnderline"/>
          <w:highlight w:val="green"/>
        </w:rPr>
        <w:t>do</w:t>
      </w:r>
      <w:r w:rsidRPr="00CA78CE">
        <w:rPr>
          <w:rStyle w:val="StyleUnderline"/>
        </w:rPr>
        <w:t xml:space="preserve"> a</w:t>
      </w:r>
      <w:r w:rsidRPr="002753B4">
        <w:rPr>
          <w:rStyle w:val="StyleUnderline"/>
        </w:rPr>
        <w:t xml:space="preserve"> </w:t>
      </w:r>
      <w:r w:rsidRPr="004B012B">
        <w:rPr>
          <w:rStyle w:val="StyleUnderline"/>
          <w:highlight w:val="green"/>
        </w:rPr>
        <w:t>better</w:t>
      </w:r>
      <w:r w:rsidRPr="002753B4">
        <w:rPr>
          <w:rStyle w:val="StyleUnderline"/>
        </w:rPr>
        <w:t xml:space="preserve"> job of managing risk. </w:t>
      </w:r>
      <w:r w:rsidRPr="000A3E1C">
        <w:rPr>
          <w:rStyle w:val="StyleUnderline"/>
        </w:rPr>
        <w:t xml:space="preserve">But </w:t>
      </w:r>
      <w:r w:rsidRPr="00CA78CE">
        <w:rPr>
          <w:rStyle w:val="StyleUnderline"/>
          <w:highlight w:val="green"/>
        </w:rPr>
        <w:t>changing</w:t>
      </w:r>
      <w:r w:rsidRPr="002753B4">
        <w:rPr>
          <w:rStyle w:val="StyleUnderline"/>
        </w:rPr>
        <w:t xml:space="preserve"> their </w:t>
      </w:r>
      <w:r w:rsidRPr="004B012B">
        <w:rPr>
          <w:rStyle w:val="StyleUnderline"/>
          <w:highlight w:val="green"/>
        </w:rPr>
        <w:t>behaviour entails more than telling them</w:t>
      </w:r>
      <w:r w:rsidRPr="002753B4">
        <w:rPr>
          <w:rStyle w:val="StyleUnderline"/>
        </w:rPr>
        <w:t xml:space="preserve"> what they should do.</w:t>
      </w:r>
    </w:p>
    <w:p w14:paraId="28B44C15" w14:textId="77777777" w:rsidR="00AB133F" w:rsidRPr="00E43F13" w:rsidRDefault="00AB133F" w:rsidP="00AB133F">
      <w:pPr>
        <w:rPr>
          <w:u w:val="single"/>
        </w:rPr>
      </w:pPr>
      <w:r w:rsidRPr="002753B4">
        <w:rPr>
          <w:rStyle w:val="Emphasis"/>
        </w:rPr>
        <w:t xml:space="preserve">What </w:t>
      </w:r>
      <w:r w:rsidRPr="00CA78CE">
        <w:rPr>
          <w:rStyle w:val="Emphasis"/>
          <w:highlight w:val="green"/>
        </w:rPr>
        <w:t>the world needs</w:t>
      </w:r>
      <w:r w:rsidRPr="002753B4">
        <w:rPr>
          <w:rStyle w:val="Emphasis"/>
        </w:rPr>
        <w:t xml:space="preserve"> is </w:t>
      </w:r>
      <w:r w:rsidRPr="00AC5AF3">
        <w:rPr>
          <w:rStyle w:val="Emphasis"/>
        </w:rPr>
        <w:t xml:space="preserve">a pragmatic agenda </w:t>
      </w:r>
      <w:r w:rsidRPr="000A3E1C">
        <w:rPr>
          <w:rStyle w:val="Emphasis"/>
        </w:rPr>
        <w:t>for how to bring</w:t>
      </w:r>
      <w:r w:rsidRPr="002753B4">
        <w:rPr>
          <w:rStyle w:val="Emphasis"/>
        </w:rPr>
        <w:t xml:space="preserve"> these </w:t>
      </w:r>
      <w:r w:rsidRPr="000A3E1C">
        <w:rPr>
          <w:rStyle w:val="Emphasis"/>
        </w:rPr>
        <w:t>changes</w:t>
      </w:r>
      <w:r w:rsidRPr="002753B4">
        <w:rPr>
          <w:rStyle w:val="Emphasis"/>
        </w:rPr>
        <w:t xml:space="preserve"> about</w:t>
      </w:r>
      <w:r w:rsidRPr="002753B4">
        <w:rPr>
          <w:sz w:val="16"/>
        </w:rPr>
        <w:t xml:space="preserve">, </w:t>
      </w:r>
      <w:r w:rsidRPr="000A3E1C">
        <w:rPr>
          <w:rStyle w:val="Emphasis"/>
        </w:rPr>
        <w:t>including</w:t>
      </w:r>
      <w:r w:rsidRPr="002753B4">
        <w:rPr>
          <w:rStyle w:val="Emphasis"/>
        </w:rPr>
        <w:t xml:space="preserve"> in the </w:t>
      </w:r>
      <w:r w:rsidRPr="004B012B">
        <w:rPr>
          <w:rStyle w:val="Emphasis"/>
          <w:highlight w:val="green"/>
        </w:rPr>
        <w:t>laws</w:t>
      </w:r>
      <w:r w:rsidRPr="004B012B">
        <w:rPr>
          <w:rStyle w:val="Emphasis"/>
        </w:rPr>
        <w:t xml:space="preserve"> that govern the economy </w:t>
      </w:r>
      <w:r w:rsidRPr="00AC5AF3">
        <w:rPr>
          <w:rStyle w:val="Emphasis"/>
        </w:rPr>
        <w:t>and</w:t>
      </w:r>
      <w:r w:rsidRPr="002753B4">
        <w:rPr>
          <w:rStyle w:val="Emphasis"/>
        </w:rPr>
        <w:t xml:space="preserve"> a </w:t>
      </w:r>
      <w:r w:rsidRPr="00CA78CE">
        <w:rPr>
          <w:rStyle w:val="Emphasis"/>
          <w:highlight w:val="green"/>
        </w:rPr>
        <w:t>rebalancing</w:t>
      </w:r>
      <w:r w:rsidRPr="002753B4">
        <w:rPr>
          <w:rStyle w:val="Emphasis"/>
        </w:rPr>
        <w:t xml:space="preserve"> of the </w:t>
      </w:r>
      <w:r w:rsidRPr="00CA78CE">
        <w:rPr>
          <w:rStyle w:val="Emphasis"/>
          <w:highlight w:val="green"/>
        </w:rPr>
        <w:t>roles played by the market</w:t>
      </w:r>
      <w:r w:rsidRPr="002753B4">
        <w:rPr>
          <w:rStyle w:val="Emphasis"/>
        </w:rPr>
        <w:t xml:space="preserve">, the </w:t>
      </w:r>
      <w:r w:rsidRPr="000A3E1C">
        <w:rPr>
          <w:rStyle w:val="Emphasis"/>
        </w:rPr>
        <w:t>state, and</w:t>
      </w:r>
      <w:r w:rsidRPr="002753B4">
        <w:rPr>
          <w:rStyle w:val="Emphasis"/>
        </w:rPr>
        <w:t xml:space="preserve"> the other societal </w:t>
      </w:r>
      <w:r w:rsidRPr="000A3E1C">
        <w:rPr>
          <w:rStyle w:val="Emphasis"/>
        </w:rPr>
        <w:t xml:space="preserve">institutions; </w:t>
      </w:r>
      <w:r w:rsidRPr="000A3E1C">
        <w:rPr>
          <w:rStyle w:val="Emphasis"/>
          <w:highlight w:val="green"/>
        </w:rPr>
        <w:t xml:space="preserve">and a </w:t>
      </w:r>
      <w:r w:rsidRPr="00AC5AF3">
        <w:rPr>
          <w:rStyle w:val="Emphasis"/>
        </w:rPr>
        <w:t xml:space="preserve">political </w:t>
      </w:r>
      <w:r w:rsidRPr="00CA78CE">
        <w:rPr>
          <w:rStyle w:val="Emphasis"/>
          <w:highlight w:val="green"/>
        </w:rPr>
        <w:t xml:space="preserve">strategy to make it </w:t>
      </w:r>
      <w:r w:rsidRPr="00AC5AF3">
        <w:rPr>
          <w:rStyle w:val="Emphasis"/>
          <w:highlight w:val="green"/>
        </w:rPr>
        <w:t>happen</w:t>
      </w:r>
      <w:r w:rsidRPr="00AC5AF3">
        <w:rPr>
          <w:rStyle w:val="StyleUnderline"/>
        </w:rPr>
        <w:t xml:space="preserve">. </w:t>
      </w:r>
      <w:r w:rsidRPr="00AC5AF3">
        <w:rPr>
          <w:rStyle w:val="Emphasis"/>
        </w:rPr>
        <w:t xml:space="preserve">A </w:t>
      </w:r>
      <w:r w:rsidRPr="007872CB">
        <w:rPr>
          <w:rStyle w:val="Emphasis"/>
        </w:rPr>
        <w:t>necessary condition</w:t>
      </w:r>
      <w:r w:rsidRPr="00AC5AF3">
        <w:rPr>
          <w:rStyle w:val="Emphasis"/>
        </w:rPr>
        <w:t xml:space="preserve"> will be a </w:t>
      </w:r>
      <w:r w:rsidRPr="007872CB">
        <w:rPr>
          <w:rStyle w:val="Emphasis"/>
        </w:rPr>
        <w:t>change in politics</w:t>
      </w:r>
      <w:r w:rsidRPr="002753B4">
        <w:rPr>
          <w:rStyle w:val="Emphasis"/>
        </w:rPr>
        <w:t xml:space="preserve"> because </w:t>
      </w:r>
      <w:r w:rsidRPr="007872CB">
        <w:rPr>
          <w:rStyle w:val="Emphasis"/>
          <w:highlight w:val="green"/>
        </w:rPr>
        <w:t>we won't be able</w:t>
      </w:r>
      <w:r w:rsidRPr="007872CB">
        <w:rPr>
          <w:rStyle w:val="Emphasis"/>
        </w:rPr>
        <w:t xml:space="preserve"> to undertake</w:t>
      </w:r>
      <w:r w:rsidRPr="002753B4">
        <w:rPr>
          <w:rStyle w:val="Emphasis"/>
        </w:rPr>
        <w:t xml:space="preserve"> the </w:t>
      </w:r>
      <w:r w:rsidRPr="007872CB">
        <w:rPr>
          <w:rStyle w:val="Emphasis"/>
        </w:rPr>
        <w:t>multiple moonshots</w:t>
      </w:r>
      <w:r w:rsidRPr="002753B4">
        <w:rPr>
          <w:rStyle w:val="Emphasis"/>
        </w:rPr>
        <w:t xml:space="preserve"> we need </w:t>
      </w:r>
      <w:r w:rsidRPr="00AC5AF3">
        <w:rPr>
          <w:rStyle w:val="Emphasis"/>
          <w:highlight w:val="green"/>
        </w:rPr>
        <w:t xml:space="preserve">without public </w:t>
      </w:r>
      <w:r w:rsidRPr="00CA78CE">
        <w:rPr>
          <w:rStyle w:val="Emphasis"/>
          <w:highlight w:val="green"/>
        </w:rPr>
        <w:t>revenues</w:t>
      </w:r>
      <w:r w:rsidRPr="002753B4">
        <w:rPr>
          <w:rStyle w:val="Emphasis"/>
        </w:rPr>
        <w:t xml:space="preserve"> to prepare for the next pandemic, to address climate change, and to eliminate childhood poverty</w:t>
      </w:r>
      <w:r w:rsidRPr="002753B4">
        <w:rPr>
          <w:rStyle w:val="StyleUnderline"/>
        </w:rPr>
        <w:t>.</w:t>
      </w:r>
      <w:r w:rsidRPr="002753B4">
        <w:rPr>
          <w:sz w:val="16"/>
        </w:rPr>
        <w:t xml:space="preserve"> To get that revenue, we'll need to increase taxes on corporations and upper-income individuals, along the lines of Biden's recent proposals. But with money's heavy influence on politics that's going to be hard. That's why in the USA the right to vote and the influence of the wealthy have moved centre stage. People on the political right, who have a vision of a society markedly different from Mazzucato's, are doing what they can to suppress voting rights and strengthen the influence of money. On the political left</w:t>
      </w:r>
      <w:r w:rsidRPr="002753B4">
        <w:rPr>
          <w:rStyle w:val="StyleUnderline"/>
        </w:rPr>
        <w:t xml:space="preserve">, progressives see </w:t>
      </w:r>
      <w:r w:rsidRPr="00AC5AF3">
        <w:rPr>
          <w:rStyle w:val="StyleUnderline"/>
        </w:rPr>
        <w:t>this as a</w:t>
      </w:r>
      <w:r w:rsidRPr="002753B4">
        <w:rPr>
          <w:rStyle w:val="StyleUnderline"/>
        </w:rPr>
        <w:t xml:space="preserve"> pivotal </w:t>
      </w:r>
      <w:r w:rsidRPr="00AC5AF3">
        <w:rPr>
          <w:rStyle w:val="StyleUnderline"/>
        </w:rPr>
        <w:t>moment in which politics could change</w:t>
      </w:r>
      <w:r w:rsidRPr="002753B4">
        <w:rPr>
          <w:rStyle w:val="StyleUnderline"/>
        </w:rPr>
        <w:t xml:space="preserve"> and from that, much else could follow, including </w:t>
      </w:r>
      <w:r w:rsidRPr="00AC5AF3">
        <w:rPr>
          <w:rStyle w:val="StyleUnderline"/>
        </w:rPr>
        <w:t>the economic system</w:t>
      </w:r>
      <w:r w:rsidRPr="00AC5AF3">
        <w:rPr>
          <w:sz w:val="16"/>
        </w:rPr>
        <w:t xml:space="preserve">. </w:t>
      </w:r>
      <w:r w:rsidRPr="00CA78CE">
        <w:rPr>
          <w:rStyle w:val="Emphasis"/>
          <w:highlight w:val="green"/>
        </w:rPr>
        <w:t>A new</w:t>
      </w:r>
      <w:r w:rsidRPr="002753B4">
        <w:rPr>
          <w:rStyle w:val="Emphasis"/>
        </w:rPr>
        <w:t xml:space="preserve"> economic </w:t>
      </w:r>
      <w:r w:rsidRPr="00CA78CE">
        <w:rPr>
          <w:rStyle w:val="Emphasis"/>
          <w:highlight w:val="green"/>
        </w:rPr>
        <w:t xml:space="preserve">system wouldn't be </w:t>
      </w:r>
      <w:r w:rsidRPr="007872CB">
        <w:rPr>
          <w:rStyle w:val="Emphasis"/>
        </w:rPr>
        <w:t xml:space="preserve">the </w:t>
      </w:r>
      <w:r w:rsidRPr="007872CB">
        <w:rPr>
          <w:rStyle w:val="Emphasis"/>
          <w:highlight w:val="green"/>
        </w:rPr>
        <w:t>capitalism</w:t>
      </w:r>
      <w:r w:rsidRPr="007872CB">
        <w:rPr>
          <w:rStyle w:val="Emphasis"/>
        </w:rPr>
        <w:t xml:space="preserve"> we've become accustomed to</w:t>
      </w:r>
      <w:r w:rsidRPr="005D6565">
        <w:rPr>
          <w:sz w:val="16"/>
        </w:rPr>
        <w:t>—</w:t>
      </w:r>
      <w:r w:rsidRPr="007872CB">
        <w:rPr>
          <w:rStyle w:val="StyleUnderline"/>
          <w:highlight w:val="green"/>
        </w:rPr>
        <w:t>with</w:t>
      </w:r>
      <w:r w:rsidRPr="002753B4">
        <w:rPr>
          <w:rStyle w:val="StyleUnderline"/>
        </w:rPr>
        <w:t xml:space="preserve"> banks engaged in </w:t>
      </w:r>
      <w:r w:rsidRPr="007872CB">
        <w:rPr>
          <w:rStyle w:val="Emphasis"/>
          <w:highlight w:val="green"/>
        </w:rPr>
        <w:t>predatory lending</w:t>
      </w:r>
      <w:r w:rsidRPr="00AC5AF3">
        <w:rPr>
          <w:rStyle w:val="StyleUnderline"/>
          <w:highlight w:val="green"/>
        </w:rPr>
        <w:t xml:space="preserve">, </w:t>
      </w:r>
      <w:r w:rsidRPr="007872CB">
        <w:rPr>
          <w:rStyle w:val="Emphasis"/>
          <w:highlight w:val="green"/>
        </w:rPr>
        <w:t>pharma</w:t>
      </w:r>
      <w:r w:rsidRPr="007872CB">
        <w:t>ceutical</w:t>
      </w:r>
      <w:r w:rsidRPr="002753B4">
        <w:rPr>
          <w:rStyle w:val="StyleUnderline"/>
        </w:rPr>
        <w:t xml:space="preserve"> companies </w:t>
      </w:r>
      <w:r w:rsidRPr="00AC5AF3">
        <w:rPr>
          <w:rStyle w:val="StyleUnderline"/>
        </w:rPr>
        <w:t xml:space="preserve">pursuing </w:t>
      </w:r>
      <w:r w:rsidRPr="007872CB">
        <w:rPr>
          <w:rStyle w:val="StyleUnderline"/>
        </w:rPr>
        <w:t>profits</w:t>
      </w:r>
      <w:r w:rsidRPr="002753B4">
        <w:rPr>
          <w:rStyle w:val="StyleUnderline"/>
        </w:rPr>
        <w:t xml:space="preserve">, food and beverage companies pushing products that can lead to childhood diabetes, </w:t>
      </w:r>
      <w:r w:rsidRPr="00CA78CE">
        <w:rPr>
          <w:rStyle w:val="StyleUnderline"/>
          <w:highlight w:val="green"/>
        </w:rPr>
        <w:t xml:space="preserve">and </w:t>
      </w:r>
      <w:r w:rsidRPr="007872CB">
        <w:rPr>
          <w:rStyle w:val="StyleUnderline"/>
        </w:rPr>
        <w:t xml:space="preserve">coal and oil companies </w:t>
      </w:r>
      <w:r w:rsidRPr="007872CB">
        <w:rPr>
          <w:rStyle w:val="Emphasis"/>
          <w:highlight w:val="green"/>
        </w:rPr>
        <w:t>destroying</w:t>
      </w:r>
      <w:r w:rsidRPr="00CA78CE">
        <w:rPr>
          <w:rStyle w:val="StyleUnderline"/>
          <w:highlight w:val="green"/>
        </w:rPr>
        <w:t xml:space="preserve"> </w:t>
      </w:r>
      <w:r w:rsidRPr="007872CB">
        <w:rPr>
          <w:rStyle w:val="StyleUnderline"/>
        </w:rPr>
        <w:t xml:space="preserve">the </w:t>
      </w:r>
      <w:r w:rsidRPr="007872CB">
        <w:rPr>
          <w:rStyle w:val="Emphasis"/>
          <w:highlight w:val="green"/>
        </w:rPr>
        <w:t>environment</w:t>
      </w:r>
      <w:r w:rsidRPr="007872CB">
        <w:rPr>
          <w:rStyle w:val="StyleUnderline"/>
        </w:rPr>
        <w:t>. It would entail</w:t>
      </w:r>
      <w:r w:rsidRPr="002753B4">
        <w:rPr>
          <w:rStyle w:val="StyleUnderline"/>
        </w:rPr>
        <w:t xml:space="preserve"> a broader set of </w:t>
      </w:r>
      <w:r w:rsidRPr="00CA78CE">
        <w:rPr>
          <w:rStyle w:val="StyleUnderline"/>
          <w:highlight w:val="green"/>
        </w:rPr>
        <w:t>institutional arrangements</w:t>
      </w:r>
      <w:r w:rsidRPr="002753B4">
        <w:rPr>
          <w:rStyle w:val="StyleUnderline"/>
        </w:rPr>
        <w:t xml:space="preserve">, with cooperatives and not-for-profits </w:t>
      </w:r>
      <w:r w:rsidRPr="00AC5AF3">
        <w:rPr>
          <w:rStyle w:val="StyleUnderline"/>
          <w:highlight w:val="green"/>
        </w:rPr>
        <w:t xml:space="preserve">working </w:t>
      </w:r>
      <w:r w:rsidRPr="00CA78CE">
        <w:rPr>
          <w:rStyle w:val="StyleUnderline"/>
          <w:highlight w:val="green"/>
        </w:rPr>
        <w:t>alongside</w:t>
      </w:r>
      <w:r w:rsidRPr="002753B4">
        <w:rPr>
          <w:rStyle w:val="StyleUnderline"/>
        </w:rPr>
        <w:t xml:space="preserve"> private firms of every size and </w:t>
      </w:r>
      <w:r w:rsidRPr="00CA78CE">
        <w:rPr>
          <w:rStyle w:val="StyleUnderline"/>
          <w:highlight w:val="green"/>
        </w:rPr>
        <w:t xml:space="preserve">governments </w:t>
      </w:r>
      <w:r w:rsidRPr="007872CB">
        <w:rPr>
          <w:rStyle w:val="StyleUnderline"/>
        </w:rPr>
        <w:t>at every level.</w:t>
      </w:r>
    </w:p>
    <w:p w14:paraId="27D79912" w14:textId="77777777" w:rsidR="00AB133F" w:rsidRPr="009433CA" w:rsidRDefault="00AB133F" w:rsidP="00AB133F">
      <w:pPr>
        <w:pStyle w:val="Heading4"/>
      </w:pPr>
      <w:r>
        <w:t xml:space="preserve">perm solves sustainability </w:t>
      </w:r>
      <w:r w:rsidRPr="00D5528A">
        <w:rPr>
          <w:b w:val="0"/>
          <w:bCs/>
        </w:rPr>
        <w:t>– the alt can’t</w:t>
      </w:r>
      <w:r>
        <w:t xml:space="preserve"> </w:t>
      </w:r>
    </w:p>
    <w:p w14:paraId="15182068" w14:textId="77777777" w:rsidR="00AB133F" w:rsidRPr="00A235CC" w:rsidRDefault="00AB133F" w:rsidP="00AB133F">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pages 22-23) CULTIV8</w:t>
      </w:r>
    </w:p>
    <w:p w14:paraId="599FF997" w14:textId="77777777" w:rsidR="00AB133F" w:rsidRPr="009433CA" w:rsidRDefault="00AB133F" w:rsidP="00AB133F">
      <w:pPr>
        <w:rPr>
          <w:sz w:val="16"/>
        </w:rPr>
      </w:pPr>
      <w:r w:rsidRPr="009433CA">
        <w:rPr>
          <w:sz w:val="16"/>
        </w:rPr>
        <w:t xml:space="preserve">None of the difficulties we are </w:t>
      </w:r>
      <w:r w:rsidRPr="009433CA">
        <w:rPr>
          <w:rStyle w:val="Emphasis"/>
          <w:highlight w:val="green"/>
        </w:rPr>
        <w:t>suffering</w:t>
      </w:r>
      <w:r w:rsidRPr="009433CA">
        <w:rPr>
          <w:sz w:val="16"/>
        </w:rPr>
        <w:t xml:space="preserve"> are inevitable. They </w:t>
      </w:r>
      <w:r w:rsidRPr="00CE7BB9">
        <w:rPr>
          <w:rStyle w:val="StyleUnderline"/>
        </w:rPr>
        <w:t xml:space="preserve">are a </w:t>
      </w:r>
      <w:r w:rsidRPr="009433CA">
        <w:rPr>
          <w:rStyle w:val="StyleUnderline"/>
          <w:highlight w:val="green"/>
        </w:rPr>
        <w:t>result of how we</w:t>
      </w:r>
      <w:r w:rsidRPr="00CE7BB9">
        <w:rPr>
          <w:rStyle w:val="StyleUnderline"/>
        </w:rPr>
        <w:t xml:space="preserve"> have chosen to </w:t>
      </w:r>
      <w:r w:rsidRPr="007872CB">
        <w:rPr>
          <w:rStyle w:val="StyleUnderline"/>
          <w:highlight w:val="green"/>
        </w:rPr>
        <w:t>govern</w:t>
      </w:r>
      <w:r w:rsidRPr="007872CB">
        <w:rPr>
          <w:rStyle w:val="StyleUnderline"/>
        </w:rPr>
        <w:t xml:space="preserve"> our system</w:t>
      </w:r>
      <w:r w:rsidRPr="009433CA">
        <w:rPr>
          <w:sz w:val="16"/>
        </w:rPr>
        <w:t xml:space="preserve">. </w:t>
      </w:r>
      <w:r w:rsidRPr="00CE7BB9">
        <w:rPr>
          <w:rStyle w:val="StyleUnderline"/>
        </w:rPr>
        <w:t xml:space="preserve">There is </w:t>
      </w:r>
      <w:r w:rsidRPr="009433CA">
        <w:rPr>
          <w:rStyle w:val="StyleUnderline"/>
          <w:highlight w:val="green"/>
        </w:rPr>
        <w:t>nothing</w:t>
      </w:r>
      <w:r w:rsidRPr="00CE7BB9">
        <w:rPr>
          <w:rStyle w:val="StyleUnderline"/>
        </w:rPr>
        <w:t xml:space="preserve"> in the stars that </w:t>
      </w:r>
      <w:r w:rsidRPr="009433CA">
        <w:rPr>
          <w:rStyle w:val="StyleUnderline"/>
          <w:highlight w:val="green"/>
        </w:rPr>
        <w:t>compels the financial sector to fail</w:t>
      </w:r>
      <w:r w:rsidRPr="00CE7BB9">
        <w:rPr>
          <w:rStyle w:val="StyleUnderline"/>
        </w:rPr>
        <w:t xml:space="preserve"> to invest in the real economy, </w:t>
      </w:r>
      <w:r w:rsidRPr="009433CA">
        <w:rPr>
          <w:sz w:val="16"/>
        </w:rPr>
        <w:t xml:space="preserve">or to invest only with short-term profit objectives. </w:t>
      </w:r>
      <w:r w:rsidRPr="007872CB">
        <w:rPr>
          <w:rStyle w:val="StyleUnderline"/>
        </w:rPr>
        <w:t>We have rewarded it</w:t>
      </w:r>
      <w:r w:rsidRPr="009433CA">
        <w:rPr>
          <w:sz w:val="16"/>
        </w:rPr>
        <w:t xml:space="preserve"> for doing so – for example </w:t>
      </w:r>
      <w:r w:rsidRPr="00CE7BB9">
        <w:rPr>
          <w:rStyle w:val="StyleUnderline"/>
        </w:rPr>
        <w:t>by reducing taxes on capital gains, by allowing interest</w:t>
      </w:r>
      <w:r w:rsidRPr="009433CA">
        <w:rPr>
          <w:sz w:val="16"/>
        </w:rPr>
        <w:t xml:space="preserve"> payments on debt </w:t>
      </w:r>
      <w:r w:rsidRPr="00CE7BB9">
        <w:rPr>
          <w:rStyle w:val="StyleUnderline"/>
        </w:rPr>
        <w:t xml:space="preserve">to be offset against corporate taxes, </w:t>
      </w:r>
      <w:r w:rsidRPr="007872CB">
        <w:rPr>
          <w:rStyle w:val="StyleUnderline"/>
        </w:rPr>
        <w:t>by permitting</w:t>
      </w:r>
      <w:r w:rsidRPr="009433CA">
        <w:rPr>
          <w:sz w:val="16"/>
        </w:rPr>
        <w:t xml:space="preserve"> investment banking and retail banking to operate within the same corporate group and by </w:t>
      </w:r>
      <w:r w:rsidRPr="009433CA">
        <w:rPr>
          <w:rStyle w:val="Emphasis"/>
          <w:highlight w:val="green"/>
        </w:rPr>
        <w:t>wholesale deregulation</w:t>
      </w:r>
      <w:r w:rsidRPr="009433CA">
        <w:rPr>
          <w:sz w:val="16"/>
        </w:rPr>
        <w:t xml:space="preserve">.34 </w:t>
      </w:r>
      <w:r w:rsidRPr="00502447">
        <w:rPr>
          <w:rStyle w:val="StyleUnderline"/>
        </w:rPr>
        <w:t>There is nothing inevitable that makes an over-financialized business sector focus excessively on the short term</w:t>
      </w:r>
      <w:r w:rsidRPr="009433CA">
        <w:rPr>
          <w:sz w:val="16"/>
        </w:rPr>
        <w:t xml:space="preserve">. </w:t>
      </w:r>
      <w:r w:rsidRPr="00502447">
        <w:rPr>
          <w:rStyle w:val="StyleUnderline"/>
        </w:rPr>
        <w:t xml:space="preserve">There is nothing inevitable about the public sector </w:t>
      </w:r>
      <w:r w:rsidRPr="007872CB">
        <w:rPr>
          <w:rStyle w:val="StyleUnderline"/>
          <w:highlight w:val="green"/>
        </w:rPr>
        <w:t>always being</w:t>
      </w:r>
      <w:r w:rsidRPr="009433CA">
        <w:rPr>
          <w:sz w:val="16"/>
        </w:rPr>
        <w:t xml:space="preserve"> in </w:t>
      </w:r>
      <w:r w:rsidRPr="007872CB">
        <w:rPr>
          <w:rStyle w:val="Emphasis"/>
          <w:highlight w:val="green"/>
        </w:rPr>
        <w:t>reactive</w:t>
      </w:r>
      <w:r w:rsidRPr="009433CA">
        <w:rPr>
          <w:sz w:val="16"/>
        </w:rPr>
        <w:t xml:space="preserve"> </w:t>
      </w:r>
      <w:r w:rsidRPr="00502447">
        <w:rPr>
          <w:rStyle w:val="StyleUnderline"/>
        </w:rPr>
        <w:t>mode</w:t>
      </w:r>
      <w:r w:rsidRPr="009433CA">
        <w:rPr>
          <w:sz w:val="16"/>
        </w:rPr>
        <w:t xml:space="preserve">. And </w:t>
      </w:r>
      <w:r w:rsidRPr="00502447">
        <w:rPr>
          <w:rStyle w:val="StyleUnderline"/>
        </w:rPr>
        <w:t xml:space="preserve">there is nothing inevitable about our planet continuing to </w:t>
      </w:r>
      <w:r w:rsidRPr="00502447">
        <w:rPr>
          <w:rStyle w:val="Emphasis"/>
        </w:rPr>
        <w:t>warm</w:t>
      </w:r>
      <w:r w:rsidRPr="00502447">
        <w:rPr>
          <w:rStyle w:val="StyleUnderline"/>
        </w:rPr>
        <w:t>,</w:t>
      </w:r>
      <w:r w:rsidRPr="009433CA">
        <w:rPr>
          <w:sz w:val="16"/>
        </w:rPr>
        <w:t xml:space="preserve"> rendering it increasingly hostile to humans, plants and animals. These are choices that we collectively make. </w:t>
      </w:r>
      <w:r w:rsidRPr="00502447">
        <w:rPr>
          <w:rStyle w:val="StyleUnderline"/>
        </w:rPr>
        <w:t>We have not demanded that the private sector does otherwise</w:t>
      </w:r>
      <w:r w:rsidRPr="009433CA">
        <w:rPr>
          <w:sz w:val="16"/>
        </w:rPr>
        <w:t xml:space="preserve"> – even as a condition for accessing key public investments critical for private-sector profits, such as the $40 billion a year in publicly funded health innovation in the USA. </w:t>
      </w:r>
      <w:r w:rsidRPr="00502447">
        <w:rPr>
          <w:rStyle w:val="StyleUnderline"/>
        </w:rPr>
        <w:t xml:space="preserve">The </w:t>
      </w:r>
      <w:r w:rsidRPr="007872CB">
        <w:rPr>
          <w:rStyle w:val="StyleUnderline"/>
        </w:rPr>
        <w:t>public sector has shown</w:t>
      </w:r>
      <w:r w:rsidRPr="00502447">
        <w:rPr>
          <w:rStyle w:val="StyleUnderline"/>
        </w:rPr>
        <w:t xml:space="preserve"> too </w:t>
      </w:r>
      <w:r w:rsidRPr="009433CA">
        <w:rPr>
          <w:rStyle w:val="StyleUnderline"/>
          <w:highlight w:val="green"/>
        </w:rPr>
        <w:t>little regard for</w:t>
      </w:r>
      <w:r w:rsidRPr="009433CA">
        <w:rPr>
          <w:sz w:val="16"/>
        </w:rPr>
        <w:t xml:space="preserve"> voters’ concerns about </w:t>
      </w:r>
      <w:r w:rsidRPr="00502447">
        <w:rPr>
          <w:rStyle w:val="StyleUnderline"/>
        </w:rPr>
        <w:t>clean air</w:t>
      </w:r>
      <w:r w:rsidRPr="009433CA">
        <w:rPr>
          <w:sz w:val="16"/>
        </w:rPr>
        <w:t xml:space="preserve">, </w:t>
      </w:r>
      <w:r w:rsidRPr="009433CA">
        <w:rPr>
          <w:rStyle w:val="Emphasis"/>
          <w:highlight w:val="green"/>
        </w:rPr>
        <w:t>robust public-health</w:t>
      </w:r>
      <w:r w:rsidRPr="009433CA">
        <w:rPr>
          <w:sz w:val="16"/>
        </w:rPr>
        <w:t xml:space="preserve"> </w:t>
      </w:r>
      <w:r w:rsidRPr="00502447">
        <w:rPr>
          <w:rStyle w:val="StyleUnderline"/>
        </w:rPr>
        <w:t>systems</w:t>
      </w:r>
      <w:r w:rsidRPr="009433CA">
        <w:rPr>
          <w:sz w:val="16"/>
        </w:rPr>
        <w:t xml:space="preserve">, the </w:t>
      </w:r>
      <w:r w:rsidRPr="009433CA">
        <w:rPr>
          <w:rStyle w:val="Emphasis"/>
          <w:highlight w:val="green"/>
        </w:rPr>
        <w:t>regulation of business</w:t>
      </w:r>
      <w:r w:rsidRPr="009433CA">
        <w:rPr>
          <w:sz w:val="16"/>
          <w:highlight w:val="green"/>
        </w:rPr>
        <w:t xml:space="preserve"> </w:t>
      </w:r>
      <w:r w:rsidRPr="009433CA">
        <w:rPr>
          <w:rStyle w:val="StyleUnderline"/>
          <w:highlight w:val="green"/>
        </w:rPr>
        <w:t>and</w:t>
      </w:r>
      <w:r w:rsidRPr="009433CA">
        <w:rPr>
          <w:sz w:val="16"/>
          <w:highlight w:val="green"/>
        </w:rPr>
        <w:t xml:space="preserve"> </w:t>
      </w:r>
      <w:r w:rsidRPr="009433CA">
        <w:rPr>
          <w:rStyle w:val="Emphasis"/>
          <w:highlight w:val="green"/>
        </w:rPr>
        <w:t>planetary health</w:t>
      </w:r>
      <w:r w:rsidRPr="009433CA">
        <w:rPr>
          <w:sz w:val="16"/>
        </w:rPr>
        <w:t xml:space="preserve">. </w:t>
      </w:r>
    </w:p>
    <w:p w14:paraId="6936FE74" w14:textId="77777777" w:rsidR="00AB133F" w:rsidRPr="009433CA" w:rsidRDefault="00AB133F" w:rsidP="00AB133F">
      <w:pPr>
        <w:rPr>
          <w:sz w:val="16"/>
        </w:rPr>
      </w:pPr>
      <w:r w:rsidRPr="009433CA">
        <w:rPr>
          <w:sz w:val="16"/>
        </w:rPr>
        <w:t xml:space="preserve">The </w:t>
      </w:r>
      <w:r w:rsidRPr="00502447">
        <w:rPr>
          <w:rStyle w:val="StyleUnderline"/>
        </w:rPr>
        <w:t xml:space="preserve">case for </w:t>
      </w:r>
      <w:r w:rsidRPr="007872CB">
        <w:rPr>
          <w:rStyle w:val="StyleUnderline"/>
          <w:highlight w:val="green"/>
        </w:rPr>
        <w:t>radical change</w:t>
      </w:r>
      <w:r w:rsidRPr="00502447">
        <w:rPr>
          <w:rStyle w:val="StyleUnderline"/>
        </w:rPr>
        <w:t xml:space="preserve"> is thus overwhelming</w:t>
      </w:r>
      <w:r w:rsidRPr="009433CA">
        <w:rPr>
          <w:sz w:val="16"/>
        </w:rPr>
        <w:t xml:space="preserve">. But to drive this change, </w:t>
      </w:r>
      <w:r w:rsidRPr="00502447">
        <w:rPr>
          <w:rStyle w:val="StyleUnderline"/>
        </w:rPr>
        <w:t xml:space="preserve">we have to see the problem through a particular lens – </w:t>
      </w:r>
      <w:r w:rsidRPr="007872CB">
        <w:rPr>
          <w:rStyle w:val="StyleUnderline"/>
        </w:rPr>
        <w:t xml:space="preserve">concentrating on </w:t>
      </w:r>
      <w:r w:rsidRPr="007872CB">
        <w:rPr>
          <w:rStyle w:val="Emphasis"/>
        </w:rPr>
        <w:t>rethinking government</w:t>
      </w:r>
      <w:r w:rsidRPr="00502447">
        <w:rPr>
          <w:rStyle w:val="StyleUnderline"/>
        </w:rPr>
        <w:t xml:space="preserve"> in order to stimulate improvements across the economy</w:t>
      </w:r>
      <w:r w:rsidRPr="009433CA">
        <w:rPr>
          <w:sz w:val="16"/>
        </w:rPr>
        <w:t xml:space="preserve">. </w:t>
      </w:r>
      <w:r w:rsidRPr="00502447">
        <w:rPr>
          <w:rStyle w:val="StyleUnderline"/>
        </w:rPr>
        <w:t xml:space="preserve">Why? The reason is simple: </w:t>
      </w:r>
      <w:r w:rsidRPr="009433CA">
        <w:rPr>
          <w:rStyle w:val="Emphasis"/>
          <w:highlight w:val="green"/>
        </w:rPr>
        <w:t>only government</w:t>
      </w:r>
      <w:r w:rsidRPr="009433CA">
        <w:rPr>
          <w:rStyle w:val="StyleUnderline"/>
          <w:highlight w:val="green"/>
        </w:rPr>
        <w:t xml:space="preserve"> has the </w:t>
      </w:r>
      <w:r w:rsidRPr="009433CA">
        <w:rPr>
          <w:rStyle w:val="Emphasis"/>
          <w:highlight w:val="green"/>
        </w:rPr>
        <w:t>capacity</w:t>
      </w:r>
      <w:r w:rsidRPr="00502447">
        <w:rPr>
          <w:rStyle w:val="StyleUnderline"/>
        </w:rPr>
        <w:t xml:space="preserve"> to steer the transformation </w:t>
      </w:r>
      <w:r w:rsidRPr="009433CA">
        <w:rPr>
          <w:rStyle w:val="StyleUnderline"/>
          <w:highlight w:val="green"/>
        </w:rPr>
        <w:t>on the scale needed</w:t>
      </w:r>
      <w:r w:rsidRPr="009433CA">
        <w:rPr>
          <w:sz w:val="16"/>
        </w:rPr>
        <w:t xml:space="preserve"> – </w:t>
      </w:r>
      <w:r w:rsidRPr="00502447">
        <w:rPr>
          <w:rStyle w:val="StyleUnderline"/>
        </w:rPr>
        <w:t>to recast the way</w:t>
      </w:r>
      <w:r w:rsidRPr="009433CA">
        <w:rPr>
          <w:sz w:val="16"/>
        </w:rPr>
        <w:t xml:space="preserve"> in which </w:t>
      </w:r>
      <w:r w:rsidRPr="00502447">
        <w:rPr>
          <w:rStyle w:val="StyleUnderline"/>
        </w:rPr>
        <w:t xml:space="preserve">economic organizations are </w:t>
      </w:r>
      <w:r w:rsidRPr="00502447">
        <w:rPr>
          <w:rStyle w:val="Emphasis"/>
        </w:rPr>
        <w:t>governed</w:t>
      </w:r>
      <w:r w:rsidRPr="009433CA">
        <w:rPr>
          <w:sz w:val="16"/>
        </w:rPr>
        <w:t xml:space="preserve">, how their relationships are </w:t>
      </w:r>
      <w:r w:rsidRPr="00502447">
        <w:rPr>
          <w:rStyle w:val="Emphasis"/>
        </w:rPr>
        <w:t>structured</w:t>
      </w:r>
      <w:r w:rsidRPr="009433CA">
        <w:rPr>
          <w:sz w:val="16"/>
        </w:rPr>
        <w:t xml:space="preserve"> and how economic actors and civil society relate to each other. </w:t>
      </w:r>
    </w:p>
    <w:p w14:paraId="7DCC97DB" w14:textId="77777777" w:rsidR="00AB133F" w:rsidRPr="009433CA" w:rsidRDefault="00AB133F" w:rsidP="00AB133F">
      <w:pPr>
        <w:rPr>
          <w:sz w:val="16"/>
        </w:rPr>
      </w:pPr>
      <w:r w:rsidRPr="009433CA">
        <w:rPr>
          <w:sz w:val="16"/>
        </w:rPr>
        <w:t xml:space="preserve">Indeed, </w:t>
      </w:r>
      <w:r w:rsidRPr="009433CA">
        <w:rPr>
          <w:rStyle w:val="StyleUnderline"/>
          <w:highlight w:val="green"/>
        </w:rPr>
        <w:t>rethinking corporate governance</w:t>
      </w:r>
      <w:r w:rsidRPr="009433CA">
        <w:rPr>
          <w:sz w:val="16"/>
        </w:rPr>
        <w:t xml:space="preserve"> must be high on the agenda too. We have to </w:t>
      </w:r>
      <w:r w:rsidRPr="00927432">
        <w:rPr>
          <w:rStyle w:val="StyleUnderline"/>
        </w:rPr>
        <w:t>shift business from focusing only on maximizing shareholder value to being driven by a range of stakeholders</w:t>
      </w:r>
      <w:r w:rsidRPr="009433CA">
        <w:rPr>
          <w:sz w:val="16"/>
        </w:rPr>
        <w:t xml:space="preserve">. Traditional corporate social responsibility is too limited to bring about this transformation. What’s needed is clarity about what value is being created in the first place and a new way of working along the entire value chain to produce it. A revitalized sense of purpose is required across both government and business and how they work together. For example, </w:t>
      </w:r>
      <w:r w:rsidRPr="009433CA">
        <w:rPr>
          <w:rStyle w:val="StyleUnderline"/>
        </w:rPr>
        <w:t>it is possible for government</w:t>
      </w:r>
      <w:r w:rsidRPr="000E5759">
        <w:rPr>
          <w:rStyle w:val="StyleUnderline"/>
        </w:rPr>
        <w:t xml:space="preserve"> activity to be structured in a way that </w:t>
      </w:r>
      <w:r w:rsidRPr="009433CA">
        <w:rPr>
          <w:rStyle w:val="StyleUnderline"/>
          <w:highlight w:val="green"/>
        </w:rPr>
        <w:t>rewards</w:t>
      </w:r>
      <w:r w:rsidRPr="000E5759">
        <w:rPr>
          <w:rStyle w:val="StyleUnderline"/>
        </w:rPr>
        <w:t xml:space="preserve"> types of </w:t>
      </w:r>
      <w:r w:rsidRPr="007872CB">
        <w:rPr>
          <w:rStyle w:val="StyleUnderline"/>
        </w:rPr>
        <w:t xml:space="preserve">corporate </w:t>
      </w:r>
      <w:r w:rsidRPr="009433CA">
        <w:rPr>
          <w:rStyle w:val="StyleUnderline"/>
          <w:highlight w:val="green"/>
        </w:rPr>
        <w:t>behaviour that move us towards</w:t>
      </w:r>
      <w:r w:rsidRPr="000E5759">
        <w:rPr>
          <w:rStyle w:val="StyleUnderline"/>
        </w:rPr>
        <w:t xml:space="preserve"> achieving </w:t>
      </w:r>
      <w:r w:rsidRPr="009433CA">
        <w:rPr>
          <w:rStyle w:val="Emphasis"/>
          <w:highlight w:val="green"/>
        </w:rPr>
        <w:t>sustainability</w:t>
      </w:r>
      <w:r w:rsidRPr="000E5759">
        <w:rPr>
          <w:rStyle w:val="StyleUnderline"/>
        </w:rPr>
        <w:t xml:space="preserve"> targets</w:t>
      </w:r>
      <w:r w:rsidRPr="009433CA">
        <w:rPr>
          <w:sz w:val="16"/>
        </w:rPr>
        <w:t xml:space="preserve">. Such goals cannot be tackled simply by changes to corporate governance – through metrics like ESG (environmental social and corporate governance). </w:t>
      </w:r>
      <w:r w:rsidRPr="009433CA">
        <w:rPr>
          <w:rStyle w:val="StyleUnderline"/>
        </w:rPr>
        <w:t>They also require a fundamentally different way for business and the state to interact.</w:t>
      </w:r>
      <w:r w:rsidRPr="009433CA">
        <w:rPr>
          <w:sz w:val="16"/>
        </w:rPr>
        <w:t xml:space="preserve"> If, for example, businesses’ access to public subsidies was conditional on their meeting social and environmental targets, ‘purpose’ would also be embedded in contracts and inter-relationships.</w:t>
      </w:r>
    </w:p>
    <w:p w14:paraId="2CEAA618" w14:textId="77777777" w:rsidR="00AB133F" w:rsidRDefault="00AB133F" w:rsidP="00AB133F">
      <w:pPr>
        <w:pStyle w:val="Heading3"/>
      </w:pPr>
      <w:r>
        <w:t xml:space="preserve">   1ar – link (:30)</w:t>
      </w:r>
    </w:p>
    <w:p w14:paraId="40F2B22C" w14:textId="77777777" w:rsidR="00AB133F" w:rsidRDefault="00AB133F" w:rsidP="00AB133F">
      <w:pPr>
        <w:pStyle w:val="Heading4"/>
      </w:pPr>
      <w:r>
        <w:t xml:space="preserve">No link – we agree competition theory is flawed now – regulated innovation is </w:t>
      </w:r>
      <w:r>
        <w:rPr>
          <w:u w:val="single"/>
        </w:rPr>
        <w:t>how</w:t>
      </w:r>
      <w:r>
        <w:t xml:space="preserve"> we reign in capitalism – they have no link ev the </w:t>
      </w:r>
      <w:r>
        <w:rPr>
          <w:u w:val="single"/>
        </w:rPr>
        <w:t>plan</w:t>
      </w:r>
      <w:r>
        <w:t xml:space="preserve"> causes what their impacts talk about – that’s Mazzucato</w:t>
      </w:r>
    </w:p>
    <w:p w14:paraId="39AA1874" w14:textId="77777777" w:rsidR="00AB133F" w:rsidRDefault="00AB133F" w:rsidP="00AB133F"/>
    <w:p w14:paraId="4D78E525" w14:textId="77777777" w:rsidR="00AB133F" w:rsidRPr="00864136" w:rsidRDefault="00AB133F" w:rsidP="00AB133F">
      <w:pPr>
        <w:keepNext/>
        <w:keepLines/>
        <w:spacing w:before="40" w:after="0"/>
        <w:outlineLvl w:val="3"/>
        <w:rPr>
          <w:rFonts w:eastAsiaTheme="majorEastAsia" w:cstheme="majorBidi"/>
          <w:b/>
          <w:iCs/>
          <w:sz w:val="26"/>
        </w:rPr>
      </w:pPr>
      <w:r w:rsidRPr="00864136">
        <w:rPr>
          <w:rFonts w:eastAsiaTheme="majorEastAsia" w:cstheme="majorBidi"/>
          <w:b/>
          <w:iCs/>
          <w:sz w:val="26"/>
        </w:rPr>
        <w:t xml:space="preserve">Advantage links are backwards – </w:t>
      </w:r>
      <w:r w:rsidRPr="00864136">
        <w:rPr>
          <w:rFonts w:eastAsiaTheme="majorEastAsia" w:cstheme="majorBidi"/>
          <w:bCs/>
          <w:iCs/>
          <w:sz w:val="26"/>
        </w:rPr>
        <w:t>national innovation regulation is key to the case</w:t>
      </w:r>
    </w:p>
    <w:p w14:paraId="31FB8F77" w14:textId="77777777" w:rsidR="00AB133F" w:rsidRPr="00864136" w:rsidRDefault="00AB133F" w:rsidP="00AB133F">
      <w:r w:rsidRPr="00864136">
        <w:rPr>
          <w:b/>
          <w:bCs/>
          <w:sz w:val="26"/>
        </w:rPr>
        <w:t xml:space="preserve">Stiglitz 21 </w:t>
      </w:r>
      <w:r w:rsidRPr="00864136">
        <w:t>(Joseph Stiglitz is an American economist and public policy analyst, who is University Professor at Columbia University. He is a recipient of the Nobel Memorial Prize in Economic Sciences and the John Bates Clark Medal, May 15</w:t>
      </w:r>
      <w:r w:rsidRPr="00864136">
        <w:rPr>
          <w:vertAlign w:val="superscript"/>
        </w:rPr>
        <w:t>th</w:t>
      </w:r>
      <w:r w:rsidRPr="00864136">
        <w:t xml:space="preserve"> 2021, “A call to arms to change capitalism” The Lancet, VOLUME 397, ISSUE 10287, P1797-1799, </w:t>
      </w:r>
      <w:hyperlink r:id="rId16" w:anchor="%20" w:history="1">
        <w:r w:rsidRPr="00864136">
          <w:t>https://www.thelancet.com/journals/lancet/article/PIIS0140-6736(21)01004-7/fulltext#%20</w:t>
        </w:r>
      </w:hyperlink>
      <w:r w:rsidRPr="00864136">
        <w:t>) CULTIV8</w:t>
      </w:r>
    </w:p>
    <w:p w14:paraId="1ABB8599" w14:textId="77777777" w:rsidR="00AB133F" w:rsidRPr="00864136" w:rsidRDefault="00AB133F" w:rsidP="00AB133F">
      <w:pPr>
        <w:rPr>
          <w:u w:val="single"/>
        </w:rPr>
      </w:pPr>
      <w:r w:rsidRPr="00864136">
        <w:rPr>
          <w:sz w:val="16"/>
        </w:rPr>
        <w:t xml:space="preserve">This view of the </w:t>
      </w:r>
      <w:r w:rsidRPr="00864136">
        <w:rPr>
          <w:u w:val="single"/>
        </w:rPr>
        <w:t>positive role of government to solve global challenges even within our capitalist society is part of a long tradition, especially in developmental economics</w:t>
      </w:r>
      <w:r w:rsidRPr="00864136">
        <w:rPr>
          <w:sz w:val="16"/>
        </w:rPr>
        <w:t xml:space="preserve">. From Alice Amsden's early work on South Korea and Robert Wade's on Taiwan, to the World Bank's study on the East Asian Miracle, </w:t>
      </w:r>
      <w:r w:rsidRPr="00864136">
        <w:rPr>
          <w:u w:val="single"/>
        </w:rPr>
        <w:t>scholars have focused their attention on the central role of government in development—the developmental state</w:t>
      </w:r>
      <w:r w:rsidRPr="00864136">
        <w:rPr>
          <w:sz w:val="16"/>
        </w:rPr>
        <w:t xml:space="preserve">. Similarly, scholars such as Richard Nelson, Christopher Freeman, and Bengt-Åke Lundvall, in their discussion of </w:t>
      </w:r>
      <w:r w:rsidRPr="00864136">
        <w:rPr>
          <w:u w:val="single"/>
        </w:rPr>
        <w:t xml:space="preserve">national </w:t>
      </w:r>
      <w:r w:rsidRPr="00864136">
        <w:rPr>
          <w:highlight w:val="green"/>
          <w:u w:val="single"/>
        </w:rPr>
        <w:t>innovation systems</w:t>
      </w:r>
      <w:r w:rsidRPr="00864136">
        <w:rPr>
          <w:u w:val="single"/>
        </w:rPr>
        <w:t>, have emphasised the key role of government.</w:t>
      </w:r>
    </w:p>
    <w:p w14:paraId="27010F5B" w14:textId="77777777" w:rsidR="00AB133F" w:rsidRPr="00864136" w:rsidRDefault="00AB133F" w:rsidP="00AB133F">
      <w:pPr>
        <w:rPr>
          <w:u w:val="single"/>
        </w:rPr>
      </w:pPr>
      <w:r w:rsidRPr="00864136">
        <w:rPr>
          <w:u w:val="single"/>
        </w:rPr>
        <w:t>Given</w:t>
      </w:r>
      <w:r w:rsidRPr="00864136">
        <w:rPr>
          <w:sz w:val="16"/>
        </w:rPr>
        <w:t xml:space="preserve"> her belief in </w:t>
      </w:r>
      <w:r w:rsidRPr="00864136">
        <w:rPr>
          <w:u w:val="single"/>
        </w:rPr>
        <w:t xml:space="preserve">the state's </w:t>
      </w:r>
      <w:r w:rsidRPr="00864136">
        <w:rPr>
          <w:highlight w:val="green"/>
          <w:u w:val="single"/>
        </w:rPr>
        <w:t>crucial</w:t>
      </w:r>
      <w:r w:rsidRPr="00864136">
        <w:rPr>
          <w:u w:val="single"/>
        </w:rPr>
        <w:t xml:space="preserve"> role </w:t>
      </w:r>
      <w:r w:rsidRPr="00864136">
        <w:rPr>
          <w:highlight w:val="green"/>
          <w:u w:val="single"/>
        </w:rPr>
        <w:t>in</w:t>
      </w:r>
      <w:r w:rsidRPr="00864136">
        <w:rPr>
          <w:u w:val="single"/>
        </w:rPr>
        <w:t xml:space="preserve"> driving </w:t>
      </w:r>
      <w:r w:rsidRPr="00864136">
        <w:rPr>
          <w:highlight w:val="green"/>
          <w:u w:val="single"/>
        </w:rPr>
        <w:t>science</w:t>
      </w:r>
      <w:r w:rsidRPr="00864136">
        <w:rPr>
          <w:u w:val="single"/>
        </w:rPr>
        <w:t xml:space="preserve"> and innovation</w:t>
      </w:r>
      <w:r w:rsidRPr="00864136">
        <w:rPr>
          <w:sz w:val="16"/>
        </w:rPr>
        <w:t xml:space="preserve">, it is understandable that Mazzucato should disparage much of mainstream economics, which gives </w:t>
      </w:r>
      <w:r w:rsidRPr="00864136">
        <w:rPr>
          <w:b/>
          <w:iCs/>
          <w:highlight w:val="green"/>
          <w:u w:val="single"/>
          <w:bdr w:val="single" w:sz="8" w:space="0" w:color="auto"/>
        </w:rPr>
        <w:t>primacy</w:t>
      </w:r>
      <w:r w:rsidRPr="00864136">
        <w:rPr>
          <w:sz w:val="16"/>
          <w:highlight w:val="green"/>
        </w:rPr>
        <w:t xml:space="preserve"> </w:t>
      </w:r>
      <w:r w:rsidRPr="00864136">
        <w:rPr>
          <w:highlight w:val="green"/>
          <w:u w:val="single"/>
        </w:rPr>
        <w:t>to markets</w:t>
      </w:r>
      <w:r w:rsidRPr="00864136">
        <w:rPr>
          <w:sz w:val="16"/>
        </w:rPr>
        <w:t xml:space="preserve"> and </w:t>
      </w:r>
      <w:r w:rsidRPr="00864136">
        <w:rPr>
          <w:u w:val="single"/>
        </w:rPr>
        <w:t xml:space="preserve">keeps the role of government to a </w:t>
      </w:r>
      <w:r w:rsidRPr="00864136">
        <w:rPr>
          <w:b/>
          <w:iCs/>
          <w:u w:val="single"/>
          <w:bdr w:val="single" w:sz="8" w:space="0" w:color="auto"/>
        </w:rPr>
        <w:t>minimum</w:t>
      </w:r>
      <w:r w:rsidRPr="00864136">
        <w:rPr>
          <w:sz w:val="16"/>
        </w:rPr>
        <w:t xml:space="preserve">. Such </w:t>
      </w:r>
      <w:r w:rsidRPr="00864136">
        <w:rPr>
          <w:u w:val="single"/>
        </w:rPr>
        <w:t xml:space="preserve">mainstream economics embraces the view that government shouldn't be picking winners. That approach </w:t>
      </w:r>
      <w:r w:rsidRPr="00864136">
        <w:rPr>
          <w:highlight w:val="green"/>
          <w:u w:val="single"/>
        </w:rPr>
        <w:t xml:space="preserve">ignores the </w:t>
      </w:r>
      <w:r w:rsidRPr="00864136">
        <w:rPr>
          <w:b/>
          <w:iCs/>
          <w:highlight w:val="green"/>
          <w:u w:val="single"/>
          <w:bdr w:val="single" w:sz="8" w:space="0" w:color="auto"/>
        </w:rPr>
        <w:t>leadership role</w:t>
      </w:r>
      <w:r w:rsidRPr="00864136">
        <w:rPr>
          <w:highlight w:val="green"/>
          <w:u w:val="single"/>
        </w:rPr>
        <w:t xml:space="preserve"> of</w:t>
      </w:r>
      <w:r w:rsidRPr="00864136">
        <w:rPr>
          <w:u w:val="single"/>
        </w:rPr>
        <w:t xml:space="preserve"> the </w:t>
      </w:r>
      <w:r w:rsidRPr="00864136">
        <w:rPr>
          <w:highlight w:val="green"/>
          <w:u w:val="single"/>
        </w:rPr>
        <w:t xml:space="preserve">government </w:t>
      </w:r>
      <w:r w:rsidRPr="00864136">
        <w:rPr>
          <w:u w:val="single"/>
        </w:rPr>
        <w:t xml:space="preserve">in helping </w:t>
      </w:r>
      <w:r w:rsidRPr="00864136">
        <w:rPr>
          <w:highlight w:val="green"/>
          <w:u w:val="single"/>
        </w:rPr>
        <w:t xml:space="preserve">shape </w:t>
      </w:r>
      <w:r w:rsidRPr="00864136">
        <w:rPr>
          <w:b/>
          <w:iCs/>
          <w:highlight w:val="green"/>
          <w:u w:val="single"/>
          <w:bdr w:val="single" w:sz="8" w:space="0" w:color="auto"/>
        </w:rPr>
        <w:t>public purpose</w:t>
      </w:r>
      <w:r w:rsidRPr="00864136">
        <w:rPr>
          <w:u w:val="single"/>
        </w:rPr>
        <w:t>, and even its pivotal contributions in support of development and science and creating an inclusive society.</w:t>
      </w:r>
    </w:p>
    <w:p w14:paraId="6EB6E88D" w14:textId="77777777" w:rsidR="00AB133F" w:rsidRPr="00864136" w:rsidRDefault="00AB133F" w:rsidP="00AB133F">
      <w:pPr>
        <w:rPr>
          <w:sz w:val="16"/>
        </w:rPr>
      </w:pPr>
      <w:r w:rsidRPr="00864136">
        <w:rPr>
          <w:sz w:val="16"/>
        </w:rPr>
        <w:t xml:space="preserve">Of course, </w:t>
      </w:r>
      <w:r w:rsidRPr="00864136">
        <w:rPr>
          <w:u w:val="single"/>
        </w:rPr>
        <w:t>critics of government point to the instances in which government has backed losers</w:t>
      </w:r>
      <w:r w:rsidRPr="00864136">
        <w:rPr>
          <w:sz w:val="16"/>
        </w:rPr>
        <w:t xml:space="preserve">. But </w:t>
      </w:r>
      <w:r w:rsidRPr="00864136">
        <w:rPr>
          <w:u w:val="single"/>
        </w:rPr>
        <w:t>these critics, not surprisingly, ignore the many failures in the private sector</w:t>
      </w:r>
      <w:r w:rsidRPr="00864136">
        <w:rPr>
          <w:sz w:val="16"/>
        </w:rPr>
        <w:t xml:space="preserve">. Indeed, in the private sector such failures are praised as evidence of risk-taking—nothing ventured, nothing gained. But exactly the same argument applies to the public sector: if there were no failures, it would imply that the government was not taking sufficient risk. </w:t>
      </w:r>
      <w:r w:rsidRPr="00864136">
        <w:rPr>
          <w:u w:val="single"/>
        </w:rPr>
        <w:t>What matters is the average return, and in research and development (R&amp;D),</w:t>
      </w:r>
      <w:r w:rsidRPr="00864136">
        <w:rPr>
          <w:sz w:val="16"/>
        </w:rPr>
        <w:t xml:space="preserve"> a few big successes like the development of the internet and the discovery of DNA can make up for a lot of failures. </w:t>
      </w:r>
      <w:r w:rsidRPr="00864136">
        <w:rPr>
          <w:u w:val="single"/>
        </w:rPr>
        <w:t>The average return on government R&amp;D is in fact far, far higher than returns on private investments.</w:t>
      </w:r>
      <w:r w:rsidRPr="00864136">
        <w:rPr>
          <w:sz w:val="16"/>
        </w:rPr>
        <w:t xml:space="preserve"> As Mazzucato points out, government has often (as in the case of Tesla) not been smart about ensuring that it appropriates for itself and the public the full upside, but that's a very different matter from picking winners. In a particularly inspiring passage in the book, she writes:</w:t>
      </w:r>
    </w:p>
    <w:p w14:paraId="7A0468E6" w14:textId="77777777" w:rsidR="00AB133F" w:rsidRPr="00864136" w:rsidRDefault="00AB133F" w:rsidP="00AB133F">
      <w:pPr>
        <w:rPr>
          <w:sz w:val="16"/>
        </w:rPr>
      </w:pPr>
      <w:r w:rsidRPr="00864136">
        <w:rPr>
          <w:sz w:val="16"/>
        </w:rPr>
        <w:t>“</w:t>
      </w:r>
      <w:r w:rsidRPr="00864136">
        <w:rPr>
          <w:u w:val="single"/>
        </w:rPr>
        <w:t xml:space="preserve">What if </w:t>
      </w:r>
      <w:r w:rsidRPr="00864136">
        <w:rPr>
          <w:highlight w:val="green"/>
          <w:u w:val="single"/>
        </w:rPr>
        <w:t>government</w:t>
      </w:r>
      <w:r w:rsidRPr="00864136">
        <w:rPr>
          <w:sz w:val="16"/>
        </w:rPr>
        <w:t xml:space="preserve">, instead of being viewed as cumbersome while the private sector takes the risks, </w:t>
      </w:r>
      <w:r w:rsidRPr="00864136">
        <w:rPr>
          <w:u w:val="single"/>
        </w:rPr>
        <w:t xml:space="preserve">bears the greatest level of uncertainty and </w:t>
      </w:r>
      <w:r w:rsidRPr="00864136">
        <w:rPr>
          <w:highlight w:val="green"/>
          <w:u w:val="single"/>
        </w:rPr>
        <w:t>reforms</w:t>
      </w:r>
      <w:r w:rsidRPr="00864136">
        <w:rPr>
          <w:u w:val="single"/>
        </w:rPr>
        <w:t xml:space="preserve"> its internal organization to take such risks?</w:t>
      </w:r>
      <w:r w:rsidRPr="00864136">
        <w:rPr>
          <w:sz w:val="16"/>
        </w:rPr>
        <w:t xml:space="preserve"> Imagine the transformation: from a bureaucratic top-down administration to a goal-oriented stimulator of new ideas from the ground up. Imagine </w:t>
      </w:r>
      <w:r w:rsidRPr="00864136">
        <w:rPr>
          <w:u w:val="single"/>
        </w:rPr>
        <w:t xml:space="preserve">government </w:t>
      </w:r>
      <w:r w:rsidRPr="00864136">
        <w:rPr>
          <w:highlight w:val="green"/>
          <w:u w:val="single"/>
        </w:rPr>
        <w:t>transformed</w:t>
      </w:r>
      <w:r w:rsidRPr="00864136">
        <w:rPr>
          <w:u w:val="single"/>
        </w:rPr>
        <w:t xml:space="preserve"> across the board, from how </w:t>
      </w:r>
      <w:r w:rsidRPr="00864136">
        <w:rPr>
          <w:b/>
          <w:iCs/>
          <w:highlight w:val="green"/>
          <w:u w:val="single"/>
          <w:bdr w:val="single" w:sz="8" w:space="0" w:color="auto"/>
        </w:rPr>
        <w:t>procurement</w:t>
      </w:r>
      <w:r w:rsidRPr="00864136">
        <w:rPr>
          <w:u w:val="single"/>
        </w:rPr>
        <w:t xml:space="preserve"> operates, to how research </w:t>
      </w:r>
      <w:r w:rsidRPr="00864136">
        <w:rPr>
          <w:b/>
          <w:iCs/>
          <w:highlight w:val="green"/>
          <w:u w:val="single"/>
          <w:bdr w:val="single" w:sz="8" w:space="0" w:color="auto"/>
        </w:rPr>
        <w:t>grants</w:t>
      </w:r>
      <w:r w:rsidRPr="00864136">
        <w:rPr>
          <w:u w:val="single"/>
        </w:rPr>
        <w:t xml:space="preserve"> are made, to how public </w:t>
      </w:r>
      <w:r w:rsidRPr="00864136">
        <w:rPr>
          <w:b/>
          <w:iCs/>
          <w:highlight w:val="green"/>
          <w:u w:val="single"/>
          <w:bdr w:val="single" w:sz="8" w:space="0" w:color="auto"/>
        </w:rPr>
        <w:t>loans</w:t>
      </w:r>
      <w:r w:rsidRPr="00864136">
        <w:rPr>
          <w:u w:val="single"/>
        </w:rPr>
        <w:t xml:space="preserve"> are structured and costs </w:t>
      </w:r>
      <w:r w:rsidRPr="00864136">
        <w:rPr>
          <w:highlight w:val="green"/>
          <w:u w:val="single"/>
        </w:rPr>
        <w:t xml:space="preserve">and </w:t>
      </w:r>
      <w:r w:rsidRPr="00864136">
        <w:rPr>
          <w:b/>
          <w:iCs/>
          <w:highlight w:val="green"/>
          <w:u w:val="single"/>
          <w:bdr w:val="single" w:sz="8" w:space="0" w:color="auto"/>
        </w:rPr>
        <w:t>budgeting</w:t>
      </w:r>
      <w:r w:rsidRPr="00864136">
        <w:rPr>
          <w:u w:val="single"/>
        </w:rPr>
        <w:t xml:space="preserve"> are understood—all to </w:t>
      </w:r>
      <w:r w:rsidRPr="00864136">
        <w:rPr>
          <w:highlight w:val="green"/>
          <w:u w:val="single"/>
        </w:rPr>
        <w:t xml:space="preserve">fulfill </w:t>
      </w:r>
      <w:r w:rsidRPr="00864136">
        <w:rPr>
          <w:b/>
          <w:iCs/>
          <w:highlight w:val="green"/>
          <w:u w:val="single"/>
          <w:bdr w:val="single" w:sz="8" w:space="0" w:color="auto"/>
        </w:rPr>
        <w:t>public purpose</w:t>
      </w:r>
      <w:r w:rsidRPr="00864136">
        <w:rPr>
          <w:sz w:val="16"/>
        </w:rPr>
        <w:t xml:space="preserve">. </w:t>
      </w:r>
      <w:r w:rsidRPr="00864136">
        <w:rPr>
          <w:u w:val="single"/>
        </w:rPr>
        <w:t xml:space="preserve">If we could think and act in this way, we could </w:t>
      </w:r>
      <w:r w:rsidRPr="00864136">
        <w:rPr>
          <w:highlight w:val="green"/>
          <w:u w:val="single"/>
        </w:rPr>
        <w:t>realize</w:t>
      </w:r>
      <w:r w:rsidRPr="00864136">
        <w:rPr>
          <w:u w:val="single"/>
        </w:rPr>
        <w:t xml:space="preserve"> a </w:t>
      </w:r>
      <w:r w:rsidRPr="00864136">
        <w:rPr>
          <w:highlight w:val="green"/>
          <w:u w:val="single"/>
        </w:rPr>
        <w:t>new</w:t>
      </w:r>
      <w:r w:rsidRPr="00864136">
        <w:rPr>
          <w:u w:val="single"/>
        </w:rPr>
        <w:t xml:space="preserve"> vision for sustainable cities or inspire business investment in the social infrastructure and </w:t>
      </w:r>
      <w:r w:rsidRPr="00864136">
        <w:rPr>
          <w:highlight w:val="green"/>
          <w:u w:val="single"/>
        </w:rPr>
        <w:t>health-care innovations required for</w:t>
      </w:r>
      <w:r w:rsidRPr="00864136">
        <w:rPr>
          <w:sz w:val="16"/>
        </w:rPr>
        <w:t xml:space="preserve"> a new understanding of well-being, or </w:t>
      </w:r>
      <w:r w:rsidRPr="00864136">
        <w:rPr>
          <w:u w:val="single"/>
        </w:rPr>
        <w:t>tackle</w:t>
      </w:r>
      <w:r w:rsidRPr="00864136">
        <w:rPr>
          <w:sz w:val="16"/>
        </w:rPr>
        <w:t xml:space="preserve"> the greatest challenges of our time such as </w:t>
      </w:r>
      <w:r w:rsidRPr="00864136">
        <w:rPr>
          <w:u w:val="single"/>
        </w:rPr>
        <w:t xml:space="preserve">climate change and </w:t>
      </w:r>
      <w:r w:rsidRPr="00864136">
        <w:rPr>
          <w:b/>
          <w:iCs/>
          <w:u w:val="single"/>
          <w:bdr w:val="single" w:sz="8" w:space="0" w:color="auto"/>
        </w:rPr>
        <w:t xml:space="preserve">health </w:t>
      </w:r>
      <w:r w:rsidRPr="00864136">
        <w:rPr>
          <w:b/>
          <w:iCs/>
          <w:highlight w:val="green"/>
          <w:u w:val="single"/>
          <w:bdr w:val="single" w:sz="8" w:space="0" w:color="auto"/>
        </w:rPr>
        <w:t>pandemics</w:t>
      </w:r>
      <w:r w:rsidRPr="00864136">
        <w:rPr>
          <w:sz w:val="16"/>
        </w:rPr>
        <w:t>.”</w:t>
      </w:r>
    </w:p>
    <w:p w14:paraId="16392D2D" w14:textId="77777777" w:rsidR="00AB133F" w:rsidRPr="00864136" w:rsidRDefault="00AB133F" w:rsidP="00AB133F">
      <w:pPr>
        <w:rPr>
          <w:u w:val="single"/>
        </w:rPr>
      </w:pPr>
      <w:r w:rsidRPr="00864136">
        <w:rPr>
          <w:sz w:val="16"/>
        </w:rPr>
        <w:t xml:space="preserve">Having been in government and advised governments, this is a vision that I've seen before. </w:t>
      </w:r>
      <w:r w:rsidRPr="00864136">
        <w:rPr>
          <w:b/>
          <w:iCs/>
          <w:highlight w:val="green"/>
          <w:u w:val="single"/>
          <w:bdr w:val="single" w:sz="8" w:space="0" w:color="auto"/>
        </w:rPr>
        <w:t>The challenge is to bring it about</w:t>
      </w:r>
      <w:r w:rsidRPr="00864136">
        <w:rPr>
          <w:sz w:val="16"/>
        </w:rPr>
        <w:t xml:space="preserve">. </w:t>
      </w:r>
      <w:r w:rsidRPr="00864136">
        <w:rPr>
          <w:u w:val="single"/>
        </w:rPr>
        <w:t xml:space="preserve">Just willing or wishing it—or clearly </w:t>
      </w:r>
      <w:r w:rsidRPr="00864136">
        <w:rPr>
          <w:b/>
          <w:iCs/>
          <w:highlight w:val="green"/>
          <w:u w:val="single"/>
          <w:bdr w:val="single" w:sz="8" w:space="0" w:color="auto"/>
        </w:rPr>
        <w:t>articulating it—is not enough</w:t>
      </w:r>
      <w:r w:rsidRPr="00864136">
        <w:rPr>
          <w:sz w:val="16"/>
        </w:rPr>
        <w:t xml:space="preserve">. </w:t>
      </w:r>
      <w:r w:rsidRPr="00864136">
        <w:rPr>
          <w:u w:val="single"/>
        </w:rPr>
        <w:t>There are political and economic forces at play, and without tackling them, it will be hard to realise this vision</w:t>
      </w:r>
      <w:r w:rsidRPr="00864136">
        <w:rPr>
          <w:sz w:val="16"/>
        </w:rPr>
        <w:t xml:space="preserve">. It might, for instance, have been helpful if Mazzucato had more fully explained why </w:t>
      </w:r>
      <w:r w:rsidRPr="00864136">
        <w:rPr>
          <w:b/>
          <w:iCs/>
          <w:highlight w:val="green"/>
          <w:u w:val="single"/>
          <w:bdr w:val="single" w:sz="8" w:space="0" w:color="auto"/>
        </w:rPr>
        <w:t>we need government in the arena of innovation</w:t>
      </w:r>
      <w:r w:rsidRPr="00864136">
        <w:rPr>
          <w:sz w:val="16"/>
        </w:rPr>
        <w:t xml:space="preserve">. </w:t>
      </w:r>
      <w:r w:rsidRPr="00864136">
        <w:rPr>
          <w:u w:val="single"/>
        </w:rPr>
        <w:t xml:space="preserve">Producing knowledge is very different from producing steel: there are </w:t>
      </w:r>
      <w:r w:rsidRPr="00864136">
        <w:rPr>
          <w:b/>
          <w:iCs/>
          <w:highlight w:val="green"/>
          <w:u w:val="single"/>
          <w:bdr w:val="single" w:sz="8" w:space="0" w:color="auto"/>
        </w:rPr>
        <w:t>important benefits to society</w:t>
      </w:r>
      <w:r w:rsidRPr="00864136">
        <w:rPr>
          <w:u w:val="single"/>
        </w:rPr>
        <w:t xml:space="preserve"> that accrue from research and innovation that are not appropriated by researchers and those who finance them</w:t>
      </w:r>
      <w:r w:rsidRPr="00864136">
        <w:rPr>
          <w:sz w:val="16"/>
        </w:rPr>
        <w:t>. Consequently, as the great economist Kenneth Arrow showed almost 60 years ago, markets are not efficient in either the production or use of knowledge. The failures relate both to the levels of investment and the direction of research—</w:t>
      </w:r>
      <w:r w:rsidRPr="00864136">
        <w:rPr>
          <w:u w:val="single"/>
        </w:rPr>
        <w:t>we need more research on saving the planet and less on trying to replace unskilled labour.</w:t>
      </w:r>
    </w:p>
    <w:p w14:paraId="2A86E74C" w14:textId="77777777" w:rsidR="00AB133F" w:rsidRDefault="00AB133F" w:rsidP="00AB133F"/>
    <w:p w14:paraId="1464212F" w14:textId="77777777" w:rsidR="00AB133F" w:rsidRPr="00CA2EB1" w:rsidRDefault="00AB133F" w:rsidP="00AB133F">
      <w:pPr>
        <w:pStyle w:val="Heading4"/>
        <w:rPr>
          <w:rStyle w:val="Style13ptBold"/>
          <w:b/>
          <w:bCs w:val="0"/>
        </w:rPr>
      </w:pPr>
      <w:r>
        <w:rPr>
          <w:rStyle w:val="Style13ptBold"/>
          <w:b/>
          <w:bCs w:val="0"/>
        </w:rPr>
        <w:t xml:space="preserve">Links </w:t>
      </w:r>
      <w:r w:rsidRPr="000A4249">
        <w:rPr>
          <w:rStyle w:val="Style13ptBold"/>
          <w:b/>
          <w:bCs w:val="0"/>
          <w:u w:val="single"/>
        </w:rPr>
        <w:t>turn themselves</w:t>
      </w:r>
    </w:p>
    <w:p w14:paraId="6059C1FE" w14:textId="77777777" w:rsidR="00AB133F" w:rsidRDefault="00AB133F" w:rsidP="00AB133F">
      <w:r>
        <w:rPr>
          <w:rStyle w:val="Style13ptBold"/>
        </w:rPr>
        <w:t xml:space="preserve">Cleary 21 </w:t>
      </w:r>
      <w:r>
        <w:t>(Joe Cleary, Professor of English, Yale University, Ph.D. Columbia University, 1997, November 15</w:t>
      </w:r>
      <w:r w:rsidRPr="00CA2EB1">
        <w:rPr>
          <w:vertAlign w:val="superscript"/>
        </w:rPr>
        <w:t>th</w:t>
      </w:r>
      <w:r>
        <w:t xml:space="preserve"> 2021, “Policy, citizen engagement and corporate strategy to transition to a sustainable world in the decisive decade” Energy Hub, </w:t>
      </w:r>
      <w:hyperlink r:id="rId17" w:history="1">
        <w:r w:rsidRPr="00D86C2E">
          <w:rPr>
            <w:rStyle w:val="Hyperlink"/>
          </w:rPr>
          <w:t>https://energyhubplus.org/wp-content/uploads/2021/06/20211115-Joe-Cleary-COP26-Paper.pdf</w:t>
        </w:r>
      </w:hyperlink>
      <w:r>
        <w:t>) CULTIV8</w:t>
      </w:r>
    </w:p>
    <w:p w14:paraId="6E7416C5" w14:textId="77777777" w:rsidR="00AB133F" w:rsidRPr="000A4249" w:rsidRDefault="00AB133F" w:rsidP="00AB133F">
      <w:pPr>
        <w:rPr>
          <w:u w:val="single"/>
        </w:rPr>
      </w:pPr>
      <w:r w:rsidRPr="00CA2EB1">
        <w:rPr>
          <w:rStyle w:val="Emphasis"/>
          <w:highlight w:val="green"/>
        </w:rPr>
        <w:t xml:space="preserve">Neoliberal doctrine that </w:t>
      </w:r>
      <w:r w:rsidRPr="000A4249">
        <w:rPr>
          <w:rStyle w:val="Emphasis"/>
        </w:rPr>
        <w:t xml:space="preserve">views </w:t>
      </w:r>
      <w:r w:rsidRPr="00CA2EB1">
        <w:rPr>
          <w:rStyle w:val="Emphasis"/>
          <w:highlight w:val="green"/>
        </w:rPr>
        <w:t xml:space="preserve">government </w:t>
      </w:r>
      <w:r w:rsidRPr="000A4249">
        <w:rPr>
          <w:rStyle w:val="Emphasis"/>
        </w:rPr>
        <w:t>as</w:t>
      </w:r>
      <w:r w:rsidRPr="00FE3527">
        <w:rPr>
          <w:rStyle w:val="Emphasis"/>
        </w:rPr>
        <w:t xml:space="preserve"> an institution </w:t>
      </w:r>
      <w:r w:rsidRPr="000A4249">
        <w:rPr>
          <w:rStyle w:val="Emphasis"/>
        </w:rPr>
        <w:t xml:space="preserve">existing </w:t>
      </w:r>
      <w:r w:rsidRPr="00CA2EB1">
        <w:rPr>
          <w:rStyle w:val="Emphasis"/>
          <w:highlight w:val="green"/>
        </w:rPr>
        <w:t xml:space="preserve">only </w:t>
      </w:r>
      <w:r w:rsidRPr="000A4249">
        <w:rPr>
          <w:rStyle w:val="Emphasis"/>
        </w:rPr>
        <w:t>to</w:t>
      </w:r>
      <w:r w:rsidRPr="00FE3527">
        <w:rPr>
          <w:rStyle w:val="Emphasis"/>
        </w:rPr>
        <w:t xml:space="preserve"> </w:t>
      </w:r>
      <w:r w:rsidRPr="00CA2EB1">
        <w:rPr>
          <w:rStyle w:val="Emphasis"/>
          <w:highlight w:val="green"/>
        </w:rPr>
        <w:t xml:space="preserve">correct </w:t>
      </w:r>
      <w:r w:rsidRPr="000A4249">
        <w:rPr>
          <w:rStyle w:val="Emphasis"/>
          <w:highlight w:val="green"/>
        </w:rPr>
        <w:t>market failure ‘creates a self-fulfilling prophe</w:t>
      </w:r>
      <w:r w:rsidRPr="00CA2EB1">
        <w:rPr>
          <w:rStyle w:val="Emphasis"/>
          <w:highlight w:val="green"/>
        </w:rPr>
        <w:t xml:space="preserve">cy </w:t>
      </w:r>
      <w:r w:rsidRPr="000A4249">
        <w:rPr>
          <w:rStyle w:val="Emphasis"/>
        </w:rPr>
        <w:t>whereby</w:t>
      </w:r>
      <w:r w:rsidRPr="00FE3527">
        <w:rPr>
          <w:rStyle w:val="Emphasis"/>
        </w:rPr>
        <w:t xml:space="preserve"> </w:t>
      </w:r>
      <w:r w:rsidRPr="000A4249">
        <w:rPr>
          <w:rStyle w:val="Emphasis"/>
          <w:highlight w:val="green"/>
        </w:rPr>
        <w:t>government does too little, too late’</w:t>
      </w:r>
      <w:r w:rsidRPr="000A4249">
        <w:t>.</w:t>
      </w:r>
      <w:r>
        <w:t xml:space="preserve"> </w:t>
      </w:r>
      <w:r w:rsidRPr="00FE3527">
        <w:rPr>
          <w:rStyle w:val="StyleUnderline"/>
        </w:rPr>
        <w:t xml:space="preserve">To challenge this, Mazzucato advocates not for ‘big’ or ‘small’ government, but a </w:t>
      </w:r>
      <w:r w:rsidRPr="000A4249">
        <w:rPr>
          <w:rStyle w:val="StyleUnderline"/>
          <w:highlight w:val="green"/>
        </w:rPr>
        <w:t>different ‘type of government’</w:t>
      </w:r>
      <w:r w:rsidRPr="00FE3527">
        <w:rPr>
          <w:rStyle w:val="StyleUnderline"/>
        </w:rPr>
        <w:t xml:space="preserve">. </w:t>
      </w:r>
      <w:r w:rsidRPr="000A4249">
        <w:rPr>
          <w:rStyle w:val="StyleUnderline"/>
        </w:rPr>
        <w:t>Government</w:t>
      </w:r>
      <w:r w:rsidRPr="00FE3527">
        <w:rPr>
          <w:rStyle w:val="StyleUnderline"/>
        </w:rPr>
        <w:t xml:space="preserve"> itself </w:t>
      </w:r>
      <w:r w:rsidRPr="000A4249">
        <w:rPr>
          <w:rStyle w:val="StyleUnderline"/>
        </w:rPr>
        <w:t xml:space="preserve">must </w:t>
      </w:r>
      <w:r w:rsidRPr="000A4249">
        <w:rPr>
          <w:rStyle w:val="StyleUnderline"/>
          <w:highlight w:val="green"/>
        </w:rPr>
        <w:t>become</w:t>
      </w:r>
      <w:r w:rsidRPr="000A4249">
        <w:rPr>
          <w:rStyle w:val="StyleUnderline"/>
        </w:rPr>
        <w:t xml:space="preserve"> </w:t>
      </w:r>
      <w:r w:rsidRPr="001F4113">
        <w:rPr>
          <w:rStyle w:val="StyleUnderline"/>
        </w:rPr>
        <w:t>an</w:t>
      </w:r>
      <w:r w:rsidRPr="00FE3527">
        <w:rPr>
          <w:rStyle w:val="StyleUnderline"/>
        </w:rPr>
        <w:t xml:space="preserve"> </w:t>
      </w:r>
      <w:r w:rsidRPr="000A4249">
        <w:rPr>
          <w:rStyle w:val="StyleUnderline"/>
        </w:rPr>
        <w:t>innovative</w:t>
      </w:r>
      <w:r w:rsidRPr="00FE3527">
        <w:rPr>
          <w:rStyle w:val="StyleUnderline"/>
        </w:rPr>
        <w:t xml:space="preserve"> organization </w:t>
      </w:r>
      <w:r w:rsidRPr="000A4249">
        <w:rPr>
          <w:rStyle w:val="StyleUnderline"/>
          <w:highlight w:val="green"/>
        </w:rPr>
        <w:t>capable of continual</w:t>
      </w:r>
      <w:r w:rsidRPr="00FE3527">
        <w:rPr>
          <w:rStyle w:val="StyleUnderline"/>
        </w:rPr>
        <w:t xml:space="preserve"> development, </w:t>
      </w:r>
      <w:r w:rsidRPr="000A4249">
        <w:rPr>
          <w:rStyle w:val="StyleUnderline"/>
        </w:rPr>
        <w:t>from being</w:t>
      </w:r>
      <w:r w:rsidRPr="00FE3527">
        <w:rPr>
          <w:rStyle w:val="StyleUnderline"/>
        </w:rPr>
        <w:t xml:space="preserve"> ‘merely </w:t>
      </w:r>
      <w:r w:rsidRPr="000A4249">
        <w:rPr>
          <w:rStyle w:val="StyleUnderline"/>
        </w:rPr>
        <w:t>an “enabler</w:t>
      </w:r>
      <w:r w:rsidRPr="00FE3527">
        <w:rPr>
          <w:rStyle w:val="StyleUnderline"/>
        </w:rPr>
        <w:t xml:space="preserve">” or even a “stifler” of innovation </w:t>
      </w:r>
      <w:r w:rsidRPr="000A4249">
        <w:rPr>
          <w:rStyle w:val="StyleUnderline"/>
        </w:rPr>
        <w:t>to</w:t>
      </w:r>
      <w:r w:rsidRPr="00FE3527">
        <w:rPr>
          <w:rStyle w:val="StyleUnderline"/>
        </w:rPr>
        <w:t xml:space="preserve"> </w:t>
      </w:r>
      <w:r w:rsidRPr="000A4249">
        <w:rPr>
          <w:rStyle w:val="StyleUnderline"/>
        </w:rPr>
        <w:t>becoming</w:t>
      </w:r>
      <w:r w:rsidRPr="00FE3527">
        <w:rPr>
          <w:rStyle w:val="StyleUnderline"/>
        </w:rPr>
        <w:t xml:space="preserve"> </w:t>
      </w:r>
      <w:r w:rsidRPr="000A4249">
        <w:rPr>
          <w:rStyle w:val="StyleUnderline"/>
        </w:rPr>
        <w:t xml:space="preserve">the engine of </w:t>
      </w:r>
      <w:r w:rsidRPr="001F4113">
        <w:rPr>
          <w:rStyle w:val="StyleUnderline"/>
          <w:highlight w:val="green"/>
        </w:rPr>
        <w:t>innovation’.</w:t>
      </w:r>
      <w:r w:rsidRPr="00FE3527">
        <w:rPr>
          <w:rStyle w:val="StyleUnderline"/>
        </w:rPr>
        <w:t xml:space="preserve"> </w:t>
      </w:r>
    </w:p>
    <w:p w14:paraId="769A7A2D" w14:textId="77777777" w:rsidR="00AB133F" w:rsidRPr="00D5528A" w:rsidRDefault="00AB133F" w:rsidP="00AB133F">
      <w:pPr>
        <w:pStyle w:val="Heading4"/>
        <w:rPr>
          <w:i/>
          <w:iCs w:val="0"/>
        </w:rPr>
      </w:pPr>
      <w:r>
        <w:rPr>
          <w:u w:val="single"/>
        </w:rPr>
        <w:t>pre-distribution</w:t>
      </w:r>
      <w:r>
        <w:t xml:space="preserve"> avoids their links </w:t>
      </w:r>
    </w:p>
    <w:p w14:paraId="1F4DFEDF" w14:textId="77777777" w:rsidR="00AB133F" w:rsidRPr="00212DB3" w:rsidRDefault="00AB133F" w:rsidP="00AB133F">
      <w:r>
        <w:rPr>
          <w:rStyle w:val="Style13ptBold"/>
        </w:rPr>
        <w:t xml:space="preserve">Mazzucato 21 </w:t>
      </w:r>
      <w:r>
        <w:t>(Mariana Mazzucato is Professor in the Economics of Innovation and Public Value at University College London where she is the founding director of the UCL Institute for Innovation and Public Purpose. She is winner of international prizes including the 2020 John von Neumann Award and the 2018 Leontief Prize for Advancing the Frontiers of Economic Thought. January 28</w:t>
      </w:r>
      <w:r w:rsidRPr="00A235CC">
        <w:rPr>
          <w:vertAlign w:val="superscript"/>
        </w:rPr>
        <w:t>th</w:t>
      </w:r>
      <w:r>
        <w:t xml:space="preserve"> 2021, “Mission Economy: A Moonshot Guide to Changing Capitalism” via kindle, page 189) CULTIV8</w:t>
      </w:r>
    </w:p>
    <w:p w14:paraId="0E37617E" w14:textId="77777777" w:rsidR="00AB133F" w:rsidRPr="002672C0" w:rsidRDefault="00AB133F" w:rsidP="00AB133F">
      <w:pPr>
        <w:rPr>
          <w:sz w:val="16"/>
        </w:rPr>
      </w:pPr>
      <w:r w:rsidRPr="002672C0">
        <w:rPr>
          <w:rStyle w:val="StyleUnderline"/>
          <w:highlight w:val="green"/>
        </w:rPr>
        <w:t>Discussions about</w:t>
      </w:r>
      <w:r w:rsidRPr="002672C0">
        <w:rPr>
          <w:rStyle w:val="StyleUnderline"/>
        </w:rPr>
        <w:t xml:space="preserve"> how to decrease </w:t>
      </w:r>
      <w:r w:rsidRPr="002672C0">
        <w:rPr>
          <w:rStyle w:val="StyleUnderline"/>
          <w:highlight w:val="green"/>
        </w:rPr>
        <w:t>inequality</w:t>
      </w:r>
      <w:r w:rsidRPr="002672C0">
        <w:rPr>
          <w:rStyle w:val="StyleUnderline"/>
        </w:rPr>
        <w:t xml:space="preserve"> are </w:t>
      </w:r>
      <w:r w:rsidRPr="002672C0">
        <w:rPr>
          <w:rStyle w:val="StyleUnderline"/>
          <w:highlight w:val="green"/>
        </w:rPr>
        <w:t>rarely linked to</w:t>
      </w:r>
      <w:r w:rsidRPr="002672C0">
        <w:rPr>
          <w:rStyle w:val="StyleUnderline"/>
        </w:rPr>
        <w:t xml:space="preserve"> ones about </w:t>
      </w:r>
      <w:r w:rsidRPr="002672C0">
        <w:rPr>
          <w:rStyle w:val="Emphasis"/>
          <w:highlight w:val="green"/>
        </w:rPr>
        <w:t>innovation</w:t>
      </w:r>
      <w:r w:rsidRPr="002672C0">
        <w:rPr>
          <w:sz w:val="16"/>
        </w:rPr>
        <w:t xml:space="preserve"> and wealth creation. The former </w:t>
      </w:r>
      <w:r w:rsidRPr="002672C0">
        <w:rPr>
          <w:rStyle w:val="StyleUnderline"/>
        </w:rPr>
        <w:t>tend to be more interested in social inclusion and reforms of the welfare state</w:t>
      </w:r>
      <w:r w:rsidRPr="002672C0">
        <w:rPr>
          <w:sz w:val="16"/>
        </w:rPr>
        <w:t xml:space="preserve">, and the latter in productivity and innovation policies around entrepreneurship. Yet a market-shaping perspective on collective value creation needs to bring together these communities and related discussions. It asks: </w:t>
      </w:r>
      <w:r w:rsidRPr="002672C0">
        <w:rPr>
          <w:rStyle w:val="StyleUnderline"/>
        </w:rPr>
        <w:t>if wealth is created socially, what are the tools to make sure wealth is also distributed socially</w:t>
      </w:r>
      <w:r w:rsidRPr="002672C0">
        <w:rPr>
          <w:sz w:val="16"/>
        </w:rPr>
        <w:t xml:space="preserve"> – both for considerations of equity but also for fairness in effort and skin in the game?</w:t>
      </w:r>
    </w:p>
    <w:p w14:paraId="7DA3E640" w14:textId="77777777" w:rsidR="00AB133F" w:rsidRPr="002672C0" w:rsidRDefault="00AB133F" w:rsidP="00AB133F">
      <w:pPr>
        <w:rPr>
          <w:rStyle w:val="StyleUnderline"/>
        </w:rPr>
      </w:pPr>
      <w:r w:rsidRPr="002672C0">
        <w:rPr>
          <w:rStyle w:val="StyleUnderline"/>
        </w:rPr>
        <w:t>This is what predistribution is about</w:t>
      </w:r>
      <w:r w:rsidRPr="002672C0">
        <w:rPr>
          <w:sz w:val="16"/>
        </w:rPr>
        <w:t xml:space="preserve">.31 While redistribution advocates addressing inequality by redistributing income after it’s created, such as through taxes or benefits, </w:t>
      </w:r>
      <w:r w:rsidRPr="002672C0">
        <w:rPr>
          <w:rStyle w:val="Emphasis"/>
          <w:highlight w:val="green"/>
        </w:rPr>
        <w:t>predistribution</w:t>
      </w:r>
      <w:r w:rsidRPr="002672C0">
        <w:rPr>
          <w:sz w:val="16"/>
        </w:rPr>
        <w:t xml:space="preserve"> </w:t>
      </w:r>
      <w:r w:rsidRPr="002672C0">
        <w:rPr>
          <w:rStyle w:val="StyleUnderline"/>
        </w:rPr>
        <w:t xml:space="preserve">aims to </w:t>
      </w:r>
      <w:r w:rsidRPr="002672C0">
        <w:rPr>
          <w:rStyle w:val="StyleUnderline"/>
          <w:highlight w:val="green"/>
        </w:rPr>
        <w:t>prevent inequality ex ante</w:t>
      </w:r>
      <w:r w:rsidRPr="002672C0">
        <w:rPr>
          <w:sz w:val="16"/>
        </w:rPr>
        <w:t xml:space="preserve">. </w:t>
      </w:r>
      <w:r w:rsidRPr="002672C0">
        <w:rPr>
          <w:rStyle w:val="StyleUnderline"/>
        </w:rPr>
        <w:t>They are both needed to achieve equitable outcomes, but predistribution focuses more on getting the conditions right in the first place, so less redistribution is needed to make corrections afterwards</w:t>
      </w:r>
      <w:r w:rsidRPr="002672C0">
        <w:rPr>
          <w:sz w:val="16"/>
        </w:rPr>
        <w:t xml:space="preserve">. The idea is that if value is created collectively through societal effort, all actors should be getting their fair share in proportion to their risk-taking, input and creativity. Identifying these actors and their interactions also raises the question of how benefits are distributed among them. A </w:t>
      </w:r>
      <w:r w:rsidRPr="002672C0">
        <w:rPr>
          <w:rStyle w:val="StyleUnderline"/>
        </w:rPr>
        <w:t xml:space="preserve">predistribution approach </w:t>
      </w:r>
      <w:r w:rsidRPr="002672C0">
        <w:rPr>
          <w:rStyle w:val="StyleUnderline"/>
          <w:highlight w:val="green"/>
        </w:rPr>
        <w:t xml:space="preserve">creates </w:t>
      </w:r>
      <w:r w:rsidRPr="002672C0">
        <w:rPr>
          <w:rStyle w:val="Emphasis"/>
          <w:highlight w:val="green"/>
        </w:rPr>
        <w:t>structures</w:t>
      </w:r>
      <w:r w:rsidRPr="002672C0">
        <w:rPr>
          <w:rStyle w:val="StyleUnderline"/>
          <w:highlight w:val="green"/>
        </w:rPr>
        <w:t xml:space="preserve"> that lead to fairer outcomes in the economy</w:t>
      </w:r>
      <w:r w:rsidRPr="002672C0">
        <w:rPr>
          <w:rStyle w:val="StyleUnderline"/>
        </w:rPr>
        <w:t>, such as contracts which ensure that the public and private sectors share the risks and rewards of value creation.</w:t>
      </w:r>
    </w:p>
    <w:p w14:paraId="13C53065" w14:textId="77777777" w:rsidR="00AB133F" w:rsidRDefault="00AB133F" w:rsidP="00AB133F">
      <w:pPr>
        <w:rPr>
          <w:sz w:val="16"/>
        </w:rPr>
      </w:pPr>
      <w:r w:rsidRPr="002672C0">
        <w:rPr>
          <w:sz w:val="16"/>
        </w:rPr>
        <w:t xml:space="preserve">Given the immense investments involved in a mission, along with the risks of failure, it makes sense for government to consider ways to share the benefits of that investment with the widest number of citizens. Indeed, </w:t>
      </w:r>
      <w:r w:rsidRPr="002672C0">
        <w:rPr>
          <w:rStyle w:val="StyleUnderline"/>
        </w:rPr>
        <w:t xml:space="preserve">because </w:t>
      </w:r>
      <w:r w:rsidRPr="002672C0">
        <w:rPr>
          <w:rStyle w:val="StyleUnderline"/>
          <w:highlight w:val="green"/>
        </w:rPr>
        <w:t>innovation is inherently uncertain</w:t>
      </w:r>
      <w:r w:rsidRPr="002672C0">
        <w:rPr>
          <w:rStyle w:val="StyleUnderline"/>
        </w:rPr>
        <w:t xml:space="preserve"> and investments have no guaranteed return, </w:t>
      </w:r>
      <w:r w:rsidRPr="002672C0">
        <w:rPr>
          <w:rStyle w:val="StyleUnderline"/>
          <w:highlight w:val="green"/>
        </w:rPr>
        <w:t>strengthening public control over rewards</w:t>
      </w:r>
      <w:r w:rsidRPr="002672C0">
        <w:rPr>
          <w:rStyle w:val="StyleUnderline"/>
        </w:rPr>
        <w:t xml:space="preserve"> is a </w:t>
      </w:r>
      <w:r w:rsidRPr="002672C0">
        <w:rPr>
          <w:rStyle w:val="StyleUnderline"/>
          <w:highlight w:val="green"/>
        </w:rPr>
        <w:t>necessary</w:t>
      </w:r>
      <w:r w:rsidRPr="002672C0">
        <w:rPr>
          <w:rStyle w:val="StyleUnderline"/>
        </w:rPr>
        <w:t xml:space="preserve"> condition </w:t>
      </w:r>
      <w:r w:rsidRPr="002672C0">
        <w:rPr>
          <w:rStyle w:val="StyleUnderline"/>
          <w:highlight w:val="green"/>
        </w:rPr>
        <w:t xml:space="preserve">for </w:t>
      </w:r>
      <w:r w:rsidRPr="002672C0">
        <w:rPr>
          <w:rStyle w:val="StyleUnderline"/>
        </w:rPr>
        <w:t xml:space="preserve">legitimizing government’s role in </w:t>
      </w:r>
      <w:r w:rsidRPr="002672C0">
        <w:rPr>
          <w:rStyle w:val="Emphasis"/>
          <w:highlight w:val="green"/>
        </w:rPr>
        <w:t>creating</w:t>
      </w:r>
      <w:r w:rsidRPr="002672C0">
        <w:rPr>
          <w:rStyle w:val="StyleUnderline"/>
          <w:highlight w:val="green"/>
        </w:rPr>
        <w:t xml:space="preserve"> and </w:t>
      </w:r>
      <w:r w:rsidRPr="002672C0">
        <w:rPr>
          <w:rStyle w:val="Emphasis"/>
          <w:highlight w:val="green"/>
        </w:rPr>
        <w:t>shaping markets</w:t>
      </w:r>
      <w:r w:rsidRPr="002672C0">
        <w:rPr>
          <w:sz w:val="16"/>
        </w:rPr>
        <w:t xml:space="preserve">. </w:t>
      </w:r>
      <w:r w:rsidRPr="002672C0">
        <w:rPr>
          <w:rStyle w:val="StyleUnderline"/>
        </w:rPr>
        <w:t xml:space="preserve">If public agencies are to absorb high technological and market risks, there is a valid expectation that the fruits of successful public finance will serve taxpayers </w:t>
      </w:r>
      <w:r w:rsidRPr="002672C0">
        <w:rPr>
          <w:rStyle w:val="StyleUnderline"/>
          <w:highlight w:val="green"/>
        </w:rPr>
        <w:t>and provide a rationale for socializing</w:t>
      </w:r>
      <w:r w:rsidRPr="002672C0">
        <w:rPr>
          <w:rStyle w:val="StyleUnderline"/>
        </w:rPr>
        <w:t xml:space="preserve"> the financial </w:t>
      </w:r>
      <w:r w:rsidRPr="002672C0">
        <w:rPr>
          <w:rStyle w:val="StyleUnderline"/>
          <w:highlight w:val="green"/>
        </w:rPr>
        <w:t>rewards achieved</w:t>
      </w:r>
      <w:r w:rsidRPr="002672C0">
        <w:rPr>
          <w:sz w:val="16"/>
        </w:rPr>
        <w:t>.32</w:t>
      </w:r>
    </w:p>
    <w:p w14:paraId="0EDE5202" w14:textId="77777777" w:rsidR="00AB133F" w:rsidRDefault="00AB133F" w:rsidP="00AB133F">
      <w:pPr>
        <w:pStyle w:val="Heading4"/>
      </w:pPr>
      <w:r>
        <w:t>[</w:t>
      </w:r>
      <w:r w:rsidRPr="005F4257">
        <w:rPr>
          <w:highlight w:val="green"/>
        </w:rPr>
        <w:t>answer other links</w:t>
      </w:r>
      <w:r>
        <w:t>]</w:t>
      </w:r>
    </w:p>
    <w:p w14:paraId="01FCDCDD" w14:textId="77777777" w:rsidR="00AB133F" w:rsidRPr="00B67C31" w:rsidRDefault="00AB133F" w:rsidP="00AB133F">
      <w:pPr>
        <w:keepNext/>
        <w:keepLines/>
        <w:pageBreakBefore/>
        <w:spacing w:before="40" w:after="0"/>
        <w:jc w:val="center"/>
        <w:outlineLvl w:val="2"/>
        <w:rPr>
          <w:rFonts w:eastAsiaTheme="majorEastAsia" w:cstheme="majorBidi"/>
          <w:b/>
          <w:sz w:val="32"/>
          <w:szCs w:val="24"/>
          <w:u w:val="single"/>
        </w:rPr>
      </w:pPr>
      <w:r w:rsidRPr="00B67C31">
        <w:rPr>
          <w:rFonts w:eastAsiaTheme="majorEastAsia" w:cstheme="majorBidi"/>
          <w:b/>
          <w:sz w:val="32"/>
          <w:szCs w:val="24"/>
          <w:u w:val="single"/>
        </w:rPr>
        <w:t>A2: Link – Economy/Growth</w:t>
      </w:r>
    </w:p>
    <w:p w14:paraId="5CB1BE5C" w14:textId="77777777" w:rsidR="00AB133F" w:rsidRPr="00B67C31" w:rsidRDefault="00AB133F" w:rsidP="00AB133F">
      <w:pPr>
        <w:keepNext/>
        <w:keepLines/>
        <w:spacing w:before="40" w:after="0"/>
        <w:outlineLvl w:val="3"/>
        <w:rPr>
          <w:rFonts w:eastAsiaTheme="majorEastAsia" w:cstheme="majorBidi"/>
          <w:b/>
          <w:iCs/>
          <w:sz w:val="26"/>
        </w:rPr>
      </w:pPr>
      <w:r w:rsidRPr="00B67C31">
        <w:rPr>
          <w:rFonts w:eastAsiaTheme="majorEastAsia" w:cstheme="majorBidi"/>
          <w:b/>
          <w:iCs/>
          <w:sz w:val="26"/>
        </w:rPr>
        <w:t xml:space="preserve">No link – we didn’t make an argument about sustaining growth or the economy relative to the squo – both are </w:t>
      </w:r>
      <w:r w:rsidRPr="00B67C31">
        <w:rPr>
          <w:rFonts w:eastAsiaTheme="majorEastAsia" w:cstheme="majorBidi"/>
          <w:b/>
          <w:iCs/>
          <w:sz w:val="26"/>
          <w:u w:val="single"/>
        </w:rPr>
        <w:t>inevitable</w:t>
      </w:r>
      <w:r w:rsidRPr="00B67C31">
        <w:rPr>
          <w:rFonts w:eastAsiaTheme="majorEastAsia" w:cstheme="majorBidi"/>
          <w:b/>
          <w:iCs/>
          <w:sz w:val="26"/>
        </w:rPr>
        <w:t xml:space="preserve"> but the aff is a </w:t>
      </w:r>
      <w:r w:rsidRPr="00B67C31">
        <w:rPr>
          <w:rFonts w:eastAsiaTheme="majorEastAsia" w:cstheme="majorBidi"/>
          <w:b/>
          <w:iCs/>
          <w:sz w:val="26"/>
          <w:u w:val="single"/>
        </w:rPr>
        <w:t>revolutionary change</w:t>
      </w:r>
      <w:r w:rsidRPr="00B67C31">
        <w:rPr>
          <w:rFonts w:eastAsiaTheme="majorEastAsia" w:cstheme="majorBidi"/>
          <w:b/>
          <w:iCs/>
          <w:sz w:val="26"/>
        </w:rPr>
        <w:t xml:space="preserve"> to that structure that </w:t>
      </w:r>
      <w:r w:rsidRPr="00B67C31">
        <w:rPr>
          <w:rFonts w:eastAsiaTheme="majorEastAsia" w:cstheme="majorBidi"/>
          <w:b/>
          <w:iCs/>
          <w:sz w:val="26"/>
          <w:u w:val="single"/>
        </w:rPr>
        <w:t>better facilitates transition to the alt</w:t>
      </w:r>
      <w:r w:rsidRPr="00B67C31">
        <w:rPr>
          <w:rFonts w:eastAsiaTheme="majorEastAsia" w:cstheme="majorBidi"/>
          <w:b/>
          <w:iCs/>
          <w:sz w:val="26"/>
        </w:rPr>
        <w:t xml:space="preserve"> </w:t>
      </w:r>
      <w:r w:rsidRPr="00B67C31">
        <w:rPr>
          <w:rFonts w:eastAsiaTheme="majorEastAsia" w:cstheme="majorBidi"/>
          <w:iCs/>
          <w:sz w:val="26"/>
        </w:rPr>
        <w:t>– Allen &amp; Mason</w:t>
      </w:r>
    </w:p>
    <w:p w14:paraId="29E0B27B" w14:textId="77777777" w:rsidR="00AB133F" w:rsidRPr="00B67C31" w:rsidRDefault="00AB133F" w:rsidP="00AB133F"/>
    <w:p w14:paraId="2C2BE81C" w14:textId="77777777" w:rsidR="00AB133F" w:rsidRPr="00B67C31" w:rsidRDefault="00AB133F" w:rsidP="00AB133F">
      <w:pPr>
        <w:keepNext/>
        <w:keepLines/>
        <w:pageBreakBefore/>
        <w:spacing w:before="40" w:after="0"/>
        <w:jc w:val="center"/>
        <w:outlineLvl w:val="2"/>
        <w:rPr>
          <w:rFonts w:eastAsiaTheme="majorEastAsia" w:cstheme="majorBidi"/>
          <w:b/>
          <w:sz w:val="32"/>
          <w:szCs w:val="24"/>
          <w:u w:val="single"/>
        </w:rPr>
      </w:pPr>
      <w:r w:rsidRPr="00B67C31">
        <w:rPr>
          <w:rFonts w:eastAsiaTheme="majorEastAsia" w:cstheme="majorBidi"/>
          <w:b/>
          <w:sz w:val="32"/>
          <w:szCs w:val="24"/>
          <w:u w:val="single"/>
        </w:rPr>
        <w:t>A2: Link – Innovation</w:t>
      </w:r>
    </w:p>
    <w:p w14:paraId="2B744254" w14:textId="77777777" w:rsidR="00AB133F" w:rsidRPr="00B67C31" w:rsidRDefault="00AB133F" w:rsidP="00AB133F">
      <w:pPr>
        <w:keepNext/>
        <w:keepLines/>
        <w:spacing w:before="40" w:after="0"/>
        <w:outlineLvl w:val="3"/>
        <w:rPr>
          <w:rFonts w:eastAsiaTheme="majorEastAsia" w:cstheme="majorBidi"/>
          <w:iCs/>
          <w:sz w:val="26"/>
        </w:rPr>
      </w:pPr>
      <w:r w:rsidRPr="00B67C31">
        <w:rPr>
          <w:rFonts w:eastAsiaTheme="majorEastAsia" w:cstheme="majorBidi"/>
          <w:b/>
          <w:iCs/>
          <w:sz w:val="26"/>
        </w:rPr>
        <w:t xml:space="preserve">Their innovation links are about “sustaining innovation” that drives consumption and capitalism – disruptive </w:t>
      </w:r>
      <w:r w:rsidRPr="00B67C31">
        <w:rPr>
          <w:rFonts w:eastAsiaTheme="majorEastAsia" w:cstheme="majorBidi"/>
          <w:b/>
          <w:iCs/>
          <w:sz w:val="26"/>
          <w:u w:val="single"/>
        </w:rPr>
        <w:t>in this context</w:t>
      </w:r>
      <w:r w:rsidRPr="00B67C31">
        <w:rPr>
          <w:rFonts w:eastAsiaTheme="majorEastAsia" w:cstheme="majorBidi"/>
          <w:b/>
          <w:iCs/>
          <w:sz w:val="26"/>
        </w:rPr>
        <w:t xml:space="preserve"> is meant to </w:t>
      </w:r>
      <w:r w:rsidRPr="00B67C31">
        <w:rPr>
          <w:rFonts w:eastAsiaTheme="majorEastAsia" w:cstheme="majorBidi"/>
          <w:b/>
          <w:iCs/>
          <w:sz w:val="26"/>
          <w:u w:val="single"/>
        </w:rPr>
        <w:t>disrupt capitalism</w:t>
      </w:r>
    </w:p>
    <w:p w14:paraId="26216749" w14:textId="77777777" w:rsidR="00AB133F" w:rsidRPr="00B67C31" w:rsidRDefault="00AB133F" w:rsidP="00AB133F"/>
    <w:p w14:paraId="6A841C08" w14:textId="77777777" w:rsidR="00AB133F" w:rsidRPr="00B67C31" w:rsidRDefault="00AB133F" w:rsidP="00AB133F">
      <w:pPr>
        <w:keepNext/>
        <w:keepLines/>
        <w:spacing w:before="40" w:after="0"/>
        <w:outlineLvl w:val="3"/>
        <w:rPr>
          <w:rFonts w:eastAsiaTheme="majorEastAsia" w:cstheme="majorBidi"/>
          <w:iCs/>
          <w:sz w:val="26"/>
        </w:rPr>
      </w:pPr>
      <w:r w:rsidRPr="00B67C31">
        <w:rPr>
          <w:rFonts w:eastAsiaTheme="majorEastAsia" w:cstheme="majorBidi"/>
          <w:b/>
          <w:iCs/>
          <w:sz w:val="26"/>
        </w:rPr>
        <w:t xml:space="preserve">Sustaining innovation is </w:t>
      </w:r>
      <w:r w:rsidRPr="00B67C31">
        <w:rPr>
          <w:rFonts w:eastAsiaTheme="majorEastAsia" w:cstheme="majorBidi"/>
          <w:b/>
          <w:iCs/>
          <w:sz w:val="26"/>
          <w:u w:val="single"/>
        </w:rPr>
        <w:t>inevitable</w:t>
      </w:r>
      <w:r w:rsidRPr="00B67C31">
        <w:rPr>
          <w:rFonts w:eastAsiaTheme="majorEastAsia" w:cstheme="majorBidi"/>
          <w:b/>
          <w:iCs/>
          <w:sz w:val="26"/>
        </w:rPr>
        <w:t xml:space="preserve"> and you can’t put the </w:t>
      </w:r>
      <w:r w:rsidRPr="00B67C31">
        <w:rPr>
          <w:rFonts w:eastAsiaTheme="majorEastAsia" w:cstheme="majorBidi"/>
          <w:b/>
          <w:iCs/>
          <w:sz w:val="26"/>
          <w:u w:val="single"/>
        </w:rPr>
        <w:t>digital genie back in the bottle</w:t>
      </w:r>
      <w:r w:rsidRPr="00B67C31">
        <w:rPr>
          <w:rFonts w:eastAsiaTheme="majorEastAsia" w:cstheme="majorBidi"/>
          <w:b/>
          <w:iCs/>
          <w:sz w:val="26"/>
        </w:rPr>
        <w:t xml:space="preserve"> – only the aff reorients innovation towards </w:t>
      </w:r>
      <w:r w:rsidRPr="00B67C31">
        <w:rPr>
          <w:rFonts w:eastAsiaTheme="majorEastAsia" w:cstheme="majorBidi"/>
          <w:b/>
          <w:iCs/>
          <w:sz w:val="26"/>
          <w:u w:val="single"/>
        </w:rPr>
        <w:t>anti-capitalist ends</w:t>
      </w:r>
      <w:r w:rsidRPr="00B67C31">
        <w:rPr>
          <w:rFonts w:eastAsiaTheme="majorEastAsia" w:cstheme="majorBidi"/>
          <w:iCs/>
          <w:sz w:val="26"/>
        </w:rPr>
        <w:t xml:space="preserve"> – Tyfield</w:t>
      </w:r>
    </w:p>
    <w:p w14:paraId="693447CE" w14:textId="77777777" w:rsidR="00AB133F" w:rsidRPr="00B67C31" w:rsidRDefault="00AB133F" w:rsidP="00AB133F"/>
    <w:p w14:paraId="15B38F11" w14:textId="77777777" w:rsidR="00AB133F" w:rsidRDefault="00AB133F" w:rsidP="00AB133F">
      <w:pPr>
        <w:pStyle w:val="Heading3"/>
      </w:pPr>
      <w:r>
        <w:t xml:space="preserve">   1ar – sustainability (:40)</w:t>
      </w:r>
    </w:p>
    <w:p w14:paraId="248441DD" w14:textId="77777777" w:rsidR="00AB133F" w:rsidRPr="008759F5" w:rsidRDefault="00AB133F" w:rsidP="00AB133F">
      <w:pPr>
        <w:pStyle w:val="Heading4"/>
      </w:pPr>
      <w:r>
        <w:t xml:space="preserve">Innovation key to sustainability – next </w:t>
      </w:r>
      <w:r>
        <w:rPr>
          <w:u w:val="single"/>
        </w:rPr>
        <w:t>5 years</w:t>
      </w:r>
      <w:r>
        <w:t xml:space="preserve"> is key to unlock </w:t>
      </w:r>
      <w:r>
        <w:rPr>
          <w:u w:val="single"/>
        </w:rPr>
        <w:t>active removal</w:t>
      </w:r>
      <w:r>
        <w:t xml:space="preserve">, </w:t>
      </w:r>
      <w:r>
        <w:rPr>
          <w:u w:val="single"/>
        </w:rPr>
        <w:t>refreezing</w:t>
      </w:r>
      <w:r>
        <w:t xml:space="preserve">, and shift to </w:t>
      </w:r>
      <w:r>
        <w:rPr>
          <w:u w:val="single"/>
        </w:rPr>
        <w:t>circular economies</w:t>
      </w:r>
      <w:r>
        <w:t xml:space="preserve"> that break feedback loops – they </w:t>
      </w:r>
      <w:r>
        <w:rPr>
          <w:u w:val="single"/>
        </w:rPr>
        <w:t>dropped</w:t>
      </w:r>
      <w:r>
        <w:t xml:space="preserve"> that mitigation alone </w:t>
      </w:r>
      <w:r>
        <w:rPr>
          <w:u w:val="single"/>
        </w:rPr>
        <w:t>even for centuries</w:t>
      </w:r>
      <w:r>
        <w:t xml:space="preserve"> can’t solve in time – err aff we cite the IPCC – gold standard for climate data – that’s King</w:t>
      </w:r>
    </w:p>
    <w:p w14:paraId="00DF8817" w14:textId="77777777" w:rsidR="00AB133F" w:rsidRPr="002164DA" w:rsidRDefault="00AB133F" w:rsidP="00AB133F"/>
    <w:p w14:paraId="1A7494CD" w14:textId="77777777" w:rsidR="00AB133F" w:rsidRPr="003A7E29" w:rsidRDefault="00AB133F" w:rsidP="00AB133F">
      <w:pPr>
        <w:pStyle w:val="Heading4"/>
        <w:rPr>
          <w:b w:val="0"/>
          <w:bCs/>
        </w:rPr>
      </w:pPr>
      <w:r>
        <w:t xml:space="preserve">Speed </w:t>
      </w:r>
      <w:r>
        <w:rPr>
          <w:u w:val="single"/>
        </w:rPr>
        <w:t>flips</w:t>
      </w:r>
      <w:r>
        <w:t xml:space="preserve"> try or die</w:t>
      </w:r>
    </w:p>
    <w:p w14:paraId="057D4A07" w14:textId="77777777" w:rsidR="00AB133F" w:rsidRPr="00DE4AF7" w:rsidRDefault="00AB133F" w:rsidP="00AB133F">
      <w:pPr>
        <w:rPr>
          <w:sz w:val="18"/>
          <w:szCs w:val="18"/>
        </w:rPr>
      </w:pPr>
      <w:r>
        <w:rPr>
          <w:sz w:val="18"/>
          <w:szCs w:val="18"/>
        </w:rPr>
        <w:t>*fyi, the policies mentioned here are widely advocates by dedev authors and can be applies to more than Hickel (Alexander, Trainer, etc)</w:t>
      </w:r>
    </w:p>
    <w:p w14:paraId="328DAD72" w14:textId="77777777" w:rsidR="00AB133F" w:rsidRDefault="00AB133F" w:rsidP="00AB133F">
      <w:r w:rsidRPr="006B2CEF">
        <w:rPr>
          <w:rStyle w:val="Style13ptBold"/>
        </w:rPr>
        <w:t>Piper 21</w:t>
      </w:r>
      <w:r>
        <w:t xml:space="preserve"> (Kelsey, writing with Vox, citing Zeke Hausfather, climate scientist at the Breakthrough Institute, and Michael Mann, climatologist at Penn State, “Can we save the planet by shrinking the economy?,” 8/3/21, </w:t>
      </w:r>
      <w:hyperlink r:id="rId18" w:history="1">
        <w:r w:rsidRPr="0024306D">
          <w:rPr>
            <w:rStyle w:val="Hyperlink"/>
          </w:rPr>
          <w:t>https://www.vox.com/future-perfect/22408556/save-planet-shrink-economy-degrowth)//NRG</w:t>
        </w:r>
      </w:hyperlink>
    </w:p>
    <w:p w14:paraId="0043C7C5" w14:textId="77777777" w:rsidR="00AB133F" w:rsidRDefault="00AB133F" w:rsidP="00AB133F">
      <w:pPr>
        <w:rPr>
          <w:sz w:val="16"/>
        </w:rPr>
      </w:pPr>
      <w:r w:rsidRPr="007B300B">
        <w:rPr>
          <w:sz w:val="16"/>
        </w:rPr>
        <w:t xml:space="preserve">As a policy program, </w:t>
      </w:r>
      <w:r w:rsidRPr="007D1116">
        <w:rPr>
          <w:rStyle w:val="StyleUnderline"/>
          <w:highlight w:val="green"/>
        </w:rPr>
        <w:t>degrowth</w:t>
      </w:r>
      <w:r w:rsidRPr="00E11BB9">
        <w:rPr>
          <w:rStyle w:val="StyleUnderline"/>
        </w:rPr>
        <w:t xml:space="preserve"> suffers from</w:t>
      </w:r>
      <w:r w:rsidRPr="007B300B">
        <w:rPr>
          <w:sz w:val="16"/>
        </w:rPr>
        <w:t xml:space="preserve"> being both too radical and not radical enough. There’s a lot of </w:t>
      </w:r>
      <w:r w:rsidRPr="00E11BB9">
        <w:rPr>
          <w:rStyle w:val="Emphasis"/>
        </w:rPr>
        <w:t>broad-brush policy</w:t>
      </w:r>
      <w:r w:rsidRPr="007B300B">
        <w:rPr>
          <w:sz w:val="16"/>
        </w:rPr>
        <w:t xml:space="preserve"> prescriptions in the degrowth lit, </w:t>
      </w:r>
      <w:r w:rsidRPr="00E11BB9">
        <w:rPr>
          <w:rStyle w:val="StyleUnderline"/>
        </w:rPr>
        <w:t>but</w:t>
      </w:r>
      <w:r w:rsidRPr="007B300B">
        <w:rPr>
          <w:sz w:val="16"/>
        </w:rPr>
        <w:t xml:space="preserve"> those </w:t>
      </w:r>
      <w:r w:rsidRPr="00E11BB9">
        <w:rPr>
          <w:rStyle w:val="Emphasis"/>
        </w:rPr>
        <w:t>details never</w:t>
      </w:r>
      <w:r w:rsidRPr="007B300B">
        <w:rPr>
          <w:sz w:val="16"/>
        </w:rPr>
        <w:t xml:space="preserve"> really </w:t>
      </w:r>
      <w:r w:rsidRPr="00E11BB9">
        <w:rPr>
          <w:rStyle w:val="Emphasis"/>
        </w:rPr>
        <w:t>add up</w:t>
      </w:r>
      <w:r w:rsidRPr="007B300B">
        <w:rPr>
          <w:sz w:val="16"/>
        </w:rPr>
        <w:t xml:space="preserve">. While it’s not a short book, Less Is More feels surprisingly sparse when it comes to envisioning how the changes it recommends could be brought about. The chapter on </w:t>
      </w:r>
      <w:r w:rsidRPr="00646710">
        <w:rPr>
          <w:rStyle w:val="Emphasis"/>
        </w:rPr>
        <w:t>solutions</w:t>
      </w:r>
      <w:r w:rsidRPr="007B300B">
        <w:rPr>
          <w:sz w:val="16"/>
        </w:rPr>
        <w:t xml:space="preserve"> recommends </w:t>
      </w:r>
      <w:r w:rsidRPr="007B300B">
        <w:rPr>
          <w:rStyle w:val="StyleUnderline"/>
        </w:rPr>
        <w:t>cutting the workweek</w:t>
      </w:r>
      <w:r w:rsidRPr="007B300B">
        <w:rPr>
          <w:sz w:val="16"/>
        </w:rPr>
        <w:t xml:space="preserve"> and </w:t>
      </w:r>
      <w:r w:rsidRPr="007B300B">
        <w:rPr>
          <w:rStyle w:val="StyleUnderline"/>
        </w:rPr>
        <w:t>changing tax policy</w:t>
      </w:r>
      <w:r w:rsidRPr="007B300B">
        <w:rPr>
          <w:sz w:val="16"/>
        </w:rPr>
        <w:t xml:space="preserve"> — two solid proposals — but then rounds that out by recommending </w:t>
      </w:r>
      <w:r w:rsidRPr="007B300B">
        <w:rPr>
          <w:rStyle w:val="StyleUnderline"/>
        </w:rPr>
        <w:t>ending technological obsolescence</w:t>
      </w:r>
      <w:r w:rsidRPr="007B300B">
        <w:rPr>
          <w:sz w:val="16"/>
        </w:rPr>
        <w:t xml:space="preserve">, </w:t>
      </w:r>
      <w:r w:rsidRPr="007B300B">
        <w:rPr>
          <w:rStyle w:val="StyleUnderline"/>
        </w:rPr>
        <w:t>advertising</w:t>
      </w:r>
      <w:r w:rsidRPr="007B300B">
        <w:rPr>
          <w:sz w:val="16"/>
        </w:rPr>
        <w:t xml:space="preserve">, </w:t>
      </w:r>
      <w:r w:rsidRPr="007B300B">
        <w:rPr>
          <w:rStyle w:val="StyleUnderline"/>
        </w:rPr>
        <w:t>food waste</w:t>
      </w:r>
      <w:r w:rsidRPr="007B300B">
        <w:rPr>
          <w:sz w:val="16"/>
        </w:rPr>
        <w:t xml:space="preserve">, </w:t>
      </w:r>
      <w:r w:rsidRPr="007B300B">
        <w:rPr>
          <w:rStyle w:val="StyleUnderline"/>
        </w:rPr>
        <w:t>and student debt</w:t>
      </w:r>
      <w:r w:rsidRPr="007B300B">
        <w:rPr>
          <w:sz w:val="16"/>
        </w:rPr>
        <w:t xml:space="preserve">. I’m not particularly opposed to those policies. But they </w:t>
      </w:r>
      <w:r w:rsidRPr="00646710">
        <w:rPr>
          <w:rStyle w:val="StyleUnderline"/>
        </w:rPr>
        <w:t xml:space="preserve">seem </w:t>
      </w:r>
      <w:r w:rsidRPr="007D1116">
        <w:rPr>
          <w:rStyle w:val="StyleUnderline"/>
          <w:highlight w:val="green"/>
        </w:rPr>
        <w:t xml:space="preserve">laughably inadequate for </w:t>
      </w:r>
      <w:r w:rsidRPr="00646710">
        <w:rPr>
          <w:rStyle w:val="StyleUnderline"/>
        </w:rPr>
        <w:t>the</w:t>
      </w:r>
      <w:r w:rsidRPr="007B300B">
        <w:rPr>
          <w:sz w:val="16"/>
        </w:rPr>
        <w:t xml:space="preserve"> magnitude of the task at hand: confronting the </w:t>
      </w:r>
      <w:r w:rsidRPr="007D1116">
        <w:rPr>
          <w:rStyle w:val="StyleUnderline"/>
          <w:highlight w:val="green"/>
        </w:rPr>
        <w:t xml:space="preserve">climate </w:t>
      </w:r>
      <w:r w:rsidRPr="00646710">
        <w:rPr>
          <w:rStyle w:val="StyleUnderline"/>
        </w:rPr>
        <w:t>crisis</w:t>
      </w:r>
      <w:r w:rsidRPr="007B300B">
        <w:rPr>
          <w:sz w:val="16"/>
        </w:rPr>
        <w:t xml:space="preserve">. </w:t>
      </w:r>
      <w:r w:rsidRPr="00E11BB9">
        <w:rPr>
          <w:rStyle w:val="StyleUnderline"/>
        </w:rPr>
        <w:t xml:space="preserve">Degrowth successfully persuades that guiding humanity and our planet through the </w:t>
      </w:r>
      <w:r w:rsidRPr="00646710">
        <w:rPr>
          <w:rStyle w:val="StyleUnderline"/>
          <w:highlight w:val="green"/>
        </w:rPr>
        <w:t>21st century will be really</w:t>
      </w:r>
      <w:r w:rsidRPr="00E11BB9">
        <w:rPr>
          <w:rStyle w:val="StyleUnderline"/>
        </w:rPr>
        <w:t xml:space="preserve">, really </w:t>
      </w:r>
      <w:r w:rsidRPr="00646710">
        <w:rPr>
          <w:rStyle w:val="StyleUnderline"/>
          <w:highlight w:val="green"/>
        </w:rPr>
        <w:t>hard</w:t>
      </w:r>
      <w:r w:rsidRPr="00E11BB9">
        <w:rPr>
          <w:rStyle w:val="StyleUnderline"/>
        </w:rPr>
        <w:t xml:space="preserve"> — </w:t>
      </w:r>
      <w:r w:rsidRPr="00E11BB9">
        <w:rPr>
          <w:rStyle w:val="Emphasis"/>
        </w:rPr>
        <w:t xml:space="preserve">but </w:t>
      </w:r>
      <w:r w:rsidRPr="00646710">
        <w:rPr>
          <w:rStyle w:val="Emphasis"/>
          <w:highlight w:val="green"/>
        </w:rPr>
        <w:t>not in a way degrowth</w:t>
      </w:r>
      <w:r w:rsidRPr="00E11BB9">
        <w:rPr>
          <w:rStyle w:val="Emphasis"/>
        </w:rPr>
        <w:t xml:space="preserve"> particularly </w:t>
      </w:r>
      <w:r w:rsidRPr="00646710">
        <w:rPr>
          <w:rStyle w:val="Emphasis"/>
          <w:highlight w:val="green"/>
        </w:rPr>
        <w:t>solves</w:t>
      </w:r>
      <w:r w:rsidRPr="007B300B">
        <w:rPr>
          <w:sz w:val="16"/>
        </w:rPr>
        <w:t xml:space="preserve">. Where </w:t>
      </w:r>
      <w:r w:rsidRPr="00646710">
        <w:rPr>
          <w:rStyle w:val="StyleUnderline"/>
        </w:rPr>
        <w:t>degrowth</w:t>
      </w:r>
      <w:r w:rsidRPr="00E11BB9">
        <w:rPr>
          <w:rStyle w:val="StyleUnderline"/>
        </w:rPr>
        <w:t xml:space="preserve"> literature </w:t>
      </w:r>
      <w:r w:rsidRPr="00646710">
        <w:rPr>
          <w:rStyle w:val="StyleUnderline"/>
        </w:rPr>
        <w:t xml:space="preserve">is </w:t>
      </w:r>
      <w:r w:rsidRPr="00646710">
        <w:rPr>
          <w:rStyle w:val="Emphasis"/>
        </w:rPr>
        <w:t>relentlessly pessimistic</w:t>
      </w:r>
      <w:r w:rsidRPr="00646710">
        <w:rPr>
          <w:sz w:val="16"/>
        </w:rPr>
        <w:t xml:space="preserve"> </w:t>
      </w:r>
      <w:r w:rsidRPr="00646710">
        <w:rPr>
          <w:rStyle w:val="StyleUnderline"/>
        </w:rPr>
        <w:t>about</w:t>
      </w:r>
      <w:r w:rsidRPr="007B300B">
        <w:rPr>
          <w:sz w:val="16"/>
        </w:rPr>
        <w:t xml:space="preserve"> the prospect of </w:t>
      </w:r>
      <w:r w:rsidRPr="00646710">
        <w:rPr>
          <w:rStyle w:val="StyleUnderline"/>
        </w:rPr>
        <w:t>our problems</w:t>
      </w:r>
      <w:r w:rsidRPr="007B300B">
        <w:rPr>
          <w:sz w:val="16"/>
        </w:rPr>
        <w:t xml:space="preserve"> being solved under our current economic system, </w:t>
      </w:r>
      <w:r w:rsidRPr="007B300B">
        <w:rPr>
          <w:rStyle w:val="StyleUnderline"/>
        </w:rPr>
        <w:t xml:space="preserve">it turns </w:t>
      </w:r>
      <w:r w:rsidRPr="00646710">
        <w:rPr>
          <w:rStyle w:val="StyleUnderline"/>
        </w:rPr>
        <w:t>oddly optimistic</w:t>
      </w:r>
      <w:r w:rsidRPr="007B300B">
        <w:rPr>
          <w:sz w:val="16"/>
        </w:rPr>
        <w:t xml:space="preserve"> about the prospect </w:t>
      </w:r>
      <w:r w:rsidRPr="007B300B">
        <w:rPr>
          <w:rStyle w:val="StyleUnderline"/>
        </w:rPr>
        <w:t xml:space="preserve">that </w:t>
      </w:r>
      <w:r w:rsidRPr="00646710">
        <w:rPr>
          <w:rStyle w:val="StyleUnderline"/>
        </w:rPr>
        <w:t xml:space="preserve">they’ll be solved once we embrace a different way of </w:t>
      </w:r>
      <w:r w:rsidRPr="00646710">
        <w:rPr>
          <w:rStyle w:val="Emphasis"/>
        </w:rPr>
        <w:t>viewing wealth</w:t>
      </w:r>
      <w:r w:rsidRPr="007B300B">
        <w:rPr>
          <w:sz w:val="16"/>
        </w:rPr>
        <w:t xml:space="preserve"> and progress. If cutting carbon emissions fast enough to matter requires shrinking the global economy by 0.5 percent a year indefinitely, starting right now, as the Nature paper estimates, that’ll take policy measures much larger and more ambitious than any proposed in Less Is More. “</w:t>
      </w:r>
      <w:r w:rsidRPr="007B300B">
        <w:rPr>
          <w:rStyle w:val="StyleUnderline"/>
        </w:rPr>
        <w:t xml:space="preserve">If we are to avert catastrophic warming, we have </w:t>
      </w:r>
      <w:r w:rsidRPr="00646710">
        <w:rPr>
          <w:rStyle w:val="StyleUnderline"/>
        </w:rPr>
        <w:t>to lower carbon emissions</w:t>
      </w:r>
      <w:r w:rsidRPr="007B300B">
        <w:rPr>
          <w:rStyle w:val="StyleUnderline"/>
        </w:rPr>
        <w:t xml:space="preserve"> by a factor of two </w:t>
      </w:r>
      <w:r w:rsidRPr="00646710">
        <w:rPr>
          <w:rStyle w:val="StyleUnderline"/>
        </w:rPr>
        <w:t>within</w:t>
      </w:r>
      <w:r w:rsidRPr="007B300B">
        <w:rPr>
          <w:rStyle w:val="StyleUnderline"/>
        </w:rPr>
        <w:t xml:space="preserve"> the </w:t>
      </w:r>
      <w:r w:rsidRPr="002164DA">
        <w:rPr>
          <w:rStyle w:val="StyleUnderline"/>
          <w:highlight w:val="green"/>
        </w:rPr>
        <w:t>next 10 years</w:t>
      </w:r>
      <w:r w:rsidRPr="007B300B">
        <w:rPr>
          <w:rStyle w:val="StyleUnderline"/>
        </w:rPr>
        <w:t xml:space="preserve">. I find it </w:t>
      </w:r>
      <w:r w:rsidRPr="007D1116">
        <w:rPr>
          <w:rStyle w:val="Emphasis"/>
          <w:highlight w:val="green"/>
        </w:rPr>
        <w:t>highly implausible</w:t>
      </w:r>
      <w:r w:rsidRPr="007D1116">
        <w:rPr>
          <w:rStyle w:val="StyleUnderline"/>
          <w:highlight w:val="green"/>
        </w:rPr>
        <w:t xml:space="preserve"> that capitalism</w:t>
      </w:r>
      <w:r w:rsidRPr="007B300B">
        <w:rPr>
          <w:rStyle w:val="StyleUnderline"/>
        </w:rPr>
        <w:t xml:space="preserve">/market economics </w:t>
      </w:r>
      <w:r w:rsidRPr="007D1116">
        <w:rPr>
          <w:rStyle w:val="StyleUnderline"/>
          <w:highlight w:val="green"/>
        </w:rPr>
        <w:t>will be abandoned</w:t>
      </w:r>
      <w:r w:rsidRPr="007B300B">
        <w:rPr>
          <w:rStyle w:val="StyleUnderline"/>
        </w:rPr>
        <w:t xml:space="preserve"> by the world </w:t>
      </w:r>
      <w:r w:rsidRPr="002164DA">
        <w:rPr>
          <w:rStyle w:val="StyleUnderline"/>
        </w:rPr>
        <w:t>on that time frame</w:t>
      </w:r>
      <w:r w:rsidRPr="007B300B">
        <w:rPr>
          <w:sz w:val="16"/>
        </w:rPr>
        <w:t xml:space="preserve">,” Pennsylvania State University climatologist Michael Mann told me. “That means </w:t>
      </w:r>
      <w:r w:rsidRPr="007D1116">
        <w:rPr>
          <w:rStyle w:val="StyleUnderline"/>
          <w:highlight w:val="green"/>
        </w:rPr>
        <w:t>we have to act</w:t>
      </w:r>
      <w:r w:rsidRPr="007B300B">
        <w:rPr>
          <w:sz w:val="16"/>
        </w:rPr>
        <w:t xml:space="preserve"> on the climate crisis </w:t>
      </w:r>
      <w:r w:rsidRPr="007D1116">
        <w:rPr>
          <w:rStyle w:val="Emphasis"/>
          <w:highlight w:val="green"/>
        </w:rPr>
        <w:t xml:space="preserve">within </w:t>
      </w:r>
      <w:r w:rsidRPr="002164DA">
        <w:rPr>
          <w:rStyle w:val="Emphasis"/>
        </w:rPr>
        <w:t xml:space="preserve">the framework of </w:t>
      </w:r>
      <w:r w:rsidRPr="007D1116">
        <w:rPr>
          <w:rStyle w:val="Emphasis"/>
          <w:highlight w:val="green"/>
        </w:rPr>
        <w:t>the current system</w:t>
      </w:r>
      <w:r w:rsidRPr="007B300B">
        <w:rPr>
          <w:sz w:val="16"/>
        </w:rPr>
        <w:t xml:space="preserve">.” In that sense, </w:t>
      </w:r>
      <w:r w:rsidRPr="007B300B">
        <w:rPr>
          <w:rStyle w:val="StyleUnderline"/>
        </w:rPr>
        <w:t>there’s actually something anti-radical about any climate plan so radical that it can’t be concretely brought about in the next decade</w:t>
      </w:r>
      <w:r w:rsidRPr="007B300B">
        <w:rPr>
          <w:sz w:val="16"/>
        </w:rPr>
        <w:t>.</w:t>
      </w:r>
    </w:p>
    <w:p w14:paraId="43538820" w14:textId="77777777" w:rsidR="00AB133F" w:rsidRPr="00323B58" w:rsidRDefault="00AB133F" w:rsidP="00AB133F">
      <w:pPr>
        <w:pStyle w:val="Heading4"/>
      </w:pPr>
      <w:r>
        <w:t xml:space="preserve">EV’s solve warming – they’re accessible </w:t>
      </w:r>
      <w:r>
        <w:rPr>
          <w:u w:val="single"/>
        </w:rPr>
        <w:t>now</w:t>
      </w:r>
      <w:r>
        <w:t xml:space="preserve"> </w:t>
      </w:r>
    </w:p>
    <w:p w14:paraId="769A149E" w14:textId="77777777" w:rsidR="00AB133F" w:rsidRDefault="00AB133F" w:rsidP="00AB133F">
      <w:r w:rsidRPr="002234B6">
        <w:rPr>
          <w:rStyle w:val="Style13ptBold"/>
        </w:rPr>
        <w:t>Mikulčić 22</w:t>
      </w:r>
      <w:r>
        <w:t xml:space="preserve"> (Hrvoje, MOE Key Laboratory of Thermo-Fluid Science and Engineering, Xi'an Jiaotong University, Faculty of Mechanical Engineering and Naval Architecture, University of Zagreb, Jakov Baleta, Faculty of Metallurgy, University of Zagreb, Jiří Jaromír Klemeš, Sustainable Process Integration Laboratory - SPIL, NETME Centre, Faculty of Mechanical Engineering, Brno University of Technology, “Cleaner technologies for sustainable development,” Cleaner Engineering and Technology, Volume 7, April 2022, </w:t>
      </w:r>
      <w:hyperlink r:id="rId19" w:history="1">
        <w:r w:rsidRPr="00146165">
          <w:rPr>
            <w:rStyle w:val="Hyperlink"/>
          </w:rPr>
          <w:t>https://www.sciencedirect.com/science/article/pii/S2666790822000507)//NRG</w:t>
        </w:r>
      </w:hyperlink>
    </w:p>
    <w:p w14:paraId="1015F1E7" w14:textId="77777777" w:rsidR="00AB133F" w:rsidRPr="00323B58" w:rsidRDefault="00AB133F" w:rsidP="00AB133F">
      <w:pPr>
        <w:rPr>
          <w:sz w:val="16"/>
        </w:rPr>
      </w:pPr>
      <w:r w:rsidRPr="00323B58">
        <w:rPr>
          <w:rStyle w:val="StyleUnderline"/>
        </w:rPr>
        <w:t xml:space="preserve">The latest </w:t>
      </w:r>
      <w:r w:rsidRPr="00323B58">
        <w:rPr>
          <w:rStyle w:val="StyleUnderline"/>
          <w:highlight w:val="green"/>
        </w:rPr>
        <w:t>contribution</w:t>
      </w:r>
      <w:r w:rsidRPr="00323B58">
        <w:rPr>
          <w:sz w:val="16"/>
        </w:rPr>
        <w:t xml:space="preserve"> of Working Group I to the Sixth Assessment Report </w:t>
      </w:r>
      <w:r w:rsidRPr="00323B58">
        <w:rPr>
          <w:rStyle w:val="StyleUnderline"/>
          <w:highlight w:val="green"/>
        </w:rPr>
        <w:t>of the I</w:t>
      </w:r>
      <w:r w:rsidRPr="00323B58">
        <w:rPr>
          <w:rStyle w:val="StyleUnderline"/>
        </w:rPr>
        <w:t xml:space="preserve">ntergovernmental </w:t>
      </w:r>
      <w:r w:rsidRPr="00323B58">
        <w:rPr>
          <w:rStyle w:val="StyleUnderline"/>
          <w:highlight w:val="green"/>
        </w:rPr>
        <w:t>P</w:t>
      </w:r>
      <w:r w:rsidRPr="00323B58">
        <w:rPr>
          <w:rStyle w:val="StyleUnderline"/>
        </w:rPr>
        <w:t xml:space="preserve">anel on </w:t>
      </w:r>
      <w:r w:rsidRPr="00323B58">
        <w:rPr>
          <w:rStyle w:val="StyleUnderline"/>
          <w:highlight w:val="green"/>
        </w:rPr>
        <w:t>C</w:t>
      </w:r>
      <w:r w:rsidRPr="00323B58">
        <w:rPr>
          <w:rStyle w:val="StyleUnderline"/>
        </w:rPr>
        <w:t xml:space="preserve">limate </w:t>
      </w:r>
      <w:r w:rsidRPr="00323B58">
        <w:rPr>
          <w:rStyle w:val="StyleUnderline"/>
          <w:highlight w:val="green"/>
        </w:rPr>
        <w:t>C</w:t>
      </w:r>
      <w:r w:rsidRPr="00323B58">
        <w:rPr>
          <w:rStyle w:val="StyleUnderline"/>
        </w:rPr>
        <w:t>hange</w:t>
      </w:r>
      <w:r w:rsidRPr="00323B58">
        <w:rPr>
          <w:sz w:val="16"/>
        </w:rPr>
        <w:t xml:space="preserve"> undeniably proved an anthropogenic influence on global warming (IPCC, 2021). After a short decrease in global CO2 emissions during the year 2020 caused by the COVID-19 pandemic (Le Quéré et al., 2020) through reduced industrial activity and lower energy consumption, they have rebounded to the pre-pandemic levels during the last year. The fact that abruptly increased electricity demand consequently caused an increase in coal produced electricity for 43% (Jones et al., 2021) also raises additional concerns. It should be noted that this </w:t>
      </w:r>
      <w:r w:rsidRPr="00323B58">
        <w:rPr>
          <w:rStyle w:val="StyleUnderline"/>
        </w:rPr>
        <w:t>increase was mainly achieved by existing coal generation</w:t>
      </w:r>
      <w:r w:rsidRPr="00323B58">
        <w:rPr>
          <w:sz w:val="16"/>
        </w:rPr>
        <w:t xml:space="preserve"> capacities </w:t>
      </w:r>
      <w:r w:rsidRPr="00323B58">
        <w:rPr>
          <w:rStyle w:val="StyleUnderline"/>
        </w:rPr>
        <w:t>and not by the installation of new ones</w:t>
      </w:r>
      <w:r w:rsidRPr="00323B58">
        <w:rPr>
          <w:sz w:val="16"/>
        </w:rPr>
        <w:t xml:space="preserve">. </w:t>
      </w:r>
      <w:r w:rsidRPr="00323B58">
        <w:rPr>
          <w:rStyle w:val="StyleUnderline"/>
        </w:rPr>
        <w:t xml:space="preserve">Even when </w:t>
      </w:r>
      <w:r w:rsidRPr="00323B58">
        <w:rPr>
          <w:rStyle w:val="StyleUnderline"/>
          <w:highlight w:val="green"/>
        </w:rPr>
        <w:t>the economic perspective</w:t>
      </w:r>
      <w:r w:rsidRPr="00323B58">
        <w:rPr>
          <w:rStyle w:val="StyleUnderline"/>
        </w:rPr>
        <w:t xml:space="preserve"> only is taken into account</w:t>
      </w:r>
      <w:r w:rsidRPr="00323B58">
        <w:rPr>
          <w:sz w:val="16"/>
        </w:rPr>
        <w:t xml:space="preserve">, </w:t>
      </w:r>
      <w:r w:rsidRPr="00323B58">
        <w:rPr>
          <w:rStyle w:val="StyleUnderline"/>
          <w:highlight w:val="green"/>
        </w:rPr>
        <w:t>it is not</w:t>
      </w:r>
      <w:r w:rsidRPr="00323B58">
        <w:rPr>
          <w:rStyle w:val="StyleUnderline"/>
        </w:rPr>
        <w:t xml:space="preserve"> really </w:t>
      </w:r>
      <w:r w:rsidRPr="00323B58">
        <w:rPr>
          <w:rStyle w:val="StyleUnderline"/>
          <w:highlight w:val="green"/>
        </w:rPr>
        <w:t>necessary to rely on fossil fuel sources anymore since renewables are</w:t>
      </w:r>
      <w:r w:rsidRPr="00323B58">
        <w:rPr>
          <w:rStyle w:val="StyleUnderline"/>
        </w:rPr>
        <w:t xml:space="preserve"> now </w:t>
      </w:r>
      <w:r w:rsidRPr="00323B58">
        <w:rPr>
          <w:rStyle w:val="Emphasis"/>
          <w:highlight w:val="green"/>
        </w:rPr>
        <w:t>within commercial grasp</w:t>
      </w:r>
      <w:r w:rsidRPr="00323B58">
        <w:rPr>
          <w:sz w:val="16"/>
        </w:rPr>
        <w:t xml:space="preserve">. </w:t>
      </w:r>
      <w:r w:rsidRPr="00323B58">
        <w:rPr>
          <w:rStyle w:val="StyleUnderline"/>
        </w:rPr>
        <w:t xml:space="preserve">The majority of </w:t>
      </w:r>
      <w:r w:rsidRPr="00323B58">
        <w:rPr>
          <w:rStyle w:val="StyleUnderline"/>
          <w:highlight w:val="green"/>
        </w:rPr>
        <w:t>newly installed renewable power</w:t>
      </w:r>
      <w:r w:rsidRPr="00323B58">
        <w:rPr>
          <w:rStyle w:val="StyleUnderline"/>
        </w:rPr>
        <w:t xml:space="preserve"> generation capacities (62%) in 2020 </w:t>
      </w:r>
      <w:r w:rsidRPr="00323B58">
        <w:rPr>
          <w:rStyle w:val="StyleUnderline"/>
          <w:highlight w:val="green"/>
        </w:rPr>
        <w:t xml:space="preserve">had lower costs than the </w:t>
      </w:r>
      <w:r w:rsidRPr="00323B58">
        <w:rPr>
          <w:rStyle w:val="Emphasis"/>
          <w:highlight w:val="green"/>
        </w:rPr>
        <w:t>cheapest new fossil fuel alternative</w:t>
      </w:r>
      <w:r w:rsidRPr="00323B58">
        <w:rPr>
          <w:sz w:val="16"/>
        </w:rPr>
        <w:t xml:space="preserve"> (IRENA, 2021). Average </w:t>
      </w:r>
      <w:r w:rsidRPr="00323B58">
        <w:rPr>
          <w:rStyle w:val="StyleUnderline"/>
          <w:highlight w:val="green"/>
        </w:rPr>
        <w:t>battery</w:t>
      </w:r>
      <w:r w:rsidRPr="00323B58">
        <w:rPr>
          <w:sz w:val="16"/>
        </w:rPr>
        <w:t xml:space="preserve"> pack </w:t>
      </w:r>
      <w:r w:rsidRPr="00323B58">
        <w:rPr>
          <w:rStyle w:val="StyleUnderline"/>
          <w:highlight w:val="green"/>
        </w:rPr>
        <w:t xml:space="preserve">prices </w:t>
      </w:r>
      <w:r w:rsidRPr="00323B58">
        <w:rPr>
          <w:rStyle w:val="StyleUnderline"/>
        </w:rPr>
        <w:t>for</w:t>
      </w:r>
      <w:r w:rsidRPr="00323B58">
        <w:rPr>
          <w:sz w:val="16"/>
        </w:rPr>
        <w:t xml:space="preserve"> stationary storage and </w:t>
      </w:r>
      <w:r w:rsidRPr="00323B58">
        <w:rPr>
          <w:rStyle w:val="StyleUnderline"/>
        </w:rPr>
        <w:t xml:space="preserve">electric vehicles </w:t>
      </w:r>
      <w:r w:rsidRPr="00323B58">
        <w:rPr>
          <w:rStyle w:val="StyleUnderline"/>
          <w:highlight w:val="green"/>
        </w:rPr>
        <w:t xml:space="preserve">decreased </w:t>
      </w:r>
      <w:r w:rsidRPr="00323B58">
        <w:rPr>
          <w:rStyle w:val="Emphasis"/>
          <w:highlight w:val="green"/>
        </w:rPr>
        <w:t>89%</w:t>
      </w:r>
      <w:r w:rsidRPr="00323B58">
        <w:rPr>
          <w:sz w:val="16"/>
        </w:rPr>
        <w:t xml:space="preserve"> from 2010 (Henze, 2021), </w:t>
      </w:r>
      <w:r w:rsidRPr="00323B58">
        <w:rPr>
          <w:rStyle w:val="StyleUnderline"/>
        </w:rPr>
        <w:t xml:space="preserve">and it is expected that it </w:t>
      </w:r>
      <w:r w:rsidRPr="00323B58">
        <w:rPr>
          <w:rStyle w:val="StyleUnderline"/>
          <w:highlight w:val="green"/>
        </w:rPr>
        <w:t>will fall</w:t>
      </w:r>
      <w:r w:rsidRPr="00323B58">
        <w:rPr>
          <w:rStyle w:val="StyleUnderline"/>
        </w:rPr>
        <w:t xml:space="preserve"> below</w:t>
      </w:r>
      <w:r w:rsidRPr="00323B58">
        <w:rPr>
          <w:sz w:val="16"/>
        </w:rPr>
        <w:t xml:space="preserve"> 100 $/kWh </w:t>
      </w:r>
      <w:r w:rsidRPr="00323B58">
        <w:rPr>
          <w:rStyle w:val="StyleUnderline"/>
          <w:highlight w:val="green"/>
        </w:rPr>
        <w:t>within the next few years</w:t>
      </w:r>
      <w:r w:rsidRPr="00323B58">
        <w:rPr>
          <w:sz w:val="16"/>
        </w:rPr>
        <w:t>.</w:t>
      </w:r>
    </w:p>
    <w:p w14:paraId="34EDF22D" w14:textId="77777777" w:rsidR="00AB133F" w:rsidRPr="002164DA" w:rsidRDefault="00AB133F" w:rsidP="00AB133F">
      <w:pPr>
        <w:rPr>
          <w:sz w:val="16"/>
        </w:rPr>
      </w:pPr>
    </w:p>
    <w:p w14:paraId="27707839" w14:textId="77777777" w:rsidR="00AB133F" w:rsidRDefault="00AB133F" w:rsidP="00AB133F">
      <w:pPr>
        <w:pStyle w:val="Heading4"/>
      </w:pPr>
      <w:r>
        <w:t xml:space="preserve">No “bubble” either </w:t>
      </w:r>
    </w:p>
    <w:p w14:paraId="20C0EE50" w14:textId="77777777" w:rsidR="00AB133F" w:rsidRPr="008E18EE" w:rsidRDefault="00AB133F" w:rsidP="00AB133F">
      <w:r>
        <w:rPr>
          <w:rStyle w:val="Style13ptBold"/>
        </w:rPr>
        <w:t>Gelzinis</w:t>
      </w:r>
      <w:r w:rsidRPr="008E18EE">
        <w:rPr>
          <w:rStyle w:val="Style13ptBold"/>
        </w:rPr>
        <w:t xml:space="preserve"> </w:t>
      </w:r>
      <w:r w:rsidRPr="00195175">
        <w:rPr>
          <w:b/>
          <w:bCs/>
          <w:sz w:val="26"/>
          <w:szCs w:val="26"/>
        </w:rPr>
        <w:t>‘</w:t>
      </w:r>
      <w:r>
        <w:rPr>
          <w:rStyle w:val="Style13ptBold"/>
        </w:rPr>
        <w:t>21</w:t>
      </w:r>
      <w:r>
        <w:t xml:space="preserve"> [Gregg; 5/11/21; associate director for Economic Policy at American Progress; "Addressing Climate-Related Financial Risk Through Bank Capital Requirements," https://www.americanprogress.org/issues/economy/reports/2021/05/11/498976/addressing-climate-related-financial-risk-bank-capital-requirements/]</w:t>
      </w:r>
    </w:p>
    <w:p w14:paraId="2483311B" w14:textId="77777777" w:rsidR="00AB133F" w:rsidRDefault="00AB133F" w:rsidP="00AB133F">
      <w:pPr>
        <w:rPr>
          <w:sz w:val="16"/>
        </w:rPr>
      </w:pPr>
      <w:r w:rsidRPr="00D56195">
        <w:rPr>
          <w:rStyle w:val="StyleUnderline"/>
        </w:rPr>
        <w:t>In</w:t>
      </w:r>
      <w:r w:rsidRPr="00D56195">
        <w:rPr>
          <w:sz w:val="16"/>
        </w:rPr>
        <w:t xml:space="preserve"> either an </w:t>
      </w:r>
      <w:r w:rsidRPr="00D56195">
        <w:rPr>
          <w:rStyle w:val="StyleUnderline"/>
        </w:rPr>
        <w:t>orderly or</w:t>
      </w:r>
      <w:r w:rsidRPr="00D56195">
        <w:rPr>
          <w:sz w:val="16"/>
        </w:rPr>
        <w:t xml:space="preserve"> a </w:t>
      </w:r>
      <w:r w:rsidRPr="00D56195">
        <w:rPr>
          <w:rStyle w:val="StyleUnderline"/>
        </w:rPr>
        <w:t>disorderly scenario, banks</w:t>
      </w:r>
      <w:r w:rsidRPr="00D56195">
        <w:rPr>
          <w:sz w:val="16"/>
        </w:rPr>
        <w:t xml:space="preserve"> with overly risky balance sheets that are </w:t>
      </w:r>
      <w:r w:rsidRPr="00D56195">
        <w:rPr>
          <w:rStyle w:val="StyleUnderline"/>
        </w:rPr>
        <w:t>not aligned with a low-carbon economy could face</w:t>
      </w:r>
      <w:r w:rsidRPr="00D56195">
        <w:rPr>
          <w:sz w:val="16"/>
        </w:rPr>
        <w:t xml:space="preserve"> severe </w:t>
      </w:r>
      <w:r w:rsidRPr="00D56195">
        <w:rPr>
          <w:rStyle w:val="StyleUnderline"/>
        </w:rPr>
        <w:t>losses</w:t>
      </w:r>
      <w:r w:rsidRPr="00D56195">
        <w:rPr>
          <w:sz w:val="16"/>
        </w:rPr>
        <w:t xml:space="preserve">, increasing risks to the economy, communities, the Deposit Insurance Fund, and other public funds. Research suggests that the direct and indirect exposures to carbon-intensive sectors could propagate stress throughout the financial system and trigger broader instability in the banking system.41 </w:t>
      </w:r>
      <w:r w:rsidRPr="00D56195">
        <w:rPr>
          <w:rStyle w:val="StyleUnderline"/>
        </w:rPr>
        <w:t xml:space="preserve">Banking </w:t>
      </w:r>
      <w:r w:rsidRPr="00DC75B4">
        <w:rPr>
          <w:rStyle w:val="StyleUnderline"/>
          <w:highlight w:val="cyan"/>
        </w:rPr>
        <w:t>regulators</w:t>
      </w:r>
      <w:r w:rsidRPr="00D56195">
        <w:rPr>
          <w:sz w:val="16"/>
        </w:rPr>
        <w:t xml:space="preserve"> should </w:t>
      </w:r>
      <w:r w:rsidRPr="00DC75B4">
        <w:rPr>
          <w:rStyle w:val="StyleUnderline"/>
          <w:highlight w:val="cyan"/>
        </w:rPr>
        <w:t>ensure</w:t>
      </w:r>
      <w:r w:rsidRPr="00D56195">
        <w:rPr>
          <w:rStyle w:val="StyleUnderline"/>
        </w:rPr>
        <w:t xml:space="preserve"> that </w:t>
      </w:r>
      <w:r w:rsidRPr="00DC75B4">
        <w:rPr>
          <w:rStyle w:val="StyleUnderline"/>
          <w:highlight w:val="cyan"/>
        </w:rPr>
        <w:t xml:space="preserve">banks are </w:t>
      </w:r>
      <w:r w:rsidRPr="00DC75B4">
        <w:rPr>
          <w:rStyle w:val="Emphasis"/>
          <w:highlight w:val="cyan"/>
        </w:rPr>
        <w:t>resilient</w:t>
      </w:r>
      <w:r w:rsidRPr="00DC75B4">
        <w:rPr>
          <w:rStyle w:val="StyleUnderline"/>
          <w:highlight w:val="cyan"/>
        </w:rPr>
        <w:t xml:space="preserve"> to</w:t>
      </w:r>
      <w:r w:rsidRPr="00D56195">
        <w:rPr>
          <w:rStyle w:val="StyleUnderline"/>
        </w:rPr>
        <w:t xml:space="preserve"> the </w:t>
      </w:r>
      <w:r w:rsidRPr="00D56195">
        <w:rPr>
          <w:rStyle w:val="Emphasis"/>
        </w:rPr>
        <w:t>heightened credit</w:t>
      </w:r>
      <w:r w:rsidRPr="00D56195">
        <w:rPr>
          <w:rStyle w:val="StyleUnderline"/>
        </w:rPr>
        <w:t xml:space="preserve">, </w:t>
      </w:r>
      <w:r w:rsidRPr="00D56195">
        <w:rPr>
          <w:rStyle w:val="Emphasis"/>
        </w:rPr>
        <w:t>market</w:t>
      </w:r>
      <w:r w:rsidRPr="00D56195">
        <w:rPr>
          <w:rStyle w:val="StyleUnderline"/>
        </w:rPr>
        <w:t xml:space="preserve">, </w:t>
      </w:r>
      <w:r w:rsidRPr="00D56195">
        <w:rPr>
          <w:rStyle w:val="Emphasis"/>
        </w:rPr>
        <w:t>operational</w:t>
      </w:r>
      <w:r w:rsidRPr="00D56195">
        <w:rPr>
          <w:rStyle w:val="StyleUnderline"/>
        </w:rPr>
        <w:t xml:space="preserve">, </w:t>
      </w:r>
      <w:r w:rsidRPr="00D56195">
        <w:rPr>
          <w:rStyle w:val="Emphasis"/>
        </w:rPr>
        <w:t>reputational</w:t>
      </w:r>
      <w:r w:rsidRPr="00D56195">
        <w:rPr>
          <w:rStyle w:val="StyleUnderline"/>
        </w:rPr>
        <w:t xml:space="preserve">, and </w:t>
      </w:r>
      <w:r w:rsidRPr="00D56195">
        <w:rPr>
          <w:rStyle w:val="Emphasis"/>
        </w:rPr>
        <w:t>liquidity</w:t>
      </w:r>
      <w:r w:rsidRPr="00D56195">
        <w:rPr>
          <w:rStyle w:val="StyleUnderline"/>
        </w:rPr>
        <w:t xml:space="preserve"> </w:t>
      </w:r>
      <w:r w:rsidRPr="00DC75B4">
        <w:rPr>
          <w:rStyle w:val="StyleUnderline"/>
          <w:highlight w:val="cyan"/>
        </w:rPr>
        <w:t>risks</w:t>
      </w:r>
      <w:r w:rsidRPr="00D56195">
        <w:rPr>
          <w:rStyle w:val="StyleUnderline"/>
        </w:rPr>
        <w:t xml:space="preserve"> created </w:t>
      </w:r>
      <w:r w:rsidRPr="00DC75B4">
        <w:rPr>
          <w:rStyle w:val="StyleUnderline"/>
          <w:highlight w:val="cyan"/>
        </w:rPr>
        <w:t>by</w:t>
      </w:r>
      <w:r w:rsidRPr="00D56195">
        <w:rPr>
          <w:sz w:val="16"/>
        </w:rPr>
        <w:t xml:space="preserve"> the </w:t>
      </w:r>
      <w:r w:rsidRPr="00D56195">
        <w:rPr>
          <w:rStyle w:val="StyleUnderline"/>
        </w:rPr>
        <w:t xml:space="preserve">clean </w:t>
      </w:r>
      <w:r w:rsidRPr="00DC75B4">
        <w:rPr>
          <w:rStyle w:val="StyleUnderline"/>
          <w:highlight w:val="cyan"/>
        </w:rPr>
        <w:t xml:space="preserve">energy </w:t>
      </w:r>
      <w:r w:rsidRPr="00DC75B4">
        <w:rPr>
          <w:rStyle w:val="Emphasis"/>
          <w:highlight w:val="cyan"/>
        </w:rPr>
        <w:t>transition</w:t>
      </w:r>
      <w:r w:rsidRPr="00D56195">
        <w:rPr>
          <w:rStyle w:val="StyleUnderline"/>
        </w:rPr>
        <w:t xml:space="preserve"> and are </w:t>
      </w:r>
      <w:r w:rsidRPr="00D56195">
        <w:rPr>
          <w:rStyle w:val="Emphasis"/>
        </w:rPr>
        <w:t>well-positioned</w:t>
      </w:r>
      <w:r w:rsidRPr="00D56195">
        <w:rPr>
          <w:rStyle w:val="StyleUnderline"/>
        </w:rPr>
        <w:t xml:space="preserve"> </w:t>
      </w:r>
      <w:r w:rsidRPr="00DC75B4">
        <w:rPr>
          <w:rStyle w:val="StyleUnderline"/>
          <w:highlight w:val="cyan"/>
        </w:rPr>
        <w:t>to meet</w:t>
      </w:r>
      <w:r w:rsidRPr="00D56195">
        <w:rPr>
          <w:rStyle w:val="StyleUnderline"/>
        </w:rPr>
        <w:t xml:space="preserve"> the needs of </w:t>
      </w:r>
      <w:r w:rsidRPr="00DC75B4">
        <w:rPr>
          <w:rStyle w:val="StyleUnderline"/>
          <w:highlight w:val="cyan"/>
        </w:rPr>
        <w:t xml:space="preserve">a </w:t>
      </w:r>
      <w:r w:rsidRPr="00DC75B4">
        <w:rPr>
          <w:rStyle w:val="Emphasis"/>
          <w:highlight w:val="cyan"/>
        </w:rPr>
        <w:t>low-carbon</w:t>
      </w:r>
      <w:r w:rsidRPr="00DC75B4">
        <w:rPr>
          <w:rStyle w:val="StyleUnderline"/>
          <w:highlight w:val="cyan"/>
        </w:rPr>
        <w:t xml:space="preserve"> economy</w:t>
      </w:r>
      <w:r w:rsidRPr="00D56195">
        <w:rPr>
          <w:sz w:val="16"/>
        </w:rPr>
        <w:t xml:space="preserve">.42 Immediate </w:t>
      </w:r>
      <w:r w:rsidRPr="00D56195">
        <w:rPr>
          <w:rStyle w:val="StyleUnderline"/>
        </w:rPr>
        <w:t xml:space="preserve">financial </w:t>
      </w:r>
      <w:r w:rsidRPr="00DC75B4">
        <w:rPr>
          <w:rStyle w:val="Emphasis"/>
          <w:highlight w:val="cyan"/>
        </w:rPr>
        <w:t>regulatory action</w:t>
      </w:r>
      <w:r w:rsidRPr="002164DA">
        <w:rPr>
          <w:rStyle w:val="StyleUnderline"/>
        </w:rPr>
        <w:t xml:space="preserve"> can</w:t>
      </w:r>
      <w:r w:rsidRPr="00D56195">
        <w:rPr>
          <w:rStyle w:val="StyleUnderline"/>
        </w:rPr>
        <w:t xml:space="preserve"> help </w:t>
      </w:r>
      <w:r w:rsidRPr="00DC75B4">
        <w:rPr>
          <w:rStyle w:val="Emphasis"/>
          <w:highlight w:val="cyan"/>
        </w:rPr>
        <w:t>prevent</w:t>
      </w:r>
      <w:r w:rsidRPr="00D56195">
        <w:rPr>
          <w:rStyle w:val="Emphasis"/>
        </w:rPr>
        <w:t xml:space="preserve"> the carbon </w:t>
      </w:r>
      <w:r w:rsidRPr="00DC75B4">
        <w:rPr>
          <w:rStyle w:val="Emphasis"/>
          <w:highlight w:val="cyan"/>
        </w:rPr>
        <w:t>bubble</w:t>
      </w:r>
      <w:r w:rsidRPr="00D56195">
        <w:rPr>
          <w:rStyle w:val="StyleUnderline"/>
        </w:rPr>
        <w:t xml:space="preserve"> from </w:t>
      </w:r>
      <w:r w:rsidRPr="00DC75B4">
        <w:rPr>
          <w:rStyle w:val="Emphasis"/>
          <w:highlight w:val="cyan"/>
        </w:rPr>
        <w:t>bursting suddenly</w:t>
      </w:r>
      <w:r w:rsidRPr="002164DA">
        <w:rPr>
          <w:sz w:val="16"/>
        </w:rPr>
        <w:t>,</w:t>
      </w:r>
      <w:r w:rsidRPr="00D56195">
        <w:rPr>
          <w:sz w:val="16"/>
        </w:rPr>
        <w:t xml:space="preserve"> an event that former Governor of the Bank of England Mark Carney has referred to as a “climate ‘Minsky moment.’”43 As an early and important step toward that end, banking regulators should increase the risk-weighted capital requirements for the bank exposures facing the most acute transition-related risks. </w:t>
      </w:r>
      <w:r w:rsidRPr="00DC75B4">
        <w:rPr>
          <w:rStyle w:val="StyleUnderline"/>
          <w:highlight w:val="cyan"/>
        </w:rPr>
        <w:t>Accounting for</w:t>
      </w:r>
      <w:r w:rsidRPr="00D56195">
        <w:rPr>
          <w:rStyle w:val="StyleUnderline"/>
        </w:rPr>
        <w:t xml:space="preserve"> severe transition </w:t>
      </w:r>
      <w:r w:rsidRPr="00DC75B4">
        <w:rPr>
          <w:rStyle w:val="StyleUnderline"/>
          <w:highlight w:val="cyan"/>
        </w:rPr>
        <w:t>risks</w:t>
      </w:r>
      <w:r w:rsidRPr="00D56195">
        <w:rPr>
          <w:rStyle w:val="StyleUnderline"/>
        </w:rPr>
        <w:t xml:space="preserve"> in</w:t>
      </w:r>
      <w:r w:rsidRPr="00D56195">
        <w:rPr>
          <w:sz w:val="16"/>
        </w:rPr>
        <w:t xml:space="preserve"> the </w:t>
      </w:r>
      <w:r w:rsidRPr="00D56195">
        <w:rPr>
          <w:rStyle w:val="StyleUnderline"/>
        </w:rPr>
        <w:t>capital framework</w:t>
      </w:r>
      <w:r w:rsidRPr="00D56195">
        <w:rPr>
          <w:sz w:val="16"/>
        </w:rPr>
        <w:t xml:space="preserve"> quickly </w:t>
      </w:r>
      <w:r w:rsidRPr="00D56195">
        <w:rPr>
          <w:rStyle w:val="StyleUnderline"/>
        </w:rPr>
        <w:t xml:space="preserve">would </w:t>
      </w:r>
      <w:r w:rsidRPr="00DC75B4">
        <w:rPr>
          <w:rStyle w:val="Emphasis"/>
          <w:highlight w:val="cyan"/>
        </w:rPr>
        <w:t>improve</w:t>
      </w:r>
      <w:r w:rsidRPr="00D56195">
        <w:rPr>
          <w:rStyle w:val="StyleUnderline"/>
        </w:rPr>
        <w:t xml:space="preserve"> the </w:t>
      </w:r>
      <w:r w:rsidRPr="00DC75B4">
        <w:rPr>
          <w:rStyle w:val="Emphasis"/>
          <w:highlight w:val="cyan"/>
        </w:rPr>
        <w:t>resiliency</w:t>
      </w:r>
      <w:r w:rsidRPr="00D56195">
        <w:rPr>
          <w:sz w:val="16"/>
        </w:rPr>
        <w:t xml:space="preserve"> of banks </w:t>
      </w:r>
      <w:r w:rsidRPr="00DC75B4">
        <w:rPr>
          <w:rStyle w:val="StyleUnderline"/>
          <w:highlight w:val="cyan"/>
        </w:rPr>
        <w:t>and prevent</w:t>
      </w:r>
      <w:r w:rsidRPr="00D56195">
        <w:rPr>
          <w:rStyle w:val="StyleUnderline"/>
        </w:rPr>
        <w:t xml:space="preserve"> the</w:t>
      </w:r>
      <w:r w:rsidRPr="00D56195">
        <w:rPr>
          <w:sz w:val="16"/>
        </w:rPr>
        <w:t xml:space="preserve"> inevitable </w:t>
      </w:r>
      <w:r w:rsidRPr="00D56195">
        <w:rPr>
          <w:rStyle w:val="StyleUnderline"/>
        </w:rPr>
        <w:t xml:space="preserve">clean energy transition from causing </w:t>
      </w:r>
      <w:r w:rsidRPr="00DC75B4">
        <w:rPr>
          <w:rStyle w:val="StyleUnderline"/>
          <w:highlight w:val="cyan"/>
        </w:rPr>
        <w:t>instability</w:t>
      </w:r>
      <w:r w:rsidRPr="00D56195">
        <w:rPr>
          <w:sz w:val="16"/>
        </w:rPr>
        <w:t xml:space="preserve"> in the banking system.</w:t>
      </w:r>
    </w:p>
    <w:p w14:paraId="57FF9B92" w14:textId="77777777" w:rsidR="00AB133F" w:rsidRDefault="00AB133F" w:rsidP="00AB133F">
      <w:pPr>
        <w:pStyle w:val="Heading4"/>
      </w:pPr>
      <w:r>
        <w:t>Agriculture, water, minerals are sustainable</w:t>
      </w:r>
    </w:p>
    <w:p w14:paraId="040003D0" w14:textId="77777777" w:rsidR="00AB133F" w:rsidRPr="00F35C8D" w:rsidRDefault="00AB133F" w:rsidP="00AB133F">
      <w:pPr>
        <w:rPr>
          <w:sz w:val="18"/>
          <w:szCs w:val="18"/>
        </w:rPr>
      </w:pPr>
      <w:r w:rsidRPr="00F35C8D">
        <w:rPr>
          <w:sz w:val="18"/>
          <w:szCs w:val="18"/>
        </w:rPr>
        <w:t>*NKP – nitrogen, potassium, phosphorus</w:t>
      </w:r>
    </w:p>
    <w:p w14:paraId="0F9EF8E4" w14:textId="77777777" w:rsidR="00AB133F" w:rsidRDefault="00AB133F" w:rsidP="00AB133F">
      <w:r w:rsidRPr="009B1535">
        <w:rPr>
          <w:rStyle w:val="Style13ptBold"/>
        </w:rPr>
        <w:t>McAfee 20</w:t>
      </w:r>
      <w:r>
        <w:t xml:space="preserve"> (Andrew, principal research scientist at MIT, “Why Degrowth Is the Worst Idea on the Planet,” 10/6/20, </w:t>
      </w:r>
      <w:hyperlink r:id="rId20" w:history="1">
        <w:r w:rsidRPr="0024306D">
          <w:rPr>
            <w:rStyle w:val="Hyperlink"/>
          </w:rPr>
          <w:t>https://www.wired.com/story/opinion-why-degrowth-is-the-worst-idea-on-the-planet/)///NRG</w:t>
        </w:r>
      </w:hyperlink>
    </w:p>
    <w:p w14:paraId="60BEEA63" w14:textId="77777777" w:rsidR="00AB133F" w:rsidRPr="00F35C8D" w:rsidRDefault="00AB133F" w:rsidP="00AB133F">
      <w:pPr>
        <w:rPr>
          <w:sz w:val="16"/>
        </w:rPr>
      </w:pPr>
      <w:r w:rsidRPr="00F35C8D">
        <w:rPr>
          <w:sz w:val="16"/>
        </w:rPr>
        <w:t xml:space="preserve">How We Learned to Lighten Up </w:t>
      </w:r>
      <w:r w:rsidRPr="007D1116">
        <w:rPr>
          <w:rStyle w:val="StyleUnderline"/>
          <w:highlight w:val="green"/>
        </w:rPr>
        <w:t>Tech progress and price pressure</w:t>
      </w:r>
      <w:r w:rsidRPr="00F35C8D">
        <w:rPr>
          <w:sz w:val="16"/>
        </w:rPr>
        <w:t xml:space="preserve"> aren't just leading to the demise of coal. They're also </w:t>
      </w:r>
      <w:r w:rsidRPr="00243786">
        <w:rPr>
          <w:rStyle w:val="StyleUnderline"/>
        </w:rPr>
        <w:t xml:space="preserve">causing us to exploit the planet </w:t>
      </w:r>
      <w:r w:rsidRPr="00F35C8D">
        <w:rPr>
          <w:rStyle w:val="StyleUnderline"/>
        </w:rPr>
        <w:t>less</w:t>
      </w:r>
      <w:r w:rsidRPr="00243786">
        <w:rPr>
          <w:rStyle w:val="StyleUnderline"/>
        </w:rPr>
        <w:t xml:space="preserve"> in </w:t>
      </w:r>
      <w:r w:rsidRPr="00243786">
        <w:rPr>
          <w:rStyle w:val="Emphasis"/>
        </w:rPr>
        <w:t>many other important ways</w:t>
      </w:r>
      <w:r w:rsidRPr="00F35C8D">
        <w:rPr>
          <w:sz w:val="16"/>
        </w:rPr>
        <w:t xml:space="preserve">, even as growth continues. In other words, </w:t>
      </w:r>
      <w:r w:rsidRPr="00243786">
        <w:rPr>
          <w:rStyle w:val="StyleUnderline"/>
        </w:rPr>
        <w:t>EKCs are not just about pollution any more</w:t>
      </w:r>
      <w:r w:rsidRPr="00F35C8D">
        <w:rPr>
          <w:sz w:val="16"/>
        </w:rPr>
        <w:t xml:space="preserve">. A good place to start examining this broad phenomenon of getting more from less is </w:t>
      </w:r>
      <w:r w:rsidRPr="007D1116">
        <w:rPr>
          <w:rStyle w:val="Emphasis"/>
          <w:highlight w:val="green"/>
        </w:rPr>
        <w:t>US agriculture</w:t>
      </w:r>
      <w:r w:rsidRPr="00F35C8D">
        <w:rPr>
          <w:sz w:val="16"/>
        </w:rPr>
        <w:t xml:space="preserve">, where we have decades of data on both outputs—crop tonnage—and the key inputs of cropland, water, and fertilizer. </w:t>
      </w:r>
      <w:r w:rsidRPr="00243786">
        <w:rPr>
          <w:rStyle w:val="StyleUnderline"/>
        </w:rPr>
        <w:t xml:space="preserve">Domestic </w:t>
      </w:r>
      <w:r w:rsidRPr="007D1116">
        <w:rPr>
          <w:rStyle w:val="StyleUnderline"/>
          <w:highlight w:val="green"/>
        </w:rPr>
        <w:t>crop tonnage has risen</w:t>
      </w:r>
      <w:r w:rsidRPr="00243786">
        <w:rPr>
          <w:rStyle w:val="StyleUnderline"/>
        </w:rPr>
        <w:t xml:space="preserve"> </w:t>
      </w:r>
      <w:r w:rsidRPr="00F35C8D">
        <w:rPr>
          <w:sz w:val="16"/>
        </w:rPr>
        <w:t xml:space="preserve">steadily over the years and in 2015 was </w:t>
      </w:r>
      <w:r w:rsidRPr="007D1116">
        <w:rPr>
          <w:rStyle w:val="Emphasis"/>
          <w:highlight w:val="green"/>
        </w:rPr>
        <w:t>more than 55 percent</w:t>
      </w:r>
      <w:r w:rsidRPr="00F35C8D">
        <w:rPr>
          <w:sz w:val="16"/>
        </w:rPr>
        <w:t xml:space="preserve"> higher than in 1980. </w:t>
      </w:r>
      <w:r w:rsidRPr="00243786">
        <w:rPr>
          <w:rStyle w:val="StyleUnderline"/>
        </w:rPr>
        <w:t xml:space="preserve">Over that same period, though, total </w:t>
      </w:r>
      <w:r w:rsidRPr="007D1116">
        <w:rPr>
          <w:rStyle w:val="StyleUnderline"/>
          <w:highlight w:val="green"/>
        </w:rPr>
        <w:t>water used</w:t>
      </w:r>
      <w:r w:rsidRPr="00243786">
        <w:rPr>
          <w:rStyle w:val="StyleUnderline"/>
        </w:rPr>
        <w:t xml:space="preserve"> for irrigation </w:t>
      </w:r>
      <w:r w:rsidRPr="007D1116">
        <w:rPr>
          <w:rStyle w:val="Emphasis"/>
          <w:highlight w:val="green"/>
        </w:rPr>
        <w:t>declined by 18 percent</w:t>
      </w:r>
      <w:r w:rsidRPr="00F35C8D">
        <w:rPr>
          <w:sz w:val="16"/>
        </w:rPr>
        <w:t xml:space="preserve">, total cropland by more than 7 percent. That is, over that 35-year period, US crop agriculture increased its output by more than half while giving an area of land larger than Indiana back to nature and eventually using a Lake Champlain less water each year. </w:t>
      </w:r>
      <w:r w:rsidRPr="00243786">
        <w:rPr>
          <w:rStyle w:val="StyleUnderline"/>
        </w:rPr>
        <w:t>This was not accomplished by increasing fertilizer use; total US fertilizer consumption in 2014 (the most recent year for which data are available) was within 2 percent of its 1980 level.</w:t>
      </w:r>
      <w:r>
        <w:rPr>
          <w:rStyle w:val="StyleUnderline"/>
        </w:rPr>
        <w:t xml:space="preserve"> </w:t>
      </w:r>
      <w:r w:rsidRPr="00F35C8D">
        <w:rPr>
          <w:sz w:val="16"/>
        </w:rPr>
        <w:t xml:space="preserve">The three main fertilizers of </w:t>
      </w:r>
      <w:r w:rsidRPr="00243786">
        <w:rPr>
          <w:rStyle w:val="StyleUnderline"/>
        </w:rPr>
        <w:t>nitrogen, potassium, and phosphorus (</w:t>
      </w:r>
      <w:r w:rsidRPr="00F35C8D">
        <w:rPr>
          <w:rStyle w:val="Emphasis"/>
        </w:rPr>
        <w:t>NKP</w:t>
      </w:r>
      <w:r w:rsidRPr="00243786">
        <w:rPr>
          <w:rStyle w:val="StyleUnderline"/>
        </w:rPr>
        <w:t>) are an interesting case study</w:t>
      </w:r>
      <w:r w:rsidRPr="00F35C8D">
        <w:rPr>
          <w:sz w:val="16"/>
        </w:rPr>
        <w:t xml:space="preserve">. Their </w:t>
      </w:r>
      <w:r w:rsidRPr="00243786">
        <w:rPr>
          <w:rStyle w:val="StyleUnderline"/>
        </w:rPr>
        <w:t xml:space="preserve">total US </w:t>
      </w:r>
      <w:r w:rsidRPr="00F35C8D">
        <w:rPr>
          <w:rStyle w:val="StyleUnderline"/>
        </w:rPr>
        <w:t>consumption</w:t>
      </w:r>
      <w:r w:rsidRPr="00F35C8D">
        <w:rPr>
          <w:sz w:val="16"/>
        </w:rPr>
        <w:t xml:space="preserve"> (once other uses in addition to agriculture are taken into account) has </w:t>
      </w:r>
      <w:r w:rsidRPr="00F35C8D">
        <w:rPr>
          <w:rStyle w:val="StyleUnderline"/>
        </w:rPr>
        <w:t xml:space="preserve">declined by </w:t>
      </w:r>
      <w:r w:rsidRPr="00F35C8D">
        <w:rPr>
          <w:rStyle w:val="Emphasis"/>
        </w:rPr>
        <w:t>23 percent</w:t>
      </w:r>
      <w:r w:rsidRPr="00F35C8D">
        <w:rPr>
          <w:sz w:val="16"/>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 </w:t>
      </w:r>
      <w:r w:rsidRPr="009108BF">
        <w:rPr>
          <w:rStyle w:val="StyleUnderline"/>
        </w:rPr>
        <w:t xml:space="preserve">The USGS tracks annual domestic production, imports, and exports of </w:t>
      </w:r>
      <w:r w:rsidRPr="007D1116">
        <w:rPr>
          <w:rStyle w:val="StyleUnderline"/>
          <w:highlight w:val="green"/>
        </w:rPr>
        <w:t>NKP</w:t>
      </w:r>
      <w:r w:rsidRPr="009108BF">
        <w:rPr>
          <w:rStyle w:val="StyleUnderline"/>
        </w:rPr>
        <w:t xml:space="preserve"> and uses these figures to calculate “apparent consumption” each year. </w:t>
      </w:r>
      <w:r w:rsidRPr="007D1116">
        <w:rPr>
          <w:rStyle w:val="StyleUnderline"/>
          <w:highlight w:val="green"/>
        </w:rPr>
        <w:t>Consumption</w:t>
      </w:r>
      <w:r w:rsidRPr="009108BF">
        <w:rPr>
          <w:rStyle w:val="StyleUnderline"/>
        </w:rPr>
        <w:t xml:space="preserve"> of each of the three resources has </w:t>
      </w:r>
      <w:r w:rsidRPr="007D1116">
        <w:rPr>
          <w:rStyle w:val="StyleUnderline"/>
          <w:highlight w:val="green"/>
        </w:rPr>
        <w:t>declined</w:t>
      </w:r>
      <w:r w:rsidRPr="009108BF">
        <w:rPr>
          <w:rStyle w:val="StyleUnderline"/>
        </w:rPr>
        <w:t xml:space="preserve"> by </w:t>
      </w:r>
      <w:r w:rsidRPr="007D1116">
        <w:rPr>
          <w:rStyle w:val="StyleUnderline"/>
          <w:highlight w:val="green"/>
        </w:rPr>
        <w:t>16 percent</w:t>
      </w:r>
      <w:r w:rsidRPr="009108BF">
        <w:rPr>
          <w:rStyle w:val="StyleUnderline"/>
        </w:rPr>
        <w:t xml:space="preserve"> or more </w:t>
      </w:r>
      <w:r w:rsidRPr="007D1116">
        <w:rPr>
          <w:rStyle w:val="StyleUnderline"/>
          <w:highlight w:val="green"/>
        </w:rPr>
        <w:t>from their peaks</w:t>
      </w:r>
      <w:r w:rsidRPr="009108BF">
        <w:rPr>
          <w:rStyle w:val="StyleUnderline"/>
        </w:rPr>
        <w:t>, which occurred no later than 1998</w:t>
      </w:r>
      <w:r w:rsidRPr="00F35C8D">
        <w:rPr>
          <w:sz w:val="16"/>
        </w:rPr>
        <w:t xml:space="preserve">. This seems like a </w:t>
      </w:r>
      <w:r w:rsidRPr="009108BF">
        <w:rPr>
          <w:rStyle w:val="StyleUnderline"/>
        </w:rPr>
        <w:t>clear</w:t>
      </w:r>
      <w:r w:rsidRPr="00F35C8D">
        <w:rPr>
          <w:sz w:val="16"/>
        </w:rPr>
        <w:t xml:space="preserve"> and convincing </w:t>
      </w:r>
      <w:r w:rsidRPr="009108BF">
        <w:rPr>
          <w:rStyle w:val="StyleUnderline"/>
        </w:rPr>
        <w:t xml:space="preserve">example of </w:t>
      </w:r>
      <w:r w:rsidRPr="009108BF">
        <w:rPr>
          <w:rStyle w:val="Emphasis"/>
        </w:rPr>
        <w:t>dematerialization</w:t>
      </w:r>
      <w:r w:rsidRPr="00F35C8D">
        <w:rPr>
          <w:sz w:val="16"/>
        </w:rPr>
        <w:t xml:space="preserve">—getting more output from fewer material inputs. </w:t>
      </w:r>
    </w:p>
    <w:p w14:paraId="1732D493" w14:textId="77777777" w:rsidR="00AB133F" w:rsidRDefault="00AB133F" w:rsidP="00AB133F">
      <w:pPr>
        <w:pStyle w:val="Heading4"/>
      </w:pPr>
      <w:r>
        <w:t xml:space="preserve">Forests sustainable </w:t>
      </w:r>
    </w:p>
    <w:p w14:paraId="1411C181" w14:textId="77777777" w:rsidR="00AB133F" w:rsidRDefault="00AB133F" w:rsidP="00AB133F">
      <w:r w:rsidRPr="009B1535">
        <w:rPr>
          <w:rStyle w:val="Style13ptBold"/>
        </w:rPr>
        <w:t>McAfee 20</w:t>
      </w:r>
      <w:r>
        <w:t xml:space="preserve"> (Andrew, principal research scientist at MIT, “Why Degrowth Is the Worst Idea on the Planet,” 10/6/20, </w:t>
      </w:r>
      <w:hyperlink r:id="rId21" w:history="1">
        <w:r w:rsidRPr="0024306D">
          <w:rPr>
            <w:rStyle w:val="Hyperlink"/>
          </w:rPr>
          <w:t>https://www.wired.com/story/opinion-why-degrowth-is-the-worst-idea-on-the-planet/)///NRG</w:t>
        </w:r>
      </w:hyperlink>
    </w:p>
    <w:p w14:paraId="08392AE3" w14:textId="77777777" w:rsidR="00AB133F" w:rsidRDefault="00AB133F" w:rsidP="00AB133F">
      <w:pPr>
        <w:rPr>
          <w:rStyle w:val="StyleUnderline"/>
        </w:rPr>
      </w:pPr>
      <w:r w:rsidRPr="00F35C8D">
        <w:rPr>
          <w:sz w:val="16"/>
        </w:rPr>
        <w:t xml:space="preserve">Forest products provide another clear example of dematerialization in the US. Total annual </w:t>
      </w:r>
      <w:r w:rsidRPr="007D1116">
        <w:rPr>
          <w:rStyle w:val="StyleUnderline"/>
          <w:highlight w:val="green"/>
        </w:rPr>
        <w:t>domestic consumption of paper</w:t>
      </w:r>
      <w:r w:rsidRPr="00F35C8D">
        <w:rPr>
          <w:sz w:val="16"/>
        </w:rPr>
        <w:t xml:space="preserve"> and paperboard </w:t>
      </w:r>
      <w:r w:rsidRPr="007D1116">
        <w:rPr>
          <w:rStyle w:val="StyleUnderline"/>
          <w:highlight w:val="green"/>
        </w:rPr>
        <w:t xml:space="preserve">peaked in </w:t>
      </w:r>
      <w:r w:rsidRPr="007D1116">
        <w:rPr>
          <w:rStyle w:val="Emphasis"/>
          <w:highlight w:val="green"/>
        </w:rPr>
        <w:t>1999</w:t>
      </w:r>
      <w:r w:rsidRPr="00F35C8D">
        <w:rPr>
          <w:sz w:val="16"/>
        </w:rPr>
        <w:t xml:space="preserve">, and of </w:t>
      </w:r>
      <w:r w:rsidRPr="007D1116">
        <w:rPr>
          <w:rStyle w:val="StyleUnderline"/>
          <w:highlight w:val="green"/>
        </w:rPr>
        <w:t xml:space="preserve">timber in </w:t>
      </w:r>
      <w:r w:rsidRPr="007D1116">
        <w:rPr>
          <w:rStyle w:val="Emphasis"/>
          <w:highlight w:val="green"/>
        </w:rPr>
        <w:t>2002</w:t>
      </w:r>
      <w:r w:rsidRPr="007D1116">
        <w:rPr>
          <w:sz w:val="16"/>
          <w:highlight w:val="green"/>
        </w:rPr>
        <w:t xml:space="preserve">. </w:t>
      </w:r>
      <w:r w:rsidRPr="007D1116">
        <w:rPr>
          <w:rStyle w:val="StyleUnderline"/>
          <w:highlight w:val="green"/>
        </w:rPr>
        <w:t>Both totals have</w:t>
      </w:r>
      <w:r w:rsidRPr="00F35C8D">
        <w:rPr>
          <w:rStyle w:val="StyleUnderline"/>
        </w:rPr>
        <w:t xml:space="preserve"> since </w:t>
      </w:r>
      <w:r w:rsidRPr="007D1116">
        <w:rPr>
          <w:rStyle w:val="StyleUnderline"/>
          <w:highlight w:val="green"/>
        </w:rPr>
        <w:t>declined</w:t>
      </w:r>
      <w:r w:rsidRPr="00F35C8D">
        <w:rPr>
          <w:rStyle w:val="StyleUnderline"/>
        </w:rPr>
        <w:t xml:space="preserve"> by more than </w:t>
      </w:r>
      <w:r w:rsidRPr="007D1116">
        <w:rPr>
          <w:rStyle w:val="Emphasis"/>
          <w:highlight w:val="green"/>
        </w:rPr>
        <w:t>20 percent</w:t>
      </w:r>
      <w:r w:rsidRPr="00F35C8D">
        <w:rPr>
          <w:sz w:val="16"/>
        </w:rPr>
        <w:t xml:space="preserve">. Could these be mirages caused by offshoring that’s not properly captured? That’s highly unlikely, as the country is now onshoring more than it’s offshoring. </w:t>
      </w:r>
      <w:r w:rsidRPr="007D1116">
        <w:rPr>
          <w:rStyle w:val="StyleUnderline"/>
          <w:highlight w:val="green"/>
        </w:rPr>
        <w:t>The US</w:t>
      </w:r>
      <w:r w:rsidRPr="00F35C8D">
        <w:rPr>
          <w:rStyle w:val="StyleUnderline"/>
        </w:rPr>
        <w:t xml:space="preserve"> </w:t>
      </w:r>
      <w:r w:rsidRPr="00F35C8D">
        <w:rPr>
          <w:sz w:val="16"/>
        </w:rPr>
        <w:t xml:space="preserve">has been a net exporter of forest products since 2009 and </w:t>
      </w:r>
      <w:r w:rsidRPr="007D1116">
        <w:rPr>
          <w:rStyle w:val="StyleUnderline"/>
          <w:highlight w:val="green"/>
        </w:rPr>
        <w:t>is now the world’s largest exporter of these materials</w:t>
      </w:r>
      <w:r w:rsidRPr="00F35C8D">
        <w:rPr>
          <w:rStyle w:val="StyleUnderline"/>
        </w:rPr>
        <w:t>.</w:t>
      </w:r>
    </w:p>
    <w:p w14:paraId="142F02B6" w14:textId="77777777" w:rsidR="00AB133F" w:rsidRPr="00D56195" w:rsidRDefault="00AB133F" w:rsidP="00AB133F">
      <w:pPr>
        <w:rPr>
          <w:sz w:val="16"/>
        </w:rPr>
      </w:pPr>
    </w:p>
    <w:p w14:paraId="6A87B517" w14:textId="77777777" w:rsidR="00AB133F" w:rsidRDefault="00AB133F" w:rsidP="00AB133F">
      <w:pPr>
        <w:pStyle w:val="Heading3"/>
      </w:pPr>
      <w:r>
        <w:t xml:space="preserve">   1ar – alt (:30-1:00)</w:t>
      </w:r>
    </w:p>
    <w:p w14:paraId="733B1D4D" w14:textId="77777777" w:rsidR="00AB133F" w:rsidRDefault="00AB133F" w:rsidP="00AB133F">
      <w:pPr>
        <w:pStyle w:val="Heading4"/>
      </w:pPr>
      <w:r>
        <w:t>Alt fails – extend Smith</w:t>
      </w:r>
    </w:p>
    <w:p w14:paraId="3DE00D08" w14:textId="77777777" w:rsidR="00AB133F" w:rsidRPr="008F5021" w:rsidRDefault="00AB133F" w:rsidP="00AB133F">
      <w:pPr>
        <w:pStyle w:val="Heading4"/>
      </w:pPr>
      <w:r>
        <w:t>1. can’t solve case – policy intervention into markets is key to both advantages – [</w:t>
      </w:r>
      <w:r w:rsidRPr="008F5021">
        <w:rPr>
          <w:highlight w:val="green"/>
        </w:rPr>
        <w:t>what they do</w:t>
      </w:r>
      <w:r>
        <w:t xml:space="preserve">] can’t resolve </w:t>
      </w:r>
      <w:r>
        <w:rPr>
          <w:u w:val="single"/>
        </w:rPr>
        <w:t>our</w:t>
      </w:r>
      <w:r>
        <w:t xml:space="preserve"> internal links </w:t>
      </w:r>
    </w:p>
    <w:p w14:paraId="5760C1B3" w14:textId="77777777" w:rsidR="00AB133F" w:rsidRPr="008F5021" w:rsidRDefault="00AB133F" w:rsidP="00AB133F"/>
    <w:p w14:paraId="35F3C90B" w14:textId="77777777" w:rsidR="00AB133F" w:rsidRPr="002E6603" w:rsidRDefault="00AB133F" w:rsidP="00AB133F">
      <w:pPr>
        <w:pStyle w:val="Heading4"/>
        <w:rPr>
          <w:szCs w:val="26"/>
        </w:rPr>
      </w:pPr>
      <w:r>
        <w:t xml:space="preserve">2. Transition war – quick recession causes </w:t>
      </w:r>
      <w:r>
        <w:rPr>
          <w:u w:val="single"/>
        </w:rPr>
        <w:t>lash-out</w:t>
      </w:r>
      <w:r>
        <w:t xml:space="preserve">, </w:t>
      </w:r>
      <w:r>
        <w:rPr>
          <w:u w:val="single"/>
        </w:rPr>
        <w:t>probing</w:t>
      </w:r>
      <w:r>
        <w:t xml:space="preserve">, and </w:t>
      </w:r>
      <w:r>
        <w:rPr>
          <w:u w:val="single"/>
        </w:rPr>
        <w:t>interventions</w:t>
      </w:r>
      <w:r>
        <w:t xml:space="preserve"> during restructuring – </w:t>
      </w:r>
      <w:r>
        <w:rPr>
          <w:szCs w:val="26"/>
        </w:rPr>
        <w:t xml:space="preserve">magnified by </w:t>
      </w:r>
      <w:r>
        <w:rPr>
          <w:szCs w:val="26"/>
          <w:u w:val="single"/>
        </w:rPr>
        <w:t>corporate capture</w:t>
      </w:r>
      <w:r>
        <w:rPr>
          <w:szCs w:val="26"/>
        </w:rPr>
        <w:t xml:space="preserve"> </w:t>
      </w:r>
    </w:p>
    <w:p w14:paraId="64747CBE" w14:textId="77777777" w:rsidR="00AB133F" w:rsidRDefault="00AB133F" w:rsidP="00AB133F">
      <w:r w:rsidRPr="00E16857">
        <w:rPr>
          <w:rStyle w:val="Style13ptBold"/>
        </w:rPr>
        <w:t>Slobodian 21</w:t>
      </w:r>
      <w:r>
        <w:t xml:space="preserve"> (Quinn, Associate professor at Wellesley College, previously was a Residential Fellow at the Weatherhead Center for International Affairs, Harvard University, “The Backlash Against Neoliberal Globalization from Above: Elite Origins of the Crisis of the New Constitutionalism,” April 7</w:t>
      </w:r>
      <w:r w:rsidRPr="00E16857">
        <w:rPr>
          <w:vertAlign w:val="superscript"/>
        </w:rPr>
        <w:t>th</w:t>
      </w:r>
      <w:r>
        <w:t>, 2021, https://doi.org/10.1177/0263276421999440)//NRG</w:t>
      </w:r>
    </w:p>
    <w:p w14:paraId="63E26561" w14:textId="77777777" w:rsidR="00AB133F" w:rsidRPr="00A2131D" w:rsidRDefault="00AB133F" w:rsidP="00AB133F">
      <w:pPr>
        <w:rPr>
          <w:sz w:val="16"/>
        </w:rPr>
      </w:pPr>
      <w:r w:rsidRPr="00A2131D">
        <w:rPr>
          <w:sz w:val="16"/>
        </w:rPr>
        <w:t xml:space="preserve">Journalists later revealed that funding for the film came from the country’s second-largest steel company, Nucor, funneled through a non-profit organization (Timiraos and Ballhaus, 2018). Both film and book followed closely the talking points of Nucor’s CEO at the time, Dan DiMicco. Singled out as an exemplary CEO in Death by China, DiMicco is also quoted as saying: ‘We’ve been in a trade war with China for more than a decade. But they are the only ones firing the shots!’ (Navarro and Autry, 2011: 66, 242). </w:t>
      </w:r>
      <w:r w:rsidRPr="0035556F">
        <w:rPr>
          <w:rStyle w:val="StyleUnderline"/>
        </w:rPr>
        <w:t xml:space="preserve">DiMicco spoke on behalf of one of the </w:t>
      </w:r>
      <w:r w:rsidRPr="00BC3D69">
        <w:rPr>
          <w:rStyle w:val="StyleUnderline"/>
          <w:highlight w:val="green"/>
        </w:rPr>
        <w:t>perceived losers of</w:t>
      </w:r>
      <w:r w:rsidRPr="0035556F">
        <w:rPr>
          <w:rStyle w:val="StyleUnderline"/>
        </w:rPr>
        <w:t xml:space="preserve"> free trade </w:t>
      </w:r>
      <w:r w:rsidRPr="00BC3D69">
        <w:rPr>
          <w:rStyle w:val="StyleUnderline"/>
          <w:highlight w:val="green"/>
        </w:rPr>
        <w:t>globalization</w:t>
      </w:r>
      <w:r w:rsidRPr="0035556F">
        <w:rPr>
          <w:rStyle w:val="StyleUnderline"/>
        </w:rPr>
        <w:t xml:space="preserve"> as employment in steel had been </w:t>
      </w:r>
      <w:r w:rsidRPr="005B2793">
        <w:rPr>
          <w:rStyle w:val="StyleUnderline"/>
        </w:rPr>
        <w:t>hit by</w:t>
      </w:r>
      <w:r w:rsidRPr="0035556F">
        <w:rPr>
          <w:rStyle w:val="StyleUnderline"/>
        </w:rPr>
        <w:t xml:space="preserve"> the so-</w:t>
      </w:r>
      <w:r w:rsidRPr="005B2793">
        <w:rPr>
          <w:rStyle w:val="StyleUnderline"/>
        </w:rPr>
        <w:t>called ‘China Shock’</w:t>
      </w:r>
      <w:r w:rsidRPr="0035556F">
        <w:rPr>
          <w:rStyle w:val="StyleUnderline"/>
        </w:rPr>
        <w:t xml:space="preserve"> of import competition alongside the much more consequential increase in productivity</w:t>
      </w:r>
      <w:r w:rsidRPr="00A2131D">
        <w:rPr>
          <w:sz w:val="16"/>
        </w:rPr>
        <w:t xml:space="preserve"> (Griswold, 2019). He pioneered many of the points later taken up by Trump, including the </w:t>
      </w:r>
      <w:r w:rsidRPr="005B2793">
        <w:rPr>
          <w:rStyle w:val="StyleUnderline"/>
          <w:highlight w:val="green"/>
        </w:rPr>
        <w:t xml:space="preserve">attack </w:t>
      </w:r>
      <w:r w:rsidRPr="005B2793">
        <w:rPr>
          <w:rStyle w:val="StyleUnderline"/>
        </w:rPr>
        <w:t>on</w:t>
      </w:r>
      <w:r w:rsidRPr="0035556F">
        <w:rPr>
          <w:rStyle w:val="StyleUnderline"/>
        </w:rPr>
        <w:t xml:space="preserve"> China’s ‘mercantilist and predatory trading practices’</w:t>
      </w:r>
      <w:r w:rsidRPr="00A2131D">
        <w:rPr>
          <w:sz w:val="16"/>
        </w:rPr>
        <w:t xml:space="preserve">, </w:t>
      </w:r>
      <w:r w:rsidRPr="0035556F">
        <w:rPr>
          <w:rStyle w:val="StyleUnderline"/>
        </w:rPr>
        <w:t>including currency manipulation and illegal subsidies, and the call for domestic energy independence and protection of domestic manufacturing</w:t>
      </w:r>
      <w:r w:rsidRPr="00A2131D">
        <w:rPr>
          <w:sz w:val="16"/>
        </w:rPr>
        <w:t xml:space="preserve"> (DiMicco, 2009). In an op-ed co-authored with Navarro, DiMicco described </w:t>
      </w:r>
      <w:r w:rsidRPr="004A5FE9">
        <w:rPr>
          <w:rStyle w:val="StyleUnderline"/>
          <w:highlight w:val="green"/>
        </w:rPr>
        <w:t xml:space="preserve">China as a </w:t>
      </w:r>
      <w:r w:rsidRPr="004A5FE9">
        <w:rPr>
          <w:rStyle w:val="Emphasis"/>
          <w:highlight w:val="green"/>
        </w:rPr>
        <w:t>global threat</w:t>
      </w:r>
      <w:r w:rsidRPr="00A2131D">
        <w:rPr>
          <w:sz w:val="16"/>
        </w:rPr>
        <w:t xml:space="preserve"> that </w:t>
      </w:r>
      <w:r w:rsidRPr="005B2793">
        <w:rPr>
          <w:rStyle w:val="StyleUnderline"/>
          <w:highlight w:val="green"/>
        </w:rPr>
        <w:t>needed</w:t>
      </w:r>
      <w:r w:rsidRPr="005B2793">
        <w:rPr>
          <w:rStyle w:val="StyleUnderline"/>
        </w:rPr>
        <w:t xml:space="preserve"> to</w:t>
      </w:r>
      <w:r w:rsidRPr="00A2131D">
        <w:rPr>
          <w:sz w:val="16"/>
        </w:rPr>
        <w:t xml:space="preserve"> reform or ‘</w:t>
      </w:r>
      <w:r w:rsidRPr="005B2793">
        <w:rPr>
          <w:rStyle w:val="Emphasis"/>
        </w:rPr>
        <w:t xml:space="preserve">be engulfed in </w:t>
      </w:r>
      <w:r w:rsidRPr="004A5FE9">
        <w:rPr>
          <w:rStyle w:val="Emphasis"/>
          <w:highlight w:val="green"/>
        </w:rPr>
        <w:t>a trade war</w:t>
      </w:r>
      <w:r w:rsidRPr="004A5FE9">
        <w:rPr>
          <w:sz w:val="16"/>
        </w:rPr>
        <w:t xml:space="preserve"> largely</w:t>
      </w:r>
      <w:r w:rsidRPr="00A2131D">
        <w:rPr>
          <w:sz w:val="16"/>
        </w:rPr>
        <w:t xml:space="preserve"> of its own making’ (Navarro and DiMicco, 2010).</w:t>
      </w:r>
    </w:p>
    <w:p w14:paraId="7F582AB4" w14:textId="77777777" w:rsidR="00AB133F" w:rsidRPr="00A2131D" w:rsidRDefault="00AB133F" w:rsidP="00AB133F">
      <w:pPr>
        <w:rPr>
          <w:sz w:val="16"/>
        </w:rPr>
      </w:pPr>
      <w:r w:rsidRPr="00A2131D">
        <w:rPr>
          <w:sz w:val="16"/>
        </w:rPr>
        <w:t>The echoes of DiMicco in Trump’s rhetoric are not coincidental. DiMicco was one of Trump’s campaign advisors, alongside Navarro and a range of hedge fund managers and real estate CEOs, along with veterans of the neoliberal think tank archipelago like Stephen Moore of ALEC and Club for Growth and the inspiration to Reagan’s top marginal tax cuts, Arthur Laffer (Matthews, 2016; Moore and Laffer, 2018). DiMicco took the lead on trade policy for Trump, steering the transition team on the USTR and interviewed for the job himself before the selection of Lighthizer (Fares and Lawder, 2016). True to DiMicco and Navarro’s threats, among the first acts of the new government was the commencement of a trade war through steel and aluminum tariffs with China as a primary target. This was done first through a ‘</w:t>
      </w:r>
      <w:r w:rsidRPr="0035556F">
        <w:rPr>
          <w:rStyle w:val="Emphasis"/>
        </w:rPr>
        <w:t>national security clause’</w:t>
      </w:r>
      <w:r w:rsidRPr="00A2131D">
        <w:rPr>
          <w:sz w:val="16"/>
        </w:rPr>
        <w:t xml:space="preserve"> (Section 232) </w:t>
      </w:r>
      <w:r w:rsidRPr="0035556F">
        <w:rPr>
          <w:rStyle w:val="StyleUnderline"/>
        </w:rPr>
        <w:t>followed by further tariffs authorized by a Section 301 investigation led by Lighthizer</w:t>
      </w:r>
      <w:r w:rsidRPr="00A2131D">
        <w:rPr>
          <w:sz w:val="16"/>
        </w:rPr>
        <w:t xml:space="preserve"> (Park and Stangarone, 2019; Slobodian, 2018a). A 25 percent tariff was placed on steel in 2018, lifted for Canada and Mexico in 2019. Trump tweeted regularly about steel, perhaps most memorably on 2 March 2018, when he wrote: ‘We must protect our country and our workers. Our steel industry is in bad shape. IF YOU DON’T HAVE STEEL YOU DON’T HAVE A COUNTRY.’</w:t>
      </w:r>
    </w:p>
    <w:p w14:paraId="746B2DE1" w14:textId="77777777" w:rsidR="00AB133F" w:rsidRPr="00A2131D" w:rsidRDefault="00AB133F" w:rsidP="00AB133F">
      <w:pPr>
        <w:rPr>
          <w:sz w:val="16"/>
        </w:rPr>
      </w:pPr>
      <w:r w:rsidRPr="00A2131D">
        <w:rPr>
          <w:sz w:val="16"/>
        </w:rPr>
        <w:t>How</w:t>
      </w:r>
      <w:r w:rsidRPr="005829C8">
        <w:rPr>
          <w:rStyle w:val="StyleUnderline"/>
        </w:rPr>
        <w:t xml:space="preserve"> to make sense of the </w:t>
      </w:r>
      <w:r w:rsidRPr="004A5FE9">
        <w:rPr>
          <w:rStyle w:val="StyleUnderline"/>
          <w:highlight w:val="green"/>
        </w:rPr>
        <w:t>steel industry’s</w:t>
      </w:r>
      <w:r w:rsidRPr="005829C8">
        <w:rPr>
          <w:rStyle w:val="StyleUnderline"/>
        </w:rPr>
        <w:t xml:space="preserve"> apparent </w:t>
      </w:r>
      <w:r w:rsidRPr="004A5FE9">
        <w:rPr>
          <w:rStyle w:val="Emphasis"/>
          <w:highlight w:val="green"/>
        </w:rPr>
        <w:t>capture of US trade policy</w:t>
      </w:r>
      <w:r w:rsidRPr="005829C8">
        <w:rPr>
          <w:rStyle w:val="StyleUnderline"/>
        </w:rPr>
        <w:t xml:space="preserve">? </w:t>
      </w:r>
      <w:r w:rsidRPr="00A2131D">
        <w:rPr>
          <w:sz w:val="16"/>
        </w:rPr>
        <w:t xml:space="preserve">In sponsored vehicles for their message like Death by China, </w:t>
      </w:r>
      <w:r w:rsidRPr="005829C8">
        <w:rPr>
          <w:rStyle w:val="Emphasis"/>
        </w:rPr>
        <w:t xml:space="preserve">steel </w:t>
      </w:r>
      <w:r w:rsidRPr="005B2793">
        <w:rPr>
          <w:rStyle w:val="Emphasis"/>
        </w:rPr>
        <w:t>lobbyists</w:t>
      </w:r>
      <w:r w:rsidRPr="005B2793">
        <w:rPr>
          <w:rStyle w:val="StyleUnderline"/>
        </w:rPr>
        <w:t xml:space="preserve"> </w:t>
      </w:r>
      <w:r w:rsidRPr="005B2793">
        <w:rPr>
          <w:rStyle w:val="StyleUnderline"/>
          <w:highlight w:val="green"/>
        </w:rPr>
        <w:t>crafted</w:t>
      </w:r>
      <w:r w:rsidRPr="005B2793">
        <w:rPr>
          <w:rStyle w:val="StyleUnderline"/>
        </w:rPr>
        <w:t xml:space="preserve"> a persuasive </w:t>
      </w:r>
      <w:r w:rsidRPr="005B2793">
        <w:rPr>
          <w:rStyle w:val="StyleUnderline"/>
          <w:highlight w:val="green"/>
        </w:rPr>
        <w:t>narrative about</w:t>
      </w:r>
      <w:r w:rsidRPr="005B2793">
        <w:rPr>
          <w:sz w:val="16"/>
        </w:rPr>
        <w:t xml:space="preserve"> the immiseration of the heartland and </w:t>
      </w:r>
      <w:r w:rsidRPr="005B2793">
        <w:rPr>
          <w:rStyle w:val="StyleUnderline"/>
        </w:rPr>
        <w:t xml:space="preserve">those left behind by </w:t>
      </w:r>
      <w:r w:rsidRPr="005B2793">
        <w:rPr>
          <w:rStyle w:val="StyleUnderline"/>
          <w:highlight w:val="green"/>
        </w:rPr>
        <w:t>globalization</w:t>
      </w:r>
      <w:r w:rsidRPr="005B2793">
        <w:rPr>
          <w:sz w:val="16"/>
        </w:rPr>
        <w:t xml:space="preserve">, </w:t>
      </w:r>
      <w:r w:rsidRPr="005B2793">
        <w:rPr>
          <w:rStyle w:val="Emphasis"/>
        </w:rPr>
        <w:t>reproduced</w:t>
      </w:r>
      <w:r w:rsidRPr="005B2793">
        <w:rPr>
          <w:sz w:val="16"/>
        </w:rPr>
        <w:t xml:space="preserve"> </w:t>
      </w:r>
      <w:r w:rsidRPr="005B2793">
        <w:rPr>
          <w:rStyle w:val="StyleUnderline"/>
        </w:rPr>
        <w:t>by</w:t>
      </w:r>
      <w:r w:rsidRPr="005B2793">
        <w:rPr>
          <w:sz w:val="16"/>
        </w:rPr>
        <w:t xml:space="preserve"> many </w:t>
      </w:r>
      <w:r w:rsidRPr="005B2793">
        <w:rPr>
          <w:rStyle w:val="StyleUnderline"/>
        </w:rPr>
        <w:t>journalists and politicians</w:t>
      </w:r>
      <w:r w:rsidRPr="00A2131D">
        <w:rPr>
          <w:sz w:val="16"/>
        </w:rPr>
        <w:t xml:space="preserve"> despite the sparse evidence that tariffs have the capacity to reverse the symptoms identified. Protection did pay off in the short run for Nucor’s shareholders as the stock price doubled from January 2016 to January 2018, though it has fallen since. Was Trump’s steel-friendly trade policy the opposite of New Constitutionalism? A ‘post-neoliberal’ return to ‘power’ after the 1990s dogma of ‘rules’?</w:t>
      </w:r>
    </w:p>
    <w:p w14:paraId="4ECBFF8F" w14:textId="77777777" w:rsidR="00AB133F" w:rsidRPr="00251041" w:rsidRDefault="00AB133F" w:rsidP="00AB133F">
      <w:pPr>
        <w:rPr>
          <w:sz w:val="16"/>
        </w:rPr>
      </w:pPr>
      <w:r w:rsidRPr="00A2131D">
        <w:rPr>
          <w:sz w:val="16"/>
        </w:rPr>
        <w:t xml:space="preserve">One must draw distinctions between the economic imaginaries of Trump’s advisors. Lighthizer continues to adhere to ‘competitive liberalization’, according to which unilateral action can be market-opening, producing a more ‘level playing field’ (to use the common metaphor) and perhaps even a future multilateral settlement (Wraight, 2019). Arriving at this destination requires many of the tools of the New Constitutionalism. Lighthizer is keen on </w:t>
      </w:r>
      <w:r w:rsidRPr="005B2793">
        <w:rPr>
          <w:rStyle w:val="StyleUnderline"/>
          <w:highlight w:val="green"/>
        </w:rPr>
        <w:t>extending</w:t>
      </w:r>
      <w:r w:rsidRPr="005829C8">
        <w:rPr>
          <w:rStyle w:val="StyleUnderline"/>
        </w:rPr>
        <w:t xml:space="preserve"> the purview of economic juridicization well beyond the Chinese border into its court system to ensure compliance with </w:t>
      </w:r>
      <w:r w:rsidRPr="005B2793">
        <w:rPr>
          <w:rStyle w:val="Emphasis"/>
          <w:highlight w:val="green"/>
        </w:rPr>
        <w:t>intellectual property</w:t>
      </w:r>
      <w:r w:rsidRPr="005829C8">
        <w:rPr>
          <w:rStyle w:val="StyleUnderline"/>
        </w:rPr>
        <w:t xml:space="preserve"> laws</w:t>
      </w:r>
      <w:r w:rsidRPr="00A2131D">
        <w:rPr>
          <w:sz w:val="16"/>
        </w:rPr>
        <w:t xml:space="preserve">. In this sense, we see an </w:t>
      </w:r>
      <w:r w:rsidRPr="005829C8">
        <w:rPr>
          <w:rStyle w:val="StyleUnderline"/>
        </w:rPr>
        <w:t>intensification of some aspects of the legalized political economy</w:t>
      </w:r>
      <w:r w:rsidRPr="00A2131D">
        <w:rPr>
          <w:sz w:val="16"/>
        </w:rPr>
        <w:t xml:space="preserve"> of the 1990s </w:t>
      </w:r>
      <w:r w:rsidRPr="005B2793">
        <w:rPr>
          <w:rStyle w:val="StyleUnderline"/>
          <w:highlight w:val="green"/>
        </w:rPr>
        <w:t>and</w:t>
      </w:r>
      <w:r w:rsidRPr="00A2131D">
        <w:rPr>
          <w:sz w:val="16"/>
        </w:rPr>
        <w:t xml:space="preserve"> certainly the </w:t>
      </w:r>
      <w:r w:rsidRPr="005B2793">
        <w:rPr>
          <w:rStyle w:val="Emphasis"/>
          <w:highlight w:val="green"/>
        </w:rPr>
        <w:t>market-opening protectionism</w:t>
      </w:r>
      <w:r w:rsidRPr="00A2131D">
        <w:rPr>
          <w:sz w:val="16"/>
        </w:rPr>
        <w:t xml:space="preserve"> of the 1980s (Miller, 2018).</w:t>
      </w:r>
    </w:p>
    <w:p w14:paraId="0317DD4E" w14:textId="77777777" w:rsidR="00AB133F" w:rsidRDefault="00AB133F" w:rsidP="00AB133F">
      <w:pPr>
        <w:pStyle w:val="Heading4"/>
      </w:pPr>
      <w:r>
        <w:t xml:space="preserve">3. Rebound – double bind – either Socialists give up on sustainability to raise living standards OR they lose popularity and the alt fails – more evidence </w:t>
      </w:r>
    </w:p>
    <w:p w14:paraId="4591B055" w14:textId="77777777" w:rsidR="00AB133F" w:rsidRPr="005F3E22" w:rsidRDefault="00AB133F" w:rsidP="00AB133F">
      <w:pPr>
        <w:pStyle w:val="CiteSpacing"/>
        <w:rPr>
          <w:sz w:val="14"/>
          <w:szCs w:val="14"/>
        </w:rPr>
      </w:pPr>
      <w:r w:rsidRPr="00AD717B">
        <w:rPr>
          <w:rStyle w:val="Style13ptBold"/>
        </w:rPr>
        <w:t>Bradshaw et al 21</w:t>
      </w:r>
      <w:r>
        <w:t xml:space="preserve"> </w:t>
      </w:r>
      <w:r w:rsidRPr="005F3E22">
        <w:rPr>
          <w:sz w:val="14"/>
          <w:szCs w:val="14"/>
        </w:rPr>
        <w:t>(Corey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0126932A" w14:textId="77777777" w:rsidR="00AB133F" w:rsidRDefault="00AB133F" w:rsidP="00AB133F">
      <w:pPr>
        <w:rPr>
          <w:sz w:val="10"/>
        </w:rPr>
      </w:pPr>
      <w:r w:rsidRPr="007D2F5B">
        <w:rPr>
          <w:sz w:val="10"/>
        </w:rPr>
        <w:t xml:space="preserve">Simultaneous with population growth, </w:t>
      </w:r>
      <w:r w:rsidRPr="007674F5">
        <w:rPr>
          <w:rStyle w:val="StyleUnderline"/>
        </w:rPr>
        <w:t xml:space="preserve">humanity's </w:t>
      </w:r>
      <w:r w:rsidRPr="007674F5">
        <w:rPr>
          <w:rStyle w:val="Emphasis"/>
        </w:rPr>
        <w:t>consumption</w:t>
      </w:r>
      <w:r w:rsidRPr="007674F5">
        <w:rPr>
          <w:rStyle w:val="StyleUnderline"/>
        </w:rPr>
        <w:t xml:space="preserve"> as a fraction of Earth's </w:t>
      </w:r>
      <w:r w:rsidRPr="007674F5">
        <w:rPr>
          <w:rStyle w:val="Emphasis"/>
        </w:rPr>
        <w:t>regenerative capacity</w:t>
      </w:r>
      <w:r w:rsidRPr="007674F5">
        <w:rPr>
          <w:rStyle w:val="StyleUnderline"/>
        </w:rPr>
        <w:t xml:space="preserve"> has grown from ~ 73% in 1960 to </w:t>
      </w:r>
      <w:r w:rsidRPr="007674F5">
        <w:rPr>
          <w:rStyle w:val="Emphasis"/>
        </w:rPr>
        <w:t>170%</w:t>
      </w:r>
      <w:r w:rsidRPr="007674F5">
        <w:rPr>
          <w:rStyle w:val="StyleUnderline"/>
        </w:rPr>
        <w:t xml:space="preserve"> in 2016</w:t>
      </w:r>
      <w:r w:rsidRPr="007D2F5B">
        <w:rPr>
          <w:sz w:val="10"/>
        </w:rPr>
        <w:t xml:space="preserve"> (Lin et al., 2018), with substantially greater per-person consumption in countries with highest income. </w:t>
      </w:r>
      <w:r w:rsidRPr="0089782A">
        <w:rPr>
          <w:rStyle w:val="StyleUnderline"/>
        </w:rPr>
        <w:t xml:space="preserve">With </w:t>
      </w:r>
      <w:r w:rsidRPr="0089782A">
        <w:rPr>
          <w:rStyle w:val="Emphasis"/>
        </w:rPr>
        <w:t>COVID-19</w:t>
      </w:r>
      <w:r w:rsidRPr="0089782A">
        <w:rPr>
          <w:rStyle w:val="StyleUnderline"/>
        </w:rPr>
        <w:t xml:space="preserve">, this </w:t>
      </w:r>
      <w:r w:rsidRPr="0089782A">
        <w:rPr>
          <w:rStyle w:val="Emphasis"/>
        </w:rPr>
        <w:t>overshoot</w:t>
      </w:r>
      <w:r w:rsidRPr="0089782A">
        <w:rPr>
          <w:rStyle w:val="StyleUnderline"/>
        </w:rPr>
        <w:t xml:space="preserve"> dropped to </w:t>
      </w:r>
      <w:r w:rsidRPr="00F41B44">
        <w:rPr>
          <w:rStyle w:val="Emphasis"/>
        </w:rPr>
        <w:t>56% above</w:t>
      </w:r>
      <w:r w:rsidRPr="0089782A">
        <w:rPr>
          <w:rStyle w:val="StyleUnderline"/>
        </w:rPr>
        <w:t xml:space="preserve"> Earth's </w:t>
      </w:r>
      <w:r w:rsidRPr="00F41B44">
        <w:rPr>
          <w:rStyle w:val="Emphasis"/>
        </w:rPr>
        <w:t>regenerative capacity</w:t>
      </w:r>
      <w:r w:rsidRPr="0089782A">
        <w:rPr>
          <w:rStyle w:val="StyleUnderline"/>
        </w:rPr>
        <w:t>, which means that between January and August 2020, humanity consumed as much as Earth can renew in the entire year</w:t>
      </w:r>
      <w:r w:rsidRPr="007D2F5B">
        <w:rPr>
          <w:sz w:val="10"/>
        </w:rPr>
        <w:t xml:space="preserve"> (overshootday.org). </w:t>
      </w:r>
      <w:r w:rsidRPr="0089782A">
        <w:rPr>
          <w:rStyle w:val="StyleUnderline"/>
        </w:rPr>
        <w:t xml:space="preserve">While </w:t>
      </w:r>
      <w:r w:rsidRPr="0089782A">
        <w:rPr>
          <w:rStyle w:val="Emphasis"/>
        </w:rPr>
        <w:t>inequality</w:t>
      </w:r>
      <w:r w:rsidRPr="0089782A">
        <w:rPr>
          <w:rStyle w:val="StyleUnderline"/>
        </w:rPr>
        <w:t xml:space="preserve"> among people and countries </w:t>
      </w:r>
      <w:r w:rsidRPr="0089782A">
        <w:rPr>
          <w:rStyle w:val="Emphasis"/>
        </w:rPr>
        <w:t>remains staggering</w:t>
      </w:r>
      <w:r w:rsidRPr="0089782A">
        <w:rPr>
          <w:rStyle w:val="StyleUnderline"/>
        </w:rPr>
        <w:t xml:space="preserve">, the </w:t>
      </w:r>
      <w:r w:rsidRPr="0089782A">
        <w:rPr>
          <w:rStyle w:val="Emphasis"/>
        </w:rPr>
        <w:t>global middle class</w:t>
      </w:r>
      <w:r w:rsidRPr="0089782A">
        <w:rPr>
          <w:rStyle w:val="StyleUnderline"/>
        </w:rPr>
        <w:t xml:space="preserve"> has </w:t>
      </w:r>
      <w:r w:rsidRPr="0089782A">
        <w:rPr>
          <w:rStyle w:val="Emphasis"/>
        </w:rPr>
        <w:t>grown rapidly</w:t>
      </w:r>
      <w:r w:rsidRPr="0089782A">
        <w:rPr>
          <w:rStyle w:val="StyleUnderline"/>
        </w:rPr>
        <w:t xml:space="preserve"> and exceeded half the human population by 2018</w:t>
      </w:r>
      <w:r w:rsidRPr="007D2F5B">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154560">
        <w:rPr>
          <w:rStyle w:val="Emphasis"/>
        </w:rPr>
        <w:t>consumption rates</w:t>
      </w:r>
      <w:r w:rsidRPr="00154560">
        <w:rPr>
          <w:rStyle w:val="StyleUnderline"/>
        </w:rPr>
        <w:t xml:space="preserve"> of high-income countries continue to be </w:t>
      </w:r>
      <w:r w:rsidRPr="00154560">
        <w:rPr>
          <w:rStyle w:val="Emphasis"/>
        </w:rPr>
        <w:t>substantially higher</w:t>
      </w:r>
      <w:r w:rsidRPr="007D2F5B">
        <w:rPr>
          <w:sz w:val="10"/>
        </w:rPr>
        <w:t xml:space="preserve"> than low-income countries, with many of the latter even experiencing declines in per-capita footprint (Dasgupta and Ehrlich, 2013; Wackernagel et al., 2019).</w:t>
      </w:r>
      <w:r>
        <w:rPr>
          <w:sz w:val="10"/>
        </w:rPr>
        <w:t xml:space="preserve"> </w:t>
      </w:r>
      <w:r w:rsidRPr="00154560">
        <w:rPr>
          <w:rStyle w:val="StyleUnderline"/>
        </w:rPr>
        <w:t xml:space="preserve">This </w:t>
      </w:r>
      <w:r w:rsidRPr="00154560">
        <w:rPr>
          <w:rStyle w:val="Emphasis"/>
        </w:rPr>
        <w:t>massive ecological overshoot</w:t>
      </w:r>
      <w:r w:rsidRPr="00154560">
        <w:rPr>
          <w:rStyle w:val="StyleUnderline"/>
        </w:rPr>
        <w:t xml:space="preserve"> is largely </w:t>
      </w:r>
      <w:r w:rsidRPr="00154560">
        <w:rPr>
          <w:rStyle w:val="Emphasis"/>
        </w:rPr>
        <w:t>enabled</w:t>
      </w:r>
      <w:r w:rsidRPr="00154560">
        <w:rPr>
          <w:rStyle w:val="StyleUnderline"/>
        </w:rPr>
        <w:t xml:space="preserve"> by the </w:t>
      </w:r>
      <w:r w:rsidRPr="00154560">
        <w:rPr>
          <w:rStyle w:val="Emphasis"/>
        </w:rPr>
        <w:t>increasing use</w:t>
      </w:r>
      <w:r w:rsidRPr="00154560">
        <w:rPr>
          <w:rStyle w:val="StyleUnderline"/>
        </w:rPr>
        <w:t xml:space="preserve"> of </w:t>
      </w:r>
      <w:r w:rsidRPr="00154560">
        <w:rPr>
          <w:rStyle w:val="Emphasis"/>
        </w:rPr>
        <w:t>fossil fuels</w:t>
      </w:r>
      <w:r w:rsidRPr="007D2F5B">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FE7CD4">
        <w:rPr>
          <w:rStyle w:val="StyleUnderline"/>
        </w:rPr>
        <w:t xml:space="preserve">While climate change demands a full exit from fossil-fuel use well before 2050, </w:t>
      </w:r>
      <w:r w:rsidRPr="00FE7CD4">
        <w:rPr>
          <w:rStyle w:val="Emphasis"/>
        </w:rPr>
        <w:t>pressures</w:t>
      </w:r>
      <w:r w:rsidRPr="00FE7CD4">
        <w:rPr>
          <w:rStyle w:val="StyleUnderline"/>
        </w:rPr>
        <w:t xml:space="preserve"> on the </w:t>
      </w:r>
      <w:r w:rsidRPr="00FE7CD4">
        <w:rPr>
          <w:rStyle w:val="Emphasis"/>
        </w:rPr>
        <w:t>biosphere</w:t>
      </w:r>
      <w:r w:rsidRPr="00FE7CD4">
        <w:rPr>
          <w:rStyle w:val="StyleUnderline"/>
        </w:rPr>
        <w:t xml:space="preserve"> are </w:t>
      </w:r>
      <w:r w:rsidRPr="00FE7CD4">
        <w:rPr>
          <w:rStyle w:val="Emphasis"/>
        </w:rPr>
        <w:t>likely to mount</w:t>
      </w:r>
      <w:r w:rsidRPr="00FE7CD4">
        <w:rPr>
          <w:rStyle w:val="StyleUnderline"/>
        </w:rPr>
        <w:t xml:space="preserve"> prior to </w:t>
      </w:r>
      <w:r w:rsidRPr="00FE7CD4">
        <w:rPr>
          <w:rStyle w:val="Emphasis"/>
        </w:rPr>
        <w:t>decarbonization</w:t>
      </w:r>
      <w:r w:rsidRPr="00FE7CD4">
        <w:rPr>
          <w:rStyle w:val="StyleUnderline"/>
        </w:rPr>
        <w:t xml:space="preserve"> as humanity </w:t>
      </w:r>
      <w:r w:rsidRPr="00FE7CD4">
        <w:rPr>
          <w:rStyle w:val="Emphasis"/>
        </w:rPr>
        <w:t>brings energy alternatives online</w:t>
      </w:r>
      <w:r w:rsidRPr="007D2F5B">
        <w:rPr>
          <w:sz w:val="10"/>
        </w:rPr>
        <w:t>. Consumption and biodiversity challenges will also be amplified by the enormous physical inertia of all large “stocks” that shape current trends: built infrastructure, energy systems, and human populations.</w:t>
      </w:r>
      <w:r>
        <w:rPr>
          <w:sz w:val="10"/>
        </w:rPr>
        <w:t xml:space="preserve"> </w:t>
      </w:r>
      <w:r w:rsidRPr="00FE7CD4">
        <w:rPr>
          <w:rStyle w:val="StyleUnderline"/>
        </w:rPr>
        <w:t>It is therefore</w:t>
      </w:r>
      <w:r w:rsidRPr="00E16BCE">
        <w:rPr>
          <w:rStyle w:val="StyleUnderline"/>
        </w:rPr>
        <w:t xml:space="preserve"> also </w:t>
      </w:r>
      <w:r w:rsidRPr="007D1116">
        <w:rPr>
          <w:rStyle w:val="Emphasis"/>
          <w:highlight w:val="green"/>
        </w:rPr>
        <w:t>inevitable</w:t>
      </w:r>
      <w:r w:rsidRPr="00E16BCE">
        <w:rPr>
          <w:rStyle w:val="StyleUnderline"/>
        </w:rPr>
        <w:t xml:space="preserve"> that </w:t>
      </w:r>
      <w:r w:rsidRPr="00251041">
        <w:rPr>
          <w:rStyle w:val="Emphasis"/>
        </w:rPr>
        <w:t xml:space="preserve">aggregate </w:t>
      </w:r>
      <w:r w:rsidRPr="007D1116">
        <w:rPr>
          <w:rStyle w:val="Emphasis"/>
          <w:highlight w:val="green"/>
        </w:rPr>
        <w:t>consumption will increase</w:t>
      </w:r>
      <w:r w:rsidRPr="00E16BCE">
        <w:rPr>
          <w:rStyle w:val="Emphasis"/>
        </w:rPr>
        <w:t xml:space="preserve"> at least </w:t>
      </w:r>
      <w:r w:rsidRPr="00251041">
        <w:rPr>
          <w:rStyle w:val="Emphasis"/>
        </w:rPr>
        <w:t>into</w:t>
      </w:r>
      <w:r w:rsidRPr="00E16BCE">
        <w:rPr>
          <w:rStyle w:val="Emphasis"/>
        </w:rPr>
        <w:t xml:space="preserve"> </w:t>
      </w:r>
      <w:r w:rsidRPr="00251041">
        <w:rPr>
          <w:rStyle w:val="Emphasis"/>
        </w:rPr>
        <w:t>the</w:t>
      </w:r>
      <w:r w:rsidRPr="00E16BCE">
        <w:rPr>
          <w:rStyle w:val="Emphasis"/>
        </w:rPr>
        <w:t xml:space="preserve"> </w:t>
      </w:r>
      <w:r w:rsidRPr="00251041">
        <w:rPr>
          <w:rStyle w:val="Emphasis"/>
        </w:rPr>
        <w:t>near future</w:t>
      </w:r>
      <w:r w:rsidRPr="00E16BCE">
        <w:rPr>
          <w:rStyle w:val="StyleUnderline"/>
        </w:rPr>
        <w:t xml:space="preserve">, especially </w:t>
      </w:r>
      <w:r w:rsidRPr="007D1116">
        <w:rPr>
          <w:rStyle w:val="StyleUnderline"/>
          <w:highlight w:val="green"/>
        </w:rPr>
        <w:t>as</w:t>
      </w:r>
      <w:r w:rsidRPr="00554AE4">
        <w:rPr>
          <w:rStyle w:val="StyleUnderline"/>
        </w:rPr>
        <w:t xml:space="preserve"> affluence and </w:t>
      </w:r>
      <w:r w:rsidRPr="007D1116">
        <w:rPr>
          <w:rStyle w:val="Emphasis"/>
          <w:highlight w:val="green"/>
        </w:rPr>
        <w:t>population continue to grow</w:t>
      </w:r>
      <w:r w:rsidRPr="00E16BCE">
        <w:rPr>
          <w:rStyle w:val="StyleUnderline"/>
        </w:rPr>
        <w:t xml:space="preserve"> in tan</w:t>
      </w:r>
      <w:r w:rsidRPr="007D2F5B">
        <w:rPr>
          <w:rStyle w:val="StyleUnderline"/>
        </w:rPr>
        <w:t>dem</w:t>
      </w:r>
      <w:r w:rsidRPr="007D2F5B">
        <w:rPr>
          <w:sz w:val="10"/>
        </w:rPr>
        <w:t xml:space="preserve"> (Wiedmann et al., 2020). </w:t>
      </w:r>
      <w:r w:rsidRPr="007D1116">
        <w:rPr>
          <w:rStyle w:val="Emphasis"/>
          <w:sz w:val="32"/>
          <w:szCs w:val="32"/>
          <w:highlight w:val="green"/>
        </w:rPr>
        <w:t xml:space="preserve">Even if </w:t>
      </w:r>
      <w:r w:rsidRPr="00251041">
        <w:rPr>
          <w:rStyle w:val="Emphasis"/>
          <w:sz w:val="32"/>
          <w:szCs w:val="32"/>
        </w:rPr>
        <w:t xml:space="preserve">major </w:t>
      </w:r>
      <w:r w:rsidRPr="007D1116">
        <w:rPr>
          <w:rStyle w:val="Emphasis"/>
          <w:sz w:val="32"/>
          <w:szCs w:val="32"/>
          <w:highlight w:val="green"/>
        </w:rPr>
        <w:t>catastrophes occur</w:t>
      </w:r>
      <w:r w:rsidRPr="007D2F5B">
        <w:rPr>
          <w:rStyle w:val="StyleUnderline"/>
        </w:rPr>
        <w:t xml:space="preserve"> during</w:t>
      </w:r>
      <w:r w:rsidRPr="00E16BCE">
        <w:rPr>
          <w:rStyle w:val="StyleUnderline"/>
        </w:rPr>
        <w:t xml:space="preserve"> this interval, they </w:t>
      </w:r>
      <w:r w:rsidRPr="007D1116">
        <w:rPr>
          <w:rStyle w:val="StyleUnderline"/>
          <w:highlight w:val="green"/>
        </w:rPr>
        <w:t xml:space="preserve">would </w:t>
      </w:r>
      <w:r w:rsidRPr="007D1116">
        <w:rPr>
          <w:rStyle w:val="Emphasis"/>
          <w:highlight w:val="green"/>
        </w:rPr>
        <w:t>unlikely affect</w:t>
      </w:r>
      <w:r w:rsidRPr="00E16BCE">
        <w:rPr>
          <w:rStyle w:val="StyleUnderline"/>
        </w:rPr>
        <w:t xml:space="preserve"> the </w:t>
      </w:r>
      <w:r w:rsidRPr="007D2F5B">
        <w:rPr>
          <w:rStyle w:val="Emphasis"/>
        </w:rPr>
        <w:t xml:space="preserve">population </w:t>
      </w:r>
      <w:r w:rsidRPr="007D1116">
        <w:rPr>
          <w:rStyle w:val="Emphasis"/>
          <w:highlight w:val="green"/>
        </w:rPr>
        <w:t>trajectory</w:t>
      </w:r>
      <w:r w:rsidRPr="00E16BCE">
        <w:rPr>
          <w:rStyle w:val="StyleUnderline"/>
        </w:rPr>
        <w:t xml:space="preserve"> until well into the 22nd Century</w:t>
      </w:r>
      <w:r w:rsidRPr="007D2F5B">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r>
        <w:rPr>
          <w:sz w:val="10"/>
        </w:rPr>
        <w:t xml:space="preserve"> </w:t>
      </w:r>
      <w:r w:rsidRPr="007D2F5B">
        <w:rPr>
          <w:sz w:val="10"/>
        </w:rPr>
        <w:t>Failed International Goals and Prospects for the Future</w:t>
      </w:r>
      <w:r>
        <w:rPr>
          <w:sz w:val="10"/>
        </w:rPr>
        <w:t xml:space="preserve"> </w:t>
      </w:r>
      <w:r w:rsidRPr="00532E4E">
        <w:rPr>
          <w:rStyle w:val="StyleUnderline"/>
        </w:rPr>
        <w:t xml:space="preserve">Stopping biodiversity loss is </w:t>
      </w:r>
      <w:r w:rsidRPr="006F5F1D">
        <w:rPr>
          <w:rStyle w:val="Emphasis"/>
        </w:rPr>
        <w:t>nowhere close to the top of any country's priorities</w:t>
      </w:r>
      <w:r w:rsidRPr="00532E4E">
        <w:rPr>
          <w:rStyle w:val="StyleUnderline"/>
        </w:rPr>
        <w:t>, trailing far behind other concerns such as employment, healthcare, economic growth, or currency stability</w:t>
      </w:r>
      <w:r w:rsidRPr="007D2F5B">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6F5F1D">
        <w:rPr>
          <w:rStyle w:val="StyleUnderline"/>
        </w:rPr>
        <w:t xml:space="preserve">the apparent paradox of </w:t>
      </w:r>
      <w:r w:rsidRPr="006F5F1D">
        <w:rPr>
          <w:rStyle w:val="Emphasis"/>
        </w:rPr>
        <w:t>high and rising</w:t>
      </w:r>
      <w:r w:rsidRPr="006F5F1D">
        <w:rPr>
          <w:rStyle w:val="StyleUnderline"/>
        </w:rPr>
        <w:t xml:space="preserve"> average </w:t>
      </w:r>
      <w:r w:rsidRPr="006F5F1D">
        <w:rPr>
          <w:rStyle w:val="Emphasis"/>
        </w:rPr>
        <w:t>standard of living</w:t>
      </w:r>
      <w:r w:rsidRPr="006F5F1D">
        <w:rPr>
          <w:rStyle w:val="StyleUnderline"/>
        </w:rPr>
        <w:t xml:space="preserve"> despite a </w:t>
      </w:r>
      <w:r w:rsidRPr="006F5F1D">
        <w:rPr>
          <w:rStyle w:val="Emphasis"/>
        </w:rPr>
        <w:t>mounting environmental toll</w:t>
      </w:r>
      <w:r w:rsidRPr="006F5F1D">
        <w:rPr>
          <w:rStyle w:val="StyleUnderline"/>
        </w:rPr>
        <w:t xml:space="preserve"> has come at a great cost to the stability of humanity's medium- and long-term life-support system</w:t>
      </w:r>
      <w:r w:rsidRPr="007D2F5B">
        <w:rPr>
          <w:sz w:val="10"/>
        </w:rPr>
        <w:t>.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w:t>
      </w:r>
      <w:r>
        <w:rPr>
          <w:sz w:val="10"/>
        </w:rPr>
        <w:t xml:space="preserve"> </w:t>
      </w:r>
      <w:r w:rsidRPr="007D2F5B">
        <w:rPr>
          <w:sz w:val="10"/>
        </w:rPr>
        <w:t>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w:t>
      </w:r>
      <w:r>
        <w:rPr>
          <w:sz w:val="10"/>
        </w:rPr>
        <w:t xml:space="preserve"> </w:t>
      </w:r>
      <w:r w:rsidRPr="007D2F5B">
        <w:rPr>
          <w:sz w:val="10"/>
        </w:rPr>
        <w:t>Climate Disruption</w:t>
      </w:r>
      <w:r>
        <w:rPr>
          <w:sz w:val="10"/>
        </w:rPr>
        <w:t xml:space="preserve"> </w:t>
      </w:r>
      <w:r w:rsidRPr="007D2F5B">
        <w:rPr>
          <w:sz w:val="10"/>
        </w:rPr>
        <w:t xml:space="preserve">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B61F65">
        <w:rPr>
          <w:rStyle w:val="StyleUnderline"/>
        </w:rPr>
        <w:t xml:space="preserve">Greenhouse-gas concentration will </w:t>
      </w:r>
      <w:r w:rsidRPr="00B61F65">
        <w:rPr>
          <w:rStyle w:val="Emphasis"/>
        </w:rPr>
        <w:t>continue to increase</w:t>
      </w:r>
      <w:r w:rsidRPr="00B61F65">
        <w:rPr>
          <w:rStyle w:val="StyleUnderline"/>
        </w:rPr>
        <w:t xml:space="preserve"> (via </w:t>
      </w:r>
      <w:r w:rsidRPr="00B61F65">
        <w:rPr>
          <w:rStyle w:val="Emphasis"/>
        </w:rPr>
        <w:t>positive feedbacks</w:t>
      </w:r>
      <w:r w:rsidRPr="00B61F65">
        <w:rPr>
          <w:rStyle w:val="StyleUnderline"/>
        </w:rPr>
        <w:t xml:space="preserve"> such as melting permafrost and the release of stored methane)</w:t>
      </w:r>
      <w:r w:rsidRPr="007D2F5B">
        <w:rPr>
          <w:sz w:val="10"/>
        </w:rPr>
        <w:t xml:space="preserve"> (Burke et al., 2018), </w:t>
      </w:r>
      <w:r w:rsidRPr="00B61F65">
        <w:rPr>
          <w:rStyle w:val="StyleUnderline"/>
        </w:rPr>
        <w:t xml:space="preserve">resulting in further delay of temperature-reducing responses </w:t>
      </w:r>
      <w:r w:rsidRPr="007D1116">
        <w:rPr>
          <w:rStyle w:val="Emphasis"/>
          <w:highlight w:val="green"/>
        </w:rPr>
        <w:t>even if</w:t>
      </w:r>
      <w:r w:rsidRPr="00FA6199">
        <w:rPr>
          <w:rStyle w:val="Emphasis"/>
        </w:rPr>
        <w:t xml:space="preserve"> humanity </w:t>
      </w:r>
      <w:r w:rsidRPr="007D1116">
        <w:rPr>
          <w:rStyle w:val="Emphasis"/>
          <w:highlight w:val="green"/>
        </w:rPr>
        <w:t>stop</w:t>
      </w:r>
      <w:r w:rsidRPr="00FA6199">
        <w:rPr>
          <w:rStyle w:val="Emphasis"/>
        </w:rPr>
        <w:t xml:space="preserve">s </w:t>
      </w:r>
      <w:r w:rsidRPr="007D1116">
        <w:rPr>
          <w:rStyle w:val="Emphasis"/>
          <w:highlight w:val="green"/>
        </w:rPr>
        <w:t>using fossil fuels</w:t>
      </w:r>
      <w:r w:rsidRPr="00B61F65">
        <w:rPr>
          <w:rStyle w:val="Emphasis"/>
        </w:rPr>
        <w:t xml:space="preserve"> entirely</w:t>
      </w:r>
      <w:r w:rsidRPr="00B61F65">
        <w:rPr>
          <w:rStyle w:val="StyleUnderline"/>
        </w:rPr>
        <w:t xml:space="preserve"> well before 2030</w:t>
      </w:r>
      <w:r w:rsidRPr="007D2F5B">
        <w:rPr>
          <w:sz w:val="10"/>
        </w:rPr>
        <w:t xml:space="preserve"> (Steffen et al., 2018).</w:t>
      </w:r>
      <w:r>
        <w:rPr>
          <w:sz w:val="10"/>
        </w:rPr>
        <w:t xml:space="preserve"> </w:t>
      </w:r>
      <w:r w:rsidRPr="007D2F5B">
        <w:rPr>
          <w:sz w:val="10"/>
        </w:rPr>
        <w:t>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w:t>
      </w:r>
      <w:r>
        <w:rPr>
          <w:sz w:val="10"/>
        </w:rPr>
        <w:t xml:space="preserve"> </w:t>
      </w:r>
      <w:r w:rsidRPr="007D2F5B">
        <w:rPr>
          <w:sz w:val="10"/>
        </w:rPr>
        <w:t>Regarding international climate-change accords, the Paris Agreement (United Nations, 2016) set the 1.5–2°C target unanimously. But since then, progress to propose, let alone follow, (voluntary) “intended national determined contributions” for post-2020 climate action have been utterly inadequate.</w:t>
      </w:r>
      <w:r>
        <w:rPr>
          <w:sz w:val="10"/>
        </w:rPr>
        <w:t xml:space="preserve"> </w:t>
      </w:r>
      <w:r w:rsidRPr="007D2F5B">
        <w:rPr>
          <w:sz w:val="10"/>
        </w:rPr>
        <w:t>Political Impotence</w:t>
      </w:r>
      <w:r>
        <w:rPr>
          <w:sz w:val="10"/>
        </w:rPr>
        <w:t xml:space="preserve"> </w:t>
      </w:r>
      <w:r w:rsidRPr="007D2F5B">
        <w:rPr>
          <w:sz w:val="10"/>
        </w:rPr>
        <w:t xml:space="preserve">If most of the world's population truly understood and appreciated the magnitude of the crises we summarize here, and the inevitability of worsening conditions, one could logically expect </w:t>
      </w:r>
      <w:r w:rsidRPr="00682757">
        <w:rPr>
          <w:rStyle w:val="StyleUnderline"/>
        </w:rPr>
        <w:t xml:space="preserve">positive changes in </w:t>
      </w:r>
      <w:r w:rsidRPr="00F96A4D">
        <w:rPr>
          <w:rStyle w:val="Emphasis"/>
        </w:rPr>
        <w:t>politics</w:t>
      </w:r>
      <w:r w:rsidRPr="00682757">
        <w:rPr>
          <w:rStyle w:val="StyleUnderline"/>
        </w:rPr>
        <w:t xml:space="preserve"> and </w:t>
      </w:r>
      <w:r w:rsidRPr="00F96A4D">
        <w:rPr>
          <w:rStyle w:val="Emphasis"/>
        </w:rPr>
        <w:t>policies</w:t>
      </w:r>
      <w:r w:rsidRPr="00682757">
        <w:rPr>
          <w:rStyle w:val="StyleUnderline"/>
        </w:rPr>
        <w:t xml:space="preserve"> to match the gravity of the </w:t>
      </w:r>
      <w:r w:rsidRPr="00F96A4D">
        <w:rPr>
          <w:rStyle w:val="Emphasis"/>
        </w:rPr>
        <w:t>existential threats</w:t>
      </w:r>
      <w:r w:rsidRPr="007D2F5B">
        <w:rPr>
          <w:sz w:val="10"/>
        </w:rPr>
        <w:t xml:space="preserve">. </w:t>
      </w:r>
      <w:r w:rsidRPr="00682757">
        <w:rPr>
          <w:rStyle w:val="StyleUnderline"/>
        </w:rPr>
        <w:t xml:space="preserve">But the </w:t>
      </w:r>
      <w:r w:rsidRPr="00F96A4D">
        <w:rPr>
          <w:rStyle w:val="Emphasis"/>
        </w:rPr>
        <w:t>opposite</w:t>
      </w:r>
      <w:r w:rsidRPr="00682757">
        <w:rPr>
          <w:rStyle w:val="StyleUnderline"/>
        </w:rPr>
        <w:t xml:space="preserve"> is unfolding</w:t>
      </w:r>
      <w:r w:rsidRPr="007D2F5B">
        <w:rPr>
          <w:sz w:val="10"/>
        </w:rPr>
        <w:t xml:space="preserve">. </w:t>
      </w:r>
      <w:r w:rsidRPr="00682757">
        <w:rPr>
          <w:rStyle w:val="StyleUnderline"/>
        </w:rPr>
        <w:t xml:space="preserve">The </w:t>
      </w:r>
      <w:r w:rsidRPr="007D1116">
        <w:rPr>
          <w:rStyle w:val="Emphasis"/>
          <w:highlight w:val="green"/>
        </w:rPr>
        <w:t>rise of</w:t>
      </w:r>
      <w:r w:rsidRPr="00F96A4D">
        <w:rPr>
          <w:rStyle w:val="Emphasis"/>
        </w:rPr>
        <w:t xml:space="preserve"> right-wing </w:t>
      </w:r>
      <w:r w:rsidRPr="007D1116">
        <w:rPr>
          <w:rStyle w:val="Emphasis"/>
          <w:highlight w:val="green"/>
        </w:rPr>
        <w:t>populist leaders</w:t>
      </w:r>
      <w:r w:rsidRPr="00682757">
        <w:rPr>
          <w:rStyle w:val="StyleUnderline"/>
        </w:rPr>
        <w:t xml:space="preserve"> is associated </w:t>
      </w:r>
      <w:r w:rsidRPr="007D1116">
        <w:rPr>
          <w:rStyle w:val="StyleUnderline"/>
          <w:highlight w:val="green"/>
        </w:rPr>
        <w:t xml:space="preserve">with </w:t>
      </w:r>
      <w:r w:rsidRPr="007D1116">
        <w:rPr>
          <w:rStyle w:val="Emphasis"/>
          <w:highlight w:val="green"/>
        </w:rPr>
        <w:t>anti-environment agendas</w:t>
      </w:r>
      <w:r w:rsidRPr="00682757">
        <w:rPr>
          <w:rStyle w:val="StyleUnderline"/>
        </w:rPr>
        <w:t xml:space="preserve"> as seen recently for example in Brazil</w:t>
      </w:r>
      <w:r w:rsidRPr="007D2F5B">
        <w:rPr>
          <w:sz w:val="10"/>
        </w:rPr>
        <w:t xml:space="preserve"> (Nature, 2018), </w:t>
      </w:r>
      <w:r w:rsidRPr="00682757">
        <w:rPr>
          <w:rStyle w:val="StyleUnderline"/>
        </w:rPr>
        <w:t>the USA</w:t>
      </w:r>
      <w:r w:rsidRPr="007D2F5B">
        <w:rPr>
          <w:sz w:val="10"/>
        </w:rPr>
        <w:t xml:space="preserve"> (Hejny, 2018), </w:t>
      </w:r>
      <w:r w:rsidRPr="00682757">
        <w:rPr>
          <w:rStyle w:val="StyleUnderline"/>
        </w:rPr>
        <w:t>and Australia</w:t>
      </w:r>
      <w:r w:rsidRPr="007D2F5B">
        <w:rPr>
          <w:sz w:val="10"/>
        </w:rPr>
        <w:t xml:space="preserve"> (Burck et al., 2019). </w:t>
      </w:r>
      <w:r w:rsidRPr="00F96A4D">
        <w:rPr>
          <w:rStyle w:val="Emphasis"/>
        </w:rPr>
        <w:t>Large differences</w:t>
      </w:r>
      <w:r w:rsidRPr="00682757">
        <w:rPr>
          <w:rStyle w:val="StyleUnderline"/>
        </w:rPr>
        <w:t xml:space="preserve"> in </w:t>
      </w:r>
      <w:r w:rsidRPr="00F96A4D">
        <w:rPr>
          <w:rStyle w:val="Emphasis"/>
        </w:rPr>
        <w:t>income, wealth, and consumption</w:t>
      </w:r>
      <w:r w:rsidRPr="00682757">
        <w:rPr>
          <w:rStyle w:val="StyleUnderline"/>
        </w:rPr>
        <w:t xml:space="preserve"> among people and even among countries </w:t>
      </w:r>
      <w:r w:rsidRPr="00F96A4D">
        <w:rPr>
          <w:rStyle w:val="Emphasis"/>
        </w:rPr>
        <w:t>render it difficult</w:t>
      </w:r>
      <w:r w:rsidRPr="00682757">
        <w:rPr>
          <w:rStyle w:val="StyleUnderline"/>
        </w:rPr>
        <w:t xml:space="preserve"> to make any policy global in its execution or effect</w:t>
      </w:r>
      <w:r w:rsidRPr="007D2F5B">
        <w:rPr>
          <w:sz w:val="10"/>
        </w:rPr>
        <w:t>.</w:t>
      </w:r>
      <w:r>
        <w:rPr>
          <w:sz w:val="10"/>
        </w:rPr>
        <w:t xml:space="preserve"> </w:t>
      </w:r>
      <w:r w:rsidRPr="007D2F5B">
        <w:rPr>
          <w:sz w:val="10"/>
        </w:rPr>
        <w:t>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w:t>
      </w:r>
      <w:r>
        <w:rPr>
          <w:sz w:val="10"/>
        </w:rPr>
        <w:t xml:space="preserve"> </w:t>
      </w:r>
      <w:r w:rsidRPr="007D2F5B">
        <w:rPr>
          <w:sz w:val="10"/>
        </w:rPr>
        <w:t xml:space="preserve">Given these misconceptions and entrenched interests, the </w:t>
      </w:r>
      <w:r w:rsidRPr="00FE7CD4">
        <w:rPr>
          <w:rStyle w:val="Emphasis"/>
        </w:rPr>
        <w:t>continued rise</w:t>
      </w:r>
      <w:r w:rsidRPr="00FE7CD4">
        <w:rPr>
          <w:rStyle w:val="StyleUnderline"/>
        </w:rPr>
        <w:t xml:space="preserve"> of </w:t>
      </w:r>
      <w:r w:rsidRPr="00FE7CD4">
        <w:rPr>
          <w:rStyle w:val="Emphasis"/>
        </w:rPr>
        <w:t>extreme ideologies</w:t>
      </w:r>
      <w:r w:rsidRPr="00FE7CD4">
        <w:rPr>
          <w:rStyle w:val="StyleUnderline"/>
        </w:rPr>
        <w:t xml:space="preserve"> </w:t>
      </w:r>
      <w:r w:rsidRPr="00251041">
        <w:rPr>
          <w:rStyle w:val="StyleUnderline"/>
        </w:rPr>
        <w:t>is likely</w:t>
      </w:r>
      <w:r w:rsidRPr="00FE7CD4">
        <w:rPr>
          <w:rStyle w:val="StyleUnderline"/>
        </w:rPr>
        <w:t xml:space="preserve">, </w:t>
      </w:r>
      <w:r w:rsidRPr="00251041">
        <w:rPr>
          <w:rStyle w:val="StyleUnderline"/>
        </w:rPr>
        <w:t>which</w:t>
      </w:r>
      <w:r w:rsidRPr="00FE7CD4">
        <w:rPr>
          <w:rStyle w:val="StyleUnderline"/>
        </w:rPr>
        <w:t xml:space="preserve"> in turn </w:t>
      </w:r>
      <w:r w:rsidRPr="007D1116">
        <w:rPr>
          <w:rStyle w:val="Emphasis"/>
          <w:highlight w:val="green"/>
        </w:rPr>
        <w:t>limits</w:t>
      </w:r>
      <w:r w:rsidRPr="00FE7CD4">
        <w:rPr>
          <w:rStyle w:val="StyleUnderline"/>
        </w:rPr>
        <w:t xml:space="preserve"> the </w:t>
      </w:r>
      <w:r w:rsidRPr="007D1116">
        <w:rPr>
          <w:rStyle w:val="Emphasis"/>
          <w:highlight w:val="green"/>
        </w:rPr>
        <w:t>capacity</w:t>
      </w:r>
      <w:r w:rsidRPr="00FE7CD4">
        <w:rPr>
          <w:rStyle w:val="StyleUnderline"/>
        </w:rPr>
        <w:t xml:space="preserve"> of making prudent, long-term decisions, thus potentially </w:t>
      </w:r>
      <w:r w:rsidRPr="007D1116">
        <w:rPr>
          <w:rStyle w:val="Emphasis"/>
          <w:highlight w:val="green"/>
        </w:rPr>
        <w:t>accelerating</w:t>
      </w:r>
      <w:r w:rsidRPr="00FE7CD4">
        <w:rPr>
          <w:rStyle w:val="StyleUnderline"/>
        </w:rPr>
        <w:t xml:space="preserve"> a vicious cycle of </w:t>
      </w:r>
      <w:r w:rsidRPr="007D1116">
        <w:rPr>
          <w:rStyle w:val="Emphasis"/>
          <w:highlight w:val="green"/>
        </w:rPr>
        <w:t>global</w:t>
      </w:r>
      <w:r w:rsidRPr="00FE7CD4">
        <w:rPr>
          <w:rStyle w:val="Emphasis"/>
        </w:rPr>
        <w:t xml:space="preserve"> ecological </w:t>
      </w:r>
      <w:r w:rsidRPr="007D1116">
        <w:rPr>
          <w:rStyle w:val="Emphasis"/>
          <w:highlight w:val="green"/>
        </w:rPr>
        <w:t>deterioration</w:t>
      </w:r>
      <w:r w:rsidRPr="00FE7CD4">
        <w:rPr>
          <w:rStyle w:val="StyleUnderline"/>
        </w:rPr>
        <w:t xml:space="preserve"> and its penalties</w:t>
      </w:r>
      <w:r w:rsidRPr="007D2F5B">
        <w:rPr>
          <w:sz w:val="10"/>
        </w:rPr>
        <w:t xml:space="preserve">. </w:t>
      </w:r>
      <w:r w:rsidRPr="00F7534C">
        <w:rPr>
          <w:rStyle w:val="StyleUnderline"/>
        </w:rPr>
        <w:t>Even the USA's</w:t>
      </w:r>
      <w:r w:rsidRPr="007D2F5B">
        <w:rPr>
          <w:sz w:val="10"/>
        </w:rPr>
        <w:t xml:space="preserve"> much-touted </w:t>
      </w:r>
      <w:r w:rsidRPr="00F7534C">
        <w:rPr>
          <w:rStyle w:val="Emphasis"/>
        </w:rPr>
        <w:t>New Green Deal</w:t>
      </w:r>
      <w:r w:rsidRPr="007D2F5B">
        <w:rPr>
          <w:sz w:val="10"/>
        </w:rPr>
        <w:t xml:space="preserve"> (U. S. House of Representatives, 2019) has in fact </w:t>
      </w:r>
      <w:r w:rsidRPr="00F7534C">
        <w:rPr>
          <w:rStyle w:val="Emphasis"/>
        </w:rPr>
        <w:t>exacerbated</w:t>
      </w:r>
      <w:r w:rsidRPr="00F7534C">
        <w:rPr>
          <w:rStyle w:val="StyleUnderline"/>
        </w:rPr>
        <w:t xml:space="preserve"> the country's </w:t>
      </w:r>
      <w:r w:rsidRPr="00F7534C">
        <w:rPr>
          <w:rStyle w:val="Emphasis"/>
        </w:rPr>
        <w:t>political polarization</w:t>
      </w:r>
      <w:r w:rsidRPr="007D2F5B">
        <w:rPr>
          <w:sz w:val="10"/>
        </w:rPr>
        <w:t xml:space="preserve"> (Gustafson et al., 2019), </w:t>
      </w:r>
      <w:r w:rsidRPr="00F7534C">
        <w:rPr>
          <w:rStyle w:val="StyleUnderline"/>
        </w:rPr>
        <w:t xml:space="preserve">mainly because of the </w:t>
      </w:r>
      <w:r w:rsidRPr="00F7534C">
        <w:rPr>
          <w:rStyle w:val="Emphasis"/>
        </w:rPr>
        <w:t>weaponization of ‘environmentalism'</w:t>
      </w:r>
      <w:r w:rsidRPr="00F7534C">
        <w:rPr>
          <w:rStyle w:val="StyleUnderline"/>
        </w:rPr>
        <w:t xml:space="preserve"> as a political ideology rather than being viewed as a universal mode of self-preservation and planetary protection</w:t>
      </w:r>
      <w:r w:rsidRPr="007D2F5B">
        <w:rPr>
          <w:sz w:val="10"/>
        </w:rPr>
        <w:t xml:space="preserve"> that ought to transcend political tribalism. Indeed, </w:t>
      </w:r>
      <w:r w:rsidRPr="00F7534C">
        <w:rPr>
          <w:rStyle w:val="Emphasis"/>
        </w:rPr>
        <w:t>environmental protest</w:t>
      </w:r>
      <w:r w:rsidRPr="00F7534C">
        <w:rPr>
          <w:rStyle w:val="StyleUnderline"/>
        </w:rPr>
        <w:t xml:space="preserve"> groups are being </w:t>
      </w:r>
      <w:r w:rsidRPr="00F7534C">
        <w:rPr>
          <w:rStyle w:val="Emphasis"/>
        </w:rPr>
        <w:t>labeled as “terrorists”</w:t>
      </w:r>
      <w:r w:rsidRPr="00F7534C">
        <w:rPr>
          <w:rStyle w:val="StyleUnderline"/>
        </w:rPr>
        <w:t xml:space="preserve"> in many countries</w:t>
      </w:r>
      <w:r w:rsidRPr="007D2F5B">
        <w:rPr>
          <w:sz w:val="10"/>
        </w:rPr>
        <w:t xml:space="preserve"> (Hudson, 2020). Further, </w:t>
      </w:r>
      <w:r w:rsidRPr="00435FC9">
        <w:rPr>
          <w:rStyle w:val="StyleUnderline"/>
        </w:rPr>
        <w:t xml:space="preserve">the severity of the commitments required for any country to achieve meaningful reductions in consumption and emissions will </w:t>
      </w:r>
      <w:r w:rsidRPr="00251041">
        <w:rPr>
          <w:rStyle w:val="Emphasis"/>
          <w:highlight w:val="green"/>
        </w:rPr>
        <w:t xml:space="preserve">inevitably lead to </w:t>
      </w:r>
      <w:r w:rsidRPr="007D1116">
        <w:rPr>
          <w:rStyle w:val="Emphasis"/>
          <w:highlight w:val="green"/>
        </w:rPr>
        <w:t>public backlash</w:t>
      </w:r>
      <w:r w:rsidRPr="007D1116">
        <w:rPr>
          <w:rStyle w:val="StyleUnderline"/>
          <w:highlight w:val="green"/>
        </w:rPr>
        <w:t xml:space="preserve"> and </w:t>
      </w:r>
      <w:r w:rsidRPr="00251041">
        <w:rPr>
          <w:rStyle w:val="Emphasis"/>
        </w:rPr>
        <w:t xml:space="preserve">further </w:t>
      </w:r>
      <w:r w:rsidRPr="007D1116">
        <w:rPr>
          <w:rStyle w:val="Emphasis"/>
          <w:highlight w:val="green"/>
        </w:rPr>
        <w:t>ideological entrenchments</w:t>
      </w:r>
      <w:r w:rsidRPr="00435FC9">
        <w:rPr>
          <w:rStyle w:val="StyleUnderline"/>
        </w:rPr>
        <w:t xml:space="preserve">, mainly </w:t>
      </w:r>
      <w:r w:rsidRPr="00251041">
        <w:rPr>
          <w:rStyle w:val="StyleUnderline"/>
        </w:rPr>
        <w:t>because</w:t>
      </w:r>
      <w:r w:rsidRPr="00435FC9">
        <w:rPr>
          <w:rStyle w:val="StyleUnderline"/>
        </w:rPr>
        <w:t xml:space="preserve"> the threat of potential </w:t>
      </w:r>
      <w:r w:rsidRPr="00251041">
        <w:rPr>
          <w:rStyle w:val="StyleUnderline"/>
        </w:rPr>
        <w:t xml:space="preserve">short-term sacrifices is </w:t>
      </w:r>
      <w:r w:rsidRPr="00251041">
        <w:rPr>
          <w:rStyle w:val="Emphasis"/>
        </w:rPr>
        <w:t>seen as politically inopportune</w:t>
      </w:r>
      <w:r w:rsidRPr="007D2F5B">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3FE8540D" w14:textId="77777777" w:rsidR="00AB133F" w:rsidRDefault="00AB133F" w:rsidP="00AB133F">
      <w:pPr>
        <w:pStyle w:val="Heading3"/>
      </w:pPr>
      <w:r>
        <w:t>*1ar – sustainability extra</w:t>
      </w:r>
    </w:p>
    <w:p w14:paraId="4EED4D7D" w14:textId="77777777" w:rsidR="00AB133F" w:rsidRDefault="00AB133F" w:rsidP="00AB133F">
      <w:pPr>
        <w:pStyle w:val="Heading4"/>
      </w:pPr>
      <w:r>
        <w:t xml:space="preserve">Sustainability links to the alt </w:t>
      </w:r>
    </w:p>
    <w:p w14:paraId="00C2A6C1" w14:textId="77777777" w:rsidR="00AB133F" w:rsidRPr="00C777BC" w:rsidRDefault="00AB133F" w:rsidP="00AB133F">
      <w:r w:rsidRPr="00D80D50">
        <w:rPr>
          <w:rStyle w:val="Style13ptBold"/>
        </w:rPr>
        <w:t>Trainer 20</w:t>
      </w:r>
      <w:r>
        <w:t xml:space="preserve"> (Ted, Australian academic, author, and an advocate of economic degrowth, “The answer is not Eco-Socialism … It is Eco-Anarchism,” Solutions, Part 1, Vol. 11.3, Dec. 2020, Part 2, Vol. 12.1, Feb. 26, 2021, </w:t>
      </w:r>
      <w:hyperlink r:id="rId22" w:history="1">
        <w:r w:rsidRPr="00EB1D08">
          <w:rPr>
            <w:rStyle w:val="Hyperlink"/>
          </w:rPr>
          <w:t>https://thesimplerway.info/Ecosocialism.html)//NRG</w:t>
        </w:r>
      </w:hyperlink>
    </w:p>
    <w:p w14:paraId="4683F4A2" w14:textId="77777777" w:rsidR="00AB133F" w:rsidRPr="00601D18" w:rsidRDefault="00AB133F" w:rsidP="00AB133F">
      <w:pPr>
        <w:rPr>
          <w:sz w:val="12"/>
        </w:rPr>
      </w:pPr>
      <w:r w:rsidRPr="00601D18">
        <w:rPr>
          <w:sz w:val="12"/>
          <w:szCs w:val="18"/>
        </w:rPr>
        <w:t xml:space="preserve">The goal therefore must be Eco-Anarchism. </w:t>
      </w:r>
      <w:r w:rsidRPr="00601D18">
        <w:rPr>
          <w:sz w:val="12"/>
        </w:rPr>
        <w:t xml:space="preserve">Few labels are as ambiguous as Anarchism. The variety being endorsed here is a ”generic” one, focused on themes common to most specific accounts. The argument is that a </w:t>
      </w:r>
      <w:r w:rsidRPr="00A33246">
        <w:rPr>
          <w:rStyle w:val="StyleUnderline"/>
          <w:highlight w:val="green"/>
        </w:rPr>
        <w:t>society</w:t>
      </w:r>
      <w:r w:rsidRPr="00D54681">
        <w:rPr>
          <w:rStyle w:val="StyleUnderline"/>
        </w:rPr>
        <w:t xml:space="preserve"> of the above alternative form, and the strategy for achieving it, </w:t>
      </w:r>
      <w:r w:rsidRPr="00A33246">
        <w:rPr>
          <w:rStyle w:val="StyleUnderline"/>
          <w:highlight w:val="green"/>
        </w:rPr>
        <w:t xml:space="preserve">must be </w:t>
      </w:r>
      <w:r w:rsidRPr="00A33246">
        <w:rPr>
          <w:rStyle w:val="Emphasis"/>
          <w:highlight w:val="green"/>
        </w:rPr>
        <w:t>Anarchist, not Socialist</w:t>
      </w:r>
      <w:r w:rsidRPr="003115C2">
        <w:rPr>
          <w:rStyle w:val="StyleUnderline"/>
        </w:rPr>
        <w:t xml:space="preserve">, and the distinction is </w:t>
      </w:r>
      <w:r w:rsidRPr="003115C2">
        <w:rPr>
          <w:rStyle w:val="Emphasis"/>
        </w:rPr>
        <w:t>far from trivial</w:t>
      </w:r>
      <w:r w:rsidRPr="003115C2">
        <w:rPr>
          <w:rStyle w:val="StyleUnderline"/>
        </w:rPr>
        <w:t>.</w:t>
      </w:r>
      <w:r>
        <w:rPr>
          <w:u w:val="single"/>
        </w:rPr>
        <w:t xml:space="preserve"> </w:t>
      </w:r>
      <w:r w:rsidRPr="00601D18">
        <w:rPr>
          <w:sz w:val="12"/>
        </w:rPr>
        <w:t xml:space="preserve">The case begins with the claim is that </w:t>
      </w:r>
      <w:r w:rsidRPr="00D54681">
        <w:rPr>
          <w:rStyle w:val="Emphasis"/>
        </w:rPr>
        <w:t xml:space="preserve">the basic </w:t>
      </w:r>
      <w:r w:rsidRPr="00C777BC">
        <w:rPr>
          <w:rStyle w:val="Emphasis"/>
        </w:rPr>
        <w:t>world view of the Socialist is</w:t>
      </w:r>
      <w:r w:rsidRPr="00D54681">
        <w:rPr>
          <w:rStyle w:val="Emphasis"/>
        </w:rPr>
        <w:t xml:space="preserve"> now </w:t>
      </w:r>
      <w:r w:rsidRPr="00C777BC">
        <w:rPr>
          <w:rStyle w:val="Emphasis"/>
        </w:rPr>
        <w:t>outdated</w:t>
      </w:r>
      <w:r w:rsidRPr="00D54681">
        <w:rPr>
          <w:rStyle w:val="Emphasis"/>
        </w:rPr>
        <w:t xml:space="preserve"> and mistaken</w:t>
      </w:r>
      <w:r w:rsidRPr="00601D18">
        <w:rPr>
          <w:sz w:val="12"/>
        </w:rPr>
        <w:t xml:space="preserve">. For more than two hundred years the emancipatory task was rightly seen to be taking control from the capitalist class in order to enable a more just access to the product the industrial system could provide if freed from the contradictions of capitalism. Today it seems that most </w:t>
      </w:r>
      <w:r w:rsidRPr="00C777BC">
        <w:rPr>
          <w:rStyle w:val="Emphasis"/>
          <w:highlight w:val="green"/>
        </w:rPr>
        <w:t xml:space="preserve">Socialists </w:t>
      </w:r>
      <w:r w:rsidRPr="003115C2">
        <w:rPr>
          <w:rStyle w:val="Emphasis"/>
        </w:rPr>
        <w:t xml:space="preserve">still </w:t>
      </w:r>
      <w:r w:rsidRPr="00C777BC">
        <w:rPr>
          <w:rStyle w:val="Emphasis"/>
          <w:highlight w:val="green"/>
        </w:rPr>
        <w:t>fail to recognise</w:t>
      </w:r>
      <w:r w:rsidRPr="00601D18">
        <w:rPr>
          <w:sz w:val="12"/>
        </w:rPr>
        <w:t xml:space="preserve"> that there are </w:t>
      </w:r>
      <w:r w:rsidRPr="00C777BC">
        <w:rPr>
          <w:rStyle w:val="Emphasis"/>
          <w:highlight w:val="green"/>
        </w:rPr>
        <w:t>limits to growth</w:t>
      </w:r>
      <w:r w:rsidRPr="00601D18">
        <w:rPr>
          <w:sz w:val="12"/>
        </w:rPr>
        <w:t xml:space="preserve">, that we have gone through </w:t>
      </w:r>
      <w:r w:rsidRPr="00C777BC">
        <w:rPr>
          <w:rStyle w:val="StyleUnderline"/>
          <w:highlight w:val="green"/>
        </w:rPr>
        <w:t>many of them</w:t>
      </w:r>
      <w:r w:rsidRPr="00601D18">
        <w:rPr>
          <w:sz w:val="12"/>
        </w:rPr>
        <w:t xml:space="preserve"> and that this rules out pursuit of the traditional goal of </w:t>
      </w:r>
      <w:r w:rsidRPr="00C777BC">
        <w:rPr>
          <w:rStyle w:val="Emphasis"/>
          <w:highlight w:val="green"/>
        </w:rPr>
        <w:t>accelerating</w:t>
      </w:r>
      <w:r w:rsidRPr="00D54681">
        <w:rPr>
          <w:rStyle w:val="Emphasis"/>
        </w:rPr>
        <w:t xml:space="preserve"> the </w:t>
      </w:r>
      <w:r w:rsidRPr="00C777BC">
        <w:rPr>
          <w:rStyle w:val="Emphasis"/>
          <w:highlight w:val="green"/>
        </w:rPr>
        <w:t>industrial system</w:t>
      </w:r>
      <w:r w:rsidRPr="00601D18">
        <w:rPr>
          <w:sz w:val="12"/>
        </w:rPr>
        <w:t xml:space="preserve"> </w:t>
      </w:r>
      <w:r w:rsidRPr="00D54681">
        <w:rPr>
          <w:rStyle w:val="StyleUnderline"/>
        </w:rPr>
        <w:t>to provide high material living standards to all</w:t>
      </w:r>
      <w:r w:rsidRPr="00601D18">
        <w:rPr>
          <w:sz w:val="12"/>
        </w:rPr>
        <w:t xml:space="preserve">. Most if not all of the prominent Eco-socialist advocates including </w:t>
      </w:r>
      <w:r w:rsidRPr="004F62DD">
        <w:rPr>
          <w:rStyle w:val="Emphasis"/>
        </w:rPr>
        <w:t>Kovel</w:t>
      </w:r>
      <w:r w:rsidRPr="00601D18">
        <w:rPr>
          <w:sz w:val="12"/>
        </w:rPr>
        <w:t xml:space="preserve">, (2007), </w:t>
      </w:r>
      <w:r w:rsidRPr="004F62DD">
        <w:rPr>
          <w:rStyle w:val="Emphasis"/>
        </w:rPr>
        <w:t>Albert</w:t>
      </w:r>
      <w:r w:rsidRPr="00601D18">
        <w:rPr>
          <w:sz w:val="12"/>
        </w:rPr>
        <w:t xml:space="preserve"> on “Parecon”, (2003), </w:t>
      </w:r>
      <w:r w:rsidRPr="004F62DD">
        <w:rPr>
          <w:rStyle w:val="Emphasis"/>
        </w:rPr>
        <w:t>Lowy</w:t>
      </w:r>
      <w:r w:rsidRPr="00601D18">
        <w:rPr>
          <w:sz w:val="12"/>
        </w:rPr>
        <w:t xml:space="preserve"> (2015), </w:t>
      </w:r>
      <w:r w:rsidRPr="004F62DD">
        <w:rPr>
          <w:rStyle w:val="Emphasis"/>
        </w:rPr>
        <w:t>Bellamy-Foster</w:t>
      </w:r>
      <w:r w:rsidRPr="00601D18">
        <w:rPr>
          <w:sz w:val="12"/>
        </w:rPr>
        <w:t xml:space="preserve"> (2008), </w:t>
      </w:r>
      <w:r w:rsidRPr="004F62DD">
        <w:rPr>
          <w:rStyle w:val="Emphasis"/>
        </w:rPr>
        <w:t>Sarkar</w:t>
      </w:r>
      <w:r w:rsidRPr="00601D18">
        <w:rPr>
          <w:sz w:val="12"/>
        </w:rPr>
        <w:t xml:space="preserve"> (1993), </w:t>
      </w:r>
      <w:r w:rsidRPr="004F62DD">
        <w:rPr>
          <w:rStyle w:val="StyleUnderline"/>
        </w:rPr>
        <w:t>and</w:t>
      </w:r>
      <w:r w:rsidRPr="00601D18">
        <w:rPr>
          <w:sz w:val="12"/>
        </w:rPr>
        <w:t xml:space="preserve"> </w:t>
      </w:r>
      <w:r w:rsidRPr="004F62DD">
        <w:rPr>
          <w:rStyle w:val="Emphasis"/>
        </w:rPr>
        <w:t>Smith</w:t>
      </w:r>
      <w:r w:rsidRPr="00601D18">
        <w:rPr>
          <w:sz w:val="12"/>
        </w:rPr>
        <w:t xml:space="preserve"> (2016), </w:t>
      </w:r>
      <w:r w:rsidRPr="00C777BC">
        <w:rPr>
          <w:rStyle w:val="StyleUnderline"/>
          <w:highlight w:val="green"/>
        </w:rPr>
        <w:t xml:space="preserve">do not deal with </w:t>
      </w:r>
      <w:r w:rsidRPr="003115C2">
        <w:rPr>
          <w:rStyle w:val="StyleUnderline"/>
        </w:rPr>
        <w:t xml:space="preserve">the significance of </w:t>
      </w:r>
      <w:r w:rsidRPr="003115C2">
        <w:rPr>
          <w:rStyle w:val="Emphasis"/>
          <w:highlight w:val="green"/>
        </w:rPr>
        <w:t>scarcity</w:t>
      </w:r>
      <w:r w:rsidRPr="00601D18">
        <w:rPr>
          <w:sz w:val="12"/>
        </w:rPr>
        <w:t xml:space="preserve"> and simplicity, or the crucial, game-changing fact that the good society cannot be an affluent society. Nor does the account of “Inclusive Democracy”, (1997) put forward by Fotopoulos. Few if any refer to any need for very large scale reductions in GDP and per capita “living standards” or to radically simple lifestyles and systems. The assumption in these accounts is that the defining task is to take power from the capitalist class. It is not realized that a thorough going </w:t>
      </w:r>
      <w:r w:rsidRPr="00C777BC">
        <w:rPr>
          <w:rStyle w:val="Emphasis"/>
          <w:highlight w:val="green"/>
        </w:rPr>
        <w:t>Socialism</w:t>
      </w:r>
      <w:r w:rsidRPr="00601D18">
        <w:rPr>
          <w:sz w:val="12"/>
        </w:rPr>
        <w:t xml:space="preserve"> which </w:t>
      </w:r>
      <w:r w:rsidRPr="00C777BC">
        <w:rPr>
          <w:rStyle w:val="Emphasis"/>
          <w:highlight w:val="green"/>
        </w:rPr>
        <w:t>maintained commitment to economic growth</w:t>
      </w:r>
      <w:r w:rsidRPr="00601D18">
        <w:rPr>
          <w:sz w:val="12"/>
        </w:rPr>
        <w:t xml:space="preserve"> and high “living standards” </w:t>
      </w:r>
      <w:r w:rsidRPr="004F62DD">
        <w:rPr>
          <w:rStyle w:val="Emphasis"/>
        </w:rPr>
        <w:t xml:space="preserve">would </w:t>
      </w:r>
      <w:r w:rsidRPr="00C777BC">
        <w:rPr>
          <w:rStyle w:val="Emphasis"/>
          <w:highlight w:val="green"/>
        </w:rPr>
        <w:t>still accelerate towards</w:t>
      </w:r>
      <w:r w:rsidRPr="004F62DD">
        <w:rPr>
          <w:rStyle w:val="Emphasis"/>
        </w:rPr>
        <w:t xml:space="preserve"> ecological </w:t>
      </w:r>
      <w:r w:rsidRPr="00C777BC">
        <w:rPr>
          <w:rStyle w:val="Emphasis"/>
          <w:highlight w:val="green"/>
        </w:rPr>
        <w:t>collapse</w:t>
      </w:r>
      <w:r w:rsidRPr="00601D18">
        <w:rPr>
          <w:sz w:val="12"/>
        </w:rPr>
        <w:t xml:space="preserve">. </w:t>
      </w:r>
      <w:r w:rsidRPr="00601D18">
        <w:rPr>
          <w:sz w:val="12"/>
          <w:szCs w:val="18"/>
        </w:rPr>
        <w:t xml:space="preserve">Nor do these theorists go into the implications for the form a society must take if it is to be satisfactory despite very low resource use and material “living standards”. Major concerns of The Simpler Way project are to show that given the limits to growth the core elements in the required society are beyond dispute, not optional, and to put forward a plausible vision of a possible structure and functioning. Above all the task is to show that the quality of life could be much higher than in consumer-capitalist society, and to show how easily this vision could be realized, if that was a widely accepted goal. </w:t>
      </w:r>
      <w:r w:rsidRPr="00601D18">
        <w:rPr>
          <w:sz w:val="12"/>
        </w:rPr>
        <w:t xml:space="preserve">Thus the global scene that has emerged in the last half century means that many </w:t>
      </w:r>
      <w:r w:rsidRPr="004F62DD">
        <w:rPr>
          <w:rStyle w:val="Emphasis"/>
        </w:rPr>
        <w:t>essential pillars of</w:t>
      </w:r>
      <w:r w:rsidRPr="00601D18">
        <w:rPr>
          <w:sz w:val="12"/>
        </w:rPr>
        <w:t xml:space="preserve"> the old </w:t>
      </w:r>
      <w:r w:rsidRPr="004F62DD">
        <w:rPr>
          <w:rStyle w:val="Emphasis"/>
        </w:rPr>
        <w:t>Socialist world view have to be scrapped</w:t>
      </w:r>
      <w:r w:rsidRPr="00601D18">
        <w:rPr>
          <w:sz w:val="12"/>
        </w:rPr>
        <w:t xml:space="preserve">. The following passages show that in this context sustainable and just communities must operate according to Anarchist principles. </w:t>
      </w:r>
      <w:r w:rsidRPr="00601D18">
        <w:rPr>
          <w:sz w:val="12"/>
          <w:szCs w:val="18"/>
        </w:rPr>
        <w:t xml:space="preserve">The need for self-governing, thoroughly participatory communities of equals. </w:t>
      </w:r>
      <w:r w:rsidRPr="00601D18">
        <w:rPr>
          <w:sz w:val="12"/>
        </w:rPr>
        <w:t xml:space="preserve">These </w:t>
      </w:r>
      <w:r w:rsidRPr="004F62DD">
        <w:rPr>
          <w:rStyle w:val="StyleUnderline"/>
        </w:rPr>
        <w:t>small scale, complex, integrated and self-governing local communities must be largely autonomous</w:t>
      </w:r>
      <w:r w:rsidRPr="00601D18">
        <w:rPr>
          <w:sz w:val="12"/>
        </w:rPr>
        <w:t xml:space="preserve">; they </w:t>
      </w:r>
      <w:r w:rsidRPr="004F62DD">
        <w:rPr>
          <w:rStyle w:val="Emphasis"/>
        </w:rPr>
        <w:t>cannot be run by</w:t>
      </w:r>
      <w:r w:rsidRPr="00601D18">
        <w:rPr>
          <w:sz w:val="12"/>
        </w:rPr>
        <w:t xml:space="preserve"> higher authorities or a </w:t>
      </w:r>
      <w:r w:rsidRPr="004F62DD">
        <w:rPr>
          <w:rStyle w:val="Emphasis"/>
        </w:rPr>
        <w:t>central state</w:t>
      </w:r>
      <w:r w:rsidRPr="00601D18">
        <w:rPr>
          <w:sz w:val="12"/>
        </w:rPr>
        <w:t xml:space="preserve">. They would have to largely govern themselves via thoroughly participatory processes. External authorities such as state governments cannot create or impose such communities. </w:t>
      </w:r>
      <w:r w:rsidRPr="004F62DD">
        <w:rPr>
          <w:rStyle w:val="StyleUnderline"/>
        </w:rPr>
        <w:t>They can only be built and run by the citizens who live in them. To begin with, in the coming era of intense scarcity states will not have the resources to run every</w:t>
      </w:r>
      <w:r w:rsidRPr="00601D18">
        <w:rPr>
          <w:sz w:val="12"/>
        </w:rPr>
        <w:t xml:space="preserve"> </w:t>
      </w:r>
      <w:r w:rsidRPr="004F62DD">
        <w:rPr>
          <w:rStyle w:val="StyleUnderline"/>
        </w:rPr>
        <w:t>town economy</w:t>
      </w:r>
      <w:r w:rsidRPr="00601D18">
        <w:rPr>
          <w:sz w:val="12"/>
        </w:rPr>
        <w:t xml:space="preserve">. Only the people who live in a locality understand the conditions, history, geography, social dynamics and needs. They will have to do the thinking, planning, decision making, and implementing via committees, town meetings and working bees. These communities will not function satisfactorily unless people realise that their situation and fate are in their own hands, feel empowered and eager to run their town well, want to identify and solve their own problems, and are proud of the communities they have built. Most importantly, these </w:t>
      </w:r>
      <w:r w:rsidRPr="004F62DD">
        <w:rPr>
          <w:rStyle w:val="StyleUnderline"/>
        </w:rPr>
        <w:t>settlements will not function satisfactorily unless there are very high levels of community and morale</w:t>
      </w:r>
      <w:r w:rsidRPr="00601D18">
        <w:rPr>
          <w:sz w:val="12"/>
        </w:rPr>
        <w:t xml:space="preserve">. </w:t>
      </w:r>
      <w:r w:rsidRPr="004F62DD">
        <w:rPr>
          <w:rStyle w:val="StyleUnderline"/>
        </w:rPr>
        <w:t>These factors rule out centralized or top-down control, even in the form of representative democracy.</w:t>
      </w:r>
      <w:r w:rsidRPr="00601D18">
        <w:rPr>
          <w:sz w:val="12"/>
        </w:rPr>
        <w:t xml:space="preserve"> This exemplifies the core Anarchist principle of avoiding domination, even in relatively benign forms. (</w:t>
      </w:r>
      <w:r w:rsidRPr="004F62DD">
        <w:rPr>
          <w:rStyle w:val="StyleUnderline"/>
        </w:rPr>
        <w:t>This does not rule out the need for nationally agreed guidelines, laws and limits on what towns can do.)</w:t>
      </w:r>
      <w:r>
        <w:rPr>
          <w:rStyle w:val="StyleUnderline"/>
        </w:rPr>
        <w:t xml:space="preserve"> </w:t>
      </w:r>
      <w:r w:rsidRPr="00601D18">
        <w:rPr>
          <w:sz w:val="12"/>
          <w:szCs w:val="18"/>
        </w:rPr>
        <w:t xml:space="preserve">“No local” </w:t>
      </w:r>
      <w:r w:rsidRPr="00601D18">
        <w:rPr>
          <w:sz w:val="12"/>
        </w:rPr>
        <w:t xml:space="preserve">No Local is the title of Scharzer’s book (2012) and it represents the </w:t>
      </w:r>
      <w:r w:rsidRPr="00C777BC">
        <w:rPr>
          <w:rStyle w:val="Emphasis"/>
          <w:highlight w:val="green"/>
        </w:rPr>
        <w:t>Eco-Socialist’s</w:t>
      </w:r>
      <w:r w:rsidRPr="00601D18">
        <w:rPr>
          <w:sz w:val="12"/>
        </w:rPr>
        <w:t xml:space="preserve"> typical </w:t>
      </w:r>
      <w:r w:rsidRPr="00C777BC">
        <w:rPr>
          <w:rStyle w:val="StyleUnderline"/>
          <w:highlight w:val="green"/>
        </w:rPr>
        <w:t>lack of concern about</w:t>
      </w:r>
      <w:r w:rsidRPr="004F62DD">
        <w:rPr>
          <w:rStyle w:val="StyleUnderline"/>
        </w:rPr>
        <w:t xml:space="preserve"> the viability of </w:t>
      </w:r>
      <w:r w:rsidRPr="00C777BC">
        <w:rPr>
          <w:rStyle w:val="Emphasis"/>
          <w:highlight w:val="green"/>
        </w:rPr>
        <w:t>big cities</w:t>
      </w:r>
      <w:r w:rsidRPr="00601D18">
        <w:rPr>
          <w:sz w:val="12"/>
        </w:rPr>
        <w:t xml:space="preserve">, </w:t>
      </w:r>
      <w:r w:rsidRPr="00C777BC">
        <w:rPr>
          <w:rStyle w:val="Emphasis"/>
          <w:highlight w:val="green"/>
        </w:rPr>
        <w:t>globalization</w:t>
      </w:r>
      <w:r w:rsidRPr="00601D18">
        <w:rPr>
          <w:sz w:val="12"/>
        </w:rPr>
        <w:t xml:space="preserve">, </w:t>
      </w:r>
      <w:r w:rsidRPr="003115C2">
        <w:rPr>
          <w:rStyle w:val="Emphasis"/>
        </w:rPr>
        <w:t>industrialism</w:t>
      </w:r>
      <w:r w:rsidRPr="00601D18">
        <w:rPr>
          <w:sz w:val="12"/>
        </w:rPr>
        <w:t xml:space="preserve">, </w:t>
      </w:r>
      <w:r w:rsidRPr="003115C2">
        <w:rPr>
          <w:rStyle w:val="Emphasis"/>
        </w:rPr>
        <w:t>growth</w:t>
      </w:r>
      <w:r w:rsidRPr="00601D18">
        <w:rPr>
          <w:sz w:val="12"/>
        </w:rPr>
        <w:t xml:space="preserve"> and </w:t>
      </w:r>
      <w:r w:rsidRPr="003115C2">
        <w:rPr>
          <w:rStyle w:val="Emphasis"/>
          <w:highlight w:val="green"/>
        </w:rPr>
        <w:t>affluence</w:t>
      </w:r>
      <w:r w:rsidRPr="00601D18">
        <w:rPr>
          <w:sz w:val="12"/>
        </w:rPr>
        <w:t xml:space="preserve">, </w:t>
      </w:r>
      <w:r w:rsidRPr="003115C2">
        <w:rPr>
          <w:rStyle w:val="StyleUnderline"/>
          <w:highlight w:val="green"/>
        </w:rPr>
        <w:t>and</w:t>
      </w:r>
      <w:r w:rsidRPr="00601D18">
        <w:rPr>
          <w:sz w:val="12"/>
        </w:rPr>
        <w:t xml:space="preserve"> </w:t>
      </w:r>
      <w:r w:rsidRPr="003115C2">
        <w:rPr>
          <w:rStyle w:val="Emphasis"/>
          <w:highlight w:val="green"/>
        </w:rPr>
        <w:t>centralization</w:t>
      </w:r>
      <w:r w:rsidRPr="00601D18">
        <w:rPr>
          <w:sz w:val="12"/>
        </w:rPr>
        <w:t xml:space="preserve">. Small scale communities functioning within local economies are also rejected by Phillips (2012) as non-viable, of no revolutionary significance and condemning Third World people to increasing deprivation. However as has been shown above, when the limits are attended to these common Eco-Socialist positions are contradicted. The resource economics and the need for community self-government and “spontaneous” citizen action determine that localization is imperative. </w:t>
      </w:r>
      <w:r w:rsidRPr="00601D18">
        <w:rPr>
          <w:sz w:val="12"/>
          <w:szCs w:val="18"/>
        </w:rPr>
        <w:t>Ownership of the means of production.</w:t>
      </w:r>
      <w:r>
        <w:rPr>
          <w:rStyle w:val="StyleUnderline"/>
          <w:sz w:val="18"/>
          <w:szCs w:val="18"/>
        </w:rPr>
        <w:t xml:space="preserve"> </w:t>
      </w:r>
      <w:r w:rsidRPr="00774476">
        <w:rPr>
          <w:rStyle w:val="StyleUnderline"/>
        </w:rPr>
        <w:t xml:space="preserve">A defining principle of Socialism is </w:t>
      </w:r>
      <w:r w:rsidRPr="00C777BC">
        <w:rPr>
          <w:rStyle w:val="StyleUnderline"/>
          <w:highlight w:val="green"/>
        </w:rPr>
        <w:t>abolition of private ownership</w:t>
      </w:r>
      <w:r w:rsidRPr="00774476">
        <w:rPr>
          <w:rStyle w:val="StyleUnderline"/>
        </w:rPr>
        <w:t xml:space="preserve"> of the means of production</w:t>
      </w:r>
      <w:r w:rsidRPr="00601D18">
        <w:rPr>
          <w:sz w:val="12"/>
        </w:rPr>
        <w:t xml:space="preserve">. From the perspective of The Simpler Way this is not necessary and </w:t>
      </w:r>
      <w:r w:rsidRPr="00C777BC">
        <w:rPr>
          <w:rStyle w:val="Emphasis"/>
          <w:highlight w:val="green"/>
        </w:rPr>
        <w:t>not desirable</w:t>
      </w:r>
      <w:r w:rsidRPr="00601D18">
        <w:rPr>
          <w:sz w:val="12"/>
        </w:rPr>
        <w:t xml:space="preserve"> </w:t>
      </w:r>
      <w:r w:rsidRPr="00C777BC">
        <w:rPr>
          <w:rStyle w:val="StyleUnderline"/>
          <w:highlight w:val="green"/>
        </w:rPr>
        <w:t>with respect to</w:t>
      </w:r>
      <w:r w:rsidRPr="00601D18">
        <w:rPr>
          <w:sz w:val="12"/>
        </w:rPr>
        <w:t xml:space="preserve"> most of </w:t>
      </w:r>
      <w:r w:rsidRPr="00774476">
        <w:rPr>
          <w:rStyle w:val="StyleUnderline"/>
        </w:rPr>
        <w:t>the economy’s productive unit</w:t>
      </w:r>
      <w:r w:rsidRPr="00601D18">
        <w:rPr>
          <w:sz w:val="12"/>
        </w:rPr>
        <w:t xml:space="preserve">s, which could remain in the form of </w:t>
      </w:r>
      <w:r w:rsidRPr="00C777BC">
        <w:rPr>
          <w:rStyle w:val="Emphasis"/>
          <w:highlight w:val="green"/>
        </w:rPr>
        <w:t>small private farms and firms</w:t>
      </w:r>
      <w:r w:rsidRPr="00601D18">
        <w:rPr>
          <w:sz w:val="12"/>
        </w:rPr>
        <w:t xml:space="preserve">. As noted above, what matters is that the means of production are geared to socially beneficial outcomes, as distinct from being driven by the quest for profit on the part of their owners, and this can be ensured by guidelines within which the private farms and firms must operate, and oversight by committees and town assemblies. Thus the new local economies might be made up mostly of small privately owned farms, businesses and co-operatives, some operating within a (carefully regulated) remnant market sector but all functioning according to strict limits and guidelines. The main goal would be to preserve the opportunity for people in small businesses and co-operatives to enjoy the freedom to organize their productive contributions in ways they prefer. The </w:t>
      </w:r>
      <w:r w:rsidRPr="00774476">
        <w:rPr>
          <w:rStyle w:val="Emphasis"/>
        </w:rPr>
        <w:t>Socialist</w:t>
      </w:r>
      <w:r w:rsidRPr="00601D18">
        <w:rPr>
          <w:sz w:val="12"/>
        </w:rPr>
        <w:t xml:space="preserve"> typically </w:t>
      </w:r>
      <w:r w:rsidRPr="00774476">
        <w:rPr>
          <w:rStyle w:val="StyleUnderline"/>
        </w:rPr>
        <w:t>fails to give any attention to the importance of</w:t>
      </w:r>
      <w:r w:rsidRPr="00601D18">
        <w:rPr>
          <w:sz w:val="12"/>
        </w:rPr>
        <w:t xml:space="preserve"> this </w:t>
      </w:r>
      <w:r w:rsidRPr="00774476">
        <w:rPr>
          <w:rStyle w:val="Emphasis"/>
        </w:rPr>
        <w:t>empowerment</w:t>
      </w:r>
      <w:r w:rsidRPr="00601D18">
        <w:rPr>
          <w:sz w:val="12"/>
        </w:rPr>
        <w:t xml:space="preserve"> in the productive arena, ensuring the freedom </w:t>
      </w:r>
      <w:r w:rsidRPr="00774476">
        <w:rPr>
          <w:rStyle w:val="StyleUnderline"/>
        </w:rPr>
        <w:t xml:space="preserve">to arrange and </w:t>
      </w:r>
      <w:r w:rsidRPr="00774476">
        <w:rPr>
          <w:rStyle w:val="Emphasis"/>
        </w:rPr>
        <w:t>innovate</w:t>
      </w:r>
      <w:r w:rsidRPr="00601D18">
        <w:rPr>
          <w:sz w:val="12"/>
        </w:rPr>
        <w:t xml:space="preserve"> and to vary </w:t>
      </w:r>
      <w:r w:rsidRPr="00774476">
        <w:rPr>
          <w:rStyle w:val="StyleUnderline"/>
        </w:rPr>
        <w:t>work rates</w:t>
      </w:r>
      <w:r w:rsidRPr="00601D18">
        <w:rPr>
          <w:sz w:val="12"/>
        </w:rPr>
        <w:t xml:space="preserve"> etc. Indeed the producer is often cast into the very role the revolution is supposed to liberate him from; that is, as a wage earner, alienated from the product, and taking orders from a boss. </w:t>
      </w:r>
      <w:r w:rsidRPr="00601D18">
        <w:rPr>
          <w:sz w:val="12"/>
          <w:szCs w:val="14"/>
        </w:rPr>
        <w:t xml:space="preserve">Equality. Socialists are strongly inclined to target inequality and to see it as a problem of how the product is distributed. However from The Simpler Way perspective the problem more or less disappears, and is not solved via redistribution of wealth. In a thriving Eco-village the quality of life depends not on one’s personal monetary income, possessions or wealth but almost entirely on the “spiritual” wealth of the community, on the skills in its arts and crafts groups, the diligence of the gardeners, the concerts and the comedians, jugglers, acrobats, musicians etc. they draw on, on the conversation, support, and town morale, on how enjoyable and effective the working bees are, on the richness of provision of structures ,systems and experiences free to all, and on how well the leisure committee organizes outings, speakers, games, adventure tours etc. Thus the individual’s monetary wealth can be totally irrelevant. Another important equality factor is capacity to produce, as distinct from to consume. This is the old concept of “Distributivism” whereby it is ensured that all have a livelihood, the capacity to earn by making a valued contribution. Thus the community will make sure there is no involuntary unemployment. Subsidiarity and spontaneity These Anarchist principles are evident in the alternative way when much of the physical, biological and social functioning and maintenance is carried out informally and spontaneously. Citizens take action when they see the need and without referring problems to officials or bureaucracies. Hence the common “Nanny State” criticism of Socialism is avoided. These ways are greatly facilitated by the smallness of scale, the collectivist ethos, and the simplicity of technologies and systems. Most people know how to fix most problems, and if not local citizens expert on the issues are nearby. </w:t>
      </w:r>
      <w:r w:rsidRPr="00601D18">
        <w:rPr>
          <w:sz w:val="12"/>
        </w:rPr>
        <w:t xml:space="preserve">To summarise regarding goals, the argument has been that </w:t>
      </w:r>
      <w:r w:rsidRPr="000645BF">
        <w:rPr>
          <w:rStyle w:val="StyleUnderline"/>
        </w:rPr>
        <w:t xml:space="preserve">in an era of severe resource limits </w:t>
      </w:r>
      <w:r w:rsidRPr="003115C2">
        <w:rPr>
          <w:rStyle w:val="StyleUnderline"/>
          <w:highlight w:val="green"/>
        </w:rPr>
        <w:t>the viable social form cannot be the</w:t>
      </w:r>
      <w:r w:rsidRPr="000645BF">
        <w:rPr>
          <w:rStyle w:val="StyleUnderline"/>
        </w:rPr>
        <w:t xml:space="preserve"> </w:t>
      </w:r>
      <w:r w:rsidRPr="003115C2">
        <w:rPr>
          <w:rStyle w:val="Emphasis"/>
        </w:rPr>
        <w:t>centralized</w:t>
      </w:r>
      <w:r w:rsidRPr="003115C2">
        <w:rPr>
          <w:rStyle w:val="StyleUnderline"/>
        </w:rPr>
        <w:t xml:space="preserve">, </w:t>
      </w:r>
      <w:r w:rsidRPr="003115C2">
        <w:rPr>
          <w:rStyle w:val="Emphasis"/>
        </w:rPr>
        <w:t>industrialised</w:t>
      </w:r>
      <w:r w:rsidRPr="003115C2">
        <w:rPr>
          <w:rStyle w:val="StyleUnderline"/>
        </w:rPr>
        <w:t xml:space="preserve">, </w:t>
      </w:r>
      <w:r w:rsidRPr="003115C2">
        <w:rPr>
          <w:rStyle w:val="Emphasis"/>
        </w:rPr>
        <w:t>urbanized</w:t>
      </w:r>
      <w:r w:rsidRPr="003115C2">
        <w:rPr>
          <w:rStyle w:val="StyleUnderline"/>
        </w:rPr>
        <w:t xml:space="preserve">, </w:t>
      </w:r>
      <w:r w:rsidRPr="003115C2">
        <w:rPr>
          <w:rStyle w:val="Emphasis"/>
        </w:rPr>
        <w:t>bureaucratized</w:t>
      </w:r>
      <w:r w:rsidRPr="003115C2">
        <w:rPr>
          <w:rStyle w:val="StyleUnderline"/>
        </w:rPr>
        <w:t xml:space="preserve">, </w:t>
      </w:r>
      <w:r w:rsidRPr="000645BF">
        <w:rPr>
          <w:rStyle w:val="Emphasis"/>
          <w:highlight w:val="green"/>
        </w:rPr>
        <w:t>resource-intensive</w:t>
      </w:r>
      <w:r w:rsidRPr="003115C2">
        <w:rPr>
          <w:rStyle w:val="StyleUnderline"/>
        </w:rPr>
        <w:t xml:space="preserve">, </w:t>
      </w:r>
      <w:r w:rsidRPr="003115C2">
        <w:rPr>
          <w:rStyle w:val="Emphasis"/>
        </w:rPr>
        <w:t>globalised</w:t>
      </w:r>
      <w:r w:rsidRPr="003115C2">
        <w:rPr>
          <w:rStyle w:val="StyleUnderline"/>
        </w:rPr>
        <w:t xml:space="preserve"> </w:t>
      </w:r>
      <w:r w:rsidRPr="000645BF">
        <w:rPr>
          <w:rStyle w:val="StyleUnderline"/>
          <w:highlight w:val="green"/>
        </w:rPr>
        <w:t xml:space="preserve">and </w:t>
      </w:r>
      <w:r w:rsidRPr="003115C2">
        <w:rPr>
          <w:rStyle w:val="Emphasis"/>
          <w:highlight w:val="green"/>
        </w:rPr>
        <w:t>authoritarian</w:t>
      </w:r>
      <w:r w:rsidRPr="003115C2">
        <w:rPr>
          <w:rStyle w:val="StyleUnderline"/>
          <w:highlight w:val="green"/>
        </w:rPr>
        <w:t xml:space="preserve"> form</w:t>
      </w:r>
      <w:r w:rsidRPr="003115C2">
        <w:rPr>
          <w:rStyle w:val="StyleUnderline"/>
        </w:rPr>
        <w:t xml:space="preserve"> </w:t>
      </w:r>
      <w:r w:rsidRPr="000645BF">
        <w:rPr>
          <w:rStyle w:val="StyleUnderline"/>
          <w:highlight w:val="green"/>
        </w:rPr>
        <w:t>Socialists</w:t>
      </w:r>
      <w:r w:rsidRPr="000645BF">
        <w:rPr>
          <w:rStyle w:val="StyleUnderline"/>
        </w:rPr>
        <w:t xml:space="preserve"> usually </w:t>
      </w:r>
      <w:r w:rsidRPr="000645BF">
        <w:rPr>
          <w:rStyle w:val="StyleUnderline"/>
          <w:highlight w:val="green"/>
        </w:rPr>
        <w:t>do not question</w:t>
      </w:r>
      <w:r w:rsidRPr="00601D18">
        <w:rPr>
          <w:sz w:val="12"/>
        </w:rPr>
        <w:t xml:space="preserve">. It has to be the largely autonomous small community (although there can also be small cities), and these must operate primarily according to Anarchist principles of avoidance of domination, participation, responsible and conscientious citizenship, spontaneity, subsidiarity, federations, and a value system focused on cooperation, equity, mutuality, caring, and the public good. </w:t>
      </w:r>
    </w:p>
    <w:p w14:paraId="4F4CBF5F" w14:textId="77777777" w:rsidR="00AB133F" w:rsidRPr="00F9026D" w:rsidRDefault="00AB133F" w:rsidP="00AB133F"/>
    <w:p w14:paraId="2963DC5C" w14:textId="77777777" w:rsidR="00571E48" w:rsidRPr="00571E48" w:rsidRDefault="00571E48" w:rsidP="00571E48"/>
    <w:sectPr w:rsidR="00571E48" w:rsidRPr="0057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altName w:val="Times New Roman"/>
    <w:charset w:val="00"/>
    <w:family w:val="roman"/>
    <w:pitch w:val="variable"/>
    <w:sig w:usb0="80000067" w:usb1="02000000" w:usb2="00000000" w:usb3="00000000" w:csb0="000001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ungsuh">
    <w:charset w:val="81"/>
    <w:family w:val="roman"/>
    <w:pitch w:val="variable"/>
    <w:sig w:usb0="B00002AF" w:usb1="69D77CFB" w:usb2="00000030" w:usb3="00000000" w:csb0="0008009F" w:csb1="00000000"/>
  </w:font>
  <w:font w:name="FLLPNE+AGaramondPro-Regular">
    <w:altName w:val="Garamond Pro"/>
    <w:panose1 w:val="00000000000000000000"/>
    <w:charset w:val="00"/>
    <w:family w:val="roman"/>
    <w:notTrueType/>
    <w:pitch w:val="default"/>
    <w:sig w:usb0="00000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 w:name="Courier">
    <w:panose1 w:val="02070409020205020404"/>
    <w:charset w:val="00"/>
    <w:family w:val="auto"/>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DejaVu Sans">
    <w:altName w:val="Times New Roman"/>
    <w:charset w:val="00"/>
    <w:family w:val="swiss"/>
    <w:pitch w:val="variable"/>
    <w:sig w:usb0="00000000" w:usb1="D200FDFF" w:usb2="0A246029" w:usb3="00000000" w:csb0="000001FF" w:csb1="00000000"/>
  </w:font>
  <w:font w:name="Palatino">
    <w:charset w:val="4D"/>
    <w:family w:val="auto"/>
    <w:pitch w:val="variable"/>
    <w:sig w:usb0="A00002FF" w:usb1="7800205A" w:usb2="14600000" w:usb3="00000000" w:csb0="00000193" w:csb1="00000000"/>
  </w:font>
  <w:font w:name="Copperplate">
    <w:altName w:val="Courier New"/>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Times-Roman">
    <w:altName w:val="Times New Roman"/>
    <w:charset w:val="4D"/>
    <w:family w:val="roman"/>
    <w:pitch w:val="default"/>
    <w:sig w:usb0="03000000"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ell MT">
    <w:panose1 w:val="02020503060305020303"/>
    <w:charset w:val="00"/>
    <w:family w:val="roman"/>
    <w:pitch w:val="variable"/>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HJGHKL+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1" w15:restartNumberingAfterBreak="0">
    <w:nsid w:val="2CEA505A"/>
    <w:multiLevelType w:val="hybridMultilevel"/>
    <w:tmpl w:val="A104C27A"/>
    <w:lvl w:ilvl="0" w:tplc="580AD73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D57178E"/>
    <w:multiLevelType w:val="hybridMultilevel"/>
    <w:tmpl w:val="74EAA9D0"/>
    <w:lvl w:ilvl="0" w:tplc="329603FE">
      <w:start w:val="1"/>
      <w:numFmt w:val="bullet"/>
      <w:pStyle w:val="Bullets-squares"/>
      <w:lvlText w:val=""/>
      <w:lvlJc w:val="left"/>
      <w:pPr>
        <w:tabs>
          <w:tab w:val="num" w:pos="567"/>
        </w:tabs>
        <w:ind w:left="567" w:hanging="567"/>
      </w:pPr>
      <w:rPr>
        <w:rFonts w:ascii="Wingdings" w:hAnsi="Wingdings" w:hint="default"/>
        <w:sz w:val="16"/>
      </w:rPr>
    </w:lvl>
    <w:lvl w:ilvl="1" w:tplc="72B05336" w:tentative="1">
      <w:start w:val="1"/>
      <w:numFmt w:val="bullet"/>
      <w:lvlText w:val="o"/>
      <w:lvlJc w:val="left"/>
      <w:pPr>
        <w:tabs>
          <w:tab w:val="num" w:pos="1440"/>
        </w:tabs>
        <w:ind w:left="1440" w:hanging="360"/>
      </w:pPr>
      <w:rPr>
        <w:rFonts w:ascii="Courier New" w:hAnsi="Courier New" w:hint="default"/>
      </w:rPr>
    </w:lvl>
    <w:lvl w:ilvl="2" w:tplc="B60C7002" w:tentative="1">
      <w:start w:val="1"/>
      <w:numFmt w:val="bullet"/>
      <w:lvlText w:val=""/>
      <w:lvlJc w:val="left"/>
      <w:pPr>
        <w:tabs>
          <w:tab w:val="num" w:pos="2160"/>
        </w:tabs>
        <w:ind w:left="2160" w:hanging="360"/>
      </w:pPr>
      <w:rPr>
        <w:rFonts w:ascii="Wingdings" w:hAnsi="Wingdings" w:hint="default"/>
      </w:rPr>
    </w:lvl>
    <w:lvl w:ilvl="3" w:tplc="836A1676" w:tentative="1">
      <w:start w:val="1"/>
      <w:numFmt w:val="bullet"/>
      <w:lvlText w:val=""/>
      <w:lvlJc w:val="left"/>
      <w:pPr>
        <w:tabs>
          <w:tab w:val="num" w:pos="2880"/>
        </w:tabs>
        <w:ind w:left="2880" w:hanging="360"/>
      </w:pPr>
      <w:rPr>
        <w:rFonts w:ascii="Symbol" w:hAnsi="Symbol" w:hint="default"/>
      </w:rPr>
    </w:lvl>
    <w:lvl w:ilvl="4" w:tplc="023ACBD8" w:tentative="1">
      <w:start w:val="1"/>
      <w:numFmt w:val="bullet"/>
      <w:lvlText w:val="o"/>
      <w:lvlJc w:val="left"/>
      <w:pPr>
        <w:tabs>
          <w:tab w:val="num" w:pos="3600"/>
        </w:tabs>
        <w:ind w:left="3600" w:hanging="360"/>
      </w:pPr>
      <w:rPr>
        <w:rFonts w:ascii="Courier New" w:hAnsi="Courier New" w:hint="default"/>
      </w:rPr>
    </w:lvl>
    <w:lvl w:ilvl="5" w:tplc="C278ED68" w:tentative="1">
      <w:start w:val="1"/>
      <w:numFmt w:val="bullet"/>
      <w:lvlText w:val=""/>
      <w:lvlJc w:val="left"/>
      <w:pPr>
        <w:tabs>
          <w:tab w:val="num" w:pos="4320"/>
        </w:tabs>
        <w:ind w:left="4320" w:hanging="360"/>
      </w:pPr>
      <w:rPr>
        <w:rFonts w:ascii="Wingdings" w:hAnsi="Wingdings" w:hint="default"/>
      </w:rPr>
    </w:lvl>
    <w:lvl w:ilvl="6" w:tplc="78A0FD5C" w:tentative="1">
      <w:start w:val="1"/>
      <w:numFmt w:val="bullet"/>
      <w:lvlText w:val=""/>
      <w:lvlJc w:val="left"/>
      <w:pPr>
        <w:tabs>
          <w:tab w:val="num" w:pos="5040"/>
        </w:tabs>
        <w:ind w:left="5040" w:hanging="360"/>
      </w:pPr>
      <w:rPr>
        <w:rFonts w:ascii="Symbol" w:hAnsi="Symbol" w:hint="default"/>
      </w:rPr>
    </w:lvl>
    <w:lvl w:ilvl="7" w:tplc="5B38F91C" w:tentative="1">
      <w:start w:val="1"/>
      <w:numFmt w:val="bullet"/>
      <w:lvlText w:val="o"/>
      <w:lvlJc w:val="left"/>
      <w:pPr>
        <w:tabs>
          <w:tab w:val="num" w:pos="5760"/>
        </w:tabs>
        <w:ind w:left="5760" w:hanging="360"/>
      </w:pPr>
      <w:rPr>
        <w:rFonts w:ascii="Courier New" w:hAnsi="Courier New" w:hint="default"/>
      </w:rPr>
    </w:lvl>
    <w:lvl w:ilvl="8" w:tplc="58AAFD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35F825DB"/>
    <w:multiLevelType w:val="hybridMultilevel"/>
    <w:tmpl w:val="CB4818F4"/>
    <w:lvl w:ilvl="0" w:tplc="FFFFFFFF">
      <w:start w:val="1"/>
      <w:numFmt w:val="upperLetter"/>
      <w:pStyle w:val="Numbering"/>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6" w15:restartNumberingAfterBreak="0">
    <w:nsid w:val="43165D85"/>
    <w:multiLevelType w:val="hybridMultilevel"/>
    <w:tmpl w:val="9E767C62"/>
    <w:lvl w:ilvl="0" w:tplc="04090015">
      <w:start w:val="1"/>
      <w:numFmt w:val="upperLetter"/>
      <w:pStyle w:val="IndentedLett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44897D70"/>
    <w:multiLevelType w:val="hybridMultilevel"/>
    <w:tmpl w:val="8EDCF604"/>
    <w:lvl w:ilvl="0" w:tplc="672A0D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016CD"/>
    <w:multiLevelType w:val="singleLevel"/>
    <w:tmpl w:val="0409000F"/>
    <w:styleLink w:val="StyleNumbered1"/>
    <w:lvl w:ilvl="0">
      <w:start w:val="1"/>
      <w:numFmt w:val="decimal"/>
      <w:lvlText w:val="%1."/>
      <w:lvlJc w:val="left"/>
      <w:pPr>
        <w:tabs>
          <w:tab w:val="num" w:pos="360"/>
        </w:tabs>
        <w:ind w:left="360" w:hanging="360"/>
      </w:pPr>
      <w:rPr>
        <w:rFonts w:hint="default"/>
      </w:rPr>
    </w:lvl>
  </w:abstractNum>
  <w:abstractNum w:abstractNumId="20" w15:restartNumberingAfterBreak="0">
    <w:nsid w:val="67A20D21"/>
    <w:multiLevelType w:val="hybridMultilevel"/>
    <w:tmpl w:val="E078DC78"/>
    <w:lvl w:ilvl="0" w:tplc="04090001">
      <w:start w:val="1"/>
      <w:numFmt w:val="lowerLetter"/>
      <w:pStyle w:val="IndentedNumbering"/>
      <w:lvlText w:val="%1."/>
      <w:lvlJc w:val="left"/>
      <w:pPr>
        <w:ind w:left="648" w:hanging="360"/>
      </w:pPr>
      <w:rPr>
        <w:rFonts w:hint="default"/>
      </w:rPr>
    </w:lvl>
    <w:lvl w:ilvl="1" w:tplc="04090003" w:tentative="1">
      <w:start w:val="1"/>
      <w:numFmt w:val="lowerLetter"/>
      <w:lvlText w:val="%2."/>
      <w:lvlJc w:val="left"/>
      <w:pPr>
        <w:ind w:left="1368" w:hanging="360"/>
      </w:pPr>
    </w:lvl>
    <w:lvl w:ilvl="2" w:tplc="04090005" w:tentative="1">
      <w:start w:val="1"/>
      <w:numFmt w:val="lowerRoman"/>
      <w:lvlText w:val="%3."/>
      <w:lvlJc w:val="right"/>
      <w:pPr>
        <w:ind w:left="2088" w:hanging="180"/>
      </w:pPr>
    </w:lvl>
    <w:lvl w:ilvl="3" w:tplc="04090001" w:tentative="1">
      <w:start w:val="1"/>
      <w:numFmt w:val="decimal"/>
      <w:lvlText w:val="%4."/>
      <w:lvlJc w:val="left"/>
      <w:pPr>
        <w:ind w:left="2808" w:hanging="360"/>
      </w:pPr>
    </w:lvl>
    <w:lvl w:ilvl="4" w:tplc="04090003" w:tentative="1">
      <w:start w:val="1"/>
      <w:numFmt w:val="lowerLetter"/>
      <w:lvlText w:val="%5."/>
      <w:lvlJc w:val="left"/>
      <w:pPr>
        <w:ind w:left="3528" w:hanging="360"/>
      </w:pPr>
    </w:lvl>
    <w:lvl w:ilvl="5" w:tplc="04090005" w:tentative="1">
      <w:start w:val="1"/>
      <w:numFmt w:val="lowerRoman"/>
      <w:lvlText w:val="%6."/>
      <w:lvlJc w:val="right"/>
      <w:pPr>
        <w:ind w:left="4248" w:hanging="180"/>
      </w:pPr>
    </w:lvl>
    <w:lvl w:ilvl="6" w:tplc="04090001" w:tentative="1">
      <w:start w:val="1"/>
      <w:numFmt w:val="decimal"/>
      <w:lvlText w:val="%7."/>
      <w:lvlJc w:val="left"/>
      <w:pPr>
        <w:ind w:left="4968" w:hanging="360"/>
      </w:pPr>
    </w:lvl>
    <w:lvl w:ilvl="7" w:tplc="04090003" w:tentative="1">
      <w:start w:val="1"/>
      <w:numFmt w:val="lowerLetter"/>
      <w:lvlText w:val="%8."/>
      <w:lvlJc w:val="left"/>
      <w:pPr>
        <w:ind w:left="5688" w:hanging="360"/>
      </w:pPr>
    </w:lvl>
    <w:lvl w:ilvl="8" w:tplc="04090005" w:tentative="1">
      <w:start w:val="1"/>
      <w:numFmt w:val="lowerRoman"/>
      <w:lvlText w:val="%9."/>
      <w:lvlJc w:val="right"/>
      <w:pPr>
        <w:ind w:left="6408"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AB07C7F"/>
    <w:multiLevelType w:val="hybridMultilevel"/>
    <w:tmpl w:val="89E21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4"/>
  </w:num>
  <w:num w:numId="15">
    <w:abstractNumId w:val="10"/>
  </w:num>
  <w:num w:numId="16">
    <w:abstractNumId w:val="21"/>
  </w:num>
  <w:num w:numId="17">
    <w:abstractNumId w:val="13"/>
  </w:num>
  <w:num w:numId="18">
    <w:abstractNumId w:val="20"/>
  </w:num>
  <w:num w:numId="19">
    <w:abstractNumId w:val="16"/>
  </w:num>
  <w:num w:numId="20">
    <w:abstractNumId w:val="15"/>
  </w:num>
  <w:num w:numId="21">
    <w:abstractNumId w:val="12"/>
  </w:num>
  <w:num w:numId="22">
    <w:abstractNumId w:val="23"/>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71E48"/>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E48"/>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B133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6785"/>
  <w15:chartTrackingRefBased/>
  <w15:docId w15:val="{7C813ABF-714B-4BDF-8BB8-6AE6B1E6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iPriority="0"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1E48"/>
    <w:rPr>
      <w:rFonts w:ascii="Cambria" w:hAnsi="Cambria" w:cs="Calibri"/>
    </w:rPr>
  </w:style>
  <w:style w:type="paragraph" w:styleId="Heading1">
    <w:name w:val="heading 1"/>
    <w:aliases w:val="Pocket,Block Name,ALEX,Heading 1 Char Char,Heading 1 Char Char Char Char,Header Char Char Char Char Char,Heading 1 Char Char Char Char Char Char,Header 1 Char,Block titles,Heading 1 Char2 Char,Heading 1 Char1 Char Char,Heading,Block Header"/>
    <w:basedOn w:val="Normal"/>
    <w:next w:val="Normal"/>
    <w:link w:val="Heading1Char"/>
    <w:qFormat/>
    <w:rsid w:val="00571E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T"/>
    <w:basedOn w:val="Normal"/>
    <w:next w:val="Normal"/>
    <w:link w:val="Heading2Char"/>
    <w:uiPriority w:val="1"/>
    <w:unhideWhenUsed/>
    <w:qFormat/>
    <w:rsid w:val="00571E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571E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571E48"/>
    <w:pPr>
      <w:keepNext/>
      <w:keepLines/>
      <w:spacing w:before="40" w:after="0"/>
      <w:outlineLvl w:val="3"/>
    </w:pPr>
    <w:rPr>
      <w:rFonts w:eastAsiaTheme="majorEastAsia" w:cstheme="majorBidi"/>
      <w:b/>
      <w:iCs/>
      <w:sz w:val="26"/>
    </w:rPr>
  </w:style>
  <w:style w:type="paragraph" w:styleId="Heading5">
    <w:name w:val="heading 5"/>
    <w:aliases w:val="Blocks"/>
    <w:basedOn w:val="Normal"/>
    <w:next w:val="Normal"/>
    <w:link w:val="Heading5Char"/>
    <w:uiPriority w:val="9"/>
    <w:qFormat/>
    <w:rsid w:val="00571E48"/>
    <w:pPr>
      <w:spacing w:before="280" w:line="360" w:lineRule="auto"/>
      <w:outlineLvl w:val="4"/>
    </w:pPr>
    <w:rPr>
      <w:rFonts w:eastAsia="Times New Roman"/>
      <w:b/>
      <w:bCs/>
      <w:i/>
      <w:iCs/>
      <w:sz w:val="20"/>
      <w:lang w:bidi="en-US"/>
    </w:rPr>
  </w:style>
  <w:style w:type="paragraph" w:styleId="Heading6">
    <w:name w:val="heading 6"/>
    <w:aliases w:val="Title (no index)"/>
    <w:basedOn w:val="Normal"/>
    <w:next w:val="Normal"/>
    <w:link w:val="Heading6Char"/>
    <w:qFormat/>
    <w:rsid w:val="00571E48"/>
    <w:pPr>
      <w:spacing w:before="280" w:after="80" w:line="360" w:lineRule="auto"/>
      <w:outlineLvl w:val="5"/>
    </w:pPr>
    <w:rPr>
      <w:rFonts w:eastAsia="Times New Roman"/>
      <w:b/>
      <w:bCs/>
      <w:i/>
      <w:iCs/>
      <w:sz w:val="20"/>
      <w:lang w:bidi="en-US"/>
    </w:rPr>
  </w:style>
  <w:style w:type="paragraph" w:styleId="Heading7">
    <w:name w:val="heading 7"/>
    <w:basedOn w:val="Normal"/>
    <w:next w:val="Normal"/>
    <w:link w:val="Heading7Char"/>
    <w:qFormat/>
    <w:rsid w:val="00571E48"/>
    <w:pPr>
      <w:spacing w:before="280" w:line="360" w:lineRule="auto"/>
      <w:outlineLvl w:val="6"/>
    </w:pPr>
    <w:rPr>
      <w:rFonts w:eastAsia="Times New Roman"/>
      <w:b/>
      <w:bCs/>
      <w:i/>
      <w:iCs/>
      <w:sz w:val="20"/>
      <w:szCs w:val="20"/>
      <w:lang w:bidi="en-US"/>
    </w:rPr>
  </w:style>
  <w:style w:type="paragraph" w:styleId="Heading8">
    <w:name w:val="heading 8"/>
    <w:basedOn w:val="Normal"/>
    <w:next w:val="Normal"/>
    <w:link w:val="Heading8Char"/>
    <w:uiPriority w:val="9"/>
    <w:unhideWhenUsed/>
    <w:qFormat/>
    <w:rsid w:val="00571E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571E48"/>
    <w:pPr>
      <w:spacing w:before="280" w:line="360" w:lineRule="auto"/>
      <w:outlineLvl w:val="8"/>
    </w:pPr>
    <w:rPr>
      <w:rFonts w:eastAsia="Times New Roman"/>
      <w:i/>
      <w:iCs/>
      <w:sz w:val="18"/>
      <w:szCs w:val="18"/>
      <w:lang w:bidi="en-US"/>
    </w:rPr>
  </w:style>
  <w:style w:type="character" w:default="1" w:styleId="DefaultParagraphFont">
    <w:name w:val="Default Paragraph Font"/>
    <w:uiPriority w:val="1"/>
    <w:semiHidden/>
    <w:unhideWhenUsed/>
    <w:rsid w:val="00571E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1E48"/>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Block titles Char,Heading Char"/>
    <w:basedOn w:val="DefaultParagraphFont"/>
    <w:link w:val="Heading1"/>
    <w:rsid w:val="00571E48"/>
    <w:rPr>
      <w:rFonts w:ascii="Cambria" w:eastAsiaTheme="majorEastAsia" w:hAnsi="Cambr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 Char Char Char1,Heading 2 Char Char Char Char,Heading 21 Char"/>
    <w:basedOn w:val="DefaultParagraphFont"/>
    <w:link w:val="Heading2"/>
    <w:uiPriority w:val="1"/>
    <w:rsid w:val="00571E48"/>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571E48"/>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uiPriority w:val="3"/>
    <w:rsid w:val="00571E48"/>
    <w:rPr>
      <w:rFonts w:ascii="Cambria" w:eastAsiaTheme="majorEastAsia" w:hAnsi="Cambria"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571E48"/>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71E48"/>
    <w:rPr>
      <w:rFonts w:ascii="Cambria" w:hAnsi="Cambria"/>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571E48"/>
    <w:rPr>
      <w:rFonts w:ascii="Cambria" w:hAnsi="Cambria"/>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571E48"/>
    <w:rPr>
      <w:color w:val="auto"/>
      <w:u w:val="none"/>
    </w:rPr>
  </w:style>
  <w:style w:type="character" w:styleId="FollowedHyperlink">
    <w:name w:val="FollowedHyperlink"/>
    <w:basedOn w:val="DefaultParagraphFont"/>
    <w:uiPriority w:val="99"/>
    <w:unhideWhenUsed/>
    <w:rsid w:val="00571E48"/>
    <w:rPr>
      <w:color w:val="auto"/>
      <w:u w:val="none"/>
    </w:rPr>
  </w:style>
  <w:style w:type="character" w:customStyle="1" w:styleId="Heading5Char">
    <w:name w:val="Heading 5 Char"/>
    <w:aliases w:val="Blocks Char"/>
    <w:basedOn w:val="DefaultParagraphFont"/>
    <w:link w:val="Heading5"/>
    <w:uiPriority w:val="9"/>
    <w:rsid w:val="00571E48"/>
    <w:rPr>
      <w:rFonts w:ascii="Cambria" w:eastAsia="Times New Roman" w:hAnsi="Cambria" w:cs="Calibri"/>
      <w:b/>
      <w:bCs/>
      <w:i/>
      <w:iCs/>
      <w:sz w:val="20"/>
      <w:lang w:bidi="en-US"/>
    </w:rPr>
  </w:style>
  <w:style w:type="character" w:customStyle="1" w:styleId="Heading6Char">
    <w:name w:val="Heading 6 Char"/>
    <w:aliases w:val="Title (no index) Char"/>
    <w:basedOn w:val="DefaultParagraphFont"/>
    <w:link w:val="Heading6"/>
    <w:rsid w:val="00571E48"/>
    <w:rPr>
      <w:rFonts w:ascii="Cambria" w:eastAsia="Times New Roman" w:hAnsi="Cambria" w:cs="Calibri"/>
      <w:b/>
      <w:bCs/>
      <w:i/>
      <w:iCs/>
      <w:sz w:val="20"/>
      <w:lang w:bidi="en-US"/>
    </w:rPr>
  </w:style>
  <w:style w:type="character" w:customStyle="1" w:styleId="Heading7Char">
    <w:name w:val="Heading 7 Char"/>
    <w:basedOn w:val="DefaultParagraphFont"/>
    <w:link w:val="Heading7"/>
    <w:rsid w:val="00571E48"/>
    <w:rPr>
      <w:rFonts w:ascii="Cambria" w:eastAsia="Times New Roman" w:hAnsi="Cambria" w:cs="Calibri"/>
      <w:b/>
      <w:bCs/>
      <w:i/>
      <w:iCs/>
      <w:sz w:val="20"/>
      <w:szCs w:val="20"/>
      <w:lang w:bidi="en-US"/>
    </w:rPr>
  </w:style>
  <w:style w:type="character" w:customStyle="1" w:styleId="Heading8Char">
    <w:name w:val="Heading 8 Char"/>
    <w:basedOn w:val="DefaultParagraphFont"/>
    <w:link w:val="Heading8"/>
    <w:uiPriority w:val="9"/>
    <w:rsid w:val="00571E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71E48"/>
    <w:rPr>
      <w:rFonts w:ascii="Cambria" w:eastAsia="Times New Roman" w:hAnsi="Cambria" w:cs="Calibri"/>
      <w:i/>
      <w:iCs/>
      <w:sz w:val="18"/>
      <w:szCs w:val="18"/>
      <w:lang w:bidi="en-US"/>
    </w:rPr>
  </w:style>
  <w:style w:type="paragraph" w:customStyle="1" w:styleId="textbold">
    <w:name w:val="text bold"/>
    <w:basedOn w:val="Normal"/>
    <w:link w:val="Emphasis"/>
    <w:uiPriority w:val="7"/>
    <w:qFormat/>
    <w:rsid w:val="00571E48"/>
    <w:pPr>
      <w:spacing w:after="0" w:line="240" w:lineRule="auto"/>
      <w:ind w:left="720"/>
      <w:jc w:val="both"/>
    </w:pPr>
    <w:rPr>
      <w:b/>
      <w:iCs/>
      <w:u w:val="single"/>
    </w:rPr>
  </w:style>
  <w:style w:type="character" w:customStyle="1" w:styleId="UnresolvedMention1">
    <w:name w:val="Unresolved Mention1"/>
    <w:basedOn w:val="DefaultParagraphFont"/>
    <w:uiPriority w:val="99"/>
    <w:semiHidden/>
    <w:unhideWhenUsed/>
    <w:rsid w:val="00571E48"/>
    <w:rPr>
      <w:color w:val="605E5C"/>
      <w:shd w:val="clear" w:color="auto" w:fill="E1DFDD"/>
    </w:rPr>
  </w:style>
  <w:style w:type="paragraph" w:customStyle="1" w:styleId="CiteSpacing">
    <w:name w:val="Cite Spacing"/>
    <w:basedOn w:val="Normal"/>
    <w:uiPriority w:val="4"/>
    <w:qFormat/>
    <w:rsid w:val="00571E48"/>
    <w:pPr>
      <w:spacing w:before="60" w:after="60"/>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571E4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71E48"/>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571E48"/>
    <w:pPr>
      <w:ind w:left="720"/>
      <w:contextualSpacing/>
    </w:pPr>
  </w:style>
  <w:style w:type="character" w:customStyle="1" w:styleId="pmterms1">
    <w:name w:val="pmterms1"/>
    <w:basedOn w:val="DefaultParagraphFont"/>
    <w:rsid w:val="00571E48"/>
  </w:style>
  <w:style w:type="character" w:styleId="Strong">
    <w:name w:val="Strong"/>
    <w:aliases w:val="Citation Char Char1 Char Char Char Char Char,Cut,8 pt font,Small 1"/>
    <w:uiPriority w:val="22"/>
    <w:qFormat/>
    <w:rsid w:val="00571E48"/>
    <w:rPr>
      <w:b/>
      <w:bCs/>
    </w:rPr>
  </w:style>
  <w:style w:type="character" w:customStyle="1" w:styleId="Style1Char">
    <w:name w:val="Style1 Char"/>
    <w:basedOn w:val="DefaultParagraphFont"/>
    <w:rsid w:val="00571E48"/>
    <w:rPr>
      <w:rFonts w:eastAsia="SimSun"/>
      <w:szCs w:val="24"/>
      <w:u w:val="single"/>
      <w:lang w:eastAsia="zh-CN"/>
    </w:rPr>
  </w:style>
  <w:style w:type="paragraph" w:customStyle="1" w:styleId="StyleSmallTimesNewRoman11ptBoldThickunderlineBorder1">
    <w:name w:val="Style Small + Times New Roman 11 pt Bold Thick underline Border...1"/>
    <w:link w:val="StyleSmallTimesNewRoman11ptBoldThickunderlineBorder1Char"/>
    <w:qFormat/>
    <w:rsid w:val="00571E4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71E4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571E4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71E48"/>
    <w:rPr>
      <w:rFonts w:eastAsia="Times New Roman"/>
      <w:b/>
      <w:bCs/>
      <w:szCs w:val="24"/>
      <w:u w:val="thick"/>
    </w:rPr>
  </w:style>
  <w:style w:type="paragraph" w:customStyle="1" w:styleId="StyleSmallTimesNewRoman11pt">
    <w:name w:val="Style Small + Times New Roman 11 pt"/>
    <w:link w:val="StyleSmallTimesNewRoman11ptChar"/>
    <w:qFormat/>
    <w:rsid w:val="00571E48"/>
    <w:rPr>
      <w:rFonts w:eastAsia="Times New Roman"/>
      <w:szCs w:val="24"/>
    </w:rPr>
  </w:style>
  <w:style w:type="character" w:customStyle="1" w:styleId="StyleSmallTimesNewRoman11ptChar">
    <w:name w:val="Style Small + Times New Roman 11 pt Char"/>
    <w:basedOn w:val="DefaultParagraphFont"/>
    <w:link w:val="StyleSmallTimesNewRoman11pt"/>
    <w:rsid w:val="00571E48"/>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571E4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71E48"/>
    <w:rPr>
      <w:rFonts w:eastAsia="Times New Roman"/>
      <w:szCs w:val="24"/>
      <w:u w:val="thick"/>
    </w:rPr>
  </w:style>
  <w:style w:type="paragraph" w:styleId="Title">
    <w:name w:val="Title"/>
    <w:aliases w:val="Cites and Cards,UNDERLINE,Bold Underlined,title,Block Heading"/>
    <w:basedOn w:val="Normal"/>
    <w:next w:val="Normal"/>
    <w:link w:val="TitleChar1"/>
    <w:uiPriority w:val="1"/>
    <w:qFormat/>
    <w:rsid w:val="00571E48"/>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uiPriority w:val="99"/>
    <w:semiHidden/>
    <w:rsid w:val="00571E48"/>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
    <w:basedOn w:val="DefaultParagraphFont"/>
    <w:link w:val="Title"/>
    <w:uiPriority w:val="1"/>
    <w:qFormat/>
    <w:rsid w:val="00571E48"/>
    <w:rPr>
      <w:bCs/>
      <w:u w:val="single"/>
    </w:rPr>
  </w:style>
  <w:style w:type="character" w:customStyle="1" w:styleId="apple-converted-space">
    <w:name w:val="apple-converted-space"/>
    <w:basedOn w:val="DefaultParagraphFont"/>
    <w:rsid w:val="00571E48"/>
  </w:style>
  <w:style w:type="character" w:customStyle="1" w:styleId="styletimesnewroman12ptbold">
    <w:name w:val="styletimesnewroman12ptbold"/>
    <w:basedOn w:val="DefaultParagraphFont"/>
    <w:rsid w:val="00571E48"/>
  </w:style>
  <w:style w:type="character" w:customStyle="1" w:styleId="underline">
    <w:name w:val="underline"/>
    <w:qFormat/>
    <w:rsid w:val="00571E48"/>
    <w:rPr>
      <w:b w:val="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71E48"/>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571E48"/>
    <w:rPr>
      <w:rFonts w:ascii="Cambria" w:eastAsia="Times New Roman" w:hAnsi="Cambria" w:cs="Calibri"/>
      <w:sz w:val="24"/>
      <w:szCs w:val="24"/>
    </w:rPr>
  </w:style>
  <w:style w:type="character" w:customStyle="1" w:styleId="il">
    <w:name w:val="il"/>
    <w:basedOn w:val="DefaultParagraphFont"/>
    <w:rsid w:val="00571E48"/>
  </w:style>
  <w:style w:type="paragraph" w:customStyle="1" w:styleId="card">
    <w:name w:val="card"/>
    <w:basedOn w:val="Normal"/>
    <w:next w:val="Normal"/>
    <w:link w:val="cardChar"/>
    <w:qFormat/>
    <w:rsid w:val="00571E48"/>
    <w:pPr>
      <w:ind w:left="288" w:right="288"/>
    </w:pPr>
    <w:rPr>
      <w:rFonts w:eastAsia="Times New Roman"/>
    </w:rPr>
  </w:style>
  <w:style w:type="character" w:customStyle="1" w:styleId="cardChar">
    <w:name w:val="card Char"/>
    <w:link w:val="card"/>
    <w:rsid w:val="00571E48"/>
    <w:rPr>
      <w:rFonts w:ascii="Cambria" w:eastAsia="Times New Roman" w:hAnsi="Cambria" w:cs="Calibri"/>
    </w:rPr>
  </w:style>
  <w:style w:type="character" w:customStyle="1" w:styleId="Style1Char1">
    <w:name w:val="Style1 Char1"/>
    <w:basedOn w:val="DefaultParagraphFont"/>
    <w:rsid w:val="00571E48"/>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571E48"/>
    <w:rPr>
      <w:sz w:val="20"/>
    </w:rPr>
  </w:style>
  <w:style w:type="character" w:customStyle="1" w:styleId="Style11ptUnderline">
    <w:name w:val="Style 11 pt Underline"/>
    <w:rsid w:val="00571E48"/>
    <w:rPr>
      <w:sz w:val="20"/>
      <w:u w:val="single"/>
    </w:rPr>
  </w:style>
  <w:style w:type="character" w:customStyle="1" w:styleId="Style11ptItalicUnderline">
    <w:name w:val="Style 11 pt Italic Underline"/>
    <w:basedOn w:val="DefaultParagraphFont"/>
    <w:rsid w:val="00571E48"/>
    <w:rPr>
      <w:i/>
      <w:iCs/>
      <w:sz w:val="20"/>
      <w:u w:val="single"/>
    </w:rPr>
  </w:style>
  <w:style w:type="character" w:customStyle="1" w:styleId="term">
    <w:name w:val="term"/>
    <w:basedOn w:val="DefaultParagraphFont"/>
    <w:rsid w:val="00571E48"/>
  </w:style>
  <w:style w:type="paragraph" w:customStyle="1" w:styleId="Tag2">
    <w:name w:val="Tag2"/>
    <w:basedOn w:val="Normal"/>
    <w:qFormat/>
    <w:rsid w:val="00571E48"/>
    <w:rPr>
      <w:rFonts w:ascii="Arial" w:eastAsia="Calibri" w:hAnsi="Arial" w:cs="Arial"/>
      <w:b/>
    </w:rPr>
  </w:style>
  <w:style w:type="character" w:customStyle="1" w:styleId="UnderlineBold">
    <w:name w:val="Underline Bold"/>
    <w:basedOn w:val="DefaultParagraphFont"/>
    <w:uiPriority w:val="6"/>
    <w:qFormat/>
    <w:rsid w:val="00571E48"/>
    <w:rPr>
      <w:b/>
      <w:sz w:val="20"/>
      <w:u w:val="single"/>
    </w:rPr>
  </w:style>
  <w:style w:type="paragraph" w:customStyle="1" w:styleId="TagText">
    <w:name w:val="TagText"/>
    <w:basedOn w:val="Normal"/>
    <w:qFormat/>
    <w:rsid w:val="00571E48"/>
    <w:rPr>
      <w:rFonts w:eastAsia="Cambria"/>
      <w:b/>
      <w:sz w:val="24"/>
    </w:rPr>
  </w:style>
  <w:style w:type="character" w:customStyle="1" w:styleId="BoldUnderlineChar">
    <w:name w:val="Bold Underline Char"/>
    <w:rsid w:val="00571E48"/>
    <w:rPr>
      <w:rFonts w:ascii="Arial Narrow" w:eastAsia="Calibri" w:hAnsi="Arial Narrow" w:cs="Times New Roman"/>
      <w:b/>
      <w:sz w:val="20"/>
      <w:u w:val="thick"/>
      <w:lang w:val="x-none" w:eastAsia="x-none"/>
    </w:rPr>
  </w:style>
  <w:style w:type="paragraph" w:customStyle="1" w:styleId="Style3">
    <w:name w:val="Style3"/>
    <w:basedOn w:val="Normal"/>
    <w:link w:val="Style3Char"/>
    <w:qFormat/>
    <w:rsid w:val="00571E48"/>
    <w:rPr>
      <w:rFonts w:ascii="Arial Narrow" w:eastAsia="Times New Roman" w:hAnsi="Arial Narrow"/>
      <w:b/>
      <w:szCs w:val="24"/>
    </w:rPr>
  </w:style>
  <w:style w:type="character" w:customStyle="1" w:styleId="Style3Char">
    <w:name w:val="Style3 Char"/>
    <w:basedOn w:val="DefaultParagraphFont"/>
    <w:link w:val="Style3"/>
    <w:rsid w:val="00571E48"/>
    <w:rPr>
      <w:rFonts w:ascii="Arial Narrow" w:eastAsia="Times New Roman" w:hAnsi="Arial Narrow" w:cs="Calibri"/>
      <w:b/>
      <w:szCs w:val="24"/>
    </w:rPr>
  </w:style>
  <w:style w:type="character" w:customStyle="1" w:styleId="CardTextChar">
    <w:name w:val="Card Text Char"/>
    <w:rsid w:val="00571E48"/>
    <w:rPr>
      <w:szCs w:val="24"/>
      <w:lang w:val="en-US" w:eastAsia="en-US" w:bidi="ar-SA"/>
    </w:rPr>
  </w:style>
  <w:style w:type="paragraph" w:customStyle="1" w:styleId="MinimizedText">
    <w:name w:val="Minimized Text"/>
    <w:link w:val="MinimizedTextChar"/>
    <w:qFormat/>
    <w:rsid w:val="00571E48"/>
    <w:pPr>
      <w:spacing w:line="240" w:lineRule="auto"/>
    </w:pPr>
    <w:rPr>
      <w:rFonts w:eastAsia="Times New Roman"/>
      <w:sz w:val="16"/>
      <w:szCs w:val="24"/>
    </w:rPr>
  </w:style>
  <w:style w:type="character" w:customStyle="1" w:styleId="MinimizedTextChar">
    <w:name w:val="Minimized Text Char"/>
    <w:link w:val="MinimizedText"/>
    <w:rsid w:val="00571E48"/>
    <w:rPr>
      <w:rFonts w:eastAsia="Times New Roman"/>
      <w:sz w:val="16"/>
      <w:szCs w:val="24"/>
    </w:rPr>
  </w:style>
  <w:style w:type="paragraph" w:customStyle="1" w:styleId="Style4">
    <w:name w:val="Style4"/>
    <w:basedOn w:val="Normal"/>
    <w:link w:val="Style4Char"/>
    <w:qFormat/>
    <w:rsid w:val="00571E48"/>
    <w:rPr>
      <w:rFonts w:ascii="Arial Narrow" w:eastAsia="Times New Roman" w:hAnsi="Arial Narrow"/>
      <w:szCs w:val="24"/>
      <w:u w:val="single"/>
    </w:rPr>
  </w:style>
  <w:style w:type="character" w:customStyle="1" w:styleId="Style4Char">
    <w:name w:val="Style4 Char"/>
    <w:basedOn w:val="DefaultParagraphFont"/>
    <w:link w:val="Style4"/>
    <w:rsid w:val="00571E48"/>
    <w:rPr>
      <w:rFonts w:ascii="Arial Narrow" w:eastAsia="Times New Roman" w:hAnsi="Arial Narrow" w:cs="Calibri"/>
      <w:szCs w:val="24"/>
      <w:u w:val="single"/>
    </w:rPr>
  </w:style>
  <w:style w:type="paragraph" w:customStyle="1" w:styleId="StyleStyle411pt">
    <w:name w:val="Style Style4 + 11 pt"/>
    <w:basedOn w:val="Normal"/>
    <w:link w:val="StyleStyle411ptChar"/>
    <w:qFormat/>
    <w:rsid w:val="00571E48"/>
    <w:rPr>
      <w:rFonts w:eastAsia="Times New Roman"/>
      <w:szCs w:val="24"/>
      <w:u w:val="single"/>
    </w:rPr>
  </w:style>
  <w:style w:type="character" w:customStyle="1" w:styleId="StyleStyle411ptChar">
    <w:name w:val="Style Style4 + 11 pt Char"/>
    <w:basedOn w:val="DefaultParagraphFont"/>
    <w:link w:val="StyleStyle411pt"/>
    <w:rsid w:val="00571E48"/>
    <w:rPr>
      <w:rFonts w:ascii="Cambria" w:eastAsia="Times New Roman" w:hAnsi="Cambria" w:cs="Calibri"/>
      <w:szCs w:val="24"/>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71E48"/>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71E48"/>
    <w:rPr>
      <w:rFonts w:ascii="Cambria" w:eastAsia="Times New Roman" w:hAnsi="Cambria" w:cs="Calibri"/>
      <w:b/>
      <w:bCs/>
      <w:szCs w:val="24"/>
      <w:u w:val="single"/>
      <w:bdr w:val="single" w:sz="4" w:space="0" w:color="auto"/>
    </w:rPr>
  </w:style>
  <w:style w:type="paragraph" w:customStyle="1" w:styleId="StyleStyle411ptBold">
    <w:name w:val="Style Style4 + 11 pt Bold"/>
    <w:basedOn w:val="Normal"/>
    <w:link w:val="StyleStyle411ptBoldChar"/>
    <w:qFormat/>
    <w:rsid w:val="00571E48"/>
    <w:rPr>
      <w:rFonts w:eastAsia="Times New Roman"/>
      <w:b/>
      <w:bCs/>
      <w:szCs w:val="24"/>
      <w:u w:val="single"/>
    </w:rPr>
  </w:style>
  <w:style w:type="character" w:customStyle="1" w:styleId="StyleStyle411ptBoldChar">
    <w:name w:val="Style Style4 + 11 pt Bold Char"/>
    <w:basedOn w:val="DefaultParagraphFont"/>
    <w:link w:val="StyleStyle411ptBold"/>
    <w:rsid w:val="00571E48"/>
    <w:rPr>
      <w:rFonts w:ascii="Cambria" w:eastAsia="Times New Roman" w:hAnsi="Cambria" w:cs="Calibri"/>
      <w:b/>
      <w:bCs/>
      <w:szCs w:val="24"/>
      <w:u w:val="single"/>
    </w:rPr>
  </w:style>
  <w:style w:type="paragraph" w:customStyle="1" w:styleId="Small">
    <w:name w:val="Small"/>
    <w:basedOn w:val="Normal"/>
    <w:qFormat/>
    <w:rsid w:val="00571E48"/>
    <w:rPr>
      <w:rFonts w:ascii="Times" w:eastAsia="Times New Roman" w:hAnsi="Times"/>
      <w:sz w:val="16"/>
      <w:szCs w:val="24"/>
    </w:rPr>
  </w:style>
  <w:style w:type="paragraph" w:customStyle="1" w:styleId="Smallfont">
    <w:name w:val="Smallfont"/>
    <w:basedOn w:val="Normal"/>
    <w:qFormat/>
    <w:rsid w:val="00571E48"/>
    <w:rPr>
      <w:rFonts w:ascii="Georgia" w:eastAsia="Times New Roman" w:hAnsi="Georgia"/>
      <w:sz w:val="15"/>
      <w:szCs w:val="24"/>
    </w:rPr>
  </w:style>
  <w:style w:type="paragraph" w:customStyle="1" w:styleId="Citation">
    <w:name w:val="Citation"/>
    <w:basedOn w:val="Normal"/>
    <w:link w:val="CitationChar"/>
    <w:qFormat/>
    <w:rsid w:val="00571E48"/>
    <w:rPr>
      <w:rFonts w:ascii="Arial" w:eastAsia="Calibri" w:hAnsi="Arial"/>
      <w:b/>
      <w:sz w:val="24"/>
      <w:u w:val="single"/>
    </w:rPr>
  </w:style>
  <w:style w:type="character" w:customStyle="1" w:styleId="UnderlineBold0">
    <w:name w:val="Underline + Bold"/>
    <w:basedOn w:val="DefaultParagraphFont"/>
    <w:uiPriority w:val="1"/>
    <w:qFormat/>
    <w:rsid w:val="00571E48"/>
    <w:rPr>
      <w:rFonts w:ascii="Arial" w:hAnsi="Arial"/>
      <w:b/>
      <w:bCs w:val="0"/>
      <w:sz w:val="20"/>
      <w:u w:val="single"/>
    </w:rPr>
  </w:style>
  <w:style w:type="character" w:customStyle="1" w:styleId="Style11ptBoldUnderline">
    <w:name w:val="Style 11 pt Bold Underline"/>
    <w:rsid w:val="00571E48"/>
    <w:rPr>
      <w:b/>
      <w:bCs/>
      <w:sz w:val="20"/>
      <w:u w:val="single"/>
    </w:rPr>
  </w:style>
  <w:style w:type="paragraph" w:customStyle="1" w:styleId="Circled">
    <w:name w:val="Circled"/>
    <w:link w:val="CircledChar"/>
    <w:qFormat/>
    <w:rsid w:val="00571E48"/>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571E48"/>
    <w:rPr>
      <w:rFonts w:eastAsia="MS Mincho"/>
      <w:b/>
      <w:szCs w:val="20"/>
      <w:u w:val="single"/>
      <w:lang w:eastAsia="ja-JP"/>
    </w:rPr>
  </w:style>
  <w:style w:type="character" w:customStyle="1" w:styleId="UnderlinedChar">
    <w:name w:val="Underlined Char"/>
    <w:basedOn w:val="DefaultParagraphFont"/>
    <w:rsid w:val="00571E48"/>
    <w:rPr>
      <w:rFonts w:eastAsia="MS Mincho"/>
      <w:szCs w:val="24"/>
      <w:u w:val="single"/>
      <w:lang w:val="en-US" w:eastAsia="ja-JP" w:bidi="ar-SA"/>
    </w:rPr>
  </w:style>
  <w:style w:type="paragraph" w:customStyle="1" w:styleId="evidencetext">
    <w:name w:val="evidence text"/>
    <w:basedOn w:val="Normal"/>
    <w:link w:val="evidencetextChar1"/>
    <w:qFormat/>
    <w:rsid w:val="00571E48"/>
    <w:pPr>
      <w:ind w:left="432" w:right="432"/>
    </w:pPr>
    <w:rPr>
      <w:color w:val="000000"/>
    </w:rPr>
  </w:style>
  <w:style w:type="character" w:customStyle="1" w:styleId="evidencetextChar1">
    <w:name w:val="evidence text Char1"/>
    <w:link w:val="evidencetext"/>
    <w:rsid w:val="00571E48"/>
    <w:rPr>
      <w:rFonts w:ascii="Cambria" w:hAnsi="Cambria" w:cs="Calibri"/>
      <w:color w:val="000000"/>
    </w:rPr>
  </w:style>
  <w:style w:type="paragraph" w:customStyle="1" w:styleId="article-text">
    <w:name w:val="article-text"/>
    <w:basedOn w:val="Normal"/>
    <w:qFormat/>
    <w:rsid w:val="00571E48"/>
    <w:pPr>
      <w:spacing w:before="100" w:beforeAutospacing="1" w:after="100" w:afterAutospacing="1"/>
    </w:pPr>
    <w:rPr>
      <w:rFonts w:eastAsia="Times New Roman"/>
      <w:sz w:val="24"/>
      <w:szCs w:val="24"/>
    </w:rPr>
  </w:style>
  <w:style w:type="character" w:customStyle="1" w:styleId="author">
    <w:name w:val="author"/>
    <w:basedOn w:val="DefaultParagraphFont"/>
    <w:rsid w:val="00571E48"/>
    <w:rPr>
      <w:rFonts w:ascii="Times New Roman" w:hAnsi="Times New Roman"/>
      <w:b/>
      <w:sz w:val="24"/>
    </w:rPr>
  </w:style>
  <w:style w:type="paragraph" w:customStyle="1" w:styleId="Normal1">
    <w:name w:val="Normal1"/>
    <w:basedOn w:val="Normal"/>
    <w:qFormat/>
    <w:rsid w:val="00571E48"/>
    <w:rPr>
      <w:rFonts w:eastAsia="Times New Roman"/>
      <w:szCs w:val="24"/>
    </w:rPr>
  </w:style>
  <w:style w:type="paragraph" w:styleId="Header">
    <w:name w:val="header"/>
    <w:aliases w:val=" Char2,Header Char2,Header Char1 Char,Header Char Char Char,Header Char Char1,Header Char2 Char Char Char,Header Char1 Char1 Char Char Char,Header Char Char Char1 Char Char Char,Header Char Char2 Char Char Char,Header 1,Block Char Char"/>
    <w:basedOn w:val="Normal"/>
    <w:link w:val="HeaderChar"/>
    <w:rsid w:val="00571E48"/>
    <w:pPr>
      <w:tabs>
        <w:tab w:val="center" w:pos="4680"/>
        <w:tab w:val="right" w:pos="9360"/>
      </w:tabs>
    </w:pPr>
  </w:style>
  <w:style w:type="character" w:customStyle="1" w:styleId="HeaderChar">
    <w:name w:val="Header Char"/>
    <w:aliases w:val=" Char2 Char,Header Char2 Char,Header Char1 Char Char,Header Char Char Char Char,Header Char Char1 Char,Header Char2 Char Char Char Char,Header Char1 Char1 Char Char Char Char,Header Char Char Char1 Char Char Char Char,Header 1 Char1"/>
    <w:basedOn w:val="DefaultParagraphFont"/>
    <w:link w:val="Header"/>
    <w:rsid w:val="00571E48"/>
    <w:rPr>
      <w:rFonts w:ascii="Cambria" w:hAnsi="Cambria" w:cs="Calibri"/>
    </w:rPr>
  </w:style>
  <w:style w:type="paragraph" w:styleId="Footer">
    <w:name w:val="footer"/>
    <w:basedOn w:val="Normal"/>
    <w:link w:val="FooterChar"/>
    <w:rsid w:val="00571E48"/>
    <w:pPr>
      <w:tabs>
        <w:tab w:val="center" w:pos="4680"/>
        <w:tab w:val="right" w:pos="9360"/>
      </w:tabs>
    </w:pPr>
  </w:style>
  <w:style w:type="character" w:customStyle="1" w:styleId="FooterChar">
    <w:name w:val="Footer Char"/>
    <w:basedOn w:val="DefaultParagraphFont"/>
    <w:link w:val="Footer"/>
    <w:rsid w:val="00571E48"/>
    <w:rPr>
      <w:rFonts w:ascii="Cambria" w:hAnsi="Cambria" w:cs="Calibri"/>
    </w:rPr>
  </w:style>
  <w:style w:type="paragraph" w:customStyle="1" w:styleId="cardtext">
    <w:name w:val="card text"/>
    <w:basedOn w:val="Normal"/>
    <w:link w:val="cardtextChar0"/>
    <w:qFormat/>
    <w:rsid w:val="00571E48"/>
    <w:pPr>
      <w:ind w:left="288" w:right="288"/>
    </w:pPr>
    <w:rPr>
      <w:rFonts w:eastAsia="Calibri"/>
    </w:rPr>
  </w:style>
  <w:style w:type="character" w:customStyle="1" w:styleId="cardtextChar0">
    <w:name w:val="card text Char"/>
    <w:basedOn w:val="DefaultParagraphFont"/>
    <w:link w:val="cardtext"/>
    <w:rsid w:val="00571E48"/>
    <w:rPr>
      <w:rFonts w:ascii="Cambria" w:eastAsia="Calibri" w:hAnsi="Cambria" w:cs="Calibri"/>
    </w:rPr>
  </w:style>
  <w:style w:type="character" w:customStyle="1" w:styleId="Styleunderline11pt">
    <w:name w:val="Style underline + 11 pt"/>
    <w:basedOn w:val="underline"/>
    <w:rsid w:val="00571E48"/>
    <w:rPr>
      <w:rFonts w:ascii="Times New Roman" w:hAnsi="Times New Roman" w:cs="Times New Roman"/>
      <w:b/>
      <w:sz w:val="20"/>
      <w:u w:val="single"/>
    </w:rPr>
  </w:style>
  <w:style w:type="character" w:customStyle="1" w:styleId="Emphasis2">
    <w:name w:val="Emphasis2"/>
    <w:rsid w:val="00571E48"/>
    <w:rPr>
      <w:rFonts w:ascii="Franklin Gothic Heavy" w:hAnsi="Franklin Gothic Heavy"/>
      <w:iCs/>
      <w:u w:val="single"/>
    </w:rPr>
  </w:style>
  <w:style w:type="paragraph" w:customStyle="1" w:styleId="StyleUnderlineChar11pt">
    <w:name w:val="Style Underline Char + 11 pt"/>
    <w:basedOn w:val="Normal"/>
    <w:link w:val="StyleUnderlineChar11ptChar"/>
    <w:qFormat/>
    <w:rsid w:val="00571E48"/>
    <w:rPr>
      <w:rFonts w:eastAsia="Times New Roman"/>
      <w:szCs w:val="24"/>
      <w:u w:val="single"/>
    </w:rPr>
  </w:style>
  <w:style w:type="character" w:customStyle="1" w:styleId="StyleUnderlineChar11ptChar">
    <w:name w:val="Style Underline Char + 11 pt Char"/>
    <w:basedOn w:val="DefaultParagraphFont"/>
    <w:link w:val="StyleUnderlineChar11pt"/>
    <w:rsid w:val="00571E48"/>
    <w:rPr>
      <w:rFonts w:ascii="Cambria" w:eastAsia="Times New Roman" w:hAnsi="Cambria" w:cs="Calibri"/>
      <w:szCs w:val="24"/>
      <w:u w:val="single"/>
    </w:rPr>
  </w:style>
  <w:style w:type="paragraph" w:customStyle="1" w:styleId="StyleUnderlineChar11ptBold">
    <w:name w:val="Style Underline Char + 11 pt Bold"/>
    <w:basedOn w:val="Normal"/>
    <w:link w:val="StyleUnderlineChar11ptBoldChar"/>
    <w:qFormat/>
    <w:rsid w:val="00571E4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71E48"/>
    <w:rPr>
      <w:rFonts w:ascii="Cambria" w:eastAsia="Times New Roman" w:hAnsi="Cambria"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71E4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71E48"/>
    <w:rPr>
      <w:rFonts w:ascii="Cambria" w:eastAsia="Times New Roman" w:hAnsi="Cambria" w:cs="Calibri"/>
      <w:szCs w:val="24"/>
      <w:u w:val="single"/>
      <w:bdr w:val="single" w:sz="4" w:space="0" w:color="auto"/>
    </w:rPr>
  </w:style>
  <w:style w:type="character" w:customStyle="1" w:styleId="term1">
    <w:name w:val="term1"/>
    <w:rsid w:val="00571E48"/>
    <w:rPr>
      <w:b/>
      <w:bCs/>
    </w:rPr>
  </w:style>
  <w:style w:type="character" w:customStyle="1" w:styleId="Heading2Char1CharCharCharCharCharC">
    <w:name w:val="Heading 2 Char1 Char Char Char Char Char C"/>
    <w:rsid w:val="00571E48"/>
    <w:rPr>
      <w:rFonts w:cs="Arial"/>
      <w:b/>
      <w:bCs/>
      <w:iCs/>
      <w:sz w:val="24"/>
      <w:szCs w:val="28"/>
      <w:lang w:val="en-US" w:eastAsia="en-US" w:bidi="ar-SA"/>
    </w:rPr>
  </w:style>
  <w:style w:type="character" w:customStyle="1" w:styleId="UnderlineChar5Char">
    <w:name w:val="Underline Char5 Char"/>
    <w:basedOn w:val="DefaultParagraphFont"/>
    <w:rsid w:val="00571E48"/>
    <w:rPr>
      <w:szCs w:val="24"/>
      <w:u w:val="single"/>
      <w:lang w:val="en-US" w:eastAsia="en-US" w:bidi="ar-SA"/>
    </w:rPr>
  </w:style>
  <w:style w:type="character" w:customStyle="1" w:styleId="BoldandUnderlineChar2Char1">
    <w:name w:val="Bold and Underline Char2 Char1"/>
    <w:basedOn w:val="DefaultParagraphFont"/>
    <w:rsid w:val="00571E48"/>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571E48"/>
    <w:rPr>
      <w:sz w:val="20"/>
      <w:u w:val="single"/>
      <w:bdr w:val="single" w:sz="4" w:space="0" w:color="auto"/>
    </w:rPr>
  </w:style>
  <w:style w:type="paragraph" w:customStyle="1" w:styleId="StyleStyle112pt">
    <w:name w:val="Style Style1 + 12 pt"/>
    <w:basedOn w:val="Normal"/>
    <w:link w:val="StyleStyle112ptChar"/>
    <w:qFormat/>
    <w:rsid w:val="00571E48"/>
    <w:rPr>
      <w:rFonts w:eastAsia="SimSun"/>
      <w:szCs w:val="24"/>
      <w:u w:val="single"/>
      <w:lang w:eastAsia="zh-CN"/>
    </w:rPr>
  </w:style>
  <w:style w:type="character" w:customStyle="1" w:styleId="StyleStyle112ptChar">
    <w:name w:val="Style Style1 + 12 pt Char"/>
    <w:basedOn w:val="DefaultParagraphFont"/>
    <w:link w:val="StyleStyle112pt"/>
    <w:rsid w:val="00571E48"/>
    <w:rPr>
      <w:rFonts w:ascii="Cambria" w:eastAsia="SimSun" w:hAnsi="Cambria" w:cs="Calibri"/>
      <w:szCs w:val="24"/>
      <w:u w:val="single"/>
      <w:lang w:eastAsia="zh-CN"/>
    </w:rPr>
  </w:style>
  <w:style w:type="character" w:customStyle="1" w:styleId="StyleStyle11ptBoldUnderlineBorderSinglesolidlineAuto">
    <w:name w:val="Style Style 11 pt Bold Underline Border: : (Single solid line Auto ..."/>
    <w:rsid w:val="00571E48"/>
    <w:rPr>
      <w:rFonts w:ascii="Times New Roman" w:hAnsi="Times New Roman"/>
      <w:b/>
      <w:bCs/>
      <w:sz w:val="20"/>
      <w:u w:val="none"/>
      <w:bdr w:val="none" w:sz="0" w:space="0" w:color="auto"/>
    </w:rPr>
  </w:style>
  <w:style w:type="character" w:customStyle="1" w:styleId="Heading3CharCharCharChar">
    <w:name w:val="Heading 3 Char Char Char Char"/>
    <w:basedOn w:val="DefaultParagraphFont"/>
    <w:rsid w:val="00571E48"/>
    <w:rPr>
      <w:rFonts w:cs="Arial"/>
      <w:bCs/>
      <w:szCs w:val="26"/>
      <w:u w:val="single"/>
      <w:lang w:val="en-US" w:eastAsia="en-US" w:bidi="ar-SA"/>
    </w:rPr>
  </w:style>
  <w:style w:type="character" w:customStyle="1" w:styleId="a">
    <w:name w:val="a"/>
    <w:basedOn w:val="DefaultParagraphFont"/>
    <w:rsid w:val="00571E48"/>
  </w:style>
  <w:style w:type="character" w:customStyle="1" w:styleId="underline1">
    <w:name w:val="underline1"/>
    <w:basedOn w:val="DefaultParagraphFont"/>
    <w:rsid w:val="00571E48"/>
    <w:rPr>
      <w:u w:val="single"/>
    </w:rPr>
  </w:style>
  <w:style w:type="character" w:customStyle="1" w:styleId="hilite1">
    <w:name w:val="hilite1"/>
    <w:basedOn w:val="DefaultParagraphFont"/>
    <w:rsid w:val="00571E48"/>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571E48"/>
    <w:rPr>
      <w:b/>
      <w:bCs/>
      <w:sz w:val="24"/>
      <w:u w:val="single"/>
    </w:rPr>
  </w:style>
  <w:style w:type="character" w:customStyle="1" w:styleId="UnderlineCharChar">
    <w:name w:val="Underline Char Char"/>
    <w:link w:val="UnderlineChar"/>
    <w:rsid w:val="00571E48"/>
    <w:rPr>
      <w:rFonts w:eastAsia="Times New Roman"/>
      <w:szCs w:val="24"/>
      <w:u w:val="single"/>
    </w:rPr>
  </w:style>
  <w:style w:type="character" w:customStyle="1" w:styleId="authorbio">
    <w:name w:val="authorbio"/>
    <w:basedOn w:val="DefaultParagraphFont"/>
    <w:rsid w:val="00571E48"/>
  </w:style>
  <w:style w:type="character" w:customStyle="1" w:styleId="body-text">
    <w:name w:val="body-text"/>
    <w:basedOn w:val="DefaultParagraphFont"/>
    <w:rsid w:val="00571E48"/>
  </w:style>
  <w:style w:type="paragraph" w:customStyle="1" w:styleId="Nothing">
    <w:name w:val="Nothing"/>
    <w:link w:val="NothingChar"/>
    <w:qFormat/>
    <w:rsid w:val="00571E48"/>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571E48"/>
    <w:rPr>
      <w:rFonts w:ascii="Times New Roman" w:eastAsia="Calibri" w:hAnsi="Times New Roman" w:cs="Times New Roman"/>
      <w:sz w:val="20"/>
      <w:szCs w:val="20"/>
    </w:rPr>
  </w:style>
  <w:style w:type="character" w:customStyle="1" w:styleId="CardsFont12pt">
    <w:name w:val="Cards + Font 12pt"/>
    <w:basedOn w:val="DefaultParagraphFont"/>
    <w:uiPriority w:val="1"/>
    <w:rsid w:val="00571E48"/>
    <w:rPr>
      <w:rFonts w:ascii="Times New Roman" w:eastAsia="Calibri" w:hAnsi="Times New Roman" w:cs="Times New Roman"/>
      <w:sz w:val="24"/>
      <w:szCs w:val="20"/>
      <w:u w:val="single"/>
    </w:rPr>
  </w:style>
  <w:style w:type="character" w:customStyle="1" w:styleId="UnderliningChar">
    <w:name w:val="Underlining Char"/>
    <w:link w:val="Underlining"/>
    <w:rsid w:val="00571E48"/>
    <w:rPr>
      <w:u w:val="single"/>
      <w:lang w:val="en-GB"/>
    </w:rPr>
  </w:style>
  <w:style w:type="paragraph" w:customStyle="1" w:styleId="Underlining">
    <w:name w:val="Underlining"/>
    <w:basedOn w:val="Normal"/>
    <w:next w:val="Normal"/>
    <w:link w:val="UnderliningChar"/>
    <w:qFormat/>
    <w:rsid w:val="00571E48"/>
    <w:rPr>
      <w:rFonts w:asciiTheme="minorHAnsi" w:hAnsiTheme="minorHAnsi" w:cstheme="minorBidi"/>
      <w:u w:val="single"/>
      <w:lang w:val="en-GB"/>
    </w:rPr>
  </w:style>
  <w:style w:type="character" w:customStyle="1" w:styleId="MicroTextChar">
    <w:name w:val="MicroText Char"/>
    <w:rsid w:val="00571E48"/>
    <w:rPr>
      <w:rFonts w:ascii="Arial Narrow" w:hAnsi="Arial Narrow"/>
      <w:sz w:val="12"/>
      <w:szCs w:val="24"/>
      <w:lang w:val="en-US" w:eastAsia="en-US" w:bidi="ar-SA"/>
    </w:rPr>
  </w:style>
  <w:style w:type="character" w:customStyle="1" w:styleId="CardText-Underlined">
    <w:name w:val="Card Text - Underlined"/>
    <w:rsid w:val="00571E48"/>
    <w:rPr>
      <w:b/>
      <w:sz w:val="20"/>
      <w:u w:val="single"/>
    </w:rPr>
  </w:style>
  <w:style w:type="character" w:customStyle="1" w:styleId="apple-style-span">
    <w:name w:val="apple-style-span"/>
    <w:rsid w:val="00571E48"/>
  </w:style>
  <w:style w:type="paragraph" w:customStyle="1" w:styleId="Default">
    <w:name w:val="Default"/>
    <w:qFormat/>
    <w:rsid w:val="00571E48"/>
    <w:pPr>
      <w:autoSpaceDE w:val="0"/>
      <w:autoSpaceDN w:val="0"/>
      <w:adjustRightInd w:val="0"/>
      <w:spacing w:after="0" w:line="240" w:lineRule="auto"/>
    </w:pPr>
    <w:rPr>
      <w:rFonts w:ascii="Candara" w:eastAsia="Calibri" w:hAnsi="Candara" w:cs="Candara"/>
      <w:color w:val="000000"/>
      <w:sz w:val="24"/>
      <w:szCs w:val="24"/>
    </w:rPr>
  </w:style>
  <w:style w:type="character" w:customStyle="1" w:styleId="newscontent">
    <w:name w:val="newscontent"/>
    <w:rsid w:val="00571E48"/>
  </w:style>
  <w:style w:type="character" w:customStyle="1" w:styleId="StyleUnderlinePatternClearYellow">
    <w:name w:val="Style Underline Pattern: Clear (Yellow)"/>
    <w:basedOn w:val="DefaultParagraphFont"/>
    <w:rsid w:val="00571E48"/>
    <w:rPr>
      <w:u w:val="single"/>
      <w:shd w:val="clear" w:color="auto" w:fill="00FF00"/>
    </w:rPr>
  </w:style>
  <w:style w:type="paragraph" w:customStyle="1" w:styleId="CardStyle">
    <w:name w:val="Card Style"/>
    <w:basedOn w:val="Normal"/>
    <w:link w:val="CardStyleChar"/>
    <w:qFormat/>
    <w:rsid w:val="00571E48"/>
    <w:rPr>
      <w:rFonts w:eastAsia="Times New Roman"/>
      <w:szCs w:val="24"/>
    </w:rPr>
  </w:style>
  <w:style w:type="paragraph" w:customStyle="1" w:styleId="StyleUnderlineChar11ptBorderSinglesolidlineAuto">
    <w:name w:val="Style Underline Char + 11 pt Border: : (Single solid line Auto  ..."/>
    <w:basedOn w:val="Normal"/>
    <w:link w:val="StyleUnderlineChar11ptBorderSinglesolidlineAutoChar"/>
    <w:qFormat/>
    <w:rsid w:val="00571E4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71E48"/>
    <w:rPr>
      <w:rFonts w:ascii="Cambria" w:eastAsia="Times New Roman" w:hAnsi="Cambria" w:cs="Calibri"/>
      <w:szCs w:val="24"/>
      <w:u w:val="single"/>
      <w:bdr w:val="single" w:sz="4" w:space="0" w:color="auto"/>
    </w:rPr>
  </w:style>
  <w:style w:type="character" w:customStyle="1" w:styleId="BoldandUnderlineChar">
    <w:name w:val="Bold and Underline Char"/>
    <w:basedOn w:val="DefaultParagraphFont"/>
    <w:link w:val="BoldandUnderline"/>
    <w:locked/>
    <w:rsid w:val="00571E48"/>
    <w:rPr>
      <w:b/>
      <w:szCs w:val="24"/>
      <w:u w:val="single"/>
    </w:rPr>
  </w:style>
  <w:style w:type="paragraph" w:customStyle="1" w:styleId="BoldandUnderline">
    <w:name w:val="Bold and Underline"/>
    <w:basedOn w:val="Normal"/>
    <w:link w:val="BoldandUnderlineChar"/>
    <w:qFormat/>
    <w:rsid w:val="00571E48"/>
    <w:rPr>
      <w:rFonts w:asciiTheme="minorHAnsi" w:hAnsiTheme="minorHAnsi" w:cstheme="minorBidi"/>
      <w:b/>
      <w:szCs w:val="24"/>
      <w:u w:val="single"/>
    </w:rPr>
  </w:style>
  <w:style w:type="paragraph" w:customStyle="1" w:styleId="Stylecard11pt">
    <w:name w:val="Style card + 11 pt"/>
    <w:basedOn w:val="card"/>
    <w:link w:val="Stylecard11ptChar"/>
    <w:qFormat/>
    <w:rsid w:val="00571E48"/>
    <w:rPr>
      <w:rFonts w:eastAsia="SimSun"/>
      <w:szCs w:val="24"/>
      <w:lang w:eastAsia="zh-CN"/>
    </w:rPr>
  </w:style>
  <w:style w:type="character" w:customStyle="1" w:styleId="Stylecard11ptChar">
    <w:name w:val="Style card + 11 pt Char"/>
    <w:link w:val="Stylecard11pt"/>
    <w:rsid w:val="00571E48"/>
    <w:rPr>
      <w:rFonts w:ascii="Cambria" w:eastAsia="SimSun" w:hAnsi="Cambria" w:cs="Calibri"/>
      <w:szCs w:val="24"/>
      <w:lang w:eastAsia="zh-CN"/>
    </w:rPr>
  </w:style>
  <w:style w:type="character" w:customStyle="1" w:styleId="Style11ptBoldUnderlineBorderSinglesolidlineAuto">
    <w:name w:val="Style 11 pt Bold Underline Border: : (Single solid line Auto  ..."/>
    <w:basedOn w:val="DefaultParagraphFont"/>
    <w:rsid w:val="00571E48"/>
    <w:rPr>
      <w:rFonts w:ascii="Times New Roman" w:hAnsi="Times New Roman"/>
      <w:b/>
      <w:bCs/>
      <w:sz w:val="20"/>
      <w:u w:val="single"/>
      <w:bdr w:val="single" w:sz="4" w:space="0" w:color="auto"/>
    </w:rPr>
  </w:style>
  <w:style w:type="character" w:customStyle="1" w:styleId="SmallText-New">
    <w:name w:val="Small Text - New"/>
    <w:basedOn w:val="DefaultParagraphFont"/>
    <w:rsid w:val="00571E48"/>
    <w:rPr>
      <w:rFonts w:ascii="Arial Narrow" w:hAnsi="Arial Narrow"/>
      <w:sz w:val="14"/>
    </w:rPr>
  </w:style>
  <w:style w:type="character" w:customStyle="1" w:styleId="Underlined-New">
    <w:name w:val="Underlined - New"/>
    <w:basedOn w:val="DefaultParagraphFont"/>
    <w:rsid w:val="00571E48"/>
    <w:rPr>
      <w:rFonts w:ascii="Arial Narrow" w:hAnsi="Arial Narrow"/>
      <w:sz w:val="16"/>
      <w:u w:val="single"/>
    </w:rPr>
  </w:style>
  <w:style w:type="paragraph" w:customStyle="1" w:styleId="StyleStyle49pt">
    <w:name w:val="Style Style4 + 9 pt"/>
    <w:basedOn w:val="Style4"/>
    <w:link w:val="StyleStyle49ptChar"/>
    <w:qFormat/>
    <w:rsid w:val="00571E48"/>
    <w:rPr>
      <w:rFonts w:ascii="Times New Roman" w:hAnsi="Times New Roman"/>
    </w:rPr>
  </w:style>
  <w:style w:type="character" w:customStyle="1" w:styleId="StyleStyle49ptChar">
    <w:name w:val="Style Style4 + 9 pt Char"/>
    <w:basedOn w:val="Style4Char"/>
    <w:link w:val="StyleStyle49pt"/>
    <w:rsid w:val="00571E48"/>
    <w:rPr>
      <w:rFonts w:ascii="Times New Roman" w:eastAsia="Times New Roman" w:hAnsi="Times New Roman" w:cs="Calibri"/>
      <w:szCs w:val="24"/>
      <w:u w:val="single"/>
    </w:rPr>
  </w:style>
  <w:style w:type="paragraph" w:customStyle="1" w:styleId="StyleStyle49ptBold">
    <w:name w:val="Style Style4 + 9 pt Bold"/>
    <w:basedOn w:val="Style4"/>
    <w:link w:val="StyleStyle49ptBoldChar"/>
    <w:qFormat/>
    <w:rsid w:val="00571E48"/>
    <w:rPr>
      <w:rFonts w:ascii="Times New Roman" w:hAnsi="Times New Roman"/>
      <w:b/>
      <w:bCs/>
    </w:rPr>
  </w:style>
  <w:style w:type="character" w:customStyle="1" w:styleId="StyleStyle49ptBoldChar">
    <w:name w:val="Style Style4 + 9 pt Bold Char"/>
    <w:basedOn w:val="Style4Char"/>
    <w:link w:val="StyleStyle49ptBold"/>
    <w:rsid w:val="00571E48"/>
    <w:rPr>
      <w:rFonts w:ascii="Times New Roman" w:eastAsia="Times New Roman" w:hAnsi="Times New Roman" w:cs="Calibri"/>
      <w:b/>
      <w:bCs/>
      <w:szCs w:val="24"/>
      <w:u w:val="single"/>
    </w:rPr>
  </w:style>
  <w:style w:type="paragraph" w:customStyle="1" w:styleId="Smalltext">
    <w:name w:val="Small text"/>
    <w:aliases w:val="Quote1,Quote11,Quote2"/>
    <w:basedOn w:val="Normal"/>
    <w:link w:val="SmalltextChar"/>
    <w:qFormat/>
    <w:rsid w:val="00571E48"/>
    <w:rPr>
      <w:rFonts w:ascii="Arial Narrow" w:eastAsia="Times New Roman" w:hAnsi="Arial Narrow"/>
      <w:sz w:val="16"/>
      <w:szCs w:val="24"/>
    </w:rPr>
  </w:style>
  <w:style w:type="paragraph" w:customStyle="1" w:styleId="tiny">
    <w:name w:val="tiny"/>
    <w:next w:val="Normal"/>
    <w:link w:val="tinyChar"/>
    <w:autoRedefine/>
    <w:qFormat/>
    <w:rsid w:val="00571E4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71E48"/>
    <w:rPr>
      <w:rFonts w:ascii="Times New Roman" w:eastAsia="Malgun Gothic" w:hAnsi="Times New Roman" w:cs="Times New Roman"/>
      <w:sz w:val="20"/>
      <w:szCs w:val="20"/>
    </w:rPr>
  </w:style>
  <w:style w:type="paragraph" w:customStyle="1" w:styleId="Normal2">
    <w:name w:val="Normal2"/>
    <w:basedOn w:val="Normal"/>
    <w:qFormat/>
    <w:rsid w:val="00571E48"/>
    <w:rPr>
      <w:rFonts w:eastAsia="Times New Roman"/>
      <w:szCs w:val="24"/>
    </w:rPr>
  </w:style>
  <w:style w:type="character" w:customStyle="1" w:styleId="Author0">
    <w:name w:val="Author"/>
    <w:aliases w:val="Style Date"/>
    <w:basedOn w:val="DefaultParagraphFont"/>
    <w:qFormat/>
    <w:rsid w:val="00571E48"/>
    <w:rPr>
      <w:b/>
      <w:sz w:val="24"/>
    </w:rPr>
  </w:style>
  <w:style w:type="paragraph" w:customStyle="1" w:styleId="cite2">
    <w:name w:val="cite2"/>
    <w:basedOn w:val="Normal"/>
    <w:qFormat/>
    <w:rsid w:val="00571E48"/>
    <w:rPr>
      <w:rFonts w:eastAsia="Times New Roman"/>
      <w:color w:val="000000"/>
      <w:szCs w:val="20"/>
    </w:rPr>
  </w:style>
  <w:style w:type="character" w:customStyle="1" w:styleId="7TimesNewRoman">
    <w:name w:val="7 Times New Roman"/>
    <w:rsid w:val="00571E48"/>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571E48"/>
  </w:style>
  <w:style w:type="paragraph" w:customStyle="1" w:styleId="Minimize">
    <w:name w:val="Minimize"/>
    <w:basedOn w:val="card"/>
    <w:next w:val="Normal"/>
    <w:link w:val="MinimizeChar"/>
    <w:qFormat/>
    <w:rsid w:val="00571E48"/>
    <w:pPr>
      <w:widowControl w:val="0"/>
      <w:autoSpaceDE w:val="0"/>
      <w:autoSpaceDN w:val="0"/>
      <w:adjustRightInd w:val="0"/>
      <w:spacing w:after="200" w:line="276" w:lineRule="auto"/>
    </w:pPr>
    <w:rPr>
      <w:color w:val="000000"/>
      <w:sz w:val="12"/>
      <w:szCs w:val="20"/>
    </w:rPr>
  </w:style>
  <w:style w:type="character" w:customStyle="1" w:styleId="MinimizeChar">
    <w:name w:val="Minimize Char"/>
    <w:link w:val="Minimize"/>
    <w:rsid w:val="00571E48"/>
    <w:rPr>
      <w:rFonts w:ascii="Cambria" w:eastAsia="Times New Roman" w:hAnsi="Cambria" w:cs="Calibri"/>
      <w:color w:val="000000"/>
      <w:sz w:val="12"/>
      <w:szCs w:val="20"/>
    </w:rPr>
  </w:style>
  <w:style w:type="character" w:customStyle="1" w:styleId="Styleunderline11ptBold">
    <w:name w:val="Style underline + 11 pt Bold"/>
    <w:rsid w:val="00571E48"/>
    <w:rPr>
      <w:rFonts w:ascii="Times New Roman" w:hAnsi="Times New Roman"/>
      <w:b/>
      <w:bCs/>
      <w:sz w:val="20"/>
      <w:u w:val="single"/>
    </w:rPr>
  </w:style>
  <w:style w:type="character" w:customStyle="1" w:styleId="Style11ptThickunderline">
    <w:name w:val="Style 11 pt Thick underline"/>
    <w:rsid w:val="00571E48"/>
    <w:rPr>
      <w:rFonts w:ascii="Times New Roman" w:hAnsi="Times New Roman"/>
      <w:sz w:val="20"/>
      <w:u w:val="single"/>
    </w:rPr>
  </w:style>
  <w:style w:type="character" w:customStyle="1" w:styleId="Style11ptBoldThickunderline">
    <w:name w:val="Style 11 pt Bold Thick underline"/>
    <w:rsid w:val="00571E48"/>
    <w:rPr>
      <w:rFonts w:ascii="Times New Roman" w:hAnsi="Times New Roman"/>
      <w:b/>
      <w:bCs/>
      <w:sz w:val="20"/>
      <w:u w:val="single"/>
    </w:rPr>
  </w:style>
  <w:style w:type="character" w:customStyle="1" w:styleId="SmallFontChar">
    <w:name w:val="Small Font Char"/>
    <w:link w:val="SmallFont0"/>
    <w:rsid w:val="00571E48"/>
    <w:rPr>
      <w:sz w:val="14"/>
      <w:szCs w:val="18"/>
    </w:rPr>
  </w:style>
  <w:style w:type="paragraph" w:customStyle="1" w:styleId="SmallFont0">
    <w:name w:val="Small Font"/>
    <w:basedOn w:val="Normal"/>
    <w:link w:val="SmallFontChar"/>
    <w:qFormat/>
    <w:rsid w:val="00571E48"/>
    <w:pPr>
      <w:spacing w:after="200" w:line="276" w:lineRule="auto"/>
      <w:jc w:val="both"/>
    </w:pPr>
    <w:rPr>
      <w:rFonts w:asciiTheme="minorHAnsi" w:hAnsiTheme="minorHAnsi" w:cstheme="minorBidi"/>
      <w:sz w:val="14"/>
      <w:szCs w:val="18"/>
    </w:rPr>
  </w:style>
  <w:style w:type="paragraph" w:customStyle="1" w:styleId="Stylecard11ptUnderline">
    <w:name w:val="Style card + 11 pt Underline"/>
    <w:basedOn w:val="card"/>
    <w:link w:val="Stylecard11ptUnderlineChar"/>
    <w:qFormat/>
    <w:rsid w:val="00571E48"/>
    <w:pPr>
      <w:spacing w:after="200" w:line="276" w:lineRule="auto"/>
    </w:pPr>
    <w:rPr>
      <w:rFonts w:eastAsiaTheme="minorHAnsi"/>
      <w:u w:val="single"/>
    </w:rPr>
  </w:style>
  <w:style w:type="character" w:customStyle="1" w:styleId="Stylecard11ptUnderlineChar">
    <w:name w:val="Style card + 11 pt Underline Char"/>
    <w:link w:val="Stylecard11ptUnderline"/>
    <w:rsid w:val="00571E48"/>
    <w:rPr>
      <w:rFonts w:ascii="Cambria" w:hAnsi="Cambria" w:cs="Calibri"/>
      <w:u w:val="single"/>
    </w:rPr>
  </w:style>
  <w:style w:type="paragraph" w:customStyle="1" w:styleId="StylecardLatinVerdana-BoldUnderline">
    <w:name w:val="Style card + (Latin) Verdana-Bold Underline"/>
    <w:basedOn w:val="card"/>
    <w:link w:val="StylecardLatinVerdana-BoldUnderlineChar"/>
    <w:qFormat/>
    <w:rsid w:val="00571E48"/>
    <w:pPr>
      <w:spacing w:after="200" w:line="276" w:lineRule="auto"/>
    </w:pPr>
    <w:rPr>
      <w:rFonts w:eastAsiaTheme="minorHAnsi"/>
      <w:u w:val="single"/>
    </w:rPr>
  </w:style>
  <w:style w:type="character" w:customStyle="1" w:styleId="StylecardLatinVerdana-BoldUnderlineChar">
    <w:name w:val="Style card + (Latin) Verdana-Bold Underline Char"/>
    <w:link w:val="StylecardLatinVerdana-BoldUnderline"/>
    <w:rsid w:val="00571E48"/>
    <w:rPr>
      <w:rFonts w:ascii="Cambria" w:hAnsi="Cambria" w:cs="Calibri"/>
      <w:u w:val="single"/>
    </w:rPr>
  </w:style>
  <w:style w:type="paragraph" w:styleId="PlainText">
    <w:name w:val="Plain Text"/>
    <w:basedOn w:val="Normal"/>
    <w:link w:val="PlainTextChar"/>
    <w:rsid w:val="00571E48"/>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571E48"/>
    <w:rPr>
      <w:rFonts w:ascii="Courier New" w:eastAsia="Times New Roman" w:hAnsi="Courier New" w:cs="Courier New"/>
      <w:szCs w:val="20"/>
    </w:rPr>
  </w:style>
  <w:style w:type="character" w:customStyle="1" w:styleId="Style11ptBorderSinglesolidlineAuto05ptLinewidth">
    <w:name w:val="Style 11 pt Border: : (Single solid line Auto  0.5 pt Line width)"/>
    <w:rsid w:val="00571E48"/>
    <w:rPr>
      <w:sz w:val="20"/>
      <w:bdr w:val="single" w:sz="4" w:space="0" w:color="auto" w:frame="1"/>
    </w:rPr>
  </w:style>
  <w:style w:type="character" w:customStyle="1" w:styleId="StyleUnderlineChar9pt">
    <w:name w:val="Style Underline Char + 9 pt"/>
    <w:rsid w:val="00571E48"/>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571E48"/>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571E48"/>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qFormat/>
    <w:rsid w:val="00571E48"/>
    <w:rPr>
      <w:rFonts w:eastAsia="Times New Roman"/>
      <w:szCs w:val="24"/>
      <w:u w:val="single"/>
      <w:lang w:eastAsia="zh-CN"/>
    </w:rPr>
  </w:style>
  <w:style w:type="character" w:customStyle="1" w:styleId="StyleUnderlined11ptChar">
    <w:name w:val="Style Underlined + 11 pt Char"/>
    <w:basedOn w:val="UnderlinedChar"/>
    <w:link w:val="StyleUnderlined11pt"/>
    <w:rsid w:val="00571E48"/>
    <w:rPr>
      <w:rFonts w:ascii="Cambria" w:eastAsia="Times New Roman" w:hAnsi="Cambria" w:cs="Calibri"/>
      <w:szCs w:val="24"/>
      <w:u w:val="single"/>
      <w:lang w:val="en-US" w:eastAsia="zh-CN" w:bidi="ar-SA"/>
    </w:rPr>
  </w:style>
  <w:style w:type="paragraph" w:customStyle="1" w:styleId="StyleCircled11pt">
    <w:name w:val="Style Circled + 11 pt"/>
    <w:basedOn w:val="Circled"/>
    <w:link w:val="StyleCircled11ptChar"/>
    <w:qFormat/>
    <w:rsid w:val="00571E48"/>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571E48"/>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qFormat/>
    <w:rsid w:val="00571E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71E48"/>
    <w:rPr>
      <w:rFonts w:ascii="Cambria" w:eastAsia="Times New Roman" w:hAnsi="Cambria" w:cs="Calibri"/>
      <w:szCs w:val="20"/>
      <w:u w:val="thick"/>
    </w:rPr>
  </w:style>
  <w:style w:type="paragraph" w:customStyle="1" w:styleId="StyleUnderlineBoldIndent11pt">
    <w:name w:val="Style Underline + Bold Indent + 11 pt"/>
    <w:basedOn w:val="UnderlineBoldIndent"/>
    <w:link w:val="StyleUnderlineBoldIndent11ptChar"/>
    <w:qFormat/>
    <w:rsid w:val="00571E48"/>
    <w:rPr>
      <w:u w:val="single"/>
    </w:rPr>
  </w:style>
  <w:style w:type="character" w:customStyle="1" w:styleId="StyleUnderlineBoldIndent11ptChar">
    <w:name w:val="Style Underline + Bold Indent + 11 pt Char"/>
    <w:link w:val="StyleUnderlineBoldIndent11pt"/>
    <w:rsid w:val="00571E48"/>
    <w:rPr>
      <w:rFonts w:ascii="Cambria" w:eastAsia="Times New Roman" w:hAnsi="Cambria"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71E48"/>
    <w:rPr>
      <w:b/>
      <w:bCs/>
      <w:u w:val="single"/>
    </w:rPr>
  </w:style>
  <w:style w:type="character" w:customStyle="1" w:styleId="StyleUnderlineBoldIndent11ptBoldChar">
    <w:name w:val="Style Underline + Bold Indent + 11 pt Bold Char"/>
    <w:link w:val="StyleUnderlineBoldIndent11ptBold"/>
    <w:rsid w:val="00571E48"/>
    <w:rPr>
      <w:rFonts w:ascii="Cambria" w:eastAsia="Times New Roman" w:hAnsi="Cambria" w:cs="Calibri"/>
      <w:b/>
      <w:bCs/>
      <w:szCs w:val="20"/>
      <w:u w:val="single"/>
    </w:rPr>
  </w:style>
  <w:style w:type="character" w:customStyle="1" w:styleId="CharChar5">
    <w:name w:val="Char Char5"/>
    <w:rsid w:val="00571E48"/>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571E48"/>
    <w:rPr>
      <w:sz w:val="20"/>
      <w:u w:val="single"/>
      <w:bdr w:val="single" w:sz="4" w:space="0" w:color="auto"/>
    </w:rPr>
  </w:style>
  <w:style w:type="character" w:customStyle="1" w:styleId="StyleUnderlineChar6CharCharCharCharCharCharCharChar11">
    <w:name w:val="Style Underline Char6 Char Char Char Char Char Char Char Char + 11 ..."/>
    <w:rsid w:val="00571E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71E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71E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71E48"/>
    <w:rPr>
      <w:sz w:val="20"/>
      <w:szCs w:val="24"/>
      <w:u w:val="single"/>
      <w:bdr w:val="single" w:sz="4" w:space="0" w:color="auto"/>
      <w:lang w:val="en-US" w:eastAsia="en-US" w:bidi="ar-SA"/>
    </w:rPr>
  </w:style>
  <w:style w:type="character" w:customStyle="1" w:styleId="CardChar0">
    <w:name w:val="Card Char"/>
    <w:rsid w:val="00571E48"/>
    <w:rPr>
      <w:rFonts w:ascii="Times New Roman" w:eastAsia="Times New Roman" w:hAnsi="Times New Roman" w:cs="Times New Roman"/>
      <w:sz w:val="18"/>
      <w:szCs w:val="18"/>
    </w:rPr>
  </w:style>
  <w:style w:type="paragraph" w:customStyle="1" w:styleId="StyleCardTextTimesNewRoman11ptUnderline">
    <w:name w:val="Style Card Text + Times New Roman 11 pt Underline"/>
    <w:basedOn w:val="Normal"/>
    <w:link w:val="StyleCardTextTimesNewRoman11ptUnderlineChar"/>
    <w:qFormat/>
    <w:rsid w:val="00571E48"/>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571E48"/>
    <w:rPr>
      <w:rFonts w:ascii="Cambria" w:eastAsia="Calibri" w:hAnsi="Cambria" w:cs="Calibri"/>
      <w:u w:val="single"/>
    </w:rPr>
  </w:style>
  <w:style w:type="character" w:customStyle="1" w:styleId="Styleterm111ptUnderline">
    <w:name w:val="Style term1 + 11 pt Underline"/>
    <w:rsid w:val="00571E48"/>
    <w:rPr>
      <w:b/>
      <w:bCs/>
      <w:sz w:val="20"/>
      <w:u w:val="single"/>
    </w:rPr>
  </w:style>
  <w:style w:type="paragraph" w:customStyle="1" w:styleId="StyleMinimizedTextArialNarrow10pt">
    <w:name w:val="Style Minimized Text + Arial Narrow 10 pt"/>
    <w:basedOn w:val="MinimizedText"/>
    <w:link w:val="StyleMinimizedTextArialNarrow10ptChar"/>
    <w:qFormat/>
    <w:rsid w:val="00571E48"/>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571E48"/>
    <w:rPr>
      <w:rFonts w:ascii="Times New Roman" w:eastAsia="Times New Roman" w:hAnsi="Times New Roman" w:cs="Times New Roman"/>
      <w:sz w:val="20"/>
      <w:szCs w:val="24"/>
    </w:rPr>
  </w:style>
  <w:style w:type="character" w:customStyle="1" w:styleId="StyleLatinGaramondUnderline">
    <w:name w:val="Style (Latin) Garamond Underline"/>
    <w:rsid w:val="00571E48"/>
    <w:rPr>
      <w:rFonts w:ascii="Times New Roman" w:hAnsi="Times New Roman"/>
      <w:sz w:val="20"/>
      <w:u w:val="single"/>
    </w:rPr>
  </w:style>
  <w:style w:type="character" w:customStyle="1" w:styleId="StyleLatinGaramond">
    <w:name w:val="Style (Latin) Garamond"/>
    <w:rsid w:val="00571E48"/>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71E48"/>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71E48"/>
    <w:rPr>
      <w:rFonts w:ascii="Times" w:eastAsia="Times New Roman" w:hAnsi="Times" w:cs="Arial"/>
      <w:szCs w:val="28"/>
      <w:u w:val="single"/>
    </w:rPr>
  </w:style>
  <w:style w:type="character" w:customStyle="1" w:styleId="standardcontent">
    <w:name w:val="standardcontent"/>
    <w:basedOn w:val="DefaultParagraphFont"/>
    <w:rsid w:val="00571E48"/>
  </w:style>
  <w:style w:type="paragraph" w:customStyle="1" w:styleId="Cards">
    <w:name w:val="Cards"/>
    <w:basedOn w:val="Normal"/>
    <w:link w:val="CardsChar"/>
    <w:qFormat/>
    <w:rsid w:val="00571E48"/>
    <w:pPr>
      <w:spacing w:after="200" w:line="276" w:lineRule="auto"/>
    </w:pPr>
    <w:rPr>
      <w:rFonts w:eastAsia="Times New Roman"/>
      <w:sz w:val="18"/>
    </w:rPr>
  </w:style>
  <w:style w:type="character" w:customStyle="1" w:styleId="CardsChar">
    <w:name w:val="Cards Char"/>
    <w:link w:val="Cards"/>
    <w:rsid w:val="00571E48"/>
    <w:rPr>
      <w:rFonts w:ascii="Cambria" w:eastAsia="Times New Roman" w:hAnsi="Cambria" w:cs="Calibri"/>
      <w:sz w:val="18"/>
    </w:rPr>
  </w:style>
  <w:style w:type="paragraph" w:customStyle="1" w:styleId="NormalText">
    <w:name w:val="Normal Text"/>
    <w:basedOn w:val="Normal"/>
    <w:link w:val="NormalTextChar"/>
    <w:autoRedefine/>
    <w:qFormat/>
    <w:rsid w:val="00571E48"/>
    <w:pPr>
      <w:jc w:val="both"/>
    </w:pPr>
    <w:rPr>
      <w:rFonts w:eastAsia="Times New Roman"/>
      <w:szCs w:val="26"/>
    </w:rPr>
  </w:style>
  <w:style w:type="paragraph" w:customStyle="1" w:styleId="HeaderStyle">
    <w:name w:val="Header Style"/>
    <w:basedOn w:val="Normal"/>
    <w:qFormat/>
    <w:rsid w:val="00571E48"/>
    <w:pPr>
      <w:jc w:val="center"/>
    </w:pPr>
    <w:rPr>
      <w:rFonts w:eastAsia="Times New Roman"/>
      <w:b/>
      <w:sz w:val="24"/>
      <w:szCs w:val="20"/>
      <w:u w:val="single"/>
    </w:rPr>
  </w:style>
  <w:style w:type="character" w:customStyle="1" w:styleId="CardChar2">
    <w:name w:val="Card Char2"/>
    <w:basedOn w:val="DefaultParagraphFont"/>
    <w:rsid w:val="00571E48"/>
    <w:rPr>
      <w:rFonts w:ascii="Times New Roman" w:eastAsia="Times New Roman" w:hAnsi="Times New Roman" w:cs="Times New Roman"/>
      <w:bCs/>
      <w:color w:val="000000"/>
      <w:sz w:val="20"/>
      <w:szCs w:val="20"/>
    </w:rPr>
  </w:style>
  <w:style w:type="paragraph" w:customStyle="1" w:styleId="TagStyle">
    <w:name w:val="Tag Style"/>
    <w:basedOn w:val="Normal"/>
    <w:qFormat/>
    <w:rsid w:val="00571E48"/>
    <w:rPr>
      <w:rFonts w:eastAsia="Times New Roman"/>
      <w:b/>
      <w:sz w:val="24"/>
      <w:szCs w:val="20"/>
    </w:rPr>
  </w:style>
  <w:style w:type="character" w:customStyle="1" w:styleId="Hyperlink6">
    <w:name w:val="Hyperlink6"/>
    <w:basedOn w:val="DefaultParagraphFont"/>
    <w:rsid w:val="00571E48"/>
    <w:rPr>
      <w:color w:val="3300CC"/>
      <w:u w:val="single"/>
    </w:rPr>
  </w:style>
  <w:style w:type="character" w:customStyle="1" w:styleId="CharChar11">
    <w:name w:val="Char Char11"/>
    <w:basedOn w:val="DefaultParagraphFont"/>
    <w:rsid w:val="00571E48"/>
    <w:rPr>
      <w:rFonts w:cs="Arial"/>
      <w:bCs/>
      <w:szCs w:val="26"/>
      <w:u w:val="single"/>
      <w:lang w:val="en-US" w:eastAsia="en-US" w:bidi="ar-SA"/>
    </w:rPr>
  </w:style>
  <w:style w:type="character" w:customStyle="1" w:styleId="UnderlineCharCharChar1">
    <w:name w:val="Underline Char Char Char1"/>
    <w:basedOn w:val="DefaultParagraphFont"/>
    <w:rsid w:val="00571E48"/>
    <w:rPr>
      <w:u w:val="single"/>
      <w:lang w:val="en-US" w:eastAsia="en-US" w:bidi="ar-SA"/>
    </w:rPr>
  </w:style>
  <w:style w:type="character" w:customStyle="1" w:styleId="StyleUnderlineChar2CharChar11pt">
    <w:name w:val="Style Underline Char2 Char Char + 11 pt"/>
    <w:basedOn w:val="Style11pt"/>
    <w:rsid w:val="00571E48"/>
    <w:rPr>
      <w:rFonts w:ascii="Times New Roman" w:hAnsi="Times New Roman"/>
      <w:sz w:val="20"/>
      <w:u w:val="single"/>
    </w:rPr>
  </w:style>
  <w:style w:type="character" w:customStyle="1" w:styleId="StyleStyleBoldUnderline11pt">
    <w:name w:val="Style Style Bold Underline + 11 pt"/>
    <w:basedOn w:val="DefaultParagraphFont"/>
    <w:rsid w:val="00571E48"/>
    <w:rPr>
      <w:b/>
      <w:bCs/>
      <w:sz w:val="20"/>
      <w:u w:val="single"/>
    </w:rPr>
  </w:style>
  <w:style w:type="paragraph" w:customStyle="1" w:styleId="BlockTitle">
    <w:name w:val="Block Title"/>
    <w:basedOn w:val="Heading1"/>
    <w:next w:val="Normal"/>
    <w:link w:val="BlockTitleChar"/>
    <w:qFormat/>
    <w:rsid w:val="00571E48"/>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paragraph" w:customStyle="1" w:styleId="Shrink">
    <w:name w:val="Shrink"/>
    <w:link w:val="ShrinkChar"/>
    <w:qFormat/>
    <w:rsid w:val="00571E48"/>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571E48"/>
    <w:rPr>
      <w:rFonts w:ascii="Garamond" w:eastAsia="Times New Roman" w:hAnsi="Garamond" w:cs="Times New Roman"/>
      <w:sz w:val="12"/>
      <w:szCs w:val="20"/>
    </w:rPr>
  </w:style>
  <w:style w:type="character" w:customStyle="1" w:styleId="pmterms11">
    <w:name w:val="pmterms11"/>
    <w:basedOn w:val="DefaultParagraphFont"/>
    <w:rsid w:val="00571E48"/>
    <w:rPr>
      <w:b/>
      <w:bCs/>
      <w:i w:val="0"/>
      <w:iCs w:val="0"/>
      <w:color w:val="000000"/>
    </w:rPr>
  </w:style>
  <w:style w:type="paragraph" w:customStyle="1" w:styleId="CaseListNormal">
    <w:name w:val="Case List Normal"/>
    <w:basedOn w:val="Normal"/>
    <w:qFormat/>
    <w:rsid w:val="00571E48"/>
    <w:rPr>
      <w:rFonts w:ascii="Times" w:eastAsia="Times New Roman" w:hAnsi="Times"/>
      <w:szCs w:val="26"/>
    </w:rPr>
  </w:style>
  <w:style w:type="character" w:customStyle="1" w:styleId="Heading1Char1">
    <w:name w:val="Heading 1 Char1"/>
    <w:rsid w:val="00571E48"/>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571E48"/>
  </w:style>
  <w:style w:type="paragraph" w:customStyle="1" w:styleId="BlockTitle2">
    <w:name w:val="Block Title2"/>
    <w:basedOn w:val="Normal"/>
    <w:next w:val="Normal"/>
    <w:qFormat/>
    <w:rsid w:val="00571E48"/>
    <w:pPr>
      <w:spacing w:after="240"/>
      <w:jc w:val="center"/>
    </w:pPr>
    <w:rPr>
      <w:rFonts w:eastAsia="Times New Roman"/>
      <w:b/>
      <w:sz w:val="32"/>
      <w:szCs w:val="24"/>
      <w:u w:val="single"/>
    </w:rPr>
  </w:style>
  <w:style w:type="paragraph" w:styleId="DocumentMap">
    <w:name w:val="Document Map"/>
    <w:basedOn w:val="Normal"/>
    <w:link w:val="DocumentMapChar"/>
    <w:rsid w:val="00571E48"/>
    <w:pPr>
      <w:shd w:val="clear" w:color="auto" w:fill="000080"/>
    </w:pPr>
    <w:rPr>
      <w:rFonts w:eastAsia="Times New Roman"/>
      <w:szCs w:val="24"/>
    </w:rPr>
  </w:style>
  <w:style w:type="character" w:customStyle="1" w:styleId="DocumentMapChar">
    <w:name w:val="Document Map Char"/>
    <w:basedOn w:val="DefaultParagraphFont"/>
    <w:link w:val="DocumentMap"/>
    <w:rsid w:val="00571E48"/>
    <w:rPr>
      <w:rFonts w:ascii="Cambria" w:eastAsia="Times New Roman" w:hAnsi="Cambria" w:cs="Calibri"/>
      <w:szCs w:val="24"/>
      <w:shd w:val="clear" w:color="auto" w:fill="000080"/>
    </w:rPr>
  </w:style>
  <w:style w:type="paragraph" w:customStyle="1" w:styleId="TxBrp1">
    <w:name w:val="TxBr_p1"/>
    <w:basedOn w:val="Normal"/>
    <w:qFormat/>
    <w:rsid w:val="00571E48"/>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571E48"/>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571E48"/>
    <w:pPr>
      <w:spacing w:before="240" w:after="240"/>
      <w:jc w:val="center"/>
      <w:outlineLvl w:val="0"/>
    </w:pPr>
    <w:rPr>
      <w:rFonts w:eastAsia="Times New Roman" w:cs="Arial"/>
      <w:b/>
      <w:bCs/>
      <w:sz w:val="32"/>
      <w:szCs w:val="24"/>
      <w:u w:val="single"/>
    </w:rPr>
  </w:style>
  <w:style w:type="character" w:styleId="FootnoteReference">
    <w:name w:val="footnote reference"/>
    <w:basedOn w:val="DefaultParagraphFont"/>
    <w:rsid w:val="00571E48"/>
  </w:style>
  <w:style w:type="paragraph" w:styleId="BodyText">
    <w:name w:val="Body Text"/>
    <w:aliases w:val="BT"/>
    <w:basedOn w:val="Normal"/>
    <w:link w:val="BodyTextChar"/>
    <w:qFormat/>
    <w:rsid w:val="00571E48"/>
    <w:pPr>
      <w:spacing w:before="100" w:beforeAutospacing="1" w:after="100" w:afterAutospacing="1"/>
    </w:pPr>
    <w:rPr>
      <w:rFonts w:eastAsia="Times New Roman"/>
      <w:sz w:val="24"/>
      <w:szCs w:val="24"/>
    </w:rPr>
  </w:style>
  <w:style w:type="character" w:customStyle="1" w:styleId="BodyTextChar">
    <w:name w:val="Body Text Char"/>
    <w:aliases w:val="BT Char"/>
    <w:basedOn w:val="DefaultParagraphFont"/>
    <w:link w:val="BodyText"/>
    <w:rsid w:val="00571E48"/>
    <w:rPr>
      <w:rFonts w:ascii="Cambria" w:eastAsia="Times New Roman" w:hAnsi="Cambria" w:cs="Calibri"/>
      <w:sz w:val="24"/>
      <w:szCs w:val="24"/>
    </w:rPr>
  </w:style>
  <w:style w:type="character" w:customStyle="1" w:styleId="postbody">
    <w:name w:val="postbody"/>
    <w:basedOn w:val="DefaultParagraphFont"/>
    <w:rsid w:val="00571E48"/>
  </w:style>
  <w:style w:type="paragraph" w:customStyle="1" w:styleId="Pa6">
    <w:name w:val="Pa6"/>
    <w:basedOn w:val="Normal"/>
    <w:next w:val="Normal"/>
    <w:qFormat/>
    <w:rsid w:val="00571E48"/>
    <w:pPr>
      <w:autoSpaceDE w:val="0"/>
      <w:autoSpaceDN w:val="0"/>
      <w:adjustRightInd w:val="0"/>
      <w:spacing w:line="221" w:lineRule="atLeast"/>
    </w:pPr>
    <w:rPr>
      <w:rFonts w:ascii="Baskerville" w:eastAsia="Times New Roman" w:hAnsi="Baskerville"/>
      <w:sz w:val="24"/>
      <w:szCs w:val="24"/>
    </w:rPr>
  </w:style>
  <w:style w:type="character" w:customStyle="1" w:styleId="A13">
    <w:name w:val="A13"/>
    <w:rsid w:val="00571E48"/>
    <w:rPr>
      <w:rFonts w:cs="Baskerville"/>
      <w:color w:val="000000"/>
      <w:sz w:val="106"/>
      <w:szCs w:val="106"/>
    </w:rPr>
  </w:style>
  <w:style w:type="character" w:customStyle="1" w:styleId="A17">
    <w:name w:val="A17"/>
    <w:rsid w:val="00571E48"/>
    <w:rPr>
      <w:rFonts w:cs="Baskerville"/>
      <w:color w:val="000000"/>
      <w:sz w:val="12"/>
      <w:szCs w:val="12"/>
    </w:rPr>
  </w:style>
  <w:style w:type="paragraph" w:customStyle="1" w:styleId="Pa19">
    <w:name w:val="Pa19"/>
    <w:basedOn w:val="Normal"/>
    <w:next w:val="Normal"/>
    <w:qFormat/>
    <w:rsid w:val="00571E48"/>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qFormat/>
    <w:rsid w:val="00571E48"/>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571E48"/>
    <w:rPr>
      <w:rFonts w:ascii="Frutiger 45 Light" w:hAnsi="Frutiger 45 Light" w:cs="Frutiger 45 Light"/>
      <w:b/>
      <w:bCs/>
      <w:i/>
      <w:iCs/>
      <w:color w:val="000000"/>
      <w:sz w:val="36"/>
      <w:szCs w:val="36"/>
    </w:rPr>
  </w:style>
  <w:style w:type="paragraph" w:customStyle="1" w:styleId="Pa12">
    <w:name w:val="Pa12"/>
    <w:basedOn w:val="Normal"/>
    <w:next w:val="Normal"/>
    <w:qFormat/>
    <w:rsid w:val="00571E48"/>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qFormat/>
    <w:rsid w:val="00571E48"/>
    <w:pPr>
      <w:autoSpaceDE w:val="0"/>
      <w:autoSpaceDN w:val="0"/>
      <w:adjustRightInd w:val="0"/>
      <w:spacing w:line="221" w:lineRule="atLeast"/>
    </w:pPr>
    <w:rPr>
      <w:rFonts w:ascii="Baskerville" w:eastAsia="Times New Roman" w:hAnsi="Baskerville"/>
      <w:sz w:val="24"/>
      <w:szCs w:val="24"/>
    </w:rPr>
  </w:style>
  <w:style w:type="character" w:customStyle="1" w:styleId="A10">
    <w:name w:val="A10"/>
    <w:rsid w:val="00571E48"/>
    <w:rPr>
      <w:rFonts w:ascii="Wingdings" w:hAnsi="Wingdings" w:cs="Wingdings"/>
      <w:color w:val="000000"/>
      <w:sz w:val="22"/>
      <w:szCs w:val="22"/>
    </w:rPr>
  </w:style>
  <w:style w:type="paragraph" w:customStyle="1" w:styleId="Pa37">
    <w:name w:val="Pa37"/>
    <w:basedOn w:val="Normal"/>
    <w:next w:val="Normal"/>
    <w:qFormat/>
    <w:rsid w:val="00571E48"/>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571E48"/>
    <w:rPr>
      <w:rFonts w:cs="Baskerville"/>
      <w:b/>
      <w:bCs/>
      <w:color w:val="000000"/>
      <w:sz w:val="59"/>
      <w:szCs w:val="59"/>
    </w:rPr>
  </w:style>
  <w:style w:type="paragraph" w:styleId="BodyTextIndent">
    <w:name w:val="Body Text Indent"/>
    <w:basedOn w:val="Normal"/>
    <w:link w:val="BodyTextIndentChar"/>
    <w:rsid w:val="00571E48"/>
    <w:pPr>
      <w:spacing w:after="120"/>
      <w:ind w:left="360"/>
    </w:pPr>
    <w:rPr>
      <w:rFonts w:eastAsia="Times New Roman"/>
      <w:szCs w:val="24"/>
    </w:rPr>
  </w:style>
  <w:style w:type="character" w:customStyle="1" w:styleId="BodyTextIndentChar">
    <w:name w:val="Body Text Indent Char"/>
    <w:basedOn w:val="DefaultParagraphFont"/>
    <w:link w:val="BodyTextIndent"/>
    <w:rsid w:val="00571E48"/>
    <w:rPr>
      <w:rFonts w:ascii="Cambria" w:eastAsia="Times New Roman" w:hAnsi="Cambria" w:cs="Calibri"/>
      <w:szCs w:val="24"/>
    </w:rPr>
  </w:style>
  <w:style w:type="paragraph" w:styleId="BodyTextIndent2">
    <w:name w:val="Body Text Indent 2"/>
    <w:basedOn w:val="Normal"/>
    <w:link w:val="BodyTextIndent2Char"/>
    <w:rsid w:val="00571E48"/>
    <w:pPr>
      <w:spacing w:after="120" w:line="480" w:lineRule="auto"/>
      <w:ind w:left="360"/>
    </w:pPr>
    <w:rPr>
      <w:rFonts w:eastAsia="Times New Roman"/>
      <w:szCs w:val="24"/>
    </w:rPr>
  </w:style>
  <w:style w:type="character" w:customStyle="1" w:styleId="BodyTextIndent2Char">
    <w:name w:val="Body Text Indent 2 Char"/>
    <w:basedOn w:val="DefaultParagraphFont"/>
    <w:link w:val="BodyTextIndent2"/>
    <w:rsid w:val="00571E48"/>
    <w:rPr>
      <w:rFonts w:ascii="Cambria" w:eastAsia="Times New Roman" w:hAnsi="Cambria" w:cs="Calibri"/>
      <w:szCs w:val="24"/>
    </w:rPr>
  </w:style>
  <w:style w:type="character" w:customStyle="1" w:styleId="CharCharCharCharCharCharCharCharCharCharCharCharCharCharCharChar">
    <w:name w:val="Char Char Char Char Char Char Char Char Char Char Char Char Char Char Char Char"/>
    <w:rsid w:val="00571E48"/>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571E4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71E48"/>
    <w:rPr>
      <w:rFonts w:cs="Arial"/>
      <w:b/>
      <w:bCs/>
      <w:iCs/>
      <w:sz w:val="36"/>
      <w:szCs w:val="28"/>
      <w:u w:val="single"/>
      <w:lang w:val="en-US" w:eastAsia="en-US" w:bidi="ar-SA"/>
    </w:rPr>
  </w:style>
  <w:style w:type="character" w:customStyle="1" w:styleId="Taggin-New">
    <w:name w:val="Taggin - New"/>
    <w:rsid w:val="00571E48"/>
    <w:rPr>
      <w:rFonts w:ascii="Arial Narrow" w:hAnsi="Arial Narrow"/>
      <w:b/>
      <w:sz w:val="22"/>
    </w:rPr>
  </w:style>
  <w:style w:type="character" w:customStyle="1" w:styleId="searchword">
    <w:name w:val="searchword"/>
    <w:basedOn w:val="DefaultParagraphFont"/>
    <w:rsid w:val="00571E48"/>
  </w:style>
  <w:style w:type="paragraph" w:styleId="HTMLPreformatted">
    <w:name w:val="HTML Preformatted"/>
    <w:basedOn w:val="Normal"/>
    <w:link w:val="HTMLPreformattedChar"/>
    <w:rsid w:val="0057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71E48"/>
    <w:rPr>
      <w:rFonts w:ascii="Courier New" w:eastAsia="Times New Roman" w:hAnsi="Courier New" w:cs="Courier New"/>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cites Char Char1"/>
    <w:rsid w:val="00571E48"/>
    <w:rPr>
      <w:rFonts w:cs="Arial"/>
      <w:b/>
      <w:bCs/>
      <w:sz w:val="24"/>
      <w:szCs w:val="26"/>
      <w:lang w:val="en-US" w:eastAsia="en-US" w:bidi="ar-SA"/>
    </w:rPr>
  </w:style>
  <w:style w:type="character" w:customStyle="1" w:styleId="brief-smalltext">
    <w:name w:val="brief-smalltext"/>
    <w:basedOn w:val="DefaultParagraphFont"/>
    <w:rsid w:val="00571E48"/>
  </w:style>
  <w:style w:type="character" w:customStyle="1" w:styleId="Boxing-New">
    <w:name w:val="Boxing - New"/>
    <w:rsid w:val="00571E48"/>
    <w:rPr>
      <w:rFonts w:ascii="Arial Narrow" w:hAnsi="Arial Narrow"/>
      <w:sz w:val="16"/>
      <w:u w:val="none"/>
      <w:bdr w:val="single" w:sz="4" w:space="0" w:color="auto"/>
    </w:rPr>
  </w:style>
  <w:style w:type="paragraph" w:styleId="BodyText3">
    <w:name w:val="Body Text 3"/>
    <w:basedOn w:val="Normal"/>
    <w:link w:val="BodyText3Char"/>
    <w:rsid w:val="00571E48"/>
    <w:pPr>
      <w:spacing w:after="120"/>
    </w:pPr>
    <w:rPr>
      <w:rFonts w:eastAsia="Times New Roman"/>
      <w:sz w:val="16"/>
      <w:szCs w:val="16"/>
    </w:rPr>
  </w:style>
  <w:style w:type="character" w:customStyle="1" w:styleId="BodyText3Char">
    <w:name w:val="Body Text 3 Char"/>
    <w:basedOn w:val="DefaultParagraphFont"/>
    <w:link w:val="BodyText3"/>
    <w:rsid w:val="00571E48"/>
    <w:rPr>
      <w:rFonts w:ascii="Cambria" w:eastAsia="Times New Roman" w:hAnsi="Cambria" w:cs="Calibri"/>
      <w:sz w:val="16"/>
      <w:szCs w:val="16"/>
    </w:rPr>
  </w:style>
  <w:style w:type="paragraph" w:customStyle="1" w:styleId="Coverintroduction">
    <w:name w:val="Cover introduction"/>
    <w:basedOn w:val="Default"/>
    <w:next w:val="Default"/>
    <w:qFormat/>
    <w:rsid w:val="00571E48"/>
    <w:rPr>
      <w:rFonts w:ascii="Arial" w:eastAsia="Times New Roman" w:hAnsi="Arial" w:cs="Times New Roman"/>
      <w:color w:val="auto"/>
    </w:rPr>
  </w:style>
  <w:style w:type="paragraph" w:customStyle="1" w:styleId="maintext">
    <w:name w:val="maintext"/>
    <w:basedOn w:val="Normal"/>
    <w:qFormat/>
    <w:rsid w:val="00571E48"/>
    <w:pPr>
      <w:spacing w:before="100" w:beforeAutospacing="1" w:after="100" w:afterAutospacing="1"/>
    </w:pPr>
    <w:rPr>
      <w:rFonts w:eastAsia="Times New Roman"/>
      <w:sz w:val="24"/>
      <w:szCs w:val="24"/>
    </w:rPr>
  </w:style>
  <w:style w:type="character" w:customStyle="1" w:styleId="style5">
    <w:name w:val="style5"/>
    <w:basedOn w:val="DefaultParagraphFont"/>
    <w:rsid w:val="00571E48"/>
  </w:style>
  <w:style w:type="character" w:styleId="HTMLCite">
    <w:name w:val="HTML Cite"/>
    <w:rsid w:val="00571E48"/>
    <w:rPr>
      <w:i/>
      <w:iCs/>
    </w:rPr>
  </w:style>
  <w:style w:type="character" w:customStyle="1" w:styleId="TagCharCharCharCharCharChar">
    <w:name w:val="Tag Char Char Char Char Char Char"/>
    <w:rsid w:val="00571E48"/>
    <w:rPr>
      <w:rFonts w:cs="Arial"/>
      <w:b/>
      <w:bCs/>
      <w:sz w:val="24"/>
      <w:szCs w:val="26"/>
      <w:lang w:val="en-US" w:eastAsia="en-US" w:bidi="ar-SA"/>
    </w:rPr>
  </w:style>
  <w:style w:type="character" w:customStyle="1" w:styleId="pmterms2">
    <w:name w:val="pmterms2"/>
    <w:basedOn w:val="DefaultParagraphFont"/>
    <w:rsid w:val="00571E48"/>
  </w:style>
  <w:style w:type="character" w:customStyle="1" w:styleId="pmterms3">
    <w:name w:val="pmterms3"/>
    <w:basedOn w:val="DefaultParagraphFont"/>
    <w:rsid w:val="00571E48"/>
  </w:style>
  <w:style w:type="character" w:customStyle="1" w:styleId="pmtermsel">
    <w:name w:val="pmtermsel"/>
    <w:basedOn w:val="DefaultParagraphFont"/>
    <w:rsid w:val="00571E48"/>
  </w:style>
  <w:style w:type="character" w:styleId="HTMLTypewriter">
    <w:name w:val="HTML Typewriter"/>
    <w:rsid w:val="00571E48"/>
    <w:rPr>
      <w:rFonts w:ascii="Courier New" w:eastAsia="Times New Roman" w:hAnsi="Courier New" w:cs="Courier New"/>
      <w:sz w:val="20"/>
      <w:szCs w:val="20"/>
    </w:rPr>
  </w:style>
  <w:style w:type="character" w:customStyle="1" w:styleId="interiorheadline">
    <w:name w:val="interiorheadline"/>
    <w:basedOn w:val="DefaultParagraphFont"/>
    <w:rsid w:val="00571E48"/>
  </w:style>
  <w:style w:type="character" w:customStyle="1" w:styleId="Heading31CharCharCharChar1">
    <w:name w:val="Heading 31 Char Char Char Char1"/>
    <w:rsid w:val="00571E48"/>
    <w:rPr>
      <w:rFonts w:cs="Arial"/>
      <w:b/>
      <w:bCs/>
      <w:sz w:val="24"/>
      <w:szCs w:val="26"/>
      <w:lang w:val="en-US" w:eastAsia="en-US" w:bidi="ar-SA"/>
    </w:rPr>
  </w:style>
  <w:style w:type="character" w:customStyle="1" w:styleId="Heading31CharCharChar">
    <w:name w:val="Heading 31 Char Char Char"/>
    <w:rsid w:val="00571E48"/>
    <w:rPr>
      <w:rFonts w:cs="Arial"/>
      <w:b/>
      <w:bCs/>
      <w:sz w:val="24"/>
      <w:szCs w:val="26"/>
      <w:lang w:val="en-US" w:eastAsia="en-US" w:bidi="ar-SA"/>
    </w:rPr>
  </w:style>
  <w:style w:type="character" w:customStyle="1" w:styleId="StyleUnderlineCharChar9pt2">
    <w:name w:val="Style Underline Char Char + 9 pt2"/>
    <w:basedOn w:val="UnderlineCharChar"/>
    <w:rsid w:val="00571E48"/>
    <w:rPr>
      <w:rFonts w:eastAsia="Times New Roman"/>
      <w:szCs w:val="24"/>
      <w:u w:val="single"/>
      <w:lang w:val="en-US" w:eastAsia="en-US" w:bidi="ar-SA"/>
    </w:rPr>
  </w:style>
  <w:style w:type="character" w:customStyle="1" w:styleId="StyleUnderlineCharChar9ptBold2">
    <w:name w:val="Style Underline Char Char + 9 pt Bold2"/>
    <w:basedOn w:val="UnderlineCharChar"/>
    <w:rsid w:val="00571E48"/>
    <w:rPr>
      <w:rFonts w:eastAsia="Times New Roman"/>
      <w:b/>
      <w:bCs/>
      <w:szCs w:val="24"/>
      <w:u w:val="single"/>
      <w:lang w:val="en-US" w:eastAsia="en-US" w:bidi="ar-SA"/>
    </w:rPr>
  </w:style>
  <w:style w:type="character" w:customStyle="1" w:styleId="Style9ptUnderline7">
    <w:name w:val="Style 9 pt Underline7"/>
    <w:basedOn w:val="DefaultParagraphFont"/>
    <w:rsid w:val="00571E48"/>
    <w:rPr>
      <w:sz w:val="20"/>
      <w:u w:val="single"/>
    </w:rPr>
  </w:style>
  <w:style w:type="character" w:customStyle="1" w:styleId="Style9ptBoldUnderlineBorderSinglesolidlineAuto0">
    <w:name w:val="Style 9 pt Bold Underline Border: : (Single solid line Auto  0..."/>
    <w:basedOn w:val="DefaultParagraphFont"/>
    <w:rsid w:val="00571E48"/>
    <w:rPr>
      <w:b/>
      <w:bCs/>
      <w:sz w:val="20"/>
      <w:u w:val="single"/>
      <w:bdr w:val="single" w:sz="4" w:space="0" w:color="auto"/>
    </w:rPr>
  </w:style>
  <w:style w:type="character" w:customStyle="1" w:styleId="Style9ptBoldUnderline3">
    <w:name w:val="Style 9 pt Bold Underline3"/>
    <w:basedOn w:val="DefaultParagraphFont"/>
    <w:rsid w:val="00571E48"/>
    <w:rPr>
      <w:b/>
      <w:bCs/>
      <w:sz w:val="20"/>
      <w:u w:val="single"/>
    </w:rPr>
  </w:style>
  <w:style w:type="character" w:customStyle="1" w:styleId="CharChar3">
    <w:name w:val="Char Char3"/>
    <w:basedOn w:val="DefaultParagraphFont"/>
    <w:rsid w:val="00571E48"/>
    <w:rPr>
      <w:rFonts w:cs="Arial"/>
      <w:bCs/>
      <w:szCs w:val="26"/>
      <w:u w:val="single"/>
      <w:lang w:val="en-US" w:eastAsia="en-US" w:bidi="ar-SA"/>
    </w:rPr>
  </w:style>
  <w:style w:type="paragraph" w:customStyle="1" w:styleId="Tagtemplate">
    <w:name w:val="Tagtemplate"/>
    <w:basedOn w:val="Normal"/>
    <w:link w:val="TagtemplateChar"/>
    <w:autoRedefine/>
    <w:qFormat/>
    <w:rsid w:val="00571E48"/>
    <w:pPr>
      <w:keepNext/>
      <w:keepLines/>
    </w:pPr>
    <w:rPr>
      <w:rFonts w:ascii="Arial" w:eastAsia="Calibri" w:hAnsi="Arial" w:cs="Arial"/>
      <w:b/>
      <w:sz w:val="24"/>
    </w:rPr>
  </w:style>
  <w:style w:type="character" w:customStyle="1" w:styleId="TagtemplateChar">
    <w:name w:val="Tagtemplate Char"/>
    <w:link w:val="Tagtemplate"/>
    <w:rsid w:val="00571E48"/>
    <w:rPr>
      <w:rFonts w:ascii="Arial" w:eastAsia="Calibri" w:hAnsi="Arial" w:cs="Arial"/>
      <w:b/>
      <w:sz w:val="24"/>
    </w:rPr>
  </w:style>
  <w:style w:type="character" w:customStyle="1" w:styleId="Style11ptBlackUnderline">
    <w:name w:val="Style 11 pt Black Underline"/>
    <w:rsid w:val="00571E48"/>
    <w:rPr>
      <w:color w:val="000000"/>
      <w:sz w:val="20"/>
      <w:u w:val="single"/>
    </w:rPr>
  </w:style>
  <w:style w:type="character" w:customStyle="1" w:styleId="Style11ptBoldBlackUnderline">
    <w:name w:val="Style 11 pt Bold Black Underline"/>
    <w:rsid w:val="00571E48"/>
    <w:rPr>
      <w:b/>
      <w:bCs/>
      <w:color w:val="000000"/>
      <w:sz w:val="20"/>
      <w:u w:val="single"/>
    </w:rPr>
  </w:style>
  <w:style w:type="paragraph" w:customStyle="1" w:styleId="StyleUnderlineChar11pt3">
    <w:name w:val="Style Underline Char + 11 pt3"/>
    <w:link w:val="StyleUnderlineChar11pt3Char"/>
    <w:qFormat/>
    <w:rsid w:val="00571E48"/>
    <w:pPr>
      <w:spacing w:line="240" w:lineRule="auto"/>
    </w:pPr>
    <w:rPr>
      <w:rFonts w:eastAsia="Times New Roman"/>
      <w:szCs w:val="24"/>
      <w:u w:val="single"/>
    </w:rPr>
  </w:style>
  <w:style w:type="character" w:customStyle="1" w:styleId="StyleUnderlineChar11pt3Char">
    <w:name w:val="Style Underline Char + 11 pt3 Char"/>
    <w:basedOn w:val="UnderlineCharChar"/>
    <w:link w:val="StyleUnderlineChar11pt3"/>
    <w:rsid w:val="00571E48"/>
    <w:rPr>
      <w:rFonts w:eastAsia="Times New Roman"/>
      <w:szCs w:val="24"/>
      <w:u w:val="single"/>
    </w:rPr>
  </w:style>
  <w:style w:type="paragraph" w:customStyle="1" w:styleId="StyleUnderlineChar11ptBold2">
    <w:name w:val="Style Underline Char + 11 pt Bold2"/>
    <w:link w:val="StyleUnderlineChar11ptBold2Char"/>
    <w:rsid w:val="00571E48"/>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571E48"/>
    <w:rPr>
      <w:rFonts w:eastAsia="Times New Roman"/>
      <w:b/>
      <w:bCs/>
      <w:szCs w:val="24"/>
      <w:u w:val="single"/>
    </w:rPr>
  </w:style>
  <w:style w:type="paragraph" w:customStyle="1" w:styleId="StyleUnderlineChar11ptBold3">
    <w:name w:val="Style Underline Char + 11 pt Bold3"/>
    <w:link w:val="StyleUnderlineChar11ptBold3Char"/>
    <w:qFormat/>
    <w:rsid w:val="00571E48"/>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71E48"/>
    <w:rPr>
      <w:rFonts w:eastAsia="Times New Roman"/>
      <w:b/>
      <w:bCs/>
      <w:szCs w:val="24"/>
      <w:u w:val="single"/>
    </w:rPr>
  </w:style>
  <w:style w:type="paragraph" w:customStyle="1" w:styleId="StyleUnderlining11pt">
    <w:name w:val="Style Underlining + 11 pt"/>
    <w:basedOn w:val="Normal"/>
    <w:link w:val="StyleUnderlining11ptChar"/>
    <w:qFormat/>
    <w:rsid w:val="00571E48"/>
    <w:rPr>
      <w:szCs w:val="24"/>
      <w:u w:val="single"/>
    </w:rPr>
  </w:style>
  <w:style w:type="character" w:customStyle="1" w:styleId="StyleUnderlining11ptChar">
    <w:name w:val="Style Underlining + 11 pt Char"/>
    <w:basedOn w:val="DefaultParagraphFont"/>
    <w:link w:val="StyleUnderlining11pt"/>
    <w:rsid w:val="00571E48"/>
    <w:rPr>
      <w:rFonts w:ascii="Cambria" w:hAnsi="Cambria" w:cs="Calibri"/>
      <w:szCs w:val="24"/>
      <w:u w:val="single"/>
    </w:rPr>
  </w:style>
  <w:style w:type="paragraph" w:customStyle="1" w:styleId="StyleCardText9pt">
    <w:name w:val="Style Card Text + 9 pt"/>
    <w:basedOn w:val="Normal"/>
    <w:link w:val="StyleCardText9ptChar"/>
    <w:qFormat/>
    <w:rsid w:val="00571E48"/>
    <w:pPr>
      <w:spacing w:after="200"/>
      <w:contextualSpacing/>
    </w:pPr>
    <w:rPr>
      <w:rFonts w:eastAsia="Calibri"/>
    </w:rPr>
  </w:style>
  <w:style w:type="character" w:customStyle="1" w:styleId="StyleCardText9ptChar">
    <w:name w:val="Style Card Text + 9 pt Char"/>
    <w:basedOn w:val="DefaultParagraphFont"/>
    <w:link w:val="StyleCardText9pt"/>
    <w:rsid w:val="00571E48"/>
    <w:rPr>
      <w:rFonts w:ascii="Cambria" w:eastAsia="Calibri" w:hAnsi="Cambria" w:cs="Calibri"/>
    </w:rPr>
  </w:style>
  <w:style w:type="paragraph" w:styleId="Quote">
    <w:name w:val="Quote"/>
    <w:basedOn w:val="Normal"/>
    <w:next w:val="Normal"/>
    <w:link w:val="QuoteChar"/>
    <w:uiPriority w:val="29"/>
    <w:qFormat/>
    <w:rsid w:val="00571E48"/>
    <w:pPr>
      <w:widowControl w:val="0"/>
    </w:pPr>
    <w:rPr>
      <w:rFonts w:eastAsia="Times New Roman"/>
      <w:iCs/>
      <w:color w:val="000000"/>
      <w:sz w:val="16"/>
      <w:szCs w:val="24"/>
      <w:lang w:bidi="en-US"/>
    </w:rPr>
  </w:style>
  <w:style w:type="character" w:customStyle="1" w:styleId="QuoteChar">
    <w:name w:val="Quote Char"/>
    <w:basedOn w:val="DefaultParagraphFont"/>
    <w:link w:val="Quote"/>
    <w:uiPriority w:val="29"/>
    <w:rsid w:val="00571E48"/>
    <w:rPr>
      <w:rFonts w:ascii="Cambria" w:eastAsia="Times New Roman" w:hAnsi="Cambria" w:cs="Calibri"/>
      <w:iCs/>
      <w:color w:val="000000"/>
      <w:sz w:val="16"/>
      <w:szCs w:val="24"/>
      <w:lang w:bidi="en-US"/>
    </w:rPr>
  </w:style>
  <w:style w:type="character" w:customStyle="1" w:styleId="inside-head">
    <w:name w:val="inside-head"/>
    <w:basedOn w:val="DefaultParagraphFont"/>
    <w:rsid w:val="00571E48"/>
  </w:style>
  <w:style w:type="paragraph" w:customStyle="1" w:styleId="UnderlineCharChar2CharCharCharChar">
    <w:name w:val="Underline Char Char2 Char Char Char Char"/>
    <w:basedOn w:val="Normal"/>
    <w:link w:val="UnderlineCharChar2CharCharCharCharChar"/>
    <w:rsid w:val="00571E48"/>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571E48"/>
    <w:rPr>
      <w:rFonts w:ascii="Cambria" w:eastAsia="MS Mincho" w:hAnsi="Cambria" w:cs="Calibri"/>
      <w:szCs w:val="24"/>
      <w:u w:val="single"/>
    </w:rPr>
  </w:style>
  <w:style w:type="paragraph" w:customStyle="1" w:styleId="BoldandUnderlineCharChar1Char">
    <w:name w:val="Bold and Underline Char Char1 Char"/>
    <w:basedOn w:val="Normal"/>
    <w:link w:val="BoldandUnderlineCharChar1CharChar"/>
    <w:rsid w:val="00571E48"/>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571E48"/>
    <w:rPr>
      <w:rFonts w:ascii="Cambria" w:eastAsia="MS Mincho" w:hAnsi="Cambria" w:cs="Calibri"/>
      <w:b/>
      <w:szCs w:val="24"/>
      <w:u w:val="single"/>
    </w:rPr>
  </w:style>
  <w:style w:type="paragraph" w:customStyle="1" w:styleId="StyleStyle411pt1">
    <w:name w:val="Style Style4 + 11 pt1"/>
    <w:basedOn w:val="Style4"/>
    <w:link w:val="StyleStyle411pt1Char"/>
    <w:qFormat/>
    <w:rsid w:val="00571E48"/>
    <w:rPr>
      <w:rFonts w:ascii="Times New Roman" w:hAnsi="Times New Roman"/>
    </w:rPr>
  </w:style>
  <w:style w:type="character" w:customStyle="1" w:styleId="StyleStyle411pt1Char">
    <w:name w:val="Style Style4 + 11 pt1 Char"/>
    <w:basedOn w:val="Style4Char"/>
    <w:link w:val="StyleStyle411pt1"/>
    <w:rsid w:val="00571E48"/>
    <w:rPr>
      <w:rFonts w:ascii="Times New Roman" w:eastAsia="Times New Roman" w:hAnsi="Times New Roman" w:cs="Calibri"/>
      <w:szCs w:val="24"/>
      <w:u w:val="single"/>
    </w:rPr>
  </w:style>
  <w:style w:type="character" w:customStyle="1" w:styleId="AUnterdline">
    <w:name w:val="AUnterdline"/>
    <w:qFormat/>
    <w:rsid w:val="00571E48"/>
    <w:rPr>
      <w:rFonts w:ascii="Times New Roman" w:hAnsi="Times New Roman"/>
      <w:sz w:val="20"/>
      <w:u w:val="single"/>
    </w:rPr>
  </w:style>
  <w:style w:type="paragraph" w:styleId="BalloonText">
    <w:name w:val="Balloon Text"/>
    <w:basedOn w:val="Normal"/>
    <w:link w:val="BalloonTextChar"/>
    <w:uiPriority w:val="99"/>
    <w:unhideWhenUsed/>
    <w:rsid w:val="00571E48"/>
    <w:rPr>
      <w:rFonts w:ascii="Tahoma" w:hAnsi="Tahoma" w:cs="Tahoma"/>
      <w:sz w:val="16"/>
      <w:szCs w:val="16"/>
    </w:rPr>
  </w:style>
  <w:style w:type="character" w:customStyle="1" w:styleId="BalloonTextChar">
    <w:name w:val="Balloon Text Char"/>
    <w:basedOn w:val="DefaultParagraphFont"/>
    <w:link w:val="BalloonText"/>
    <w:uiPriority w:val="99"/>
    <w:rsid w:val="00571E48"/>
    <w:rPr>
      <w:rFonts w:ascii="Tahoma" w:hAnsi="Tahoma" w:cs="Tahoma"/>
      <w:sz w:val="16"/>
      <w:szCs w:val="16"/>
    </w:rPr>
  </w:style>
  <w:style w:type="paragraph" w:customStyle="1" w:styleId="cardtextsmall">
    <w:name w:val="card text small"/>
    <w:basedOn w:val="Normal"/>
    <w:qFormat/>
    <w:rsid w:val="00571E48"/>
    <w:rPr>
      <w:rFonts w:ascii="Arial Narrow" w:eastAsia="Times New Roman" w:hAnsi="Arial Narrow"/>
      <w:sz w:val="16"/>
      <w:szCs w:val="24"/>
    </w:rPr>
  </w:style>
  <w:style w:type="character" w:styleId="IntenseEmphasis">
    <w:name w:val="Intense Emphasis"/>
    <w:aliases w:val="9.5 pt,Intense Emphasi,Box Out,Italic,Body text + Ital,Title Cha,Intense Emphasis11111,Body text + Italic,9.5,no Char"/>
    <w:uiPriority w:val="6"/>
    <w:qFormat/>
    <w:rsid w:val="00571E48"/>
    <w:rPr>
      <w:rFonts w:ascii="Arial" w:hAnsi="Arial" w:cs="Arial" w:hint="default"/>
      <w:b w:val="0"/>
      <w:bCs w:val="0"/>
      <w:sz w:val="20"/>
      <w:u w:val="single"/>
    </w:rPr>
  </w:style>
  <w:style w:type="paragraph" w:customStyle="1" w:styleId="Cites">
    <w:name w:val="Cites"/>
    <w:next w:val="Cards"/>
    <w:link w:val="CitesChar"/>
    <w:qFormat/>
    <w:rsid w:val="00571E48"/>
    <w:pPr>
      <w:widowControl w:val="0"/>
      <w:spacing w:after="0" w:line="240" w:lineRule="auto"/>
      <w:jc w:val="both"/>
    </w:pPr>
    <w:rPr>
      <w:rFonts w:ascii="Times New Roman" w:eastAsia="Calibri" w:hAnsi="Times New Roman" w:cs="Times New Roman"/>
      <w:sz w:val="24"/>
      <w:szCs w:val="24"/>
    </w:rPr>
  </w:style>
  <w:style w:type="character" w:customStyle="1" w:styleId="CitesChar">
    <w:name w:val="Cites Char"/>
    <w:link w:val="Cites"/>
    <w:locked/>
    <w:rsid w:val="00571E48"/>
    <w:rPr>
      <w:rFonts w:ascii="Times New Roman" w:eastAsia="Calibri" w:hAnsi="Times New Roman" w:cs="Times New Roman"/>
      <w:sz w:val="24"/>
      <w:szCs w:val="24"/>
    </w:rPr>
  </w:style>
  <w:style w:type="character" w:customStyle="1" w:styleId="Heading3CharCharChar3">
    <w:name w:val="Heading 3 Char Char Char3"/>
    <w:aliases w:val=" Char Char Char3,Char Char Char3,Heading 3 Char Char Char2, Char Char Char2,Char Char Char2"/>
    <w:basedOn w:val="DefaultParagraphFont"/>
    <w:rsid w:val="00571E48"/>
    <w:rPr>
      <w:rFonts w:cs="Arial"/>
      <w:bCs/>
      <w:szCs w:val="26"/>
      <w:u w:val="single"/>
      <w:lang w:val="en-US" w:eastAsia="en-US" w:bidi="ar-SA"/>
    </w:rPr>
  </w:style>
  <w:style w:type="character" w:customStyle="1" w:styleId="BlockTitleChar">
    <w:name w:val="Block Title Char"/>
    <w:aliases w:val="ALEX Char,Heading Char Char,Heading 1 Char1 Char,Page Title Char Char,Heading 1 Char21,Heading 1 Char1 Char1,Heading Char1,Heading 1 Char Char Char Char Char11,Heading 1 Char Char Char Char Char Char1"/>
    <w:basedOn w:val="DefaultParagraphFont"/>
    <w:link w:val="BlockTitle"/>
    <w:rsid w:val="00571E48"/>
    <w:rPr>
      <w:rFonts w:ascii="Cambria" w:eastAsia="Times New Roman" w:hAnsi="Cambria" w:cs="Arial"/>
      <w:b/>
      <w:bCs/>
      <w:kern w:val="32"/>
      <w:sz w:val="32"/>
      <w:szCs w:val="32"/>
      <w:u w:val="single"/>
    </w:rPr>
  </w:style>
  <w:style w:type="character" w:customStyle="1" w:styleId="tagChar2">
    <w:name w:val="tag Char2"/>
    <w:basedOn w:val="DefaultParagraphFont"/>
    <w:rsid w:val="00571E48"/>
    <w:rPr>
      <w:b/>
      <w:sz w:val="24"/>
      <w:lang w:val="en-US" w:eastAsia="en-US" w:bidi="ar-SA"/>
    </w:rPr>
  </w:style>
  <w:style w:type="paragraph" w:customStyle="1" w:styleId="CardsFont12pt0">
    <w:name w:val="Cards + Font: 12 pt"/>
    <w:aliases w:val="Thick Underline,Cards + Font: 12 pt Char Char Char,Cards + Font: 12 pt Char Char Char Char Char Char Char Char,Cards + Font: 12 pt Char Char Char Char Char Char Char,Thick Underline Char1"/>
    <w:next w:val="Normal"/>
    <w:uiPriority w:val="6"/>
    <w:qFormat/>
    <w:rsid w:val="00571E48"/>
    <w:pPr>
      <w:spacing w:after="0" w:line="240" w:lineRule="auto"/>
    </w:pPr>
    <w:rPr>
      <w:b/>
      <w:bCs/>
      <w:u w:val="single"/>
    </w:rPr>
  </w:style>
  <w:style w:type="character" w:customStyle="1" w:styleId="byline">
    <w:name w:val="byline"/>
    <w:basedOn w:val="DefaultParagraphFont"/>
    <w:rsid w:val="00571E48"/>
  </w:style>
  <w:style w:type="character" w:customStyle="1" w:styleId="TagsChar">
    <w:name w:val="Tags Char"/>
    <w:aliases w:val="No Spacing Char Char,Heading 2 Char2 Char Char1,Char Char Char Char Char Char1,Heading 2 Char Char2,Heading 2 Char1 Char Char Char2,Heading 2 Char2 Char2,Head,Char C"/>
    <w:qFormat/>
    <w:locked/>
    <w:rsid w:val="00571E48"/>
    <w:rPr>
      <w:rFonts w:ascii="Arial Narrow" w:eastAsia="Times New Roman" w:hAnsi="Arial Narrow" w:cs="Times New Roman"/>
      <w:b/>
      <w:szCs w:val="60"/>
    </w:rPr>
  </w:style>
  <w:style w:type="paragraph" w:customStyle="1" w:styleId="underlined">
    <w:name w:val="underlined"/>
    <w:next w:val="Normal"/>
    <w:link w:val="underlinedChar0"/>
    <w:autoRedefine/>
    <w:qFormat/>
    <w:rsid w:val="00571E48"/>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basedOn w:val="DefaultParagraphFont"/>
    <w:link w:val="underlined"/>
    <w:rsid w:val="00571E48"/>
    <w:rPr>
      <w:rFonts w:ascii="Times New Roman" w:eastAsia="Malgun Gothic" w:hAnsi="Times New Roman" w:cs="Times New Roman"/>
      <w:sz w:val="21"/>
      <w:szCs w:val="24"/>
      <w:u w:val="single"/>
    </w:rPr>
  </w:style>
  <w:style w:type="paragraph" w:customStyle="1" w:styleId="Normaltag">
    <w:name w:val="Normal tag"/>
    <w:basedOn w:val="Normal"/>
    <w:link w:val="NormaltagChar"/>
    <w:qFormat/>
    <w:rsid w:val="00571E48"/>
    <w:rPr>
      <w:rFonts w:eastAsia="Times New Roman"/>
      <w:b/>
      <w:sz w:val="24"/>
      <w:szCs w:val="20"/>
    </w:rPr>
  </w:style>
  <w:style w:type="character" w:customStyle="1" w:styleId="NormaltagChar">
    <w:name w:val="Normal tag Char"/>
    <w:basedOn w:val="DefaultParagraphFont"/>
    <w:link w:val="Normaltag"/>
    <w:locked/>
    <w:rsid w:val="00571E48"/>
    <w:rPr>
      <w:rFonts w:ascii="Cambria" w:eastAsia="Times New Roman" w:hAnsi="Cambria" w:cs="Calibri"/>
      <w:b/>
      <w:sz w:val="24"/>
      <w:szCs w:val="20"/>
    </w:rPr>
  </w:style>
  <w:style w:type="character" w:customStyle="1" w:styleId="DebateUnderline">
    <w:name w:val="Debate Underline"/>
    <w:qFormat/>
    <w:rsid w:val="00571E48"/>
    <w:rPr>
      <w:rFonts w:ascii="Times New Roman" w:hAnsi="Times New Roman"/>
      <w:sz w:val="20"/>
      <w:szCs w:val="24"/>
      <w:u w:val="thick"/>
    </w:rPr>
  </w:style>
  <w:style w:type="character" w:customStyle="1" w:styleId="blue">
    <w:name w:val="blue"/>
    <w:basedOn w:val="DefaultParagraphFont"/>
    <w:rsid w:val="00571E48"/>
    <w:rPr>
      <w:rFonts w:cs="Times New Roman"/>
    </w:rPr>
  </w:style>
  <w:style w:type="character" w:customStyle="1" w:styleId="tagsChar0">
    <w:name w:val="tags Char"/>
    <w:aliases w:val="No Spacing1 Char,Heading 2 Char Char Char Char Char Char Char Char Char"/>
    <w:basedOn w:val="DefaultParagraphFont"/>
    <w:rsid w:val="00571E48"/>
    <w:rPr>
      <w:rFonts w:ascii="Times New Roman" w:eastAsia="Malgun Gothic" w:hAnsi="Times New Roman" w:cs="Times New Roman"/>
      <w:b/>
      <w:sz w:val="24"/>
      <w:szCs w:val="20"/>
    </w:rPr>
  </w:style>
  <w:style w:type="paragraph" w:customStyle="1" w:styleId="cites0">
    <w:name w:val="cites"/>
    <w:link w:val="citesChar0"/>
    <w:autoRedefine/>
    <w:rsid w:val="00571E48"/>
    <w:pPr>
      <w:spacing w:after="0" w:line="240" w:lineRule="auto"/>
      <w:contextualSpacing/>
    </w:pPr>
    <w:rPr>
      <w:rFonts w:ascii="Times New Roman" w:eastAsia="Malgun Gothic" w:hAnsi="Times New Roman" w:cs="Times New Roman"/>
      <w:b/>
      <w:sz w:val="24"/>
      <w:szCs w:val="24"/>
      <w:u w:val="single"/>
    </w:rPr>
  </w:style>
  <w:style w:type="character" w:customStyle="1" w:styleId="citesChar0">
    <w:name w:val="cites Char"/>
    <w:aliases w:val="Heading 1 Char3"/>
    <w:basedOn w:val="DefaultParagraphFont"/>
    <w:link w:val="cites0"/>
    <w:rsid w:val="00571E48"/>
    <w:rPr>
      <w:rFonts w:ascii="Times New Roman" w:eastAsia="Malgun Gothic" w:hAnsi="Times New Roman" w:cs="Times New Roman"/>
      <w:b/>
      <w:sz w:val="24"/>
      <w:szCs w:val="24"/>
      <w:u w:val="single"/>
    </w:rPr>
  </w:style>
  <w:style w:type="character" w:customStyle="1" w:styleId="CitesChar2">
    <w:name w:val="Cites Char2"/>
    <w:basedOn w:val="DefaultParagraphFont"/>
    <w:rsid w:val="00571E48"/>
    <w:rPr>
      <w:b/>
      <w:bCs/>
    </w:rPr>
  </w:style>
  <w:style w:type="paragraph" w:styleId="TOC1">
    <w:name w:val="toc 1"/>
    <w:aliases w:val="Index Basic"/>
    <w:basedOn w:val="Normal"/>
    <w:next w:val="Normal"/>
    <w:autoRedefine/>
    <w:qFormat/>
    <w:rsid w:val="00571E48"/>
    <w:pPr>
      <w:spacing w:before="120" w:after="120"/>
    </w:pPr>
    <w:rPr>
      <w:rFonts w:eastAsia="Times New Roman"/>
      <w:b/>
      <w:sz w:val="24"/>
      <w:u w:val="single"/>
      <w:lang w:bidi="en-US"/>
    </w:rPr>
  </w:style>
  <w:style w:type="paragraph" w:styleId="TOC9">
    <w:name w:val="toc 9"/>
    <w:basedOn w:val="Normal"/>
    <w:next w:val="Normal"/>
    <w:autoRedefine/>
    <w:rsid w:val="00571E48"/>
    <w:pPr>
      <w:ind w:left="1600"/>
    </w:pPr>
    <w:rPr>
      <w:rFonts w:eastAsia="Times New Roman"/>
      <w:sz w:val="20"/>
      <w:lang w:bidi="en-US"/>
    </w:rPr>
  </w:style>
  <w:style w:type="character" w:customStyle="1" w:styleId="storyby">
    <w:name w:val="storyby"/>
    <w:basedOn w:val="DefaultParagraphFont"/>
    <w:rsid w:val="00571E48"/>
  </w:style>
  <w:style w:type="paragraph" w:customStyle="1" w:styleId="HotRouteChar">
    <w:name w:val="Hot Route! Char"/>
    <w:basedOn w:val="Normal"/>
    <w:rsid w:val="00571E48"/>
    <w:pPr>
      <w:ind w:left="144"/>
    </w:pPr>
    <w:rPr>
      <w:rFonts w:eastAsia="Times New Roman"/>
      <w:sz w:val="20"/>
      <w:szCs w:val="24"/>
      <w:lang w:bidi="en-US"/>
    </w:rPr>
  </w:style>
  <w:style w:type="character" w:customStyle="1" w:styleId="CiteCharChar">
    <w:name w:val="Cite Char Char"/>
    <w:basedOn w:val="DefaultParagraphFont"/>
    <w:rsid w:val="00571E48"/>
    <w:rPr>
      <w:rFonts w:ascii="Cambria" w:hAnsi="Cambria" w:cs="Times New Roman"/>
      <w:b/>
      <w:bCs/>
      <w:sz w:val="26"/>
      <w:szCs w:val="26"/>
    </w:rPr>
  </w:style>
  <w:style w:type="character" w:customStyle="1" w:styleId="CardCharChar1">
    <w:name w:val="Card Char Char1"/>
    <w:basedOn w:val="DefaultParagraphFont"/>
    <w:rsid w:val="00571E48"/>
    <w:rPr>
      <w:rFonts w:cs="Times New Roman"/>
      <w:b/>
      <w:bCs/>
      <w:sz w:val="28"/>
      <w:szCs w:val="28"/>
    </w:rPr>
  </w:style>
  <w:style w:type="character" w:customStyle="1" w:styleId="hit">
    <w:name w:val="hit"/>
    <w:basedOn w:val="DefaultParagraphFont"/>
    <w:rsid w:val="00571E48"/>
    <w:rPr>
      <w:rFonts w:cs="Times New Roman"/>
    </w:rPr>
  </w:style>
  <w:style w:type="character" w:customStyle="1" w:styleId="Author-Date">
    <w:name w:val="Author-Date"/>
    <w:qFormat/>
    <w:rsid w:val="00571E48"/>
    <w:rPr>
      <w:b/>
      <w:sz w:val="24"/>
    </w:rPr>
  </w:style>
  <w:style w:type="character" w:customStyle="1" w:styleId="CircleChar1">
    <w:name w:val="Circle Char1"/>
    <w:basedOn w:val="DefaultParagraphFont"/>
    <w:rsid w:val="00571E48"/>
    <w:rPr>
      <w:rFonts w:cs="Times New Roman"/>
      <w:b/>
      <w:i/>
      <w:sz w:val="18"/>
      <w:szCs w:val="18"/>
      <w:u w:val="single"/>
      <w:lang w:val="en-US" w:eastAsia="en-US" w:bidi="ar-SA"/>
    </w:rPr>
  </w:style>
  <w:style w:type="character" w:customStyle="1" w:styleId="verdana">
    <w:name w:val="verdana"/>
    <w:basedOn w:val="DefaultParagraphFont"/>
    <w:rsid w:val="00571E48"/>
  </w:style>
  <w:style w:type="character" w:customStyle="1" w:styleId="CardsChar1">
    <w:name w:val="Cards Char1"/>
    <w:basedOn w:val="DefaultParagraphFont"/>
    <w:uiPriority w:val="99"/>
    <w:rsid w:val="00571E48"/>
    <w:rPr>
      <w:lang w:val="en-US" w:eastAsia="en-US" w:bidi="ar-SA"/>
    </w:rPr>
  </w:style>
  <w:style w:type="paragraph" w:customStyle="1" w:styleId="BlockHeadings">
    <w:name w:val="Block Headings"/>
    <w:basedOn w:val="Normal"/>
    <w:link w:val="BlockHeadingsChar"/>
    <w:qFormat/>
    <w:rsid w:val="00571E48"/>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 w:val="20"/>
      <w:szCs w:val="20"/>
    </w:rPr>
  </w:style>
  <w:style w:type="character" w:customStyle="1" w:styleId="BlockHeadingsChar">
    <w:name w:val="Block Headings Char"/>
    <w:basedOn w:val="DefaultParagraphFont"/>
    <w:link w:val="BlockHeadings"/>
    <w:rsid w:val="00571E48"/>
    <w:rPr>
      <w:rFonts w:ascii="Cambria" w:eastAsia="Times New Roman" w:hAnsi="Cambria" w:cs="Calibri"/>
      <w:b/>
      <w:sz w:val="20"/>
      <w:szCs w:val="20"/>
    </w:rPr>
  </w:style>
  <w:style w:type="paragraph" w:customStyle="1" w:styleId="loose">
    <w:name w:val="loose"/>
    <w:basedOn w:val="Normal"/>
    <w:qFormat/>
    <w:rsid w:val="00571E48"/>
    <w:pPr>
      <w:spacing w:before="210"/>
    </w:pPr>
    <w:rPr>
      <w:rFonts w:eastAsia="Times New Roman"/>
      <w:sz w:val="24"/>
      <w:szCs w:val="24"/>
      <w:lang w:eastAsia="zh-CN" w:bidi="he-IL"/>
    </w:rPr>
  </w:style>
  <w:style w:type="character" w:customStyle="1" w:styleId="hit1">
    <w:name w:val="hit1"/>
    <w:basedOn w:val="DefaultParagraphFont"/>
    <w:rsid w:val="00571E48"/>
    <w:rPr>
      <w:b/>
      <w:bCs/>
      <w:color w:val="CC0033"/>
    </w:rPr>
  </w:style>
  <w:style w:type="character" w:customStyle="1" w:styleId="upper">
    <w:name w:val="upper"/>
    <w:basedOn w:val="DefaultParagraphFont"/>
    <w:rsid w:val="00571E48"/>
  </w:style>
  <w:style w:type="character" w:customStyle="1" w:styleId="SmallFont7pt">
    <w:name w:val="Small Font (7 pt)"/>
    <w:basedOn w:val="DefaultParagraphFont"/>
    <w:rsid w:val="00571E48"/>
    <w:rPr>
      <w:sz w:val="14"/>
    </w:rPr>
  </w:style>
  <w:style w:type="paragraph" w:customStyle="1" w:styleId="UnderlinedText">
    <w:name w:val="Underlined Text"/>
    <w:basedOn w:val="Normal"/>
    <w:qFormat/>
    <w:rsid w:val="00571E48"/>
    <w:rPr>
      <w:rFonts w:ascii="Arial" w:eastAsia="Times New Roman" w:hAnsi="Arial"/>
      <w:b/>
      <w:sz w:val="24"/>
      <w:szCs w:val="20"/>
    </w:rPr>
  </w:style>
  <w:style w:type="paragraph" w:styleId="TOC2">
    <w:name w:val="toc 2"/>
    <w:basedOn w:val="Normal"/>
    <w:next w:val="Normal"/>
    <w:autoRedefine/>
    <w:rsid w:val="00571E48"/>
    <w:pPr>
      <w:ind w:left="200"/>
    </w:pPr>
    <w:rPr>
      <w:rFonts w:eastAsia="Times New Roman"/>
      <w:sz w:val="20"/>
      <w:lang w:bidi="en-US"/>
    </w:rPr>
  </w:style>
  <w:style w:type="paragraph" w:styleId="Caption">
    <w:name w:val="caption"/>
    <w:aliases w:val="caption"/>
    <w:basedOn w:val="Normal"/>
    <w:next w:val="Normal"/>
    <w:qFormat/>
    <w:rsid w:val="00571E48"/>
    <w:rPr>
      <w:rFonts w:eastAsia="Times New Roman"/>
      <w:b/>
      <w:bCs/>
      <w:sz w:val="18"/>
      <w:szCs w:val="18"/>
      <w:lang w:bidi="en-US"/>
    </w:rPr>
  </w:style>
  <w:style w:type="paragraph" w:styleId="TOCHeading">
    <w:name w:val="TOC Heading"/>
    <w:basedOn w:val="Heading1"/>
    <w:next w:val="Normal"/>
    <w:qFormat/>
    <w:rsid w:val="00571E4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eastAsia="Times New Roman" w:cs="Times New Roman"/>
      <w:bCs/>
      <w:i/>
      <w:iCs/>
      <w:sz w:val="32"/>
      <w:lang w:bidi="en-US"/>
    </w:rPr>
  </w:style>
  <w:style w:type="character" w:customStyle="1" w:styleId="Boxing">
    <w:name w:val="Boxing"/>
    <w:basedOn w:val="DefaultParagraphFont"/>
    <w:rsid w:val="00571E48"/>
    <w:rPr>
      <w:rFonts w:ascii="Arial Narrow" w:hAnsi="Arial Narrow"/>
      <w:dstrike w:val="0"/>
      <w:sz w:val="20"/>
      <w:bdr w:val="single" w:sz="2" w:space="0" w:color="auto"/>
      <w:vertAlign w:val="baseline"/>
    </w:rPr>
  </w:style>
  <w:style w:type="character" w:customStyle="1" w:styleId="style65">
    <w:name w:val="style65"/>
    <w:basedOn w:val="DefaultParagraphFont"/>
    <w:rsid w:val="00571E48"/>
    <w:rPr>
      <w:rFonts w:cs="Times New Roman"/>
    </w:rPr>
  </w:style>
  <w:style w:type="character" w:customStyle="1" w:styleId="qlabel">
    <w:name w:val="q_label"/>
    <w:basedOn w:val="DefaultParagraphFont"/>
    <w:rsid w:val="00571E48"/>
  </w:style>
  <w:style w:type="character" w:customStyle="1" w:styleId="alabel">
    <w:name w:val="a_label"/>
    <w:basedOn w:val="DefaultParagraphFont"/>
    <w:rsid w:val="00571E48"/>
  </w:style>
  <w:style w:type="character" w:customStyle="1" w:styleId="BoldandUnderlineCharChar">
    <w:name w:val="Bold and Underline Char Char"/>
    <w:basedOn w:val="DefaultParagraphFont"/>
    <w:rsid w:val="00571E48"/>
    <w:rPr>
      <w:rFonts w:eastAsia="MS Mincho"/>
      <w:b/>
      <w:u w:val="single"/>
      <w:lang w:val="en-US" w:eastAsia="en-US" w:bidi="ar-SA"/>
    </w:rPr>
  </w:style>
  <w:style w:type="character" w:customStyle="1" w:styleId="reduce2">
    <w:name w:val="reduce2"/>
    <w:basedOn w:val="DefaultParagraphFont"/>
    <w:rsid w:val="00571E48"/>
    <w:rPr>
      <w:rFonts w:ascii="Arial" w:hAnsi="Arial" w:cs="Arial"/>
      <w:color w:val="000000"/>
      <w:sz w:val="10"/>
      <w:szCs w:val="22"/>
    </w:rPr>
  </w:style>
  <w:style w:type="paragraph" w:customStyle="1" w:styleId="BoldUnderline">
    <w:name w:val="BoldUnderline"/>
    <w:link w:val="BoldUnderlineChar0"/>
    <w:qFormat/>
    <w:rsid w:val="00571E48"/>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rsid w:val="00571E48"/>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571E48"/>
    <w:rPr>
      <w:rFonts w:cs="Arial"/>
      <w:bCs/>
      <w:szCs w:val="26"/>
      <w:u w:val="single"/>
      <w:lang w:val="en-US" w:eastAsia="en-US" w:bidi="ar-SA"/>
    </w:rPr>
  </w:style>
  <w:style w:type="paragraph" w:customStyle="1" w:styleId="evidencetextChar">
    <w:name w:val="evidence text Char"/>
    <w:basedOn w:val="Normal"/>
    <w:qFormat/>
    <w:rsid w:val="00571E48"/>
    <w:pPr>
      <w:ind w:left="1728" w:right="1008"/>
    </w:pPr>
    <w:rPr>
      <w:rFonts w:ascii="Arial" w:eastAsia="Times New Roman" w:hAnsi="Arial"/>
      <w:color w:val="000000"/>
      <w:sz w:val="18"/>
      <w:szCs w:val="24"/>
    </w:rPr>
  </w:style>
  <w:style w:type="character" w:customStyle="1" w:styleId="underline2">
    <w:name w:val="underline2"/>
    <w:basedOn w:val="DefaultParagraphFont"/>
    <w:rsid w:val="00571E48"/>
    <w:rPr>
      <w:u w:val="single"/>
    </w:rPr>
  </w:style>
  <w:style w:type="character" w:customStyle="1" w:styleId="UnderlineChar4Char">
    <w:name w:val="Underline Char4 Char"/>
    <w:basedOn w:val="DefaultParagraphFont"/>
    <w:link w:val="UnderlineChar4"/>
    <w:rsid w:val="00571E48"/>
    <w:rPr>
      <w:szCs w:val="24"/>
      <w:u w:val="single"/>
    </w:rPr>
  </w:style>
  <w:style w:type="paragraph" w:customStyle="1" w:styleId="UnderlineChar4">
    <w:name w:val="Underline Char4"/>
    <w:basedOn w:val="Normal"/>
    <w:link w:val="UnderlineChar4Char"/>
    <w:qFormat/>
    <w:rsid w:val="00571E48"/>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71E48"/>
    <w:rPr>
      <w:b/>
      <w:szCs w:val="24"/>
      <w:u w:val="single"/>
    </w:rPr>
  </w:style>
  <w:style w:type="paragraph" w:customStyle="1" w:styleId="BoldandUnderlineChar3">
    <w:name w:val="Bold and Underline Char3"/>
    <w:basedOn w:val="Normal"/>
    <w:link w:val="BoldandUnderlineChar3Char2"/>
    <w:qFormat/>
    <w:rsid w:val="00571E48"/>
    <w:rPr>
      <w:rFonts w:asciiTheme="minorHAnsi" w:hAnsiTheme="minorHAnsi" w:cstheme="minorBidi"/>
      <w:b/>
      <w:szCs w:val="24"/>
      <w:u w:val="single"/>
    </w:rPr>
  </w:style>
  <w:style w:type="character" w:customStyle="1" w:styleId="officialstitle-">
    <w:name w:val="official_s_title-"/>
    <w:basedOn w:val="DefaultParagraphFont"/>
    <w:rsid w:val="00571E48"/>
  </w:style>
  <w:style w:type="character" w:customStyle="1" w:styleId="officialsbureau">
    <w:name w:val="official_s_bureau"/>
    <w:basedOn w:val="DefaultParagraphFont"/>
    <w:rsid w:val="00571E48"/>
  </w:style>
  <w:style w:type="paragraph" w:customStyle="1" w:styleId="Stylecard11ptBoldUnderline">
    <w:name w:val="Style card + 11 pt Bold Underline"/>
    <w:basedOn w:val="card"/>
    <w:link w:val="Stylecard11ptBoldUnderlineChar"/>
    <w:qFormat/>
    <w:rsid w:val="00571E48"/>
    <w:rPr>
      <w:rFonts w:eastAsia="SimSun"/>
      <w:b/>
      <w:bCs/>
      <w:szCs w:val="24"/>
      <w:u w:val="single"/>
      <w:lang w:eastAsia="zh-CN"/>
    </w:rPr>
  </w:style>
  <w:style w:type="character" w:customStyle="1" w:styleId="Stylecard11ptBoldUnderlineChar">
    <w:name w:val="Style card + 11 pt Bold Underline Char"/>
    <w:link w:val="Stylecard11ptBoldUnderline"/>
    <w:rsid w:val="00571E48"/>
    <w:rPr>
      <w:rFonts w:ascii="Cambria" w:eastAsia="SimSun" w:hAnsi="Cambria" w:cs="Calibri"/>
      <w:b/>
      <w:bCs/>
      <w:szCs w:val="24"/>
      <w:u w:val="single"/>
      <w:lang w:eastAsia="zh-CN"/>
    </w:rPr>
  </w:style>
  <w:style w:type="character" w:customStyle="1" w:styleId="ital-inline">
    <w:name w:val="ital-inline"/>
    <w:basedOn w:val="DefaultParagraphFont"/>
    <w:rsid w:val="00571E48"/>
  </w:style>
  <w:style w:type="character" w:customStyle="1" w:styleId="underlineChar0">
    <w:name w:val="underline Char"/>
    <w:basedOn w:val="DefaultParagraphFont"/>
    <w:rsid w:val="00571E4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571E4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571E48"/>
    <w:rPr>
      <w:sz w:val="20"/>
      <w:u w:val="single"/>
    </w:rPr>
  </w:style>
  <w:style w:type="paragraph" w:styleId="BodyTextIndent3">
    <w:name w:val="Body Text Indent 3"/>
    <w:basedOn w:val="Normal"/>
    <w:link w:val="BodyTextIndent3Char"/>
    <w:uiPriority w:val="99"/>
    <w:unhideWhenUsed/>
    <w:rsid w:val="00571E48"/>
    <w:pPr>
      <w:spacing w:after="120"/>
      <w:ind w:left="360"/>
    </w:pPr>
    <w:rPr>
      <w:sz w:val="16"/>
      <w:szCs w:val="16"/>
    </w:rPr>
  </w:style>
  <w:style w:type="character" w:customStyle="1" w:styleId="BodyTextIndent3Char">
    <w:name w:val="Body Text Indent 3 Char"/>
    <w:basedOn w:val="DefaultParagraphFont"/>
    <w:link w:val="BodyTextIndent3"/>
    <w:uiPriority w:val="99"/>
    <w:rsid w:val="00571E48"/>
    <w:rPr>
      <w:rFonts w:ascii="Cambria" w:hAnsi="Cambria" w:cs="Calibri"/>
      <w:sz w:val="16"/>
      <w:szCs w:val="16"/>
    </w:rPr>
  </w:style>
  <w:style w:type="paragraph" w:styleId="BodyText2">
    <w:name w:val="Body Text 2"/>
    <w:basedOn w:val="Normal"/>
    <w:link w:val="BodyText2Char"/>
    <w:uiPriority w:val="99"/>
    <w:unhideWhenUsed/>
    <w:rsid w:val="00571E48"/>
    <w:pPr>
      <w:spacing w:after="120" w:line="480" w:lineRule="auto"/>
    </w:pPr>
  </w:style>
  <w:style w:type="character" w:customStyle="1" w:styleId="BodyText2Char">
    <w:name w:val="Body Text 2 Char"/>
    <w:basedOn w:val="DefaultParagraphFont"/>
    <w:link w:val="BodyText2"/>
    <w:uiPriority w:val="99"/>
    <w:rsid w:val="00571E48"/>
    <w:rPr>
      <w:rFonts w:ascii="Cambria" w:hAnsi="Cambria" w:cs="Calibri"/>
    </w:rPr>
  </w:style>
  <w:style w:type="character" w:customStyle="1" w:styleId="StyleBold">
    <w:name w:val="Style Bold"/>
    <w:basedOn w:val="DefaultParagraphFont"/>
    <w:uiPriority w:val="9"/>
    <w:rsid w:val="00571E48"/>
    <w:rPr>
      <w:b/>
      <w:bCs/>
    </w:rPr>
  </w:style>
  <w:style w:type="character" w:customStyle="1" w:styleId="BalloonTextChar1">
    <w:name w:val="Balloon Text Char1"/>
    <w:basedOn w:val="DefaultParagraphFont"/>
    <w:uiPriority w:val="99"/>
    <w:semiHidden/>
    <w:rsid w:val="00571E48"/>
    <w:rPr>
      <w:rFonts w:ascii="Tahoma" w:hAnsi="Tahoma" w:cs="Tahoma"/>
      <w:sz w:val="16"/>
      <w:szCs w:val="16"/>
    </w:rPr>
  </w:style>
  <w:style w:type="character" w:customStyle="1" w:styleId="globalcontentbody">
    <w:name w:val="globalcontentbody"/>
    <w:basedOn w:val="DefaultParagraphFont"/>
    <w:rsid w:val="00571E48"/>
  </w:style>
  <w:style w:type="character" w:customStyle="1" w:styleId="Style9pt">
    <w:name w:val="Style 9 pt"/>
    <w:basedOn w:val="DefaultParagraphFont"/>
    <w:rsid w:val="00571E48"/>
    <w:rPr>
      <w:rFonts w:ascii="Times New Roman" w:hAnsi="Times New Roman"/>
      <w:sz w:val="20"/>
    </w:rPr>
  </w:style>
  <w:style w:type="paragraph" w:customStyle="1" w:styleId="StyleStyle49pt3">
    <w:name w:val="Style Style4 + 9 pt3"/>
    <w:basedOn w:val="Style4"/>
    <w:link w:val="StyleStyle49pt3Char"/>
    <w:qFormat/>
    <w:rsid w:val="00571E48"/>
    <w:rPr>
      <w:rFonts w:ascii="Times New Roman" w:hAnsi="Times New Roman"/>
    </w:rPr>
  </w:style>
  <w:style w:type="character" w:customStyle="1" w:styleId="StyleStyle49pt3Char">
    <w:name w:val="Style Style4 + 9 pt3 Char"/>
    <w:basedOn w:val="Style4Char"/>
    <w:link w:val="StyleStyle49pt3"/>
    <w:rsid w:val="00571E48"/>
    <w:rPr>
      <w:rFonts w:ascii="Times New Roman" w:eastAsia="Times New Roman" w:hAnsi="Times New Roman" w:cs="Calibri"/>
      <w:szCs w:val="24"/>
      <w:u w:val="single"/>
    </w:rPr>
  </w:style>
  <w:style w:type="paragraph" w:customStyle="1" w:styleId="StyleStyle4Bold">
    <w:name w:val="Style Style4 + Bold"/>
    <w:basedOn w:val="Style4"/>
    <w:link w:val="StyleStyle4BoldChar"/>
    <w:qFormat/>
    <w:rsid w:val="00571E48"/>
    <w:rPr>
      <w:rFonts w:ascii="Times New Roman" w:hAnsi="Times New Roman"/>
      <w:b/>
      <w:bCs/>
    </w:rPr>
  </w:style>
  <w:style w:type="character" w:customStyle="1" w:styleId="StyleStyle4BoldChar">
    <w:name w:val="Style Style4 + Bold Char"/>
    <w:basedOn w:val="Style4Char"/>
    <w:link w:val="StyleStyle4Bold"/>
    <w:rsid w:val="00571E48"/>
    <w:rPr>
      <w:rFonts w:ascii="Times New Roman" w:eastAsia="Times New Roman" w:hAnsi="Times New Roman" w:cs="Calibri"/>
      <w:b/>
      <w:bCs/>
      <w:szCs w:val="24"/>
      <w:u w:val="single"/>
    </w:rPr>
  </w:style>
  <w:style w:type="character" w:customStyle="1" w:styleId="StyleStyleUnderline411pt">
    <w:name w:val="Style Style Underline4 + 11 pt"/>
    <w:basedOn w:val="DefaultParagraphFont"/>
    <w:rsid w:val="00571E48"/>
    <w:rPr>
      <w:sz w:val="20"/>
      <w:u w:val="single"/>
    </w:rPr>
  </w:style>
  <w:style w:type="character" w:customStyle="1" w:styleId="StyleStyleUnderline411ptBold">
    <w:name w:val="Style Style Underline4 + 11 pt Bold"/>
    <w:basedOn w:val="DefaultParagraphFont"/>
    <w:rsid w:val="00571E48"/>
    <w:rPr>
      <w:b/>
      <w:bCs/>
      <w:sz w:val="20"/>
      <w:u w:val="single"/>
    </w:rPr>
  </w:style>
  <w:style w:type="character" w:customStyle="1" w:styleId="StyleStyleUnderline311pt">
    <w:name w:val="Style Style Underline3 + 11 pt"/>
    <w:basedOn w:val="DefaultParagraphFont"/>
    <w:rsid w:val="00571E48"/>
    <w:rPr>
      <w:sz w:val="20"/>
      <w:u w:val="single"/>
    </w:rPr>
  </w:style>
  <w:style w:type="character" w:customStyle="1" w:styleId="StyleStyleUnderline311ptBold">
    <w:name w:val="Style Style Underline3 + 11 pt Bold"/>
    <w:basedOn w:val="DefaultParagraphFont"/>
    <w:rsid w:val="00571E48"/>
    <w:rPr>
      <w:b/>
      <w:bCs/>
      <w:sz w:val="20"/>
      <w:u w:val="single"/>
    </w:rPr>
  </w:style>
  <w:style w:type="character" w:customStyle="1" w:styleId="StyleUnderline3">
    <w:name w:val="Style Underline3"/>
    <w:basedOn w:val="DefaultParagraphFont"/>
    <w:rsid w:val="00571E48"/>
    <w:rPr>
      <w:u w:val="single"/>
    </w:rPr>
  </w:style>
  <w:style w:type="paragraph" w:customStyle="1" w:styleId="StyleStyle111ptBorderSinglesolidlineAuto05ptL">
    <w:name w:val="Style Style1 + 11 pt Border: : (Single solid line Auto  0.5 pt L..."/>
    <w:link w:val="StyleStyle111ptBorderSinglesolidlineAuto05ptLChar"/>
    <w:qFormat/>
    <w:rsid w:val="00571E48"/>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71E48"/>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571E48"/>
    <w:rPr>
      <w:u w:val="single"/>
    </w:rPr>
  </w:style>
  <w:style w:type="character" w:customStyle="1" w:styleId="base">
    <w:name w:val="base"/>
    <w:basedOn w:val="DefaultParagraphFont"/>
    <w:rsid w:val="00571E48"/>
  </w:style>
  <w:style w:type="character" w:customStyle="1" w:styleId="part-of-speech">
    <w:name w:val="part-of-speech"/>
    <w:basedOn w:val="DefaultParagraphFont"/>
    <w:rsid w:val="00571E48"/>
  </w:style>
  <w:style w:type="character" w:customStyle="1" w:styleId="sep">
    <w:name w:val="sep"/>
    <w:basedOn w:val="DefaultParagraphFont"/>
    <w:rsid w:val="00571E48"/>
  </w:style>
  <w:style w:type="character" w:customStyle="1" w:styleId="pron">
    <w:name w:val="pron"/>
    <w:basedOn w:val="DefaultParagraphFont"/>
    <w:rsid w:val="00571E48"/>
  </w:style>
  <w:style w:type="paragraph" w:customStyle="1" w:styleId="StyleStyle4LatinTimesNewRomanAsianSimSun">
    <w:name w:val="Style Style4 + (Latin) Times New Roman (Asian) SimSun"/>
    <w:basedOn w:val="Normal"/>
    <w:link w:val="StyleStyle4LatinTimesNewRomanAsianSimSunChar"/>
    <w:qFormat/>
    <w:rsid w:val="00571E4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571E48"/>
    <w:rPr>
      <w:rFonts w:ascii="Cambria" w:eastAsia="SimSun" w:hAnsi="Cambria"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71E48"/>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571E48"/>
    <w:rPr>
      <w:rFonts w:ascii="Cambria" w:eastAsia="SimSun" w:hAnsi="Cambria" w:cs="Calibri"/>
      <w:b/>
      <w:bCs/>
      <w:szCs w:val="24"/>
      <w:u w:val="single"/>
    </w:rPr>
  </w:style>
  <w:style w:type="character" w:customStyle="1" w:styleId="SubtitleChar">
    <w:name w:val="Subtitle Char"/>
    <w:aliases w:val="Underlined card text Char"/>
    <w:basedOn w:val="DefaultParagraphFont"/>
    <w:link w:val="Subtitle"/>
    <w:rsid w:val="00571E48"/>
    <w:rPr>
      <w:bCs/>
      <w:szCs w:val="26"/>
      <w:u w:val="single"/>
    </w:rPr>
  </w:style>
  <w:style w:type="paragraph" w:styleId="Subtitle">
    <w:name w:val="Subtitle"/>
    <w:aliases w:val="Underlined card text"/>
    <w:basedOn w:val="Normal"/>
    <w:next w:val="Normal"/>
    <w:link w:val="SubtitleChar"/>
    <w:qFormat/>
    <w:rsid w:val="00571E48"/>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571E48"/>
    <w:rPr>
      <w:rFonts w:eastAsiaTheme="minorEastAsia"/>
      <w:color w:val="5A5A5A" w:themeColor="text1" w:themeTint="A5"/>
      <w:spacing w:val="15"/>
    </w:rPr>
  </w:style>
  <w:style w:type="character" w:customStyle="1" w:styleId="BoldandUnderlineCharChar2">
    <w:name w:val="Bold and Underline Char Char2"/>
    <w:basedOn w:val="DefaultParagraphFont"/>
    <w:rsid w:val="00571E48"/>
    <w:rPr>
      <w:b/>
      <w:u w:val="single"/>
      <w:lang w:val="en-US" w:eastAsia="en-US" w:bidi="ar-SA"/>
    </w:rPr>
  </w:style>
  <w:style w:type="character" w:customStyle="1" w:styleId="StyleUnderlineCharChar111pt">
    <w:name w:val="Style Underline Char Char1 + 11 pt"/>
    <w:basedOn w:val="DefaultParagraphFont"/>
    <w:rsid w:val="00571E48"/>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571E48"/>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571E48"/>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571E48"/>
    <w:rPr>
      <w:sz w:val="22"/>
      <w:u w:val="single"/>
    </w:rPr>
  </w:style>
  <w:style w:type="paragraph" w:customStyle="1" w:styleId="StyleMinimizedTextArialNarrow9pt">
    <w:name w:val="Style Minimized Text + Arial Narrow 9 pt"/>
    <w:basedOn w:val="Normal"/>
    <w:link w:val="StyleMinimizedTextArialNarrow9ptChar"/>
    <w:qFormat/>
    <w:rsid w:val="00571E4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571E48"/>
    <w:rPr>
      <w:rFonts w:ascii="Cambria" w:eastAsia="Times New Roman" w:hAnsi="Cambria" w:cs="Calibri"/>
      <w:szCs w:val="24"/>
    </w:rPr>
  </w:style>
  <w:style w:type="paragraph" w:customStyle="1" w:styleId="StyleBoldandUnderlineChar11ptNotBold">
    <w:name w:val="Style Bold and Underline Char + 11 pt Not Bold"/>
    <w:link w:val="StyleBoldandUnderlineChar11ptNotBoldChar"/>
    <w:qFormat/>
    <w:rsid w:val="00571E48"/>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71E48"/>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571E48"/>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571E48"/>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571E48"/>
    <w:rPr>
      <w:rFonts w:ascii="Times New Roman" w:eastAsia="SimSun" w:hAnsi="Times New Roman" w:cs="Times New Roman"/>
      <w:b/>
      <w:bCs/>
      <w:sz w:val="20"/>
      <w:szCs w:val="24"/>
      <w:u w:val="single"/>
      <w:lang w:eastAsia="zh-CN"/>
    </w:rPr>
  </w:style>
  <w:style w:type="character" w:customStyle="1" w:styleId="Styleunderline9pt">
    <w:name w:val="Style underline + 9 pt"/>
    <w:basedOn w:val="underline"/>
    <w:rsid w:val="00571E48"/>
    <w:rPr>
      <w:rFonts w:ascii="Times New Roman" w:hAnsi="Times New Roman" w:cs="Times New Roman"/>
      <w:b/>
      <w:sz w:val="20"/>
      <w:u w:val="single"/>
    </w:rPr>
  </w:style>
  <w:style w:type="character" w:customStyle="1" w:styleId="StyleTimesNewRoman9pt">
    <w:name w:val="Style Times New Roman 9 pt"/>
    <w:basedOn w:val="DefaultParagraphFont"/>
    <w:rsid w:val="00571E48"/>
    <w:rPr>
      <w:rFonts w:ascii="Times New Roman" w:hAnsi="Times New Roman"/>
      <w:sz w:val="20"/>
    </w:rPr>
  </w:style>
  <w:style w:type="character" w:customStyle="1" w:styleId="Styleunderline9pt1">
    <w:name w:val="Style underline + 9 pt1"/>
    <w:basedOn w:val="underline"/>
    <w:rsid w:val="00571E48"/>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571E48"/>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571E48"/>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571E48"/>
    <w:rPr>
      <w:b/>
      <w:bCs/>
      <w:noProof w:val="0"/>
      <w:sz w:val="20"/>
      <w:u w:val="single"/>
      <w:lang w:val="en-US" w:eastAsia="en-US" w:bidi="ar-SA"/>
    </w:rPr>
  </w:style>
  <w:style w:type="character" w:customStyle="1" w:styleId="Hyperlink23">
    <w:name w:val="Hyperlink23"/>
    <w:basedOn w:val="DefaultParagraphFont"/>
    <w:rsid w:val="00571E48"/>
    <w:rPr>
      <w:color w:val="3300CC"/>
      <w:u w:val="single"/>
    </w:rPr>
  </w:style>
  <w:style w:type="paragraph" w:customStyle="1" w:styleId="cardCharChar">
    <w:name w:val="card Char Char"/>
    <w:basedOn w:val="Normal"/>
    <w:link w:val="cardCharCharChar"/>
    <w:qFormat/>
    <w:rsid w:val="00571E48"/>
    <w:pPr>
      <w:ind w:left="288" w:right="288"/>
    </w:pPr>
    <w:rPr>
      <w:rFonts w:eastAsia="Times New Roman"/>
      <w:szCs w:val="20"/>
    </w:rPr>
  </w:style>
  <w:style w:type="character" w:customStyle="1" w:styleId="cardCharCharChar">
    <w:name w:val="card Char Char Char"/>
    <w:basedOn w:val="DefaultParagraphFont"/>
    <w:link w:val="cardCharChar"/>
    <w:rsid w:val="00571E48"/>
    <w:rPr>
      <w:rFonts w:ascii="Cambria" w:eastAsia="Times New Roman" w:hAnsi="Cambria" w:cs="Calibri"/>
      <w:szCs w:val="20"/>
    </w:rPr>
  </w:style>
  <w:style w:type="character" w:customStyle="1" w:styleId="StyleunderlineArialNarrow9ptBold">
    <w:name w:val="Style underline + Arial Narrow 9 pt Bold"/>
    <w:basedOn w:val="underline"/>
    <w:rsid w:val="00571E48"/>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571E48"/>
  </w:style>
  <w:style w:type="character" w:customStyle="1" w:styleId="StylecardCharCharArialNarrow9ptChar">
    <w:name w:val="Style card Char Char + Arial Narrow 9 pt Char"/>
    <w:basedOn w:val="cardCharCharChar"/>
    <w:link w:val="StylecardCharCharArialNarrow9pt"/>
    <w:rsid w:val="00571E48"/>
    <w:rPr>
      <w:rFonts w:ascii="Cambria" w:eastAsia="Times New Roman" w:hAnsi="Cambria" w:cs="Calibri"/>
      <w:szCs w:val="20"/>
    </w:rPr>
  </w:style>
  <w:style w:type="character" w:customStyle="1" w:styleId="UnderlineCharCharChar">
    <w:name w:val="Underline Char Char Char"/>
    <w:basedOn w:val="DefaultParagraphFont"/>
    <w:rsid w:val="00571E48"/>
    <w:rPr>
      <w:noProof w:val="0"/>
      <w:u w:val="single"/>
      <w:lang w:val="en-US" w:eastAsia="en-US" w:bidi="ar-SA"/>
    </w:rPr>
  </w:style>
  <w:style w:type="character" w:customStyle="1" w:styleId="CardTextChar1">
    <w:name w:val="Card Text Char1"/>
    <w:basedOn w:val="DefaultParagraphFont"/>
    <w:rsid w:val="00571E48"/>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571E48"/>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571E48"/>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571E4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571E4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UnderlineCharCharChar"/>
    <w:rsid w:val="00571E4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571E48"/>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571E48"/>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571E48"/>
    <w:rPr>
      <w:rFonts w:eastAsia="Times New Roman"/>
      <w:sz w:val="16"/>
      <w:szCs w:val="24"/>
    </w:rPr>
  </w:style>
  <w:style w:type="character" w:customStyle="1" w:styleId="TextsmallChar">
    <w:name w:val="Textsmall Char"/>
    <w:basedOn w:val="DefaultParagraphFont"/>
    <w:link w:val="Textsmall"/>
    <w:rsid w:val="00571E48"/>
    <w:rPr>
      <w:rFonts w:ascii="Cambria" w:eastAsia="Times New Roman" w:hAnsi="Cambria" w:cs="Calibri"/>
      <w:sz w:val="16"/>
      <w:szCs w:val="24"/>
    </w:rPr>
  </w:style>
  <w:style w:type="character" w:customStyle="1" w:styleId="CharChar111">
    <w:name w:val="Char Char111"/>
    <w:basedOn w:val="DefaultParagraphFont"/>
    <w:rsid w:val="00571E48"/>
    <w:rPr>
      <w:rFonts w:cs="Arial"/>
      <w:bCs/>
      <w:szCs w:val="26"/>
      <w:u w:val="single"/>
      <w:lang w:val="en-US" w:eastAsia="en-US" w:bidi="ar-SA"/>
    </w:rPr>
  </w:style>
  <w:style w:type="character" w:customStyle="1" w:styleId="highlightedsearchterm">
    <w:name w:val="highlightedsearchterm"/>
    <w:rsid w:val="00571E48"/>
  </w:style>
  <w:style w:type="character" w:customStyle="1" w:styleId="StyleUnderline1">
    <w:name w:val="Style Underline1"/>
    <w:basedOn w:val="DefaultParagraphFont"/>
    <w:rsid w:val="00571E48"/>
    <w:rPr>
      <w:rFonts w:ascii="Times New Roman" w:hAnsi="Times New Roman"/>
      <w:sz w:val="20"/>
      <w:u w:val="single"/>
    </w:rPr>
  </w:style>
  <w:style w:type="paragraph" w:customStyle="1" w:styleId="CardIndented">
    <w:name w:val="Card (Indented)"/>
    <w:basedOn w:val="Normal"/>
    <w:link w:val="CardIndentedChar"/>
    <w:qFormat/>
    <w:rsid w:val="00571E48"/>
    <w:pPr>
      <w:ind w:left="288"/>
    </w:pPr>
  </w:style>
  <w:style w:type="paragraph" w:customStyle="1" w:styleId="StyleStyle49pt10">
    <w:name w:val="Style Style4 + 9 pt10"/>
    <w:basedOn w:val="Style4"/>
    <w:link w:val="StyleStyle49pt10Char"/>
    <w:qFormat/>
    <w:rsid w:val="00571E48"/>
    <w:rPr>
      <w:rFonts w:ascii="Times New Roman" w:hAnsi="Times New Roman"/>
    </w:rPr>
  </w:style>
  <w:style w:type="character" w:customStyle="1" w:styleId="StyleStyle49pt10Char">
    <w:name w:val="Style Style4 + 9 pt10 Char"/>
    <w:basedOn w:val="Style4Char"/>
    <w:link w:val="StyleStyle49pt10"/>
    <w:rsid w:val="00571E48"/>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qFormat/>
    <w:rsid w:val="00571E48"/>
    <w:rPr>
      <w:rFonts w:ascii="Times New Roman" w:hAnsi="Times New Roman"/>
      <w:b/>
      <w:bCs/>
    </w:rPr>
  </w:style>
  <w:style w:type="character" w:customStyle="1" w:styleId="StyleStyle49ptBold7Char">
    <w:name w:val="Style Style4 + 9 pt Bold7 Char"/>
    <w:link w:val="StyleStyle49ptBold7"/>
    <w:rsid w:val="00571E48"/>
    <w:rPr>
      <w:rFonts w:ascii="Times New Roman" w:eastAsia="Times New Roman" w:hAnsi="Times New Roman" w:cs="Calibri"/>
      <w:b/>
      <w:bCs/>
      <w:szCs w:val="24"/>
      <w:u w:val="single"/>
    </w:rPr>
  </w:style>
  <w:style w:type="paragraph" w:customStyle="1" w:styleId="NormalUnderline">
    <w:name w:val="Normal Underline"/>
    <w:basedOn w:val="Normal"/>
    <w:link w:val="NormalUnderlineChar"/>
    <w:qFormat/>
    <w:rsid w:val="00571E48"/>
    <w:pPr>
      <w:ind w:left="288"/>
    </w:pPr>
    <w:rPr>
      <w:rFonts w:eastAsia="Times New Roman"/>
      <w:szCs w:val="24"/>
      <w:u w:val="single"/>
    </w:rPr>
  </w:style>
  <w:style w:type="character" w:customStyle="1" w:styleId="NormalUnderlineChar">
    <w:name w:val="Normal Underline Char"/>
    <w:link w:val="NormalUnderline"/>
    <w:rsid w:val="00571E48"/>
    <w:rPr>
      <w:rFonts w:ascii="Cambria" w:eastAsia="Times New Roman" w:hAnsi="Cambria" w:cs="Calibri"/>
      <w:szCs w:val="24"/>
      <w:u w:val="single"/>
    </w:rPr>
  </w:style>
  <w:style w:type="character" w:customStyle="1" w:styleId="DontRead">
    <w:name w:val="Don't Read"/>
    <w:qFormat/>
    <w:rsid w:val="00571E48"/>
    <w:rPr>
      <w:rFonts w:ascii="Times New Roman" w:hAnsi="Times New Roman"/>
      <w:sz w:val="16"/>
    </w:rPr>
  </w:style>
  <w:style w:type="paragraph" w:customStyle="1" w:styleId="Underlinestyle">
    <w:name w:val="Underline style"/>
    <w:basedOn w:val="Normal"/>
    <w:qFormat/>
    <w:rsid w:val="00571E48"/>
    <w:rPr>
      <w:rFonts w:eastAsia="Times New Roman"/>
      <w:szCs w:val="24"/>
      <w:u w:val="single"/>
    </w:rPr>
  </w:style>
  <w:style w:type="character" w:customStyle="1" w:styleId="Style11ptUnderline3">
    <w:name w:val="Style 11 pt Underline3"/>
    <w:rsid w:val="00571E48"/>
    <w:rPr>
      <w:sz w:val="20"/>
      <w:u w:val="single"/>
    </w:rPr>
  </w:style>
  <w:style w:type="character" w:customStyle="1" w:styleId="CharChar1">
    <w:name w:val="Char Char1"/>
    <w:aliases w:val="Char Char Char4"/>
    <w:qFormat/>
    <w:rsid w:val="00571E48"/>
    <w:rPr>
      <w:rFonts w:cs="Arial"/>
      <w:b/>
      <w:bCs/>
      <w:iCs/>
      <w:sz w:val="22"/>
      <w:szCs w:val="28"/>
      <w:lang w:val="en-US" w:eastAsia="en-US" w:bidi="ar-SA"/>
    </w:rPr>
  </w:style>
  <w:style w:type="character" w:customStyle="1" w:styleId="27">
    <w:name w:val="27"/>
    <w:rsid w:val="00571E48"/>
    <w:rPr>
      <w:rFonts w:cs="Arial"/>
      <w:bCs/>
      <w:sz w:val="20"/>
      <w:u w:val="single"/>
      <w:lang w:val="en-US" w:eastAsia="en-US" w:bidi="ar-SA"/>
    </w:rPr>
  </w:style>
  <w:style w:type="character" w:customStyle="1" w:styleId="2">
    <w:name w:val="2"/>
    <w:rsid w:val="00571E48"/>
    <w:rPr>
      <w:rFonts w:cs="Arial"/>
      <w:bCs/>
      <w:sz w:val="20"/>
      <w:u w:val="single"/>
      <w:lang w:val="en-US" w:eastAsia="en-US" w:bidi="ar-SA"/>
    </w:rPr>
  </w:style>
  <w:style w:type="character" w:customStyle="1" w:styleId="Style9ptUnderline11">
    <w:name w:val="Style 9 pt Underline11"/>
    <w:basedOn w:val="DefaultParagraphFont"/>
    <w:rsid w:val="00571E48"/>
    <w:rPr>
      <w:sz w:val="20"/>
      <w:u w:val="single"/>
    </w:rPr>
  </w:style>
  <w:style w:type="character" w:customStyle="1" w:styleId="Style9ptBoldUnderline5">
    <w:name w:val="Style 9 pt Bold Underline5"/>
    <w:basedOn w:val="DefaultParagraphFont"/>
    <w:rsid w:val="00571E48"/>
    <w:rPr>
      <w:b/>
      <w:bCs/>
      <w:sz w:val="20"/>
      <w:u w:val="single"/>
    </w:rPr>
  </w:style>
  <w:style w:type="character" w:customStyle="1" w:styleId="CharChar114">
    <w:name w:val="Char Char114"/>
    <w:basedOn w:val="DefaultParagraphFont"/>
    <w:rsid w:val="00571E48"/>
    <w:rPr>
      <w:rFonts w:cs="Arial"/>
      <w:bCs/>
      <w:szCs w:val="26"/>
      <w:u w:val="single"/>
      <w:lang w:val="en-US" w:eastAsia="en-US" w:bidi="ar-SA"/>
    </w:rPr>
  </w:style>
  <w:style w:type="character" w:customStyle="1" w:styleId="CharChar113">
    <w:name w:val="Char Char113"/>
    <w:basedOn w:val="DefaultParagraphFont"/>
    <w:rsid w:val="00571E48"/>
    <w:rPr>
      <w:rFonts w:cs="Arial"/>
      <w:bCs/>
      <w:szCs w:val="26"/>
      <w:u w:val="single"/>
      <w:lang w:val="en-US" w:eastAsia="en-US" w:bidi="ar-SA"/>
    </w:rPr>
  </w:style>
  <w:style w:type="character" w:customStyle="1" w:styleId="CharChar112">
    <w:name w:val="Char Char112"/>
    <w:basedOn w:val="DefaultParagraphFont"/>
    <w:rsid w:val="00571E48"/>
    <w:rPr>
      <w:rFonts w:cs="Arial"/>
      <w:bCs/>
      <w:szCs w:val="26"/>
      <w:u w:val="single"/>
      <w:lang w:val="en-US" w:eastAsia="en-US" w:bidi="ar-SA"/>
    </w:rPr>
  </w:style>
  <w:style w:type="character" w:customStyle="1" w:styleId="ssl0">
    <w:name w:val="ss_l0"/>
    <w:basedOn w:val="DefaultParagraphFont"/>
    <w:rsid w:val="00571E48"/>
  </w:style>
  <w:style w:type="paragraph" w:styleId="CommentText">
    <w:name w:val="annotation text"/>
    <w:basedOn w:val="Normal"/>
    <w:link w:val="CommentTextChar"/>
    <w:uiPriority w:val="99"/>
    <w:rsid w:val="00571E48"/>
    <w:rPr>
      <w:szCs w:val="20"/>
    </w:rPr>
  </w:style>
  <w:style w:type="character" w:customStyle="1" w:styleId="CommentTextChar">
    <w:name w:val="Comment Text Char"/>
    <w:basedOn w:val="DefaultParagraphFont"/>
    <w:link w:val="CommentText"/>
    <w:uiPriority w:val="99"/>
    <w:rsid w:val="00571E48"/>
    <w:rPr>
      <w:rFonts w:ascii="Cambria" w:hAnsi="Cambria" w:cs="Calibri"/>
      <w:szCs w:val="20"/>
    </w:rPr>
  </w:style>
  <w:style w:type="character" w:customStyle="1" w:styleId="CommentSubjectChar">
    <w:name w:val="Comment Subject Char"/>
    <w:basedOn w:val="CommentTextChar"/>
    <w:link w:val="CommentSubject"/>
    <w:uiPriority w:val="99"/>
    <w:rsid w:val="00571E48"/>
    <w:rPr>
      <w:rFonts w:ascii="Times New Roman" w:hAnsi="Times New Roman" w:cs="Times New Roman"/>
      <w:b/>
      <w:bCs/>
      <w:szCs w:val="20"/>
    </w:rPr>
  </w:style>
  <w:style w:type="paragraph" w:styleId="CommentSubject">
    <w:name w:val="annotation subject"/>
    <w:basedOn w:val="CommentText"/>
    <w:next w:val="CommentText"/>
    <w:link w:val="CommentSubjectChar"/>
    <w:uiPriority w:val="99"/>
    <w:rsid w:val="00571E48"/>
    <w:rPr>
      <w:rFonts w:ascii="Times New Roman" w:hAnsi="Times New Roman" w:cs="Times New Roman"/>
      <w:b/>
      <w:bCs/>
    </w:rPr>
  </w:style>
  <w:style w:type="character" w:customStyle="1" w:styleId="CommentSubjectChar1">
    <w:name w:val="Comment Subject Char1"/>
    <w:basedOn w:val="CommentTextChar"/>
    <w:uiPriority w:val="99"/>
    <w:rsid w:val="00571E48"/>
    <w:rPr>
      <w:rFonts w:ascii="Cambria" w:hAnsi="Cambria" w:cs="Calibri"/>
      <w:b/>
      <w:bCs/>
      <w:szCs w:val="20"/>
    </w:rPr>
  </w:style>
  <w:style w:type="paragraph" w:customStyle="1" w:styleId="WW-Default1">
    <w:name w:val="WW-Default1"/>
    <w:basedOn w:val="Normal"/>
    <w:qFormat/>
    <w:rsid w:val="00571E48"/>
    <w:pPr>
      <w:suppressAutoHyphens/>
    </w:pPr>
    <w:rPr>
      <w:rFonts w:eastAsia="Times New Roman"/>
      <w:b/>
      <w:bCs/>
      <w:szCs w:val="20"/>
      <w:lang w:eastAsia="ar-SA"/>
    </w:rPr>
  </w:style>
  <w:style w:type="character" w:customStyle="1" w:styleId="zoomme">
    <w:name w:val="zoomme"/>
    <w:basedOn w:val="DefaultParagraphFont"/>
    <w:rsid w:val="00571E48"/>
  </w:style>
  <w:style w:type="character" w:customStyle="1" w:styleId="Date1">
    <w:name w:val="Date1"/>
    <w:basedOn w:val="DefaultParagraphFont"/>
    <w:rsid w:val="00571E48"/>
  </w:style>
  <w:style w:type="character" w:customStyle="1" w:styleId="classauthor">
    <w:name w:val="class=&quot;author&quot;"/>
    <w:basedOn w:val="DefaultParagraphFont"/>
    <w:rsid w:val="00571E48"/>
  </w:style>
  <w:style w:type="character" w:customStyle="1" w:styleId="texto1">
    <w:name w:val="texto1"/>
    <w:rsid w:val="00571E48"/>
  </w:style>
  <w:style w:type="paragraph" w:customStyle="1" w:styleId="citenon-bold">
    <w:name w:val="cite non-bold"/>
    <w:basedOn w:val="Normal"/>
    <w:link w:val="citenon-boldChar"/>
    <w:qFormat/>
    <w:rsid w:val="00571E48"/>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71E48"/>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71E48"/>
    <w:rPr>
      <w:rFonts w:ascii="Cambria" w:eastAsia="Times New Roman" w:hAnsi="Cambria" w:cs="Arial"/>
      <w:b/>
      <w:sz w:val="24"/>
      <w:szCs w:val="28"/>
    </w:rPr>
  </w:style>
  <w:style w:type="paragraph" w:customStyle="1" w:styleId="Style23">
    <w:name w:val="Style23"/>
    <w:basedOn w:val="Normal"/>
    <w:uiPriority w:val="99"/>
    <w:qFormat/>
    <w:rsid w:val="00571E48"/>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571E48"/>
  </w:style>
  <w:style w:type="paragraph" w:customStyle="1" w:styleId="Citation-FirstLine">
    <w:name w:val="Citation - First Line"/>
    <w:basedOn w:val="Normal"/>
    <w:next w:val="Normal"/>
    <w:autoRedefine/>
    <w:qFormat/>
    <w:rsid w:val="00571E48"/>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71E48"/>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571E48"/>
    <w:rPr>
      <w:rFonts w:ascii="Book Antiqua" w:eastAsia="Times New Roman" w:hAnsi="Book Antiqua" w:cs="Calibri"/>
      <w:sz w:val="16"/>
      <w:szCs w:val="24"/>
    </w:rPr>
  </w:style>
  <w:style w:type="paragraph" w:customStyle="1" w:styleId="TagCite">
    <w:name w:val="Tag/Cite"/>
    <w:basedOn w:val="Normal"/>
    <w:qFormat/>
    <w:rsid w:val="00571E48"/>
    <w:rPr>
      <w:rFonts w:eastAsia="Times New Roman"/>
      <w:b/>
      <w:szCs w:val="24"/>
    </w:rPr>
  </w:style>
  <w:style w:type="character" w:customStyle="1" w:styleId="Style11ptItalic">
    <w:name w:val="Style 11 pt Italic"/>
    <w:basedOn w:val="DefaultParagraphFont"/>
    <w:rsid w:val="00571E48"/>
    <w:rPr>
      <w:rFonts w:ascii="Times New Roman" w:hAnsi="Times New Roman"/>
      <w:i/>
      <w:iCs/>
      <w:sz w:val="20"/>
    </w:rPr>
  </w:style>
  <w:style w:type="character" w:customStyle="1" w:styleId="hdr">
    <w:name w:val="hdr"/>
    <w:basedOn w:val="DefaultParagraphFont"/>
    <w:rsid w:val="00571E48"/>
  </w:style>
  <w:style w:type="paragraph" w:customStyle="1" w:styleId="StyleStyle49ptBold3">
    <w:name w:val="Style Style4 + 9 pt Bold3"/>
    <w:basedOn w:val="Style4"/>
    <w:link w:val="StyleStyle49ptBold3Char"/>
    <w:qFormat/>
    <w:rsid w:val="00571E48"/>
    <w:rPr>
      <w:rFonts w:ascii="Times New Roman" w:hAnsi="Times New Roman"/>
      <w:b/>
      <w:bCs/>
    </w:rPr>
  </w:style>
  <w:style w:type="character" w:customStyle="1" w:styleId="StyleStyle49ptBold3Char">
    <w:name w:val="Style Style4 + 9 pt Bold3 Char"/>
    <w:basedOn w:val="Style4Char"/>
    <w:link w:val="StyleStyle49ptBold3"/>
    <w:rsid w:val="00571E48"/>
    <w:rPr>
      <w:rFonts w:ascii="Times New Roman" w:eastAsia="Times New Roman" w:hAnsi="Times New Roman" w:cs="Calibri"/>
      <w:b/>
      <w:bCs/>
      <w:szCs w:val="24"/>
      <w:u w:val="single"/>
    </w:rPr>
  </w:style>
  <w:style w:type="character" w:customStyle="1" w:styleId="Style9ptUnderline6">
    <w:name w:val="Style 9 pt Underline6"/>
    <w:basedOn w:val="DefaultParagraphFont"/>
    <w:rsid w:val="00571E48"/>
    <w:rPr>
      <w:sz w:val="20"/>
      <w:u w:val="single"/>
    </w:rPr>
  </w:style>
  <w:style w:type="character" w:customStyle="1" w:styleId="ct-with-fmlt">
    <w:name w:val="ct-with-fmlt"/>
    <w:basedOn w:val="DefaultParagraphFont"/>
    <w:rsid w:val="00571E48"/>
  </w:style>
  <w:style w:type="paragraph" w:customStyle="1" w:styleId="StyleStyle49ptBoldItalic">
    <w:name w:val="Style Style4 + 9 pt Bold Italic"/>
    <w:basedOn w:val="Normal"/>
    <w:link w:val="StyleStyle49ptBoldItalicChar"/>
    <w:qFormat/>
    <w:rsid w:val="00571E48"/>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571E48"/>
    <w:rPr>
      <w:rFonts w:ascii="Cambria" w:eastAsia="Times New Roman" w:hAnsi="Cambria" w:cs="Calibri"/>
      <w:b/>
      <w:bCs/>
      <w:i/>
      <w:iCs/>
      <w:szCs w:val="24"/>
      <w:u w:val="single"/>
    </w:rPr>
  </w:style>
  <w:style w:type="paragraph" w:customStyle="1" w:styleId="StyleUnderlined11ptBold">
    <w:name w:val="Style Underlined + 11 pt Bold"/>
    <w:link w:val="StyleUnderlined11ptBoldChar"/>
    <w:qFormat/>
    <w:rsid w:val="00571E48"/>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571E48"/>
    <w:rPr>
      <w:rFonts w:eastAsia="Times New Roman"/>
      <w:b/>
      <w:bCs/>
      <w:szCs w:val="24"/>
      <w:u w:val="single"/>
    </w:rPr>
  </w:style>
  <w:style w:type="character" w:customStyle="1" w:styleId="StyleBoldUnderline1">
    <w:name w:val="Style Bold Underline1"/>
    <w:basedOn w:val="DefaultParagraphFont"/>
    <w:rsid w:val="00571E48"/>
    <w:rPr>
      <w:b w:val="0"/>
      <w:bCs/>
      <w:u w:val="single"/>
    </w:rPr>
  </w:style>
  <w:style w:type="character" w:customStyle="1" w:styleId="date-display-single">
    <w:name w:val="date-display-single"/>
    <w:basedOn w:val="DefaultParagraphFont"/>
    <w:rsid w:val="00571E48"/>
  </w:style>
  <w:style w:type="character" w:customStyle="1" w:styleId="CommentTextChar1">
    <w:name w:val="Comment Text Char1"/>
    <w:basedOn w:val="DefaultParagraphFont"/>
    <w:uiPriority w:val="99"/>
    <w:rsid w:val="00571E48"/>
    <w:rPr>
      <w:rFonts w:ascii="Times New Roman" w:hAnsi="Times New Roman" w:cs="Times New Roman"/>
      <w:sz w:val="20"/>
      <w:szCs w:val="20"/>
    </w:rPr>
  </w:style>
  <w:style w:type="character" w:customStyle="1" w:styleId="BodyTextChar1">
    <w:name w:val="Body Text Char1"/>
    <w:basedOn w:val="DefaultParagraphFont"/>
    <w:uiPriority w:val="99"/>
    <w:rsid w:val="00571E48"/>
    <w:rPr>
      <w:rFonts w:ascii="Times New Roman" w:hAnsi="Times New Roman" w:cs="Times New Roman"/>
      <w:sz w:val="20"/>
    </w:rPr>
  </w:style>
  <w:style w:type="paragraph" w:customStyle="1" w:styleId="Cite20">
    <w:name w:val="Cite 2"/>
    <w:basedOn w:val="Normal"/>
    <w:qFormat/>
    <w:rsid w:val="00571E48"/>
    <w:rPr>
      <w:rFonts w:ascii="Arial" w:eastAsia="MS Mincho" w:hAnsi="Arial"/>
      <w:b/>
      <w:szCs w:val="24"/>
      <w:u w:val="single"/>
    </w:rPr>
  </w:style>
  <w:style w:type="character" w:customStyle="1" w:styleId="StyleunderlineBold">
    <w:name w:val="Style underline + Bold"/>
    <w:basedOn w:val="underline"/>
    <w:rsid w:val="00571E48"/>
    <w:rPr>
      <w:rFonts w:ascii="Times New Roman" w:hAnsi="Times New Roman" w:cs="Times New Roman"/>
      <w:b w:val="0"/>
      <w:bCs/>
      <w:sz w:val="20"/>
      <w:u w:val="single"/>
    </w:rPr>
  </w:style>
  <w:style w:type="paragraph" w:customStyle="1" w:styleId="cards0">
    <w:name w:val="cards"/>
    <w:basedOn w:val="Cites"/>
    <w:qFormat/>
    <w:rsid w:val="00571E48"/>
    <w:pPr>
      <w:widowControl/>
      <w:jc w:val="left"/>
    </w:pPr>
    <w:rPr>
      <w:sz w:val="20"/>
      <w:szCs w:val="22"/>
    </w:rPr>
  </w:style>
  <w:style w:type="character" w:customStyle="1" w:styleId="Style10ptUnderline">
    <w:name w:val="Style 10 pt Underline"/>
    <w:basedOn w:val="DefaultParagraphFont"/>
    <w:rsid w:val="00571E48"/>
    <w:rPr>
      <w:sz w:val="20"/>
      <w:u w:val="single"/>
    </w:rPr>
  </w:style>
  <w:style w:type="character" w:customStyle="1" w:styleId="slug-pub-date">
    <w:name w:val="slug-pub-date"/>
    <w:basedOn w:val="DefaultParagraphFont"/>
    <w:rsid w:val="00571E48"/>
  </w:style>
  <w:style w:type="character" w:customStyle="1" w:styleId="slug-vol">
    <w:name w:val="slug-vol"/>
    <w:basedOn w:val="DefaultParagraphFont"/>
    <w:rsid w:val="00571E48"/>
  </w:style>
  <w:style w:type="character" w:customStyle="1" w:styleId="slug-issue">
    <w:name w:val="slug-issue"/>
    <w:basedOn w:val="DefaultParagraphFont"/>
    <w:rsid w:val="00571E48"/>
  </w:style>
  <w:style w:type="character" w:customStyle="1" w:styleId="slug-pages">
    <w:name w:val="slug-pages"/>
    <w:basedOn w:val="DefaultParagraphFont"/>
    <w:rsid w:val="00571E48"/>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71E48"/>
    <w:rPr>
      <w:b/>
      <w:bCs/>
      <w:strike w:val="0"/>
      <w:dstrike w:val="0"/>
      <w:sz w:val="24"/>
      <w:u w:val="none"/>
      <w:effect w:val="none"/>
    </w:rPr>
  </w:style>
  <w:style w:type="character" w:customStyle="1" w:styleId="tagchar">
    <w:name w:val="tagchar"/>
    <w:basedOn w:val="DefaultParagraphFont"/>
    <w:rsid w:val="00571E48"/>
  </w:style>
  <w:style w:type="character" w:customStyle="1" w:styleId="Style8pt">
    <w:name w:val="Style 8 pt"/>
    <w:basedOn w:val="DefaultParagraphFont"/>
    <w:rsid w:val="00571E48"/>
    <w:rPr>
      <w:sz w:val="20"/>
    </w:rPr>
  </w:style>
  <w:style w:type="character" w:customStyle="1" w:styleId="BoldandUnderlineChar5CharCharCharCharCharCharCharChar">
    <w:name w:val="Bold and Underline Char5 Char Char Char Char Char Char Char Char"/>
    <w:basedOn w:val="DefaultParagraphFont"/>
    <w:rsid w:val="00571E4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71E48"/>
    <w:rPr>
      <w:szCs w:val="24"/>
      <w:u w:val="single"/>
      <w:lang w:val="en-US" w:eastAsia="en-US" w:bidi="ar-SA"/>
    </w:rPr>
  </w:style>
  <w:style w:type="paragraph" w:customStyle="1" w:styleId="Language">
    <w:name w:val="Language"/>
    <w:basedOn w:val="Normal"/>
    <w:link w:val="LanguageChar"/>
    <w:qFormat/>
    <w:rsid w:val="00571E48"/>
    <w:rPr>
      <w:rFonts w:eastAsia="Times New Roman"/>
      <w:strike/>
      <w:szCs w:val="20"/>
    </w:rPr>
  </w:style>
  <w:style w:type="character" w:customStyle="1" w:styleId="LanguageChar">
    <w:name w:val="Language Char"/>
    <w:basedOn w:val="DefaultParagraphFont"/>
    <w:link w:val="Language"/>
    <w:rsid w:val="00571E48"/>
    <w:rPr>
      <w:rFonts w:ascii="Cambria" w:eastAsia="Times New Roman" w:hAnsi="Cambria" w:cs="Calibri"/>
      <w:strike/>
      <w:szCs w:val="20"/>
    </w:rPr>
  </w:style>
  <w:style w:type="paragraph" w:customStyle="1" w:styleId="UnderlineChar3">
    <w:name w:val="Underline Char3"/>
    <w:basedOn w:val="Normal"/>
    <w:link w:val="UnderlineChar3Char"/>
    <w:qFormat/>
    <w:rsid w:val="00571E48"/>
    <w:rPr>
      <w:rFonts w:eastAsia="Times New Roman"/>
      <w:szCs w:val="24"/>
      <w:u w:val="single"/>
    </w:rPr>
  </w:style>
  <w:style w:type="character" w:customStyle="1" w:styleId="UnderlineChar3Char">
    <w:name w:val="Underline Char3 Char"/>
    <w:basedOn w:val="DefaultParagraphFont"/>
    <w:link w:val="UnderlineChar3"/>
    <w:rsid w:val="00571E48"/>
    <w:rPr>
      <w:rFonts w:ascii="Cambria" w:eastAsia="Times New Roman" w:hAnsi="Cambria" w:cs="Calibri"/>
      <w:szCs w:val="24"/>
      <w:u w:val="single"/>
    </w:rPr>
  </w:style>
  <w:style w:type="paragraph" w:customStyle="1" w:styleId="BoldandUnderlineChar3Char">
    <w:name w:val="Bold and Underline Char3 Char"/>
    <w:basedOn w:val="Normal"/>
    <w:link w:val="BoldandUnderlineChar3CharChar"/>
    <w:qFormat/>
    <w:rsid w:val="00571E48"/>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571E48"/>
    <w:rPr>
      <w:rFonts w:ascii="Cambria" w:eastAsia="Times New Roman" w:hAnsi="Cambria" w:cs="Calibri"/>
      <w:b/>
      <w:szCs w:val="24"/>
      <w:u w:val="single"/>
    </w:rPr>
  </w:style>
  <w:style w:type="character" w:customStyle="1" w:styleId="UnderlineChar1">
    <w:name w:val="Underline Char1"/>
    <w:basedOn w:val="DefaultParagraphFont"/>
    <w:rsid w:val="00571E48"/>
    <w:rPr>
      <w:szCs w:val="24"/>
      <w:u w:val="single"/>
      <w:lang w:val="en-US" w:eastAsia="en-US" w:bidi="ar-SA"/>
    </w:rPr>
  </w:style>
  <w:style w:type="character" w:customStyle="1" w:styleId="BoldandUnderlineChar1Char2Char">
    <w:name w:val="Bold and Underline Char1 Char2 Char"/>
    <w:basedOn w:val="DefaultParagraphFont"/>
    <w:rsid w:val="00571E48"/>
    <w:rPr>
      <w:b/>
      <w:szCs w:val="24"/>
      <w:u w:val="single"/>
      <w:lang w:val="en-US" w:eastAsia="en-US" w:bidi="ar-SA"/>
    </w:rPr>
  </w:style>
  <w:style w:type="character" w:customStyle="1" w:styleId="SmalltextChar">
    <w:name w:val="Small text Char"/>
    <w:aliases w:val="Quote1 Char1"/>
    <w:link w:val="Smalltext"/>
    <w:rsid w:val="00571E48"/>
    <w:rPr>
      <w:rFonts w:ascii="Arial Narrow" w:eastAsia="Times New Roman" w:hAnsi="Arial Narrow" w:cs="Calibri"/>
      <w:sz w:val="16"/>
      <w:szCs w:val="24"/>
    </w:rPr>
  </w:style>
  <w:style w:type="paragraph" w:customStyle="1" w:styleId="HotRoute">
    <w:name w:val="Hot Route"/>
    <w:basedOn w:val="Normal"/>
    <w:link w:val="HotRouteChar0"/>
    <w:qFormat/>
    <w:rsid w:val="00571E48"/>
    <w:pPr>
      <w:ind w:left="144"/>
    </w:pPr>
    <w:rPr>
      <w:rFonts w:eastAsia="Times New Roman"/>
      <w:szCs w:val="24"/>
    </w:rPr>
  </w:style>
  <w:style w:type="paragraph" w:customStyle="1" w:styleId="Cardstyle0">
    <w:name w:val="Cardstyle"/>
    <w:basedOn w:val="Normal"/>
    <w:next w:val="Normal"/>
    <w:qFormat/>
    <w:rsid w:val="00571E48"/>
    <w:rPr>
      <w:rFonts w:eastAsia="Times New Roman"/>
      <w:szCs w:val="24"/>
    </w:rPr>
  </w:style>
  <w:style w:type="character" w:customStyle="1" w:styleId="StyleEmphasisArial12ptBoldNotItalic">
    <w:name w:val="Style Emphasis + Arial 12 pt Bold Not Italic"/>
    <w:basedOn w:val="Emphasis"/>
    <w:rsid w:val="00571E48"/>
    <w:rPr>
      <w:rFonts w:ascii="Arial" w:hAnsi="Arial" w:cs="Times New Roman"/>
      <w:b w:val="0"/>
      <w:bCs/>
      <w:i/>
      <w:iCs/>
      <w:sz w:val="24"/>
      <w:u w:val="single"/>
      <w:bdr w:val="single" w:sz="8" w:space="0" w:color="auto"/>
    </w:rPr>
  </w:style>
  <w:style w:type="character" w:customStyle="1" w:styleId="DebateHighlighted">
    <w:name w:val="Debate Highlighted"/>
    <w:qFormat/>
    <w:rsid w:val="00571E48"/>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571E48"/>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571E48"/>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571E4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71E48"/>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71E48"/>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571E48"/>
    <w:rPr>
      <w:rFonts w:ascii="Times New Roman" w:hAnsi="Times New Roman"/>
      <w:sz w:val="20"/>
      <w:u w:val="single"/>
      <w:bdr w:val="none" w:sz="0" w:space="0" w:color="auto"/>
      <w:shd w:val="clear" w:color="auto" w:fill="C0C0C0"/>
    </w:rPr>
  </w:style>
  <w:style w:type="character" w:customStyle="1" w:styleId="smallChar">
    <w:name w:val="small Char"/>
    <w:rsid w:val="00571E48"/>
    <w:rPr>
      <w:rFonts w:ascii="Calibri" w:eastAsia="Calibri" w:hAnsi="Calibri" w:cs="Calibri"/>
      <w:sz w:val="16"/>
      <w:szCs w:val="20"/>
      <w:lang w:val="x-none" w:eastAsia="x-none"/>
    </w:rPr>
  </w:style>
  <w:style w:type="paragraph" w:customStyle="1" w:styleId="HotRoute0">
    <w:name w:val="Hot Route!"/>
    <w:basedOn w:val="Normal"/>
    <w:qFormat/>
    <w:rsid w:val="00571E48"/>
    <w:pPr>
      <w:ind w:left="144"/>
    </w:pPr>
    <w:rPr>
      <w:rFonts w:eastAsia="Times New Roman"/>
      <w:szCs w:val="24"/>
      <w:lang w:val="x-none" w:eastAsia="x-none"/>
    </w:rPr>
  </w:style>
  <w:style w:type="character" w:customStyle="1" w:styleId="BodyTextIndent3Char1">
    <w:name w:val="Body Text Indent 3 Char1"/>
    <w:basedOn w:val="DefaultParagraphFont"/>
    <w:uiPriority w:val="99"/>
    <w:semiHidden/>
    <w:rsid w:val="00571E48"/>
    <w:rPr>
      <w:rFonts w:ascii="Times New Roman" w:hAnsi="Times New Roman" w:cs="Times New Roman"/>
      <w:sz w:val="16"/>
      <w:szCs w:val="16"/>
    </w:rPr>
  </w:style>
  <w:style w:type="character" w:customStyle="1" w:styleId="BodyText2Char1">
    <w:name w:val="Body Text 2 Char1"/>
    <w:basedOn w:val="DefaultParagraphFont"/>
    <w:uiPriority w:val="99"/>
    <w:rsid w:val="00571E48"/>
    <w:rPr>
      <w:rFonts w:ascii="Times New Roman" w:hAnsi="Times New Roman" w:cs="Times New Roman"/>
      <w:sz w:val="20"/>
    </w:rPr>
  </w:style>
  <w:style w:type="character" w:customStyle="1" w:styleId="FontStyle291">
    <w:name w:val="Font Style291"/>
    <w:basedOn w:val="DefaultParagraphFont"/>
    <w:uiPriority w:val="99"/>
    <w:rsid w:val="00571E48"/>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571E48"/>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571E48"/>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571E48"/>
    <w:rPr>
      <w:rFonts w:ascii="Cambria" w:eastAsia="Times New Roman" w:hAnsi="Cambria" w:cs="Calibri"/>
      <w:szCs w:val="24"/>
    </w:rPr>
  </w:style>
  <w:style w:type="paragraph" w:customStyle="1" w:styleId="Cards1">
    <w:name w:val="Cards1"/>
    <w:basedOn w:val="Normal"/>
    <w:link w:val="Cards1Char"/>
    <w:qFormat/>
    <w:rsid w:val="00571E48"/>
    <w:pPr>
      <w:ind w:left="288"/>
    </w:pPr>
    <w:rPr>
      <w:rFonts w:eastAsia="Times New Roman"/>
      <w:szCs w:val="24"/>
      <w:u w:val="single"/>
    </w:rPr>
  </w:style>
  <w:style w:type="character" w:customStyle="1" w:styleId="Cards1Char">
    <w:name w:val="Cards1 Char"/>
    <w:basedOn w:val="DefaultParagraphFont"/>
    <w:link w:val="Cards1"/>
    <w:rsid w:val="00571E48"/>
    <w:rPr>
      <w:rFonts w:ascii="Cambria" w:eastAsia="Times New Roman" w:hAnsi="Cambria" w:cs="Calibri"/>
      <w:szCs w:val="24"/>
      <w:u w:val="single"/>
    </w:rPr>
  </w:style>
  <w:style w:type="character" w:customStyle="1" w:styleId="EmphasizeThis">
    <w:name w:val="EmphasizeThis"/>
    <w:rsid w:val="00571E48"/>
    <w:rPr>
      <w:rFonts w:ascii="Georgia" w:hAnsi="Georgia"/>
      <w:b/>
      <w:iCs/>
      <w:sz w:val="24"/>
      <w:u w:val="thick"/>
    </w:rPr>
  </w:style>
  <w:style w:type="paragraph" w:customStyle="1" w:styleId="Stylecard8pt">
    <w:name w:val="Style card + 8 pt"/>
    <w:basedOn w:val="card"/>
    <w:link w:val="Stylecard8ptChar"/>
    <w:qFormat/>
    <w:rsid w:val="00571E48"/>
    <w:rPr>
      <w:color w:val="000000"/>
      <w:sz w:val="20"/>
      <w:szCs w:val="24"/>
      <w:lang w:eastAsia="ar-SA" w:bidi="en-US"/>
    </w:rPr>
  </w:style>
  <w:style w:type="character" w:customStyle="1" w:styleId="Stylecard8ptChar">
    <w:name w:val="Style card + 8 pt Char"/>
    <w:basedOn w:val="cardChar"/>
    <w:link w:val="Stylecard8pt"/>
    <w:rsid w:val="00571E48"/>
    <w:rPr>
      <w:rFonts w:ascii="Cambria" w:eastAsia="Times New Roman" w:hAnsi="Cambria" w:cs="Calibri"/>
      <w:color w:val="000000"/>
      <w:sz w:val="20"/>
      <w:szCs w:val="24"/>
      <w:lang w:eastAsia="ar-SA" w:bidi="en-US"/>
    </w:rPr>
  </w:style>
  <w:style w:type="character" w:customStyle="1" w:styleId="bhl">
    <w:name w:val="bhl"/>
    <w:basedOn w:val="DefaultParagraphFont"/>
    <w:rsid w:val="00571E48"/>
  </w:style>
  <w:style w:type="paragraph" w:customStyle="1" w:styleId="TagGA11">
    <w:name w:val="Tag GA 11"/>
    <w:basedOn w:val="TOC1"/>
    <w:qFormat/>
    <w:rsid w:val="00571E48"/>
    <w:pPr>
      <w:spacing w:before="0" w:after="160"/>
    </w:pPr>
    <w:rPr>
      <w:rFonts w:ascii="Georgia" w:eastAsia="Calibri" w:hAnsi="Georgia"/>
      <w:sz w:val="22"/>
      <w:u w:val="none"/>
      <w:lang w:bidi="ar-SA"/>
    </w:rPr>
  </w:style>
  <w:style w:type="paragraph" w:customStyle="1" w:styleId="CiteCard">
    <w:name w:val="Cite/Card"/>
    <w:basedOn w:val="TOC2"/>
    <w:qFormat/>
    <w:rsid w:val="00571E48"/>
    <w:pPr>
      <w:tabs>
        <w:tab w:val="left" w:pos="4360"/>
      </w:tabs>
      <w:ind w:left="220"/>
    </w:pPr>
    <w:rPr>
      <w:rFonts w:ascii="Georgia" w:eastAsia="Calibri" w:hAnsi="Georgia"/>
      <w:sz w:val="22"/>
      <w:lang w:bidi="ar-SA"/>
    </w:rPr>
  </w:style>
  <w:style w:type="character" w:customStyle="1" w:styleId="CardTextUnderlinedChar">
    <w:name w:val="Card Text Underlined Char"/>
    <w:basedOn w:val="DefaultParagraphFont"/>
    <w:rsid w:val="00571E48"/>
    <w:rPr>
      <w:rFonts w:ascii="Georgia" w:eastAsia="Times New Roman" w:hAnsi="Georgia" w:hint="default"/>
      <w:sz w:val="22"/>
      <w:u w:val="single"/>
      <w:lang w:eastAsia="zh-CN"/>
    </w:rPr>
  </w:style>
  <w:style w:type="character" w:styleId="CommentReference">
    <w:name w:val="annotation reference"/>
    <w:basedOn w:val="DefaultParagraphFont"/>
    <w:uiPriority w:val="99"/>
    <w:rsid w:val="00571E48"/>
    <w:rPr>
      <w:sz w:val="16"/>
      <w:szCs w:val="16"/>
    </w:rPr>
  </w:style>
  <w:style w:type="character" w:customStyle="1" w:styleId="DocumentMapChar1">
    <w:name w:val="Document Map Char1"/>
    <w:basedOn w:val="DefaultParagraphFont"/>
    <w:uiPriority w:val="99"/>
    <w:rsid w:val="00571E48"/>
    <w:rPr>
      <w:rFonts w:ascii="Tahoma" w:hAnsi="Tahoma" w:cs="Tahoma"/>
      <w:sz w:val="16"/>
      <w:szCs w:val="16"/>
    </w:rPr>
  </w:style>
  <w:style w:type="character" w:customStyle="1" w:styleId="addmd">
    <w:name w:val="addmd"/>
    <w:basedOn w:val="DefaultParagraphFont"/>
    <w:rsid w:val="00571E48"/>
  </w:style>
  <w:style w:type="character" w:customStyle="1" w:styleId="UnderlinedChar1">
    <w:name w:val="Underlined Char1"/>
    <w:aliases w:val="Heading 4 Char1,Big card Char1,body Char1,small text Char1,Normal Tag Char1,heading 2 Char1,Ch Char1,no read Char1,No Spacing211 Char1,No Spacing12 Char1,No Spacing2111 Char1,ta Char"/>
    <w:basedOn w:val="DefaultParagraphFont"/>
    <w:qFormat/>
    <w:rsid w:val="00571E48"/>
    <w:rPr>
      <w:rFonts w:ascii="Century Gothic" w:hAnsi="Century Gothic"/>
      <w:sz w:val="24"/>
      <w:u w:val="thick"/>
    </w:rPr>
  </w:style>
  <w:style w:type="paragraph" w:styleId="FootnoteText">
    <w:name w:val="footnote text"/>
    <w:basedOn w:val="Normal"/>
    <w:link w:val="FootnoteTextChar"/>
    <w:unhideWhenUsed/>
    <w:rsid w:val="00571E48"/>
    <w:rPr>
      <w:rFonts w:ascii="Georgia" w:eastAsia="Calibri" w:hAnsi="Georgia"/>
      <w:szCs w:val="20"/>
      <w:lang w:eastAsia="zh-CN"/>
    </w:rPr>
  </w:style>
  <w:style w:type="character" w:customStyle="1" w:styleId="FootnoteTextChar">
    <w:name w:val="Footnote Text Char"/>
    <w:basedOn w:val="DefaultParagraphFont"/>
    <w:link w:val="FootnoteText"/>
    <w:rsid w:val="00571E48"/>
    <w:rPr>
      <w:rFonts w:ascii="Georgia" w:eastAsia="Calibri" w:hAnsi="Georgia" w:cs="Calibri"/>
      <w:szCs w:val="20"/>
      <w:lang w:eastAsia="zh-CN"/>
    </w:rPr>
  </w:style>
  <w:style w:type="character" w:customStyle="1" w:styleId="UnderlinedTextCharChar">
    <w:name w:val="Underlined Text Char Char"/>
    <w:basedOn w:val="DefaultParagraphFont"/>
    <w:rsid w:val="00571E48"/>
    <w:rPr>
      <w:rFonts w:cs="Arial"/>
      <w:bCs/>
      <w:noProof w:val="0"/>
      <w:szCs w:val="26"/>
      <w:u w:val="single"/>
      <w:lang w:val="en-US" w:eastAsia="en-US" w:bidi="ar-SA"/>
    </w:rPr>
  </w:style>
  <w:style w:type="character" w:customStyle="1" w:styleId="StyleTimesNewRoman12ptBold0">
    <w:name w:val="Style Times New Roman 12 pt Bold"/>
    <w:rsid w:val="00571E48"/>
    <w:rPr>
      <w:b/>
      <w:bCs/>
      <w:sz w:val="24"/>
    </w:rPr>
  </w:style>
  <w:style w:type="character" w:customStyle="1" w:styleId="CardText1Char">
    <w:name w:val="Card Text 1 Char"/>
    <w:link w:val="CardText1"/>
    <w:rsid w:val="00571E48"/>
    <w:rPr>
      <w:rFonts w:ascii="Georgia" w:hAnsi="Georgia"/>
      <w:color w:val="000000"/>
      <w:u w:val="single"/>
    </w:rPr>
  </w:style>
  <w:style w:type="character" w:customStyle="1" w:styleId="BoldUnderlining">
    <w:name w:val="Bold Underlining"/>
    <w:rsid w:val="00571E48"/>
    <w:rPr>
      <w:u w:val="single"/>
    </w:rPr>
  </w:style>
  <w:style w:type="character" w:customStyle="1" w:styleId="Intemphasis">
    <w:name w:val="Intemphasis"/>
    <w:uiPriority w:val="1"/>
    <w:qFormat/>
    <w:rsid w:val="00571E48"/>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571E48"/>
    <w:pPr>
      <w:ind w:left="288" w:right="288"/>
    </w:pPr>
    <w:rPr>
      <w:szCs w:val="16"/>
    </w:rPr>
  </w:style>
  <w:style w:type="character" w:customStyle="1" w:styleId="cardtextChar2">
    <w:name w:val="cardtext Char"/>
    <w:basedOn w:val="DefaultParagraphFont"/>
    <w:link w:val="cardtext0"/>
    <w:rsid w:val="00571E48"/>
    <w:rPr>
      <w:rFonts w:ascii="Cambria" w:hAnsi="Cambria" w:cs="Calibri"/>
      <w:szCs w:val="16"/>
    </w:rPr>
  </w:style>
  <w:style w:type="character" w:customStyle="1" w:styleId="BoldUnderlineChar1">
    <w:name w:val="BoldUnderline Char1"/>
    <w:rsid w:val="00571E48"/>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571E48"/>
    <w:pPr>
      <w:spacing w:after="200"/>
      <w:contextualSpacing/>
    </w:pPr>
    <w:rPr>
      <w:rFonts w:eastAsia="Calibri"/>
      <w:u w:val="single"/>
    </w:rPr>
  </w:style>
  <w:style w:type="character" w:customStyle="1" w:styleId="UnderlinedCardTextChar">
    <w:name w:val="Underlined Card Text Char"/>
    <w:link w:val="UnderlinedCardText"/>
    <w:rsid w:val="00571E48"/>
    <w:rPr>
      <w:rFonts w:ascii="Cambria" w:eastAsia="Calibri" w:hAnsi="Cambria" w:cs="Calibri"/>
      <w:u w:val="single"/>
    </w:rPr>
  </w:style>
  <w:style w:type="paragraph" w:customStyle="1" w:styleId="Tag12">
    <w:name w:val="Tag12"/>
    <w:basedOn w:val="Normal"/>
    <w:qFormat/>
    <w:rsid w:val="00571E48"/>
    <w:pPr>
      <w:contextualSpacing/>
    </w:pPr>
    <w:rPr>
      <w:rFonts w:eastAsia="Cambria"/>
      <w:b/>
    </w:rPr>
  </w:style>
  <w:style w:type="paragraph" w:customStyle="1" w:styleId="Shrink8">
    <w:name w:val="Shrink8"/>
    <w:basedOn w:val="Normal"/>
    <w:qFormat/>
    <w:rsid w:val="00571E48"/>
    <w:rPr>
      <w:rFonts w:eastAsia="Cambria"/>
    </w:rPr>
  </w:style>
  <w:style w:type="character" w:customStyle="1" w:styleId="highlight2">
    <w:name w:val="highlight2"/>
    <w:rsid w:val="00571E48"/>
    <w:rPr>
      <w:rFonts w:ascii="Arial" w:hAnsi="Arial"/>
      <w:b/>
      <w:sz w:val="19"/>
      <w:u w:val="thick"/>
      <w:bdr w:val="none" w:sz="0" w:space="0" w:color="auto"/>
      <w:shd w:val="clear" w:color="auto" w:fill="auto"/>
    </w:rPr>
  </w:style>
  <w:style w:type="character" w:customStyle="1" w:styleId="citation0">
    <w:name w:val="citation"/>
    <w:basedOn w:val="DefaultParagraphFont"/>
    <w:rsid w:val="00571E48"/>
  </w:style>
  <w:style w:type="paragraph" w:customStyle="1" w:styleId="UnderlineText">
    <w:name w:val="Underline Text"/>
    <w:basedOn w:val="Normal"/>
    <w:link w:val="UnderlineTextChar"/>
    <w:qFormat/>
    <w:rsid w:val="00571E48"/>
    <w:pPr>
      <w:ind w:left="288"/>
    </w:pPr>
    <w:rPr>
      <w:rFonts w:eastAsia="Times New Roman"/>
      <w:u w:val="single"/>
    </w:rPr>
  </w:style>
  <w:style w:type="character" w:customStyle="1" w:styleId="UnderlineTextChar">
    <w:name w:val="Underline Text Char"/>
    <w:basedOn w:val="DefaultParagraphFont"/>
    <w:link w:val="UnderlineText"/>
    <w:rsid w:val="00571E48"/>
    <w:rPr>
      <w:rFonts w:ascii="Cambria" w:eastAsia="Times New Roman" w:hAnsi="Cambria" w:cs="Calibri"/>
      <w:u w:val="single"/>
    </w:rPr>
  </w:style>
  <w:style w:type="character" w:customStyle="1" w:styleId="commentstext">
    <w:name w:val="comments_text"/>
    <w:uiPriority w:val="99"/>
    <w:rsid w:val="00571E48"/>
    <w:rPr>
      <w:rFonts w:cs="Times New Roman"/>
    </w:rPr>
  </w:style>
  <w:style w:type="paragraph" w:customStyle="1" w:styleId="Heading42">
    <w:name w:val="Heading 42"/>
    <w:basedOn w:val="Normal"/>
    <w:qFormat/>
    <w:rsid w:val="00571E48"/>
    <w:rPr>
      <w:rFonts w:ascii="Arial" w:eastAsia="Times New Roman" w:hAnsi="Arial" w:cs="Arial"/>
    </w:rPr>
  </w:style>
  <w:style w:type="paragraph" w:customStyle="1" w:styleId="DebateNormal">
    <w:name w:val="DebateNormal"/>
    <w:basedOn w:val="Normal"/>
    <w:link w:val="DebateNormalChar"/>
    <w:qFormat/>
    <w:rsid w:val="00571E48"/>
    <w:pPr>
      <w:spacing w:line="276" w:lineRule="auto"/>
    </w:pPr>
    <w:rPr>
      <w:rFonts w:eastAsia="Calibri"/>
      <w:szCs w:val="20"/>
    </w:rPr>
  </w:style>
  <w:style w:type="character" w:customStyle="1" w:styleId="DebateNormalChar">
    <w:name w:val="DebateNormal Char"/>
    <w:basedOn w:val="DefaultParagraphFont"/>
    <w:link w:val="DebateNormal"/>
    <w:rsid w:val="00571E48"/>
    <w:rPr>
      <w:rFonts w:ascii="Cambria" w:eastAsia="Calibri" w:hAnsi="Cambria" w:cs="Calibri"/>
      <w:szCs w:val="20"/>
    </w:rPr>
  </w:style>
  <w:style w:type="paragraph" w:customStyle="1" w:styleId="DebateEmphasis">
    <w:name w:val="DebateEmphasis"/>
    <w:basedOn w:val="Normal"/>
    <w:link w:val="DebateEmphasisChar"/>
    <w:qFormat/>
    <w:rsid w:val="00571E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71E48"/>
    <w:rPr>
      <w:rFonts w:ascii="Cambria" w:eastAsia="Calibri" w:hAnsi="Cambria" w:cs="Calibri"/>
      <w:b/>
      <w:szCs w:val="20"/>
      <w:u w:val="single"/>
    </w:rPr>
  </w:style>
  <w:style w:type="paragraph" w:customStyle="1" w:styleId="NormalCite">
    <w:name w:val="NormalCite"/>
    <w:link w:val="NormalCiteChar"/>
    <w:qFormat/>
    <w:rsid w:val="00571E4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71E48"/>
    <w:rPr>
      <w:rFonts w:ascii="Times New Roman" w:hAnsi="Times New Roman" w:cs="Times New Roman"/>
      <w:sz w:val="18"/>
    </w:rPr>
  </w:style>
  <w:style w:type="character" w:customStyle="1" w:styleId="articletext">
    <w:name w:val="articletext"/>
    <w:basedOn w:val="DefaultParagraphFont"/>
    <w:rsid w:val="00571E48"/>
  </w:style>
  <w:style w:type="character" w:customStyle="1" w:styleId="grey10">
    <w:name w:val="grey10"/>
    <w:basedOn w:val="DefaultParagraphFont"/>
    <w:rsid w:val="00571E48"/>
  </w:style>
  <w:style w:type="character" w:customStyle="1" w:styleId="navy13bd">
    <w:name w:val="navy13bd"/>
    <w:basedOn w:val="DefaultParagraphFont"/>
    <w:rsid w:val="00571E48"/>
  </w:style>
  <w:style w:type="character" w:customStyle="1" w:styleId="Style9ptUnderline2">
    <w:name w:val="Style 9 pt Underline2"/>
    <w:basedOn w:val="DefaultParagraphFont"/>
    <w:rsid w:val="00571E48"/>
    <w:rPr>
      <w:sz w:val="20"/>
      <w:u w:val="single"/>
    </w:rPr>
  </w:style>
  <w:style w:type="character" w:customStyle="1" w:styleId="Style9ptBoldUnderline1">
    <w:name w:val="Style 9 pt Bold Underline1"/>
    <w:basedOn w:val="DefaultParagraphFont"/>
    <w:rsid w:val="00571E48"/>
    <w:rPr>
      <w:b/>
      <w:bCs/>
      <w:sz w:val="20"/>
      <w:u w:val="single"/>
    </w:rPr>
  </w:style>
  <w:style w:type="character" w:customStyle="1" w:styleId="TagsCharChar">
    <w:name w:val="Tags Char Char"/>
    <w:basedOn w:val="DefaultParagraphFont"/>
    <w:rsid w:val="00571E48"/>
    <w:rPr>
      <w:rFonts w:eastAsia="SimSun"/>
      <w:b/>
      <w:sz w:val="24"/>
      <w:lang w:val="en-US" w:eastAsia="zh-CN" w:bidi="ar-SA"/>
    </w:rPr>
  </w:style>
  <w:style w:type="paragraph" w:customStyle="1" w:styleId="cardCharCharCharChar">
    <w:name w:val="card Char Char Char Char"/>
    <w:basedOn w:val="Normal"/>
    <w:qFormat/>
    <w:rsid w:val="00571E48"/>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1"/>
    <w:qFormat/>
    <w:rsid w:val="00571E48"/>
    <w:rPr>
      <w:rFonts w:eastAsia="Times New Roman"/>
      <w:szCs w:val="24"/>
      <w:u w:val="single"/>
    </w:rPr>
  </w:style>
  <w:style w:type="character" w:customStyle="1" w:styleId="CARDChar1">
    <w:name w:val="CARD Char"/>
    <w:basedOn w:val="DefaultParagraphFont"/>
    <w:link w:val="CARD0"/>
    <w:rsid w:val="00571E48"/>
    <w:rPr>
      <w:rFonts w:ascii="Cambria" w:eastAsia="Times New Roman" w:hAnsi="Cambria" w:cs="Calibri"/>
      <w:szCs w:val="24"/>
      <w:u w:val="single"/>
    </w:rPr>
  </w:style>
  <w:style w:type="paragraph" w:customStyle="1" w:styleId="Normal20pt">
    <w:name w:val="Normal  + 20 pt"/>
    <w:basedOn w:val="Normal"/>
    <w:uiPriority w:val="6"/>
    <w:qFormat/>
    <w:rsid w:val="00571E48"/>
    <w:rPr>
      <w:rFonts w:asciiTheme="minorHAnsi" w:hAnsiTheme="minorHAnsi" w:cstheme="minorBidi"/>
      <w:bCs/>
      <w:u w:val="single"/>
    </w:rPr>
  </w:style>
  <w:style w:type="character" w:customStyle="1" w:styleId="StyleStyle4CharTimesNewRoman11pt">
    <w:name w:val="Style Style4 Char + Times New Roman 11 pt"/>
    <w:basedOn w:val="DefaultParagraphFont"/>
    <w:rsid w:val="00571E48"/>
    <w:rPr>
      <w:rFonts w:ascii="Times New Roman" w:hAnsi="Times New Roman"/>
      <w:sz w:val="20"/>
      <w:szCs w:val="24"/>
      <w:u w:val="single"/>
      <w:lang w:val="en-US" w:eastAsia="en-US" w:bidi="ar-SA"/>
    </w:rPr>
  </w:style>
  <w:style w:type="paragraph" w:customStyle="1" w:styleId="author-name">
    <w:name w:val="author-name"/>
    <w:basedOn w:val="Normal"/>
    <w:qFormat/>
    <w:rsid w:val="00571E48"/>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571E48"/>
    <w:pPr>
      <w:spacing w:before="100" w:beforeAutospacing="1" w:after="100" w:afterAutospacing="1"/>
    </w:pPr>
    <w:rPr>
      <w:rFonts w:eastAsia="Times New Roman"/>
      <w:sz w:val="24"/>
      <w:szCs w:val="24"/>
    </w:rPr>
  </w:style>
  <w:style w:type="character" w:customStyle="1" w:styleId="HTMLPreformattedChar1">
    <w:name w:val="HTML Preformatted Char1"/>
    <w:basedOn w:val="DefaultParagraphFont"/>
    <w:uiPriority w:val="99"/>
    <w:semiHidden/>
    <w:rsid w:val="00571E48"/>
    <w:rPr>
      <w:rFonts w:ascii="Consolas" w:hAnsi="Consolas" w:cs="Consolas"/>
      <w:sz w:val="20"/>
      <w:szCs w:val="20"/>
    </w:rPr>
  </w:style>
  <w:style w:type="character" w:customStyle="1" w:styleId="StyleStyle4CharTimesNewRoman11ptBold">
    <w:name w:val="Style Style4 Char + Times New Roman 11 pt Bold"/>
    <w:basedOn w:val="DefaultParagraphFont"/>
    <w:rsid w:val="00571E48"/>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71E48"/>
    <w:rPr>
      <w:rFonts w:ascii="Times New Roman" w:hAnsi="Times New Roman"/>
      <w:i/>
      <w:iCs/>
      <w:sz w:val="20"/>
      <w:szCs w:val="24"/>
      <w:u w:val="single"/>
      <w:lang w:val="en-US" w:eastAsia="en-US" w:bidi="ar-SA"/>
    </w:rPr>
  </w:style>
  <w:style w:type="character" w:customStyle="1" w:styleId="headline">
    <w:name w:val="headline"/>
    <w:basedOn w:val="DefaultParagraphFont"/>
    <w:rsid w:val="00571E48"/>
  </w:style>
  <w:style w:type="character" w:customStyle="1" w:styleId="CharChar4">
    <w:name w:val="Char Char4"/>
    <w:basedOn w:val="DefaultParagraphFont"/>
    <w:rsid w:val="00571E48"/>
    <w:rPr>
      <w:rFonts w:cs="Arial"/>
      <w:b/>
      <w:bCs/>
      <w:iCs/>
      <w:szCs w:val="28"/>
      <w:lang w:val="en-US" w:eastAsia="en-US" w:bidi="ar-SA"/>
    </w:rPr>
  </w:style>
  <w:style w:type="character" w:customStyle="1" w:styleId="yshortcuts">
    <w:name w:val="yshortcuts"/>
    <w:basedOn w:val="DefaultParagraphFont"/>
    <w:rsid w:val="00571E48"/>
  </w:style>
  <w:style w:type="character" w:customStyle="1" w:styleId="HotRouteChar0">
    <w:name w:val="Hot Route Char"/>
    <w:link w:val="HotRoute"/>
    <w:rsid w:val="00571E48"/>
    <w:rPr>
      <w:rFonts w:ascii="Cambria" w:eastAsia="Times New Roman" w:hAnsi="Cambria" w:cs="Calibri"/>
      <w:szCs w:val="24"/>
    </w:rPr>
  </w:style>
  <w:style w:type="character" w:customStyle="1" w:styleId="senselabelstart">
    <w:name w:val="sense_label start"/>
    <w:basedOn w:val="DefaultParagraphFont"/>
    <w:rsid w:val="00571E48"/>
  </w:style>
  <w:style w:type="character" w:customStyle="1" w:styleId="sensecontent">
    <w:name w:val="sense_content"/>
    <w:basedOn w:val="DefaultParagraphFont"/>
    <w:rsid w:val="00571E48"/>
  </w:style>
  <w:style w:type="character" w:customStyle="1" w:styleId="vi">
    <w:name w:val="vi"/>
    <w:basedOn w:val="DefaultParagraphFont"/>
    <w:rsid w:val="00571E48"/>
  </w:style>
  <w:style w:type="paragraph" w:customStyle="1" w:styleId="CitationCharChar">
    <w:name w:val="Citation Char Char"/>
    <w:basedOn w:val="Normal"/>
    <w:uiPriority w:val="6"/>
    <w:qFormat/>
    <w:rsid w:val="00571E48"/>
    <w:pPr>
      <w:ind w:left="1440" w:right="1440"/>
    </w:pPr>
    <w:rPr>
      <w:rFonts w:asciiTheme="minorHAnsi" w:hAnsiTheme="minorHAnsi" w:cstheme="minorBidi"/>
      <w:bCs/>
      <w:u w:val="single"/>
    </w:rPr>
  </w:style>
  <w:style w:type="character" w:customStyle="1" w:styleId="italic">
    <w:name w:val="italic"/>
    <w:basedOn w:val="DefaultParagraphFont"/>
    <w:rsid w:val="00571E48"/>
  </w:style>
  <w:style w:type="paragraph" w:customStyle="1" w:styleId="Microtext">
    <w:name w:val="Microtext"/>
    <w:basedOn w:val="Normal"/>
    <w:next w:val="Normal"/>
    <w:link w:val="MicrotextChar0"/>
    <w:qFormat/>
    <w:rsid w:val="00571E48"/>
    <w:rPr>
      <w:sz w:val="12"/>
    </w:rPr>
  </w:style>
  <w:style w:type="character" w:customStyle="1" w:styleId="MicrotextChar0">
    <w:name w:val="Microtext Char"/>
    <w:link w:val="Microtext"/>
    <w:rsid w:val="00571E48"/>
    <w:rPr>
      <w:rFonts w:ascii="Cambria" w:hAnsi="Cambria" w:cs="Calibri"/>
      <w:sz w:val="12"/>
    </w:rPr>
  </w:style>
  <w:style w:type="character" w:customStyle="1" w:styleId="st">
    <w:name w:val="st"/>
    <w:basedOn w:val="DefaultParagraphFont"/>
    <w:rsid w:val="00571E48"/>
  </w:style>
  <w:style w:type="paragraph" w:customStyle="1" w:styleId="Style6">
    <w:name w:val="Style6"/>
    <w:basedOn w:val="Normal"/>
    <w:link w:val="Style6Char"/>
    <w:autoRedefine/>
    <w:qFormat/>
    <w:rsid w:val="00571E48"/>
    <w:rPr>
      <w:b/>
      <w:sz w:val="24"/>
    </w:rPr>
  </w:style>
  <w:style w:type="character" w:customStyle="1" w:styleId="Style6Char">
    <w:name w:val="Style6 Char"/>
    <w:basedOn w:val="DefaultParagraphFont"/>
    <w:link w:val="Style6"/>
    <w:rsid w:val="00571E48"/>
    <w:rPr>
      <w:rFonts w:ascii="Cambria" w:hAnsi="Cambria" w:cs="Calibri"/>
      <w:b/>
      <w:sz w:val="24"/>
    </w:rPr>
  </w:style>
  <w:style w:type="paragraph" w:customStyle="1" w:styleId="Style11">
    <w:name w:val="Style11"/>
    <w:basedOn w:val="Normal"/>
    <w:link w:val="Style11Char"/>
    <w:qFormat/>
    <w:rsid w:val="00571E48"/>
    <w:rPr>
      <w:rFonts w:eastAsia="Times New Roman"/>
      <w:b/>
      <w:szCs w:val="20"/>
      <w:u w:val="thick"/>
    </w:rPr>
  </w:style>
  <w:style w:type="paragraph" w:customStyle="1" w:styleId="Style12">
    <w:name w:val="Style12"/>
    <w:basedOn w:val="Normal"/>
    <w:link w:val="Style12Char"/>
    <w:qFormat/>
    <w:rsid w:val="00571E48"/>
    <w:rPr>
      <w:rFonts w:eastAsia="Times New Roman"/>
      <w:b/>
      <w:sz w:val="24"/>
      <w:u w:val="thick"/>
    </w:rPr>
  </w:style>
  <w:style w:type="character" w:customStyle="1" w:styleId="Style11Char">
    <w:name w:val="Style11 Char"/>
    <w:basedOn w:val="DefaultParagraphFont"/>
    <w:link w:val="Style11"/>
    <w:rsid w:val="00571E48"/>
    <w:rPr>
      <w:rFonts w:ascii="Cambria" w:eastAsia="Times New Roman" w:hAnsi="Cambria" w:cs="Calibri"/>
      <w:b/>
      <w:szCs w:val="20"/>
      <w:u w:val="thick"/>
    </w:rPr>
  </w:style>
  <w:style w:type="character" w:customStyle="1" w:styleId="Style12Char">
    <w:name w:val="Style12 Char"/>
    <w:basedOn w:val="DefaultParagraphFont"/>
    <w:link w:val="Style12"/>
    <w:rsid w:val="00571E48"/>
    <w:rPr>
      <w:rFonts w:ascii="Cambria" w:eastAsia="Times New Roman" w:hAnsi="Cambria" w:cs="Calibri"/>
      <w:b/>
      <w:sz w:val="24"/>
      <w:u w:val="thick"/>
    </w:rPr>
  </w:style>
  <w:style w:type="character" w:customStyle="1" w:styleId="caps-label">
    <w:name w:val="caps-label"/>
    <w:basedOn w:val="DefaultParagraphFont"/>
    <w:rsid w:val="00571E48"/>
  </w:style>
  <w:style w:type="character" w:customStyle="1" w:styleId="wikiexternallink">
    <w:name w:val="wikiexternallink"/>
    <w:basedOn w:val="DefaultParagraphFont"/>
    <w:rsid w:val="00571E48"/>
  </w:style>
  <w:style w:type="character" w:customStyle="1" w:styleId="wikigeneratedlinkcontent">
    <w:name w:val="wikigeneratedlinkcontent"/>
    <w:basedOn w:val="DefaultParagraphFont"/>
    <w:rsid w:val="00571E48"/>
  </w:style>
  <w:style w:type="character" w:customStyle="1" w:styleId="aqj">
    <w:name w:val="aqj"/>
    <w:basedOn w:val="DefaultParagraphFont"/>
    <w:rsid w:val="00571E48"/>
  </w:style>
  <w:style w:type="character" w:customStyle="1" w:styleId="StyleStyleBoldUnderlineIntenseEmphasisUnderlineapple-style-s">
    <w:name w:val="Style Style Bold UnderlineIntense EmphasisUnderlineapple-style-s..."/>
    <w:basedOn w:val="DefaultParagraphFont"/>
    <w:rsid w:val="00571E48"/>
    <w:rPr>
      <w:b w:val="0"/>
      <w:bCs w:val="0"/>
      <w:sz w:val="22"/>
      <w:u w:val="single"/>
      <w:bdr w:val="none" w:sz="0" w:space="0" w:color="auto"/>
    </w:rPr>
  </w:style>
  <w:style w:type="paragraph" w:customStyle="1" w:styleId="blocktitle0">
    <w:name w:val="block title"/>
    <w:basedOn w:val="Normal"/>
    <w:autoRedefine/>
    <w:qFormat/>
    <w:rsid w:val="00571E48"/>
    <w:pPr>
      <w:spacing w:after="240"/>
      <w:jc w:val="center"/>
      <w:outlineLvl w:val="0"/>
    </w:pPr>
    <w:rPr>
      <w:rFonts w:eastAsia="Calibri"/>
      <w:b/>
      <w:caps/>
      <w:sz w:val="28"/>
      <w:szCs w:val="28"/>
      <w:lang w:val="es-ES"/>
    </w:rPr>
  </w:style>
  <w:style w:type="character" w:customStyle="1" w:styleId="Boxed">
    <w:name w:val="Boxed"/>
    <w:qFormat/>
    <w:rsid w:val="00571E48"/>
    <w:rPr>
      <w:rFonts w:ascii="Times New Roman" w:hAnsi="Times New Roman"/>
      <w:sz w:val="20"/>
      <w:bdr w:val="single" w:sz="6" w:space="0" w:color="auto"/>
    </w:rPr>
  </w:style>
  <w:style w:type="character" w:customStyle="1" w:styleId="UnderlineCard">
    <w:name w:val="Underline Card"/>
    <w:uiPriority w:val="6"/>
    <w:qFormat/>
    <w:rsid w:val="00571E48"/>
    <w:rPr>
      <w:rFonts w:ascii="Arial" w:hAnsi="Arial"/>
      <w:b w:val="0"/>
      <w:bCs/>
      <w:sz w:val="20"/>
      <w:u w:val="single"/>
    </w:rPr>
  </w:style>
  <w:style w:type="character" w:customStyle="1" w:styleId="story-author">
    <w:name w:val="story-author"/>
    <w:basedOn w:val="DefaultParagraphFont"/>
    <w:rsid w:val="00571E48"/>
  </w:style>
  <w:style w:type="paragraph" w:customStyle="1" w:styleId="type">
    <w:name w:val="type"/>
    <w:basedOn w:val="Normal"/>
    <w:qFormat/>
    <w:rsid w:val="00571E48"/>
    <w:pPr>
      <w:spacing w:before="100" w:beforeAutospacing="1" w:after="100" w:afterAutospacing="1"/>
    </w:pPr>
    <w:rPr>
      <w:rFonts w:eastAsia="Times New Roman"/>
      <w:szCs w:val="24"/>
    </w:rPr>
  </w:style>
  <w:style w:type="character" w:customStyle="1" w:styleId="institution">
    <w:name w:val="institution"/>
    <w:basedOn w:val="DefaultParagraphFont"/>
    <w:rsid w:val="00571E48"/>
  </w:style>
  <w:style w:type="character" w:customStyle="1" w:styleId="abodyblack3">
    <w:name w:val="abodyblack3"/>
    <w:basedOn w:val="DefaultParagraphFont"/>
    <w:rsid w:val="00571E48"/>
  </w:style>
  <w:style w:type="paragraph" w:customStyle="1" w:styleId="UnderlineChar2CharChar">
    <w:name w:val="Underline Char2 Char Char"/>
    <w:basedOn w:val="Normal"/>
    <w:link w:val="UnderlineChar2CharCharChar"/>
    <w:qFormat/>
    <w:rsid w:val="00571E48"/>
    <w:rPr>
      <w:rFonts w:eastAsia="MS Mincho"/>
      <w:szCs w:val="20"/>
      <w:u w:val="single"/>
    </w:rPr>
  </w:style>
  <w:style w:type="character" w:customStyle="1" w:styleId="UnderlineChar2CharCharChar">
    <w:name w:val="Underline Char2 Char Char Char"/>
    <w:link w:val="UnderlineChar2CharChar"/>
    <w:rsid w:val="00571E48"/>
    <w:rPr>
      <w:rFonts w:ascii="Cambria" w:eastAsia="MS Mincho" w:hAnsi="Cambria" w:cs="Calibri"/>
      <w:szCs w:val="20"/>
      <w:u w:val="single"/>
    </w:rPr>
  </w:style>
  <w:style w:type="character" w:customStyle="1" w:styleId="CharacterStyle1">
    <w:name w:val="Character Style 1"/>
    <w:rsid w:val="00571E48"/>
    <w:rPr>
      <w:sz w:val="20"/>
      <w:szCs w:val="20"/>
    </w:rPr>
  </w:style>
  <w:style w:type="character" w:customStyle="1" w:styleId="FontStyle177">
    <w:name w:val="Font Style177"/>
    <w:basedOn w:val="DefaultParagraphFont"/>
    <w:uiPriority w:val="99"/>
    <w:rsid w:val="00571E48"/>
    <w:rPr>
      <w:rFonts w:ascii="Times New Roman" w:hAnsi="Times New Roman" w:cs="Times New Roman"/>
      <w:sz w:val="20"/>
      <w:szCs w:val="20"/>
    </w:rPr>
  </w:style>
  <w:style w:type="character" w:customStyle="1" w:styleId="FontStyle173">
    <w:name w:val="Font Style173"/>
    <w:basedOn w:val="DefaultParagraphFont"/>
    <w:uiPriority w:val="99"/>
    <w:rsid w:val="00571E48"/>
    <w:rPr>
      <w:rFonts w:ascii="Times New Roman" w:hAnsi="Times New Roman" w:cs="Times New Roman"/>
      <w:sz w:val="14"/>
      <w:szCs w:val="14"/>
    </w:rPr>
  </w:style>
  <w:style w:type="character" w:customStyle="1" w:styleId="FontStyle151">
    <w:name w:val="Font Style151"/>
    <w:basedOn w:val="DefaultParagraphFont"/>
    <w:uiPriority w:val="99"/>
    <w:rsid w:val="00571E48"/>
    <w:rPr>
      <w:rFonts w:ascii="Arial Narrow" w:hAnsi="Arial Narrow" w:cs="Arial Narrow"/>
      <w:b/>
      <w:bCs/>
      <w:sz w:val="12"/>
      <w:szCs w:val="12"/>
    </w:rPr>
  </w:style>
  <w:style w:type="character" w:customStyle="1" w:styleId="FontStyle156">
    <w:name w:val="Font Style156"/>
    <w:basedOn w:val="DefaultParagraphFont"/>
    <w:uiPriority w:val="99"/>
    <w:rsid w:val="00571E48"/>
    <w:rPr>
      <w:rFonts w:ascii="Arial Narrow" w:hAnsi="Arial Narrow" w:cs="Arial Narrow"/>
      <w:sz w:val="8"/>
      <w:szCs w:val="8"/>
    </w:rPr>
  </w:style>
  <w:style w:type="character" w:customStyle="1" w:styleId="FontStyle160">
    <w:name w:val="Font Style160"/>
    <w:basedOn w:val="DefaultParagraphFont"/>
    <w:uiPriority w:val="99"/>
    <w:rsid w:val="00571E48"/>
    <w:rPr>
      <w:rFonts w:ascii="Times New Roman" w:hAnsi="Times New Roman" w:cs="Times New Roman"/>
      <w:b/>
      <w:bCs/>
      <w:sz w:val="20"/>
      <w:szCs w:val="20"/>
    </w:rPr>
  </w:style>
  <w:style w:type="character" w:customStyle="1" w:styleId="FontStyle178">
    <w:name w:val="Font Style178"/>
    <w:basedOn w:val="DefaultParagraphFont"/>
    <w:uiPriority w:val="99"/>
    <w:rsid w:val="00571E48"/>
    <w:rPr>
      <w:rFonts w:ascii="Times New Roman" w:hAnsi="Times New Roman" w:cs="Times New Roman"/>
      <w:sz w:val="18"/>
      <w:szCs w:val="18"/>
    </w:rPr>
  </w:style>
  <w:style w:type="paragraph" w:customStyle="1" w:styleId="Style14">
    <w:name w:val="Style14"/>
    <w:basedOn w:val="Normal"/>
    <w:uiPriority w:val="99"/>
    <w:qFormat/>
    <w:rsid w:val="00571E48"/>
    <w:pPr>
      <w:widowControl w:val="0"/>
      <w:autoSpaceDE w:val="0"/>
      <w:autoSpaceDN w:val="0"/>
      <w:adjustRightInd w:val="0"/>
      <w:spacing w:line="278" w:lineRule="exact"/>
      <w:jc w:val="both"/>
    </w:pPr>
    <w:rPr>
      <w:rFonts w:eastAsia="Times New Roman"/>
      <w:szCs w:val="24"/>
    </w:rPr>
  </w:style>
  <w:style w:type="paragraph" w:customStyle="1" w:styleId="Style16">
    <w:name w:val="Style16"/>
    <w:basedOn w:val="Normal"/>
    <w:uiPriority w:val="99"/>
    <w:qFormat/>
    <w:rsid w:val="00571E48"/>
    <w:pPr>
      <w:widowControl w:val="0"/>
      <w:autoSpaceDE w:val="0"/>
      <w:autoSpaceDN w:val="0"/>
      <w:adjustRightInd w:val="0"/>
      <w:spacing w:line="163" w:lineRule="exact"/>
    </w:pPr>
    <w:rPr>
      <w:rFonts w:eastAsia="Times New Roman"/>
      <w:szCs w:val="24"/>
    </w:rPr>
  </w:style>
  <w:style w:type="character" w:customStyle="1" w:styleId="FontStyle168">
    <w:name w:val="Font Style168"/>
    <w:basedOn w:val="DefaultParagraphFont"/>
    <w:uiPriority w:val="99"/>
    <w:rsid w:val="00571E48"/>
    <w:rPr>
      <w:rFonts w:ascii="Times New Roman" w:hAnsi="Times New Roman" w:cs="Times New Roman"/>
      <w:sz w:val="12"/>
      <w:szCs w:val="12"/>
    </w:rPr>
  </w:style>
  <w:style w:type="paragraph" w:customStyle="1" w:styleId="Style9">
    <w:name w:val="Style9"/>
    <w:basedOn w:val="Normal"/>
    <w:uiPriority w:val="99"/>
    <w:qFormat/>
    <w:rsid w:val="00571E48"/>
    <w:pPr>
      <w:widowControl w:val="0"/>
      <w:autoSpaceDE w:val="0"/>
      <w:autoSpaceDN w:val="0"/>
      <w:adjustRightInd w:val="0"/>
      <w:spacing w:line="134" w:lineRule="exact"/>
      <w:jc w:val="both"/>
    </w:pPr>
    <w:rPr>
      <w:rFonts w:eastAsia="Times New Roman"/>
      <w:szCs w:val="24"/>
    </w:rPr>
  </w:style>
  <w:style w:type="paragraph" w:customStyle="1" w:styleId="Style44">
    <w:name w:val="Style44"/>
    <w:basedOn w:val="Normal"/>
    <w:uiPriority w:val="99"/>
    <w:qFormat/>
    <w:rsid w:val="00571E48"/>
    <w:pPr>
      <w:widowControl w:val="0"/>
      <w:autoSpaceDE w:val="0"/>
      <w:autoSpaceDN w:val="0"/>
      <w:adjustRightInd w:val="0"/>
      <w:spacing w:line="216" w:lineRule="exact"/>
      <w:jc w:val="both"/>
    </w:pPr>
    <w:rPr>
      <w:rFonts w:eastAsia="Times New Roman"/>
      <w:szCs w:val="24"/>
    </w:rPr>
  </w:style>
  <w:style w:type="paragraph" w:customStyle="1" w:styleId="Style19">
    <w:name w:val="Style19"/>
    <w:basedOn w:val="Normal"/>
    <w:uiPriority w:val="99"/>
    <w:qFormat/>
    <w:rsid w:val="00571E48"/>
    <w:pPr>
      <w:widowControl w:val="0"/>
      <w:autoSpaceDE w:val="0"/>
      <w:autoSpaceDN w:val="0"/>
      <w:adjustRightInd w:val="0"/>
      <w:spacing w:line="206" w:lineRule="exact"/>
    </w:pPr>
    <w:rPr>
      <w:rFonts w:eastAsia="Times New Roman"/>
      <w:szCs w:val="24"/>
    </w:rPr>
  </w:style>
  <w:style w:type="character" w:customStyle="1" w:styleId="FontStyle176">
    <w:name w:val="Font Style176"/>
    <w:basedOn w:val="DefaultParagraphFont"/>
    <w:uiPriority w:val="99"/>
    <w:rsid w:val="00571E48"/>
    <w:rPr>
      <w:rFonts w:ascii="Times New Roman" w:hAnsi="Times New Roman" w:cs="Times New Roman"/>
      <w:sz w:val="16"/>
      <w:szCs w:val="16"/>
    </w:rPr>
  </w:style>
  <w:style w:type="character" w:customStyle="1" w:styleId="f">
    <w:name w:val="f"/>
    <w:basedOn w:val="DefaultParagraphFont"/>
    <w:rsid w:val="00571E48"/>
  </w:style>
  <w:style w:type="character" w:customStyle="1" w:styleId="TagsChar2">
    <w:name w:val="Tags Char2"/>
    <w:rsid w:val="00571E48"/>
    <w:rPr>
      <w:b/>
      <w:sz w:val="24"/>
      <w:lang w:val="en-US" w:eastAsia="en-US" w:bidi="ar-SA"/>
    </w:rPr>
  </w:style>
  <w:style w:type="paragraph" w:customStyle="1" w:styleId="CardsFont6ptChar">
    <w:name w:val="Cards + Font: 6 pt Char"/>
    <w:basedOn w:val="Normal"/>
    <w:link w:val="CardsFont6ptCharChar"/>
    <w:qFormat/>
    <w:rsid w:val="00571E48"/>
    <w:pPr>
      <w:autoSpaceDE w:val="0"/>
      <w:autoSpaceDN w:val="0"/>
      <w:adjustRightInd w:val="0"/>
      <w:ind w:left="432" w:right="432"/>
      <w:jc w:val="both"/>
    </w:pPr>
    <w:rPr>
      <w:rFonts w:eastAsia="Times New Roman"/>
      <w:sz w:val="12"/>
      <w:szCs w:val="24"/>
    </w:rPr>
  </w:style>
  <w:style w:type="character" w:customStyle="1" w:styleId="CardsFont6ptCharChar">
    <w:name w:val="Cards + Font: 6 pt Char Char"/>
    <w:link w:val="CardsFont6ptChar"/>
    <w:rsid w:val="00571E48"/>
    <w:rPr>
      <w:rFonts w:ascii="Cambria" w:eastAsia="Times New Roman" w:hAnsi="Cambria" w:cs="Calibri"/>
      <w:sz w:val="12"/>
      <w:szCs w:val="24"/>
    </w:rPr>
  </w:style>
  <w:style w:type="character" w:customStyle="1" w:styleId="FontStyle172">
    <w:name w:val="Font Style172"/>
    <w:basedOn w:val="DefaultParagraphFont"/>
    <w:uiPriority w:val="99"/>
    <w:rsid w:val="00571E48"/>
    <w:rPr>
      <w:rFonts w:ascii="Times New Roman" w:hAnsi="Times New Roman" w:cs="Times New Roman"/>
      <w:b/>
      <w:bCs/>
      <w:sz w:val="16"/>
      <w:szCs w:val="16"/>
    </w:rPr>
  </w:style>
  <w:style w:type="paragraph" w:customStyle="1" w:styleId="Style18">
    <w:name w:val="Style18"/>
    <w:basedOn w:val="Normal"/>
    <w:uiPriority w:val="99"/>
    <w:qFormat/>
    <w:rsid w:val="00571E48"/>
    <w:pPr>
      <w:widowControl w:val="0"/>
      <w:autoSpaceDE w:val="0"/>
      <w:autoSpaceDN w:val="0"/>
      <w:adjustRightInd w:val="0"/>
      <w:spacing w:line="269" w:lineRule="exact"/>
    </w:pPr>
    <w:rPr>
      <w:rFonts w:eastAsia="Times New Roman"/>
      <w:szCs w:val="24"/>
    </w:rPr>
  </w:style>
  <w:style w:type="character" w:customStyle="1" w:styleId="FontStyle171">
    <w:name w:val="Font Style171"/>
    <w:basedOn w:val="DefaultParagraphFont"/>
    <w:uiPriority w:val="99"/>
    <w:rsid w:val="00571E48"/>
    <w:rPr>
      <w:rFonts w:ascii="Times New Roman" w:hAnsi="Times New Roman" w:cs="Times New Roman"/>
      <w:i/>
      <w:iCs/>
      <w:sz w:val="16"/>
      <w:szCs w:val="16"/>
    </w:rPr>
  </w:style>
  <w:style w:type="character" w:customStyle="1" w:styleId="FontStyle162">
    <w:name w:val="Font Style162"/>
    <w:basedOn w:val="DefaultParagraphFont"/>
    <w:uiPriority w:val="99"/>
    <w:rsid w:val="00571E48"/>
    <w:rPr>
      <w:rFonts w:ascii="Times New Roman" w:hAnsi="Times New Roman" w:cs="Times New Roman"/>
      <w:b/>
      <w:bCs/>
      <w:sz w:val="18"/>
      <w:szCs w:val="18"/>
    </w:rPr>
  </w:style>
  <w:style w:type="character" w:customStyle="1" w:styleId="FontStyle167">
    <w:name w:val="Font Style167"/>
    <w:basedOn w:val="DefaultParagraphFont"/>
    <w:uiPriority w:val="99"/>
    <w:rsid w:val="00571E48"/>
    <w:rPr>
      <w:rFonts w:ascii="Times New Roman" w:hAnsi="Times New Roman" w:cs="Times New Roman"/>
      <w:sz w:val="10"/>
      <w:szCs w:val="10"/>
    </w:rPr>
  </w:style>
  <w:style w:type="character" w:customStyle="1" w:styleId="FontStyle174">
    <w:name w:val="Font Style174"/>
    <w:basedOn w:val="DefaultParagraphFont"/>
    <w:uiPriority w:val="99"/>
    <w:rsid w:val="00571E48"/>
    <w:rPr>
      <w:rFonts w:ascii="Arial Narrow" w:hAnsi="Arial Narrow" w:cs="Arial Narrow"/>
      <w:b/>
      <w:bCs/>
      <w:sz w:val="18"/>
      <w:szCs w:val="18"/>
    </w:rPr>
  </w:style>
  <w:style w:type="paragraph" w:customStyle="1" w:styleId="Style47">
    <w:name w:val="Style47"/>
    <w:basedOn w:val="Normal"/>
    <w:uiPriority w:val="99"/>
    <w:qFormat/>
    <w:rsid w:val="00571E48"/>
    <w:pPr>
      <w:widowControl w:val="0"/>
      <w:autoSpaceDE w:val="0"/>
      <w:autoSpaceDN w:val="0"/>
      <w:adjustRightInd w:val="0"/>
      <w:spacing w:line="490" w:lineRule="exact"/>
    </w:pPr>
    <w:rPr>
      <w:rFonts w:eastAsia="Times New Roman"/>
      <w:szCs w:val="24"/>
    </w:rPr>
  </w:style>
  <w:style w:type="character" w:customStyle="1" w:styleId="FontStyle169">
    <w:name w:val="Font Style169"/>
    <w:basedOn w:val="DefaultParagraphFont"/>
    <w:uiPriority w:val="99"/>
    <w:rsid w:val="00571E48"/>
    <w:rPr>
      <w:rFonts w:ascii="Times New Roman" w:hAnsi="Times New Roman" w:cs="Times New Roman"/>
      <w:sz w:val="12"/>
      <w:szCs w:val="12"/>
    </w:rPr>
  </w:style>
  <w:style w:type="paragraph" w:customStyle="1" w:styleId="Style24">
    <w:name w:val="Style24"/>
    <w:basedOn w:val="Normal"/>
    <w:uiPriority w:val="99"/>
    <w:qFormat/>
    <w:rsid w:val="00571E48"/>
    <w:pPr>
      <w:widowControl w:val="0"/>
      <w:autoSpaceDE w:val="0"/>
      <w:autoSpaceDN w:val="0"/>
      <w:adjustRightInd w:val="0"/>
      <w:spacing w:line="276" w:lineRule="exact"/>
    </w:pPr>
    <w:rPr>
      <w:rFonts w:eastAsia="Times New Roman"/>
      <w:szCs w:val="24"/>
    </w:rPr>
  </w:style>
  <w:style w:type="paragraph" w:customStyle="1" w:styleId="Style99">
    <w:name w:val="Style99"/>
    <w:basedOn w:val="Normal"/>
    <w:uiPriority w:val="99"/>
    <w:qFormat/>
    <w:rsid w:val="00571E48"/>
    <w:pPr>
      <w:widowControl w:val="0"/>
      <w:autoSpaceDE w:val="0"/>
      <w:autoSpaceDN w:val="0"/>
      <w:adjustRightInd w:val="0"/>
      <w:spacing w:line="182" w:lineRule="exact"/>
      <w:jc w:val="both"/>
    </w:pPr>
    <w:rPr>
      <w:rFonts w:eastAsia="Times New Roman"/>
      <w:szCs w:val="24"/>
    </w:rPr>
  </w:style>
  <w:style w:type="paragraph" w:customStyle="1" w:styleId="Style26">
    <w:name w:val="Style26"/>
    <w:basedOn w:val="Normal"/>
    <w:uiPriority w:val="99"/>
    <w:qFormat/>
    <w:rsid w:val="00571E48"/>
    <w:pPr>
      <w:widowControl w:val="0"/>
      <w:autoSpaceDE w:val="0"/>
      <w:autoSpaceDN w:val="0"/>
      <w:adjustRightInd w:val="0"/>
      <w:spacing w:line="278" w:lineRule="exact"/>
      <w:jc w:val="both"/>
    </w:pPr>
    <w:rPr>
      <w:rFonts w:eastAsia="Times New Roman"/>
      <w:szCs w:val="24"/>
    </w:rPr>
  </w:style>
  <w:style w:type="character" w:customStyle="1" w:styleId="FontStyle139">
    <w:name w:val="Font Style139"/>
    <w:basedOn w:val="DefaultParagraphFont"/>
    <w:uiPriority w:val="99"/>
    <w:rsid w:val="00571E48"/>
    <w:rPr>
      <w:rFonts w:ascii="Times New Roman" w:hAnsi="Times New Roman" w:cs="Times New Roman"/>
      <w:b/>
      <w:bCs/>
      <w:sz w:val="18"/>
      <w:szCs w:val="18"/>
    </w:rPr>
  </w:style>
  <w:style w:type="paragraph" w:customStyle="1" w:styleId="Style21">
    <w:name w:val="Style21"/>
    <w:basedOn w:val="Normal"/>
    <w:uiPriority w:val="99"/>
    <w:qFormat/>
    <w:rsid w:val="00571E48"/>
    <w:pPr>
      <w:widowControl w:val="0"/>
      <w:autoSpaceDE w:val="0"/>
      <w:autoSpaceDN w:val="0"/>
      <w:adjustRightInd w:val="0"/>
      <w:spacing w:line="216" w:lineRule="exact"/>
      <w:jc w:val="both"/>
    </w:pPr>
    <w:rPr>
      <w:rFonts w:eastAsia="Times New Roman"/>
      <w:szCs w:val="24"/>
    </w:rPr>
  </w:style>
  <w:style w:type="paragraph" w:customStyle="1" w:styleId="Style50">
    <w:name w:val="Style50"/>
    <w:basedOn w:val="Normal"/>
    <w:uiPriority w:val="99"/>
    <w:qFormat/>
    <w:rsid w:val="00571E48"/>
    <w:pPr>
      <w:widowControl w:val="0"/>
      <w:autoSpaceDE w:val="0"/>
      <w:autoSpaceDN w:val="0"/>
      <w:adjustRightInd w:val="0"/>
      <w:spacing w:line="198" w:lineRule="exact"/>
    </w:pPr>
    <w:rPr>
      <w:rFonts w:eastAsia="Times New Roman"/>
      <w:szCs w:val="24"/>
    </w:rPr>
  </w:style>
  <w:style w:type="character" w:customStyle="1" w:styleId="FootnoteTextChar1">
    <w:name w:val="Footnote Text Char1"/>
    <w:basedOn w:val="DefaultParagraphFont"/>
    <w:uiPriority w:val="99"/>
    <w:rsid w:val="00571E48"/>
    <w:rPr>
      <w:rFonts w:ascii="Calibri" w:hAnsi="Calibri"/>
      <w:sz w:val="20"/>
      <w:szCs w:val="20"/>
    </w:rPr>
  </w:style>
  <w:style w:type="paragraph" w:customStyle="1" w:styleId="Standard">
    <w:name w:val="Standard"/>
    <w:qFormat/>
    <w:rsid w:val="00571E4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571E48"/>
    <w:rPr>
      <w:color w:val="000000"/>
      <w:sz w:val="32"/>
      <w:szCs w:val="32"/>
    </w:rPr>
  </w:style>
  <w:style w:type="paragraph" w:customStyle="1" w:styleId="Cardnon-underlined">
    <w:name w:val="Card non-underlined"/>
    <w:basedOn w:val="Normal"/>
    <w:link w:val="Cardnon-underlinedChar"/>
    <w:autoRedefine/>
    <w:qFormat/>
    <w:rsid w:val="00571E48"/>
    <w:rPr>
      <w:rFonts w:eastAsia="Times New Roman"/>
      <w:szCs w:val="20"/>
    </w:rPr>
  </w:style>
  <w:style w:type="character" w:customStyle="1" w:styleId="Cardnon-underlinedChar">
    <w:name w:val="Card non-underlined Char"/>
    <w:basedOn w:val="DefaultParagraphFont"/>
    <w:link w:val="Cardnon-underlined"/>
    <w:rsid w:val="00571E48"/>
    <w:rPr>
      <w:rFonts w:ascii="Cambria" w:eastAsia="Times New Roman" w:hAnsi="Cambria" w:cs="Calibri"/>
      <w:szCs w:val="20"/>
    </w:rPr>
  </w:style>
  <w:style w:type="numbering" w:customStyle="1" w:styleId="NoList1">
    <w:name w:val="No List1"/>
    <w:next w:val="NoList"/>
    <w:uiPriority w:val="99"/>
    <w:semiHidden/>
    <w:unhideWhenUsed/>
    <w:rsid w:val="00571E48"/>
  </w:style>
  <w:style w:type="character" w:customStyle="1" w:styleId="TitleChar2">
    <w:name w:val="Title Char2"/>
    <w:basedOn w:val="DefaultParagraphFont"/>
    <w:uiPriority w:val="5"/>
    <w:qFormat/>
    <w:locked/>
    <w:rsid w:val="00571E48"/>
    <w:rPr>
      <w:b/>
      <w:bCs/>
      <w:u w:val="single"/>
    </w:rPr>
  </w:style>
  <w:style w:type="paragraph" w:styleId="TOC3">
    <w:name w:val="toc 3"/>
    <w:basedOn w:val="Normal"/>
    <w:next w:val="Normal"/>
    <w:autoRedefine/>
    <w:rsid w:val="00571E48"/>
    <w:pPr>
      <w:ind w:left="400"/>
    </w:pPr>
    <w:rPr>
      <w:rFonts w:eastAsia="Times New Roman"/>
      <w:szCs w:val="20"/>
    </w:rPr>
  </w:style>
  <w:style w:type="paragraph" w:styleId="TOC4">
    <w:name w:val="toc 4"/>
    <w:basedOn w:val="Normal"/>
    <w:next w:val="Normal"/>
    <w:autoRedefine/>
    <w:rsid w:val="00571E48"/>
    <w:pPr>
      <w:ind w:left="600"/>
    </w:pPr>
    <w:rPr>
      <w:rFonts w:eastAsia="Times New Roman"/>
      <w:szCs w:val="20"/>
    </w:rPr>
  </w:style>
  <w:style w:type="paragraph" w:styleId="TOC5">
    <w:name w:val="toc 5"/>
    <w:basedOn w:val="Normal"/>
    <w:next w:val="Normal"/>
    <w:autoRedefine/>
    <w:rsid w:val="00571E48"/>
    <w:pPr>
      <w:ind w:left="800"/>
    </w:pPr>
    <w:rPr>
      <w:rFonts w:eastAsia="Times New Roman"/>
      <w:szCs w:val="20"/>
    </w:rPr>
  </w:style>
  <w:style w:type="paragraph" w:styleId="TOC6">
    <w:name w:val="toc 6"/>
    <w:basedOn w:val="Normal"/>
    <w:next w:val="Normal"/>
    <w:autoRedefine/>
    <w:rsid w:val="00571E48"/>
    <w:pPr>
      <w:ind w:left="1000"/>
    </w:pPr>
    <w:rPr>
      <w:rFonts w:eastAsia="Times New Roman"/>
      <w:szCs w:val="20"/>
    </w:rPr>
  </w:style>
  <w:style w:type="paragraph" w:styleId="TOC7">
    <w:name w:val="toc 7"/>
    <w:basedOn w:val="Normal"/>
    <w:next w:val="Normal"/>
    <w:autoRedefine/>
    <w:rsid w:val="00571E48"/>
    <w:pPr>
      <w:ind w:left="1200"/>
    </w:pPr>
    <w:rPr>
      <w:rFonts w:eastAsia="Times New Roman"/>
      <w:szCs w:val="20"/>
    </w:rPr>
  </w:style>
  <w:style w:type="paragraph" w:styleId="TOC8">
    <w:name w:val="toc 8"/>
    <w:basedOn w:val="Normal"/>
    <w:next w:val="Normal"/>
    <w:autoRedefine/>
    <w:rsid w:val="00571E48"/>
    <w:pPr>
      <w:ind w:left="1400"/>
    </w:pPr>
    <w:rPr>
      <w:rFonts w:eastAsia="Times New Roman"/>
      <w:szCs w:val="20"/>
    </w:rPr>
  </w:style>
  <w:style w:type="character" w:customStyle="1" w:styleId="allocatoragentsleft">
    <w:name w:val="al_locatoragentsleft"/>
    <w:basedOn w:val="DefaultParagraphFont"/>
    <w:rsid w:val="00571E48"/>
  </w:style>
  <w:style w:type="character" w:customStyle="1" w:styleId="caps">
    <w:name w:val="caps"/>
    <w:basedOn w:val="DefaultParagraphFont"/>
    <w:rsid w:val="00571E48"/>
  </w:style>
  <w:style w:type="character" w:customStyle="1" w:styleId="UnderlinesCharChar">
    <w:name w:val="Underlines Char Char"/>
    <w:basedOn w:val="DefaultParagraphFont"/>
    <w:rsid w:val="00571E48"/>
    <w:rPr>
      <w:rFonts w:cs="Arial"/>
      <w:b/>
      <w:bCs/>
      <w:noProof w:val="0"/>
      <w:sz w:val="22"/>
      <w:szCs w:val="26"/>
      <w:u w:val="single"/>
      <w:lang w:val="en-US" w:eastAsia="en-US" w:bidi="ar-SA"/>
    </w:rPr>
  </w:style>
  <w:style w:type="paragraph" w:customStyle="1" w:styleId="Carding">
    <w:name w:val="Carding"/>
    <w:basedOn w:val="Normal"/>
    <w:qFormat/>
    <w:rsid w:val="00571E48"/>
    <w:rPr>
      <w:rFonts w:eastAsia="Times New Roman"/>
      <w:sz w:val="18"/>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basedOn w:val="DefaultParagraphFont"/>
    <w:qFormat/>
    <w:rsid w:val="00571E48"/>
    <w:rPr>
      <w:rFonts w:ascii="Arial Narrow" w:hAnsi="Arial Narrow"/>
      <w:b/>
      <w:noProof w:val="0"/>
      <w:sz w:val="22"/>
      <w:szCs w:val="60"/>
      <w:lang w:val="en-US" w:eastAsia="en-US" w:bidi="ar-SA"/>
    </w:rPr>
  </w:style>
  <w:style w:type="character" w:customStyle="1" w:styleId="aunderline">
    <w:name w:val="aunderline"/>
    <w:basedOn w:val="DefaultParagraphFont"/>
    <w:qFormat/>
    <w:rsid w:val="00571E48"/>
    <w:rPr>
      <w:rFonts w:ascii="Times New Roman" w:hAnsi="Times New Roman"/>
      <w:sz w:val="20"/>
      <w:szCs w:val="24"/>
      <w:u w:val="thick"/>
    </w:rPr>
  </w:style>
  <w:style w:type="character" w:customStyle="1" w:styleId="tagChar1">
    <w:name w:val="tag Char1"/>
    <w:aliases w:val="Heading 2 Char2 Char Char2,Heading 2 Char1 Char Char Char11,Heading 2 Char Char1 Char Char2,Heading 2 Char2 Char11,Heading 2 Char Char Char Char11"/>
    <w:basedOn w:val="DefaultParagraphFont"/>
    <w:rsid w:val="00571E48"/>
    <w:rPr>
      <w:b/>
      <w:noProof w:val="0"/>
      <w:sz w:val="24"/>
      <w:lang w:val="en-US" w:eastAsia="en-US" w:bidi="ar-SA"/>
    </w:rPr>
  </w:style>
  <w:style w:type="character" w:customStyle="1" w:styleId="ilad">
    <w:name w:val="il_ad"/>
    <w:rsid w:val="00571E48"/>
  </w:style>
  <w:style w:type="paragraph" w:customStyle="1" w:styleId="CardsHighlighted">
    <w:name w:val="Cards Highlighted"/>
    <w:next w:val="Normal"/>
    <w:link w:val="CardsHighlightedChar"/>
    <w:qFormat/>
    <w:rsid w:val="00571E4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571E48"/>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571E48"/>
    <w:rPr>
      <w:rFonts w:ascii="Garamond" w:hAnsi="Garamond"/>
      <w:sz w:val="22"/>
      <w:szCs w:val="24"/>
      <w:u w:val="single"/>
      <w:lang w:val="en-US" w:eastAsia="en-US" w:bidi="ar-SA"/>
    </w:rPr>
  </w:style>
  <w:style w:type="paragraph" w:customStyle="1" w:styleId="Style2">
    <w:name w:val="Style2"/>
    <w:basedOn w:val="Heading4"/>
    <w:link w:val="Style2Char"/>
    <w:qFormat/>
    <w:rsid w:val="00571E48"/>
    <w:pPr>
      <w:spacing w:before="0"/>
    </w:pPr>
    <w:rPr>
      <w:rFonts w:ascii="Arial" w:eastAsia="Times New Roman" w:hAnsi="Arial" w:cs="Times New Roman"/>
      <w:bCs/>
      <w:caps/>
      <w:szCs w:val="20"/>
    </w:rPr>
  </w:style>
  <w:style w:type="character" w:customStyle="1" w:styleId="pagetitle">
    <w:name w:val="pagetitle"/>
    <w:basedOn w:val="DefaultParagraphFont"/>
    <w:rsid w:val="00571E48"/>
  </w:style>
  <w:style w:type="paragraph" w:customStyle="1" w:styleId="text">
    <w:name w:val="text"/>
    <w:basedOn w:val="Normal"/>
    <w:qFormat/>
    <w:rsid w:val="00571E48"/>
    <w:pPr>
      <w:spacing w:before="100" w:beforeAutospacing="1" w:after="100" w:afterAutospacing="1"/>
    </w:pPr>
    <w:rPr>
      <w:rFonts w:eastAsia="Times New Roman"/>
      <w:szCs w:val="24"/>
    </w:rPr>
  </w:style>
  <w:style w:type="character" w:customStyle="1" w:styleId="StyleUnderlineCharChar9ptBold1">
    <w:name w:val="Style Underline Char Char + 9 pt Bold1"/>
    <w:rsid w:val="00571E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71E48"/>
    <w:rPr>
      <w:rFonts w:ascii="Times New Roman" w:hAnsi="Times New Roman"/>
      <w:sz w:val="20"/>
      <w:szCs w:val="24"/>
      <w:u w:val="single"/>
      <w:lang w:val="en-US" w:eastAsia="en-US" w:bidi="ar-SA"/>
    </w:rPr>
  </w:style>
  <w:style w:type="character" w:customStyle="1" w:styleId="Style9ptBoldUnderline">
    <w:name w:val="Style 9 pt Bold Underline"/>
    <w:rsid w:val="00571E48"/>
    <w:rPr>
      <w:b/>
      <w:bCs/>
      <w:sz w:val="20"/>
      <w:u w:val="single"/>
    </w:rPr>
  </w:style>
  <w:style w:type="paragraph" w:customStyle="1" w:styleId="StyleUnderline9pt0">
    <w:name w:val="Style Underline + 9 pt"/>
    <w:link w:val="StyleUnderline9ptChar"/>
    <w:qFormat/>
    <w:rsid w:val="00571E48"/>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571E48"/>
    <w:rPr>
      <w:rFonts w:eastAsia="Times New Roman" w:cs="Times New Roman"/>
      <w:szCs w:val="20"/>
      <w:u w:val="single"/>
    </w:rPr>
  </w:style>
  <w:style w:type="character" w:customStyle="1" w:styleId="StyleUnderlineChar1Bold">
    <w:name w:val="Style Underline Char1 + Bold"/>
    <w:rsid w:val="00571E48"/>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571E48"/>
    <w:pPr>
      <w:widowControl w:val="0"/>
    </w:pPr>
    <w:rPr>
      <w:kern w:val="32"/>
      <w:sz w:val="20"/>
      <w:szCs w:val="20"/>
      <w:lang w:eastAsia="ar-SA" w:bidi="en-US"/>
    </w:rPr>
  </w:style>
  <w:style w:type="character" w:customStyle="1" w:styleId="Stylecard9ptChar">
    <w:name w:val="Style card + 9 pt Char"/>
    <w:basedOn w:val="cardChar"/>
    <w:link w:val="Stylecard9pt"/>
    <w:rsid w:val="00571E48"/>
    <w:rPr>
      <w:rFonts w:ascii="Cambria" w:eastAsia="Times New Roman" w:hAnsi="Cambria" w:cs="Calibri"/>
      <w:kern w:val="32"/>
      <w:sz w:val="20"/>
      <w:szCs w:val="20"/>
      <w:lang w:eastAsia="ar-SA" w:bidi="en-US"/>
    </w:rPr>
  </w:style>
  <w:style w:type="character" w:customStyle="1" w:styleId="TagsCharCharChar">
    <w:name w:val="Tags Char Char Char"/>
    <w:basedOn w:val="DefaultParagraphFont"/>
    <w:rsid w:val="00571E48"/>
    <w:rPr>
      <w:rFonts w:ascii="Times" w:eastAsia="Times" w:hAnsi="Times"/>
      <w:b/>
      <w:noProof w:val="0"/>
      <w:sz w:val="24"/>
      <w:szCs w:val="24"/>
      <w:lang w:val="en-US" w:eastAsia="en-US" w:bidi="ar-SA"/>
    </w:rPr>
  </w:style>
  <w:style w:type="paragraph" w:customStyle="1" w:styleId="NormalWeb8">
    <w:name w:val="Normal (Web)8"/>
    <w:basedOn w:val="Normal"/>
    <w:qFormat/>
    <w:rsid w:val="00571E48"/>
    <w:pPr>
      <w:spacing w:before="100" w:beforeAutospacing="1" w:after="100" w:afterAutospacing="1"/>
    </w:pPr>
    <w:rPr>
      <w:rFonts w:eastAsia="Times New Roman"/>
      <w:sz w:val="18"/>
      <w:szCs w:val="18"/>
    </w:rPr>
  </w:style>
  <w:style w:type="character" w:customStyle="1" w:styleId="Style11ptBlack">
    <w:name w:val="Style 11 pt Black"/>
    <w:basedOn w:val="DefaultParagraphFont"/>
    <w:rsid w:val="00571E48"/>
    <w:rPr>
      <w:color w:val="000000"/>
      <w:sz w:val="20"/>
    </w:rPr>
  </w:style>
  <w:style w:type="character" w:customStyle="1" w:styleId="StyleUnderlineCharTimesBold">
    <w:name w:val="Style Underline Char + Times Bold"/>
    <w:basedOn w:val="DefaultParagraphFont"/>
    <w:rsid w:val="00571E48"/>
    <w:rPr>
      <w:rFonts w:ascii="Times" w:hAnsi="Times"/>
      <w:b w:val="0"/>
      <w:bCs/>
      <w:sz w:val="20"/>
      <w:u w:val="single"/>
    </w:rPr>
  </w:style>
  <w:style w:type="character" w:customStyle="1" w:styleId="blubigktbiz">
    <w:name w:val="blubigktbiz"/>
    <w:rsid w:val="00571E48"/>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71E48"/>
    <w:pPr>
      <w:ind w:left="-1080" w:right="1728"/>
    </w:pPr>
    <w:rPr>
      <w:rFonts w:ascii="Arial Narrow" w:eastAsia="Times New Roman"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71E48"/>
    <w:rPr>
      <w:rFonts w:ascii="Arial Narrow" w:eastAsia="Times New Roman" w:hAnsi="Arial Narrow" w:cs="Calibri"/>
      <w:szCs w:val="20"/>
      <w:u w:val="thick"/>
      <w:bdr w:val="single" w:sz="4" w:space="0" w:color="auto"/>
    </w:rPr>
  </w:style>
  <w:style w:type="character" w:customStyle="1" w:styleId="Style4CharChar">
    <w:name w:val="Style4 Char Char"/>
    <w:basedOn w:val="DefaultParagraphFont"/>
    <w:rsid w:val="00571E48"/>
    <w:rPr>
      <w:rFonts w:ascii="Arial Narrow" w:hAnsi="Arial Narrow"/>
      <w:noProof w:val="0"/>
      <w:szCs w:val="24"/>
      <w:u w:val="single"/>
      <w:lang w:val="en-US" w:eastAsia="en-US" w:bidi="ar-SA"/>
    </w:rPr>
  </w:style>
  <w:style w:type="character" w:customStyle="1" w:styleId="BodyText3Char1">
    <w:name w:val="Body Text 3 Char1"/>
    <w:basedOn w:val="DefaultParagraphFont"/>
    <w:uiPriority w:val="99"/>
    <w:semiHidden/>
    <w:rsid w:val="00571E48"/>
    <w:rPr>
      <w:rFonts w:ascii="Times New Roman" w:hAnsi="Times New Roman" w:cs="Times New Roman"/>
      <w:sz w:val="16"/>
      <w:szCs w:val="16"/>
    </w:rPr>
  </w:style>
  <w:style w:type="character" w:customStyle="1" w:styleId="StyleEmphasisArial12ptBold">
    <w:name w:val="Style Emphasis + Arial 12 pt Bold"/>
    <w:rsid w:val="00571E48"/>
    <w:rPr>
      <w:rFonts w:ascii="Arial" w:hAnsi="Arial"/>
      <w:b/>
      <w:bCs/>
      <w:i/>
      <w:iCs/>
      <w:sz w:val="24"/>
    </w:rPr>
  </w:style>
  <w:style w:type="character" w:customStyle="1" w:styleId="super">
    <w:name w:val="super"/>
    <w:rsid w:val="00571E48"/>
  </w:style>
  <w:style w:type="character" w:customStyle="1" w:styleId="text30">
    <w:name w:val="text30"/>
    <w:rsid w:val="00571E48"/>
  </w:style>
  <w:style w:type="character" w:customStyle="1" w:styleId="uppercase">
    <w:name w:val="uppercase"/>
    <w:rsid w:val="00571E48"/>
  </w:style>
  <w:style w:type="character" w:customStyle="1" w:styleId="bodytext0">
    <w:name w:val="bodytext"/>
    <w:rsid w:val="00571E48"/>
  </w:style>
  <w:style w:type="character" w:customStyle="1" w:styleId="entry-title">
    <w:name w:val="entry-title"/>
    <w:rsid w:val="00571E48"/>
  </w:style>
  <w:style w:type="character" w:customStyle="1" w:styleId="BodyTextIndentChar1">
    <w:name w:val="Body Text Indent Char1"/>
    <w:basedOn w:val="DefaultParagraphFont"/>
    <w:uiPriority w:val="99"/>
    <w:semiHidden/>
    <w:rsid w:val="00571E48"/>
    <w:rPr>
      <w:rFonts w:ascii="Times New Roman" w:hAnsi="Times New Roman" w:cs="Times New Roman"/>
      <w:sz w:val="20"/>
    </w:rPr>
  </w:style>
  <w:style w:type="character" w:customStyle="1" w:styleId="Style6pt">
    <w:name w:val="Style 6 pt"/>
    <w:basedOn w:val="DefaultParagraphFont"/>
    <w:qFormat/>
    <w:rsid w:val="00571E48"/>
    <w:rPr>
      <w:sz w:val="12"/>
    </w:rPr>
  </w:style>
  <w:style w:type="character" w:customStyle="1" w:styleId="CiteCharCharCharCharCharChar">
    <w:name w:val="Cite Char Char Char Char Char Char"/>
    <w:basedOn w:val="DefaultParagraphFont"/>
    <w:rsid w:val="00571E48"/>
    <w:rPr>
      <w:b/>
      <w:noProof w:val="0"/>
      <w:sz w:val="22"/>
      <w:szCs w:val="24"/>
      <w:u w:val="single"/>
      <w:lang w:val="en-US" w:eastAsia="en-US" w:bidi="ar-SA"/>
    </w:rPr>
  </w:style>
  <w:style w:type="character" w:customStyle="1" w:styleId="mainbody1">
    <w:name w:val="mainbody1"/>
    <w:basedOn w:val="DefaultParagraphFont"/>
    <w:rsid w:val="00571E48"/>
    <w:rPr>
      <w:rFonts w:ascii="Verdana" w:hAnsi="Verdana" w:hint="default"/>
      <w:color w:val="000000"/>
      <w:sz w:val="22"/>
      <w:szCs w:val="22"/>
    </w:rPr>
  </w:style>
  <w:style w:type="character" w:customStyle="1" w:styleId="ssl4">
    <w:name w:val="ss_l4"/>
    <w:basedOn w:val="DefaultParagraphFont"/>
    <w:rsid w:val="00571E48"/>
  </w:style>
  <w:style w:type="paragraph" w:customStyle="1" w:styleId="StyleNormalWeb11ptUnderline">
    <w:name w:val="Style Normal (Web) + 11 pt Underline"/>
    <w:basedOn w:val="NormalWeb"/>
    <w:link w:val="StyleNormalWeb11ptUnderlineChar"/>
    <w:qFormat/>
    <w:rsid w:val="00571E48"/>
    <w:rPr>
      <w:rFonts w:eastAsia="Calibri"/>
      <w:sz w:val="22"/>
      <w:u w:val="single"/>
    </w:rPr>
  </w:style>
  <w:style w:type="character" w:customStyle="1" w:styleId="StyleNormalWeb11ptUnderlineChar">
    <w:name w:val="Style Normal (Web) + 11 pt Underline Char"/>
    <w:basedOn w:val="DefaultParagraphFont"/>
    <w:link w:val="StyleNormalWeb11ptUnderline"/>
    <w:rsid w:val="00571E48"/>
    <w:rPr>
      <w:rFonts w:ascii="Cambria" w:eastAsia="Calibri" w:hAnsi="Cambria" w:cs="Calibri"/>
      <w:szCs w:val="24"/>
      <w:u w:val="single"/>
    </w:rPr>
  </w:style>
  <w:style w:type="character" w:customStyle="1" w:styleId="cit-first-element">
    <w:name w:val="cit-first-element"/>
    <w:basedOn w:val="DefaultParagraphFont"/>
    <w:rsid w:val="00571E48"/>
  </w:style>
  <w:style w:type="character" w:customStyle="1" w:styleId="title1">
    <w:name w:val="title1"/>
    <w:basedOn w:val="DefaultParagraphFont"/>
    <w:rsid w:val="00571E48"/>
  </w:style>
  <w:style w:type="character" w:customStyle="1" w:styleId="StyleThickunderline1">
    <w:name w:val="Style Thick underline1"/>
    <w:basedOn w:val="DefaultParagraphFont"/>
    <w:rsid w:val="00571E48"/>
    <w:rPr>
      <w:u w:val="single"/>
    </w:rPr>
  </w:style>
  <w:style w:type="character" w:customStyle="1" w:styleId="HeaderChar1">
    <w:name w:val="Header Char1"/>
    <w:aliases w:val="Header Char Char"/>
    <w:basedOn w:val="DefaultParagraphFont"/>
    <w:uiPriority w:val="99"/>
    <w:rsid w:val="00571E48"/>
    <w:rPr>
      <w:rFonts w:ascii="Georgia" w:hAnsi="Georgia"/>
    </w:rPr>
  </w:style>
  <w:style w:type="character" w:customStyle="1" w:styleId="FooterChar1">
    <w:name w:val="Footer Char1"/>
    <w:basedOn w:val="DefaultParagraphFont"/>
    <w:uiPriority w:val="99"/>
    <w:semiHidden/>
    <w:rsid w:val="00571E48"/>
    <w:rPr>
      <w:rFonts w:ascii="Georgia" w:hAnsi="Georgia"/>
    </w:rPr>
  </w:style>
  <w:style w:type="paragraph" w:customStyle="1" w:styleId="Analytic">
    <w:name w:val="Analytic"/>
    <w:basedOn w:val="Normal"/>
    <w:link w:val="AnalyticChar"/>
    <w:qFormat/>
    <w:rsid w:val="00571E48"/>
    <w:rPr>
      <w:b/>
      <w:szCs w:val="24"/>
    </w:rPr>
  </w:style>
  <w:style w:type="character" w:customStyle="1" w:styleId="AnalyticChar">
    <w:name w:val="Analytic Char"/>
    <w:basedOn w:val="DefaultParagraphFont"/>
    <w:link w:val="Analytic"/>
    <w:rsid w:val="00571E48"/>
    <w:rPr>
      <w:rFonts w:ascii="Cambria" w:hAnsi="Cambria" w:cs="Calibri"/>
      <w:b/>
      <w:szCs w:val="24"/>
    </w:rPr>
  </w:style>
  <w:style w:type="paragraph" w:customStyle="1" w:styleId="Underline20">
    <w:name w:val="Underline2"/>
    <w:basedOn w:val="Normal"/>
    <w:link w:val="Underline2Char"/>
    <w:uiPriority w:val="4"/>
    <w:qFormat/>
    <w:rsid w:val="00571E48"/>
    <w:rPr>
      <w:rFonts w:eastAsia="Calibri"/>
      <w:u w:val="single"/>
    </w:rPr>
  </w:style>
  <w:style w:type="character" w:customStyle="1" w:styleId="Underline2Char">
    <w:name w:val="Underline2 Char"/>
    <w:link w:val="Underline20"/>
    <w:uiPriority w:val="4"/>
    <w:rsid w:val="00571E48"/>
    <w:rPr>
      <w:rFonts w:ascii="Cambria" w:eastAsia="Calibri" w:hAnsi="Cambria" w:cs="Calibri"/>
      <w:u w:val="single"/>
    </w:rPr>
  </w:style>
  <w:style w:type="character" w:customStyle="1" w:styleId="NormalTextChar">
    <w:name w:val="Normal Text Char"/>
    <w:link w:val="NormalText"/>
    <w:rsid w:val="00571E48"/>
    <w:rPr>
      <w:rFonts w:ascii="Cambria" w:eastAsia="Times New Roman" w:hAnsi="Cambria" w:cs="Calibri"/>
      <w:szCs w:val="26"/>
    </w:rPr>
  </w:style>
  <w:style w:type="paragraph" w:customStyle="1" w:styleId="TableParagraph">
    <w:name w:val="Table Paragraph"/>
    <w:basedOn w:val="Normal"/>
    <w:uiPriority w:val="1"/>
    <w:qFormat/>
    <w:rsid w:val="00571E48"/>
    <w:pPr>
      <w:widowControl w:val="0"/>
    </w:pPr>
    <w:rPr>
      <w:rFonts w:asciiTheme="minorHAnsi" w:hAnsiTheme="minorHAnsi" w:cstheme="minorBidi"/>
    </w:rPr>
  </w:style>
  <w:style w:type="character" w:customStyle="1" w:styleId="UnderlineChar2">
    <w:name w:val="UnderlineChar"/>
    <w:rsid w:val="00571E48"/>
    <w:rPr>
      <w:sz w:val="24"/>
      <w:u w:val="single"/>
      <w:shd w:val="clear" w:color="auto" w:fill="auto"/>
    </w:rPr>
  </w:style>
  <w:style w:type="character" w:customStyle="1" w:styleId="foreground">
    <w:name w:val="foreground"/>
    <w:basedOn w:val="DefaultParagraphFont"/>
    <w:rsid w:val="00571E48"/>
  </w:style>
  <w:style w:type="character" w:customStyle="1" w:styleId="author-bio-box">
    <w:name w:val="author-bio-box"/>
    <w:basedOn w:val="DefaultParagraphFont"/>
    <w:rsid w:val="00571E48"/>
  </w:style>
  <w:style w:type="paragraph" w:customStyle="1" w:styleId="hotroute1">
    <w:name w:val="hot route!"/>
    <w:basedOn w:val="Normal"/>
    <w:link w:val="hotrouteChar1"/>
    <w:qFormat/>
    <w:rsid w:val="00571E48"/>
    <w:pPr>
      <w:ind w:left="144"/>
    </w:pPr>
    <w:rPr>
      <w:rFonts w:eastAsia="Calibri"/>
    </w:rPr>
  </w:style>
  <w:style w:type="character" w:customStyle="1" w:styleId="underlinedCharChar">
    <w:name w:val="underlined Char Char"/>
    <w:basedOn w:val="DefaultParagraphFont"/>
    <w:rsid w:val="00571E48"/>
    <w:rPr>
      <w:rFonts w:ascii="Times New Roman" w:eastAsia="Times New Roman" w:hAnsi="Times New Roman" w:cs="Times New Roman"/>
      <w:sz w:val="20"/>
      <w:szCs w:val="20"/>
      <w:u w:val="single"/>
    </w:rPr>
  </w:style>
  <w:style w:type="character" w:customStyle="1" w:styleId="UnderlineChar1Char">
    <w:name w:val="Underline Char1 Char"/>
    <w:basedOn w:val="DefaultParagraphFont"/>
    <w:rsid w:val="00571E48"/>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571E4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71E48"/>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571E4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71E48"/>
    <w:rPr>
      <w:rFonts w:asciiTheme="minorHAnsi"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571E4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71E48"/>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571E4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71E48"/>
    <w:rPr>
      <w:rFonts w:asciiTheme="minorHAnsi" w:eastAsia="MS Mincho" w:hAnsiTheme="minorHAnsi" w:cstheme="minorBidi"/>
      <w:b/>
      <w:u w:val="single"/>
    </w:rPr>
  </w:style>
  <w:style w:type="character" w:customStyle="1" w:styleId="BoldUnderliningChar">
    <w:name w:val="Bold Underlining Char"/>
    <w:basedOn w:val="DefaultParagraphFont"/>
    <w:rsid w:val="00571E48"/>
    <w:rPr>
      <w:rFonts w:ascii="Times New Roman" w:eastAsia="Times New Roman" w:hAnsi="Times New Roman" w:cs="Times New Roman"/>
      <w:b/>
      <w:sz w:val="20"/>
      <w:szCs w:val="24"/>
      <w:u w:val="single"/>
    </w:rPr>
  </w:style>
  <w:style w:type="paragraph" w:customStyle="1" w:styleId="CardBody">
    <w:name w:val="Card Body"/>
    <w:basedOn w:val="Normal"/>
    <w:link w:val="CardBodyChar"/>
    <w:qFormat/>
    <w:rsid w:val="00571E48"/>
    <w:rPr>
      <w:rFonts w:eastAsia="Times New Roman"/>
      <w:sz w:val="16"/>
      <w:szCs w:val="24"/>
    </w:rPr>
  </w:style>
  <w:style w:type="character" w:customStyle="1" w:styleId="CardBodyChar">
    <w:name w:val="Card Body Char"/>
    <w:basedOn w:val="DefaultParagraphFont"/>
    <w:link w:val="CardBody"/>
    <w:rsid w:val="00571E48"/>
    <w:rPr>
      <w:rFonts w:ascii="Cambria" w:eastAsia="Times New Roman" w:hAnsi="Cambria" w:cs="Calibri"/>
      <w:sz w:val="16"/>
      <w:szCs w:val="24"/>
    </w:rPr>
  </w:style>
  <w:style w:type="character" w:customStyle="1" w:styleId="ptitleinside">
    <w:name w:val="p_title_inside"/>
    <w:basedOn w:val="DefaultParagraphFont"/>
    <w:rsid w:val="00571E48"/>
  </w:style>
  <w:style w:type="paragraph" w:customStyle="1" w:styleId="StyleBoldandUnderlineChar11ptBorderSinglesolidline">
    <w:name w:val="Style Bold and Underline Char + 11 pt Border: : (Single solid line..."/>
    <w:link w:val="StyleBoldandUnderlineChar11ptBorderSinglesolidlineChar"/>
    <w:qFormat/>
    <w:rsid w:val="00571E48"/>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571E48"/>
    <w:rPr>
      <w:rFonts w:eastAsia="Times New Roman" w:cs="Times New Roman"/>
      <w:b/>
      <w:bCs/>
      <w:szCs w:val="20"/>
      <w:u w:val="single"/>
      <w:bdr w:val="single" w:sz="4" w:space="0" w:color="auto"/>
      <w:lang w:val="en-US" w:eastAsia="en-US" w:bidi="ar-SA"/>
    </w:rPr>
  </w:style>
  <w:style w:type="character" w:customStyle="1" w:styleId="Heading1CharChar1">
    <w:name w:val="Heading 1 Char Char1"/>
    <w:basedOn w:val="DefaultParagraphFont"/>
    <w:rsid w:val="00571E48"/>
    <w:rPr>
      <w:rFonts w:cs="Arial"/>
      <w:b/>
      <w:bCs/>
      <w:szCs w:val="32"/>
      <w:lang w:val="en-US" w:eastAsia="en-US" w:bidi="ar-SA"/>
    </w:rPr>
  </w:style>
  <w:style w:type="character" w:customStyle="1" w:styleId="UnderlineCharChar1">
    <w:name w:val="Underline Char Char1"/>
    <w:aliases w:val="Heading 2 Char Char1 Char Ch"/>
    <w:basedOn w:val="DefaultParagraphFont"/>
    <w:qFormat/>
    <w:rsid w:val="00571E48"/>
    <w:rPr>
      <w:u w:val="single"/>
      <w:lang w:val="en-US" w:eastAsia="en-US" w:bidi="ar-SA"/>
    </w:rPr>
  </w:style>
  <w:style w:type="character" w:customStyle="1" w:styleId="Heading2Char1">
    <w:name w:val="Heading 2 Char1"/>
    <w:aliases w:val="Char Char Char Char Char,Char Char Char Char,Char Char Char Char Char Char Char1,Heading 2 Char1 Char Char Char Char Char Char,Hat Char1"/>
    <w:basedOn w:val="DefaultParagraphFont"/>
    <w:rsid w:val="00571E48"/>
    <w:rPr>
      <w:rFonts w:cs="Arial"/>
      <w:b/>
      <w:bCs/>
      <w:iCs/>
      <w:sz w:val="24"/>
      <w:szCs w:val="28"/>
      <w:lang w:val="en-US" w:eastAsia="en-US" w:bidi="ar-SA"/>
    </w:rPr>
  </w:style>
  <w:style w:type="table" w:styleId="TableGrid">
    <w:name w:val="Table Grid"/>
    <w:basedOn w:val="TableNormal"/>
    <w:rsid w:val="00571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eft02">
    <w:name w:val="Style Left:  0.2&quot;"/>
    <w:basedOn w:val="Normal"/>
    <w:rsid w:val="00571E48"/>
    <w:pPr>
      <w:ind w:left="288"/>
    </w:pPr>
    <w:rPr>
      <w:rFonts w:eastAsia="SimSun"/>
      <w:sz w:val="20"/>
      <w:szCs w:val="20"/>
      <w:lang w:eastAsia="zh-CN"/>
    </w:rPr>
  </w:style>
  <w:style w:type="paragraph" w:customStyle="1" w:styleId="StyleHeading2LatinArialMT13pt">
    <w:name w:val="Style Heading 2 + (Latin) ArialMT 13 pt"/>
    <w:basedOn w:val="Heading2"/>
    <w:next w:val="Heading2"/>
    <w:rsid w:val="00571E48"/>
    <w:pPr>
      <w:keepLines w:val="0"/>
      <w:pageBreakBefore w:val="0"/>
      <w:spacing w:before="0"/>
      <w:jc w:val="left"/>
    </w:pPr>
    <w:rPr>
      <w:rFonts w:eastAsia="SimSun" w:cs="Arial"/>
      <w:b w:val="0"/>
      <w:bCs/>
      <w:iCs/>
      <w:sz w:val="24"/>
      <w:szCs w:val="28"/>
      <w:u w:val="none"/>
      <w:lang w:eastAsia="zh-CN"/>
    </w:rPr>
  </w:style>
  <w:style w:type="character" w:customStyle="1" w:styleId="contentauthor">
    <w:name w:val="contentauthor"/>
    <w:basedOn w:val="DefaultParagraphFont"/>
    <w:rsid w:val="00571E48"/>
  </w:style>
  <w:style w:type="character" w:customStyle="1" w:styleId="subhead">
    <w:name w:val="subhead"/>
    <w:basedOn w:val="DefaultParagraphFont"/>
    <w:rsid w:val="00571E48"/>
  </w:style>
  <w:style w:type="character" w:customStyle="1" w:styleId="articlecontent">
    <w:name w:val="articlecontent"/>
    <w:basedOn w:val="DefaultParagraphFont"/>
    <w:rsid w:val="00571E48"/>
  </w:style>
  <w:style w:type="character" w:customStyle="1" w:styleId="subarticleheader">
    <w:name w:val="subarticleheader"/>
    <w:basedOn w:val="DefaultParagraphFont"/>
    <w:rsid w:val="00571E48"/>
  </w:style>
  <w:style w:type="paragraph" w:customStyle="1" w:styleId="UnderlineChar">
    <w:name w:val="Underline Char"/>
    <w:basedOn w:val="Normal"/>
    <w:link w:val="UnderlineCharChar"/>
    <w:rsid w:val="00571E48"/>
    <w:rPr>
      <w:rFonts w:asciiTheme="minorHAnsi" w:eastAsia="Times New Roman" w:hAnsiTheme="minorHAnsi" w:cstheme="minorBidi"/>
      <w:szCs w:val="24"/>
      <w:u w:val="single"/>
    </w:rPr>
  </w:style>
  <w:style w:type="paragraph" w:customStyle="1" w:styleId="NotUnderlined">
    <w:name w:val="Not Underlined"/>
    <w:basedOn w:val="Normal"/>
    <w:rsid w:val="00571E48"/>
    <w:rPr>
      <w:rFonts w:ascii="Century Gothic" w:hAnsi="Century Gothic"/>
      <w:sz w:val="16"/>
      <w:szCs w:val="20"/>
    </w:rPr>
  </w:style>
  <w:style w:type="paragraph" w:customStyle="1" w:styleId="Paste">
    <w:name w:val="Paste"/>
    <w:basedOn w:val="Normal"/>
    <w:uiPriority w:val="99"/>
    <w:qFormat/>
    <w:rsid w:val="00571E48"/>
    <w:rPr>
      <w:rFonts w:ascii="Arial Narrow" w:hAnsi="Arial Narrow"/>
      <w:sz w:val="16"/>
      <w:szCs w:val="20"/>
    </w:rPr>
  </w:style>
  <w:style w:type="paragraph" w:customStyle="1" w:styleId="tagCharCharChar">
    <w:name w:val="tag Char Char Char"/>
    <w:basedOn w:val="Normal"/>
    <w:link w:val="tagCharCharCharChar"/>
    <w:uiPriority w:val="99"/>
    <w:qFormat/>
    <w:rsid w:val="00571E48"/>
    <w:rPr>
      <w:b/>
      <w:szCs w:val="20"/>
    </w:rPr>
  </w:style>
  <w:style w:type="character" w:customStyle="1" w:styleId="tagCharChar">
    <w:name w:val="tag Char Char"/>
    <w:basedOn w:val="DefaultParagraphFont"/>
    <w:rsid w:val="00571E48"/>
    <w:rPr>
      <w:rFonts w:ascii="Times New Roman" w:eastAsia="Times New Roman" w:hAnsi="Times New Roman" w:cs="Times New Roman"/>
      <w:b/>
      <w:sz w:val="24"/>
      <w:szCs w:val="24"/>
    </w:rPr>
  </w:style>
  <w:style w:type="character" w:customStyle="1" w:styleId="spelle">
    <w:name w:val="spelle"/>
    <w:basedOn w:val="DefaultParagraphFont"/>
    <w:rsid w:val="00571E48"/>
  </w:style>
  <w:style w:type="character" w:customStyle="1" w:styleId="grame">
    <w:name w:val="grame"/>
    <w:basedOn w:val="DefaultParagraphFont"/>
    <w:rsid w:val="00571E48"/>
  </w:style>
  <w:style w:type="paragraph" w:customStyle="1" w:styleId="StyleCardStyleBlackUnderline">
    <w:name w:val="Style Card Style + Black Underline"/>
    <w:basedOn w:val="CardStyle"/>
    <w:link w:val="StyleCardStyleBlackUnderlineChar"/>
    <w:rsid w:val="00571E48"/>
    <w:rPr>
      <w:color w:val="000000"/>
      <w:u w:val="single"/>
    </w:rPr>
  </w:style>
  <w:style w:type="character" w:customStyle="1" w:styleId="CardStyleChar">
    <w:name w:val="Card Style Char"/>
    <w:basedOn w:val="DefaultParagraphFont"/>
    <w:link w:val="CardStyle"/>
    <w:rsid w:val="00571E48"/>
    <w:rPr>
      <w:rFonts w:ascii="Cambria" w:eastAsia="Times New Roman" w:hAnsi="Cambria" w:cs="Calibri"/>
      <w:szCs w:val="24"/>
    </w:rPr>
  </w:style>
  <w:style w:type="character" w:customStyle="1" w:styleId="StyleCardStyleBlackUnderlineChar">
    <w:name w:val="Style Card Style + Black Underline Char"/>
    <w:basedOn w:val="CardStyleChar"/>
    <w:link w:val="StyleCardStyleBlackUnderline"/>
    <w:rsid w:val="00571E48"/>
    <w:rPr>
      <w:rFonts w:ascii="Cambria" w:eastAsia="Times New Roman" w:hAnsi="Cambria" w:cs="Calibri"/>
      <w:color w:val="000000"/>
      <w:szCs w:val="24"/>
      <w:u w:val="single"/>
    </w:rPr>
  </w:style>
  <w:style w:type="character" w:customStyle="1" w:styleId="Title10">
    <w:name w:val="Title1"/>
    <w:basedOn w:val="DefaultParagraphFont"/>
    <w:rsid w:val="00571E48"/>
  </w:style>
  <w:style w:type="character" w:customStyle="1" w:styleId="newstitle1">
    <w:name w:val="newstitle1"/>
    <w:basedOn w:val="DefaultParagraphFont"/>
    <w:rsid w:val="00571E48"/>
  </w:style>
  <w:style w:type="character" w:customStyle="1" w:styleId="copy">
    <w:name w:val="copy"/>
    <w:basedOn w:val="DefaultParagraphFont"/>
    <w:rsid w:val="00571E48"/>
  </w:style>
  <w:style w:type="paragraph" w:customStyle="1" w:styleId="times">
    <w:name w:val="times"/>
    <w:basedOn w:val="Normal"/>
    <w:rsid w:val="00571E48"/>
    <w:pPr>
      <w:spacing w:before="100" w:beforeAutospacing="1" w:after="100" w:afterAutospacing="1"/>
    </w:pPr>
    <w:rPr>
      <w:rFonts w:eastAsia="SimSun"/>
      <w:lang w:eastAsia="zh-CN"/>
    </w:rPr>
  </w:style>
  <w:style w:type="character" w:customStyle="1" w:styleId="topheadline">
    <w:name w:val="topheadline"/>
    <w:basedOn w:val="DefaultParagraphFont"/>
    <w:rsid w:val="00571E48"/>
  </w:style>
  <w:style w:type="character" w:customStyle="1" w:styleId="titles">
    <w:name w:val="titles"/>
    <w:basedOn w:val="DefaultParagraphFont"/>
    <w:rsid w:val="00571E48"/>
  </w:style>
  <w:style w:type="character" w:customStyle="1" w:styleId="articletext0">
    <w:name w:val="article_text"/>
    <w:basedOn w:val="DefaultParagraphFont"/>
    <w:rsid w:val="00571E48"/>
  </w:style>
  <w:style w:type="character" w:customStyle="1" w:styleId="articletitle">
    <w:name w:val="article_title"/>
    <w:basedOn w:val="DefaultParagraphFont"/>
    <w:rsid w:val="00571E48"/>
  </w:style>
  <w:style w:type="paragraph" w:customStyle="1" w:styleId="StylecardThickunderline">
    <w:name w:val="Style card + Thick underline"/>
    <w:basedOn w:val="card"/>
    <w:link w:val="StylecardThickunderlineChar"/>
    <w:rsid w:val="00571E48"/>
    <w:rPr>
      <w:rFonts w:eastAsia="SimSun"/>
      <w:sz w:val="20"/>
      <w:szCs w:val="24"/>
      <w:u w:val="single"/>
      <w:lang w:eastAsia="zh-CN"/>
    </w:rPr>
  </w:style>
  <w:style w:type="character" w:customStyle="1" w:styleId="StylecardThickunderlineChar">
    <w:name w:val="Style card + Thick underline Char"/>
    <w:basedOn w:val="cardChar"/>
    <w:link w:val="StylecardThickunderline"/>
    <w:rsid w:val="00571E48"/>
    <w:rPr>
      <w:rFonts w:ascii="Cambria" w:eastAsia="SimSun" w:hAnsi="Cambria" w:cs="Calibri"/>
      <w:sz w:val="20"/>
      <w:szCs w:val="24"/>
      <w:u w:val="single"/>
      <w:lang w:eastAsia="zh-CN"/>
    </w:rPr>
  </w:style>
  <w:style w:type="paragraph" w:customStyle="1" w:styleId="StylecardBoldThickunderline">
    <w:name w:val="Style card + Bold Thick underline"/>
    <w:basedOn w:val="card"/>
    <w:link w:val="StylecardBoldThickunderlineChar"/>
    <w:rsid w:val="00571E48"/>
    <w:rPr>
      <w:rFonts w:eastAsia="SimSun"/>
      <w:b/>
      <w:bCs/>
      <w:sz w:val="20"/>
      <w:szCs w:val="24"/>
      <w:u w:val="single"/>
      <w:lang w:eastAsia="zh-CN"/>
    </w:rPr>
  </w:style>
  <w:style w:type="character" w:customStyle="1" w:styleId="StylecardBoldThickunderlineChar">
    <w:name w:val="Style card + Bold Thick underline Char"/>
    <w:basedOn w:val="cardChar"/>
    <w:link w:val="StylecardBoldThickunderline"/>
    <w:rsid w:val="00571E48"/>
    <w:rPr>
      <w:rFonts w:ascii="Cambria" w:eastAsia="SimSun" w:hAnsi="Cambria" w:cs="Calibri"/>
      <w:b/>
      <w:bCs/>
      <w:sz w:val="20"/>
      <w:szCs w:val="24"/>
      <w:u w:val="single"/>
      <w:lang w:eastAsia="zh-CN"/>
    </w:rPr>
  </w:style>
  <w:style w:type="numbering" w:customStyle="1" w:styleId="NoList2">
    <w:name w:val="No List2"/>
    <w:next w:val="NoList"/>
    <w:uiPriority w:val="99"/>
    <w:semiHidden/>
    <w:rsid w:val="00571E48"/>
  </w:style>
  <w:style w:type="character" w:customStyle="1" w:styleId="A7">
    <w:name w:val="A7"/>
    <w:rsid w:val="00571E48"/>
    <w:rPr>
      <w:rFonts w:cs="Garamond"/>
      <w:color w:val="000000"/>
      <w:sz w:val="14"/>
      <w:szCs w:val="14"/>
    </w:rPr>
  </w:style>
  <w:style w:type="paragraph" w:customStyle="1" w:styleId="document">
    <w:name w:val="document"/>
    <w:basedOn w:val="Normal"/>
    <w:qFormat/>
    <w:rsid w:val="00571E48"/>
    <w:pPr>
      <w:spacing w:before="100" w:beforeAutospacing="1" w:after="100" w:afterAutospacing="1"/>
    </w:pPr>
  </w:style>
  <w:style w:type="character" w:customStyle="1" w:styleId="underlinecardChar">
    <w:name w:val="underline card Char"/>
    <w:basedOn w:val="DefaultParagraphFont"/>
    <w:rsid w:val="00571E48"/>
    <w:rPr>
      <w:rFonts w:ascii="Arial" w:hAnsi="Arial"/>
      <w:sz w:val="18"/>
      <w:szCs w:val="24"/>
      <w:u w:val="single"/>
      <w:lang w:val="en-US" w:eastAsia="en-US" w:bidi="ar-SA"/>
    </w:rPr>
  </w:style>
  <w:style w:type="character" w:customStyle="1" w:styleId="ft1">
    <w:name w:val="ft1"/>
    <w:basedOn w:val="DefaultParagraphFont"/>
    <w:rsid w:val="00571E48"/>
  </w:style>
  <w:style w:type="paragraph" w:customStyle="1" w:styleId="BlockTitle1">
    <w:name w:val="Block Title #1"/>
    <w:basedOn w:val="Heading1"/>
    <w:next w:val="Normal"/>
    <w:qFormat/>
    <w:rsid w:val="00571E48"/>
    <w:pPr>
      <w:pBdr>
        <w:top w:val="single" w:sz="18" w:space="1" w:color="000000"/>
        <w:left w:val="single" w:sz="18" w:space="4" w:color="000000"/>
        <w:bottom w:val="single" w:sz="18" w:space="1" w:color="000000"/>
        <w:right w:val="single" w:sz="18" w:space="4" w:color="000000"/>
      </w:pBdr>
      <w:spacing w:before="0"/>
      <w:ind w:left="1728" w:right="1728"/>
    </w:pPr>
    <w:rPr>
      <w:bCs/>
      <w:color w:val="000000"/>
      <w:sz w:val="24"/>
      <w:szCs w:val="28"/>
    </w:rPr>
  </w:style>
  <w:style w:type="paragraph" w:customStyle="1" w:styleId="boldcite">
    <w:name w:val="bold cite"/>
    <w:basedOn w:val="Normal"/>
    <w:link w:val="boldciteChar4"/>
    <w:qFormat/>
    <w:rsid w:val="00571E48"/>
    <w:rPr>
      <w:b/>
      <w:color w:val="000000"/>
      <w:u w:val="thick" w:color="000000"/>
    </w:rPr>
  </w:style>
  <w:style w:type="paragraph" w:customStyle="1" w:styleId="highlightcardtext">
    <w:name w:val="highlight card text"/>
    <w:basedOn w:val="evidencetext"/>
    <w:link w:val="highlightcardtextChar2"/>
    <w:rsid w:val="00571E48"/>
    <w:pPr>
      <w:framePr w:hSpace="187" w:vSpace="187" w:wrap="notBeside" w:vAnchor="text" w:hAnchor="text" w:y="1"/>
      <w:shd w:val="pct10" w:color="C0C0C0" w:fill="B3B3B3"/>
    </w:pPr>
    <w:rPr>
      <w:sz w:val="16"/>
      <w:u w:val="single" w:color="000000"/>
    </w:rPr>
  </w:style>
  <w:style w:type="paragraph" w:customStyle="1" w:styleId="underlineevidencetext">
    <w:name w:val="underline evidence text"/>
    <w:basedOn w:val="evidencetext"/>
    <w:rsid w:val="00571E48"/>
    <w:rPr>
      <w:sz w:val="16"/>
      <w:u w:val="single"/>
    </w:rPr>
  </w:style>
  <w:style w:type="paragraph" w:styleId="z-TopofForm">
    <w:name w:val="HTML Top of Form"/>
    <w:basedOn w:val="Normal"/>
    <w:next w:val="Normal"/>
    <w:link w:val="z-TopofFormChar"/>
    <w:hidden/>
    <w:rsid w:val="00571E48"/>
    <w:pPr>
      <w:pBdr>
        <w:bottom w:val="single" w:sz="6" w:space="1" w:color="auto"/>
      </w:pBdr>
      <w:jc w:val="center"/>
    </w:pPr>
    <w:rPr>
      <w:rFonts w:eastAsia="SimSun" w:cs="Arial"/>
      <w:vanish/>
      <w:sz w:val="16"/>
      <w:szCs w:val="16"/>
      <w:lang w:eastAsia="zh-CN"/>
    </w:rPr>
  </w:style>
  <w:style w:type="character" w:customStyle="1" w:styleId="z-TopofFormChar">
    <w:name w:val="z-Top of Form Char"/>
    <w:basedOn w:val="DefaultParagraphFont"/>
    <w:link w:val="z-TopofForm"/>
    <w:rsid w:val="00571E48"/>
    <w:rPr>
      <w:rFonts w:ascii="Cambria" w:eastAsia="SimSun" w:hAnsi="Cambria" w:cs="Arial"/>
      <w:vanish/>
      <w:sz w:val="16"/>
      <w:szCs w:val="16"/>
      <w:lang w:eastAsia="zh-CN"/>
    </w:rPr>
  </w:style>
  <w:style w:type="paragraph" w:customStyle="1" w:styleId="underlinecard0">
    <w:name w:val="underline card"/>
    <w:basedOn w:val="Normal"/>
    <w:rsid w:val="00571E48"/>
    <w:rPr>
      <w:u w:val="single"/>
    </w:rPr>
  </w:style>
  <w:style w:type="character" w:customStyle="1" w:styleId="dateline">
    <w:name w:val="dateline"/>
    <w:basedOn w:val="DefaultParagraphFont"/>
    <w:rsid w:val="00571E48"/>
  </w:style>
  <w:style w:type="character" w:customStyle="1" w:styleId="dateline-separator">
    <w:name w:val="dateline-separator"/>
    <w:basedOn w:val="DefaultParagraphFont"/>
    <w:rsid w:val="00571E48"/>
  </w:style>
  <w:style w:type="paragraph" w:customStyle="1" w:styleId="BlockTitle20">
    <w:name w:val="Block Title #2"/>
    <w:basedOn w:val="BlockTitle1"/>
    <w:next w:val="Normal"/>
    <w:rsid w:val="00571E48"/>
    <w:pPr>
      <w:outlineLvl w:val="9"/>
    </w:pPr>
  </w:style>
  <w:style w:type="character" w:customStyle="1" w:styleId="Hyperlink1">
    <w:name w:val="Hyperlink1"/>
    <w:basedOn w:val="DefaultParagraphFont"/>
    <w:rsid w:val="00571E48"/>
    <w:rPr>
      <w:color w:val="745D57"/>
      <w:u w:val="single"/>
    </w:rPr>
  </w:style>
  <w:style w:type="paragraph" w:customStyle="1" w:styleId="CITE">
    <w:name w:val="CITE"/>
    <w:basedOn w:val="Heading1"/>
    <w:link w:val="CITEChar"/>
    <w:rsid w:val="00571E48"/>
    <w:pPr>
      <w:spacing w:before="0"/>
    </w:pPr>
    <w:rPr>
      <w:rFonts w:ascii="Verdana" w:hAnsi="Verdana" w:cs="Times New Roman"/>
      <w:sz w:val="20"/>
      <w:szCs w:val="20"/>
    </w:rPr>
  </w:style>
  <w:style w:type="paragraph" w:customStyle="1" w:styleId="CardTag">
    <w:name w:val="Card Tag"/>
    <w:link w:val="CardTagChar"/>
    <w:uiPriority w:val="99"/>
    <w:qFormat/>
    <w:rsid w:val="00571E48"/>
    <w:pPr>
      <w:spacing w:after="0" w:line="240" w:lineRule="auto"/>
    </w:pPr>
    <w:rPr>
      <w:rFonts w:ascii="Arial Narrow" w:eastAsia="Times New Roman" w:hAnsi="Arial Narrow" w:cs="Times New Roman"/>
      <w:b/>
      <w:sz w:val="26"/>
      <w:szCs w:val="20"/>
    </w:rPr>
  </w:style>
  <w:style w:type="paragraph" w:customStyle="1" w:styleId="Cardtext2">
    <w:name w:val="Card text"/>
    <w:rsid w:val="00571E48"/>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oldciteChar">
    <w:name w:val="bold cite Char"/>
    <w:basedOn w:val="DefaultParagraphFont"/>
    <w:rsid w:val="00571E48"/>
    <w:rPr>
      <w:rFonts w:ascii="Arial" w:hAnsi="Arial" w:cs="Arial"/>
      <w:b/>
      <w:bCs/>
      <w:kern w:val="32"/>
      <w:sz w:val="24"/>
      <w:szCs w:val="24"/>
      <w:lang w:val="en-US" w:eastAsia="en-US" w:bidi="ar-SA"/>
    </w:rPr>
  </w:style>
  <w:style w:type="character" w:customStyle="1" w:styleId="highlightcardtextChar">
    <w:name w:val="highlight card text Char"/>
    <w:rsid w:val="00571E48"/>
    <w:rPr>
      <w:rFonts w:ascii="Arial" w:hAnsi="Arial"/>
      <w:color w:val="000000"/>
      <w:sz w:val="18"/>
      <w:szCs w:val="24"/>
      <w:lang w:val="en-US" w:eastAsia="en-US" w:bidi="ar-SA"/>
    </w:rPr>
  </w:style>
  <w:style w:type="character" w:customStyle="1" w:styleId="bigbody1">
    <w:name w:val="bigbody1"/>
    <w:basedOn w:val="DefaultParagraphFont"/>
    <w:rsid w:val="00571E48"/>
    <w:rPr>
      <w:rFonts w:ascii="Arial" w:hAnsi="Arial" w:cs="Arial" w:hint="default"/>
      <w:sz w:val="24"/>
      <w:szCs w:val="24"/>
    </w:rPr>
  </w:style>
  <w:style w:type="character" w:customStyle="1" w:styleId="boldciteChar1">
    <w:name w:val="bold cite Char1"/>
    <w:basedOn w:val="DefaultParagraphFont"/>
    <w:rsid w:val="00571E48"/>
    <w:rPr>
      <w:rFonts w:ascii="Arial" w:hAnsi="Arial"/>
      <w:b/>
      <w:color w:val="000000"/>
      <w:sz w:val="28"/>
      <w:szCs w:val="24"/>
      <w:u w:val="thick" w:color="000000"/>
      <w:lang w:val="en-US" w:eastAsia="en-US" w:bidi="ar-SA"/>
    </w:rPr>
  </w:style>
  <w:style w:type="character" w:customStyle="1" w:styleId="papercaption1">
    <w:name w:val="papercaption1"/>
    <w:basedOn w:val="DefaultParagraphFont"/>
    <w:rsid w:val="00571E48"/>
    <w:rPr>
      <w:rFonts w:ascii="Verdana" w:hAnsi="Verdana" w:hint="default"/>
      <w:b/>
      <w:bCs/>
      <w:i w:val="0"/>
      <w:iCs w:val="0"/>
      <w:color w:val="000000"/>
      <w:sz w:val="21"/>
      <w:szCs w:val="21"/>
    </w:rPr>
  </w:style>
  <w:style w:type="character" w:customStyle="1" w:styleId="affiliation1">
    <w:name w:val="affiliation1"/>
    <w:basedOn w:val="DefaultParagraphFont"/>
    <w:rsid w:val="00571E48"/>
    <w:rPr>
      <w:rFonts w:ascii="Verdana" w:hAnsi="Verdana" w:hint="default"/>
      <w:b w:val="0"/>
      <w:bCs w:val="0"/>
      <w:i w:val="0"/>
      <w:iCs w:val="0"/>
      <w:color w:val="000000"/>
      <w:sz w:val="18"/>
      <w:szCs w:val="18"/>
    </w:rPr>
  </w:style>
  <w:style w:type="character" w:customStyle="1" w:styleId="paperquote1">
    <w:name w:val="paperquote1"/>
    <w:basedOn w:val="DefaultParagraphFont"/>
    <w:rsid w:val="00571E48"/>
    <w:rPr>
      <w:rFonts w:ascii="Verdana" w:hAnsi="Verdana" w:hint="default"/>
      <w:b w:val="0"/>
      <w:bCs w:val="0"/>
      <w:i w:val="0"/>
      <w:iCs w:val="0"/>
      <w:sz w:val="18"/>
      <w:szCs w:val="18"/>
    </w:rPr>
  </w:style>
  <w:style w:type="character" w:customStyle="1" w:styleId="box">
    <w:name w:val="box"/>
    <w:basedOn w:val="DefaultParagraphFont"/>
    <w:rsid w:val="00571E48"/>
    <w:rPr>
      <w:rFonts w:ascii="Arial" w:hAnsi="Arial" w:cs="Arial"/>
      <w:b/>
      <w:color w:val="000000"/>
      <w:sz w:val="19"/>
      <w:szCs w:val="22"/>
      <w:u w:val="thick"/>
      <w:bdr w:val="single" w:sz="12" w:space="0" w:color="auto"/>
    </w:rPr>
  </w:style>
  <w:style w:type="character" w:customStyle="1" w:styleId="erasure">
    <w:name w:val="erasure"/>
    <w:basedOn w:val="DefaultParagraphFont"/>
    <w:rsid w:val="00571E48"/>
    <w:rPr>
      <w:rFonts w:ascii="Arial" w:hAnsi="Arial" w:cs="Arial"/>
      <w:strike/>
      <w:dstrike w:val="0"/>
      <w:color w:val="000000"/>
      <w:szCs w:val="22"/>
      <w:vertAlign w:val="baseline"/>
    </w:rPr>
  </w:style>
  <w:style w:type="paragraph" w:customStyle="1" w:styleId="MicroText0">
    <w:name w:val="MicroText"/>
    <w:basedOn w:val="Normal"/>
    <w:next w:val="Normal"/>
    <w:qFormat/>
    <w:rsid w:val="00571E48"/>
    <w:rPr>
      <w:rFonts w:ascii="Arial Narrow" w:hAnsi="Arial Narrow"/>
      <w:sz w:val="12"/>
    </w:rPr>
  </w:style>
  <w:style w:type="character" w:customStyle="1" w:styleId="citationunderlineChar">
    <w:name w:val="citation/underline Char"/>
    <w:basedOn w:val="DefaultParagraphFont"/>
    <w:link w:val="citationunderline"/>
    <w:rsid w:val="00571E48"/>
    <w:rPr>
      <w:b/>
      <w:sz w:val="24"/>
      <w:szCs w:val="24"/>
      <w:u w:val="single"/>
    </w:rPr>
  </w:style>
  <w:style w:type="paragraph" w:customStyle="1" w:styleId="TxBr25p1">
    <w:name w:val="TxBr_25p1"/>
    <w:basedOn w:val="Normal"/>
    <w:rsid w:val="00571E48"/>
    <w:pPr>
      <w:tabs>
        <w:tab w:val="left" w:pos="204"/>
      </w:tabs>
      <w:autoSpaceDE w:val="0"/>
      <w:autoSpaceDN w:val="0"/>
      <w:adjustRightInd w:val="0"/>
      <w:spacing w:line="260" w:lineRule="atLeast"/>
      <w:jc w:val="both"/>
    </w:pPr>
  </w:style>
  <w:style w:type="paragraph" w:customStyle="1" w:styleId="BodyText1">
    <w:name w:val="Body Text1"/>
    <w:basedOn w:val="Normal"/>
    <w:autoRedefine/>
    <w:rsid w:val="00571E48"/>
    <w:rPr>
      <w:color w:val="000000"/>
    </w:rPr>
  </w:style>
  <w:style w:type="character" w:customStyle="1" w:styleId="boldciteChar1Char">
    <w:name w:val="bold cite Char1 Char"/>
    <w:basedOn w:val="DefaultParagraphFont"/>
    <w:rsid w:val="00571E48"/>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571E48"/>
    <w:rPr>
      <w:sz w:val="24"/>
      <w:szCs w:val="24"/>
      <w:lang w:val="en-US" w:eastAsia="en-US" w:bidi="ar-SA"/>
    </w:rPr>
  </w:style>
  <w:style w:type="paragraph" w:customStyle="1" w:styleId="CardTextCharChar">
    <w:name w:val="Card Text Char Char"/>
    <w:basedOn w:val="Normal"/>
    <w:rsid w:val="00571E48"/>
    <w:pPr>
      <w:ind w:left="1728" w:right="1728"/>
    </w:pPr>
    <w:rPr>
      <w:sz w:val="18"/>
    </w:rPr>
  </w:style>
  <w:style w:type="character" w:customStyle="1" w:styleId="headline1">
    <w:name w:val="headline1"/>
    <w:basedOn w:val="DefaultParagraphFont"/>
    <w:rsid w:val="00571E48"/>
  </w:style>
  <w:style w:type="paragraph" w:customStyle="1" w:styleId="tagCharCharCharCharCharCharChar">
    <w:name w:val="tag Char Char Char Char Char Char Char"/>
    <w:basedOn w:val="Normal"/>
    <w:rsid w:val="00571E48"/>
    <w:rPr>
      <w:b/>
      <w:szCs w:val="20"/>
    </w:rPr>
  </w:style>
  <w:style w:type="paragraph" w:customStyle="1" w:styleId="Style1">
    <w:name w:val="Style 1"/>
    <w:qFormat/>
    <w:rsid w:val="00571E4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oldciteChar2">
    <w:name w:val="bold cite Char2"/>
    <w:basedOn w:val="DefaultParagraphFont"/>
    <w:rsid w:val="00571E48"/>
    <w:rPr>
      <w:rFonts w:ascii="Arial" w:hAnsi="Arial"/>
      <w:b/>
      <w:color w:val="000000"/>
      <w:sz w:val="28"/>
      <w:szCs w:val="24"/>
      <w:u w:val="thick" w:color="000000"/>
      <w:lang w:val="en-US" w:eastAsia="en-US" w:bidi="ar-SA"/>
    </w:rPr>
  </w:style>
  <w:style w:type="paragraph" w:customStyle="1" w:styleId="SmallCite">
    <w:name w:val="Small Cite"/>
    <w:rsid w:val="00571E48"/>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571E48"/>
    <w:rPr>
      <w:color w:val="000000"/>
      <w:sz w:val="18"/>
    </w:rPr>
  </w:style>
  <w:style w:type="character" w:customStyle="1" w:styleId="NormalizationChar">
    <w:name w:val="Normalization Char"/>
    <w:basedOn w:val="DefaultParagraphFont"/>
    <w:rsid w:val="00571E48"/>
    <w:rPr>
      <w:color w:val="000000"/>
      <w:sz w:val="18"/>
      <w:szCs w:val="24"/>
      <w:lang w:val="en-US" w:eastAsia="en-US" w:bidi="ar-SA"/>
    </w:rPr>
  </w:style>
  <w:style w:type="character" w:customStyle="1" w:styleId="evidenceCharChar">
    <w:name w:val="evidence Char Char"/>
    <w:basedOn w:val="DefaultParagraphFont"/>
    <w:rsid w:val="00571E48"/>
    <w:rPr>
      <w:rFonts w:ascii="Arial" w:hAnsi="Arial" w:cs="Arial"/>
      <w:color w:val="000000"/>
      <w:u w:val="thick"/>
      <w:lang w:val="en-US" w:eastAsia="en-US" w:bidi="ar-SA"/>
    </w:rPr>
  </w:style>
  <w:style w:type="character" w:customStyle="1" w:styleId="Style1CharChar">
    <w:name w:val="Style1 Char Char"/>
    <w:basedOn w:val="DefaultParagraphFont"/>
    <w:rsid w:val="00571E48"/>
    <w:rPr>
      <w:color w:val="000000"/>
      <w:sz w:val="16"/>
      <w:szCs w:val="24"/>
      <w:lang w:val="en-US" w:eastAsia="en-US" w:bidi="ar-SA"/>
    </w:rPr>
  </w:style>
  <w:style w:type="character" w:customStyle="1" w:styleId="Style14ptBoldUnderline">
    <w:name w:val="Style 14 pt Bold Underline"/>
    <w:basedOn w:val="DefaultParagraphFont"/>
    <w:rsid w:val="00571E48"/>
    <w:rPr>
      <w:rFonts w:ascii="Arial" w:hAnsi="Arial"/>
      <w:b/>
      <w:bCs/>
      <w:sz w:val="28"/>
      <w:u w:val="single"/>
    </w:rPr>
  </w:style>
  <w:style w:type="character" w:customStyle="1" w:styleId="cardChar10">
    <w:name w:val="card Char1"/>
    <w:basedOn w:val="DefaultParagraphFont"/>
    <w:rsid w:val="00571E48"/>
    <w:rPr>
      <w:color w:val="000000"/>
      <w:lang w:val="en-US" w:eastAsia="en-US" w:bidi="ar-SA"/>
    </w:rPr>
  </w:style>
  <w:style w:type="paragraph" w:customStyle="1" w:styleId="CardFormatCharCharCharCharCharChar">
    <w:name w:val="Card Format Char Char Char Char Char Char"/>
    <w:basedOn w:val="Normal"/>
    <w:rsid w:val="00571E48"/>
    <w:pPr>
      <w:widowControl w:val="0"/>
      <w:autoSpaceDE w:val="0"/>
      <w:autoSpaceDN w:val="0"/>
      <w:adjustRightInd w:val="0"/>
    </w:pPr>
    <w:rPr>
      <w:color w:val="000000"/>
      <w:sz w:val="18"/>
      <w:szCs w:val="18"/>
    </w:rPr>
  </w:style>
  <w:style w:type="character" w:customStyle="1" w:styleId="CardFormatCharCharCharCharCharCharChar">
    <w:name w:val="Card Format Char Char Char Char Char Char Char"/>
    <w:basedOn w:val="DefaultParagraphFont"/>
    <w:rsid w:val="00571E48"/>
    <w:rPr>
      <w:color w:val="000000"/>
      <w:sz w:val="18"/>
      <w:szCs w:val="18"/>
      <w:lang w:val="en-US" w:eastAsia="en-US" w:bidi="ar-SA"/>
    </w:rPr>
  </w:style>
  <w:style w:type="paragraph" w:customStyle="1" w:styleId="CardTextCharCharCharCharChar">
    <w:name w:val="Card Text Char Char Char Char Char"/>
    <w:basedOn w:val="Normal"/>
    <w:rsid w:val="00571E48"/>
    <w:pPr>
      <w:ind w:left="1728" w:right="1728"/>
    </w:pPr>
    <w:rPr>
      <w:sz w:val="18"/>
    </w:rPr>
  </w:style>
  <w:style w:type="paragraph" w:customStyle="1" w:styleId="BlockTitle1Char">
    <w:name w:val="Block Title #1 Char"/>
    <w:basedOn w:val="Heading1"/>
    <w:rsid w:val="00571E48"/>
    <w:pPr>
      <w:pBdr>
        <w:top w:val="single" w:sz="18" w:space="1" w:color="000000"/>
        <w:left w:val="single" w:sz="18" w:space="4" w:color="000000"/>
        <w:bottom w:val="single" w:sz="18" w:space="1" w:color="000000"/>
        <w:right w:val="single" w:sz="18" w:space="4" w:color="000000"/>
      </w:pBdr>
      <w:spacing w:before="0"/>
      <w:ind w:left="1728" w:right="1728"/>
    </w:pPr>
    <w:rPr>
      <w:bCs/>
      <w:color w:val="000000"/>
      <w:szCs w:val="28"/>
    </w:rPr>
  </w:style>
  <w:style w:type="character" w:customStyle="1" w:styleId="newsstorytitle">
    <w:name w:val="news_story_title"/>
    <w:basedOn w:val="DefaultParagraphFont"/>
    <w:rsid w:val="00571E48"/>
  </w:style>
  <w:style w:type="character" w:customStyle="1" w:styleId="BlockTitle1CharChar">
    <w:name w:val="Block Title #1 Char Char"/>
    <w:basedOn w:val="DefaultParagraphFont"/>
    <w:rsid w:val="00571E48"/>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571E48"/>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571E48"/>
    <w:pPr>
      <w:spacing w:before="0"/>
    </w:pPr>
    <w:rPr>
      <w:bCs/>
      <w:szCs w:val="22"/>
    </w:rPr>
  </w:style>
  <w:style w:type="character" w:customStyle="1" w:styleId="smalltext0">
    <w:name w:val="smalltext"/>
    <w:basedOn w:val="DefaultParagraphFont"/>
    <w:rsid w:val="00571E48"/>
  </w:style>
  <w:style w:type="character" w:customStyle="1" w:styleId="ds">
    <w:name w:val="ds"/>
    <w:basedOn w:val="DefaultParagraphFont"/>
    <w:rsid w:val="00571E48"/>
  </w:style>
  <w:style w:type="character" w:customStyle="1" w:styleId="documentbody">
    <w:name w:val="documentbody"/>
    <w:basedOn w:val="DefaultParagraphFont"/>
    <w:rsid w:val="00571E48"/>
  </w:style>
  <w:style w:type="character" w:customStyle="1" w:styleId="searchterm">
    <w:name w:val="searchterm"/>
    <w:basedOn w:val="DefaultParagraphFont"/>
    <w:rsid w:val="00571E48"/>
  </w:style>
  <w:style w:type="character" w:customStyle="1" w:styleId="text-bold">
    <w:name w:val="text-bold"/>
    <w:basedOn w:val="DefaultParagraphFont"/>
    <w:rsid w:val="00571E48"/>
  </w:style>
  <w:style w:type="character" w:customStyle="1" w:styleId="TagChar20">
    <w:name w:val="Tag Char2"/>
    <w:aliases w:val="TAG Char3,TAG Char1 Char2,Heading 2 Char Char Char Char Char2,Heading 2 Char1 Char Char Char Char Char2"/>
    <w:basedOn w:val="DefaultParagraphFont"/>
    <w:rsid w:val="00571E48"/>
    <w:rPr>
      <w:rFonts w:ascii="Arial" w:hAnsi="Arial"/>
      <w:b/>
      <w:sz w:val="28"/>
      <w:szCs w:val="24"/>
      <w:lang w:val="en-US" w:eastAsia="en-US" w:bidi="ar-SA"/>
    </w:rPr>
  </w:style>
  <w:style w:type="character" w:customStyle="1" w:styleId="highlightcardtextChar1">
    <w:name w:val="highlight card text Char1"/>
    <w:basedOn w:val="DefaultParagraphFont"/>
    <w:rsid w:val="00571E48"/>
    <w:rPr>
      <w:rFonts w:ascii="Arial" w:hAnsi="Arial"/>
      <w:color w:val="000000"/>
      <w:sz w:val="18"/>
      <w:szCs w:val="24"/>
      <w:u w:val="single" w:color="000000"/>
      <w:lang w:val="en-US" w:eastAsia="en-US" w:bidi="ar-SA"/>
    </w:rPr>
  </w:style>
  <w:style w:type="character" w:customStyle="1" w:styleId="AuthorChar">
    <w:name w:val="Author Char"/>
    <w:basedOn w:val="DefaultParagraphFont"/>
    <w:rsid w:val="00571E48"/>
    <w:rPr>
      <w:b/>
      <w:sz w:val="22"/>
      <w:lang w:val="en-US" w:eastAsia="en-US" w:bidi="ar-SA"/>
    </w:rPr>
  </w:style>
  <w:style w:type="character" w:customStyle="1" w:styleId="UnderlinesCharChar1">
    <w:name w:val="Underlines Char Char1"/>
    <w:basedOn w:val="DefaultParagraphFont"/>
    <w:rsid w:val="00571E48"/>
    <w:rPr>
      <w:rFonts w:cs="Arial"/>
      <w:b/>
      <w:bCs/>
      <w:sz w:val="24"/>
      <w:szCs w:val="26"/>
      <w:lang w:val="en-US" w:eastAsia="en-US" w:bidi="ar-SA"/>
    </w:rPr>
  </w:style>
  <w:style w:type="character" w:customStyle="1" w:styleId="Style10ptUnderline1">
    <w:name w:val="Style 10 pt Underline1"/>
    <w:basedOn w:val="DefaultParagraphFont"/>
    <w:rsid w:val="00571E48"/>
    <w:rPr>
      <w:rFonts w:ascii="Times New Roman" w:hAnsi="Times New Roman"/>
      <w:sz w:val="20"/>
      <w:u w:val="single"/>
    </w:rPr>
  </w:style>
  <w:style w:type="paragraph" w:customStyle="1" w:styleId="Hotroute2">
    <w:name w:val="Hot route"/>
    <w:basedOn w:val="Normal"/>
    <w:rsid w:val="00571E48"/>
    <w:pPr>
      <w:ind w:left="144"/>
    </w:pPr>
  </w:style>
  <w:style w:type="character" w:customStyle="1" w:styleId="StyleLatinArialBold">
    <w:name w:val="Style (Latin) Arial Bold"/>
    <w:basedOn w:val="DefaultParagraphFont"/>
    <w:rsid w:val="00571E48"/>
    <w:rPr>
      <w:rFonts w:ascii="Times New Roman" w:hAnsi="Times New Roman"/>
      <w:b/>
      <w:bCs/>
      <w:sz w:val="24"/>
    </w:rPr>
  </w:style>
  <w:style w:type="character" w:customStyle="1" w:styleId="10ptUnderline">
    <w:name w:val="10 ptUnderline"/>
    <w:basedOn w:val="DefaultParagraphFont"/>
    <w:rsid w:val="00571E48"/>
    <w:rPr>
      <w:rFonts w:ascii="Times New Roman" w:hAnsi="Times New Roman"/>
      <w:bCs/>
      <w:sz w:val="20"/>
      <w:u w:val="single"/>
    </w:rPr>
  </w:style>
  <w:style w:type="character" w:customStyle="1" w:styleId="boldciteCharChar2">
    <w:name w:val="bold cite Char Char2"/>
    <w:basedOn w:val="DefaultParagraphFont"/>
    <w:rsid w:val="00571E48"/>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571E48"/>
    <w:rPr>
      <w:b/>
      <w:bCs/>
      <w:sz w:val="24"/>
      <w:szCs w:val="24"/>
      <w:lang w:val="en-US" w:eastAsia="en-US" w:bidi="ar-SA"/>
    </w:rPr>
  </w:style>
  <w:style w:type="character" w:customStyle="1" w:styleId="textlarge">
    <w:name w:val="textlarge"/>
    <w:basedOn w:val="DefaultParagraphFont"/>
    <w:rsid w:val="00571E48"/>
  </w:style>
  <w:style w:type="paragraph" w:customStyle="1" w:styleId="shellscontentions">
    <w:name w:val="shells/contentions"/>
    <w:basedOn w:val="Normal"/>
    <w:rsid w:val="00571E48"/>
    <w:pPr>
      <w:widowControl w:val="0"/>
      <w:autoSpaceDE w:val="0"/>
      <w:autoSpaceDN w:val="0"/>
      <w:adjustRightInd w:val="0"/>
    </w:pPr>
    <w:rPr>
      <w:b/>
      <w:szCs w:val="20"/>
    </w:rPr>
  </w:style>
  <w:style w:type="paragraph" w:customStyle="1" w:styleId="boldcitation">
    <w:name w:val="bold citation"/>
    <w:basedOn w:val="Normal"/>
    <w:rsid w:val="00571E48"/>
    <w:rPr>
      <w:b/>
      <w:sz w:val="28"/>
      <w:u w:val="thick"/>
    </w:rPr>
  </w:style>
  <w:style w:type="character" w:styleId="EndnoteReference">
    <w:name w:val="endnote reference"/>
    <w:basedOn w:val="DefaultParagraphFont"/>
    <w:rsid w:val="00571E48"/>
    <w:rPr>
      <w:vertAlign w:val="superscript"/>
    </w:rPr>
  </w:style>
  <w:style w:type="paragraph" w:customStyle="1" w:styleId="Lettering">
    <w:name w:val="Lettering"/>
    <w:basedOn w:val="Normal"/>
    <w:next w:val="Normal"/>
    <w:rsid w:val="00571E48"/>
    <w:pPr>
      <w:widowControl w:val="0"/>
      <w:numPr>
        <w:numId w:val="13"/>
      </w:numPr>
      <w:suppressAutoHyphens/>
      <w:spacing w:after="200"/>
    </w:pPr>
    <w:rPr>
      <w:b/>
      <w:szCs w:val="18"/>
    </w:rPr>
  </w:style>
  <w:style w:type="paragraph" w:customStyle="1" w:styleId="BlockTOC">
    <w:name w:val="Block TOC"/>
    <w:basedOn w:val="Heading1"/>
    <w:rsid w:val="00571E48"/>
    <w:pPr>
      <w:spacing w:before="0"/>
      <w:ind w:left="547" w:right="360"/>
    </w:pPr>
    <w:rPr>
      <w:bCs/>
      <w:szCs w:val="28"/>
    </w:rPr>
  </w:style>
  <w:style w:type="character" w:customStyle="1" w:styleId="bylinetitle">
    <w:name w:val="bylinetitle"/>
    <w:basedOn w:val="DefaultParagraphFont"/>
    <w:rsid w:val="00571E48"/>
  </w:style>
  <w:style w:type="character" w:customStyle="1" w:styleId="afpdateline">
    <w:name w:val="afp_dateline"/>
    <w:basedOn w:val="DefaultParagraphFont"/>
    <w:rsid w:val="00571E48"/>
  </w:style>
  <w:style w:type="character" w:customStyle="1" w:styleId="CardtextChar3">
    <w:name w:val="Card text Char"/>
    <w:basedOn w:val="DefaultParagraphFont"/>
    <w:rsid w:val="00571E48"/>
    <w:rPr>
      <w:rFonts w:ascii="Arial Narrow" w:hAnsi="Arial Narrow"/>
      <w:sz w:val="24"/>
      <w:u w:val="single"/>
      <w:lang w:val="en-US" w:eastAsia="en-US" w:bidi="ar-SA"/>
    </w:rPr>
  </w:style>
  <w:style w:type="character" w:customStyle="1" w:styleId="datetime">
    <w:name w:val="datetime"/>
    <w:basedOn w:val="DefaultParagraphFont"/>
    <w:rsid w:val="00571E48"/>
  </w:style>
  <w:style w:type="character" w:customStyle="1" w:styleId="backcontent">
    <w:name w:val="backcontent"/>
    <w:basedOn w:val="DefaultParagraphFont"/>
    <w:rsid w:val="00571E48"/>
  </w:style>
  <w:style w:type="character" w:customStyle="1" w:styleId="dropcap">
    <w:name w:val="dropcap"/>
    <w:basedOn w:val="DefaultParagraphFont"/>
    <w:rsid w:val="00571E48"/>
  </w:style>
  <w:style w:type="character" w:customStyle="1" w:styleId="smallcap">
    <w:name w:val="smallcap"/>
    <w:basedOn w:val="DefaultParagraphFont"/>
    <w:rsid w:val="00571E48"/>
  </w:style>
  <w:style w:type="paragraph" w:customStyle="1" w:styleId="Pa5">
    <w:name w:val="Pa5"/>
    <w:basedOn w:val="Normal"/>
    <w:next w:val="Normal"/>
    <w:rsid w:val="00571E48"/>
    <w:pPr>
      <w:autoSpaceDE w:val="0"/>
      <w:autoSpaceDN w:val="0"/>
      <w:adjustRightInd w:val="0"/>
      <w:spacing w:line="211" w:lineRule="atLeast"/>
    </w:pPr>
    <w:rPr>
      <w:rFonts w:ascii="ZBURPN+GoudyOldStyleBT-Roman" w:hAnsi="ZBURPN+GoudyOldStyleBT-Roman"/>
    </w:rPr>
  </w:style>
  <w:style w:type="paragraph" w:customStyle="1" w:styleId="Pa9">
    <w:name w:val="Pa9"/>
    <w:basedOn w:val="Normal"/>
    <w:next w:val="Normal"/>
    <w:rsid w:val="00571E48"/>
    <w:pPr>
      <w:autoSpaceDE w:val="0"/>
      <w:autoSpaceDN w:val="0"/>
      <w:adjustRightInd w:val="0"/>
      <w:spacing w:line="241" w:lineRule="atLeast"/>
    </w:pPr>
    <w:rPr>
      <w:rFonts w:ascii="DHIPTF+Humanist521BT-BoldConden" w:hAnsi="DHIPTF+Humanist521BT-BoldConden"/>
    </w:rPr>
  </w:style>
  <w:style w:type="paragraph" w:customStyle="1" w:styleId="Pa10">
    <w:name w:val="Pa10"/>
    <w:basedOn w:val="Normal"/>
    <w:next w:val="Normal"/>
    <w:rsid w:val="00571E48"/>
    <w:pPr>
      <w:autoSpaceDE w:val="0"/>
      <w:autoSpaceDN w:val="0"/>
      <w:adjustRightInd w:val="0"/>
      <w:spacing w:line="211" w:lineRule="atLeast"/>
    </w:pPr>
    <w:rPr>
      <w:rFonts w:ascii="DHIPTF+Humanist521BT-BoldConden" w:hAnsi="DHIPTF+Humanist521BT-BoldConden"/>
    </w:rPr>
  </w:style>
  <w:style w:type="paragraph" w:customStyle="1" w:styleId="Pa11">
    <w:name w:val="Pa11"/>
    <w:basedOn w:val="Normal"/>
    <w:next w:val="Normal"/>
    <w:rsid w:val="00571E48"/>
    <w:pPr>
      <w:autoSpaceDE w:val="0"/>
      <w:autoSpaceDN w:val="0"/>
      <w:adjustRightInd w:val="0"/>
      <w:spacing w:line="221" w:lineRule="atLeast"/>
    </w:pPr>
    <w:rPr>
      <w:rFonts w:ascii="MBURPN+Humanist521BT-Bold" w:hAnsi="MBURPN+Humanist521BT-Bold"/>
    </w:rPr>
  </w:style>
  <w:style w:type="paragraph" w:customStyle="1" w:styleId="Pa13">
    <w:name w:val="Pa13"/>
    <w:basedOn w:val="Normal"/>
    <w:next w:val="Normal"/>
    <w:rsid w:val="00571E48"/>
    <w:pPr>
      <w:autoSpaceDE w:val="0"/>
      <w:autoSpaceDN w:val="0"/>
      <w:adjustRightInd w:val="0"/>
      <w:spacing w:line="281" w:lineRule="atLeast"/>
    </w:pPr>
    <w:rPr>
      <w:rFonts w:ascii="DHIPTF+Humanist521BT-BoldConden" w:hAnsi="DHIPTF+Humanist521BT-BoldConden"/>
    </w:rPr>
  </w:style>
  <w:style w:type="character" w:customStyle="1" w:styleId="A1">
    <w:name w:val="A1"/>
    <w:rsid w:val="00571E48"/>
    <w:rPr>
      <w:rFonts w:ascii="IQGTLV+Humanist521BT-RomanConde" w:hAnsi="IQGTLV+Humanist521BT-RomanConde" w:cs="IQGTLV+Humanist521BT-RomanConde"/>
      <w:color w:val="000000"/>
      <w:sz w:val="48"/>
      <w:szCs w:val="48"/>
    </w:rPr>
  </w:style>
  <w:style w:type="character" w:customStyle="1" w:styleId="ReallyfuckingsmallChar">
    <w:name w:val="Really fucking small Char"/>
    <w:basedOn w:val="DefaultParagraphFont"/>
    <w:link w:val="Reallyfuckingsmall"/>
    <w:rsid w:val="00571E48"/>
    <w:rPr>
      <w:sz w:val="10"/>
      <w:szCs w:val="24"/>
    </w:rPr>
  </w:style>
  <w:style w:type="paragraph" w:customStyle="1" w:styleId="TagsAndCites">
    <w:name w:val="Tags And Cites"/>
    <w:basedOn w:val="Normal"/>
    <w:rsid w:val="00571E48"/>
    <w:rPr>
      <w:b/>
    </w:rPr>
  </w:style>
  <w:style w:type="character" w:customStyle="1" w:styleId="highlightcardtextChar2">
    <w:name w:val="highlight card text Char2"/>
    <w:basedOn w:val="evidencetextChar1"/>
    <w:link w:val="highlightcardtext"/>
    <w:rsid w:val="00571E48"/>
    <w:rPr>
      <w:rFonts w:ascii="Cambria" w:hAnsi="Cambria" w:cs="Calibri"/>
      <w:color w:val="000000"/>
      <w:sz w:val="16"/>
      <w:u w:val="single" w:color="000000"/>
      <w:shd w:val="pct10" w:color="C0C0C0" w:fill="B3B3B3"/>
    </w:rPr>
  </w:style>
  <w:style w:type="character" w:customStyle="1" w:styleId="CitationChar1">
    <w:name w:val="Citation Char1"/>
    <w:basedOn w:val="DefaultParagraphFont"/>
    <w:rsid w:val="00571E48"/>
    <w:rPr>
      <w:rFonts w:ascii="Arial" w:hAnsi="Arial"/>
      <w:szCs w:val="24"/>
      <w:lang w:val="en-US" w:eastAsia="en-US" w:bidi="ar-SA"/>
    </w:rPr>
  </w:style>
  <w:style w:type="character" w:customStyle="1" w:styleId="datestamp">
    <w:name w:val="datestamp"/>
    <w:basedOn w:val="DefaultParagraphFont"/>
    <w:rsid w:val="00571E48"/>
  </w:style>
  <w:style w:type="character" w:customStyle="1" w:styleId="boldciteChar4">
    <w:name w:val="bold cite Char4"/>
    <w:basedOn w:val="DefaultParagraphFont"/>
    <w:link w:val="boldcite"/>
    <w:locked/>
    <w:rsid w:val="00571E48"/>
    <w:rPr>
      <w:rFonts w:ascii="Cambria" w:hAnsi="Cambria" w:cs="Calibri"/>
      <w:b/>
      <w:color w:val="000000"/>
      <w:u w:val="thick" w:color="000000"/>
    </w:rPr>
  </w:style>
  <w:style w:type="character" w:customStyle="1" w:styleId="datestamp2">
    <w:name w:val="datestamp2"/>
    <w:rsid w:val="00571E48"/>
  </w:style>
  <w:style w:type="character" w:customStyle="1" w:styleId="linktypelabel1">
    <w:name w:val="link_type_label1"/>
    <w:rsid w:val="00571E48"/>
    <w:rPr>
      <w:color w:val="000000"/>
    </w:rPr>
  </w:style>
  <w:style w:type="character" w:customStyle="1" w:styleId="CITEChar">
    <w:name w:val="CITE Char"/>
    <w:basedOn w:val="DefaultParagraphFont"/>
    <w:link w:val="CITE"/>
    <w:rsid w:val="00571E48"/>
    <w:rPr>
      <w:rFonts w:ascii="Verdana" w:eastAsiaTheme="majorEastAsia" w:hAnsi="Verdana" w:cs="Times New Roman"/>
      <w:b/>
      <w:sz w:val="20"/>
      <w:szCs w:val="20"/>
    </w:rPr>
  </w:style>
  <w:style w:type="character" w:customStyle="1" w:styleId="CardTagChar">
    <w:name w:val="Card Tag Char"/>
    <w:link w:val="CardTag"/>
    <w:uiPriority w:val="99"/>
    <w:locked/>
    <w:rsid w:val="00571E48"/>
    <w:rPr>
      <w:rFonts w:ascii="Arial Narrow" w:eastAsia="Times New Roman" w:hAnsi="Arial Narrow" w:cs="Times New Roman"/>
      <w:b/>
      <w:sz w:val="26"/>
      <w:szCs w:val="20"/>
    </w:rPr>
  </w:style>
  <w:style w:type="paragraph" w:customStyle="1" w:styleId="Reallyfuckingsmall">
    <w:name w:val="Really fucking small"/>
    <w:basedOn w:val="Normal"/>
    <w:link w:val="ReallyfuckingsmallChar"/>
    <w:qFormat/>
    <w:rsid w:val="00571E48"/>
    <w:rPr>
      <w:rFonts w:asciiTheme="minorHAnsi" w:hAnsiTheme="minorHAnsi" w:cstheme="minorBidi"/>
      <w:sz w:val="10"/>
      <w:szCs w:val="24"/>
    </w:rPr>
  </w:style>
  <w:style w:type="paragraph" w:customStyle="1" w:styleId="CiteCard0">
    <w:name w:val="Cite_Card"/>
    <w:link w:val="CiteCardChar"/>
    <w:rsid w:val="00571E48"/>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0"/>
    <w:rsid w:val="00571E48"/>
    <w:rPr>
      <w:rFonts w:ascii="Times New Roman" w:eastAsia="Times New Roman" w:hAnsi="Times New Roman" w:cs="Arial"/>
      <w:bCs/>
      <w:sz w:val="20"/>
      <w:szCs w:val="20"/>
    </w:rPr>
  </w:style>
  <w:style w:type="character" w:customStyle="1" w:styleId="2xBoldUnderline">
    <w:name w:val="2x_Bold_Underline"/>
    <w:rsid w:val="00571E48"/>
    <w:rPr>
      <w:b/>
      <w:bCs/>
      <w:sz w:val="24"/>
      <w:u w:val="thick"/>
    </w:rPr>
  </w:style>
  <w:style w:type="character" w:customStyle="1" w:styleId="tagCharCharCharChar">
    <w:name w:val="tag Char Char Char Char"/>
    <w:link w:val="tagCharCharChar"/>
    <w:uiPriority w:val="99"/>
    <w:locked/>
    <w:rsid w:val="00571E48"/>
    <w:rPr>
      <w:rFonts w:ascii="Cambria" w:hAnsi="Cambria" w:cs="Calibri"/>
      <w:b/>
      <w:szCs w:val="20"/>
    </w:rPr>
  </w:style>
  <w:style w:type="character" w:customStyle="1" w:styleId="CardIndentedChar">
    <w:name w:val="Card (Indented) Char"/>
    <w:link w:val="CardIndented"/>
    <w:rsid w:val="00571E48"/>
    <w:rPr>
      <w:rFonts w:ascii="Cambria" w:hAnsi="Cambria" w:cs="Calibri"/>
    </w:rPr>
  </w:style>
  <w:style w:type="character" w:customStyle="1" w:styleId="Dottedunderline">
    <w:name w:val="Dotted underline"/>
    <w:rsid w:val="00571E48"/>
    <w:rPr>
      <w:u w:val="dotted"/>
    </w:rPr>
  </w:style>
  <w:style w:type="character" w:customStyle="1" w:styleId="mainheading">
    <w:name w:val="mainheading"/>
    <w:basedOn w:val="DefaultParagraphFont"/>
    <w:rsid w:val="00571E48"/>
  </w:style>
  <w:style w:type="character" w:customStyle="1" w:styleId="DottedUnderline0">
    <w:name w:val="Dotted Underline"/>
    <w:rsid w:val="00571E48"/>
    <w:rPr>
      <w:rFonts w:ascii="Times New Roman" w:hAnsi="Times New Roman"/>
      <w:sz w:val="24"/>
      <w:u w:val="dottedHeavy"/>
    </w:rPr>
  </w:style>
  <w:style w:type="character" w:customStyle="1" w:styleId="UNDERLINECharChar0">
    <w:name w:val="UNDERLINE Char Char"/>
    <w:rsid w:val="00571E48"/>
    <w:rPr>
      <w:bCs/>
      <w:kern w:val="28"/>
      <w:szCs w:val="32"/>
      <w:u w:val="single"/>
    </w:rPr>
  </w:style>
  <w:style w:type="character" w:customStyle="1" w:styleId="Picturecaption2">
    <w:name w:val="Picture caption (2)_"/>
    <w:basedOn w:val="DefaultParagraphFont"/>
    <w:link w:val="Picturecaption20"/>
    <w:rsid w:val="00571E4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571E48"/>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71E48"/>
    <w:rPr>
      <w:rFonts w:ascii="Arial" w:eastAsia="Arial" w:hAnsi="Arial" w:cs="Arial"/>
      <w:shd w:val="clear" w:color="auto" w:fill="FFFFFF"/>
    </w:rPr>
  </w:style>
  <w:style w:type="paragraph" w:customStyle="1" w:styleId="Picturecaption0">
    <w:name w:val="Picture caption"/>
    <w:basedOn w:val="Normal"/>
    <w:link w:val="Picturecaption"/>
    <w:rsid w:val="00571E48"/>
    <w:pPr>
      <w:widowControl w:val="0"/>
      <w:shd w:val="clear" w:color="auto" w:fill="FFFFFF"/>
      <w:spacing w:line="0" w:lineRule="atLeast"/>
    </w:pPr>
    <w:rPr>
      <w:rFonts w:ascii="Arial" w:eastAsia="Arial" w:hAnsi="Arial" w:cs="Arial"/>
    </w:rPr>
  </w:style>
  <w:style w:type="character" w:customStyle="1" w:styleId="Bodytext3Spacing0ptExact">
    <w:name w:val="Body text (3) + Spacing 0 pt Exact"/>
    <w:basedOn w:val="DefaultParagraphFont"/>
    <w:rsid w:val="00571E4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71E4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71E48"/>
    <w:rPr>
      <w:rFonts w:ascii="Arial" w:eastAsia="Arial" w:hAnsi="Arial" w:cs="Arial"/>
      <w:b/>
      <w:bCs/>
      <w:color w:val="000000"/>
      <w:spacing w:val="-9"/>
      <w:w w:val="100"/>
      <w:position w:val="0"/>
      <w:sz w:val="15"/>
      <w:szCs w:val="15"/>
      <w:shd w:val="clear" w:color="auto" w:fill="FFFFFF"/>
      <w:lang w:val="en-US"/>
    </w:rPr>
  </w:style>
  <w:style w:type="character" w:customStyle="1" w:styleId="ft6">
    <w:name w:val="ft6"/>
    <w:basedOn w:val="DefaultParagraphFont"/>
    <w:rsid w:val="00571E48"/>
  </w:style>
  <w:style w:type="character" w:customStyle="1" w:styleId="CharChar7">
    <w:name w:val="Char Char7"/>
    <w:rsid w:val="00571E48"/>
    <w:rPr>
      <w:rFonts w:ascii="Arial" w:eastAsia="Times New Roman" w:hAnsi="Arial" w:cs="Times New Roman" w:hint="default"/>
      <w:b/>
      <w:bCs/>
      <w:caps/>
      <w:sz w:val="20"/>
      <w:szCs w:val="26"/>
    </w:rPr>
  </w:style>
  <w:style w:type="paragraph" w:customStyle="1" w:styleId="TENPOINT">
    <w:name w:val="TENPOINT"/>
    <w:basedOn w:val="Normal"/>
    <w:link w:val="TENPOINTChar"/>
    <w:rsid w:val="00571E48"/>
    <w:rPr>
      <w:rFonts w:eastAsia="SimSun"/>
      <w:szCs w:val="20"/>
      <w:lang w:eastAsia="zh-CN"/>
    </w:rPr>
  </w:style>
  <w:style w:type="character" w:customStyle="1" w:styleId="TENPOINTChar">
    <w:name w:val="TENPOINT Char"/>
    <w:basedOn w:val="DefaultParagraphFont"/>
    <w:link w:val="TENPOINT"/>
    <w:rsid w:val="00571E48"/>
    <w:rPr>
      <w:rFonts w:ascii="Cambria" w:eastAsia="SimSun" w:hAnsi="Cambria" w:cs="Calibri"/>
      <w:szCs w:val="20"/>
      <w:lang w:eastAsia="zh-CN"/>
    </w:rPr>
  </w:style>
  <w:style w:type="paragraph" w:customStyle="1" w:styleId="EIGHTPOINT">
    <w:name w:val="EIGHTPOINT"/>
    <w:basedOn w:val="Normal"/>
    <w:link w:val="EIGHTPOINTChar"/>
    <w:rsid w:val="00571E48"/>
    <w:rPr>
      <w:rFonts w:eastAsia="SimSun"/>
      <w:sz w:val="16"/>
      <w:szCs w:val="20"/>
      <w:lang w:eastAsia="zh-CN"/>
    </w:rPr>
  </w:style>
  <w:style w:type="character" w:customStyle="1" w:styleId="EIGHTPOINTChar">
    <w:name w:val="EIGHTPOINT Char"/>
    <w:basedOn w:val="DefaultParagraphFont"/>
    <w:link w:val="EIGHTPOINT"/>
    <w:rsid w:val="00571E48"/>
    <w:rPr>
      <w:rFonts w:ascii="Cambria" w:eastAsia="SimSun" w:hAnsi="Cambria" w:cs="Calibri"/>
      <w:sz w:val="16"/>
      <w:szCs w:val="20"/>
      <w:lang w:eastAsia="zh-CN"/>
    </w:rPr>
  </w:style>
  <w:style w:type="character" w:customStyle="1" w:styleId="StyleBold1">
    <w:name w:val="Style Bold1"/>
    <w:rsid w:val="00571E48"/>
    <w:rPr>
      <w:rFonts w:ascii="Georgia" w:hAnsi="Georgia"/>
      <w:b/>
      <w:bCs/>
      <w:sz w:val="22"/>
    </w:rPr>
  </w:style>
  <w:style w:type="paragraph" w:customStyle="1" w:styleId="FullText">
    <w:name w:val="Full Text"/>
    <w:basedOn w:val="Normal"/>
    <w:rsid w:val="00571E48"/>
    <w:rPr>
      <w:rFonts w:ascii="Arial Narrow" w:hAnsi="Arial Narrow"/>
      <w:sz w:val="16"/>
    </w:rPr>
  </w:style>
  <w:style w:type="character" w:customStyle="1" w:styleId="UnderlinedCard">
    <w:name w:val="Underlined Card"/>
    <w:basedOn w:val="DefaultParagraphFont"/>
    <w:rsid w:val="00571E48"/>
    <w:rPr>
      <w:rFonts w:ascii="Arial Narrow" w:hAnsi="Arial Narrow" w:hint="default"/>
      <w:sz w:val="22"/>
      <w:u w:val="single"/>
    </w:rPr>
  </w:style>
  <w:style w:type="character" w:customStyle="1" w:styleId="Style8pt1">
    <w:name w:val="Style 8 pt1"/>
    <w:basedOn w:val="DefaultParagraphFont"/>
    <w:rsid w:val="00571E48"/>
    <w:rPr>
      <w:rFonts w:ascii="Georgia" w:hAnsi="Georgia" w:hint="default"/>
      <w:sz w:val="16"/>
    </w:rPr>
  </w:style>
  <w:style w:type="character" w:customStyle="1" w:styleId="4Qualifications">
    <w:name w:val="4 Qualifications"/>
    <w:basedOn w:val="DefaultParagraphFont"/>
    <w:rsid w:val="00571E48"/>
    <w:rPr>
      <w:rFonts w:ascii="Times New Roman" w:hAnsi="Times New Roman"/>
      <w:sz w:val="19"/>
    </w:rPr>
  </w:style>
  <w:style w:type="character" w:customStyle="1" w:styleId="citenon-boldChar">
    <w:name w:val="cite non-bold Char"/>
    <w:basedOn w:val="DefaultParagraphFont"/>
    <w:link w:val="citenon-bold"/>
    <w:rsid w:val="00571E48"/>
    <w:rPr>
      <w:rFonts w:ascii="Garamond" w:eastAsia="Times New Roman" w:hAnsi="Garamond" w:cs="Calibri"/>
      <w:szCs w:val="20"/>
    </w:rPr>
  </w:style>
  <w:style w:type="paragraph" w:customStyle="1" w:styleId="CardText1">
    <w:name w:val="Card Text 1"/>
    <w:link w:val="CardText1Char"/>
    <w:qFormat/>
    <w:rsid w:val="00571E48"/>
    <w:pPr>
      <w:spacing w:after="0" w:line="240" w:lineRule="auto"/>
    </w:pPr>
    <w:rPr>
      <w:rFonts w:ascii="Georgia" w:hAnsi="Georgia"/>
      <w:color w:val="000000"/>
      <w:u w:val="single"/>
    </w:rPr>
  </w:style>
  <w:style w:type="paragraph" w:customStyle="1" w:styleId="CardTagandCite">
    <w:name w:val="Card Tag and Cite"/>
    <w:next w:val="Normal"/>
    <w:link w:val="CardTagandCiteChar"/>
    <w:qFormat/>
    <w:rsid w:val="00571E48"/>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571E48"/>
    <w:rPr>
      <w:rFonts w:ascii="Arial Narrow" w:eastAsia="Times New Roman" w:hAnsi="Arial Narrow" w:cs="Times New Roman"/>
      <w:b/>
      <w:sz w:val="26"/>
      <w:szCs w:val="24"/>
    </w:rPr>
  </w:style>
  <w:style w:type="character" w:customStyle="1" w:styleId="Boxout">
    <w:name w:val="Box out"/>
    <w:uiPriority w:val="1"/>
    <w:qFormat/>
    <w:rsid w:val="00571E48"/>
    <w:rPr>
      <w:rFonts w:ascii="Calibri" w:hAnsi="Calibri"/>
      <w:b/>
      <w:sz w:val="22"/>
      <w:u w:val="single"/>
      <w:bdr w:val="single" w:sz="4" w:space="0" w:color="auto"/>
      <w:shd w:val="clear" w:color="auto" w:fill="89FF94"/>
    </w:rPr>
  </w:style>
  <w:style w:type="character" w:customStyle="1" w:styleId="Highlight">
    <w:name w:val="Highlight"/>
    <w:uiPriority w:val="1"/>
    <w:qFormat/>
    <w:rsid w:val="00571E48"/>
    <w:rPr>
      <w:rFonts w:ascii="Calibri" w:hAnsi="Calibri"/>
      <w:b w:val="0"/>
      <w:sz w:val="22"/>
      <w:u w:val="single"/>
      <w:bdr w:val="none" w:sz="0" w:space="0" w:color="auto"/>
      <w:shd w:val="clear" w:color="auto" w:fill="89FF94"/>
    </w:rPr>
  </w:style>
  <w:style w:type="paragraph" w:customStyle="1" w:styleId="hotroute3">
    <w:name w:val="hotroute"/>
    <w:basedOn w:val="Normal"/>
    <w:qFormat/>
    <w:rsid w:val="00571E48"/>
    <w:pPr>
      <w:ind w:left="288"/>
    </w:pPr>
    <w:rPr>
      <w:rFonts w:eastAsia="Calibri"/>
      <w:sz w:val="16"/>
    </w:rPr>
  </w:style>
  <w:style w:type="character" w:customStyle="1" w:styleId="HIGHLIGHT0">
    <w:name w:val="HIGHLIGHT"/>
    <w:basedOn w:val="Emphasis"/>
    <w:uiPriority w:val="1"/>
    <w:qFormat/>
    <w:rsid w:val="00571E48"/>
    <w:rPr>
      <w:rFonts w:ascii="Arial Narrow" w:eastAsia="Cambria" w:hAnsi="Arial Narrow" w:cs="Times New Roman"/>
      <w:b/>
      <w:i w:val="0"/>
      <w:iCs/>
      <w:color w:val="000000"/>
      <w:sz w:val="24"/>
      <w:szCs w:val="22"/>
      <w:u w:val="single"/>
      <w:bdr w:val="none" w:sz="0" w:space="0" w:color="auto"/>
      <w:shd w:val="clear" w:color="auto" w:fill="00FFFF"/>
      <w:lang w:eastAsia="en-US"/>
    </w:rPr>
  </w:style>
  <w:style w:type="character" w:customStyle="1" w:styleId="Qualified">
    <w:name w:val="Qualified"/>
    <w:rsid w:val="00571E48"/>
    <w:rPr>
      <w:rFonts w:ascii="Cambria" w:hAnsi="Cambria"/>
      <w:b/>
      <w:bCs/>
      <w:sz w:val="16"/>
    </w:rPr>
  </w:style>
  <w:style w:type="character" w:customStyle="1" w:styleId="Underline-Highlighted-WFU">
    <w:name w:val="Underline-Highlighted-WFU"/>
    <w:uiPriority w:val="1"/>
    <w:qFormat/>
    <w:rsid w:val="00571E48"/>
    <w:rPr>
      <w:rFonts w:ascii="Cambria" w:hAnsi="Cambria"/>
      <w:sz w:val="22"/>
      <w:u w:val="single"/>
      <w:bdr w:val="none" w:sz="0" w:space="0" w:color="auto"/>
      <w:shd w:val="clear" w:color="auto" w:fill="BEFF7D"/>
    </w:rPr>
  </w:style>
  <w:style w:type="character" w:customStyle="1" w:styleId="Cite-WFU">
    <w:name w:val="Cite-WFU"/>
    <w:uiPriority w:val="1"/>
    <w:qFormat/>
    <w:rsid w:val="00571E48"/>
    <w:rPr>
      <w:rFonts w:ascii="Cambria" w:hAnsi="Cambria"/>
      <w:b/>
      <w:caps w:val="0"/>
      <w:smallCaps w:val="0"/>
      <w:sz w:val="24"/>
      <w:u w:val="none"/>
      <w:bdr w:val="none" w:sz="0" w:space="0" w:color="auto"/>
      <w:shd w:val="clear" w:color="auto" w:fill="BEFF7D"/>
    </w:rPr>
  </w:style>
  <w:style w:type="character" w:customStyle="1" w:styleId="Underline-Highlighted">
    <w:name w:val="Underline-Highlighted"/>
    <w:uiPriority w:val="1"/>
    <w:qFormat/>
    <w:rsid w:val="00571E48"/>
    <w:rPr>
      <w:rFonts w:ascii="Cambria" w:hAnsi="Cambria"/>
      <w:sz w:val="24"/>
      <w:u w:val="single"/>
      <w:bdr w:val="none" w:sz="0" w:space="0" w:color="auto"/>
      <w:shd w:val="clear" w:color="auto" w:fill="99FF66"/>
    </w:rPr>
  </w:style>
  <w:style w:type="paragraph" w:customStyle="1" w:styleId="bloctitles">
    <w:name w:val="bloc titles"/>
    <w:basedOn w:val="Heading1"/>
    <w:next w:val="Normal"/>
    <w:link w:val="bloctitlesChar"/>
    <w:autoRedefine/>
    <w:rsid w:val="00571E48"/>
    <w:pPr>
      <w:keepNext w:val="0"/>
      <w:spacing w:before="0"/>
      <w:contextualSpacing/>
    </w:pPr>
    <w:rPr>
      <w:rFonts w:cs="Times New Roman"/>
      <w:bCs/>
      <w:sz w:val="28"/>
      <w:szCs w:val="28"/>
      <w:u w:val="single"/>
      <w:lang w:val="x-none" w:eastAsia="x-none"/>
    </w:rPr>
  </w:style>
  <w:style w:type="character" w:customStyle="1" w:styleId="bloctitlesChar">
    <w:name w:val="bloc titles Char"/>
    <w:link w:val="bloctitles"/>
    <w:rsid w:val="00571E48"/>
    <w:rPr>
      <w:rFonts w:ascii="Cambria" w:eastAsiaTheme="majorEastAsia" w:hAnsi="Cambria" w:cs="Times New Roman"/>
      <w:b/>
      <w:bCs/>
      <w:sz w:val="28"/>
      <w:szCs w:val="28"/>
      <w:u w:val="single"/>
      <w:lang w:val="x-none" w:eastAsia="x-none"/>
    </w:rPr>
  </w:style>
  <w:style w:type="character" w:customStyle="1" w:styleId="content">
    <w:name w:val="content"/>
    <w:rsid w:val="00571E48"/>
  </w:style>
  <w:style w:type="character" w:customStyle="1" w:styleId="timestamp">
    <w:name w:val="timestamp"/>
    <w:rsid w:val="00571E48"/>
  </w:style>
  <w:style w:type="character" w:styleId="SubtleEmphasis">
    <w:name w:val="Subtle Emphasis"/>
    <w:aliases w:val="Small Card"/>
    <w:basedOn w:val="DefaultParagraphFont"/>
    <w:uiPriority w:val="19"/>
    <w:qFormat/>
    <w:rsid w:val="00571E48"/>
    <w:rPr>
      <w:rFonts w:ascii="Times New Roman" w:hAnsi="Times New Roman"/>
      <w:i w:val="0"/>
      <w:iCs/>
      <w:color w:val="0D0D0D"/>
      <w:sz w:val="14"/>
    </w:rPr>
  </w:style>
  <w:style w:type="paragraph" w:customStyle="1" w:styleId="user">
    <w:name w:val="user"/>
    <w:basedOn w:val="Normal"/>
    <w:rsid w:val="00571E48"/>
    <w:pPr>
      <w:spacing w:before="100" w:beforeAutospacing="1" w:after="100" w:afterAutospacing="1"/>
    </w:pPr>
  </w:style>
  <w:style w:type="character" w:customStyle="1" w:styleId="desc">
    <w:name w:val="desc"/>
    <w:basedOn w:val="DefaultParagraphFont"/>
    <w:rsid w:val="00571E48"/>
  </w:style>
  <w:style w:type="paragraph" w:customStyle="1" w:styleId="about">
    <w:name w:val="about"/>
    <w:basedOn w:val="Normal"/>
    <w:rsid w:val="00571E48"/>
    <w:pPr>
      <w:spacing w:before="100" w:beforeAutospacing="1" w:after="100" w:afterAutospacing="1"/>
    </w:pPr>
  </w:style>
  <w:style w:type="character" w:customStyle="1" w:styleId="style10">
    <w:name w:val="style1"/>
    <w:basedOn w:val="DefaultParagraphFont"/>
    <w:rsid w:val="00571E48"/>
  </w:style>
  <w:style w:type="paragraph" w:customStyle="1" w:styleId="first">
    <w:name w:val="first"/>
    <w:basedOn w:val="Normal"/>
    <w:qFormat/>
    <w:rsid w:val="00571E48"/>
    <w:pPr>
      <w:spacing w:before="100" w:beforeAutospacing="1" w:after="100" w:afterAutospacing="1"/>
    </w:pPr>
  </w:style>
  <w:style w:type="character" w:customStyle="1" w:styleId="titleauthoretc">
    <w:name w:val="titleauthoretc"/>
    <w:rsid w:val="00571E48"/>
  </w:style>
  <w:style w:type="paragraph" w:customStyle="1" w:styleId="teaserpermalink">
    <w:name w:val="teaser_permalink"/>
    <w:basedOn w:val="Normal"/>
    <w:rsid w:val="00571E48"/>
    <w:pPr>
      <w:spacing w:before="100" w:beforeAutospacing="1" w:after="100" w:afterAutospacing="1"/>
    </w:pPr>
  </w:style>
  <w:style w:type="character" w:customStyle="1" w:styleId="z-BottomofFormChar">
    <w:name w:val="z-Bottom of Form Char"/>
    <w:basedOn w:val="DefaultParagraphFont"/>
    <w:link w:val="z-BottomofForm"/>
    <w:uiPriority w:val="99"/>
    <w:rsid w:val="00571E48"/>
    <w:rPr>
      <w:rFonts w:ascii="Arial" w:hAnsi="Arial"/>
      <w:vanish/>
      <w:sz w:val="16"/>
      <w:szCs w:val="16"/>
    </w:rPr>
  </w:style>
  <w:style w:type="paragraph" w:styleId="z-BottomofForm">
    <w:name w:val="HTML Bottom of Form"/>
    <w:basedOn w:val="Normal"/>
    <w:next w:val="Normal"/>
    <w:link w:val="z-BottomofFormChar"/>
    <w:hidden/>
    <w:uiPriority w:val="99"/>
    <w:unhideWhenUsed/>
    <w:rsid w:val="00571E48"/>
    <w:pPr>
      <w:pBdr>
        <w:top w:val="single" w:sz="6" w:space="1" w:color="auto"/>
      </w:pBdr>
      <w:jc w:val="center"/>
    </w:pPr>
    <w:rPr>
      <w:rFonts w:ascii="Arial" w:hAnsi="Arial" w:cstheme="minorBidi"/>
      <w:vanish/>
      <w:sz w:val="16"/>
      <w:szCs w:val="16"/>
    </w:rPr>
  </w:style>
  <w:style w:type="character" w:customStyle="1" w:styleId="z-BottomofFormChar1">
    <w:name w:val="z-Bottom of Form Char1"/>
    <w:basedOn w:val="DefaultParagraphFont"/>
    <w:rsid w:val="00571E48"/>
    <w:rPr>
      <w:rFonts w:ascii="Arial" w:hAnsi="Arial" w:cs="Arial"/>
      <w:vanish/>
      <w:sz w:val="16"/>
      <w:szCs w:val="16"/>
    </w:rPr>
  </w:style>
  <w:style w:type="character" w:customStyle="1" w:styleId="in-widget">
    <w:name w:val="in-widget"/>
    <w:rsid w:val="00571E48"/>
  </w:style>
  <w:style w:type="character" w:customStyle="1" w:styleId="in-top">
    <w:name w:val="in-top"/>
    <w:rsid w:val="00571E48"/>
  </w:style>
  <w:style w:type="paragraph" w:customStyle="1" w:styleId="wp-caption-text">
    <w:name w:val="wp-caption-text"/>
    <w:basedOn w:val="Normal"/>
    <w:rsid w:val="00571E48"/>
    <w:pPr>
      <w:spacing w:before="100" w:beforeAutospacing="1" w:after="100" w:afterAutospacing="1"/>
    </w:pPr>
  </w:style>
  <w:style w:type="character" w:customStyle="1" w:styleId="nukeled">
    <w:name w:val="nukeled"/>
    <w:rsid w:val="00571E48"/>
  </w:style>
  <w:style w:type="character" w:customStyle="1" w:styleId="contextlyrelated">
    <w:name w:val="contextly_related"/>
    <w:rsid w:val="00571E48"/>
  </w:style>
  <w:style w:type="character" w:customStyle="1" w:styleId="in-right">
    <w:name w:val="in-right"/>
    <w:rsid w:val="00571E48"/>
  </w:style>
  <w:style w:type="character" w:customStyle="1" w:styleId="adtext">
    <w:name w:val="ad_text"/>
    <w:rsid w:val="00571E48"/>
  </w:style>
  <w:style w:type="character" w:customStyle="1" w:styleId="linkrow">
    <w:name w:val="link_row"/>
    <w:rsid w:val="00571E48"/>
  </w:style>
  <w:style w:type="character" w:customStyle="1" w:styleId="revision-date">
    <w:name w:val="revision-date"/>
    <w:rsid w:val="00571E48"/>
  </w:style>
  <w:style w:type="paragraph" w:customStyle="1" w:styleId="t6">
    <w:name w:val="t6"/>
    <w:basedOn w:val="Normal"/>
    <w:rsid w:val="00571E48"/>
    <w:pPr>
      <w:spacing w:before="100" w:beforeAutospacing="1" w:after="100" w:afterAutospacing="1"/>
    </w:pPr>
  </w:style>
  <w:style w:type="paragraph" w:customStyle="1" w:styleId="thumbnail">
    <w:name w:val="thumbnail"/>
    <w:basedOn w:val="Normal"/>
    <w:rsid w:val="00571E48"/>
    <w:pPr>
      <w:spacing w:before="100" w:beforeAutospacing="1" w:after="100" w:afterAutospacing="1"/>
    </w:pPr>
  </w:style>
  <w:style w:type="character" w:customStyle="1" w:styleId="facebook-share">
    <w:name w:val="facebook-share"/>
    <w:rsid w:val="00571E48"/>
  </w:style>
  <w:style w:type="character" w:customStyle="1" w:styleId="facebook-share-label">
    <w:name w:val="facebook-share-label"/>
    <w:rsid w:val="00571E48"/>
  </w:style>
  <w:style w:type="paragraph" w:customStyle="1" w:styleId="stand-first-alone">
    <w:name w:val="stand-first-alone"/>
    <w:basedOn w:val="Normal"/>
    <w:rsid w:val="00571E48"/>
    <w:pPr>
      <w:spacing w:before="100" w:beforeAutospacing="1" w:after="100" w:afterAutospacing="1"/>
    </w:pPr>
  </w:style>
  <w:style w:type="character" w:customStyle="1" w:styleId="cap">
    <w:name w:val="cap"/>
    <w:rsid w:val="00571E48"/>
  </w:style>
  <w:style w:type="character" w:customStyle="1" w:styleId="share">
    <w:name w:val="share"/>
    <w:rsid w:val="00571E48"/>
  </w:style>
  <w:style w:type="character" w:customStyle="1" w:styleId="ata11y">
    <w:name w:val="at_a11y"/>
    <w:rsid w:val="00571E48"/>
  </w:style>
  <w:style w:type="character" w:customStyle="1" w:styleId="CardsFont12ptCharCharCharCharCharCharCharCharCharCharChar">
    <w:name w:val="Cards + Font: 12 pt Char Char Char Char Char Char Char Char Char Char Char"/>
    <w:aliases w:val="Cards + Font: 12 pt1,Thick Underline1"/>
    <w:qFormat/>
    <w:rsid w:val="00571E48"/>
    <w:rPr>
      <w:sz w:val="24"/>
      <w:szCs w:val="24"/>
      <w:u w:val="thick"/>
    </w:rPr>
  </w:style>
  <w:style w:type="paragraph" w:customStyle="1" w:styleId="wallacepara">
    <w:name w:val="wallacepara"/>
    <w:basedOn w:val="Normal"/>
    <w:rsid w:val="00571E48"/>
    <w:pPr>
      <w:spacing w:before="100" w:beforeAutospacing="1" w:after="100" w:afterAutospacing="1"/>
    </w:pPr>
  </w:style>
  <w:style w:type="paragraph" w:customStyle="1" w:styleId="morelink">
    <w:name w:val="morelink"/>
    <w:basedOn w:val="Normal"/>
    <w:rsid w:val="00571E48"/>
    <w:pPr>
      <w:spacing w:before="100" w:beforeAutospacing="1" w:after="100" w:afterAutospacing="1"/>
    </w:pPr>
  </w:style>
  <w:style w:type="paragraph" w:customStyle="1" w:styleId="audiolink">
    <w:name w:val="audiolink"/>
    <w:basedOn w:val="Normal"/>
    <w:rsid w:val="00571E48"/>
    <w:pPr>
      <w:spacing w:before="100" w:beforeAutospacing="1" w:after="100" w:afterAutospacing="1"/>
    </w:pPr>
  </w:style>
  <w:style w:type="character" w:customStyle="1" w:styleId="tpk">
    <w:name w:val="tpk"/>
    <w:rsid w:val="00571E48"/>
  </w:style>
  <w:style w:type="character" w:customStyle="1" w:styleId="credit">
    <w:name w:val="credit"/>
    <w:rsid w:val="00571E48"/>
  </w:style>
  <w:style w:type="character" w:customStyle="1" w:styleId="description">
    <w:name w:val="description"/>
    <w:rsid w:val="00571E48"/>
  </w:style>
  <w:style w:type="paragraph" w:customStyle="1" w:styleId="titlestyle1">
    <w:name w:val="titlestyle1"/>
    <w:basedOn w:val="Normal"/>
    <w:rsid w:val="00571E48"/>
    <w:pPr>
      <w:spacing w:before="100" w:beforeAutospacing="1" w:after="100" w:afterAutospacing="1"/>
    </w:pPr>
  </w:style>
  <w:style w:type="paragraph" w:customStyle="1" w:styleId="nav1">
    <w:name w:val="nav1"/>
    <w:basedOn w:val="Normal"/>
    <w:rsid w:val="00571E48"/>
    <w:pPr>
      <w:spacing w:before="100" w:beforeAutospacing="1" w:after="100" w:afterAutospacing="1"/>
    </w:pPr>
  </w:style>
  <w:style w:type="paragraph" w:customStyle="1" w:styleId="nav2">
    <w:name w:val="nav2"/>
    <w:basedOn w:val="Normal"/>
    <w:rsid w:val="00571E48"/>
    <w:pPr>
      <w:spacing w:before="100" w:beforeAutospacing="1" w:after="100" w:afterAutospacing="1"/>
    </w:pPr>
  </w:style>
  <w:style w:type="paragraph" w:customStyle="1" w:styleId="Pa2">
    <w:name w:val="Pa2"/>
    <w:basedOn w:val="Default"/>
    <w:next w:val="Default"/>
    <w:uiPriority w:val="99"/>
    <w:rsid w:val="00571E48"/>
    <w:pPr>
      <w:spacing w:line="241" w:lineRule="atLeast"/>
    </w:pPr>
    <w:rPr>
      <w:rFonts w:ascii="Minion Pro" w:hAnsi="Minion Pro" w:cs="Times New Roman"/>
      <w:color w:val="auto"/>
    </w:rPr>
  </w:style>
  <w:style w:type="character" w:customStyle="1" w:styleId="A5">
    <w:name w:val="A5"/>
    <w:rsid w:val="00571E48"/>
    <w:rPr>
      <w:rFonts w:cs="Minion Pro"/>
      <w:color w:val="000000"/>
      <w:sz w:val="22"/>
      <w:szCs w:val="22"/>
    </w:rPr>
  </w:style>
  <w:style w:type="paragraph" w:customStyle="1" w:styleId="Pa1">
    <w:name w:val="Pa1"/>
    <w:basedOn w:val="Default"/>
    <w:next w:val="Default"/>
    <w:uiPriority w:val="99"/>
    <w:rsid w:val="00571E48"/>
    <w:pPr>
      <w:spacing w:line="241" w:lineRule="atLeast"/>
    </w:pPr>
    <w:rPr>
      <w:rFonts w:ascii="Minion Pro" w:hAnsi="Minion Pro" w:cs="Times New Roman"/>
      <w:color w:val="auto"/>
    </w:rPr>
  </w:style>
  <w:style w:type="character" w:customStyle="1" w:styleId="A24">
    <w:name w:val="A24"/>
    <w:uiPriority w:val="99"/>
    <w:rsid w:val="00571E48"/>
    <w:rPr>
      <w:rFonts w:ascii="Paperback 24" w:hAnsi="Paperback 24" w:cs="Paperback 24"/>
      <w:color w:val="000000"/>
      <w:sz w:val="32"/>
      <w:szCs w:val="32"/>
    </w:rPr>
  </w:style>
  <w:style w:type="paragraph" w:customStyle="1" w:styleId="Pa0">
    <w:name w:val="Pa0"/>
    <w:basedOn w:val="Default"/>
    <w:next w:val="Default"/>
    <w:uiPriority w:val="99"/>
    <w:rsid w:val="00571E48"/>
    <w:pPr>
      <w:spacing w:line="241" w:lineRule="atLeast"/>
    </w:pPr>
    <w:rPr>
      <w:rFonts w:ascii="Minion Pro" w:hAnsi="Minion Pro" w:cs="Times New Roman"/>
      <w:color w:val="auto"/>
    </w:rPr>
  </w:style>
  <w:style w:type="character" w:customStyle="1" w:styleId="A3">
    <w:name w:val="A3"/>
    <w:rsid w:val="00571E48"/>
    <w:rPr>
      <w:rFonts w:cs="Minion Pro"/>
      <w:i/>
      <w:iCs/>
      <w:color w:val="000000"/>
      <w:sz w:val="20"/>
      <w:szCs w:val="20"/>
    </w:rPr>
  </w:style>
  <w:style w:type="character" w:customStyle="1" w:styleId="A25">
    <w:name w:val="A25"/>
    <w:uiPriority w:val="99"/>
    <w:rsid w:val="00571E48"/>
    <w:rPr>
      <w:rFonts w:ascii="Webdings" w:hAnsi="Webdings" w:cs="Webdings"/>
      <w:color w:val="000000"/>
      <w:sz w:val="16"/>
      <w:szCs w:val="16"/>
    </w:rPr>
  </w:style>
  <w:style w:type="character" w:customStyle="1" w:styleId="F7-SmallFont">
    <w:name w:val="F7 - Small Font"/>
    <w:rsid w:val="00571E48"/>
    <w:rPr>
      <w:rFonts w:ascii="Times New Roman" w:hAnsi="Times New Roman"/>
      <w:sz w:val="14"/>
    </w:rPr>
  </w:style>
  <w:style w:type="paragraph" w:customStyle="1" w:styleId="CM45">
    <w:name w:val="CM45"/>
    <w:basedOn w:val="Default"/>
    <w:next w:val="Default"/>
    <w:uiPriority w:val="99"/>
    <w:rsid w:val="00571E48"/>
    <w:rPr>
      <w:rFonts w:ascii="Times New Roman" w:hAnsi="Times New Roman" w:cs="Times New Roman"/>
      <w:color w:val="auto"/>
    </w:rPr>
  </w:style>
  <w:style w:type="paragraph" w:customStyle="1" w:styleId="CM46">
    <w:name w:val="CM46"/>
    <w:basedOn w:val="Default"/>
    <w:next w:val="Default"/>
    <w:uiPriority w:val="99"/>
    <w:rsid w:val="00571E48"/>
    <w:rPr>
      <w:rFonts w:ascii="Times New Roman" w:hAnsi="Times New Roman" w:cs="Times New Roman"/>
      <w:color w:val="auto"/>
    </w:rPr>
  </w:style>
  <w:style w:type="paragraph" w:customStyle="1" w:styleId="Card10f2">
    <w:name w:val="Card.10.f2"/>
    <w:basedOn w:val="Normal"/>
    <w:link w:val="Card10f2Char"/>
    <w:autoRedefine/>
    <w:uiPriority w:val="99"/>
    <w:qFormat/>
    <w:rsid w:val="00571E48"/>
    <w:rPr>
      <w:rFonts w:ascii="Georgia" w:hAnsi="Georgia"/>
      <w:sz w:val="16"/>
      <w:szCs w:val="20"/>
      <w:lang w:val="x-none" w:eastAsia="x-none"/>
    </w:rPr>
  </w:style>
  <w:style w:type="character" w:customStyle="1" w:styleId="Card10f2Char">
    <w:name w:val="Card.10.f2 Char"/>
    <w:link w:val="Card10f2"/>
    <w:uiPriority w:val="99"/>
    <w:rsid w:val="00571E48"/>
    <w:rPr>
      <w:rFonts w:ascii="Georgia" w:hAnsi="Georgia" w:cs="Calibri"/>
      <w:sz w:val="16"/>
      <w:szCs w:val="20"/>
      <w:lang w:val="x-none" w:eastAsia="x-none"/>
    </w:rPr>
  </w:style>
  <w:style w:type="paragraph" w:customStyle="1" w:styleId="PageHeaderLine1">
    <w:name w:val="PageHeaderLine1"/>
    <w:basedOn w:val="Normal"/>
    <w:uiPriority w:val="99"/>
    <w:qFormat/>
    <w:rsid w:val="00571E48"/>
    <w:pPr>
      <w:tabs>
        <w:tab w:val="right" w:pos="10800"/>
      </w:tabs>
    </w:pPr>
    <w:rPr>
      <w:rFonts w:ascii="Georgia" w:eastAsia="Calibri" w:hAnsi="Georgia"/>
      <w:b/>
    </w:rPr>
  </w:style>
  <w:style w:type="paragraph" w:customStyle="1" w:styleId="PageHeaderLine2">
    <w:name w:val="PageHeaderLine2"/>
    <w:basedOn w:val="Normal"/>
    <w:next w:val="Normal"/>
    <w:uiPriority w:val="99"/>
    <w:qFormat/>
    <w:rsid w:val="00571E48"/>
    <w:pPr>
      <w:tabs>
        <w:tab w:val="right" w:pos="10800"/>
      </w:tabs>
      <w:spacing w:line="480" w:lineRule="auto"/>
    </w:pPr>
    <w:rPr>
      <w:rFonts w:ascii="Georgia" w:eastAsia="Calibri" w:hAnsi="Georgia"/>
      <w:b/>
    </w:rPr>
  </w:style>
  <w:style w:type="paragraph" w:customStyle="1" w:styleId="F4-NormalText">
    <w:name w:val="F4 - Normal Text"/>
    <w:basedOn w:val="Normal"/>
    <w:qFormat/>
    <w:rsid w:val="00571E48"/>
    <w:rPr>
      <w:rFonts w:eastAsia="Calibri"/>
    </w:rPr>
  </w:style>
  <w:style w:type="character" w:customStyle="1" w:styleId="12TimesNewRoman">
    <w:name w:val="12 Times New Roman"/>
    <w:rsid w:val="00571E4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Line">
    <w:name w:val="Tag Line"/>
    <w:basedOn w:val="Normal"/>
    <w:next w:val="FullText"/>
    <w:rsid w:val="00571E48"/>
    <w:rPr>
      <w:rFonts w:ascii="Arial Narrow" w:hAnsi="Arial Narrow"/>
      <w:b/>
      <w:sz w:val="28"/>
    </w:rPr>
  </w:style>
  <w:style w:type="character" w:customStyle="1" w:styleId="SourceBold">
    <w:name w:val="Source Bold"/>
    <w:basedOn w:val="DefaultParagraphFont"/>
    <w:rsid w:val="00571E48"/>
    <w:rPr>
      <w:rFonts w:ascii="Arial Narrow" w:hAnsi="Arial Narrow"/>
      <w:b/>
      <w:sz w:val="24"/>
      <w:u w:val="none"/>
    </w:rPr>
  </w:style>
  <w:style w:type="character" w:customStyle="1" w:styleId="Headerorfooter">
    <w:name w:val="Header or footer_"/>
    <w:basedOn w:val="DefaultParagraphFont"/>
    <w:rsid w:val="00571E48"/>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571E48"/>
    <w:rPr>
      <w:rFonts w:ascii="Arial" w:eastAsia="Arial" w:hAnsi="Arial" w:cs="Arial"/>
      <w:b/>
      <w:bCs/>
      <w:i w:val="0"/>
      <w:iCs w:val="0"/>
      <w:smallCaps w:val="0"/>
      <w:strike w:val="0"/>
      <w:sz w:val="20"/>
      <w:szCs w:val="20"/>
      <w:u w:val="none"/>
    </w:rPr>
  </w:style>
  <w:style w:type="character" w:customStyle="1" w:styleId="Bodytext4">
    <w:name w:val="Body text_"/>
    <w:basedOn w:val="DefaultParagraphFont"/>
    <w:link w:val="BodyText5"/>
    <w:rsid w:val="00571E48"/>
    <w:rPr>
      <w:rFonts w:ascii="Georgia" w:eastAsia="Georgia" w:hAnsi="Georgia" w:cs="Georgia"/>
      <w:sz w:val="21"/>
      <w:szCs w:val="21"/>
      <w:shd w:val="clear" w:color="auto" w:fill="FFFFFF"/>
    </w:rPr>
  </w:style>
  <w:style w:type="paragraph" w:customStyle="1" w:styleId="BodyText5">
    <w:name w:val="Body Text5"/>
    <w:basedOn w:val="Normal"/>
    <w:link w:val="Bodytext4"/>
    <w:rsid w:val="00571E48"/>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21">
    <w:name w:val="Body text (2)"/>
    <w:basedOn w:val="Bodytext20"/>
    <w:rsid w:val="00571E4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71E4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71E48"/>
    <w:rPr>
      <w:rFonts w:ascii="Arial" w:eastAsia="Arial" w:hAnsi="Arial" w:cs="Arial"/>
      <w:b/>
      <w:bCs/>
      <w:shd w:val="clear" w:color="auto" w:fill="FFFFFF"/>
    </w:rPr>
  </w:style>
  <w:style w:type="paragraph" w:customStyle="1" w:styleId="Heading180">
    <w:name w:val="Heading #18"/>
    <w:basedOn w:val="Normal"/>
    <w:link w:val="Heading18"/>
    <w:rsid w:val="00571E48"/>
    <w:pPr>
      <w:widowControl w:val="0"/>
      <w:shd w:val="clear" w:color="auto" w:fill="FFFFFF"/>
      <w:spacing w:before="480" w:after="180" w:line="0" w:lineRule="atLeast"/>
      <w:jc w:val="both"/>
    </w:pPr>
    <w:rPr>
      <w:rFonts w:ascii="Arial" w:eastAsia="Arial" w:hAnsi="Arial" w:cs="Arial"/>
      <w:b/>
      <w:bCs/>
    </w:rPr>
  </w:style>
  <w:style w:type="character" w:customStyle="1" w:styleId="Bodytext30">
    <w:name w:val="Body text (3)_"/>
    <w:basedOn w:val="DefaultParagraphFont"/>
    <w:rsid w:val="00571E48"/>
    <w:rPr>
      <w:rFonts w:ascii="Arial" w:eastAsia="Arial" w:hAnsi="Arial" w:cs="Arial"/>
      <w:b w:val="0"/>
      <w:bCs w:val="0"/>
      <w:i w:val="0"/>
      <w:iCs w:val="0"/>
      <w:smallCaps w:val="0"/>
      <w:strike w:val="0"/>
      <w:sz w:val="20"/>
      <w:szCs w:val="20"/>
      <w:u w:val="none"/>
    </w:rPr>
  </w:style>
  <w:style w:type="character" w:customStyle="1" w:styleId="Bodytext31">
    <w:name w:val="Body text (31)_"/>
    <w:basedOn w:val="DefaultParagraphFont"/>
    <w:link w:val="Bodytext310"/>
    <w:rsid w:val="00571E48"/>
    <w:rPr>
      <w:rFonts w:ascii="Arial" w:eastAsia="Arial" w:hAnsi="Arial" w:cs="Arial"/>
      <w:b/>
      <w:bCs/>
      <w:sz w:val="18"/>
      <w:szCs w:val="18"/>
      <w:shd w:val="clear" w:color="auto" w:fill="FFFFFF"/>
    </w:rPr>
  </w:style>
  <w:style w:type="paragraph" w:customStyle="1" w:styleId="Bodytext310">
    <w:name w:val="Body text (31)"/>
    <w:basedOn w:val="Normal"/>
    <w:link w:val="Bodytext31"/>
    <w:rsid w:val="00571E48"/>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571E48"/>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571E48"/>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571E4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571E48"/>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71E48"/>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71E48"/>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571E48"/>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571E48"/>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71E48"/>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71E48"/>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571E48"/>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571E48"/>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71E48"/>
    <w:rPr>
      <w:rFonts w:ascii="Arial" w:eastAsia="Arial" w:hAnsi="Arial" w:cs="Arial"/>
      <w:shd w:val="clear" w:color="auto" w:fill="FFFFFF"/>
    </w:rPr>
  </w:style>
  <w:style w:type="paragraph" w:customStyle="1" w:styleId="Heading220">
    <w:name w:val="Heading #22"/>
    <w:basedOn w:val="Normal"/>
    <w:link w:val="Heading22"/>
    <w:rsid w:val="00571E48"/>
    <w:pPr>
      <w:widowControl w:val="0"/>
      <w:shd w:val="clear" w:color="auto" w:fill="FFFFFF"/>
      <w:spacing w:before="180" w:after="180" w:line="0" w:lineRule="atLeast"/>
      <w:jc w:val="center"/>
    </w:pPr>
    <w:rPr>
      <w:rFonts w:ascii="Arial" w:eastAsia="Arial" w:hAnsi="Arial" w:cs="Arial"/>
    </w:rPr>
  </w:style>
  <w:style w:type="character" w:customStyle="1" w:styleId="Bodytext820">
    <w:name w:val="Body text (82)"/>
    <w:basedOn w:val="Bodytext82"/>
    <w:rsid w:val="00571E48"/>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571E48"/>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71E48"/>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71E48"/>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71E48"/>
    <w:rPr>
      <w:rFonts w:ascii="Arial" w:eastAsia="Arial" w:hAnsi="Arial" w:cs="Arial"/>
      <w:b/>
      <w:bCs/>
      <w:sz w:val="17"/>
      <w:szCs w:val="17"/>
      <w:shd w:val="clear" w:color="auto" w:fill="FFFFFF"/>
    </w:rPr>
  </w:style>
  <w:style w:type="paragraph" w:customStyle="1" w:styleId="Bodytext1310">
    <w:name w:val="Body text (131)"/>
    <w:basedOn w:val="Normal"/>
    <w:link w:val="Bodytext131"/>
    <w:rsid w:val="00571E48"/>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Bodytext114Exact">
    <w:name w:val="Body text (114) Exact"/>
    <w:basedOn w:val="Bodytext114"/>
    <w:rsid w:val="00571E48"/>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71E4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71E48"/>
    <w:rPr>
      <w:rFonts w:ascii="Arial" w:eastAsia="Arial" w:hAnsi="Arial" w:cs="Arial"/>
      <w:i/>
      <w:iCs/>
      <w:sz w:val="19"/>
      <w:szCs w:val="19"/>
      <w:shd w:val="clear" w:color="auto" w:fill="FFFFFF"/>
    </w:rPr>
  </w:style>
  <w:style w:type="paragraph" w:customStyle="1" w:styleId="Bodytext1400">
    <w:name w:val="Body text (140)"/>
    <w:basedOn w:val="Normal"/>
    <w:link w:val="Bodytext140"/>
    <w:rsid w:val="00571E48"/>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571E48"/>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71E48"/>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571E48"/>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71E4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71E48"/>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71E48"/>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71E48"/>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571E48"/>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71E48"/>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571E48"/>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571E48"/>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571E48"/>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571E48"/>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571E48"/>
    <w:rPr>
      <w:rFonts w:ascii="Arial" w:eastAsia="Arial" w:hAnsi="Arial" w:cs="Arial"/>
      <w:i/>
      <w:iCs/>
      <w:sz w:val="14"/>
      <w:szCs w:val="14"/>
      <w:shd w:val="clear" w:color="auto" w:fill="FFFFFF"/>
    </w:rPr>
  </w:style>
  <w:style w:type="paragraph" w:customStyle="1" w:styleId="Bodytext1420">
    <w:name w:val="Body text (142)"/>
    <w:basedOn w:val="Normal"/>
    <w:link w:val="Bodytext142"/>
    <w:rsid w:val="00571E48"/>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571E48"/>
    <w:rPr>
      <w:sz w:val="16"/>
      <w:szCs w:val="16"/>
      <w:shd w:val="clear" w:color="auto" w:fill="FFFFFF"/>
    </w:rPr>
  </w:style>
  <w:style w:type="paragraph" w:customStyle="1" w:styleId="Bodytext1430">
    <w:name w:val="Body text (143)"/>
    <w:basedOn w:val="Normal"/>
    <w:link w:val="Bodytext143"/>
    <w:rsid w:val="00571E48"/>
    <w:pPr>
      <w:widowControl w:val="0"/>
      <w:shd w:val="clear" w:color="auto" w:fill="FFFFFF"/>
      <w:spacing w:line="0" w:lineRule="atLeast"/>
      <w:jc w:val="right"/>
    </w:pPr>
    <w:rPr>
      <w:rFonts w:asciiTheme="minorHAnsi" w:hAnsiTheme="minorHAnsi" w:cstheme="minorBidi"/>
      <w:sz w:val="16"/>
      <w:szCs w:val="16"/>
    </w:rPr>
  </w:style>
  <w:style w:type="character" w:customStyle="1" w:styleId="Bodytext144Exact">
    <w:name w:val="Body text (144) Exact"/>
    <w:basedOn w:val="DefaultParagraphFont"/>
    <w:link w:val="Bodytext144"/>
    <w:rsid w:val="00571E48"/>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571E48"/>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571E48"/>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571E48"/>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571E48"/>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71E48"/>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71E48"/>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71E48"/>
    <w:rPr>
      <w:rFonts w:ascii="Arial" w:eastAsia="Arial" w:hAnsi="Arial" w:cs="Arial"/>
      <w:b/>
      <w:bCs/>
      <w:sz w:val="16"/>
      <w:szCs w:val="16"/>
      <w:shd w:val="clear" w:color="auto" w:fill="FFFFFF"/>
    </w:rPr>
  </w:style>
  <w:style w:type="paragraph" w:customStyle="1" w:styleId="Bodytext1460">
    <w:name w:val="Body text (146)"/>
    <w:basedOn w:val="Normal"/>
    <w:link w:val="Bodytext146"/>
    <w:rsid w:val="00571E48"/>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571E48"/>
    <w:rPr>
      <w:rFonts w:ascii="Arial" w:eastAsia="Arial" w:hAnsi="Arial" w:cs="Arial"/>
      <w:b/>
      <w:bCs/>
      <w:shd w:val="clear" w:color="auto" w:fill="FFFFFF"/>
    </w:rPr>
  </w:style>
  <w:style w:type="paragraph" w:customStyle="1" w:styleId="Heading230">
    <w:name w:val="Heading #23"/>
    <w:basedOn w:val="Normal"/>
    <w:link w:val="Heading23"/>
    <w:rsid w:val="00571E48"/>
    <w:pPr>
      <w:widowControl w:val="0"/>
      <w:shd w:val="clear" w:color="auto" w:fill="FFFFFF"/>
      <w:spacing w:after="180" w:line="0" w:lineRule="atLeast"/>
      <w:jc w:val="both"/>
    </w:pPr>
    <w:rPr>
      <w:rFonts w:ascii="Arial" w:eastAsia="Arial" w:hAnsi="Arial" w:cs="Arial"/>
      <w:b/>
      <w:bCs/>
    </w:rPr>
  </w:style>
  <w:style w:type="character" w:customStyle="1" w:styleId="Bodytext115Spacing0ptExact">
    <w:name w:val="Body text (115) + Spacing 0 pt Exact"/>
    <w:basedOn w:val="Bodytext115"/>
    <w:rsid w:val="00571E48"/>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71E48"/>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571E48"/>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71E48"/>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571E48"/>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571E48"/>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71E48"/>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571E48"/>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71E48"/>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4"/>
    <w:rsid w:val="00571E48"/>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571E48"/>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571E48"/>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71E48"/>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571E48"/>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71E48"/>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71E48"/>
    <w:rPr>
      <w:rFonts w:ascii="CordiaUPC" w:eastAsia="CordiaUPC" w:hAnsi="CordiaUPC" w:cs="CordiaUPC"/>
      <w:b/>
      <w:bCs/>
      <w:i w:val="0"/>
      <w:iCs w:val="0"/>
      <w:smallCaps w:val="0"/>
      <w:strike w:val="0"/>
      <w:spacing w:val="150"/>
      <w:sz w:val="16"/>
      <w:szCs w:val="16"/>
      <w:u w:val="none"/>
    </w:rPr>
  </w:style>
  <w:style w:type="character" w:customStyle="1" w:styleId="Bodytext1570">
    <w:name w:val="Body text (157)"/>
    <w:basedOn w:val="Bodytext157"/>
    <w:rsid w:val="00571E48"/>
    <w:rPr>
      <w:rFonts w:ascii="CordiaUPC" w:eastAsia="CordiaUPC" w:hAnsi="CordiaUPC" w:cs="CordiaUPC"/>
      <w:b/>
      <w:bCs/>
      <w:i w:val="0"/>
      <w:iCs w:val="0"/>
      <w:smallCaps w:val="0"/>
      <w:strike w:val="0"/>
      <w:spacing w:val="150"/>
      <w:sz w:val="16"/>
      <w:szCs w:val="16"/>
      <w:u w:val="none"/>
    </w:rPr>
  </w:style>
  <w:style w:type="character" w:customStyle="1" w:styleId="Heading2213pt">
    <w:name w:val="Heading #22 + 13 pt"/>
    <w:basedOn w:val="Heading22"/>
    <w:rsid w:val="00571E48"/>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71E48"/>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71E48"/>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71E48"/>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71E48"/>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571E48"/>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571E48"/>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71E48"/>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71E48"/>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71E48"/>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571E48"/>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71E48"/>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571E48"/>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571E48"/>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71E48"/>
    <w:rPr>
      <w:sz w:val="23"/>
      <w:szCs w:val="23"/>
      <w:shd w:val="clear" w:color="auto" w:fill="FFFFFF"/>
    </w:rPr>
  </w:style>
  <w:style w:type="paragraph" w:customStyle="1" w:styleId="Bodytext1590">
    <w:name w:val="Body text (159)"/>
    <w:basedOn w:val="Normal"/>
    <w:link w:val="Bodytext159"/>
    <w:rsid w:val="00571E48"/>
    <w:pPr>
      <w:widowControl w:val="0"/>
      <w:shd w:val="clear" w:color="auto" w:fill="FFFFFF"/>
      <w:spacing w:before="180" w:after="120" w:line="0" w:lineRule="atLeast"/>
    </w:pPr>
    <w:rPr>
      <w:rFonts w:asciiTheme="minorHAnsi" w:hAnsiTheme="minorHAnsi" w:cstheme="minorBidi"/>
      <w:sz w:val="23"/>
      <w:szCs w:val="23"/>
    </w:rPr>
  </w:style>
  <w:style w:type="character" w:customStyle="1" w:styleId="Bodytext160">
    <w:name w:val="Body text (160)_"/>
    <w:basedOn w:val="DefaultParagraphFont"/>
    <w:link w:val="Bodytext1600"/>
    <w:rsid w:val="00571E48"/>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571E48"/>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571E48"/>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571E48"/>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571E48"/>
    <w:rPr>
      <w:rFonts w:ascii="Arial" w:eastAsia="Arial" w:hAnsi="Arial" w:cs="Arial"/>
      <w:b/>
      <w:bCs/>
      <w:shd w:val="clear" w:color="auto" w:fill="FFFFFF"/>
    </w:rPr>
  </w:style>
  <w:style w:type="paragraph" w:customStyle="1" w:styleId="Heading100">
    <w:name w:val="Heading #10"/>
    <w:basedOn w:val="Normal"/>
    <w:link w:val="Heading10"/>
    <w:rsid w:val="00571E48"/>
    <w:pPr>
      <w:widowControl w:val="0"/>
      <w:shd w:val="clear" w:color="auto" w:fill="FFFFFF"/>
      <w:spacing w:before="180" w:after="180" w:line="0" w:lineRule="atLeast"/>
      <w:jc w:val="both"/>
    </w:pPr>
    <w:rPr>
      <w:rFonts w:ascii="Arial" w:eastAsia="Arial" w:hAnsi="Arial" w:cs="Arial"/>
      <w:b/>
      <w:bCs/>
    </w:rPr>
  </w:style>
  <w:style w:type="character" w:customStyle="1" w:styleId="Picturecaption3">
    <w:name w:val="Picture caption (3)_"/>
    <w:basedOn w:val="DefaultParagraphFont"/>
    <w:link w:val="Picturecaption30"/>
    <w:rsid w:val="00571E48"/>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571E48"/>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571E48"/>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571E48"/>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71E48"/>
    <w:rPr>
      <w:rFonts w:ascii="Arial" w:eastAsia="Arial" w:hAnsi="Arial" w:cs="Arial"/>
      <w:b/>
      <w:bCs/>
      <w:shd w:val="clear" w:color="auto" w:fill="FFFFFF"/>
    </w:rPr>
  </w:style>
  <w:style w:type="paragraph" w:customStyle="1" w:styleId="Heading130">
    <w:name w:val="Heading #13"/>
    <w:basedOn w:val="Normal"/>
    <w:link w:val="Heading13"/>
    <w:rsid w:val="00571E48"/>
    <w:pPr>
      <w:widowControl w:val="0"/>
      <w:shd w:val="clear" w:color="auto" w:fill="FFFFFF"/>
      <w:spacing w:after="180" w:line="0" w:lineRule="atLeast"/>
      <w:jc w:val="both"/>
    </w:pPr>
    <w:rPr>
      <w:rFonts w:ascii="Arial" w:eastAsia="Arial" w:hAnsi="Arial" w:cs="Arial"/>
      <w:b/>
      <w:bCs/>
    </w:rPr>
  </w:style>
  <w:style w:type="character" w:customStyle="1" w:styleId="Heading13Italic">
    <w:name w:val="Heading #13 + Italic"/>
    <w:basedOn w:val="Heading13"/>
    <w:rsid w:val="00571E48"/>
    <w:rPr>
      <w:rFonts w:ascii="Arial" w:eastAsia="Arial" w:hAnsi="Arial" w:cs="Arial"/>
      <w:b/>
      <w:bCs/>
      <w:i/>
      <w:iCs/>
      <w:color w:val="000000"/>
      <w:spacing w:val="0"/>
      <w:w w:val="100"/>
      <w:position w:val="0"/>
      <w:u w:val="single"/>
      <w:shd w:val="clear" w:color="auto" w:fill="FFFFFF"/>
      <w:lang w:val="en-US"/>
    </w:rPr>
  </w:style>
  <w:style w:type="character" w:customStyle="1" w:styleId="Heading92">
    <w:name w:val="Heading #9 (2)_"/>
    <w:basedOn w:val="DefaultParagraphFont"/>
    <w:link w:val="Heading920"/>
    <w:rsid w:val="00571E48"/>
    <w:rPr>
      <w:rFonts w:ascii="Georgia" w:eastAsia="Georgia" w:hAnsi="Georgia" w:cs="Georgia"/>
      <w:b/>
      <w:bCs/>
      <w:i/>
      <w:iCs/>
      <w:shd w:val="clear" w:color="auto" w:fill="FFFFFF"/>
    </w:rPr>
  </w:style>
  <w:style w:type="paragraph" w:customStyle="1" w:styleId="Heading920">
    <w:name w:val="Heading #9 (2)"/>
    <w:basedOn w:val="Normal"/>
    <w:link w:val="Heading92"/>
    <w:rsid w:val="00571E48"/>
    <w:pPr>
      <w:widowControl w:val="0"/>
      <w:shd w:val="clear" w:color="auto" w:fill="FFFFFF"/>
      <w:spacing w:after="660" w:line="0" w:lineRule="atLeast"/>
      <w:outlineLvl w:val="8"/>
    </w:pPr>
    <w:rPr>
      <w:rFonts w:ascii="Georgia" w:eastAsia="Georgia" w:hAnsi="Georgia" w:cs="Georgia"/>
      <w:b/>
      <w:bCs/>
      <w:i/>
      <w:iCs/>
    </w:rPr>
  </w:style>
  <w:style w:type="character" w:customStyle="1" w:styleId="Heading92Spacing2pt">
    <w:name w:val="Heading #9 (2) + Spacing 2 pt"/>
    <w:basedOn w:val="Heading92"/>
    <w:rsid w:val="00571E48"/>
    <w:rPr>
      <w:rFonts w:ascii="Georgia" w:eastAsia="Georgia" w:hAnsi="Georgia" w:cs="Georgia"/>
      <w:b/>
      <w:bCs/>
      <w:i/>
      <w:iCs/>
      <w:color w:val="000000"/>
      <w:spacing w:val="50"/>
      <w:w w:val="100"/>
      <w:position w:val="0"/>
      <w:shd w:val="clear" w:color="auto" w:fill="FFFFFF"/>
      <w:lang w:val="en-US"/>
    </w:rPr>
  </w:style>
  <w:style w:type="character" w:customStyle="1" w:styleId="Heading15">
    <w:name w:val="Heading #15_"/>
    <w:basedOn w:val="DefaultParagraphFont"/>
    <w:link w:val="Heading150"/>
    <w:rsid w:val="00571E48"/>
    <w:rPr>
      <w:rFonts w:ascii="Arial" w:eastAsia="Arial" w:hAnsi="Arial" w:cs="Arial"/>
      <w:b/>
      <w:bCs/>
      <w:shd w:val="clear" w:color="auto" w:fill="FFFFFF"/>
    </w:rPr>
  </w:style>
  <w:style w:type="paragraph" w:customStyle="1" w:styleId="Heading150">
    <w:name w:val="Heading #15"/>
    <w:basedOn w:val="Normal"/>
    <w:link w:val="Heading15"/>
    <w:rsid w:val="00571E48"/>
    <w:pPr>
      <w:widowControl w:val="0"/>
      <w:shd w:val="clear" w:color="auto" w:fill="FFFFFF"/>
      <w:spacing w:before="480" w:after="180" w:line="0" w:lineRule="atLeast"/>
      <w:jc w:val="both"/>
    </w:pPr>
    <w:rPr>
      <w:rFonts w:ascii="Arial" w:eastAsia="Arial" w:hAnsi="Arial" w:cs="Arial"/>
      <w:b/>
      <w:bCs/>
    </w:rPr>
  </w:style>
  <w:style w:type="character" w:customStyle="1" w:styleId="Bodytext38">
    <w:name w:val="Body text (38)_"/>
    <w:basedOn w:val="DefaultParagraphFont"/>
    <w:link w:val="Bodytext380"/>
    <w:rsid w:val="00571E48"/>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571E48"/>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571E48"/>
    <w:rPr>
      <w:rFonts w:ascii="Arial" w:eastAsia="Arial" w:hAnsi="Arial" w:cs="Arial"/>
      <w:b/>
      <w:bCs/>
      <w:shd w:val="clear" w:color="auto" w:fill="FFFFFF"/>
    </w:rPr>
  </w:style>
  <w:style w:type="paragraph" w:customStyle="1" w:styleId="Heading170">
    <w:name w:val="Heading #17"/>
    <w:basedOn w:val="Normal"/>
    <w:link w:val="Heading17"/>
    <w:rsid w:val="00571E48"/>
    <w:pPr>
      <w:widowControl w:val="0"/>
      <w:shd w:val="clear" w:color="auto" w:fill="FFFFFF"/>
      <w:spacing w:after="360" w:line="0" w:lineRule="atLeast"/>
      <w:jc w:val="both"/>
    </w:pPr>
    <w:rPr>
      <w:rFonts w:ascii="Arial" w:eastAsia="Arial" w:hAnsi="Arial" w:cs="Arial"/>
      <w:b/>
      <w:bCs/>
    </w:rPr>
  </w:style>
  <w:style w:type="character" w:customStyle="1" w:styleId="Bodytext97Exact">
    <w:name w:val="Body text (97) Exact"/>
    <w:basedOn w:val="DefaultParagraphFont"/>
    <w:link w:val="Bodytext97"/>
    <w:rsid w:val="00571E48"/>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571E48"/>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71E48"/>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71E48"/>
    <w:rPr>
      <w:rFonts w:ascii="Arial" w:eastAsia="Arial" w:hAnsi="Arial" w:cs="Arial"/>
      <w:b/>
      <w:bCs/>
      <w:sz w:val="26"/>
      <w:szCs w:val="26"/>
      <w:shd w:val="clear" w:color="auto" w:fill="FFFFFF"/>
    </w:rPr>
  </w:style>
  <w:style w:type="paragraph" w:customStyle="1" w:styleId="Bodytext420">
    <w:name w:val="Body text (42)"/>
    <w:basedOn w:val="Normal"/>
    <w:link w:val="Bodytext42"/>
    <w:rsid w:val="00571E48"/>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571E48"/>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71E48"/>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571E48"/>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571E48"/>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71E48"/>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71E48"/>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71E48"/>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71E48"/>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71E48"/>
    <w:rPr>
      <w:rFonts w:ascii="CordiaUPC" w:eastAsia="CordiaUPC" w:hAnsi="CordiaUPC" w:cs="CordiaUPC"/>
      <w:b/>
      <w:bCs/>
      <w:spacing w:val="4"/>
      <w:shd w:val="clear" w:color="auto" w:fill="FFFFFF"/>
    </w:rPr>
  </w:style>
  <w:style w:type="paragraph" w:customStyle="1" w:styleId="Bodytext96">
    <w:name w:val="Body text (96)"/>
    <w:basedOn w:val="Normal"/>
    <w:link w:val="Bodytext96Exact"/>
    <w:rsid w:val="00571E48"/>
    <w:pPr>
      <w:widowControl w:val="0"/>
      <w:shd w:val="clear" w:color="auto" w:fill="FFFFFF"/>
      <w:spacing w:line="0" w:lineRule="atLeast"/>
    </w:pPr>
    <w:rPr>
      <w:rFonts w:ascii="CordiaUPC" w:eastAsia="CordiaUPC" w:hAnsi="CordiaUPC" w:cs="CordiaUPC"/>
      <w:b/>
      <w:bCs/>
      <w:spacing w:val="4"/>
    </w:rPr>
  </w:style>
  <w:style w:type="character" w:customStyle="1" w:styleId="Heading142">
    <w:name w:val="Heading #14 (2)_"/>
    <w:basedOn w:val="DefaultParagraphFont"/>
    <w:link w:val="Heading1420"/>
    <w:rsid w:val="00571E48"/>
    <w:rPr>
      <w:rFonts w:ascii="Arial" w:eastAsia="Arial" w:hAnsi="Arial" w:cs="Arial"/>
      <w:b/>
      <w:bCs/>
      <w:sz w:val="26"/>
      <w:szCs w:val="26"/>
      <w:shd w:val="clear" w:color="auto" w:fill="FFFFFF"/>
    </w:rPr>
  </w:style>
  <w:style w:type="paragraph" w:customStyle="1" w:styleId="Heading1420">
    <w:name w:val="Heading #14 (2)"/>
    <w:basedOn w:val="Normal"/>
    <w:link w:val="Heading142"/>
    <w:rsid w:val="00571E4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571E48"/>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71E48"/>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71E48"/>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571E48"/>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71E48"/>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71E48"/>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571E48"/>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71E48"/>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71E48"/>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571E48"/>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571E48"/>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71E48"/>
    <w:rPr>
      <w:rFonts w:ascii="Gungsuh" w:eastAsia="Gungsuh" w:hAnsi="Gungsuh" w:cs="Gungsuh"/>
      <w:i/>
      <w:iCs/>
      <w:spacing w:val="-20"/>
      <w:shd w:val="clear" w:color="auto" w:fill="FFFFFF"/>
    </w:rPr>
  </w:style>
  <w:style w:type="paragraph" w:customStyle="1" w:styleId="Bodytext1090">
    <w:name w:val="Body text (109)"/>
    <w:basedOn w:val="Normal"/>
    <w:link w:val="Bodytext109"/>
    <w:rsid w:val="00571E48"/>
    <w:pPr>
      <w:widowControl w:val="0"/>
      <w:shd w:val="clear" w:color="auto" w:fill="FFFFFF"/>
      <w:spacing w:line="0" w:lineRule="atLeast"/>
    </w:pPr>
    <w:rPr>
      <w:rFonts w:ascii="Gungsuh" w:eastAsia="Gungsuh" w:hAnsi="Gungsuh" w:cs="Gungsuh"/>
      <w:i/>
      <w:iCs/>
      <w:spacing w:val="-20"/>
    </w:rPr>
  </w:style>
  <w:style w:type="character" w:customStyle="1" w:styleId="Bodytext61">
    <w:name w:val="Body text (6)"/>
    <w:basedOn w:val="Bodytext6"/>
    <w:rsid w:val="00571E48"/>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71E48"/>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571E48"/>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571E48"/>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71E48"/>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571E48"/>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71E48"/>
    <w:rPr>
      <w:rFonts w:ascii="Arial" w:eastAsia="Arial" w:hAnsi="Arial" w:cs="Arial"/>
      <w:sz w:val="13"/>
      <w:szCs w:val="13"/>
      <w:shd w:val="clear" w:color="auto" w:fill="FFFFFF"/>
    </w:rPr>
  </w:style>
  <w:style w:type="paragraph" w:customStyle="1" w:styleId="Tablecaption70">
    <w:name w:val="Table caption (7)"/>
    <w:basedOn w:val="Normal"/>
    <w:link w:val="Tablecaption7"/>
    <w:rsid w:val="00571E48"/>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571E48"/>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71E48"/>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71E48"/>
    <w:rPr>
      <w:rFonts w:ascii="Arial" w:eastAsia="Arial" w:hAnsi="Arial" w:cs="Arial"/>
      <w:b/>
      <w:bCs/>
      <w:sz w:val="25"/>
      <w:szCs w:val="25"/>
      <w:shd w:val="clear" w:color="auto" w:fill="FFFFFF"/>
    </w:rPr>
  </w:style>
  <w:style w:type="paragraph" w:customStyle="1" w:styleId="Bodytext1120">
    <w:name w:val="Body text (112)"/>
    <w:basedOn w:val="Normal"/>
    <w:link w:val="Bodytext112"/>
    <w:rsid w:val="00571E48"/>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571E48"/>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71E48"/>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71E48"/>
    <w:rPr>
      <w:rFonts w:ascii="Arial" w:eastAsia="Arial" w:hAnsi="Arial" w:cs="Arial"/>
      <w:b/>
      <w:bCs/>
      <w:shd w:val="clear" w:color="auto" w:fill="FFFFFF"/>
    </w:rPr>
  </w:style>
  <w:style w:type="paragraph" w:customStyle="1" w:styleId="Bodytext1130">
    <w:name w:val="Body text (113)"/>
    <w:basedOn w:val="Normal"/>
    <w:link w:val="Bodytext113"/>
    <w:rsid w:val="00571E48"/>
    <w:pPr>
      <w:widowControl w:val="0"/>
      <w:shd w:val="clear" w:color="auto" w:fill="FFFFFF"/>
      <w:spacing w:before="180" w:after="480" w:line="0" w:lineRule="atLeast"/>
      <w:jc w:val="both"/>
    </w:pPr>
    <w:rPr>
      <w:rFonts w:ascii="Arial" w:eastAsia="Arial" w:hAnsi="Arial" w:cs="Arial"/>
      <w:b/>
      <w:bCs/>
    </w:rPr>
  </w:style>
  <w:style w:type="character" w:customStyle="1" w:styleId="Tableofcontents10">
    <w:name w:val="Table of contents (10)_"/>
    <w:basedOn w:val="DefaultParagraphFont"/>
    <w:link w:val="Tableofcontents100"/>
    <w:rsid w:val="00571E48"/>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571E48"/>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71E48"/>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71E48"/>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71E48"/>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571E48"/>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571E48"/>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571E48"/>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71E48"/>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71E48"/>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71E48"/>
    <w:rPr>
      <w:rFonts w:ascii="Arial" w:eastAsia="Arial" w:hAnsi="Arial" w:cs="Arial"/>
      <w:b/>
      <w:bCs/>
      <w:sz w:val="26"/>
      <w:szCs w:val="26"/>
      <w:shd w:val="clear" w:color="auto" w:fill="FFFFFF"/>
    </w:rPr>
  </w:style>
  <w:style w:type="paragraph" w:customStyle="1" w:styleId="Heading1620">
    <w:name w:val="Heading #16 (2)"/>
    <w:basedOn w:val="Normal"/>
    <w:link w:val="Heading162"/>
    <w:rsid w:val="00571E48"/>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571E48"/>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571E48"/>
  </w:style>
  <w:style w:type="character" w:customStyle="1" w:styleId="article-quote-right">
    <w:name w:val="article-quote-right"/>
    <w:basedOn w:val="DefaultParagraphFont"/>
    <w:rsid w:val="00571E48"/>
  </w:style>
  <w:style w:type="character" w:customStyle="1" w:styleId="StyleBox12ptBold">
    <w:name w:val="Style Box + 12 pt Bold"/>
    <w:basedOn w:val="DefaultParagraphFont"/>
    <w:rsid w:val="00571E48"/>
    <w:rPr>
      <w:rFonts w:ascii="Georgia" w:hAnsi="Georgia"/>
      <w:b/>
      <w:bCs/>
      <w:sz w:val="22"/>
      <w:u w:val="single"/>
      <w:bdr w:val="none" w:sz="0" w:space="0" w:color="auto"/>
    </w:rPr>
  </w:style>
  <w:style w:type="character" w:customStyle="1" w:styleId="StyleBox12pt">
    <w:name w:val="Style Box + 12 pt"/>
    <w:basedOn w:val="DefaultParagraphFont"/>
    <w:rsid w:val="00571E4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71E48"/>
    <w:rPr>
      <w:rFonts w:ascii="Georgia" w:hAnsi="Georgia" w:cs="Calibri"/>
      <w:b w:val="0"/>
      <w:bCs/>
      <w:i w:val="0"/>
      <w:iCs/>
      <w:sz w:val="22"/>
      <w:u w:val="single"/>
      <w:bdr w:val="none" w:sz="0" w:space="0" w:color="auto"/>
    </w:rPr>
  </w:style>
  <w:style w:type="character" w:customStyle="1" w:styleId="StyleUnderlineCharLatinTimesNewRomanAsianSimSunChar">
    <w:name w:val="Style Underline Char + (Latin) Times New Roman (Asian) SimSun Char"/>
    <w:link w:val="StyleUnderlineCharLatinTimesNewRomanAsianSimSun"/>
    <w:locked/>
    <w:rsid w:val="00571E48"/>
    <w:rPr>
      <w:rFonts w:eastAsia="SimSu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71E48"/>
    <w:rPr>
      <w:rFonts w:asciiTheme="minorHAnsi" w:eastAsia="SimSun" w:hAnsiTheme="minorHAnsi" w:cstheme="minorBid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71E48"/>
    <w:rPr>
      <w:rFonts w:eastAsia="SimSu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71E48"/>
    <w:rPr>
      <w:rFonts w:asciiTheme="minorHAnsi" w:eastAsia="SimSun" w:hAnsiTheme="minorHAnsi" w:cstheme="minorBidi"/>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571E48"/>
    <w:rPr>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71E48"/>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571E48"/>
    <w:rPr>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71E48"/>
    <w:pPr>
      <w:pBdr>
        <w:top w:val="single" w:sz="4" w:space="0" w:color="auto"/>
        <w:left w:val="single" w:sz="4" w:space="0" w:color="auto"/>
        <w:bottom w:val="single" w:sz="4" w:space="0" w:color="auto"/>
        <w:right w:val="single" w:sz="4" w:space="0" w:color="auto"/>
      </w:pBdr>
    </w:pPr>
    <w:rPr>
      <w:rFonts w:asciiTheme="minorHAnsi" w:eastAsiaTheme="minorHAnsi" w:hAnsiTheme="minorHAnsi" w:cstheme="minorBidi"/>
      <w:bdr w:val="single" w:sz="4" w:space="0" w:color="auto" w:frame="1"/>
    </w:rPr>
  </w:style>
  <w:style w:type="character" w:customStyle="1" w:styleId="H4TagChar1">
    <w:name w:val="H4 (Tag) Char1"/>
    <w:link w:val="H4Tag"/>
    <w:locked/>
    <w:rsid w:val="00571E48"/>
    <w:rPr>
      <w:rFonts w:ascii="Georgia" w:hAnsi="Georgia"/>
      <w:b/>
    </w:rPr>
  </w:style>
  <w:style w:type="paragraph" w:customStyle="1" w:styleId="H4Tag">
    <w:name w:val="H4 (Tag)"/>
    <w:basedOn w:val="Normal"/>
    <w:link w:val="H4TagChar1"/>
    <w:qFormat/>
    <w:rsid w:val="00571E48"/>
    <w:rPr>
      <w:rFonts w:ascii="Georgia" w:hAnsi="Georgia" w:cstheme="minorBidi"/>
      <w:b/>
    </w:rPr>
  </w:style>
  <w:style w:type="character" w:customStyle="1" w:styleId="UnderlineCharCharCharCharCharChar">
    <w:name w:val="Underline Char Char Char Char Char Char"/>
    <w:link w:val="UnderlineCharCharCharCharChar"/>
    <w:locked/>
    <w:rsid w:val="00571E48"/>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571E48"/>
    <w:rPr>
      <w:rFonts w:ascii="Arial Narrow" w:hAnsi="Arial Narrow" w:cstheme="minorBidi"/>
      <w:szCs w:val="24"/>
      <w:u w:val="single"/>
    </w:rPr>
  </w:style>
  <w:style w:type="character" w:customStyle="1" w:styleId="Debate-CardTagandCite-F6Char">
    <w:name w:val="Debate- Card Tag and Cite- F6 Char"/>
    <w:link w:val="Debate-CardTagandCite-F6"/>
    <w:locked/>
    <w:rsid w:val="00571E48"/>
    <w:rPr>
      <w:rFonts w:ascii="Georgia" w:hAnsi="Georgia"/>
      <w:b/>
    </w:rPr>
  </w:style>
  <w:style w:type="paragraph" w:customStyle="1" w:styleId="Debate-CardTagandCite-F6">
    <w:name w:val="Debate- Card Tag and Cite- F6"/>
    <w:basedOn w:val="Normal"/>
    <w:link w:val="Debate-CardTagandCite-F6Char"/>
    <w:qFormat/>
    <w:rsid w:val="00571E48"/>
    <w:pPr>
      <w:contextualSpacing/>
    </w:pPr>
    <w:rPr>
      <w:rFonts w:ascii="Georgia" w:hAnsi="Georgia" w:cstheme="minorBidi"/>
      <w:b/>
    </w:rPr>
  </w:style>
  <w:style w:type="character" w:customStyle="1" w:styleId="CardText2Char">
    <w:name w:val="Card Text 2 Char"/>
    <w:link w:val="CardText20"/>
    <w:locked/>
    <w:rsid w:val="00571E48"/>
    <w:rPr>
      <w:rFonts w:ascii="Georgia" w:hAnsi="Georgia"/>
      <w:b/>
      <w:color w:val="000000"/>
      <w:u w:val="single"/>
    </w:rPr>
  </w:style>
  <w:style w:type="paragraph" w:customStyle="1" w:styleId="CardText20">
    <w:name w:val="Card Text 2"/>
    <w:basedOn w:val="CardText1"/>
    <w:link w:val="CardText2Char"/>
    <w:rsid w:val="00571E48"/>
    <w:rPr>
      <w:b/>
    </w:rPr>
  </w:style>
  <w:style w:type="character" w:customStyle="1" w:styleId="Debate-CardSmalltextF2Char">
    <w:name w:val="Debate- Card Small text F2 Char"/>
    <w:link w:val="Debate-CardSmalltextF2"/>
    <w:locked/>
    <w:rsid w:val="00571E48"/>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71E48"/>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71E4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71E48"/>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71E48"/>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71E48"/>
    <w:rPr>
      <w:b/>
    </w:rPr>
  </w:style>
  <w:style w:type="character" w:customStyle="1" w:styleId="BoldandUnderlineCharCharCharChar">
    <w:name w:val="Bold and Underline Char Char Char Char"/>
    <w:rsid w:val="00571E48"/>
    <w:rPr>
      <w:b/>
      <w:bCs w:val="0"/>
      <w:noProof w:val="0"/>
      <w:u w:val="single"/>
      <w:lang w:val="en-US" w:eastAsia="en-US" w:bidi="ar-SA"/>
    </w:rPr>
  </w:style>
  <w:style w:type="character" w:customStyle="1" w:styleId="stylestylebold12pt">
    <w:name w:val="stylestylebold12pt"/>
    <w:rsid w:val="00571E48"/>
  </w:style>
  <w:style w:type="character" w:customStyle="1" w:styleId="commentstext0">
    <w:name w:val="commentstext"/>
    <w:rsid w:val="00571E48"/>
  </w:style>
  <w:style w:type="paragraph" w:customStyle="1" w:styleId="StyleHeading4TagBigcardNotBold">
    <w:name w:val="Style Heading 4TagBig card + Not Bold"/>
    <w:basedOn w:val="Heading4"/>
    <w:rsid w:val="00571E48"/>
    <w:pPr>
      <w:spacing w:before="0"/>
    </w:pPr>
    <w:rPr>
      <w:rFonts w:ascii="Georgia" w:hAnsi="Georgia"/>
      <w:sz w:val="22"/>
    </w:rPr>
  </w:style>
  <w:style w:type="character" w:customStyle="1" w:styleId="StyleDebateUnderlineBold">
    <w:name w:val="Style Debate Underline + Bold"/>
    <w:basedOn w:val="DebateUnderline"/>
    <w:rsid w:val="00571E48"/>
    <w:rPr>
      <w:rFonts w:ascii="Times New Roman" w:hAnsi="Times New Roman"/>
      <w:b/>
      <w:bCs/>
      <w:sz w:val="20"/>
      <w:szCs w:val="20"/>
      <w:u w:val="single"/>
    </w:rPr>
  </w:style>
  <w:style w:type="character" w:customStyle="1" w:styleId="Bold12">
    <w:name w:val="Bold12"/>
    <w:uiPriority w:val="1"/>
    <w:qFormat/>
    <w:rsid w:val="00571E48"/>
    <w:rPr>
      <w:rFonts w:ascii="Times New Roman" w:hAnsi="Times New Roman"/>
      <w:b/>
      <w:sz w:val="24"/>
    </w:rPr>
  </w:style>
  <w:style w:type="character" w:customStyle="1" w:styleId="NotBold10Final">
    <w:name w:val="NotBold10Final"/>
    <w:uiPriority w:val="1"/>
    <w:qFormat/>
    <w:rsid w:val="00571E48"/>
    <w:rPr>
      <w:rFonts w:ascii="Times New Roman" w:hAnsi="Times New Roman"/>
      <w:b w:val="0"/>
      <w:i w:val="0"/>
      <w:sz w:val="20"/>
    </w:rPr>
  </w:style>
  <w:style w:type="character" w:customStyle="1" w:styleId="StyleUnderline2">
    <w:name w:val="Style Underline2"/>
    <w:rsid w:val="00571E48"/>
    <w:rPr>
      <w:u w:val="single"/>
    </w:rPr>
  </w:style>
  <w:style w:type="character" w:customStyle="1" w:styleId="FontStyle310">
    <w:name w:val="Font Style310"/>
    <w:basedOn w:val="DefaultParagraphFont"/>
    <w:uiPriority w:val="99"/>
    <w:rsid w:val="00571E48"/>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571E48"/>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571E48"/>
    <w:rPr>
      <w:rFonts w:ascii="Cambria" w:hAnsi="Cambria" w:cs="Cambria"/>
      <w:b/>
      <w:bCs/>
      <w:spacing w:val="-10"/>
      <w:sz w:val="18"/>
      <w:szCs w:val="18"/>
    </w:rPr>
  </w:style>
  <w:style w:type="character" w:customStyle="1" w:styleId="b">
    <w:name w:val="b"/>
    <w:rsid w:val="00571E48"/>
  </w:style>
  <w:style w:type="character" w:customStyle="1" w:styleId="A2">
    <w:name w:val="A2"/>
    <w:uiPriority w:val="99"/>
    <w:rsid w:val="00571E48"/>
    <w:rPr>
      <w:rFonts w:cs="FLLPNE+AGaramondPro-Regular"/>
      <w:color w:val="000000"/>
      <w:sz w:val="22"/>
      <w:szCs w:val="22"/>
    </w:rPr>
  </w:style>
  <w:style w:type="character" w:customStyle="1" w:styleId="A0">
    <w:name w:val="A0"/>
    <w:rsid w:val="00571E48"/>
    <w:rPr>
      <w:rFonts w:cs="FLLPNE+AGaramondPro-Regular"/>
      <w:color w:val="000000"/>
      <w:sz w:val="28"/>
      <w:szCs w:val="28"/>
    </w:rPr>
  </w:style>
  <w:style w:type="table" w:styleId="ColorfulGrid-Accent1">
    <w:name w:val="Colorful Grid Accent 1"/>
    <w:basedOn w:val="TableNormal"/>
    <w:link w:val="ColorfulGrid-Accent1Char"/>
    <w:uiPriority w:val="29"/>
    <w:rsid w:val="00571E48"/>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571E48"/>
    <w:rPr>
      <w:iCs/>
      <w:sz w:val="16"/>
      <w:szCs w:val="22"/>
    </w:rPr>
  </w:style>
  <w:style w:type="paragraph" w:customStyle="1" w:styleId="Tagline0">
    <w:name w:val="Tagline"/>
    <w:basedOn w:val="Normal"/>
    <w:autoRedefine/>
    <w:qFormat/>
    <w:rsid w:val="00571E48"/>
    <w:rPr>
      <w:rFonts w:eastAsia="Calibri"/>
      <w:b/>
    </w:rPr>
  </w:style>
  <w:style w:type="paragraph" w:styleId="List">
    <w:name w:val="List"/>
    <w:basedOn w:val="Normal"/>
    <w:uiPriority w:val="99"/>
    <w:unhideWhenUsed/>
    <w:rsid w:val="00571E48"/>
    <w:pPr>
      <w:contextualSpacing/>
    </w:pPr>
    <w:rPr>
      <w:rFonts w:eastAsia="Calibri"/>
      <w:sz w:val="16"/>
    </w:rPr>
  </w:style>
  <w:style w:type="paragraph" w:customStyle="1" w:styleId="CardDownx1">
    <w:name w:val="CardDown x1"/>
    <w:basedOn w:val="Header"/>
    <w:link w:val="CardDownx1Char"/>
    <w:rsid w:val="00571E48"/>
    <w:rPr>
      <w:sz w:val="16"/>
      <w:lang w:val="x-none" w:eastAsia="x-none"/>
    </w:rPr>
  </w:style>
  <w:style w:type="character" w:customStyle="1" w:styleId="CardDownx1Char">
    <w:name w:val="CardDown x1 Char"/>
    <w:link w:val="CardDownx1"/>
    <w:rsid w:val="00571E48"/>
    <w:rPr>
      <w:rFonts w:ascii="Cambria" w:hAnsi="Cambria" w:cs="Calibri"/>
      <w:sz w:val="16"/>
      <w:lang w:val="x-none" w:eastAsia="x-none"/>
    </w:rPr>
  </w:style>
  <w:style w:type="paragraph" w:customStyle="1" w:styleId="CardUpSize-Light">
    <w:name w:val="CardUpSize - Light"/>
    <w:basedOn w:val="Normal"/>
    <w:link w:val="CardUpSize-LightChar"/>
    <w:autoRedefine/>
    <w:rsid w:val="00571E48"/>
    <w:rPr>
      <w:szCs w:val="32"/>
      <w:u w:val="single"/>
      <w:lang w:val="x-none" w:eastAsia="x-none"/>
    </w:rPr>
  </w:style>
  <w:style w:type="character" w:customStyle="1" w:styleId="CardUpSize-LightChar">
    <w:name w:val="CardUpSize - Light Char"/>
    <w:link w:val="CardUpSize-Light"/>
    <w:rsid w:val="00571E48"/>
    <w:rPr>
      <w:rFonts w:ascii="Cambria" w:hAnsi="Cambria" w:cs="Calibri"/>
      <w:szCs w:val="32"/>
      <w:u w:val="single"/>
      <w:lang w:val="x-none" w:eastAsia="x-none"/>
    </w:rPr>
  </w:style>
  <w:style w:type="paragraph" w:customStyle="1" w:styleId="loose1">
    <w:name w:val="loose1"/>
    <w:basedOn w:val="Normal"/>
    <w:rsid w:val="00571E48"/>
    <w:pPr>
      <w:spacing w:before="100" w:beforeAutospacing="1" w:after="100" w:afterAutospacing="1"/>
    </w:pPr>
  </w:style>
  <w:style w:type="paragraph" w:customStyle="1" w:styleId="svarticle">
    <w:name w:val="svarticle"/>
    <w:basedOn w:val="Normal"/>
    <w:rsid w:val="00571E48"/>
    <w:pPr>
      <w:spacing w:before="100" w:beforeAutospacing="1" w:after="100" w:afterAutospacing="1"/>
    </w:pPr>
  </w:style>
  <w:style w:type="paragraph" w:customStyle="1" w:styleId="Caption1">
    <w:name w:val="Caption1"/>
    <w:basedOn w:val="Normal"/>
    <w:rsid w:val="00571E48"/>
    <w:pPr>
      <w:spacing w:before="100" w:beforeAutospacing="1" w:after="100" w:afterAutospacing="1"/>
    </w:pPr>
  </w:style>
  <w:style w:type="character" w:customStyle="1" w:styleId="label">
    <w:name w:val="label"/>
    <w:rsid w:val="00571E48"/>
  </w:style>
  <w:style w:type="paragraph" w:customStyle="1" w:styleId="legend">
    <w:name w:val="legend"/>
    <w:basedOn w:val="Normal"/>
    <w:rsid w:val="00571E48"/>
    <w:pPr>
      <w:spacing w:before="100" w:beforeAutospacing="1" w:after="100" w:afterAutospacing="1"/>
    </w:pPr>
  </w:style>
  <w:style w:type="character" w:customStyle="1" w:styleId="Style12ptBold">
    <w:name w:val="Style 12 pt Bold"/>
    <w:basedOn w:val="DefaultParagraphFont"/>
    <w:rsid w:val="00571E48"/>
    <w:rPr>
      <w:b/>
      <w:bCs/>
      <w:sz w:val="20"/>
    </w:rPr>
  </w:style>
  <w:style w:type="character" w:customStyle="1" w:styleId="pg">
    <w:name w:val="pg"/>
    <w:basedOn w:val="DefaultParagraphFont"/>
    <w:rsid w:val="00571E48"/>
  </w:style>
  <w:style w:type="character" w:customStyle="1" w:styleId="senselabel">
    <w:name w:val="sense_label"/>
    <w:basedOn w:val="DefaultParagraphFont"/>
    <w:rsid w:val="00571E48"/>
  </w:style>
  <w:style w:type="character" w:customStyle="1" w:styleId="showipapr">
    <w:name w:val="show_ipapr"/>
    <w:basedOn w:val="DefaultParagraphFont"/>
    <w:rsid w:val="00571E48"/>
  </w:style>
  <w:style w:type="character" w:customStyle="1" w:styleId="prondelim">
    <w:name w:val="prondelim"/>
    <w:basedOn w:val="DefaultParagraphFont"/>
    <w:rsid w:val="00571E48"/>
  </w:style>
  <w:style w:type="character" w:customStyle="1" w:styleId="prontoggle">
    <w:name w:val="pron_toggle"/>
    <w:basedOn w:val="DefaultParagraphFont"/>
    <w:rsid w:val="00571E48"/>
  </w:style>
  <w:style w:type="character" w:customStyle="1" w:styleId="showspellpr">
    <w:name w:val="show_spellpr"/>
    <w:basedOn w:val="DefaultParagraphFont"/>
    <w:rsid w:val="00571E48"/>
  </w:style>
  <w:style w:type="character" w:customStyle="1" w:styleId="dnindex">
    <w:name w:val="dnindex"/>
    <w:basedOn w:val="DefaultParagraphFont"/>
    <w:rsid w:val="00571E48"/>
  </w:style>
  <w:style w:type="character" w:customStyle="1" w:styleId="boldface">
    <w:name w:val="boldface"/>
    <w:basedOn w:val="DefaultParagraphFont"/>
    <w:rsid w:val="00571E48"/>
  </w:style>
  <w:style w:type="character" w:customStyle="1" w:styleId="labset">
    <w:name w:val="labset"/>
    <w:basedOn w:val="DefaultParagraphFont"/>
    <w:rsid w:val="00571E48"/>
  </w:style>
  <w:style w:type="numbering" w:customStyle="1" w:styleId="NoList11">
    <w:name w:val="No List11"/>
    <w:next w:val="NoList"/>
    <w:uiPriority w:val="99"/>
    <w:semiHidden/>
    <w:unhideWhenUsed/>
    <w:rsid w:val="00571E48"/>
  </w:style>
  <w:style w:type="paragraph" w:styleId="ListBullet">
    <w:name w:val="List Bullet"/>
    <w:basedOn w:val="Normal"/>
    <w:link w:val="ListBulletChar"/>
    <w:rsid w:val="00571E48"/>
    <w:pPr>
      <w:tabs>
        <w:tab w:val="num" w:pos="360"/>
      </w:tabs>
      <w:ind w:left="360" w:hanging="360"/>
      <w:contextualSpacing/>
    </w:pPr>
    <w:rPr>
      <w:rFonts w:eastAsia="Calibri"/>
      <w:sz w:val="16"/>
      <w:lang w:val="x-none" w:eastAsia="x-none"/>
    </w:rPr>
  </w:style>
  <w:style w:type="paragraph" w:styleId="Index2">
    <w:name w:val="index 2"/>
    <w:basedOn w:val="Normal"/>
    <w:next w:val="Normal"/>
    <w:autoRedefine/>
    <w:rsid w:val="00571E48"/>
    <w:pPr>
      <w:ind w:left="440" w:hanging="220"/>
    </w:pPr>
    <w:rPr>
      <w:rFonts w:eastAsia="Calibri"/>
      <w:sz w:val="18"/>
      <w:szCs w:val="18"/>
    </w:rPr>
  </w:style>
  <w:style w:type="paragraph" w:styleId="Index1">
    <w:name w:val="index 1"/>
    <w:basedOn w:val="Normal"/>
    <w:next w:val="Normal"/>
    <w:autoRedefine/>
    <w:uiPriority w:val="99"/>
    <w:rsid w:val="00571E48"/>
    <w:pPr>
      <w:ind w:left="220" w:hanging="220"/>
    </w:pPr>
    <w:rPr>
      <w:rFonts w:eastAsia="Calibri"/>
      <w:sz w:val="18"/>
      <w:szCs w:val="18"/>
    </w:rPr>
  </w:style>
  <w:style w:type="paragraph" w:styleId="Index3">
    <w:name w:val="index 3"/>
    <w:basedOn w:val="Normal"/>
    <w:next w:val="Normal"/>
    <w:autoRedefine/>
    <w:rsid w:val="00571E48"/>
    <w:pPr>
      <w:ind w:left="660" w:hanging="220"/>
    </w:pPr>
    <w:rPr>
      <w:rFonts w:eastAsia="Calibri"/>
      <w:sz w:val="18"/>
      <w:szCs w:val="18"/>
    </w:rPr>
  </w:style>
  <w:style w:type="paragraph" w:styleId="Index4">
    <w:name w:val="index 4"/>
    <w:basedOn w:val="Normal"/>
    <w:next w:val="Normal"/>
    <w:autoRedefine/>
    <w:rsid w:val="00571E48"/>
    <w:pPr>
      <w:ind w:left="880" w:hanging="220"/>
    </w:pPr>
    <w:rPr>
      <w:rFonts w:eastAsia="Calibri"/>
      <w:sz w:val="18"/>
      <w:szCs w:val="18"/>
    </w:rPr>
  </w:style>
  <w:style w:type="paragraph" w:styleId="Index5">
    <w:name w:val="index 5"/>
    <w:basedOn w:val="Normal"/>
    <w:next w:val="Normal"/>
    <w:autoRedefine/>
    <w:rsid w:val="00571E48"/>
    <w:pPr>
      <w:ind w:left="1100" w:hanging="220"/>
    </w:pPr>
    <w:rPr>
      <w:rFonts w:eastAsia="Calibri"/>
      <w:sz w:val="18"/>
      <w:szCs w:val="18"/>
    </w:rPr>
  </w:style>
  <w:style w:type="paragraph" w:styleId="Index6">
    <w:name w:val="index 6"/>
    <w:basedOn w:val="Normal"/>
    <w:next w:val="Normal"/>
    <w:autoRedefine/>
    <w:rsid w:val="00571E48"/>
    <w:pPr>
      <w:ind w:left="1320" w:hanging="220"/>
    </w:pPr>
    <w:rPr>
      <w:rFonts w:eastAsia="Calibri"/>
      <w:sz w:val="18"/>
      <w:szCs w:val="18"/>
    </w:rPr>
  </w:style>
  <w:style w:type="paragraph" w:styleId="Index7">
    <w:name w:val="index 7"/>
    <w:basedOn w:val="Normal"/>
    <w:next w:val="Normal"/>
    <w:autoRedefine/>
    <w:rsid w:val="00571E48"/>
    <w:pPr>
      <w:ind w:left="1540" w:hanging="220"/>
    </w:pPr>
    <w:rPr>
      <w:rFonts w:eastAsia="Calibri"/>
      <w:sz w:val="18"/>
      <w:szCs w:val="18"/>
    </w:rPr>
  </w:style>
  <w:style w:type="paragraph" w:styleId="Index8">
    <w:name w:val="index 8"/>
    <w:basedOn w:val="Normal"/>
    <w:next w:val="Normal"/>
    <w:autoRedefine/>
    <w:rsid w:val="00571E48"/>
    <w:pPr>
      <w:ind w:left="1760" w:hanging="220"/>
    </w:pPr>
    <w:rPr>
      <w:rFonts w:eastAsia="Calibri"/>
      <w:sz w:val="18"/>
      <w:szCs w:val="18"/>
    </w:rPr>
  </w:style>
  <w:style w:type="paragraph" w:styleId="Index9">
    <w:name w:val="index 9"/>
    <w:basedOn w:val="Normal"/>
    <w:next w:val="Normal"/>
    <w:autoRedefine/>
    <w:rsid w:val="00571E48"/>
    <w:pPr>
      <w:ind w:left="1980" w:hanging="220"/>
    </w:pPr>
    <w:rPr>
      <w:rFonts w:eastAsia="Calibri"/>
      <w:sz w:val="18"/>
      <w:szCs w:val="18"/>
    </w:rPr>
  </w:style>
  <w:style w:type="paragraph" w:styleId="IndexHeading">
    <w:name w:val="index heading"/>
    <w:basedOn w:val="Normal"/>
    <w:next w:val="Index1"/>
    <w:rsid w:val="00571E48"/>
    <w:pPr>
      <w:spacing w:before="240" w:after="120"/>
      <w:jc w:val="center"/>
    </w:pPr>
    <w:rPr>
      <w:rFonts w:eastAsia="Calibri"/>
      <w:b/>
      <w:bCs/>
      <w:sz w:val="26"/>
      <w:szCs w:val="26"/>
    </w:rPr>
  </w:style>
  <w:style w:type="numbering" w:customStyle="1" w:styleId="NoList12">
    <w:name w:val="No List12"/>
    <w:next w:val="NoList"/>
    <w:uiPriority w:val="99"/>
    <w:semiHidden/>
    <w:unhideWhenUsed/>
    <w:rsid w:val="00571E48"/>
  </w:style>
  <w:style w:type="numbering" w:customStyle="1" w:styleId="NoList3">
    <w:name w:val="No List3"/>
    <w:next w:val="NoList"/>
    <w:uiPriority w:val="99"/>
    <w:semiHidden/>
    <w:unhideWhenUsed/>
    <w:rsid w:val="00571E48"/>
  </w:style>
  <w:style w:type="paragraph" w:styleId="Revision">
    <w:name w:val="Revision"/>
    <w:hidden/>
    <w:uiPriority w:val="99"/>
    <w:semiHidden/>
    <w:rsid w:val="00571E48"/>
    <w:pPr>
      <w:spacing w:after="0" w:line="240" w:lineRule="auto"/>
    </w:pPr>
    <w:rPr>
      <w:rFonts w:ascii="Cambria" w:eastAsia="MS Mincho" w:hAnsi="Cambria" w:cs="Times New Roman"/>
      <w:sz w:val="24"/>
      <w:szCs w:val="24"/>
    </w:rPr>
  </w:style>
  <w:style w:type="paragraph" w:customStyle="1" w:styleId="CM123">
    <w:name w:val="CM123"/>
    <w:basedOn w:val="Normal"/>
    <w:next w:val="Normal"/>
    <w:uiPriority w:val="99"/>
    <w:rsid w:val="00571E48"/>
    <w:pPr>
      <w:widowControl w:val="0"/>
      <w:autoSpaceDE w:val="0"/>
      <w:autoSpaceDN w:val="0"/>
      <w:adjustRightInd w:val="0"/>
    </w:pPr>
    <w:rPr>
      <w:rFonts w:ascii="Gill Sans MT Pro Light" w:eastAsia="MS Mincho" w:hAnsi="Gill Sans MT Pro Light"/>
    </w:rPr>
  </w:style>
  <w:style w:type="character" w:customStyle="1" w:styleId="maintitle">
    <w:name w:val="maintitle"/>
    <w:rsid w:val="00571E48"/>
  </w:style>
  <w:style w:type="paragraph" w:customStyle="1" w:styleId="articledetails">
    <w:name w:val="articledetails"/>
    <w:basedOn w:val="Normal"/>
    <w:rsid w:val="00571E48"/>
    <w:pPr>
      <w:spacing w:before="100" w:beforeAutospacing="1" w:after="100" w:afterAutospacing="1"/>
    </w:pPr>
    <w:rPr>
      <w:rFonts w:ascii="Times" w:eastAsia="MS Mincho" w:hAnsi="Times"/>
      <w:sz w:val="16"/>
      <w:szCs w:val="20"/>
    </w:rPr>
  </w:style>
  <w:style w:type="character" w:customStyle="1" w:styleId="longtitlespan">
    <w:name w:val="longtitlespan"/>
    <w:rsid w:val="00571E48"/>
  </w:style>
  <w:style w:type="character" w:customStyle="1" w:styleId="addressspan">
    <w:name w:val="addressspan"/>
    <w:rsid w:val="00571E48"/>
  </w:style>
  <w:style w:type="character" w:customStyle="1" w:styleId="role">
    <w:name w:val="role"/>
    <w:rsid w:val="00571E48"/>
  </w:style>
  <w:style w:type="character" w:customStyle="1" w:styleId="org">
    <w:name w:val="org"/>
    <w:rsid w:val="00571E48"/>
  </w:style>
  <w:style w:type="paragraph" w:customStyle="1" w:styleId="ReportTitle">
    <w:name w:val="Report Title"/>
    <w:basedOn w:val="Default"/>
    <w:next w:val="Default"/>
    <w:uiPriority w:val="99"/>
    <w:rsid w:val="00571E48"/>
    <w:pPr>
      <w:spacing w:after="200" w:line="276" w:lineRule="auto"/>
    </w:pPr>
    <w:rPr>
      <w:rFonts w:ascii="Century" w:hAnsi="Century" w:cs="Times New Roman"/>
      <w:color w:val="auto"/>
      <w:sz w:val="16"/>
    </w:rPr>
  </w:style>
  <w:style w:type="character" w:customStyle="1" w:styleId="at">
    <w:name w:val="at"/>
    <w:rsid w:val="00571E48"/>
  </w:style>
  <w:style w:type="character" w:customStyle="1" w:styleId="LanguageEditingChar">
    <w:name w:val="Language Editing Char"/>
    <w:link w:val="LanguageEditing"/>
    <w:locked/>
    <w:rsid w:val="00571E48"/>
    <w:rPr>
      <w:strike/>
      <w:szCs w:val="24"/>
    </w:rPr>
  </w:style>
  <w:style w:type="paragraph" w:customStyle="1" w:styleId="LanguageEditing">
    <w:name w:val="Language Editing"/>
    <w:basedOn w:val="Normal"/>
    <w:link w:val="LanguageEditingChar"/>
    <w:qFormat/>
    <w:rsid w:val="00571E48"/>
    <w:rPr>
      <w:rFonts w:asciiTheme="minorHAnsi" w:hAnsiTheme="minorHAnsi" w:cstheme="minorBidi"/>
      <w:strike/>
      <w:szCs w:val="24"/>
    </w:rPr>
  </w:style>
  <w:style w:type="character" w:customStyle="1" w:styleId="StyleCards12ptThickunderlineChar1">
    <w:name w:val="Style Cards + 12 pt Thick underline Char1"/>
    <w:basedOn w:val="DefaultParagraphFont"/>
    <w:rsid w:val="00571E48"/>
    <w:rPr>
      <w:sz w:val="24"/>
      <w:szCs w:val="24"/>
      <w:u w:val="thick"/>
    </w:rPr>
  </w:style>
  <w:style w:type="character" w:customStyle="1" w:styleId="StyleStyle4CharTimesNewRoman11pt1">
    <w:name w:val="Style Style4 Char + Times New Roman 11 pt1"/>
    <w:basedOn w:val="DefaultParagraphFont"/>
    <w:rsid w:val="00571E48"/>
    <w:rPr>
      <w:rFonts w:ascii="Times New Roman" w:eastAsia="Times New Roman" w:hAnsi="Times New Roman" w:cs="Times New Roman"/>
      <w:sz w:val="20"/>
      <w:szCs w:val="24"/>
      <w:u w:val="single"/>
      <w:lang w:val="en-US" w:eastAsia="en-US" w:bidi="ar-SA"/>
    </w:rPr>
  </w:style>
  <w:style w:type="paragraph" w:styleId="Date">
    <w:name w:val="Date"/>
    <w:basedOn w:val="Normal"/>
    <w:next w:val="Normal"/>
    <w:link w:val="DateChar"/>
    <w:unhideWhenUsed/>
    <w:rsid w:val="00571E48"/>
    <w:rPr>
      <w:rFonts w:eastAsia="Calibri"/>
      <w:lang w:val="x-none" w:eastAsia="x-none"/>
    </w:rPr>
  </w:style>
  <w:style w:type="character" w:customStyle="1" w:styleId="DateChar">
    <w:name w:val="Date Char"/>
    <w:basedOn w:val="DefaultParagraphFont"/>
    <w:link w:val="Date"/>
    <w:rsid w:val="00571E48"/>
    <w:rPr>
      <w:rFonts w:ascii="Cambria" w:eastAsia="Calibri" w:hAnsi="Cambria" w:cs="Calibri"/>
      <w:lang w:val="x-none" w:eastAsia="x-none"/>
    </w:rPr>
  </w:style>
  <w:style w:type="character" w:customStyle="1" w:styleId="StyleCardtextChar10pt">
    <w:name w:val="Style Card text Char + 10 pt"/>
    <w:rsid w:val="00571E48"/>
    <w:rPr>
      <w:rFonts w:ascii="Georgia" w:eastAsia="Calibri" w:hAnsi="Georgia" w:hint="default"/>
      <w:sz w:val="20"/>
      <w:u w:val="single"/>
      <w:lang w:bidi="ar-SA"/>
    </w:rPr>
  </w:style>
  <w:style w:type="paragraph" w:customStyle="1" w:styleId="TagCite0">
    <w:name w:val="TagCite"/>
    <w:basedOn w:val="Normal"/>
    <w:uiPriority w:val="99"/>
    <w:qFormat/>
    <w:rsid w:val="00571E48"/>
    <w:rPr>
      <w:rFonts w:ascii="Garamond" w:hAnsi="Garamond"/>
      <w:b/>
    </w:rPr>
  </w:style>
  <w:style w:type="character" w:customStyle="1" w:styleId="MicroTextCharChar">
    <w:name w:val="MicroText Char Char"/>
    <w:rsid w:val="00571E48"/>
    <w:rPr>
      <w:rFonts w:ascii="Arial Narrow" w:eastAsia="Times New Roman" w:hAnsi="Arial Narrow"/>
      <w:sz w:val="12"/>
      <w:szCs w:val="24"/>
    </w:rPr>
  </w:style>
  <w:style w:type="paragraph" w:customStyle="1" w:styleId="NormalF6">
    <w:name w:val="Normal F6"/>
    <w:basedOn w:val="Normal"/>
    <w:link w:val="NormalF6Char"/>
    <w:rsid w:val="00571E48"/>
    <w:rPr>
      <w:lang w:val="x-none" w:eastAsia="x-none"/>
    </w:rPr>
  </w:style>
  <w:style w:type="character" w:customStyle="1" w:styleId="NormalF6Char">
    <w:name w:val="Normal F6 Char"/>
    <w:link w:val="NormalF6"/>
    <w:rsid w:val="00571E48"/>
    <w:rPr>
      <w:rFonts w:ascii="Cambria" w:hAnsi="Cambria" w:cs="Calibri"/>
      <w:lang w:val="x-none" w:eastAsia="x-none"/>
    </w:rPr>
  </w:style>
  <w:style w:type="paragraph" w:customStyle="1" w:styleId="UnreadF7">
    <w:name w:val="Unread F7"/>
    <w:basedOn w:val="Normal"/>
    <w:next w:val="NormalF6"/>
    <w:link w:val="UnreadF7Char"/>
    <w:uiPriority w:val="99"/>
    <w:rsid w:val="00571E48"/>
    <w:rPr>
      <w:sz w:val="12"/>
      <w:lang w:val="x-none" w:eastAsia="x-none"/>
    </w:rPr>
  </w:style>
  <w:style w:type="character" w:customStyle="1" w:styleId="UnreadF7Char">
    <w:name w:val="Unread F7 Char"/>
    <w:link w:val="UnreadF7"/>
    <w:uiPriority w:val="99"/>
    <w:rsid w:val="00571E48"/>
    <w:rPr>
      <w:rFonts w:ascii="Cambria" w:hAnsi="Cambria" w:cs="Calibri"/>
      <w:sz w:val="12"/>
      <w:lang w:val="x-none" w:eastAsia="x-none"/>
    </w:rPr>
  </w:style>
  <w:style w:type="paragraph" w:customStyle="1" w:styleId="TagCiteF8">
    <w:name w:val="Tag/Cite F8"/>
    <w:basedOn w:val="Normal"/>
    <w:next w:val="NormalF6"/>
    <w:link w:val="TagCiteF8Char"/>
    <w:rsid w:val="00571E48"/>
    <w:rPr>
      <w:b/>
      <w:lang w:val="x-none" w:eastAsia="x-none"/>
    </w:rPr>
  </w:style>
  <w:style w:type="character" w:customStyle="1" w:styleId="TagCiteF8Char">
    <w:name w:val="Tag/Cite F8 Char"/>
    <w:link w:val="TagCiteF8"/>
    <w:rsid w:val="00571E48"/>
    <w:rPr>
      <w:rFonts w:ascii="Cambria" w:hAnsi="Cambria" w:cs="Calibri"/>
      <w:b/>
      <w:lang w:val="x-none" w:eastAsia="x-none"/>
    </w:rPr>
  </w:style>
  <w:style w:type="paragraph" w:customStyle="1" w:styleId="UnderlinedF9">
    <w:name w:val="Underlined F9"/>
    <w:basedOn w:val="Normal"/>
    <w:next w:val="NormalF6"/>
    <w:link w:val="UnderlinedF9Char"/>
    <w:rsid w:val="00571E48"/>
    <w:rPr>
      <w:b/>
      <w:u w:val="single"/>
      <w:lang w:val="x-none" w:eastAsia="x-none"/>
    </w:rPr>
  </w:style>
  <w:style w:type="character" w:customStyle="1" w:styleId="UnderlinedF9Char">
    <w:name w:val="Underlined F9 Char"/>
    <w:link w:val="UnderlinedF9"/>
    <w:rsid w:val="00571E48"/>
    <w:rPr>
      <w:rFonts w:ascii="Cambria" w:hAnsi="Cambria" w:cs="Calibri"/>
      <w:b/>
      <w:u w:val="single"/>
      <w:lang w:val="x-none" w:eastAsia="x-none"/>
    </w:rPr>
  </w:style>
  <w:style w:type="character" w:customStyle="1" w:styleId="A4">
    <w:name w:val="A4"/>
    <w:rsid w:val="00571E48"/>
    <w:rPr>
      <w:rFonts w:cs="Adobe Garamond Pro"/>
      <w:color w:val="000000"/>
      <w:sz w:val="22"/>
      <w:szCs w:val="22"/>
    </w:rPr>
  </w:style>
  <w:style w:type="character" w:customStyle="1" w:styleId="A6">
    <w:name w:val="A6"/>
    <w:uiPriority w:val="99"/>
    <w:rsid w:val="00571E48"/>
    <w:rPr>
      <w:rFonts w:cs="Adobe Garamond Pro"/>
      <w:color w:val="000000"/>
      <w:sz w:val="12"/>
      <w:szCs w:val="12"/>
    </w:rPr>
  </w:style>
  <w:style w:type="paragraph" w:customStyle="1" w:styleId="StyleNormalWebNormalWebChar1CharNormalWebCharCharC">
    <w:name w:val="Style Normal (Web)Normal (Web) Char1 CharNormal (Web) Char Char C..."/>
    <w:basedOn w:val="NormalWeb"/>
    <w:rsid w:val="00571E48"/>
    <w:pPr>
      <w:widowControl w:val="0"/>
      <w:spacing w:before="0" w:beforeAutospacing="0" w:after="0" w:afterAutospacing="0"/>
    </w:pPr>
    <w:rPr>
      <w:rFonts w:ascii="Georgia" w:eastAsiaTheme="minorHAnsi" w:hAnsi="Georgia"/>
      <w:color w:val="000000"/>
      <w:sz w:val="22"/>
      <w:szCs w:val="20"/>
      <w:lang w:val="x-none" w:eastAsia="x-none"/>
    </w:rPr>
  </w:style>
  <w:style w:type="paragraph" w:customStyle="1" w:styleId="Body">
    <w:name w:val="Body"/>
    <w:rsid w:val="00571E48"/>
    <w:pPr>
      <w:spacing w:after="0" w:line="240" w:lineRule="auto"/>
    </w:pPr>
    <w:rPr>
      <w:rFonts w:ascii="Helvetica" w:eastAsia="ヒラギノ角ゴ Pro W3" w:hAnsi="Helvetica" w:cs="Times New Roman"/>
      <w:color w:val="000000"/>
      <w:sz w:val="24"/>
      <w:szCs w:val="20"/>
    </w:rPr>
  </w:style>
  <w:style w:type="character" w:customStyle="1" w:styleId="UnderlineCharChar2">
    <w:name w:val="Underline Char Char2"/>
    <w:basedOn w:val="DefaultParagraphFont"/>
    <w:rsid w:val="00571E48"/>
    <w:rPr>
      <w:rFonts w:eastAsia="MS Mincho"/>
      <w:u w:val="single"/>
      <w:lang w:val="en-US" w:eastAsia="en-US" w:bidi="ar-SA"/>
    </w:rPr>
  </w:style>
  <w:style w:type="paragraph" w:customStyle="1" w:styleId="UnderlineStyle0">
    <w:name w:val="Underline Style"/>
    <w:basedOn w:val="Normal"/>
    <w:link w:val="UnderlineStyleChar"/>
    <w:rsid w:val="00571E48"/>
    <w:rPr>
      <w:u w:val="single"/>
      <w:lang w:val="x-none" w:eastAsia="x-none"/>
    </w:rPr>
  </w:style>
  <w:style w:type="character" w:customStyle="1" w:styleId="UnderlineStyleChar">
    <w:name w:val="Underline Style Char"/>
    <w:link w:val="UnderlineStyle0"/>
    <w:rsid w:val="00571E48"/>
    <w:rPr>
      <w:rFonts w:ascii="Cambria" w:hAnsi="Cambria" w:cs="Calibri"/>
      <w:u w:val="single"/>
      <w:lang w:val="x-none" w:eastAsia="x-none"/>
    </w:rPr>
  </w:style>
  <w:style w:type="paragraph" w:customStyle="1" w:styleId="WW-Default">
    <w:name w:val="WW-Default"/>
    <w:uiPriority w:val="99"/>
    <w:qFormat/>
    <w:rsid w:val="00571E48"/>
    <w:pPr>
      <w:suppressAutoHyphens/>
      <w:spacing w:after="0" w:line="240" w:lineRule="auto"/>
    </w:pPr>
    <w:rPr>
      <w:rFonts w:ascii="Georgia" w:eastAsia="Calibri" w:hAnsi="Georgia" w:cs="Calibri"/>
      <w:kern w:val="1"/>
      <w:lang w:eastAsia="ar-SA"/>
    </w:rPr>
  </w:style>
  <w:style w:type="character" w:customStyle="1" w:styleId="FontStyle39">
    <w:name w:val="Font Style39"/>
    <w:uiPriority w:val="99"/>
    <w:rsid w:val="00571E48"/>
    <w:rPr>
      <w:rFonts w:ascii="Constantia" w:hAnsi="Constantia" w:cs="Constantia"/>
      <w:b/>
      <w:bCs/>
      <w:sz w:val="18"/>
      <w:szCs w:val="18"/>
    </w:rPr>
  </w:style>
  <w:style w:type="character" w:customStyle="1" w:styleId="StyleUnderlineCharChar9pt">
    <w:name w:val="Style Underline Char Char + 9 pt"/>
    <w:rsid w:val="00571E48"/>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571E48"/>
    <w:rPr>
      <w:rFonts w:ascii="Times New Roman" w:hAnsi="Times New Roman" w:cs="Times New Roman" w:hint="default"/>
      <w:b/>
      <w:bCs/>
      <w:sz w:val="20"/>
      <w:szCs w:val="24"/>
      <w:u w:val="single"/>
      <w:lang w:val="en-US" w:eastAsia="en-US" w:bidi="ar-SA"/>
    </w:rPr>
  </w:style>
  <w:style w:type="paragraph" w:customStyle="1" w:styleId="author-image">
    <w:name w:val="author-image"/>
    <w:basedOn w:val="Normal"/>
    <w:rsid w:val="00571E48"/>
    <w:pPr>
      <w:spacing w:before="100" w:beforeAutospacing="1" w:after="100" w:afterAutospacing="1"/>
    </w:pPr>
  </w:style>
  <w:style w:type="paragraph" w:customStyle="1" w:styleId="HeadingsBase">
    <w:name w:val="Headings Base"/>
    <w:basedOn w:val="Normal"/>
    <w:link w:val="HeadingsBaseChar"/>
    <w:qFormat/>
    <w:rsid w:val="00571E48"/>
    <w:pPr>
      <w:keepNext/>
      <w:keepLines/>
      <w:suppressAutoHyphens/>
      <w:spacing w:before="20" w:after="120"/>
      <w:jc w:val="center"/>
    </w:pPr>
    <w:rPr>
      <w:rFonts w:eastAsia="Calibri"/>
      <w:b/>
      <w:sz w:val="32"/>
      <w:szCs w:val="20"/>
      <w:lang w:val="x-none" w:eastAsia="x-none"/>
    </w:rPr>
  </w:style>
  <w:style w:type="character" w:customStyle="1" w:styleId="HeadingsBaseChar">
    <w:name w:val="Headings Base Char"/>
    <w:link w:val="HeadingsBase"/>
    <w:rsid w:val="00571E48"/>
    <w:rPr>
      <w:rFonts w:ascii="Cambria" w:eastAsia="Calibri" w:hAnsi="Cambria" w:cs="Calibri"/>
      <w:b/>
      <w:sz w:val="32"/>
      <w:szCs w:val="20"/>
      <w:lang w:val="x-none" w:eastAsia="x-none"/>
    </w:rPr>
  </w:style>
  <w:style w:type="character" w:customStyle="1" w:styleId="underline3">
    <w:name w:val="underline3"/>
    <w:rsid w:val="00571E48"/>
    <w:rPr>
      <w:u w:val="single"/>
      <w:bdr w:val="none" w:sz="0" w:space="0" w:color="auto"/>
      <w:shd w:val="clear" w:color="auto" w:fill="FFFF00"/>
    </w:rPr>
  </w:style>
  <w:style w:type="paragraph" w:customStyle="1" w:styleId="HeadingFake">
    <w:name w:val="Heading Fake"/>
    <w:basedOn w:val="Heading3"/>
    <w:uiPriority w:val="99"/>
    <w:qFormat/>
    <w:rsid w:val="00571E48"/>
    <w:pPr>
      <w:outlineLvl w:val="9"/>
    </w:pPr>
    <w:rPr>
      <w:bCs/>
      <w:szCs w:val="22"/>
    </w:rPr>
  </w:style>
  <w:style w:type="paragraph" w:customStyle="1" w:styleId="SchoolPaper">
    <w:name w:val="School Paper"/>
    <w:basedOn w:val="Normal"/>
    <w:uiPriority w:val="99"/>
    <w:qFormat/>
    <w:rsid w:val="00571E48"/>
    <w:pPr>
      <w:spacing w:line="480" w:lineRule="auto"/>
      <w:ind w:firstLine="720"/>
    </w:pPr>
    <w:rPr>
      <w:rFonts w:eastAsia="Calibri"/>
    </w:rPr>
  </w:style>
  <w:style w:type="paragraph" w:customStyle="1" w:styleId="SchoolBlockQuote">
    <w:name w:val="School Block Quote"/>
    <w:basedOn w:val="SchoolPaper"/>
    <w:uiPriority w:val="99"/>
    <w:qFormat/>
    <w:rsid w:val="00571E48"/>
    <w:pPr>
      <w:spacing w:line="240" w:lineRule="auto"/>
      <w:ind w:left="720" w:right="720" w:firstLine="0"/>
    </w:pPr>
  </w:style>
  <w:style w:type="paragraph" w:customStyle="1" w:styleId="SchoolWorksCited">
    <w:name w:val="School Works Cited"/>
    <w:basedOn w:val="SchoolPaper"/>
    <w:uiPriority w:val="99"/>
    <w:qFormat/>
    <w:rsid w:val="00571E48"/>
    <w:pPr>
      <w:ind w:left="720" w:hanging="720"/>
    </w:pPr>
  </w:style>
  <w:style w:type="paragraph" w:customStyle="1" w:styleId="BlockQuote">
    <w:name w:val="Block Quote"/>
    <w:basedOn w:val="Normal"/>
    <w:uiPriority w:val="99"/>
    <w:qFormat/>
    <w:rsid w:val="00571E48"/>
    <w:pPr>
      <w:ind w:left="720" w:right="720"/>
    </w:pPr>
    <w:rPr>
      <w:rFonts w:eastAsia="Calibri"/>
    </w:rPr>
  </w:style>
  <w:style w:type="character" w:customStyle="1" w:styleId="menu">
    <w:name w:val="menu"/>
    <w:basedOn w:val="DefaultParagraphFont"/>
    <w:rsid w:val="00571E48"/>
  </w:style>
  <w:style w:type="paragraph" w:customStyle="1" w:styleId="PaperBody">
    <w:name w:val="Paper Body"/>
    <w:basedOn w:val="Normal"/>
    <w:uiPriority w:val="99"/>
    <w:qFormat/>
    <w:rsid w:val="00571E48"/>
    <w:pPr>
      <w:spacing w:line="480" w:lineRule="auto"/>
      <w:ind w:firstLine="720"/>
    </w:pPr>
    <w:rPr>
      <w:rFonts w:eastAsia="Calibri"/>
    </w:rPr>
  </w:style>
  <w:style w:type="paragraph" w:customStyle="1" w:styleId="PaperCitation">
    <w:name w:val="Paper Citation"/>
    <w:basedOn w:val="Normal"/>
    <w:uiPriority w:val="99"/>
    <w:qFormat/>
    <w:rsid w:val="00571E48"/>
    <w:pPr>
      <w:spacing w:line="480" w:lineRule="auto"/>
      <w:ind w:left="720" w:hanging="720"/>
    </w:pPr>
    <w:rPr>
      <w:rFonts w:eastAsia="Calibri"/>
    </w:rPr>
  </w:style>
  <w:style w:type="character" w:customStyle="1" w:styleId="hatChar">
    <w:name w:val="hat Char"/>
    <w:link w:val="hat"/>
    <w:rsid w:val="00571E48"/>
    <w:rPr>
      <w:rFonts w:ascii="Cambria" w:eastAsia="Times New Roman" w:hAnsi="Cambria" w:cs="Arial"/>
      <w:b/>
      <w:bCs/>
      <w:sz w:val="32"/>
      <w:szCs w:val="24"/>
      <w:u w:val="single"/>
    </w:rPr>
  </w:style>
  <w:style w:type="character" w:customStyle="1" w:styleId="Box0">
    <w:name w:val="Box!"/>
    <w:rsid w:val="00571E48"/>
    <w:rPr>
      <w:rFonts w:ascii="Times New Roman" w:hAnsi="Times New Roman"/>
      <w:sz w:val="20"/>
      <w:szCs w:val="20"/>
      <w:u w:val="thick"/>
      <w:bdr w:val="single" w:sz="4" w:space="0" w:color="auto"/>
    </w:rPr>
  </w:style>
  <w:style w:type="character" w:customStyle="1" w:styleId="medium-font">
    <w:name w:val="medium-font"/>
    <w:basedOn w:val="DefaultParagraphFont"/>
    <w:rsid w:val="00571E48"/>
  </w:style>
  <w:style w:type="character" w:customStyle="1" w:styleId="ColorfulGrid-Accent1Char1">
    <w:name w:val="Colorful Grid - Accent 1 Char1"/>
    <w:uiPriority w:val="29"/>
    <w:rsid w:val="00571E48"/>
    <w:rPr>
      <w:iCs/>
      <w:sz w:val="16"/>
      <w:szCs w:val="22"/>
    </w:rPr>
  </w:style>
  <w:style w:type="paragraph" w:customStyle="1" w:styleId="CardTextCharCharChar">
    <w:name w:val="Card Text Char Char Char"/>
    <w:basedOn w:val="Normal"/>
    <w:link w:val="CardTextCharCharCharChar"/>
    <w:rsid w:val="00571E48"/>
    <w:pPr>
      <w:ind w:left="1728" w:right="1728"/>
    </w:pPr>
    <w:rPr>
      <w:sz w:val="18"/>
      <w:lang w:val="x-none" w:eastAsia="x-none"/>
    </w:rPr>
  </w:style>
  <w:style w:type="character" w:customStyle="1" w:styleId="CardTextCharCharCharChar">
    <w:name w:val="Card Text Char Char Char Char"/>
    <w:link w:val="CardTextCharCharChar"/>
    <w:rsid w:val="00571E48"/>
    <w:rPr>
      <w:rFonts w:ascii="Cambria" w:hAnsi="Cambria" w:cs="Calibri"/>
      <w:sz w:val="18"/>
      <w:lang w:val="x-none" w:eastAsia="x-none"/>
    </w:rPr>
  </w:style>
  <w:style w:type="character" w:customStyle="1" w:styleId="AuthorDate0">
    <w:name w:val="Author Date"/>
    <w:rsid w:val="00571E48"/>
    <w:rPr>
      <w:b/>
      <w:sz w:val="24"/>
      <w:u w:val="thick"/>
    </w:rPr>
  </w:style>
  <w:style w:type="character" w:customStyle="1" w:styleId="NothingChar1">
    <w:name w:val="Nothing Char1"/>
    <w:rsid w:val="00571E48"/>
    <w:rPr>
      <w:rFonts w:ascii="Times New Roman" w:eastAsia="Times New Roman" w:hAnsi="Times New Roman"/>
      <w:szCs w:val="24"/>
    </w:rPr>
  </w:style>
  <w:style w:type="character" w:customStyle="1" w:styleId="HATChar0">
    <w:name w:val="HAT Char"/>
    <w:basedOn w:val="DefaultParagraphFont"/>
    <w:uiPriority w:val="1"/>
    <w:rsid w:val="00571E48"/>
    <w:rPr>
      <w:rFonts w:ascii="Arial" w:eastAsia="Times New Roman" w:hAnsi="Arial"/>
      <w:b/>
      <w:bCs/>
      <w:caps/>
      <w:sz w:val="22"/>
      <w:szCs w:val="28"/>
    </w:rPr>
  </w:style>
  <w:style w:type="numbering" w:styleId="1ai">
    <w:name w:val="Outline List 1"/>
    <w:basedOn w:val="NoList"/>
    <w:rsid w:val="00571E48"/>
    <w:pPr>
      <w:numPr>
        <w:numId w:val="16"/>
      </w:numPr>
    </w:pPr>
  </w:style>
  <w:style w:type="character" w:customStyle="1" w:styleId="HighlightedUnderline0">
    <w:name w:val="Highlighted Underline"/>
    <w:basedOn w:val="DefaultParagraphFont"/>
    <w:uiPriority w:val="1"/>
    <w:qFormat/>
    <w:rsid w:val="00571E48"/>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rsid w:val="00571E48"/>
    <w:pPr>
      <w:spacing w:after="0" w:line="240" w:lineRule="auto"/>
    </w:pPr>
    <w:rPr>
      <w:rFonts w:ascii="Courier" w:eastAsia="Cambria" w:hAnsi="Courier" w:cs="Times New Roman"/>
      <w:sz w:val="21"/>
      <w:szCs w:val="21"/>
    </w:rPr>
  </w:style>
  <w:style w:type="paragraph" w:customStyle="1" w:styleId="DeleteAnalytics">
    <w:name w:val="Delete Analytics"/>
    <w:basedOn w:val="Heading4"/>
    <w:qFormat/>
    <w:rsid w:val="00571E48"/>
    <w:rPr>
      <w:rFonts w:ascii="Georgia" w:hAnsi="Georgia"/>
      <w:bCs/>
      <w:iCs w:val="0"/>
      <w:color w:val="800000"/>
    </w:rPr>
  </w:style>
  <w:style w:type="character" w:customStyle="1" w:styleId="itxtrst">
    <w:name w:val="itxtrst"/>
    <w:rsid w:val="00571E48"/>
  </w:style>
  <w:style w:type="paragraph" w:customStyle="1" w:styleId="ReallyFuckingSmall0">
    <w:name w:val="Really Fucking Small"/>
    <w:basedOn w:val="Normal"/>
    <w:link w:val="ReallyFuckingSmallChar0"/>
    <w:rsid w:val="00571E48"/>
    <w:pPr>
      <w:ind w:left="144"/>
    </w:pPr>
    <w:rPr>
      <w:sz w:val="12"/>
      <w:lang w:val="x-none" w:eastAsia="x-none"/>
    </w:rPr>
  </w:style>
  <w:style w:type="character" w:customStyle="1" w:styleId="ReallyFuckingSmallChar0">
    <w:name w:val="Really Fucking Small Char"/>
    <w:link w:val="ReallyFuckingSmall0"/>
    <w:rsid w:val="00571E48"/>
    <w:rPr>
      <w:rFonts w:ascii="Cambria" w:hAnsi="Cambria" w:cs="Calibri"/>
      <w:sz w:val="12"/>
      <w:lang w:val="x-none" w:eastAsia="x-none"/>
    </w:rPr>
  </w:style>
  <w:style w:type="paragraph" w:customStyle="1" w:styleId="HotRouteCharCharCharCharChar">
    <w:name w:val="Hot Route! Char Char Char Char Char"/>
    <w:basedOn w:val="Normal"/>
    <w:link w:val="HotRouteCharCharCharCharCharChar"/>
    <w:rsid w:val="00571E48"/>
    <w:pPr>
      <w:ind w:left="144"/>
    </w:pPr>
    <w:rPr>
      <w:rFonts w:ascii="Georgia" w:eastAsia="Calibri" w:hAnsi="Georgia"/>
    </w:rPr>
  </w:style>
  <w:style w:type="character" w:customStyle="1" w:styleId="HotRouteCharCharCharCharCharChar">
    <w:name w:val="Hot Route! Char Char Char Char Char Char"/>
    <w:basedOn w:val="DefaultParagraphFont"/>
    <w:link w:val="HotRouteCharCharCharCharChar"/>
    <w:rsid w:val="00571E48"/>
    <w:rPr>
      <w:rFonts w:ascii="Georgia" w:eastAsia="Calibri" w:hAnsi="Georgia" w:cs="Calibri"/>
    </w:rPr>
  </w:style>
  <w:style w:type="paragraph" w:customStyle="1" w:styleId="SmallTextCharCharChar">
    <w:name w:val="Small Text Char Char Char"/>
    <w:basedOn w:val="Normal"/>
    <w:link w:val="SmallTextCharCharCharChar"/>
    <w:qFormat/>
    <w:rsid w:val="00571E48"/>
    <w:rPr>
      <w:rFonts w:ascii="Georgia" w:eastAsia="Calibri" w:hAnsi="Georgia"/>
      <w:sz w:val="16"/>
    </w:rPr>
  </w:style>
  <w:style w:type="character" w:customStyle="1" w:styleId="SmallTextCharCharCharChar">
    <w:name w:val="Small Text Char Char Char Char"/>
    <w:basedOn w:val="DefaultParagraphFont"/>
    <w:link w:val="SmallTextCharCharChar"/>
    <w:rsid w:val="00571E48"/>
    <w:rPr>
      <w:rFonts w:ascii="Georgia" w:eastAsia="Calibri" w:hAnsi="Georgia" w:cs="Calibri"/>
      <w:sz w:val="16"/>
    </w:rPr>
  </w:style>
  <w:style w:type="paragraph" w:customStyle="1" w:styleId="UnderlineCharCharCharCharCharCharChar">
    <w:name w:val="Underline Char Char Char Char Char Char Char"/>
    <w:basedOn w:val="Normal"/>
    <w:link w:val="UnderlineCharCharCharCharCharCharCharChar"/>
    <w:qFormat/>
    <w:rsid w:val="00571E48"/>
    <w:rPr>
      <w:u w:val="single"/>
    </w:rPr>
  </w:style>
  <w:style w:type="character" w:customStyle="1" w:styleId="UnderlineCharCharCharCharCharCharCharChar">
    <w:name w:val="Underline Char Char Char Char Char Char Char Char"/>
    <w:basedOn w:val="DefaultParagraphFont"/>
    <w:link w:val="UnderlineCharCharCharCharCharCharChar"/>
    <w:rsid w:val="00571E48"/>
    <w:rPr>
      <w:rFonts w:ascii="Cambria" w:hAnsi="Cambria" w:cs="Calibri"/>
      <w:u w:val="single"/>
    </w:rPr>
  </w:style>
  <w:style w:type="paragraph" w:customStyle="1" w:styleId="ReallyfuckingsmallCharCharChar">
    <w:name w:val="Really fucking small Char Char Char"/>
    <w:basedOn w:val="Normal"/>
    <w:link w:val="ReallyfuckingsmallCharCharCharChar"/>
    <w:rsid w:val="00571E48"/>
    <w:rPr>
      <w:sz w:val="10"/>
    </w:rPr>
  </w:style>
  <w:style w:type="character" w:customStyle="1" w:styleId="ReallyfuckingsmallCharCharCharChar">
    <w:name w:val="Really fucking small Char Char Char Char"/>
    <w:basedOn w:val="DefaultParagraphFont"/>
    <w:link w:val="ReallyfuckingsmallCharCharChar"/>
    <w:rsid w:val="00571E48"/>
    <w:rPr>
      <w:rFonts w:ascii="Cambria" w:hAnsi="Cambria" w:cs="Calibri"/>
      <w:sz w:val="10"/>
    </w:rPr>
  </w:style>
  <w:style w:type="paragraph" w:customStyle="1" w:styleId="SmalltextCharCharChar0">
    <w:name w:val="Small text Char Char Char"/>
    <w:basedOn w:val="Normal"/>
    <w:link w:val="SmalltextCharCharCharChar0"/>
    <w:rsid w:val="00571E48"/>
    <w:rPr>
      <w:sz w:val="16"/>
    </w:rPr>
  </w:style>
  <w:style w:type="character" w:customStyle="1" w:styleId="SmalltextCharCharCharChar0">
    <w:name w:val="Small text Char Char Char Char"/>
    <w:basedOn w:val="DefaultParagraphFont"/>
    <w:link w:val="SmalltextCharCharChar0"/>
    <w:rsid w:val="00571E48"/>
    <w:rPr>
      <w:rFonts w:ascii="Cambria" w:hAnsi="Cambria" w:cs="Calibri"/>
      <w:sz w:val="16"/>
    </w:rPr>
  </w:style>
  <w:style w:type="paragraph" w:customStyle="1" w:styleId="Boxempahsis">
    <w:name w:val="Box empahsis"/>
    <w:basedOn w:val="Normal"/>
    <w:link w:val="BoxempahsisChar"/>
    <w:qFormat/>
    <w:rsid w:val="00571E48"/>
    <w:rPr>
      <w:rFonts w:ascii="Franklin Gothic Heavy" w:eastAsia="Calibri" w:hAnsi="Franklin Gothic Heavy"/>
      <w:u w:val="single"/>
      <w:bdr w:val="single" w:sz="4" w:space="0" w:color="auto"/>
    </w:rPr>
  </w:style>
  <w:style w:type="character" w:customStyle="1" w:styleId="BoxempahsisChar">
    <w:name w:val="Box empahsis Char"/>
    <w:basedOn w:val="DefaultParagraphFont"/>
    <w:link w:val="Boxempahsis"/>
    <w:rsid w:val="00571E48"/>
    <w:rPr>
      <w:rFonts w:ascii="Franklin Gothic Heavy" w:eastAsia="Calibri" w:hAnsi="Franklin Gothic Heavy" w:cs="Calibri"/>
      <w:u w:val="single"/>
      <w:bdr w:val="single" w:sz="4" w:space="0" w:color="auto"/>
    </w:rPr>
  </w:style>
  <w:style w:type="paragraph" w:customStyle="1" w:styleId="MaggieTag">
    <w:name w:val="MaggieTag"/>
    <w:basedOn w:val="Normal"/>
    <w:rsid w:val="00571E48"/>
    <w:rPr>
      <w:rFonts w:ascii="Garamond" w:hAnsi="Garamond"/>
      <w:b/>
      <w:szCs w:val="20"/>
      <w:lang w:val="x-none" w:eastAsia="x-none"/>
    </w:rPr>
  </w:style>
  <w:style w:type="character" w:customStyle="1" w:styleId="BlockTitleChar0">
    <w:name w:val="%Block Title Char"/>
    <w:rsid w:val="00571E48"/>
    <w:rPr>
      <w:rFonts w:ascii="Arial" w:eastAsia="Times New Roman" w:hAnsi="Arial" w:cs="Arial"/>
      <w:b/>
      <w:bCs/>
      <w:kern w:val="32"/>
      <w:sz w:val="28"/>
      <w:szCs w:val="32"/>
    </w:rPr>
  </w:style>
  <w:style w:type="paragraph" w:customStyle="1" w:styleId="Regular">
    <w:name w:val="Regular"/>
    <w:basedOn w:val="Normal"/>
    <w:link w:val="RegularChar"/>
    <w:qFormat/>
    <w:rsid w:val="00571E48"/>
    <w:pPr>
      <w:spacing w:after="200"/>
    </w:pPr>
    <w:rPr>
      <w:rFonts w:eastAsia="Cambria"/>
      <w:lang w:val="x-none" w:eastAsia="x-none"/>
    </w:rPr>
  </w:style>
  <w:style w:type="paragraph" w:customStyle="1" w:styleId="Emphasize">
    <w:name w:val="Emphasize"/>
    <w:basedOn w:val="Normal"/>
    <w:uiPriority w:val="7"/>
    <w:qFormat/>
    <w:rsid w:val="00571E48"/>
    <w:pPr>
      <w:spacing w:after="200"/>
    </w:pPr>
    <w:rPr>
      <w:rFonts w:eastAsia="Cambria"/>
      <w:b/>
      <w:u w:val="single"/>
    </w:rPr>
  </w:style>
  <w:style w:type="character" w:customStyle="1" w:styleId="columntexthead">
    <w:name w:val="columntexthead"/>
    <w:rsid w:val="00571E48"/>
  </w:style>
  <w:style w:type="character" w:customStyle="1" w:styleId="instruction">
    <w:name w:val="instruction"/>
    <w:rsid w:val="00571E48"/>
  </w:style>
  <w:style w:type="character" w:customStyle="1" w:styleId="yahoobuzzbadge-form">
    <w:name w:val="yahoobuzzbadge-form"/>
    <w:rsid w:val="00571E48"/>
  </w:style>
  <w:style w:type="character" w:customStyle="1" w:styleId="listpipe">
    <w:name w:val="listpipe"/>
    <w:rsid w:val="00571E48"/>
  </w:style>
  <w:style w:type="character" w:customStyle="1" w:styleId="imagelink">
    <w:name w:val="imagelink"/>
    <w:rsid w:val="00571E48"/>
  </w:style>
  <w:style w:type="character" w:customStyle="1" w:styleId="leadin">
    <w:name w:val="leadin"/>
    <w:rsid w:val="00571E48"/>
  </w:style>
  <w:style w:type="paragraph" w:customStyle="1" w:styleId="Pa3">
    <w:name w:val="Pa3"/>
    <w:basedOn w:val="Default"/>
    <w:next w:val="Default"/>
    <w:uiPriority w:val="99"/>
    <w:rsid w:val="00571E48"/>
    <w:pPr>
      <w:spacing w:line="241" w:lineRule="atLeast"/>
    </w:pPr>
    <w:rPr>
      <w:rFonts w:ascii="Frutiger 45 Light" w:eastAsia="Times New Roman" w:hAnsi="Frutiger 45 Light" w:cs="Times New Roman"/>
      <w:color w:val="auto"/>
    </w:rPr>
  </w:style>
  <w:style w:type="character" w:customStyle="1" w:styleId="noticiabyline">
    <w:name w:val="noticia_byline"/>
    <w:rsid w:val="00571E48"/>
  </w:style>
  <w:style w:type="character" w:customStyle="1" w:styleId="rightnowyahoo">
    <w:name w:val="right_now_yahoo"/>
    <w:rsid w:val="00571E48"/>
  </w:style>
  <w:style w:type="character" w:customStyle="1" w:styleId="submittedmeta">
    <w:name w:val="submitted meta"/>
    <w:rsid w:val="00571E48"/>
  </w:style>
  <w:style w:type="character" w:customStyle="1" w:styleId="EndnoteTextChar">
    <w:name w:val="Endnote Text Char"/>
    <w:rsid w:val="00571E48"/>
    <w:rPr>
      <w:rFonts w:ascii="Times New Roman" w:eastAsia="Times New Roman" w:hAnsi="Times New Roman" w:cs="Times New Roman"/>
    </w:rPr>
  </w:style>
  <w:style w:type="paragraph" w:customStyle="1" w:styleId="Pa7">
    <w:name w:val="Pa7"/>
    <w:basedOn w:val="Default"/>
    <w:next w:val="Default"/>
    <w:rsid w:val="00571E48"/>
    <w:pPr>
      <w:widowControl w:val="0"/>
      <w:spacing w:before="280" w:line="221" w:lineRule="atLeast"/>
    </w:pPr>
    <w:rPr>
      <w:rFonts w:ascii="Baskerville" w:eastAsia="Times New Roman" w:hAnsi="Baskerville" w:cs="Times New Roman"/>
      <w:color w:val="auto"/>
    </w:rPr>
  </w:style>
  <w:style w:type="character" w:customStyle="1" w:styleId="A8">
    <w:name w:val="A8"/>
    <w:uiPriority w:val="99"/>
    <w:rsid w:val="00571E48"/>
    <w:rPr>
      <w:color w:val="000000"/>
    </w:rPr>
  </w:style>
  <w:style w:type="paragraph" w:customStyle="1" w:styleId="Pa8">
    <w:name w:val="Pa8"/>
    <w:basedOn w:val="Default"/>
    <w:next w:val="Default"/>
    <w:uiPriority w:val="99"/>
    <w:rsid w:val="00571E48"/>
    <w:pPr>
      <w:widowControl w:val="0"/>
      <w:spacing w:line="221" w:lineRule="atLeast"/>
    </w:pPr>
    <w:rPr>
      <w:rFonts w:ascii="Baskerville" w:eastAsia="Times New Roman" w:hAnsi="Baskerville" w:cs="Times New Roman"/>
      <w:color w:val="auto"/>
    </w:rPr>
  </w:style>
  <w:style w:type="character" w:customStyle="1" w:styleId="A11">
    <w:name w:val="A11"/>
    <w:rsid w:val="00571E48"/>
    <w:rPr>
      <w:color w:val="000000"/>
      <w:sz w:val="12"/>
      <w:szCs w:val="12"/>
    </w:rPr>
  </w:style>
  <w:style w:type="character" w:customStyle="1" w:styleId="cite0">
    <w:name w:val="%cite"/>
    <w:rsid w:val="00571E48"/>
    <w:rPr>
      <w:rFonts w:ascii="Times New Roman" w:hAnsi="Times New Roman"/>
      <w:b/>
      <w:sz w:val="24"/>
    </w:rPr>
  </w:style>
  <w:style w:type="paragraph" w:customStyle="1" w:styleId="tag">
    <w:name w:val="%tag"/>
    <w:basedOn w:val="Normal"/>
    <w:qFormat/>
    <w:rsid w:val="00571E48"/>
    <w:rPr>
      <w:b/>
    </w:rPr>
  </w:style>
  <w:style w:type="character" w:customStyle="1" w:styleId="tagChar0">
    <w:name w:val="%tag Char"/>
    <w:rsid w:val="00571E48"/>
    <w:rPr>
      <w:rFonts w:ascii="Times New Roman" w:eastAsia="Times New Roman" w:hAnsi="Times New Roman" w:cs="Times New Roman"/>
      <w:b/>
    </w:rPr>
  </w:style>
  <w:style w:type="paragraph" w:customStyle="1" w:styleId="card1">
    <w:name w:val="%card"/>
    <w:basedOn w:val="Normal"/>
    <w:rsid w:val="00571E48"/>
    <w:pPr>
      <w:ind w:left="288" w:right="288"/>
    </w:pPr>
  </w:style>
  <w:style w:type="character" w:customStyle="1" w:styleId="cardChar3">
    <w:name w:val="%card Char"/>
    <w:rsid w:val="00571E48"/>
    <w:rPr>
      <w:rFonts w:ascii="Times New Roman" w:eastAsia="Times New Roman" w:hAnsi="Times New Roman" w:cs="Times New Roman"/>
      <w:sz w:val="20"/>
    </w:rPr>
  </w:style>
  <w:style w:type="character" w:customStyle="1" w:styleId="underline0">
    <w:name w:val="%underline"/>
    <w:qFormat/>
    <w:rsid w:val="00571E48"/>
    <w:rPr>
      <w:b/>
      <w:u w:val="single"/>
    </w:rPr>
  </w:style>
  <w:style w:type="character" w:customStyle="1" w:styleId="Emphasis20">
    <w:name w:val="%Emphasis2"/>
    <w:rsid w:val="00571E48"/>
    <w:rPr>
      <w:rFonts w:ascii="Cooper Black" w:hAnsi="Cooper Black"/>
      <w:iCs/>
      <w:u w:val="single"/>
    </w:rPr>
  </w:style>
  <w:style w:type="paragraph" w:customStyle="1" w:styleId="BlockTitle3">
    <w:name w:val="%Block Title"/>
    <w:basedOn w:val="Heading1"/>
    <w:rsid w:val="00571E48"/>
    <w:pPr>
      <w:spacing w:before="0" w:after="240"/>
    </w:pPr>
    <w:rPr>
      <w:bCs/>
      <w:sz w:val="28"/>
      <w:szCs w:val="28"/>
    </w:rPr>
  </w:style>
  <w:style w:type="character" w:customStyle="1" w:styleId="AAAcite">
    <w:name w:val="AAAcite"/>
    <w:rsid w:val="00571E48"/>
    <w:rPr>
      <w:rFonts w:ascii="Times New Roman" w:hAnsi="Times New Roman"/>
      <w:b/>
      <w:sz w:val="24"/>
    </w:rPr>
  </w:style>
  <w:style w:type="paragraph" w:customStyle="1" w:styleId="AAAcard">
    <w:name w:val="AAAcard"/>
    <w:basedOn w:val="Normal"/>
    <w:rsid w:val="00571E48"/>
    <w:pPr>
      <w:ind w:left="288" w:right="288"/>
    </w:pPr>
    <w:rPr>
      <w:szCs w:val="20"/>
    </w:rPr>
  </w:style>
  <w:style w:type="character" w:customStyle="1" w:styleId="AAAcardChar">
    <w:name w:val="AAAcard Char"/>
    <w:rsid w:val="00571E48"/>
    <w:rPr>
      <w:rFonts w:ascii="Times New Roman" w:eastAsia="Times New Roman" w:hAnsi="Times New Roman" w:cs="Times New Roman"/>
      <w:sz w:val="20"/>
      <w:szCs w:val="20"/>
    </w:rPr>
  </w:style>
  <w:style w:type="character" w:customStyle="1" w:styleId="AAAunderline">
    <w:name w:val="AAAunderline"/>
    <w:qFormat/>
    <w:rsid w:val="00571E48"/>
    <w:rPr>
      <w:b/>
      <w:u w:val="single"/>
    </w:rPr>
  </w:style>
  <w:style w:type="character" w:customStyle="1" w:styleId="post-author">
    <w:name w:val="post-author"/>
    <w:rsid w:val="00571E48"/>
  </w:style>
  <w:style w:type="paragraph" w:customStyle="1" w:styleId="IndexHeader">
    <w:name w:val="Index Header"/>
    <w:basedOn w:val="Normal"/>
    <w:rsid w:val="00571E48"/>
    <w:pPr>
      <w:ind w:left="-720"/>
      <w:outlineLvl w:val="0"/>
    </w:pPr>
    <w:rPr>
      <w:b/>
      <w:bCs/>
      <w:sz w:val="36"/>
      <w:szCs w:val="20"/>
    </w:rPr>
  </w:style>
  <w:style w:type="character" w:customStyle="1" w:styleId="IndexHeaderChar">
    <w:name w:val="Index Header Char"/>
    <w:rsid w:val="00571E48"/>
    <w:rPr>
      <w:rFonts w:ascii="Times New Roman" w:eastAsia="Times New Roman" w:hAnsi="Times New Roman"/>
      <w:b/>
      <w:bCs/>
      <w:sz w:val="36"/>
    </w:rPr>
  </w:style>
  <w:style w:type="character" w:customStyle="1" w:styleId="ToReadChar">
    <w:name w:val="To Read Char"/>
    <w:rsid w:val="00571E48"/>
    <w:rPr>
      <w:rFonts w:ascii="Verdana" w:hAnsi="Verdana"/>
      <w:b/>
      <w:szCs w:val="24"/>
      <w:u w:val="single"/>
      <w:lang w:val="en-US" w:eastAsia="en-US" w:bidi="ar-SA"/>
    </w:rPr>
  </w:style>
  <w:style w:type="paragraph" w:customStyle="1" w:styleId="CardRead">
    <w:name w:val="Card_Read"/>
    <w:basedOn w:val="Normal"/>
    <w:rsid w:val="00571E48"/>
    <w:rPr>
      <w:rFonts w:ascii="Times" w:eastAsia="Times" w:hAnsi="Times"/>
      <w:szCs w:val="20"/>
    </w:rPr>
  </w:style>
  <w:style w:type="paragraph" w:customStyle="1" w:styleId="CardNU">
    <w:name w:val="CardNU"/>
    <w:basedOn w:val="Normal"/>
    <w:rsid w:val="00571E48"/>
    <w:rPr>
      <w:rFonts w:ascii="Times" w:eastAsia="Times" w:hAnsi="Times"/>
      <w:sz w:val="14"/>
      <w:szCs w:val="20"/>
    </w:rPr>
  </w:style>
  <w:style w:type="paragraph" w:customStyle="1" w:styleId="StyleHeading310pt">
    <w:name w:val="Style Heading 3 + 10 pt"/>
    <w:basedOn w:val="Heading3"/>
    <w:rsid w:val="00571E48"/>
    <w:pPr>
      <w:spacing w:before="0"/>
      <w:ind w:left="576"/>
    </w:pPr>
    <w:rPr>
      <w:rFonts w:ascii="Georgia" w:hAnsi="Georgia" w:cs="Arial"/>
      <w:b w:val="0"/>
      <w:sz w:val="20"/>
      <w:szCs w:val="22"/>
    </w:rPr>
  </w:style>
  <w:style w:type="character" w:customStyle="1" w:styleId="StyleHeading310ptChar">
    <w:name w:val="Style Heading 3 + 10 pt Char"/>
    <w:rsid w:val="00571E48"/>
    <w:rPr>
      <w:rFonts w:ascii="Times New Roman" w:eastAsia="Times New Roman" w:hAnsi="Times New Roman" w:cs="Arial"/>
      <w:b/>
      <w:bCs/>
      <w:sz w:val="26"/>
      <w:szCs w:val="26"/>
    </w:rPr>
  </w:style>
  <w:style w:type="paragraph" w:customStyle="1" w:styleId="Style30">
    <w:name w:val="Style 3"/>
    <w:basedOn w:val="Normal"/>
    <w:qFormat/>
    <w:rsid w:val="00571E48"/>
    <w:pPr>
      <w:widowControl w:val="0"/>
      <w:autoSpaceDE w:val="0"/>
      <w:autoSpaceDN w:val="0"/>
      <w:spacing w:line="326" w:lineRule="auto"/>
      <w:ind w:firstLine="216"/>
      <w:jc w:val="both"/>
    </w:pPr>
    <w:rPr>
      <w:sz w:val="6"/>
      <w:szCs w:val="6"/>
    </w:rPr>
  </w:style>
  <w:style w:type="character" w:customStyle="1" w:styleId="CiteCardCharChar">
    <w:name w:val="Cite_Card Char Char"/>
    <w:rsid w:val="00571E48"/>
    <w:rPr>
      <w:rFonts w:cs="Arial"/>
      <w:bCs/>
      <w:lang w:val="en-US" w:eastAsia="en-US" w:bidi="ar-SA"/>
    </w:rPr>
  </w:style>
  <w:style w:type="paragraph" w:customStyle="1" w:styleId="CardText-NotUnderlined">
    <w:name w:val="Card Text - Not Underlined"/>
    <w:basedOn w:val="Normal"/>
    <w:rsid w:val="00571E48"/>
    <w:pPr>
      <w:spacing w:after="60"/>
    </w:pPr>
    <w:rPr>
      <w:sz w:val="18"/>
    </w:rPr>
  </w:style>
  <w:style w:type="character" w:customStyle="1" w:styleId="CardsFont12ptCharCharCharChar">
    <w:name w:val="Cards + Font: 12 pt Char Char Char Char"/>
    <w:rsid w:val="00571E48"/>
    <w:rPr>
      <w:sz w:val="24"/>
      <w:szCs w:val="24"/>
      <w:u w:val="thick"/>
      <w:lang w:val="en-US" w:eastAsia="en-US" w:bidi="ar-SA"/>
    </w:rPr>
  </w:style>
  <w:style w:type="paragraph" w:customStyle="1" w:styleId="OmniPage8">
    <w:name w:val="OmniPage #8"/>
    <w:basedOn w:val="Normal"/>
    <w:rsid w:val="00571E48"/>
    <w:rPr>
      <w:color w:val="000000"/>
      <w:szCs w:val="20"/>
    </w:rPr>
  </w:style>
  <w:style w:type="paragraph" w:customStyle="1" w:styleId="OmniPage1">
    <w:name w:val="OmniPage #1"/>
    <w:basedOn w:val="Normal"/>
    <w:rsid w:val="00571E48"/>
    <w:rPr>
      <w:color w:val="000000"/>
      <w:szCs w:val="20"/>
    </w:rPr>
  </w:style>
  <w:style w:type="paragraph" w:customStyle="1" w:styleId="OmniPage2">
    <w:name w:val="OmniPage #2"/>
    <w:basedOn w:val="Normal"/>
    <w:rsid w:val="00571E48"/>
    <w:rPr>
      <w:color w:val="000000"/>
      <w:szCs w:val="20"/>
    </w:rPr>
  </w:style>
  <w:style w:type="paragraph" w:customStyle="1" w:styleId="OmniPage6">
    <w:name w:val="OmniPage #6"/>
    <w:basedOn w:val="Normal"/>
    <w:rsid w:val="00571E48"/>
    <w:rPr>
      <w:color w:val="000000"/>
      <w:szCs w:val="20"/>
    </w:rPr>
  </w:style>
  <w:style w:type="paragraph" w:customStyle="1" w:styleId="OmniPage7">
    <w:name w:val="OmniPage #7"/>
    <w:basedOn w:val="Normal"/>
    <w:rsid w:val="00571E48"/>
    <w:rPr>
      <w:color w:val="000000"/>
      <w:szCs w:val="20"/>
    </w:rPr>
  </w:style>
  <w:style w:type="paragraph" w:customStyle="1" w:styleId="OmniPage11">
    <w:name w:val="OmniPage #11"/>
    <w:basedOn w:val="Normal"/>
    <w:rsid w:val="00571E48"/>
    <w:rPr>
      <w:color w:val="000000"/>
      <w:szCs w:val="20"/>
    </w:rPr>
  </w:style>
  <w:style w:type="paragraph" w:customStyle="1" w:styleId="OmniPage12">
    <w:name w:val="OmniPage #12"/>
    <w:basedOn w:val="Normal"/>
    <w:rsid w:val="00571E48"/>
    <w:rPr>
      <w:color w:val="000000"/>
      <w:szCs w:val="20"/>
    </w:rPr>
  </w:style>
  <w:style w:type="paragraph" w:customStyle="1" w:styleId="OmniPage10">
    <w:name w:val="OmniPage #10"/>
    <w:basedOn w:val="Normal"/>
    <w:rsid w:val="00571E48"/>
    <w:rPr>
      <w:color w:val="000000"/>
      <w:szCs w:val="20"/>
    </w:rPr>
  </w:style>
  <w:style w:type="paragraph" w:customStyle="1" w:styleId="OmniPage13">
    <w:name w:val="OmniPage #13"/>
    <w:basedOn w:val="Normal"/>
    <w:rsid w:val="00571E48"/>
    <w:rPr>
      <w:color w:val="000000"/>
      <w:szCs w:val="20"/>
    </w:rPr>
  </w:style>
  <w:style w:type="paragraph" w:customStyle="1" w:styleId="OmniPage14">
    <w:name w:val="OmniPage #14"/>
    <w:basedOn w:val="Normal"/>
    <w:rsid w:val="00571E48"/>
    <w:rPr>
      <w:color w:val="000000"/>
      <w:szCs w:val="20"/>
    </w:rPr>
  </w:style>
  <w:style w:type="paragraph" w:customStyle="1" w:styleId="OmniPage15">
    <w:name w:val="OmniPage #15"/>
    <w:basedOn w:val="Normal"/>
    <w:rsid w:val="00571E48"/>
    <w:rPr>
      <w:color w:val="000000"/>
      <w:szCs w:val="20"/>
    </w:rPr>
  </w:style>
  <w:style w:type="paragraph" w:customStyle="1" w:styleId="OmniPage17">
    <w:name w:val="OmniPage #17"/>
    <w:basedOn w:val="Normal"/>
    <w:rsid w:val="00571E48"/>
    <w:rPr>
      <w:color w:val="000000"/>
      <w:szCs w:val="20"/>
    </w:rPr>
  </w:style>
  <w:style w:type="paragraph" w:customStyle="1" w:styleId="OmniPage19">
    <w:name w:val="OmniPage #19"/>
    <w:basedOn w:val="Normal"/>
    <w:rsid w:val="00571E48"/>
    <w:rPr>
      <w:color w:val="000000"/>
      <w:szCs w:val="20"/>
    </w:rPr>
  </w:style>
  <w:style w:type="paragraph" w:customStyle="1" w:styleId="OmniPage20">
    <w:name w:val="OmniPage #20"/>
    <w:basedOn w:val="Normal"/>
    <w:rsid w:val="00571E48"/>
    <w:rPr>
      <w:color w:val="000000"/>
      <w:szCs w:val="20"/>
    </w:rPr>
  </w:style>
  <w:style w:type="paragraph" w:customStyle="1" w:styleId="OmniPage21">
    <w:name w:val="OmniPage #21"/>
    <w:basedOn w:val="Normal"/>
    <w:rsid w:val="00571E48"/>
    <w:rPr>
      <w:color w:val="000000"/>
      <w:szCs w:val="20"/>
    </w:rPr>
  </w:style>
  <w:style w:type="paragraph" w:customStyle="1" w:styleId="OmniPage22">
    <w:name w:val="OmniPage #22"/>
    <w:basedOn w:val="Normal"/>
    <w:rsid w:val="00571E48"/>
    <w:rPr>
      <w:color w:val="000000"/>
      <w:szCs w:val="20"/>
    </w:rPr>
  </w:style>
  <w:style w:type="paragraph" w:customStyle="1" w:styleId="OmniPage25">
    <w:name w:val="OmniPage #25"/>
    <w:basedOn w:val="Normal"/>
    <w:rsid w:val="00571E48"/>
    <w:rPr>
      <w:color w:val="000000"/>
      <w:szCs w:val="20"/>
    </w:rPr>
  </w:style>
  <w:style w:type="paragraph" w:customStyle="1" w:styleId="OmniPage18">
    <w:name w:val="OmniPage #18"/>
    <w:basedOn w:val="Normal"/>
    <w:rsid w:val="00571E48"/>
    <w:rPr>
      <w:color w:val="000000"/>
      <w:szCs w:val="20"/>
    </w:rPr>
  </w:style>
  <w:style w:type="paragraph" w:customStyle="1" w:styleId="OmniPage26">
    <w:name w:val="OmniPage #26"/>
    <w:basedOn w:val="Normal"/>
    <w:rsid w:val="00571E48"/>
    <w:rPr>
      <w:color w:val="000000"/>
      <w:szCs w:val="20"/>
    </w:rPr>
  </w:style>
  <w:style w:type="character" w:customStyle="1" w:styleId="Char1Char1">
    <w:name w:val="Char1 Char1"/>
    <w:rsid w:val="00571E48"/>
    <w:rPr>
      <w:rFonts w:ascii="Arial" w:hAnsi="Arial" w:cs="Arial"/>
      <w:b/>
      <w:bCs/>
      <w:kern w:val="32"/>
      <w:sz w:val="28"/>
      <w:szCs w:val="32"/>
      <w:lang w:val="en-US" w:eastAsia="en-US" w:bidi="ar-SA"/>
    </w:rPr>
  </w:style>
  <w:style w:type="character" w:customStyle="1" w:styleId="iagsheaderlarge">
    <w:name w:val="iags_header_large"/>
    <w:rsid w:val="00571E48"/>
  </w:style>
  <w:style w:type="paragraph" w:customStyle="1" w:styleId="OmniPage9">
    <w:name w:val="OmniPage #9"/>
    <w:basedOn w:val="Normal"/>
    <w:rsid w:val="00571E48"/>
    <w:rPr>
      <w:color w:val="000000"/>
      <w:szCs w:val="20"/>
    </w:rPr>
  </w:style>
  <w:style w:type="paragraph" w:customStyle="1" w:styleId="OmniPage5">
    <w:name w:val="OmniPage #5"/>
    <w:basedOn w:val="Normal"/>
    <w:rsid w:val="00571E48"/>
    <w:rPr>
      <w:color w:val="000000"/>
      <w:szCs w:val="20"/>
    </w:rPr>
  </w:style>
  <w:style w:type="character" w:customStyle="1" w:styleId="style12char0">
    <w:name w:val="style12char"/>
    <w:rsid w:val="00571E48"/>
  </w:style>
  <w:style w:type="character" w:customStyle="1" w:styleId="charchar2">
    <w:name w:val="charchar2"/>
    <w:rsid w:val="00571E48"/>
  </w:style>
  <w:style w:type="character" w:customStyle="1" w:styleId="style11char0">
    <w:name w:val="style11char"/>
    <w:rsid w:val="00571E48"/>
  </w:style>
  <w:style w:type="paragraph" w:customStyle="1" w:styleId="CitesandCardText">
    <w:name w:val="Cites and Card Text"/>
    <w:basedOn w:val="Normal"/>
    <w:rsid w:val="00571E48"/>
  </w:style>
  <w:style w:type="paragraph" w:styleId="List2">
    <w:name w:val="List 2"/>
    <w:basedOn w:val="Default"/>
    <w:next w:val="Default"/>
    <w:rsid w:val="00571E48"/>
    <w:rPr>
      <w:rFonts w:ascii="Times New Roman" w:eastAsia="Times New Roman" w:hAnsi="Times New Roman" w:cs="Times New Roman"/>
      <w:color w:val="auto"/>
    </w:rPr>
  </w:style>
  <w:style w:type="paragraph" w:customStyle="1" w:styleId="body-paragraph">
    <w:name w:val="body-paragraph"/>
    <w:basedOn w:val="Normal"/>
    <w:qFormat/>
    <w:rsid w:val="00571E48"/>
    <w:pPr>
      <w:spacing w:before="100" w:beforeAutospacing="1" w:after="100" w:afterAutospacing="1"/>
    </w:pPr>
  </w:style>
  <w:style w:type="character" w:customStyle="1" w:styleId="updated-short-citation">
    <w:name w:val="updated-short-citation"/>
    <w:rsid w:val="00571E48"/>
  </w:style>
  <w:style w:type="character" w:customStyle="1" w:styleId="medium-bold">
    <w:name w:val="medium-bold"/>
    <w:rsid w:val="00571E48"/>
  </w:style>
  <w:style w:type="character" w:customStyle="1" w:styleId="Heading51">
    <w:name w:val="Heading 51"/>
    <w:aliases w:val="Heading 5 Char Char Char"/>
    <w:rsid w:val="00571E48"/>
    <w:rPr>
      <w:b/>
      <w:bCs/>
      <w:iCs/>
      <w:szCs w:val="26"/>
      <w:lang w:val="en-US" w:eastAsia="en-US" w:bidi="ar-SA"/>
    </w:rPr>
  </w:style>
  <w:style w:type="paragraph" w:customStyle="1" w:styleId="CardsFont6pt">
    <w:name w:val="Cards + Font: 6 pt"/>
    <w:basedOn w:val="Cards"/>
    <w:link w:val="CardsFont6ptChar1"/>
    <w:autoRedefine/>
    <w:rsid w:val="00571E48"/>
    <w:pPr>
      <w:autoSpaceDE w:val="0"/>
      <w:autoSpaceDN w:val="0"/>
      <w:adjustRightInd w:val="0"/>
      <w:spacing w:after="0" w:line="240" w:lineRule="auto"/>
      <w:ind w:left="432" w:right="432"/>
      <w:jc w:val="both"/>
    </w:pPr>
    <w:rPr>
      <w:rFonts w:eastAsiaTheme="minorHAnsi"/>
      <w:sz w:val="12"/>
      <w:szCs w:val="20"/>
      <w:lang w:val="x-none" w:eastAsia="x-none"/>
    </w:rPr>
  </w:style>
  <w:style w:type="paragraph" w:customStyle="1" w:styleId="Style160">
    <w:name w:val="Style 16"/>
    <w:basedOn w:val="Normal"/>
    <w:rsid w:val="00571E48"/>
    <w:pPr>
      <w:widowControl w:val="0"/>
      <w:autoSpaceDE w:val="0"/>
      <w:autoSpaceDN w:val="0"/>
      <w:adjustRightInd w:val="0"/>
    </w:pPr>
  </w:style>
  <w:style w:type="character" w:customStyle="1" w:styleId="smalltextChar0">
    <w:name w:val="smalltext Char"/>
    <w:rsid w:val="00571E48"/>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71E48"/>
    <w:pPr>
      <w:widowControl w:val="0"/>
      <w:spacing w:after="120"/>
    </w:pPr>
    <w:rPr>
      <w:rFonts w:ascii="Times New Roman" w:eastAsia="Times New Roman" w:hAnsi="Times New Roman" w:cs="Times New Roman"/>
      <w:color w:val="auto"/>
    </w:rPr>
  </w:style>
  <w:style w:type="paragraph" w:customStyle="1" w:styleId="headingChar">
    <w:name w:val="heading Char"/>
    <w:basedOn w:val="Normal"/>
    <w:rsid w:val="00571E48"/>
    <w:pPr>
      <w:jc w:val="center"/>
    </w:pPr>
    <w:rPr>
      <w:rFonts w:ascii="Arial Black" w:hAnsi="Arial Black"/>
      <w:b/>
      <w:sz w:val="36"/>
      <w:u w:val="single"/>
    </w:rPr>
  </w:style>
  <w:style w:type="character" w:customStyle="1" w:styleId="boldunderlineCharChar">
    <w:name w:val="boldunderline Char Char"/>
    <w:rsid w:val="00571E48"/>
    <w:rPr>
      <w:b/>
      <w:sz w:val="22"/>
      <w:szCs w:val="24"/>
      <w:u w:val="single"/>
      <w:lang w:val="en-US" w:eastAsia="en-US" w:bidi="ar-SA"/>
    </w:rPr>
  </w:style>
  <w:style w:type="paragraph" w:customStyle="1" w:styleId="Bullets-squares">
    <w:name w:val="Bullets - squares"/>
    <w:basedOn w:val="Normal"/>
    <w:next w:val="Normal"/>
    <w:rsid w:val="00571E48"/>
    <w:pPr>
      <w:numPr>
        <w:numId w:val="17"/>
      </w:numPr>
      <w:overflowPunct w:val="0"/>
      <w:autoSpaceDE w:val="0"/>
      <w:autoSpaceDN w:val="0"/>
      <w:adjustRightInd w:val="0"/>
      <w:jc w:val="both"/>
      <w:textAlignment w:val="baseline"/>
    </w:pPr>
    <w:rPr>
      <w:lang w:val="en-GB"/>
    </w:rPr>
  </w:style>
  <w:style w:type="paragraph" w:customStyle="1" w:styleId="TOCHeading1">
    <w:name w:val="TOC Heading1"/>
    <w:basedOn w:val="Heading1"/>
    <w:next w:val="Normal"/>
    <w:uiPriority w:val="39"/>
    <w:unhideWhenUsed/>
    <w:qFormat/>
    <w:rsid w:val="00571E48"/>
    <w:pPr>
      <w:spacing w:line="276" w:lineRule="auto"/>
      <w:outlineLvl w:val="9"/>
    </w:pPr>
    <w:rPr>
      <w:rFonts w:cs="Times New Roman"/>
      <w:bCs/>
      <w:color w:val="365F91"/>
      <w:sz w:val="28"/>
      <w:szCs w:val="28"/>
    </w:rPr>
  </w:style>
  <w:style w:type="paragraph" w:customStyle="1" w:styleId="Size8">
    <w:name w:val="Size 8"/>
    <w:link w:val="Size8Char"/>
    <w:rsid w:val="00571E48"/>
    <w:pPr>
      <w:spacing w:after="0" w:line="240" w:lineRule="auto"/>
    </w:pPr>
    <w:rPr>
      <w:rFonts w:ascii="Times New Roman" w:eastAsia="Times New Roman" w:hAnsi="Times New Roman" w:cs="Times New Roman"/>
      <w:sz w:val="16"/>
    </w:rPr>
  </w:style>
  <w:style w:type="paragraph" w:customStyle="1" w:styleId="Text0">
    <w:name w:val="Text"/>
    <w:link w:val="TextChar"/>
    <w:uiPriority w:val="99"/>
    <w:qFormat/>
    <w:rsid w:val="00571E48"/>
    <w:pPr>
      <w:spacing w:after="0" w:line="240" w:lineRule="auto"/>
    </w:pPr>
    <w:rPr>
      <w:rFonts w:ascii="Times New Roman" w:eastAsia="Times New Roman" w:hAnsi="Times New Roman" w:cs="Times New Roman"/>
      <w:sz w:val="24"/>
    </w:rPr>
  </w:style>
  <w:style w:type="character" w:customStyle="1" w:styleId="MediumGrid2Char">
    <w:name w:val="Medium Grid 2 Char"/>
    <w:rsid w:val="00571E48"/>
    <w:rPr>
      <w:sz w:val="24"/>
      <w:szCs w:val="22"/>
      <w:lang w:val="en-US" w:eastAsia="en-US" w:bidi="ar-SA"/>
    </w:rPr>
  </w:style>
  <w:style w:type="character" w:customStyle="1" w:styleId="Size8Char">
    <w:name w:val="Size 8 Char"/>
    <w:link w:val="Size8"/>
    <w:rsid w:val="00571E48"/>
    <w:rPr>
      <w:rFonts w:ascii="Times New Roman" w:eastAsia="Times New Roman" w:hAnsi="Times New Roman" w:cs="Times New Roman"/>
      <w:sz w:val="16"/>
    </w:rPr>
  </w:style>
  <w:style w:type="character" w:customStyle="1" w:styleId="TextChar">
    <w:name w:val="Text Char"/>
    <w:link w:val="Text0"/>
    <w:uiPriority w:val="99"/>
    <w:rsid w:val="00571E48"/>
    <w:rPr>
      <w:rFonts w:ascii="Times New Roman" w:eastAsia="Times New Roman" w:hAnsi="Times New Roman" w:cs="Times New Roman"/>
      <w:sz w:val="24"/>
    </w:rPr>
  </w:style>
  <w:style w:type="paragraph" w:customStyle="1" w:styleId="RegularCite">
    <w:name w:val="Regular Cite"/>
    <w:qFormat/>
    <w:rsid w:val="00571E48"/>
    <w:pPr>
      <w:spacing w:after="0" w:line="240" w:lineRule="auto"/>
    </w:pPr>
    <w:rPr>
      <w:rFonts w:ascii="Times New Roman" w:eastAsia="Times New Roman" w:hAnsi="Times New Roman" w:cs="Times New Roman"/>
      <w:sz w:val="20"/>
    </w:rPr>
  </w:style>
  <w:style w:type="character" w:customStyle="1" w:styleId="eudoraheader">
    <w:name w:val="eudoraheader"/>
    <w:rsid w:val="00571E48"/>
  </w:style>
  <w:style w:type="character" w:customStyle="1" w:styleId="emailstyle26">
    <w:name w:val="emailstyle26"/>
    <w:rsid w:val="00571E48"/>
  </w:style>
  <w:style w:type="paragraph" w:customStyle="1" w:styleId="context">
    <w:name w:val="context"/>
    <w:basedOn w:val="Normal"/>
    <w:rsid w:val="00571E48"/>
    <w:pPr>
      <w:spacing w:before="100" w:beforeAutospacing="1" w:after="100" w:afterAutospacing="1"/>
    </w:pPr>
  </w:style>
  <w:style w:type="character" w:customStyle="1" w:styleId="articleheadline">
    <w:name w:val="articleheadline"/>
    <w:rsid w:val="00571E48"/>
  </w:style>
  <w:style w:type="character" w:customStyle="1" w:styleId="sendtofriend">
    <w:name w:val="sendtofriend"/>
    <w:rsid w:val="00571E48"/>
  </w:style>
  <w:style w:type="character" w:customStyle="1" w:styleId="pagetype">
    <w:name w:val="pagetype"/>
    <w:rsid w:val="00571E48"/>
  </w:style>
  <w:style w:type="character" w:customStyle="1" w:styleId="byl">
    <w:name w:val="byl"/>
    <w:rsid w:val="00571E48"/>
  </w:style>
  <w:style w:type="character" w:customStyle="1" w:styleId="byd">
    <w:name w:val="byd"/>
    <w:rsid w:val="00571E48"/>
  </w:style>
  <w:style w:type="paragraph" w:customStyle="1" w:styleId="Size6">
    <w:name w:val="Size 6"/>
    <w:link w:val="Size6Char"/>
    <w:qFormat/>
    <w:rsid w:val="00571E4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71E48"/>
    <w:rPr>
      <w:rFonts w:ascii="Times New Roman" w:eastAsia="Times New Roman" w:hAnsi="Times New Roman" w:cs="Times New Roman"/>
      <w:sz w:val="16"/>
    </w:rPr>
  </w:style>
  <w:style w:type="character" w:customStyle="1" w:styleId="heading2char0">
    <w:name w:val="heading2char"/>
    <w:rsid w:val="00571E48"/>
  </w:style>
  <w:style w:type="character" w:customStyle="1" w:styleId="underliningchar0">
    <w:name w:val="underliningchar"/>
    <w:rsid w:val="00571E48"/>
  </w:style>
  <w:style w:type="paragraph" w:customStyle="1" w:styleId="TxBrp11">
    <w:name w:val="TxBr_p11"/>
    <w:basedOn w:val="Normal"/>
    <w:rsid w:val="00571E48"/>
    <w:pPr>
      <w:widowControl w:val="0"/>
      <w:tabs>
        <w:tab w:val="left" w:pos="204"/>
      </w:tabs>
      <w:autoSpaceDE w:val="0"/>
      <w:autoSpaceDN w:val="0"/>
      <w:adjustRightInd w:val="0"/>
      <w:spacing w:line="240" w:lineRule="atLeast"/>
      <w:jc w:val="both"/>
    </w:pPr>
  </w:style>
  <w:style w:type="paragraph" w:customStyle="1" w:styleId="TxBrp15">
    <w:name w:val="TxBr_p15"/>
    <w:basedOn w:val="Normal"/>
    <w:rsid w:val="00571E48"/>
    <w:pPr>
      <w:widowControl w:val="0"/>
      <w:tabs>
        <w:tab w:val="left" w:pos="1661"/>
      </w:tabs>
      <w:autoSpaceDE w:val="0"/>
      <w:autoSpaceDN w:val="0"/>
      <w:adjustRightInd w:val="0"/>
      <w:spacing w:line="300" w:lineRule="atLeast"/>
      <w:ind w:left="1282"/>
      <w:jc w:val="both"/>
    </w:pPr>
  </w:style>
  <w:style w:type="paragraph" w:customStyle="1" w:styleId="TxBrp16">
    <w:name w:val="TxBr_p16"/>
    <w:basedOn w:val="Normal"/>
    <w:rsid w:val="00571E48"/>
    <w:pPr>
      <w:widowControl w:val="0"/>
      <w:tabs>
        <w:tab w:val="left" w:pos="1882"/>
      </w:tabs>
      <w:autoSpaceDE w:val="0"/>
      <w:autoSpaceDN w:val="0"/>
      <w:adjustRightInd w:val="0"/>
      <w:spacing w:line="300" w:lineRule="atLeast"/>
      <w:ind w:left="1661" w:firstLine="222"/>
      <w:jc w:val="both"/>
    </w:pPr>
  </w:style>
  <w:style w:type="paragraph" w:customStyle="1" w:styleId="TxBrp2">
    <w:name w:val="TxBr_p2"/>
    <w:basedOn w:val="Normal"/>
    <w:rsid w:val="00571E48"/>
    <w:pPr>
      <w:widowControl w:val="0"/>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rsid w:val="00571E48"/>
    <w:pPr>
      <w:widowControl w:val="0"/>
      <w:tabs>
        <w:tab w:val="left" w:pos="204"/>
      </w:tabs>
      <w:autoSpaceDE w:val="0"/>
      <w:autoSpaceDN w:val="0"/>
      <w:adjustRightInd w:val="0"/>
      <w:spacing w:line="300" w:lineRule="atLeast"/>
      <w:jc w:val="both"/>
    </w:pPr>
  </w:style>
  <w:style w:type="paragraph" w:customStyle="1" w:styleId="TxBrp3">
    <w:name w:val="TxBr_p3"/>
    <w:basedOn w:val="Normal"/>
    <w:rsid w:val="00571E48"/>
    <w:pPr>
      <w:widowControl w:val="0"/>
      <w:tabs>
        <w:tab w:val="left" w:pos="1581"/>
      </w:tabs>
      <w:autoSpaceDE w:val="0"/>
      <w:autoSpaceDN w:val="0"/>
      <w:adjustRightInd w:val="0"/>
      <w:spacing w:line="300" w:lineRule="atLeast"/>
      <w:ind w:left="1203"/>
      <w:jc w:val="both"/>
    </w:pPr>
  </w:style>
  <w:style w:type="paragraph" w:customStyle="1" w:styleId="TxBrp4">
    <w:name w:val="TxBr_p4"/>
    <w:basedOn w:val="Normal"/>
    <w:rsid w:val="00571E48"/>
    <w:pPr>
      <w:widowControl w:val="0"/>
      <w:tabs>
        <w:tab w:val="left" w:pos="1371"/>
      </w:tabs>
      <w:autoSpaceDE w:val="0"/>
      <w:autoSpaceDN w:val="0"/>
      <w:adjustRightInd w:val="0"/>
      <w:spacing w:line="240" w:lineRule="atLeast"/>
      <w:ind w:left="993"/>
      <w:jc w:val="both"/>
    </w:pPr>
  </w:style>
  <w:style w:type="paragraph" w:customStyle="1" w:styleId="TxBrp6">
    <w:name w:val="TxBr_p6"/>
    <w:basedOn w:val="Normal"/>
    <w:rsid w:val="00571E48"/>
    <w:pPr>
      <w:widowControl w:val="0"/>
      <w:tabs>
        <w:tab w:val="left" w:pos="204"/>
      </w:tabs>
      <w:autoSpaceDE w:val="0"/>
      <w:autoSpaceDN w:val="0"/>
      <w:adjustRightInd w:val="0"/>
      <w:spacing w:line="300" w:lineRule="atLeast"/>
    </w:pPr>
  </w:style>
  <w:style w:type="paragraph" w:customStyle="1" w:styleId="TxBrp5">
    <w:name w:val="TxBr_p5"/>
    <w:basedOn w:val="Normal"/>
    <w:rsid w:val="00571E48"/>
    <w:pPr>
      <w:widowControl w:val="0"/>
      <w:tabs>
        <w:tab w:val="left" w:pos="255"/>
      </w:tabs>
      <w:autoSpaceDE w:val="0"/>
      <w:autoSpaceDN w:val="0"/>
      <w:adjustRightInd w:val="0"/>
      <w:spacing w:line="300" w:lineRule="atLeast"/>
      <w:ind w:firstLine="255"/>
      <w:jc w:val="both"/>
    </w:pPr>
  </w:style>
  <w:style w:type="paragraph" w:customStyle="1" w:styleId="TxBrp27">
    <w:name w:val="TxBr_p27"/>
    <w:basedOn w:val="Normal"/>
    <w:rsid w:val="00571E48"/>
    <w:pPr>
      <w:widowControl w:val="0"/>
      <w:tabs>
        <w:tab w:val="left" w:pos="204"/>
      </w:tabs>
      <w:autoSpaceDE w:val="0"/>
      <w:autoSpaceDN w:val="0"/>
      <w:adjustRightInd w:val="0"/>
      <w:spacing w:line="300" w:lineRule="atLeast"/>
    </w:pPr>
  </w:style>
  <w:style w:type="paragraph" w:customStyle="1" w:styleId="TxBrp10">
    <w:name w:val="TxBr_p10"/>
    <w:basedOn w:val="Normal"/>
    <w:rsid w:val="00571E48"/>
    <w:pPr>
      <w:widowControl w:val="0"/>
      <w:tabs>
        <w:tab w:val="left" w:pos="204"/>
      </w:tabs>
      <w:autoSpaceDE w:val="0"/>
      <w:autoSpaceDN w:val="0"/>
      <w:adjustRightInd w:val="0"/>
      <w:spacing w:line="300" w:lineRule="atLeast"/>
      <w:jc w:val="both"/>
    </w:pPr>
  </w:style>
  <w:style w:type="paragraph" w:customStyle="1" w:styleId="TxBrp25">
    <w:name w:val="TxBr_p25"/>
    <w:basedOn w:val="Normal"/>
    <w:rsid w:val="00571E48"/>
    <w:pPr>
      <w:widowControl w:val="0"/>
      <w:tabs>
        <w:tab w:val="left" w:pos="204"/>
      </w:tabs>
      <w:autoSpaceDE w:val="0"/>
      <w:autoSpaceDN w:val="0"/>
      <w:adjustRightInd w:val="0"/>
      <w:spacing w:line="300" w:lineRule="atLeast"/>
      <w:jc w:val="both"/>
    </w:pPr>
  </w:style>
  <w:style w:type="paragraph" w:customStyle="1" w:styleId="TxBrp8">
    <w:name w:val="TxBr_p8"/>
    <w:basedOn w:val="Normal"/>
    <w:rsid w:val="00571E48"/>
    <w:pPr>
      <w:widowControl w:val="0"/>
      <w:tabs>
        <w:tab w:val="left" w:pos="340"/>
      </w:tabs>
      <w:autoSpaceDE w:val="0"/>
      <w:autoSpaceDN w:val="0"/>
      <w:adjustRightInd w:val="0"/>
      <w:spacing w:line="300" w:lineRule="atLeast"/>
      <w:ind w:firstLine="340"/>
      <w:jc w:val="both"/>
    </w:pPr>
  </w:style>
  <w:style w:type="paragraph" w:customStyle="1" w:styleId="TxBrp12">
    <w:name w:val="TxBr_p12"/>
    <w:basedOn w:val="Normal"/>
    <w:rsid w:val="00571E48"/>
    <w:pPr>
      <w:widowControl w:val="0"/>
      <w:tabs>
        <w:tab w:val="left" w:pos="317"/>
      </w:tabs>
      <w:autoSpaceDE w:val="0"/>
      <w:autoSpaceDN w:val="0"/>
      <w:adjustRightInd w:val="0"/>
      <w:spacing w:line="300" w:lineRule="atLeast"/>
      <w:ind w:firstLine="318"/>
      <w:jc w:val="both"/>
    </w:pPr>
  </w:style>
  <w:style w:type="paragraph" w:customStyle="1" w:styleId="TxBrp9">
    <w:name w:val="TxBr_p9"/>
    <w:basedOn w:val="Normal"/>
    <w:rsid w:val="00571E48"/>
    <w:pPr>
      <w:widowControl w:val="0"/>
      <w:tabs>
        <w:tab w:val="left" w:pos="2931"/>
      </w:tabs>
      <w:autoSpaceDE w:val="0"/>
      <w:autoSpaceDN w:val="0"/>
      <w:adjustRightInd w:val="0"/>
      <w:spacing w:line="300" w:lineRule="atLeast"/>
      <w:ind w:left="2552"/>
      <w:jc w:val="both"/>
    </w:pPr>
  </w:style>
  <w:style w:type="paragraph" w:styleId="EndnoteText">
    <w:name w:val="endnote text"/>
    <w:basedOn w:val="Normal"/>
    <w:link w:val="EndnoteTextChar1"/>
    <w:rsid w:val="00571E48"/>
    <w:rPr>
      <w:szCs w:val="20"/>
    </w:rPr>
  </w:style>
  <w:style w:type="character" w:customStyle="1" w:styleId="EndnoteTextChar1">
    <w:name w:val="Endnote Text Char1"/>
    <w:basedOn w:val="DefaultParagraphFont"/>
    <w:link w:val="EndnoteText"/>
    <w:rsid w:val="00571E48"/>
    <w:rPr>
      <w:rFonts w:ascii="Cambria" w:hAnsi="Cambria" w:cs="Calibri"/>
      <w:szCs w:val="20"/>
    </w:rPr>
  </w:style>
  <w:style w:type="character" w:customStyle="1" w:styleId="adtext124">
    <w:name w:val="adtext124"/>
    <w:rsid w:val="00571E48"/>
    <w:rPr>
      <w:vanish w:val="0"/>
      <w:webHidden w:val="0"/>
      <w:color w:val="999999"/>
      <w:sz w:val="12"/>
      <w:szCs w:val="12"/>
      <w:specVanish/>
    </w:rPr>
  </w:style>
  <w:style w:type="paragraph" w:customStyle="1" w:styleId="CardsFont8pt">
    <w:name w:val="Cards + Font: 8 pt"/>
    <w:basedOn w:val="Normal"/>
    <w:rsid w:val="00571E48"/>
    <w:pPr>
      <w:autoSpaceDE w:val="0"/>
      <w:autoSpaceDN w:val="0"/>
      <w:adjustRightInd w:val="0"/>
      <w:ind w:left="432" w:right="432"/>
      <w:jc w:val="both"/>
    </w:pPr>
    <w:rPr>
      <w:sz w:val="16"/>
      <w:szCs w:val="20"/>
    </w:rPr>
  </w:style>
  <w:style w:type="character" w:customStyle="1" w:styleId="CardsFont8ptChar">
    <w:name w:val="Cards + Font: 8 pt Char"/>
    <w:rsid w:val="00571E48"/>
    <w:rPr>
      <w:sz w:val="16"/>
    </w:rPr>
  </w:style>
  <w:style w:type="character" w:customStyle="1" w:styleId="UnderliningChar1">
    <w:name w:val="Underlining Char1"/>
    <w:rsid w:val="00571E48"/>
    <w:rPr>
      <w:rFonts w:ascii="Arial Narrow" w:hAnsi="Arial Narrow"/>
      <w:szCs w:val="24"/>
      <w:u w:val="single"/>
    </w:rPr>
  </w:style>
  <w:style w:type="character" w:customStyle="1" w:styleId="TagLineCharChar">
    <w:name w:val="Tag Line Char Char"/>
    <w:rsid w:val="00571E48"/>
    <w:rPr>
      <w:rFonts w:cs="Arial"/>
      <w:b/>
      <w:bCs/>
      <w:iCs/>
      <w:sz w:val="24"/>
      <w:szCs w:val="28"/>
      <w:lang w:val="en-US" w:eastAsia="en-US" w:bidi="ar-SA"/>
    </w:rPr>
  </w:style>
  <w:style w:type="paragraph" w:customStyle="1" w:styleId="published">
    <w:name w:val="published"/>
    <w:basedOn w:val="Normal"/>
    <w:rsid w:val="00571E48"/>
    <w:pPr>
      <w:spacing w:before="100" w:beforeAutospacing="1" w:after="100" w:afterAutospacing="1"/>
    </w:pPr>
  </w:style>
  <w:style w:type="paragraph" w:customStyle="1" w:styleId="updated">
    <w:name w:val="updated"/>
    <w:basedOn w:val="Normal"/>
    <w:rsid w:val="00571E48"/>
    <w:pPr>
      <w:spacing w:before="100" w:beforeAutospacing="1" w:after="100" w:afterAutospacing="1"/>
    </w:pPr>
  </w:style>
  <w:style w:type="character" w:customStyle="1" w:styleId="articlecommentcount">
    <w:name w:val="article_comment_count"/>
    <w:rsid w:val="00571E48"/>
  </w:style>
  <w:style w:type="character" w:customStyle="1" w:styleId="articlerecommendcount">
    <w:name w:val="article_recommend_count"/>
    <w:rsid w:val="00571E48"/>
  </w:style>
  <w:style w:type="character" w:customStyle="1" w:styleId="normaltext0">
    <w:name w:val="normal_text"/>
    <w:rsid w:val="00571E48"/>
  </w:style>
  <w:style w:type="paragraph" w:customStyle="1" w:styleId="storytimestamp">
    <w:name w:val="storytimestamp"/>
    <w:basedOn w:val="Normal"/>
    <w:rsid w:val="00571E48"/>
    <w:pPr>
      <w:spacing w:before="100" w:beforeAutospacing="1" w:after="100" w:afterAutospacing="1"/>
    </w:pPr>
  </w:style>
  <w:style w:type="character" w:customStyle="1" w:styleId="story-byline">
    <w:name w:val="story-byline"/>
    <w:rsid w:val="00571E48"/>
  </w:style>
  <w:style w:type="character" w:customStyle="1" w:styleId="story-titleline">
    <w:name w:val="story-titleline"/>
    <w:rsid w:val="00571E48"/>
  </w:style>
  <w:style w:type="character" w:customStyle="1" w:styleId="story-dateline">
    <w:name w:val="story-dateline"/>
    <w:rsid w:val="00571E48"/>
  </w:style>
  <w:style w:type="character" w:customStyle="1" w:styleId="Aunderline0">
    <w:name w:val="Aunderline"/>
    <w:qFormat/>
    <w:rsid w:val="00571E48"/>
    <w:rPr>
      <w:rFonts w:ascii="Times New Roman" w:hAnsi="Times New Roman" w:cs="Times New Roman"/>
      <w:w w:val="106"/>
      <w:sz w:val="20"/>
      <w:szCs w:val="20"/>
      <w:u w:val="thick"/>
    </w:rPr>
  </w:style>
  <w:style w:type="paragraph" w:styleId="ListBullet2">
    <w:name w:val="List Bullet 2"/>
    <w:basedOn w:val="Normal"/>
    <w:rsid w:val="00571E48"/>
    <w:pPr>
      <w:tabs>
        <w:tab w:val="num" w:pos="1440"/>
      </w:tabs>
      <w:ind w:left="1440" w:hanging="360"/>
    </w:pPr>
    <w:rPr>
      <w:rFonts w:cs="Arial"/>
      <w:b/>
      <w:szCs w:val="44"/>
    </w:rPr>
  </w:style>
  <w:style w:type="paragraph" w:customStyle="1" w:styleId="Cardnotunderlined">
    <w:name w:val="Card not underlined"/>
    <w:basedOn w:val="Normal"/>
    <w:rsid w:val="00571E48"/>
    <w:rPr>
      <w:color w:val="000000"/>
      <w:sz w:val="10"/>
    </w:rPr>
  </w:style>
  <w:style w:type="character" w:customStyle="1" w:styleId="marron">
    <w:name w:val="marron"/>
    <w:rsid w:val="00571E48"/>
  </w:style>
  <w:style w:type="character" w:customStyle="1" w:styleId="marrontitulobig">
    <w:name w:val="marron_titulo_big"/>
    <w:rsid w:val="00571E48"/>
  </w:style>
  <w:style w:type="character" w:customStyle="1" w:styleId="UnderlineCardChar0">
    <w:name w:val="Underline Card Char"/>
    <w:rsid w:val="00571E48"/>
    <w:rPr>
      <w:sz w:val="22"/>
      <w:szCs w:val="24"/>
      <w:u w:val="single"/>
      <w:lang w:val="en-US" w:eastAsia="en-US" w:bidi="ar-SA"/>
    </w:rPr>
  </w:style>
  <w:style w:type="character" w:customStyle="1" w:styleId="SourcesCharChar1">
    <w:name w:val="Sources Char Char1"/>
    <w:rsid w:val="00571E48"/>
    <w:rPr>
      <w:rFonts w:cs="Arial"/>
      <w:b/>
      <w:bCs/>
      <w:iCs/>
      <w:sz w:val="24"/>
      <w:szCs w:val="28"/>
      <w:lang w:val="en-US" w:eastAsia="en-US" w:bidi="ar-SA"/>
    </w:rPr>
  </w:style>
  <w:style w:type="paragraph" w:customStyle="1" w:styleId="OmniPage3">
    <w:name w:val="OmniPage #3"/>
    <w:basedOn w:val="Normal"/>
    <w:rsid w:val="00571E48"/>
    <w:rPr>
      <w:color w:val="000000"/>
      <w:szCs w:val="20"/>
    </w:rPr>
  </w:style>
  <w:style w:type="paragraph" w:customStyle="1" w:styleId="OmniPage4">
    <w:name w:val="OmniPage #4"/>
    <w:basedOn w:val="Normal"/>
    <w:rsid w:val="00571E48"/>
    <w:rPr>
      <w:color w:val="000000"/>
      <w:szCs w:val="20"/>
    </w:rPr>
  </w:style>
  <w:style w:type="paragraph" w:customStyle="1" w:styleId="OmniPage16">
    <w:name w:val="OmniPage #16"/>
    <w:basedOn w:val="Normal"/>
    <w:rsid w:val="00571E48"/>
    <w:rPr>
      <w:color w:val="000000"/>
      <w:szCs w:val="20"/>
    </w:rPr>
  </w:style>
  <w:style w:type="paragraph" w:customStyle="1" w:styleId="OmniPage23">
    <w:name w:val="OmniPage #23"/>
    <w:basedOn w:val="Normal"/>
    <w:rsid w:val="00571E48"/>
    <w:rPr>
      <w:color w:val="000000"/>
      <w:szCs w:val="20"/>
    </w:rPr>
  </w:style>
  <w:style w:type="paragraph" w:customStyle="1" w:styleId="OmniPage24">
    <w:name w:val="OmniPage #24"/>
    <w:basedOn w:val="Normal"/>
    <w:rsid w:val="00571E48"/>
    <w:rPr>
      <w:color w:val="000000"/>
      <w:szCs w:val="20"/>
    </w:rPr>
  </w:style>
  <w:style w:type="paragraph" w:customStyle="1" w:styleId="OmniPage27">
    <w:name w:val="OmniPage #27"/>
    <w:basedOn w:val="Normal"/>
    <w:rsid w:val="00571E48"/>
    <w:rPr>
      <w:color w:val="000000"/>
      <w:szCs w:val="20"/>
    </w:rPr>
  </w:style>
  <w:style w:type="paragraph" w:customStyle="1" w:styleId="OmniPage28">
    <w:name w:val="OmniPage #28"/>
    <w:basedOn w:val="Normal"/>
    <w:rsid w:val="00571E48"/>
    <w:rPr>
      <w:color w:val="000000"/>
      <w:szCs w:val="20"/>
    </w:rPr>
  </w:style>
  <w:style w:type="paragraph" w:customStyle="1" w:styleId="OmniPage29">
    <w:name w:val="OmniPage #29"/>
    <w:basedOn w:val="Normal"/>
    <w:rsid w:val="00571E48"/>
    <w:rPr>
      <w:color w:val="000000"/>
      <w:szCs w:val="20"/>
    </w:rPr>
  </w:style>
  <w:style w:type="paragraph" w:customStyle="1" w:styleId="OmniPage30">
    <w:name w:val="OmniPage #30"/>
    <w:basedOn w:val="Normal"/>
    <w:rsid w:val="00571E48"/>
    <w:rPr>
      <w:color w:val="000000"/>
      <w:szCs w:val="20"/>
    </w:rPr>
  </w:style>
  <w:style w:type="paragraph" w:customStyle="1" w:styleId="OmniPage31">
    <w:name w:val="OmniPage #31"/>
    <w:basedOn w:val="Normal"/>
    <w:rsid w:val="00571E48"/>
    <w:rPr>
      <w:color w:val="000000"/>
      <w:szCs w:val="20"/>
    </w:rPr>
  </w:style>
  <w:style w:type="paragraph" w:customStyle="1" w:styleId="OmniPage32">
    <w:name w:val="OmniPage #32"/>
    <w:basedOn w:val="Normal"/>
    <w:rsid w:val="00571E48"/>
    <w:rPr>
      <w:color w:val="000000"/>
      <w:szCs w:val="20"/>
    </w:rPr>
  </w:style>
  <w:style w:type="paragraph" w:customStyle="1" w:styleId="OmniPage33">
    <w:name w:val="OmniPage #33"/>
    <w:basedOn w:val="Normal"/>
    <w:rsid w:val="00571E48"/>
    <w:rPr>
      <w:color w:val="000000"/>
      <w:szCs w:val="20"/>
    </w:rPr>
  </w:style>
  <w:style w:type="paragraph" w:customStyle="1" w:styleId="OmniPage34">
    <w:name w:val="OmniPage #34"/>
    <w:basedOn w:val="Normal"/>
    <w:rsid w:val="00571E48"/>
    <w:rPr>
      <w:color w:val="000000"/>
      <w:szCs w:val="20"/>
    </w:rPr>
  </w:style>
  <w:style w:type="paragraph" w:customStyle="1" w:styleId="OmniPage35">
    <w:name w:val="OmniPage #35"/>
    <w:basedOn w:val="Normal"/>
    <w:rsid w:val="00571E48"/>
    <w:rPr>
      <w:color w:val="000000"/>
      <w:szCs w:val="20"/>
    </w:rPr>
  </w:style>
  <w:style w:type="paragraph" w:customStyle="1" w:styleId="OmniPage36">
    <w:name w:val="OmniPage #36"/>
    <w:basedOn w:val="Normal"/>
    <w:rsid w:val="00571E48"/>
    <w:rPr>
      <w:color w:val="000000"/>
      <w:szCs w:val="20"/>
    </w:rPr>
  </w:style>
  <w:style w:type="paragraph" w:customStyle="1" w:styleId="OmniPage37">
    <w:name w:val="OmniPage #37"/>
    <w:basedOn w:val="Normal"/>
    <w:rsid w:val="00571E48"/>
    <w:rPr>
      <w:color w:val="000000"/>
      <w:szCs w:val="20"/>
    </w:rPr>
  </w:style>
  <w:style w:type="paragraph" w:customStyle="1" w:styleId="OmniPage38">
    <w:name w:val="OmniPage #38"/>
    <w:basedOn w:val="Normal"/>
    <w:rsid w:val="00571E48"/>
    <w:rPr>
      <w:color w:val="000000"/>
      <w:szCs w:val="20"/>
    </w:rPr>
  </w:style>
  <w:style w:type="paragraph" w:customStyle="1" w:styleId="OmniPage39">
    <w:name w:val="OmniPage #39"/>
    <w:basedOn w:val="Normal"/>
    <w:rsid w:val="00571E48"/>
    <w:rPr>
      <w:color w:val="000000"/>
      <w:szCs w:val="20"/>
    </w:rPr>
  </w:style>
  <w:style w:type="paragraph" w:customStyle="1" w:styleId="OmniPage40">
    <w:name w:val="OmniPage #40"/>
    <w:basedOn w:val="Normal"/>
    <w:rsid w:val="00571E48"/>
    <w:rPr>
      <w:color w:val="000000"/>
      <w:szCs w:val="20"/>
    </w:rPr>
  </w:style>
  <w:style w:type="paragraph" w:customStyle="1" w:styleId="OmniPage41">
    <w:name w:val="OmniPage #41"/>
    <w:basedOn w:val="Normal"/>
    <w:rsid w:val="00571E48"/>
    <w:rPr>
      <w:color w:val="000000"/>
      <w:szCs w:val="20"/>
    </w:rPr>
  </w:style>
  <w:style w:type="paragraph" w:customStyle="1" w:styleId="OmniPage42">
    <w:name w:val="OmniPage #42"/>
    <w:basedOn w:val="Normal"/>
    <w:rsid w:val="00571E48"/>
    <w:rPr>
      <w:color w:val="000000"/>
      <w:szCs w:val="20"/>
    </w:rPr>
  </w:style>
  <w:style w:type="paragraph" w:customStyle="1" w:styleId="OmniPage43">
    <w:name w:val="OmniPage #43"/>
    <w:basedOn w:val="Normal"/>
    <w:rsid w:val="00571E48"/>
    <w:rPr>
      <w:color w:val="000000"/>
      <w:szCs w:val="20"/>
    </w:rPr>
  </w:style>
  <w:style w:type="paragraph" w:customStyle="1" w:styleId="OmniPage44">
    <w:name w:val="OmniPage #44"/>
    <w:basedOn w:val="Normal"/>
    <w:rsid w:val="00571E48"/>
    <w:rPr>
      <w:color w:val="000000"/>
      <w:szCs w:val="20"/>
    </w:rPr>
  </w:style>
  <w:style w:type="paragraph" w:customStyle="1" w:styleId="OmniPage45">
    <w:name w:val="OmniPage #45"/>
    <w:basedOn w:val="Normal"/>
    <w:rsid w:val="00571E48"/>
    <w:rPr>
      <w:color w:val="000000"/>
      <w:szCs w:val="20"/>
    </w:rPr>
  </w:style>
  <w:style w:type="paragraph" w:customStyle="1" w:styleId="OmniPage46">
    <w:name w:val="OmniPage #46"/>
    <w:basedOn w:val="Normal"/>
    <w:rsid w:val="00571E48"/>
    <w:rPr>
      <w:color w:val="000000"/>
      <w:szCs w:val="20"/>
    </w:rPr>
  </w:style>
  <w:style w:type="paragraph" w:customStyle="1" w:styleId="OmniPage47">
    <w:name w:val="OmniPage #47"/>
    <w:basedOn w:val="Normal"/>
    <w:rsid w:val="00571E48"/>
    <w:rPr>
      <w:color w:val="000000"/>
      <w:szCs w:val="20"/>
    </w:rPr>
  </w:style>
  <w:style w:type="paragraph" w:customStyle="1" w:styleId="OmniPage48">
    <w:name w:val="OmniPage #48"/>
    <w:basedOn w:val="Normal"/>
    <w:rsid w:val="00571E48"/>
    <w:rPr>
      <w:color w:val="000000"/>
      <w:szCs w:val="20"/>
    </w:rPr>
  </w:style>
  <w:style w:type="paragraph" w:customStyle="1" w:styleId="OmniPage49">
    <w:name w:val="OmniPage #49"/>
    <w:basedOn w:val="Normal"/>
    <w:rsid w:val="00571E48"/>
    <w:rPr>
      <w:color w:val="000000"/>
      <w:szCs w:val="20"/>
    </w:rPr>
  </w:style>
  <w:style w:type="paragraph" w:customStyle="1" w:styleId="OmniPage50">
    <w:name w:val="OmniPage #50"/>
    <w:basedOn w:val="Normal"/>
    <w:rsid w:val="00571E48"/>
    <w:rPr>
      <w:color w:val="000000"/>
      <w:szCs w:val="20"/>
    </w:rPr>
  </w:style>
  <w:style w:type="paragraph" w:customStyle="1" w:styleId="OmniPage51">
    <w:name w:val="OmniPage #51"/>
    <w:basedOn w:val="Normal"/>
    <w:rsid w:val="00571E48"/>
    <w:rPr>
      <w:color w:val="000000"/>
      <w:szCs w:val="20"/>
    </w:rPr>
  </w:style>
  <w:style w:type="paragraph" w:customStyle="1" w:styleId="OmniPage52">
    <w:name w:val="OmniPage #52"/>
    <w:basedOn w:val="Normal"/>
    <w:rsid w:val="00571E48"/>
    <w:rPr>
      <w:color w:val="000000"/>
      <w:szCs w:val="20"/>
    </w:rPr>
  </w:style>
  <w:style w:type="paragraph" w:customStyle="1" w:styleId="OmniPage53">
    <w:name w:val="OmniPage #53"/>
    <w:basedOn w:val="Normal"/>
    <w:rsid w:val="00571E48"/>
    <w:rPr>
      <w:color w:val="000000"/>
      <w:szCs w:val="20"/>
    </w:rPr>
  </w:style>
  <w:style w:type="paragraph" w:customStyle="1" w:styleId="OmniPage54">
    <w:name w:val="OmniPage #54"/>
    <w:basedOn w:val="Normal"/>
    <w:rsid w:val="00571E48"/>
    <w:rPr>
      <w:color w:val="000000"/>
      <w:szCs w:val="20"/>
    </w:rPr>
  </w:style>
  <w:style w:type="paragraph" w:customStyle="1" w:styleId="OmniPage55">
    <w:name w:val="OmniPage #55"/>
    <w:basedOn w:val="Normal"/>
    <w:rsid w:val="00571E48"/>
    <w:rPr>
      <w:color w:val="000000"/>
      <w:szCs w:val="20"/>
    </w:rPr>
  </w:style>
  <w:style w:type="paragraph" w:customStyle="1" w:styleId="OmniPage56">
    <w:name w:val="OmniPage #56"/>
    <w:basedOn w:val="Normal"/>
    <w:rsid w:val="00571E48"/>
    <w:rPr>
      <w:color w:val="000000"/>
      <w:szCs w:val="20"/>
    </w:rPr>
  </w:style>
  <w:style w:type="paragraph" w:customStyle="1" w:styleId="OmniPage57">
    <w:name w:val="OmniPage #57"/>
    <w:basedOn w:val="Normal"/>
    <w:rsid w:val="00571E48"/>
    <w:rPr>
      <w:color w:val="000000"/>
      <w:szCs w:val="20"/>
    </w:rPr>
  </w:style>
  <w:style w:type="paragraph" w:customStyle="1" w:styleId="OmniPage58">
    <w:name w:val="OmniPage #58"/>
    <w:basedOn w:val="Normal"/>
    <w:rsid w:val="00571E48"/>
    <w:rPr>
      <w:color w:val="000000"/>
      <w:szCs w:val="20"/>
    </w:rPr>
  </w:style>
  <w:style w:type="paragraph" w:customStyle="1" w:styleId="OmniPage59">
    <w:name w:val="OmniPage #59"/>
    <w:basedOn w:val="Normal"/>
    <w:rsid w:val="00571E48"/>
    <w:rPr>
      <w:color w:val="000000"/>
      <w:szCs w:val="20"/>
    </w:rPr>
  </w:style>
  <w:style w:type="paragraph" w:customStyle="1" w:styleId="OmniPage60">
    <w:name w:val="OmniPage #60"/>
    <w:basedOn w:val="Normal"/>
    <w:rsid w:val="00571E48"/>
    <w:rPr>
      <w:color w:val="000000"/>
      <w:szCs w:val="20"/>
    </w:rPr>
  </w:style>
  <w:style w:type="paragraph" w:customStyle="1" w:styleId="OmniPage61">
    <w:name w:val="OmniPage #61"/>
    <w:basedOn w:val="Normal"/>
    <w:rsid w:val="00571E48"/>
    <w:rPr>
      <w:color w:val="000000"/>
      <w:szCs w:val="20"/>
    </w:rPr>
  </w:style>
  <w:style w:type="paragraph" w:customStyle="1" w:styleId="OmniPage62">
    <w:name w:val="OmniPage #62"/>
    <w:basedOn w:val="Normal"/>
    <w:rsid w:val="00571E48"/>
    <w:rPr>
      <w:color w:val="000000"/>
      <w:szCs w:val="20"/>
    </w:rPr>
  </w:style>
  <w:style w:type="paragraph" w:customStyle="1" w:styleId="OmniPage63">
    <w:name w:val="OmniPage #63"/>
    <w:basedOn w:val="Normal"/>
    <w:rsid w:val="00571E48"/>
    <w:rPr>
      <w:color w:val="000000"/>
      <w:szCs w:val="20"/>
    </w:rPr>
  </w:style>
  <w:style w:type="paragraph" w:customStyle="1" w:styleId="OmniPage64">
    <w:name w:val="OmniPage #64"/>
    <w:basedOn w:val="Normal"/>
    <w:rsid w:val="00571E48"/>
    <w:rPr>
      <w:color w:val="000000"/>
      <w:szCs w:val="20"/>
    </w:rPr>
  </w:style>
  <w:style w:type="paragraph" w:customStyle="1" w:styleId="OmniPage65">
    <w:name w:val="OmniPage #65"/>
    <w:basedOn w:val="Normal"/>
    <w:rsid w:val="00571E48"/>
    <w:rPr>
      <w:color w:val="000000"/>
      <w:szCs w:val="20"/>
    </w:rPr>
  </w:style>
  <w:style w:type="paragraph" w:customStyle="1" w:styleId="OmniPage66">
    <w:name w:val="OmniPage #66"/>
    <w:basedOn w:val="Normal"/>
    <w:rsid w:val="00571E48"/>
    <w:rPr>
      <w:color w:val="000000"/>
      <w:szCs w:val="20"/>
    </w:rPr>
  </w:style>
  <w:style w:type="paragraph" w:customStyle="1" w:styleId="OmniPage67">
    <w:name w:val="OmniPage #67"/>
    <w:basedOn w:val="Normal"/>
    <w:rsid w:val="00571E48"/>
    <w:rPr>
      <w:color w:val="000000"/>
      <w:szCs w:val="20"/>
    </w:rPr>
  </w:style>
  <w:style w:type="paragraph" w:customStyle="1" w:styleId="OmniPage68">
    <w:name w:val="OmniPage #68"/>
    <w:basedOn w:val="Normal"/>
    <w:rsid w:val="00571E48"/>
    <w:rPr>
      <w:color w:val="000000"/>
      <w:szCs w:val="20"/>
    </w:rPr>
  </w:style>
  <w:style w:type="paragraph" w:customStyle="1" w:styleId="OmniPage69">
    <w:name w:val="OmniPage #69"/>
    <w:basedOn w:val="Normal"/>
    <w:rsid w:val="00571E48"/>
    <w:rPr>
      <w:color w:val="000000"/>
      <w:szCs w:val="20"/>
    </w:rPr>
  </w:style>
  <w:style w:type="paragraph" w:customStyle="1" w:styleId="OmniPage70">
    <w:name w:val="OmniPage #70"/>
    <w:basedOn w:val="Normal"/>
    <w:rsid w:val="00571E48"/>
    <w:rPr>
      <w:color w:val="000000"/>
      <w:szCs w:val="20"/>
    </w:rPr>
  </w:style>
  <w:style w:type="paragraph" w:customStyle="1" w:styleId="OmniPage71">
    <w:name w:val="OmniPage #71"/>
    <w:basedOn w:val="Normal"/>
    <w:rsid w:val="00571E48"/>
    <w:rPr>
      <w:color w:val="000000"/>
      <w:szCs w:val="20"/>
    </w:rPr>
  </w:style>
  <w:style w:type="table" w:customStyle="1" w:styleId="MediumGrid22">
    <w:name w:val="Medium Grid 22"/>
    <w:basedOn w:val="TableNormal"/>
    <w:uiPriority w:val="68"/>
    <w:rsid w:val="00571E4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571E48"/>
    <w:rPr>
      <w:sz w:val="16"/>
      <w:szCs w:val="20"/>
      <w:lang w:val="x-none" w:eastAsia="x-none"/>
    </w:rPr>
  </w:style>
  <w:style w:type="character" w:customStyle="1" w:styleId="infoChar">
    <w:name w:val="info Char"/>
    <w:link w:val="info"/>
    <w:locked/>
    <w:rsid w:val="00571E48"/>
    <w:rPr>
      <w:rFonts w:ascii="Cambria" w:hAnsi="Cambria" w:cs="Calibri"/>
      <w:sz w:val="16"/>
      <w:szCs w:val="20"/>
      <w:lang w:val="x-none" w:eastAsia="x-none"/>
    </w:rPr>
  </w:style>
  <w:style w:type="character" w:customStyle="1" w:styleId="address">
    <w:name w:val="address"/>
    <w:rsid w:val="00571E48"/>
    <w:rPr>
      <w:rFonts w:cs="Times New Roman"/>
    </w:rPr>
  </w:style>
  <w:style w:type="character" w:customStyle="1" w:styleId="PlainTextChar1">
    <w:name w:val="Plain Text Char1"/>
    <w:semiHidden/>
    <w:rsid w:val="00571E48"/>
    <w:rPr>
      <w:rFonts w:ascii="Courier New" w:hAnsi="Courier New" w:cs="Courier New"/>
    </w:rPr>
  </w:style>
  <w:style w:type="character" w:customStyle="1" w:styleId="createby">
    <w:name w:val="createby"/>
    <w:rsid w:val="00571E48"/>
  </w:style>
  <w:style w:type="paragraph" w:customStyle="1" w:styleId="Heading4Cite">
    <w:name w:val="Heading 4 Cite"/>
    <w:basedOn w:val="Normal"/>
    <w:link w:val="Heading4CiteChar"/>
    <w:autoRedefine/>
    <w:rsid w:val="00571E48"/>
    <w:rPr>
      <w:lang w:val="x-none" w:eastAsia="x-none"/>
    </w:rPr>
  </w:style>
  <w:style w:type="character" w:customStyle="1" w:styleId="Heading4CiteChar">
    <w:name w:val="Heading 4 Cite Char"/>
    <w:link w:val="Heading4Cite"/>
    <w:rsid w:val="00571E48"/>
    <w:rPr>
      <w:rFonts w:ascii="Cambria" w:hAnsi="Cambria" w:cs="Calibri"/>
      <w:lang w:val="x-none" w:eastAsia="x-none"/>
    </w:rPr>
  </w:style>
  <w:style w:type="paragraph" w:customStyle="1" w:styleId="Heading5SizeDown">
    <w:name w:val="Heading 5 Size Down"/>
    <w:basedOn w:val="Normal"/>
    <w:link w:val="Heading5SizeDownChar"/>
    <w:autoRedefine/>
    <w:rsid w:val="00571E48"/>
    <w:pPr>
      <w:tabs>
        <w:tab w:val="left" w:pos="1440"/>
      </w:tabs>
    </w:pPr>
    <w:rPr>
      <w:szCs w:val="16"/>
      <w:lang w:val="x-none" w:eastAsia="x-none"/>
    </w:rPr>
  </w:style>
  <w:style w:type="character" w:customStyle="1" w:styleId="Heading5SizeDownChar">
    <w:name w:val="Heading 5 Size Down Char"/>
    <w:link w:val="Heading5SizeDown"/>
    <w:rsid w:val="00571E48"/>
    <w:rPr>
      <w:rFonts w:ascii="Cambria" w:hAnsi="Cambria" w:cs="Calibri"/>
      <w:szCs w:val="16"/>
      <w:lang w:val="x-none" w:eastAsia="x-none"/>
    </w:rPr>
  </w:style>
  <w:style w:type="character" w:customStyle="1" w:styleId="quote-right">
    <w:name w:val="quote-right"/>
    <w:rsid w:val="00571E48"/>
  </w:style>
  <w:style w:type="character" w:customStyle="1" w:styleId="smallcase">
    <w:name w:val="smallcase"/>
    <w:rsid w:val="00571E48"/>
  </w:style>
  <w:style w:type="paragraph" w:customStyle="1" w:styleId="bold">
    <w:name w:val="bold"/>
    <w:basedOn w:val="Default"/>
    <w:qFormat/>
    <w:rsid w:val="00571E48"/>
    <w:pPr>
      <w:spacing w:after="200" w:line="276" w:lineRule="auto"/>
    </w:pPr>
    <w:rPr>
      <w:rFonts w:ascii="Times New Roman" w:hAnsi="Times New Roman" w:cs="AKDPE C+ Utopia"/>
      <w:b/>
      <w:color w:val="auto"/>
      <w:sz w:val="20"/>
    </w:rPr>
  </w:style>
  <w:style w:type="character" w:customStyle="1" w:styleId="ft0">
    <w:name w:val="ft0"/>
    <w:rsid w:val="00571E48"/>
  </w:style>
  <w:style w:type="character" w:customStyle="1" w:styleId="ft2">
    <w:name w:val="ft2"/>
    <w:rsid w:val="00571E48"/>
  </w:style>
  <w:style w:type="character" w:customStyle="1" w:styleId="ft3">
    <w:name w:val="ft3"/>
    <w:rsid w:val="00571E48"/>
  </w:style>
  <w:style w:type="character" w:customStyle="1" w:styleId="StyleTimesNewRoman12ptBold1">
    <w:name w:val="Style Times New Roman 12 pt Bold1"/>
    <w:rsid w:val="00571E48"/>
    <w:rPr>
      <w:b/>
      <w:bCs/>
      <w:sz w:val="24"/>
    </w:rPr>
  </w:style>
  <w:style w:type="paragraph" w:customStyle="1" w:styleId="Unhighlighted">
    <w:name w:val="Unhighlighted"/>
    <w:basedOn w:val="Normal"/>
    <w:link w:val="UnhighlightedChar"/>
    <w:autoRedefine/>
    <w:rsid w:val="00571E48"/>
    <w:rPr>
      <w:sz w:val="12"/>
      <w:lang w:val="x-none" w:eastAsia="x-none"/>
    </w:rPr>
  </w:style>
  <w:style w:type="character" w:customStyle="1" w:styleId="UnhighlightedChar">
    <w:name w:val="Unhighlighted Char"/>
    <w:link w:val="Unhighlighted"/>
    <w:rsid w:val="00571E48"/>
    <w:rPr>
      <w:rFonts w:ascii="Cambria" w:hAnsi="Cambria" w:cs="Calibri"/>
      <w:sz w:val="12"/>
      <w:lang w:val="x-none" w:eastAsia="x-none"/>
    </w:rPr>
  </w:style>
  <w:style w:type="character" w:customStyle="1" w:styleId="UnderlinedChar2">
    <w:name w:val="Underlined Char2"/>
    <w:aliases w:val="Heading 4 Char2,body Char2"/>
    <w:rsid w:val="00571E48"/>
    <w:rPr>
      <w:rFonts w:eastAsia="MS Mincho"/>
      <w:szCs w:val="24"/>
      <w:u w:val="single"/>
      <w:lang w:val="en-US" w:eastAsia="ja-JP" w:bidi="ar-SA"/>
    </w:rPr>
  </w:style>
  <w:style w:type="character" w:customStyle="1" w:styleId="CircledChar2">
    <w:name w:val="Circled Char2"/>
    <w:rsid w:val="00571E48"/>
    <w:rPr>
      <w:rFonts w:eastAsia="MS Mincho"/>
      <w:b/>
      <w:szCs w:val="24"/>
      <w:u w:val="single"/>
      <w:lang w:val="en-US" w:eastAsia="ja-JP" w:bidi="ar-SA"/>
    </w:rPr>
  </w:style>
  <w:style w:type="character" w:customStyle="1" w:styleId="SmallTextChar2">
    <w:name w:val="Small Text Char2"/>
    <w:rsid w:val="00571E48"/>
    <w:rPr>
      <w:rFonts w:eastAsia="MS Mincho"/>
      <w:sz w:val="15"/>
      <w:szCs w:val="24"/>
      <w:lang w:val="en-US" w:eastAsia="ja-JP" w:bidi="ar-SA"/>
    </w:rPr>
  </w:style>
  <w:style w:type="character" w:customStyle="1" w:styleId="UnderlinedCharChar0">
    <w:name w:val="Underlined Char Char"/>
    <w:rsid w:val="00571E48"/>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71E48"/>
    <w:rPr>
      <w:b/>
      <w:szCs w:val="24"/>
      <w:u w:val="single"/>
      <w:lang w:val="en-US" w:eastAsia="en-US" w:bidi="ar-SA"/>
    </w:rPr>
  </w:style>
  <w:style w:type="character" w:customStyle="1" w:styleId="UnderlinedCardChar">
    <w:name w:val="Underlined Card Char"/>
    <w:rsid w:val="00571E48"/>
    <w:rPr>
      <w:rFonts w:ascii="Palatino Linotype" w:eastAsia="Times New Roman" w:hAnsi="Palatino Linotype"/>
      <w:u w:val="thick"/>
    </w:rPr>
  </w:style>
  <w:style w:type="character" w:customStyle="1" w:styleId="SmallCardChar">
    <w:name w:val="Small Card Char"/>
    <w:rsid w:val="00571E48"/>
    <w:rPr>
      <w:rFonts w:ascii="Palatino Linotype" w:eastAsia="Times New Roman" w:hAnsi="Palatino Linotype"/>
      <w:sz w:val="12"/>
      <w:szCs w:val="24"/>
    </w:rPr>
  </w:style>
  <w:style w:type="character" w:customStyle="1" w:styleId="StyleBoldUnderline10ptBold">
    <w:name w:val="Style Bold Underline + 10 pt Bold"/>
    <w:rsid w:val="00571E48"/>
    <w:rPr>
      <w:b/>
      <w:bCs/>
      <w:sz w:val="20"/>
      <w:u w:val="thick"/>
    </w:rPr>
  </w:style>
  <w:style w:type="character" w:customStyle="1" w:styleId="pubdate">
    <w:name w:val="pubdate"/>
    <w:rsid w:val="00571E48"/>
  </w:style>
  <w:style w:type="character" w:customStyle="1" w:styleId="separator">
    <w:name w:val="separator"/>
    <w:rsid w:val="00571E48"/>
  </w:style>
  <w:style w:type="paragraph" w:customStyle="1" w:styleId="PageHeader">
    <w:name w:val="Page Header"/>
    <w:basedOn w:val="Normal"/>
    <w:link w:val="PageHeaderChar"/>
    <w:qFormat/>
    <w:rsid w:val="00571E48"/>
    <w:pPr>
      <w:jc w:val="center"/>
    </w:pPr>
    <w:rPr>
      <w:rFonts w:ascii="Arial Narrow" w:eastAsia="SimSun" w:hAnsi="Arial Narrow"/>
      <w:b/>
      <w:sz w:val="36"/>
      <w:szCs w:val="36"/>
      <w:lang w:val="x-none" w:eastAsia="zh-CN"/>
    </w:rPr>
  </w:style>
  <w:style w:type="character" w:customStyle="1" w:styleId="PageHeaderChar">
    <w:name w:val="Page Header Char"/>
    <w:link w:val="PageHeader"/>
    <w:rsid w:val="00571E48"/>
    <w:rPr>
      <w:rFonts w:ascii="Arial Narrow" w:eastAsia="SimSun" w:hAnsi="Arial Narrow" w:cs="Calibri"/>
      <w:b/>
      <w:sz w:val="36"/>
      <w:szCs w:val="36"/>
      <w:lang w:val="x-none" w:eastAsia="zh-CN"/>
    </w:rPr>
  </w:style>
  <w:style w:type="paragraph" w:customStyle="1" w:styleId="NormalUnderline0">
    <w:name w:val="Normal + Underline"/>
    <w:basedOn w:val="Normal"/>
    <w:link w:val="NormalUnderlineChar0"/>
    <w:rsid w:val="00571E48"/>
    <w:pPr>
      <w:ind w:left="720"/>
    </w:pPr>
    <w:rPr>
      <w:b/>
      <w:u w:val="single"/>
      <w:lang w:val="x-none" w:eastAsia="x-none"/>
    </w:rPr>
  </w:style>
  <w:style w:type="paragraph" w:customStyle="1" w:styleId="NormalNoUnderline">
    <w:name w:val="Normal + No Underline"/>
    <w:basedOn w:val="Normal"/>
    <w:link w:val="NormalNoUnderlineChar"/>
    <w:rsid w:val="00571E48"/>
    <w:pPr>
      <w:ind w:left="720"/>
    </w:pPr>
    <w:rPr>
      <w:sz w:val="12"/>
      <w:lang w:val="x-none" w:eastAsia="x-none"/>
    </w:rPr>
  </w:style>
  <w:style w:type="character" w:customStyle="1" w:styleId="NormalUnderlineChar0">
    <w:name w:val="Normal + Underline Char"/>
    <w:link w:val="NormalUnderline0"/>
    <w:rsid w:val="00571E48"/>
    <w:rPr>
      <w:rFonts w:ascii="Cambria" w:hAnsi="Cambria" w:cs="Calibri"/>
      <w:b/>
      <w:u w:val="single"/>
      <w:lang w:val="x-none" w:eastAsia="x-none"/>
    </w:rPr>
  </w:style>
  <w:style w:type="character" w:customStyle="1" w:styleId="NormalNoUnderlineChar">
    <w:name w:val="Normal + No Underline Char"/>
    <w:link w:val="NormalNoUnderline"/>
    <w:rsid w:val="00571E48"/>
    <w:rPr>
      <w:rFonts w:ascii="Cambria" w:hAnsi="Cambria" w:cs="Calibri"/>
      <w:sz w:val="12"/>
      <w:lang w:val="x-none" w:eastAsia="x-none"/>
    </w:rPr>
  </w:style>
  <w:style w:type="paragraph" w:customStyle="1" w:styleId="TagCite1">
    <w:name w:val="Tag Cite"/>
    <w:basedOn w:val="PageHeader"/>
    <w:link w:val="TagCiteChar"/>
    <w:qFormat/>
    <w:rsid w:val="00571E48"/>
    <w:pPr>
      <w:jc w:val="left"/>
    </w:pPr>
    <w:rPr>
      <w:sz w:val="24"/>
      <w:szCs w:val="24"/>
    </w:rPr>
  </w:style>
  <w:style w:type="character" w:customStyle="1" w:styleId="TagCiteChar">
    <w:name w:val="Tag Cite Char"/>
    <w:link w:val="TagCite1"/>
    <w:rsid w:val="00571E48"/>
    <w:rPr>
      <w:rFonts w:ascii="Arial Narrow" w:eastAsia="SimSun" w:hAnsi="Arial Narrow" w:cs="Calibri"/>
      <w:b/>
      <w:sz w:val="24"/>
      <w:szCs w:val="24"/>
      <w:lang w:val="x-none" w:eastAsia="zh-CN"/>
    </w:rPr>
  </w:style>
  <w:style w:type="character" w:customStyle="1" w:styleId="smalllink">
    <w:name w:val="smalllink"/>
    <w:rsid w:val="00571E48"/>
  </w:style>
  <w:style w:type="character" w:customStyle="1" w:styleId="text21">
    <w:name w:val="text21"/>
    <w:rsid w:val="00571E48"/>
    <w:rPr>
      <w:rFonts w:ascii="Verdana" w:hAnsi="Verdana" w:hint="default"/>
      <w:sz w:val="18"/>
      <w:szCs w:val="18"/>
    </w:rPr>
  </w:style>
  <w:style w:type="character" w:customStyle="1" w:styleId="bighead1">
    <w:name w:val="bighead1"/>
    <w:rsid w:val="00571E48"/>
    <w:rPr>
      <w:rFonts w:ascii="Verdana" w:hAnsi="Verdana" w:hint="default"/>
      <w:b/>
      <w:bCs/>
      <w:sz w:val="27"/>
      <w:szCs w:val="27"/>
    </w:rPr>
  </w:style>
  <w:style w:type="character" w:customStyle="1" w:styleId="styleboldunderline">
    <w:name w:val="styleboldunderline"/>
    <w:rsid w:val="00571E48"/>
  </w:style>
  <w:style w:type="character" w:customStyle="1" w:styleId="Underline-WFU">
    <w:name w:val="Underline-WFU"/>
    <w:uiPriority w:val="1"/>
    <w:qFormat/>
    <w:rsid w:val="00571E48"/>
    <w:rPr>
      <w:rFonts w:ascii="Cambria" w:hAnsi="Cambria"/>
      <w:sz w:val="21"/>
      <w:u w:val="single"/>
    </w:rPr>
  </w:style>
  <w:style w:type="paragraph" w:customStyle="1" w:styleId="Tiny-WFU">
    <w:name w:val="Tiny-WFU"/>
    <w:basedOn w:val="Normal"/>
    <w:qFormat/>
    <w:rsid w:val="00571E48"/>
    <w:rPr>
      <w:rFonts w:eastAsia="Malgun Gothic"/>
      <w:sz w:val="12"/>
      <w:lang w:eastAsia="ko-KR"/>
    </w:rPr>
  </w:style>
  <w:style w:type="character" w:customStyle="1" w:styleId="UnunderlinedTextChar">
    <w:name w:val="Ununderlined Text Char"/>
    <w:link w:val="UnunderlinedText"/>
    <w:rsid w:val="00571E48"/>
    <w:rPr>
      <w:sz w:val="12"/>
    </w:rPr>
  </w:style>
  <w:style w:type="paragraph" w:customStyle="1" w:styleId="UnunderlinedText">
    <w:name w:val="Ununderlined Text"/>
    <w:basedOn w:val="Normal"/>
    <w:link w:val="UnunderlinedTextChar"/>
    <w:autoRedefine/>
    <w:rsid w:val="00571E48"/>
    <w:rPr>
      <w:rFonts w:asciiTheme="minorHAnsi" w:hAnsiTheme="minorHAnsi" w:cstheme="minorBidi"/>
      <w:sz w:val="12"/>
    </w:rPr>
  </w:style>
  <w:style w:type="character" w:customStyle="1" w:styleId="CardsFont6ptChar1">
    <w:name w:val="Cards + Font: 6 pt Char1"/>
    <w:link w:val="CardsFont6pt"/>
    <w:locked/>
    <w:rsid w:val="00571E48"/>
    <w:rPr>
      <w:rFonts w:ascii="Cambria" w:hAnsi="Cambria" w:cs="Calibri"/>
      <w:sz w:val="12"/>
      <w:szCs w:val="20"/>
      <w:lang w:val="x-none" w:eastAsia="x-none"/>
    </w:rPr>
  </w:style>
  <w:style w:type="paragraph" w:customStyle="1" w:styleId="Indentation">
    <w:name w:val="Indentation"/>
    <w:basedOn w:val="Normal"/>
    <w:qFormat/>
    <w:rsid w:val="00571E48"/>
    <w:pPr>
      <w:ind w:left="288" w:right="288"/>
    </w:pPr>
    <w:rPr>
      <w:rFonts w:eastAsia="Calibri"/>
    </w:rPr>
  </w:style>
  <w:style w:type="paragraph" w:customStyle="1" w:styleId="departments">
    <w:name w:val="departments"/>
    <w:basedOn w:val="Normal"/>
    <w:uiPriority w:val="99"/>
    <w:qFormat/>
    <w:rsid w:val="00571E48"/>
    <w:pPr>
      <w:spacing w:before="100" w:beforeAutospacing="1" w:after="100" w:afterAutospacing="1"/>
    </w:pPr>
  </w:style>
  <w:style w:type="character" w:customStyle="1" w:styleId="left-date1">
    <w:name w:val="left-date1"/>
    <w:rsid w:val="00571E48"/>
    <w:rPr>
      <w:rFonts w:ascii="Verdana" w:hAnsi="Verdana" w:hint="default"/>
      <w:color w:val="666666"/>
      <w:sz w:val="14"/>
      <w:szCs w:val="14"/>
    </w:rPr>
  </w:style>
  <w:style w:type="paragraph" w:customStyle="1" w:styleId="seeall">
    <w:name w:val="seeall"/>
    <w:basedOn w:val="Normal"/>
    <w:rsid w:val="00571E48"/>
    <w:pPr>
      <w:spacing w:before="100" w:beforeAutospacing="1" w:after="100" w:afterAutospacing="1"/>
    </w:pPr>
  </w:style>
  <w:style w:type="character" w:customStyle="1" w:styleId="Title2">
    <w:name w:val="Title2"/>
    <w:basedOn w:val="DefaultParagraphFont"/>
    <w:rsid w:val="00571E48"/>
  </w:style>
  <w:style w:type="character" w:customStyle="1" w:styleId="list-comma">
    <w:name w:val="list-comma"/>
    <w:basedOn w:val="DefaultParagraphFont"/>
    <w:rsid w:val="00571E48"/>
  </w:style>
  <w:style w:type="character" w:customStyle="1" w:styleId="livefyre-commentcount">
    <w:name w:val="livefyre-commentcount"/>
    <w:basedOn w:val="DefaultParagraphFont"/>
    <w:rsid w:val="00571E48"/>
  </w:style>
  <w:style w:type="paragraph" w:customStyle="1" w:styleId="textbodyblack">
    <w:name w:val="textbodyblack"/>
    <w:basedOn w:val="Normal"/>
    <w:rsid w:val="00571E48"/>
    <w:pPr>
      <w:spacing w:before="100" w:beforeAutospacing="1" w:after="100" w:afterAutospacing="1"/>
    </w:pPr>
  </w:style>
  <w:style w:type="character" w:customStyle="1" w:styleId="rednegchange">
    <w:name w:val="red_neg_change"/>
    <w:basedOn w:val="DefaultParagraphFont"/>
    <w:rsid w:val="00571E48"/>
  </w:style>
  <w:style w:type="character" w:customStyle="1" w:styleId="wsodqchgshow">
    <w:name w:val="wsodq_chgshow"/>
    <w:basedOn w:val="DefaultParagraphFont"/>
    <w:rsid w:val="00571E48"/>
  </w:style>
  <w:style w:type="character" w:customStyle="1" w:styleId="greenposchange">
    <w:name w:val="green_pos_change"/>
    <w:basedOn w:val="DefaultParagraphFont"/>
    <w:rsid w:val="00571E48"/>
  </w:style>
  <w:style w:type="paragraph" w:customStyle="1" w:styleId="image-caption">
    <w:name w:val="image-caption"/>
    <w:basedOn w:val="Normal"/>
    <w:rsid w:val="00571E48"/>
    <w:pPr>
      <w:spacing w:before="100" w:beforeAutospacing="1" w:after="100" w:afterAutospacing="1"/>
    </w:pPr>
  </w:style>
  <w:style w:type="character" w:customStyle="1" w:styleId="image-credit">
    <w:name w:val="image-credit"/>
    <w:basedOn w:val="DefaultParagraphFont"/>
    <w:rsid w:val="00571E48"/>
  </w:style>
  <w:style w:type="paragraph" w:customStyle="1" w:styleId="gascontcredit">
    <w:name w:val="gas_cont_credit"/>
    <w:basedOn w:val="Normal"/>
    <w:rsid w:val="00571E48"/>
    <w:pPr>
      <w:spacing w:before="100" w:beforeAutospacing="1" w:after="100" w:afterAutospacing="1"/>
    </w:pPr>
  </w:style>
  <w:style w:type="character" w:customStyle="1" w:styleId="6Underlined">
    <w:name w:val="6 Underlined"/>
    <w:rsid w:val="00571E48"/>
    <w:rPr>
      <w:rFonts w:ascii="Times New Roman" w:hAnsi="Times New Roman"/>
      <w:b/>
      <w:sz w:val="22"/>
      <w:u w:val="single"/>
    </w:rPr>
  </w:style>
  <w:style w:type="character" w:customStyle="1" w:styleId="5Notunderlined">
    <w:name w:val="5 Not underlined"/>
    <w:rsid w:val="00571E48"/>
    <w:rPr>
      <w:rFonts w:ascii="Times New Roman" w:hAnsi="Times New Roman"/>
      <w:sz w:val="12"/>
    </w:rPr>
  </w:style>
  <w:style w:type="paragraph" w:customStyle="1" w:styleId="Hat1">
    <w:name w:val="Hat1"/>
    <w:basedOn w:val="Normal"/>
    <w:next w:val="Normal"/>
    <w:qFormat/>
    <w:rsid w:val="00571E48"/>
    <w:pPr>
      <w:keepNext/>
      <w:keepLines/>
      <w:pageBreakBefore/>
      <w:spacing w:before="480"/>
      <w:jc w:val="center"/>
      <w:outlineLvl w:val="1"/>
    </w:pPr>
    <w:rPr>
      <w:rFonts w:ascii="Garamond" w:hAnsi="Garamond"/>
      <w:b/>
      <w:bCs/>
      <w:sz w:val="44"/>
      <w:szCs w:val="26"/>
      <w:u w:val="double"/>
    </w:rPr>
  </w:style>
  <w:style w:type="paragraph" w:customStyle="1" w:styleId="Block1">
    <w:name w:val="Block1"/>
    <w:basedOn w:val="Normal"/>
    <w:next w:val="Normal"/>
    <w:uiPriority w:val="3"/>
    <w:qFormat/>
    <w:rsid w:val="00571E48"/>
    <w:pPr>
      <w:keepNext/>
      <w:keepLines/>
      <w:pageBreakBefore/>
      <w:spacing w:before="200"/>
      <w:jc w:val="center"/>
      <w:outlineLvl w:val="2"/>
    </w:pPr>
    <w:rPr>
      <w:rFonts w:ascii="Garamond" w:hAnsi="Garamond"/>
      <w:b/>
      <w:bCs/>
      <w:sz w:val="32"/>
      <w:u w:val="single"/>
    </w:rPr>
  </w:style>
  <w:style w:type="paragraph" w:customStyle="1" w:styleId="NormalTag1">
    <w:name w:val="Normal Tag1"/>
    <w:basedOn w:val="Normal"/>
    <w:next w:val="Normal"/>
    <w:uiPriority w:val="4"/>
    <w:qFormat/>
    <w:rsid w:val="00571E48"/>
    <w:pPr>
      <w:keepNext/>
      <w:keepLines/>
      <w:spacing w:before="200"/>
      <w:outlineLvl w:val="3"/>
    </w:pPr>
    <w:rPr>
      <w:rFonts w:ascii="Garamond" w:hAnsi="Garamond"/>
      <w:b/>
      <w:bCs/>
      <w:iCs/>
      <w:sz w:val="26"/>
    </w:rPr>
  </w:style>
  <w:style w:type="character" w:customStyle="1" w:styleId="pnumber">
    <w:name w:val="pnumber"/>
    <w:rsid w:val="00571E48"/>
  </w:style>
  <w:style w:type="character" w:customStyle="1" w:styleId="ital">
    <w:name w:val="ital"/>
    <w:rsid w:val="00571E48"/>
  </w:style>
  <w:style w:type="character" w:customStyle="1" w:styleId="orgdiv">
    <w:name w:val="orgdiv"/>
    <w:rsid w:val="00571E48"/>
  </w:style>
  <w:style w:type="character" w:customStyle="1" w:styleId="orgname">
    <w:name w:val="orgname"/>
    <w:rsid w:val="00571E48"/>
  </w:style>
  <w:style w:type="character" w:customStyle="1" w:styleId="city">
    <w:name w:val="city"/>
    <w:rsid w:val="00571E48"/>
  </w:style>
  <w:style w:type="character" w:customStyle="1" w:styleId="state">
    <w:name w:val="state"/>
    <w:rsid w:val="00571E48"/>
  </w:style>
  <w:style w:type="character" w:customStyle="1" w:styleId="country">
    <w:name w:val="country"/>
    <w:rsid w:val="00571E48"/>
  </w:style>
  <w:style w:type="character" w:customStyle="1" w:styleId="6">
    <w:name w:val="6"/>
    <w:rsid w:val="00571E48"/>
    <w:rPr>
      <w:rFonts w:cs="Arial"/>
      <w:bCs/>
      <w:sz w:val="20"/>
      <w:u w:val="single"/>
      <w:lang w:val="en-US" w:eastAsia="en-US" w:bidi="ar-SA"/>
    </w:rPr>
  </w:style>
  <w:style w:type="character" w:customStyle="1" w:styleId="Styleunderline11ptBoldBorderSinglesolidlineAuto">
    <w:name w:val="Style underline + 11 pt Bold Border: : (Single solid line Auto ..."/>
    <w:rsid w:val="00571E48"/>
    <w:rPr>
      <w:b/>
      <w:bCs/>
      <w:sz w:val="20"/>
      <w:u w:val="single"/>
      <w:bdr w:val="single" w:sz="4" w:space="0" w:color="auto"/>
    </w:rPr>
  </w:style>
  <w:style w:type="paragraph" w:customStyle="1" w:styleId="UnderlinePara">
    <w:name w:val="Underline Para"/>
    <w:basedOn w:val="Normal"/>
    <w:uiPriority w:val="6"/>
    <w:qFormat/>
    <w:rsid w:val="00571E48"/>
    <w:pPr>
      <w:widowControl w:val="0"/>
      <w:suppressAutoHyphens/>
      <w:spacing w:after="200"/>
      <w:contextualSpacing/>
      <w:jc w:val="both"/>
    </w:pPr>
    <w:rPr>
      <w:rFonts w:eastAsia="Calibri"/>
      <w:bCs/>
      <w:szCs w:val="20"/>
      <w:u w:val="single"/>
    </w:rPr>
  </w:style>
  <w:style w:type="character" w:customStyle="1" w:styleId="StyleBoldUnderlineBorderSinglesolidlineAuto05pt">
    <w:name w:val="Style Bold Underline Border: : (Single solid line Auto  0.5 pt ..."/>
    <w:basedOn w:val="DefaultParagraphFont"/>
    <w:rsid w:val="00571E48"/>
    <w:rPr>
      <w:b/>
      <w:bCs/>
      <w:u w:val="single"/>
      <w:bdr w:val="none" w:sz="0" w:space="0" w:color="auto"/>
    </w:rPr>
  </w:style>
  <w:style w:type="paragraph" w:customStyle="1" w:styleId="StyleStyleCardTextLeft-075Right0">
    <w:name w:val="Style Style Card Text + Left:  -0.75&quot; + Right:  0&quot;"/>
    <w:basedOn w:val="Normal"/>
    <w:link w:val="StyleStyleCardTextLeft-075Right0Char"/>
    <w:autoRedefine/>
    <w:qFormat/>
    <w:rsid w:val="00571E48"/>
    <w:rPr>
      <w:rFonts w:ascii="Garamond" w:eastAsia="MS Mincho" w:hAnsi="Garamond"/>
      <w:lang w:val="x-none" w:eastAsia="x-none"/>
    </w:rPr>
  </w:style>
  <w:style w:type="character" w:customStyle="1" w:styleId="StyleStyleCardTextLeft-075Right0Char">
    <w:name w:val="Style Style Card Text + Left:  -0.75&quot; + Right:  0&quot; Char"/>
    <w:link w:val="StyleStyleCardTextLeft-075Right0"/>
    <w:rsid w:val="00571E48"/>
    <w:rPr>
      <w:rFonts w:ascii="Garamond" w:eastAsia="MS Mincho" w:hAnsi="Garamond" w:cs="Calibri"/>
      <w:lang w:val="x-none" w:eastAsia="x-none"/>
    </w:rPr>
  </w:style>
  <w:style w:type="character" w:customStyle="1" w:styleId="StyleUnderlineChar19ptBold">
    <w:name w:val="Style Underline Char1 + 9 pt Bold"/>
    <w:rsid w:val="00571E48"/>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571E48"/>
    <w:rPr>
      <w:rFonts w:ascii="Times New Roman" w:hAnsi="Times New Roman" w:cs="Times New Roman" w:hint="default"/>
      <w:sz w:val="20"/>
      <w:szCs w:val="24"/>
      <w:u w:val="single"/>
      <w:lang w:val="en-US" w:eastAsia="en-US" w:bidi="ar-SA"/>
    </w:rPr>
  </w:style>
  <w:style w:type="character" w:customStyle="1" w:styleId="cardChar1Char">
    <w:name w:val="card Char1 Char"/>
    <w:rsid w:val="00571E48"/>
  </w:style>
  <w:style w:type="character" w:customStyle="1" w:styleId="StyleUnderlineChar9pt2">
    <w:name w:val="Style Underline Char + 9 pt2"/>
    <w:rsid w:val="00571E4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71E48"/>
    <w:rPr>
      <w:rFonts w:ascii="Times New Roman" w:hAnsi="Times New Roman" w:cs="Times New Roman" w:hint="default"/>
      <w:b/>
      <w:bCs/>
      <w:sz w:val="20"/>
      <w:u w:val="single"/>
      <w:lang w:val="en-US" w:eastAsia="en-US" w:bidi="ar-SA"/>
    </w:rPr>
  </w:style>
  <w:style w:type="paragraph" w:customStyle="1" w:styleId="FreeForm">
    <w:name w:val="Free Form"/>
    <w:rsid w:val="00571E48"/>
    <w:pPr>
      <w:spacing w:after="0" w:line="240" w:lineRule="auto"/>
    </w:pPr>
    <w:rPr>
      <w:rFonts w:ascii="Helvetica" w:eastAsia="ヒラギノ角ゴ Pro W3" w:hAnsi="Helvetica" w:cs="Times New Roman"/>
      <w:color w:val="000000"/>
      <w:sz w:val="24"/>
      <w:szCs w:val="20"/>
    </w:rPr>
  </w:style>
  <w:style w:type="character" w:customStyle="1" w:styleId="3">
    <w:name w:val="3"/>
    <w:basedOn w:val="DefaultParagraphFont"/>
    <w:rsid w:val="00571E48"/>
    <w:rPr>
      <w:rFonts w:cs="Arial"/>
      <w:bCs/>
      <w:sz w:val="20"/>
      <w:u w:val="single"/>
      <w:lang w:val="en-US" w:eastAsia="en-US" w:bidi="ar-SA"/>
    </w:rPr>
  </w:style>
  <w:style w:type="paragraph" w:customStyle="1" w:styleId="FullCite">
    <w:name w:val="Full Cite"/>
    <w:basedOn w:val="Normal"/>
    <w:next w:val="Normal"/>
    <w:link w:val="FullCiteChar"/>
    <w:rsid w:val="00571E48"/>
    <w:rPr>
      <w:rFonts w:ascii="Garamond" w:eastAsia="Calibri" w:hAnsi="Garamond"/>
      <w:szCs w:val="20"/>
    </w:rPr>
  </w:style>
  <w:style w:type="character" w:customStyle="1" w:styleId="FullCiteChar">
    <w:name w:val="Full Cite Char"/>
    <w:basedOn w:val="DefaultParagraphFont"/>
    <w:link w:val="FullCite"/>
    <w:rsid w:val="00571E48"/>
    <w:rPr>
      <w:rFonts w:ascii="Garamond" w:eastAsia="Calibri" w:hAnsi="Garamond" w:cs="Calibri"/>
      <w:szCs w:val="20"/>
    </w:rPr>
  </w:style>
  <w:style w:type="paragraph" w:customStyle="1" w:styleId="volissue">
    <w:name w:val="volissue"/>
    <w:basedOn w:val="Normal"/>
    <w:rsid w:val="00571E48"/>
    <w:pPr>
      <w:spacing w:before="100" w:beforeAutospacing="1" w:after="100" w:afterAutospacing="1"/>
    </w:pPr>
  </w:style>
  <w:style w:type="paragraph" w:customStyle="1" w:styleId="Brief-Underline">
    <w:name w:val="Brief - Underline"/>
    <w:basedOn w:val="Normal"/>
    <w:rsid w:val="00571E48"/>
    <w:rPr>
      <w:szCs w:val="20"/>
      <w:u w:val="single"/>
    </w:rPr>
  </w:style>
  <w:style w:type="character" w:customStyle="1" w:styleId="Brief-Smalltext0">
    <w:name w:val="Brief - Small text"/>
    <w:rsid w:val="00571E48"/>
    <w:rPr>
      <w:rFonts w:cs="Times New Roman"/>
      <w:sz w:val="14"/>
      <w:szCs w:val="14"/>
    </w:rPr>
  </w:style>
  <w:style w:type="character" w:customStyle="1" w:styleId="beriefunderline">
    <w:name w:val="berief = underline"/>
    <w:rsid w:val="00571E48"/>
    <w:rPr>
      <w:rFonts w:eastAsia="Times New Roman" w:cs="Times New Roman"/>
      <w:sz w:val="20"/>
      <w:szCs w:val="20"/>
      <w:u w:val="single"/>
    </w:rPr>
  </w:style>
  <w:style w:type="character" w:customStyle="1" w:styleId="berief">
    <w:name w:val="berief"/>
    <w:rsid w:val="00571E48"/>
    <w:rPr>
      <w:rFonts w:eastAsia="Times New Roman" w:cs="Times New Roman"/>
      <w:sz w:val="20"/>
      <w:szCs w:val="20"/>
      <w:u w:val="none"/>
    </w:rPr>
  </w:style>
  <w:style w:type="paragraph" w:customStyle="1" w:styleId="CiteReal">
    <w:name w:val="Cite Real"/>
    <w:basedOn w:val="Normal"/>
    <w:next w:val="Normal"/>
    <w:qFormat/>
    <w:rsid w:val="00571E48"/>
    <w:rPr>
      <w:rFonts w:eastAsia="MS Mincho"/>
      <w:b/>
      <w:u w:val="single"/>
    </w:rPr>
  </w:style>
  <w:style w:type="character" w:customStyle="1" w:styleId="CardUnderlineChar">
    <w:name w:val="Card Underline Char"/>
    <w:link w:val="CardUnderline"/>
    <w:rsid w:val="00571E48"/>
    <w:rPr>
      <w:szCs w:val="24"/>
      <w:u w:val="single"/>
    </w:rPr>
  </w:style>
  <w:style w:type="character" w:customStyle="1" w:styleId="grey1">
    <w:name w:val="grey1"/>
    <w:basedOn w:val="DefaultParagraphFont"/>
    <w:rsid w:val="00571E48"/>
  </w:style>
  <w:style w:type="paragraph" w:customStyle="1" w:styleId="3text">
    <w:name w:val="3text"/>
    <w:basedOn w:val="Normal"/>
    <w:link w:val="3textChar"/>
    <w:rsid w:val="00571E48"/>
    <w:pPr>
      <w:spacing w:before="100" w:beforeAutospacing="1" w:after="100" w:afterAutospacing="1"/>
    </w:pPr>
  </w:style>
  <w:style w:type="character" w:customStyle="1" w:styleId="searchwithinhl">
    <w:name w:val="searchwithinhl"/>
    <w:basedOn w:val="DefaultParagraphFont"/>
    <w:rsid w:val="00571E48"/>
  </w:style>
  <w:style w:type="character" w:customStyle="1" w:styleId="read-pgnum">
    <w:name w:val="read-pgnum"/>
    <w:basedOn w:val="DefaultParagraphFont"/>
    <w:rsid w:val="00571E48"/>
  </w:style>
  <w:style w:type="paragraph" w:customStyle="1" w:styleId="TextUnderline">
    <w:name w:val="Text Underline"/>
    <w:basedOn w:val="Normal"/>
    <w:link w:val="TextUnderlineChar"/>
    <w:rsid w:val="00571E48"/>
    <w:rPr>
      <w:rFonts w:ascii="Garamond" w:hAnsi="Garamond"/>
      <w:bCs/>
      <w:kern w:val="20"/>
      <w:szCs w:val="32"/>
      <w:u w:val="single"/>
      <w:lang w:val="x-none" w:eastAsia="x-none"/>
    </w:rPr>
  </w:style>
  <w:style w:type="character" w:customStyle="1" w:styleId="TextUnderlineChar">
    <w:name w:val="Text Underline Char"/>
    <w:link w:val="TextUnderline"/>
    <w:rsid w:val="00571E48"/>
    <w:rPr>
      <w:rFonts w:ascii="Garamond" w:hAnsi="Garamond" w:cs="Calibri"/>
      <w:bCs/>
      <w:kern w:val="20"/>
      <w:szCs w:val="32"/>
      <w:u w:val="single"/>
      <w:lang w:val="x-none" w:eastAsia="x-none"/>
    </w:rPr>
  </w:style>
  <w:style w:type="paragraph" w:customStyle="1" w:styleId="Boldunderline0">
    <w:name w:val="Bold underline"/>
    <w:basedOn w:val="TextUnderline"/>
    <w:link w:val="BoldunderlineChar2"/>
    <w:rsid w:val="00571E48"/>
    <w:rPr>
      <w:b/>
    </w:rPr>
  </w:style>
  <w:style w:type="character" w:customStyle="1" w:styleId="BoldunderlineChar2">
    <w:name w:val="Bold underline Char"/>
    <w:link w:val="Boldunderline0"/>
    <w:rsid w:val="00571E48"/>
    <w:rPr>
      <w:rFonts w:ascii="Garamond" w:hAnsi="Garamond" w:cs="Calibri"/>
      <w:b/>
      <w:bCs/>
      <w:kern w:val="20"/>
      <w:szCs w:val="32"/>
      <w:u w:val="single"/>
      <w:lang w:val="x-none" w:eastAsia="x-none"/>
    </w:rPr>
  </w:style>
  <w:style w:type="character" w:customStyle="1" w:styleId="RegularChar">
    <w:name w:val="Regular Char"/>
    <w:link w:val="Regular"/>
    <w:rsid w:val="00571E48"/>
    <w:rPr>
      <w:rFonts w:ascii="Cambria" w:eastAsia="Cambria" w:hAnsi="Cambria" w:cs="Calibri"/>
      <w:lang w:val="x-none" w:eastAsia="x-none"/>
    </w:rPr>
  </w:style>
  <w:style w:type="character" w:customStyle="1" w:styleId="middleheadline">
    <w:name w:val="middleheadline"/>
    <w:basedOn w:val="DefaultParagraphFont"/>
    <w:rsid w:val="00571E48"/>
  </w:style>
  <w:style w:type="character" w:customStyle="1" w:styleId="bodycopy">
    <w:name w:val="bodycopy"/>
    <w:basedOn w:val="DefaultParagraphFont"/>
    <w:rsid w:val="00571E48"/>
  </w:style>
  <w:style w:type="character" w:customStyle="1" w:styleId="style20">
    <w:name w:val="style2"/>
    <w:basedOn w:val="DefaultParagraphFont"/>
    <w:rsid w:val="00571E48"/>
  </w:style>
  <w:style w:type="paragraph" w:customStyle="1" w:styleId="style1style2">
    <w:name w:val="style1 style2"/>
    <w:basedOn w:val="Normal"/>
    <w:rsid w:val="00571E48"/>
    <w:pPr>
      <w:spacing w:beforeLines="1" w:afterLines="1"/>
    </w:pPr>
    <w:rPr>
      <w:rFonts w:ascii="Times" w:hAnsi="Times"/>
      <w:szCs w:val="20"/>
    </w:rPr>
  </w:style>
  <w:style w:type="character" w:customStyle="1" w:styleId="endemailtag">
    <w:name w:val="endemailtag"/>
    <w:basedOn w:val="DefaultParagraphFont"/>
    <w:rsid w:val="00571E48"/>
  </w:style>
  <w:style w:type="paragraph" w:customStyle="1" w:styleId="assert">
    <w:name w:val="assert"/>
    <w:basedOn w:val="Normal"/>
    <w:rsid w:val="00571E48"/>
    <w:pPr>
      <w:spacing w:beforeLines="1" w:afterLines="1"/>
    </w:pPr>
    <w:rPr>
      <w:rFonts w:ascii="Times" w:hAnsi="Times"/>
      <w:szCs w:val="20"/>
    </w:rPr>
  </w:style>
  <w:style w:type="character" w:customStyle="1" w:styleId="fpred">
    <w:name w:val="fp_red"/>
    <w:basedOn w:val="DefaultParagraphFont"/>
    <w:rsid w:val="00571E48"/>
  </w:style>
  <w:style w:type="paragraph" w:customStyle="1" w:styleId="HiddenBlockHeader">
    <w:name w:val="Hidden Block Header"/>
    <w:basedOn w:val="Normal"/>
    <w:next w:val="Nothing"/>
    <w:link w:val="HiddenBlockHeaderChar"/>
    <w:rsid w:val="00571E48"/>
    <w:pPr>
      <w:widowControl w:val="0"/>
      <w:pBdr>
        <w:top w:val="single" w:sz="12" w:space="1" w:color="auto"/>
        <w:left w:val="single" w:sz="12" w:space="4" w:color="auto"/>
        <w:bottom w:val="single" w:sz="12" w:space="1" w:color="auto"/>
        <w:right w:val="single" w:sz="12" w:space="4" w:color="auto"/>
      </w:pBdr>
      <w:jc w:val="center"/>
    </w:pPr>
    <w:rPr>
      <w:b/>
      <w:lang w:val="x-none" w:eastAsia="x-none"/>
    </w:rPr>
  </w:style>
  <w:style w:type="character" w:customStyle="1" w:styleId="title3">
    <w:name w:val="title3"/>
    <w:rsid w:val="00571E48"/>
    <w:rPr>
      <w:b/>
      <w:bCs/>
      <w:sz w:val="26"/>
      <w:szCs w:val="26"/>
    </w:rPr>
  </w:style>
  <w:style w:type="character" w:customStyle="1" w:styleId="articlebyline">
    <w:name w:val="articlebyline"/>
    <w:basedOn w:val="DefaultParagraphFont"/>
    <w:rsid w:val="00571E48"/>
  </w:style>
  <w:style w:type="paragraph" w:customStyle="1" w:styleId="non-feed">
    <w:name w:val="non-feed"/>
    <w:basedOn w:val="Normal"/>
    <w:rsid w:val="00571E48"/>
    <w:pPr>
      <w:spacing w:beforeLines="1" w:afterLines="1"/>
    </w:pPr>
    <w:rPr>
      <w:rFonts w:ascii="Times" w:hAnsi="Times"/>
      <w:szCs w:val="20"/>
    </w:rPr>
  </w:style>
  <w:style w:type="character" w:customStyle="1" w:styleId="pullquote">
    <w:name w:val="pullquote"/>
    <w:basedOn w:val="DefaultParagraphFont"/>
    <w:rsid w:val="00571E48"/>
  </w:style>
  <w:style w:type="paragraph" w:customStyle="1" w:styleId="articleparagraphenarticleparagraph">
    <w:name w:val="articleparagraph enarticleparagraph"/>
    <w:basedOn w:val="Normal"/>
    <w:rsid w:val="00571E48"/>
    <w:pPr>
      <w:spacing w:beforeLines="1" w:afterLines="1"/>
    </w:pPr>
    <w:rPr>
      <w:rFonts w:ascii="Times" w:hAnsi="Times"/>
      <w:szCs w:val="20"/>
    </w:rPr>
  </w:style>
  <w:style w:type="paragraph" w:customStyle="1" w:styleId="pagpag1">
    <w:name w:val="pagpag1"/>
    <w:basedOn w:val="Normal"/>
    <w:rsid w:val="00571E48"/>
    <w:pPr>
      <w:spacing w:beforeLines="1" w:afterLines="1"/>
    </w:pPr>
    <w:rPr>
      <w:rFonts w:ascii="Times" w:hAnsi="Times"/>
      <w:szCs w:val="20"/>
    </w:rPr>
  </w:style>
  <w:style w:type="paragraph" w:customStyle="1" w:styleId="pagpag2">
    <w:name w:val="pagpag2"/>
    <w:basedOn w:val="Normal"/>
    <w:rsid w:val="00571E48"/>
    <w:pPr>
      <w:spacing w:beforeLines="1" w:afterLines="1"/>
    </w:pPr>
    <w:rPr>
      <w:rFonts w:ascii="Times" w:hAnsi="Times"/>
      <w:szCs w:val="20"/>
    </w:rPr>
  </w:style>
  <w:style w:type="paragraph" w:customStyle="1" w:styleId="pagpag3">
    <w:name w:val="pagpag3"/>
    <w:basedOn w:val="Normal"/>
    <w:rsid w:val="00571E48"/>
    <w:pPr>
      <w:spacing w:beforeLines="1" w:afterLines="1"/>
    </w:pPr>
    <w:rPr>
      <w:rFonts w:ascii="Times" w:hAnsi="Times"/>
      <w:szCs w:val="20"/>
    </w:rPr>
  </w:style>
  <w:style w:type="paragraph" w:customStyle="1" w:styleId="HighlightedText">
    <w:name w:val="Highlighted Text"/>
    <w:basedOn w:val="Normal"/>
    <w:link w:val="HighlightedTextChar"/>
    <w:rsid w:val="00571E48"/>
    <w:pPr>
      <w:jc w:val="both"/>
    </w:pPr>
    <w:rPr>
      <w:rFonts w:ascii="Arial Narrow" w:hAnsi="Arial Narrow"/>
      <w:u w:val="thick"/>
    </w:rPr>
  </w:style>
  <w:style w:type="character" w:customStyle="1" w:styleId="HighlightedTextChar">
    <w:name w:val="Highlighted Text Char"/>
    <w:basedOn w:val="DefaultParagraphFont"/>
    <w:link w:val="HighlightedText"/>
    <w:rsid w:val="00571E48"/>
    <w:rPr>
      <w:rFonts w:ascii="Arial Narrow" w:hAnsi="Arial Narrow" w:cs="Calibri"/>
      <w:u w:val="thick"/>
    </w:rPr>
  </w:style>
  <w:style w:type="paragraph" w:customStyle="1" w:styleId="Ununderlined">
    <w:name w:val="Ununderlined"/>
    <w:basedOn w:val="Normal"/>
    <w:link w:val="UnunderlinedChar"/>
    <w:rsid w:val="00571E48"/>
    <w:pPr>
      <w:jc w:val="both"/>
    </w:pPr>
    <w:rPr>
      <w:rFonts w:ascii="Arial Narrow" w:hAnsi="Arial Narrow"/>
      <w:sz w:val="12"/>
    </w:rPr>
  </w:style>
  <w:style w:type="character" w:customStyle="1" w:styleId="UnunderlinedChar">
    <w:name w:val="Ununderlined Char"/>
    <w:basedOn w:val="DefaultParagraphFont"/>
    <w:link w:val="Ununderlined"/>
    <w:rsid w:val="00571E48"/>
    <w:rPr>
      <w:rFonts w:ascii="Arial Narrow" w:hAnsi="Arial Narrow" w:cs="Calibri"/>
      <w:sz w:val="12"/>
    </w:rPr>
  </w:style>
  <w:style w:type="paragraph" w:customStyle="1" w:styleId="TagCite2">
    <w:name w:val="Tag &amp; Cite"/>
    <w:basedOn w:val="Normal"/>
    <w:link w:val="TagCiteChar0"/>
    <w:rsid w:val="00571E48"/>
    <w:pPr>
      <w:jc w:val="both"/>
    </w:pPr>
    <w:rPr>
      <w:rFonts w:ascii="Arial Narrow" w:hAnsi="Arial Narrow"/>
      <w:b/>
    </w:rPr>
  </w:style>
  <w:style w:type="character" w:customStyle="1" w:styleId="TagCiteChar0">
    <w:name w:val="Tag &amp; Cite Char"/>
    <w:basedOn w:val="DefaultParagraphFont"/>
    <w:link w:val="TagCite2"/>
    <w:rsid w:val="00571E48"/>
    <w:rPr>
      <w:rFonts w:ascii="Arial Narrow" w:hAnsi="Arial Narrow" w:cs="Calibri"/>
      <w:b/>
    </w:rPr>
  </w:style>
  <w:style w:type="paragraph" w:customStyle="1" w:styleId="text1">
    <w:name w:val="text1"/>
    <w:basedOn w:val="Normal"/>
    <w:autoRedefine/>
    <w:rsid w:val="00571E48"/>
    <w:rPr>
      <w:szCs w:val="20"/>
    </w:rPr>
  </w:style>
  <w:style w:type="character" w:customStyle="1" w:styleId="authorpub2">
    <w:name w:val="author_pub2"/>
    <w:basedOn w:val="DefaultParagraphFont"/>
    <w:rsid w:val="00571E48"/>
  </w:style>
  <w:style w:type="paragraph" w:customStyle="1" w:styleId="Normaltext1">
    <w:name w:val="Normal text"/>
    <w:basedOn w:val="Normal"/>
    <w:link w:val="NormaltextCharChar"/>
    <w:autoRedefine/>
    <w:uiPriority w:val="99"/>
    <w:rsid w:val="00571E48"/>
    <w:rPr>
      <w:szCs w:val="20"/>
    </w:rPr>
  </w:style>
  <w:style w:type="character" w:customStyle="1" w:styleId="NormaltextCharChar">
    <w:name w:val="Normal text Char Char"/>
    <w:link w:val="Normaltext1"/>
    <w:uiPriority w:val="99"/>
    <w:locked/>
    <w:rsid w:val="00571E48"/>
    <w:rPr>
      <w:rFonts w:ascii="Cambria" w:hAnsi="Cambria" w:cs="Calibri"/>
      <w:szCs w:val="20"/>
    </w:rPr>
  </w:style>
  <w:style w:type="character" w:customStyle="1" w:styleId="fullpost">
    <w:name w:val="fullpost"/>
    <w:rsid w:val="00571E48"/>
  </w:style>
  <w:style w:type="character" w:customStyle="1" w:styleId="BoldunderlineChar3">
    <w:name w:val="Bold/underline Char"/>
    <w:link w:val="Boldunderline1"/>
    <w:rsid w:val="00571E48"/>
    <w:rPr>
      <w:rFonts w:eastAsia="SimSun"/>
      <w:b/>
      <w:u w:val="single"/>
      <w:lang w:eastAsia="zh-CN"/>
    </w:rPr>
  </w:style>
  <w:style w:type="paragraph" w:customStyle="1" w:styleId="Boldunderline1">
    <w:name w:val="Bold/underline"/>
    <w:basedOn w:val="Normal"/>
    <w:link w:val="BoldunderlineChar3"/>
    <w:autoRedefine/>
    <w:rsid w:val="00571E48"/>
    <w:rPr>
      <w:rFonts w:asciiTheme="minorHAnsi" w:eastAsia="SimSun" w:hAnsiTheme="minorHAnsi" w:cstheme="minorBidi"/>
      <w:b/>
      <w:u w:val="single"/>
      <w:lang w:eastAsia="zh-CN"/>
    </w:rPr>
  </w:style>
  <w:style w:type="paragraph" w:customStyle="1" w:styleId="epblock">
    <w:name w:val="ep_block"/>
    <w:basedOn w:val="Normal"/>
    <w:rsid w:val="00571E48"/>
    <w:pPr>
      <w:spacing w:beforeLines="1" w:afterLines="1"/>
    </w:pPr>
    <w:rPr>
      <w:rFonts w:ascii="Times" w:hAnsi="Times"/>
      <w:szCs w:val="20"/>
    </w:rPr>
  </w:style>
  <w:style w:type="character" w:customStyle="1" w:styleId="personname">
    <w:name w:val="person_name"/>
    <w:rsid w:val="00571E48"/>
  </w:style>
  <w:style w:type="paragraph" w:customStyle="1" w:styleId="BoldItalics">
    <w:name w:val="Bold Italics"/>
    <w:basedOn w:val="Normal"/>
    <w:rsid w:val="00571E48"/>
    <w:rPr>
      <w:b/>
      <w:i/>
    </w:rPr>
  </w:style>
  <w:style w:type="paragraph" w:styleId="BlockText">
    <w:name w:val="Block Text"/>
    <w:basedOn w:val="Normal"/>
    <w:rsid w:val="00571E48"/>
    <w:pPr>
      <w:overflowPunct w:val="0"/>
      <w:autoSpaceDE w:val="0"/>
      <w:autoSpaceDN w:val="0"/>
      <w:adjustRightInd w:val="0"/>
      <w:textAlignment w:val="baseline"/>
    </w:pPr>
    <w:rPr>
      <w:rFonts w:eastAsia="SimSun"/>
      <w:szCs w:val="20"/>
      <w:lang w:eastAsia="zh-CN"/>
    </w:rPr>
  </w:style>
  <w:style w:type="paragraph" w:customStyle="1" w:styleId="story2">
    <w:name w:val="story2"/>
    <w:basedOn w:val="Normal"/>
    <w:rsid w:val="00571E48"/>
    <w:pPr>
      <w:spacing w:before="100" w:beforeAutospacing="1" w:after="100" w:afterAutospacing="1"/>
    </w:pPr>
  </w:style>
  <w:style w:type="paragraph" w:customStyle="1" w:styleId="spintrotext">
    <w:name w:val="spintrotext"/>
    <w:basedOn w:val="Normal"/>
    <w:rsid w:val="00571E48"/>
    <w:pPr>
      <w:spacing w:before="100" w:beforeAutospacing="1" w:after="180"/>
    </w:pPr>
    <w:rPr>
      <w:b/>
      <w:bCs/>
    </w:rPr>
  </w:style>
  <w:style w:type="character" w:customStyle="1" w:styleId="majorhd1">
    <w:name w:val="majorhd1"/>
    <w:basedOn w:val="DefaultParagraphFont"/>
    <w:rsid w:val="00571E48"/>
    <w:rPr>
      <w:rFonts w:ascii="Arial" w:hAnsi="Arial" w:cs="Arial" w:hint="default"/>
      <w:b/>
      <w:bCs/>
      <w:color w:val="660000"/>
      <w:sz w:val="25"/>
      <w:szCs w:val="25"/>
    </w:rPr>
  </w:style>
  <w:style w:type="paragraph" w:customStyle="1" w:styleId="summary10">
    <w:name w:val="summary10"/>
    <w:basedOn w:val="Normal"/>
    <w:rsid w:val="00571E48"/>
    <w:pPr>
      <w:spacing w:before="30" w:line="336" w:lineRule="atLeast"/>
    </w:pPr>
    <w:rPr>
      <w:rFonts w:ascii="Georgia" w:hAnsi="Georgia"/>
      <w:color w:val="333333"/>
    </w:rPr>
  </w:style>
  <w:style w:type="character" w:customStyle="1" w:styleId="origin10">
    <w:name w:val="origin10"/>
    <w:basedOn w:val="DefaultParagraphFont"/>
    <w:rsid w:val="00571E48"/>
    <w:rPr>
      <w:b w:val="0"/>
      <w:bCs w:val="0"/>
      <w:i/>
      <w:iCs/>
      <w:caps w:val="0"/>
      <w:strike w:val="0"/>
      <w:dstrike w:val="0"/>
      <w:vanish w:val="0"/>
      <w:webHidden w:val="0"/>
      <w:color w:val="666666"/>
      <w:sz w:val="20"/>
      <w:szCs w:val="20"/>
      <w:u w:val="none"/>
      <w:effect w:val="none"/>
      <w:specVanish w:val="0"/>
    </w:rPr>
  </w:style>
  <w:style w:type="character" w:customStyle="1" w:styleId="crosslinkpopup">
    <w:name w:val="crosslinkpopup"/>
    <w:basedOn w:val="DefaultParagraphFont"/>
    <w:rsid w:val="00571E48"/>
  </w:style>
  <w:style w:type="character" w:customStyle="1" w:styleId="mainartdate">
    <w:name w:val="mainartdate"/>
    <w:basedOn w:val="DefaultParagraphFont"/>
    <w:rsid w:val="00571E48"/>
  </w:style>
  <w:style w:type="character" w:customStyle="1" w:styleId="mainarttitle">
    <w:name w:val="mainarttitle"/>
    <w:basedOn w:val="DefaultParagraphFont"/>
    <w:rsid w:val="00571E48"/>
  </w:style>
  <w:style w:type="character" w:customStyle="1" w:styleId="Undlerine">
    <w:name w:val="Undlerine"/>
    <w:qFormat/>
    <w:rsid w:val="00571E48"/>
    <w:rPr>
      <w:rFonts w:ascii="Times New Roman" w:hAnsi="Times New Roman"/>
      <w:w w:val="110"/>
      <w:sz w:val="20"/>
      <w:szCs w:val="20"/>
      <w:u w:val="single"/>
      <w:bdr w:val="none" w:sz="0" w:space="0" w:color="auto"/>
      <w:lang w:bidi="he-IL"/>
    </w:rPr>
  </w:style>
  <w:style w:type="character" w:customStyle="1" w:styleId="AUNDERLINE1">
    <w:name w:val="AUNDERLINE"/>
    <w:basedOn w:val="DefaultParagraphFont"/>
    <w:qFormat/>
    <w:rsid w:val="00571E48"/>
    <w:rPr>
      <w:rFonts w:ascii="Times New Roman" w:hAnsi="Times New Roman"/>
      <w:sz w:val="20"/>
      <w:u w:val="single"/>
    </w:rPr>
  </w:style>
  <w:style w:type="character" w:customStyle="1" w:styleId="Boxes">
    <w:name w:val="Boxes"/>
    <w:basedOn w:val="AUNDERLINE1"/>
    <w:qFormat/>
    <w:rsid w:val="00571E48"/>
    <w:rPr>
      <w:rFonts w:ascii="Times New Roman" w:hAnsi="Times New Roman"/>
      <w:sz w:val="20"/>
      <w:u w:val="single"/>
      <w:bdr w:val="single" w:sz="4" w:space="0" w:color="auto"/>
    </w:rPr>
  </w:style>
  <w:style w:type="character" w:customStyle="1" w:styleId="tim">
    <w:name w:val="tim"/>
    <w:basedOn w:val="DefaultParagraphFont"/>
    <w:qFormat/>
    <w:rsid w:val="00571E48"/>
    <w:rPr>
      <w:rFonts w:ascii="Times New Roman" w:hAnsi="Times New Roman"/>
      <w:sz w:val="20"/>
      <w:u w:val="single"/>
    </w:rPr>
  </w:style>
  <w:style w:type="character" w:customStyle="1" w:styleId="bzhistoryinfo">
    <w:name w:val="bz_history_info"/>
    <w:basedOn w:val="DefaultParagraphFont"/>
    <w:rsid w:val="00571E48"/>
  </w:style>
  <w:style w:type="character" w:customStyle="1" w:styleId="firstlast">
    <w:name w:val="first last"/>
    <w:basedOn w:val="DefaultParagraphFont"/>
    <w:rsid w:val="00571E48"/>
  </w:style>
  <w:style w:type="paragraph" w:customStyle="1" w:styleId="h">
    <w:name w:val="h"/>
    <w:basedOn w:val="Normal"/>
    <w:rsid w:val="00571E48"/>
    <w:pPr>
      <w:spacing w:before="100" w:beforeAutospacing="1" w:after="100" w:afterAutospacing="1"/>
    </w:pPr>
    <w:rPr>
      <w:rFonts w:ascii="Times" w:hAnsi="Times"/>
      <w:szCs w:val="20"/>
    </w:rPr>
  </w:style>
  <w:style w:type="character" w:customStyle="1" w:styleId="fbconnectbuttontext">
    <w:name w:val="fbconnectbutton_text"/>
    <w:basedOn w:val="DefaultParagraphFont"/>
    <w:rsid w:val="00571E48"/>
  </w:style>
  <w:style w:type="character" w:customStyle="1" w:styleId="fbsharecountinner">
    <w:name w:val="fb_share_count_inner"/>
    <w:basedOn w:val="DefaultParagraphFont"/>
    <w:rsid w:val="00571E48"/>
  </w:style>
  <w:style w:type="character" w:customStyle="1" w:styleId="header1">
    <w:name w:val="header1"/>
    <w:basedOn w:val="DefaultParagraphFont"/>
    <w:rsid w:val="00571E48"/>
  </w:style>
  <w:style w:type="paragraph" w:customStyle="1" w:styleId="mainbody">
    <w:name w:val="mainbody"/>
    <w:basedOn w:val="Normal"/>
    <w:rsid w:val="00571E48"/>
    <w:pPr>
      <w:spacing w:beforeLines="1" w:afterLines="1"/>
    </w:pPr>
    <w:rPr>
      <w:rFonts w:ascii="Times" w:hAnsi="Times"/>
      <w:szCs w:val="20"/>
    </w:rPr>
  </w:style>
  <w:style w:type="paragraph" w:customStyle="1" w:styleId="font-null">
    <w:name w:val="font-null"/>
    <w:basedOn w:val="Normal"/>
    <w:rsid w:val="00571E48"/>
    <w:pPr>
      <w:spacing w:beforeLines="1" w:afterLines="1"/>
    </w:pPr>
    <w:rPr>
      <w:rFonts w:ascii="Times" w:hAnsi="Times"/>
      <w:szCs w:val="20"/>
    </w:rPr>
  </w:style>
  <w:style w:type="paragraph" w:customStyle="1" w:styleId="snippet">
    <w:name w:val="snippet"/>
    <w:basedOn w:val="Normal"/>
    <w:rsid w:val="00571E48"/>
    <w:pPr>
      <w:spacing w:beforeLines="1" w:afterLines="1"/>
    </w:pPr>
    <w:rPr>
      <w:rFonts w:ascii="Times" w:hAnsi="Times"/>
      <w:szCs w:val="20"/>
    </w:rPr>
  </w:style>
  <w:style w:type="character" w:styleId="HTMLAcronym">
    <w:name w:val="HTML Acronym"/>
    <w:basedOn w:val="DefaultParagraphFont"/>
    <w:uiPriority w:val="99"/>
    <w:rsid w:val="00571E48"/>
  </w:style>
  <w:style w:type="character" w:customStyle="1" w:styleId="highlight1">
    <w:name w:val="highlight"/>
    <w:basedOn w:val="DefaultParagraphFont"/>
    <w:rsid w:val="00571E48"/>
  </w:style>
  <w:style w:type="paragraph" w:customStyle="1" w:styleId="firstletter">
    <w:name w:val="firstletter"/>
    <w:basedOn w:val="Normal"/>
    <w:rsid w:val="00571E48"/>
    <w:pPr>
      <w:spacing w:beforeLines="1" w:afterLines="1"/>
    </w:pPr>
    <w:rPr>
      <w:rFonts w:ascii="Times" w:hAnsi="Times"/>
      <w:szCs w:val="20"/>
    </w:rPr>
  </w:style>
  <w:style w:type="paragraph" w:customStyle="1" w:styleId="p3">
    <w:name w:val="p3"/>
    <w:basedOn w:val="Normal"/>
    <w:rsid w:val="00571E48"/>
    <w:pPr>
      <w:spacing w:beforeLines="1" w:afterLines="1"/>
    </w:pPr>
    <w:rPr>
      <w:rFonts w:ascii="Times" w:hAnsi="Times"/>
      <w:szCs w:val="20"/>
    </w:rPr>
  </w:style>
  <w:style w:type="paragraph" w:customStyle="1" w:styleId="p5">
    <w:name w:val="p5"/>
    <w:basedOn w:val="Normal"/>
    <w:rsid w:val="00571E48"/>
    <w:pPr>
      <w:spacing w:beforeLines="1" w:afterLines="1"/>
    </w:pPr>
    <w:rPr>
      <w:rFonts w:ascii="Times" w:hAnsi="Times"/>
      <w:szCs w:val="20"/>
    </w:rPr>
  </w:style>
  <w:style w:type="character" w:customStyle="1" w:styleId="s2">
    <w:name w:val="s2"/>
    <w:basedOn w:val="DefaultParagraphFont"/>
    <w:rsid w:val="00571E48"/>
  </w:style>
  <w:style w:type="paragraph" w:customStyle="1" w:styleId="p6">
    <w:name w:val="p6"/>
    <w:basedOn w:val="Normal"/>
    <w:rsid w:val="00571E48"/>
    <w:pPr>
      <w:spacing w:beforeLines="1" w:afterLines="1"/>
    </w:pPr>
    <w:rPr>
      <w:rFonts w:ascii="Times" w:hAnsi="Times"/>
      <w:szCs w:val="20"/>
    </w:rPr>
  </w:style>
  <w:style w:type="character" w:customStyle="1" w:styleId="s1">
    <w:name w:val="s1"/>
    <w:basedOn w:val="DefaultParagraphFont"/>
    <w:rsid w:val="00571E48"/>
  </w:style>
  <w:style w:type="character" w:customStyle="1" w:styleId="styledate">
    <w:name w:val="styledate"/>
    <w:basedOn w:val="DefaultParagraphFont"/>
    <w:rsid w:val="00571E48"/>
  </w:style>
  <w:style w:type="character" w:customStyle="1" w:styleId="cnbcsbhdcomp">
    <w:name w:val="cnbc_sbhd_comp"/>
    <w:basedOn w:val="DefaultParagraphFont"/>
    <w:rsid w:val="00571E48"/>
  </w:style>
  <w:style w:type="character" w:customStyle="1" w:styleId="detailtitle">
    <w:name w:val="detailtitle"/>
    <w:basedOn w:val="DefaultParagraphFont"/>
    <w:rsid w:val="00571E48"/>
  </w:style>
  <w:style w:type="paragraph" w:customStyle="1" w:styleId="indent">
    <w:name w:val="indent"/>
    <w:basedOn w:val="Normal"/>
    <w:uiPriority w:val="99"/>
    <w:qFormat/>
    <w:rsid w:val="00571E48"/>
    <w:pPr>
      <w:spacing w:beforeLines="1" w:afterLines="1"/>
    </w:pPr>
    <w:rPr>
      <w:rFonts w:ascii="Times" w:hAnsi="Times"/>
      <w:szCs w:val="20"/>
    </w:rPr>
  </w:style>
  <w:style w:type="paragraph" w:customStyle="1" w:styleId="targetcaption">
    <w:name w:val="targetcaption"/>
    <w:basedOn w:val="Normal"/>
    <w:rsid w:val="00571E48"/>
    <w:pPr>
      <w:spacing w:beforeLines="1" w:afterLines="1"/>
    </w:pPr>
    <w:rPr>
      <w:rFonts w:ascii="Times" w:hAnsi="Times"/>
      <w:szCs w:val="20"/>
    </w:rPr>
  </w:style>
  <w:style w:type="paragraph" w:customStyle="1" w:styleId="p7">
    <w:name w:val="p7"/>
    <w:basedOn w:val="Normal"/>
    <w:rsid w:val="00571E48"/>
    <w:pPr>
      <w:spacing w:beforeLines="1" w:afterLines="1"/>
    </w:pPr>
    <w:rPr>
      <w:rFonts w:ascii="Times" w:hAnsi="Times"/>
      <w:szCs w:val="20"/>
    </w:rPr>
  </w:style>
  <w:style w:type="paragraph" w:customStyle="1" w:styleId="p8">
    <w:name w:val="p8"/>
    <w:basedOn w:val="Normal"/>
    <w:rsid w:val="00571E48"/>
    <w:pPr>
      <w:spacing w:beforeLines="1" w:afterLines="1"/>
    </w:pPr>
    <w:rPr>
      <w:rFonts w:ascii="Times" w:hAnsi="Times"/>
      <w:szCs w:val="20"/>
    </w:rPr>
  </w:style>
  <w:style w:type="paragraph" w:customStyle="1" w:styleId="p9">
    <w:name w:val="p9"/>
    <w:basedOn w:val="Normal"/>
    <w:rsid w:val="00571E48"/>
    <w:pPr>
      <w:spacing w:beforeLines="1" w:afterLines="1"/>
    </w:pPr>
    <w:rPr>
      <w:rFonts w:ascii="Times" w:hAnsi="Times"/>
      <w:szCs w:val="20"/>
    </w:rPr>
  </w:style>
  <w:style w:type="paragraph" w:customStyle="1" w:styleId="p10">
    <w:name w:val="p10"/>
    <w:basedOn w:val="Normal"/>
    <w:rsid w:val="00571E48"/>
    <w:pPr>
      <w:spacing w:beforeLines="1" w:afterLines="1"/>
    </w:pPr>
    <w:rPr>
      <w:rFonts w:ascii="Times" w:hAnsi="Times"/>
      <w:szCs w:val="20"/>
    </w:rPr>
  </w:style>
  <w:style w:type="character" w:customStyle="1" w:styleId="s5">
    <w:name w:val="s5"/>
    <w:basedOn w:val="DefaultParagraphFont"/>
    <w:rsid w:val="00571E48"/>
  </w:style>
  <w:style w:type="character" w:customStyle="1" w:styleId="s3">
    <w:name w:val="s3"/>
    <w:basedOn w:val="DefaultParagraphFont"/>
    <w:rsid w:val="00571E48"/>
  </w:style>
  <w:style w:type="paragraph" w:customStyle="1" w:styleId="p13">
    <w:name w:val="p13"/>
    <w:basedOn w:val="Normal"/>
    <w:rsid w:val="00571E48"/>
    <w:pPr>
      <w:spacing w:beforeLines="1" w:afterLines="1"/>
    </w:pPr>
    <w:rPr>
      <w:rFonts w:ascii="Times" w:hAnsi="Times"/>
      <w:szCs w:val="20"/>
    </w:rPr>
  </w:style>
  <w:style w:type="character" w:customStyle="1" w:styleId="s6">
    <w:name w:val="s6"/>
    <w:basedOn w:val="DefaultParagraphFont"/>
    <w:rsid w:val="00571E48"/>
  </w:style>
  <w:style w:type="character" w:customStyle="1" w:styleId="detailcname">
    <w:name w:val="detailcname"/>
    <w:basedOn w:val="DefaultParagraphFont"/>
    <w:rsid w:val="00571E48"/>
  </w:style>
  <w:style w:type="character" w:customStyle="1" w:styleId="block-spacer">
    <w:name w:val="block-spacer"/>
    <w:basedOn w:val="DefaultParagraphFont"/>
    <w:rsid w:val="00571E48"/>
  </w:style>
  <w:style w:type="paragraph" w:customStyle="1" w:styleId="cnnfirst">
    <w:name w:val="cnn_first"/>
    <w:basedOn w:val="Normal"/>
    <w:rsid w:val="00571E48"/>
    <w:pPr>
      <w:spacing w:beforeLines="1" w:afterLines="1"/>
    </w:pPr>
    <w:rPr>
      <w:rFonts w:ascii="Times" w:hAnsi="Times"/>
      <w:szCs w:val="20"/>
    </w:rPr>
  </w:style>
  <w:style w:type="character" w:customStyle="1" w:styleId="articlesource">
    <w:name w:val="articlesource"/>
    <w:basedOn w:val="DefaultParagraphFont"/>
    <w:rsid w:val="00571E48"/>
  </w:style>
  <w:style w:type="character" w:customStyle="1" w:styleId="itxtrstitxtrstspanitxthookspan">
    <w:name w:val="itxtrst itxtrstspan itxthookspan"/>
    <w:basedOn w:val="DefaultParagraphFont"/>
    <w:rsid w:val="00571E48"/>
  </w:style>
  <w:style w:type="paragraph" w:customStyle="1" w:styleId="center">
    <w:name w:val="center"/>
    <w:basedOn w:val="Normal"/>
    <w:rsid w:val="00571E48"/>
    <w:pPr>
      <w:spacing w:beforeLines="1" w:afterLines="1"/>
    </w:pPr>
    <w:rPr>
      <w:rFonts w:ascii="Times" w:hAnsi="Times"/>
      <w:szCs w:val="20"/>
    </w:rPr>
  </w:style>
  <w:style w:type="paragraph" w:customStyle="1" w:styleId="darkgreen">
    <w:name w:val="darkgreen"/>
    <w:basedOn w:val="Normal"/>
    <w:rsid w:val="00571E48"/>
    <w:pPr>
      <w:spacing w:beforeLines="1" w:afterLines="1"/>
    </w:pPr>
    <w:rPr>
      <w:rFonts w:ascii="Times" w:hAnsi="Times"/>
      <w:szCs w:val="20"/>
    </w:rPr>
  </w:style>
  <w:style w:type="paragraph" w:customStyle="1" w:styleId="story">
    <w:name w:val="story"/>
    <w:basedOn w:val="Normal"/>
    <w:rsid w:val="00571E48"/>
    <w:pPr>
      <w:spacing w:beforeLines="1" w:afterLines="1"/>
    </w:pPr>
    <w:rPr>
      <w:rFonts w:ascii="Times" w:hAnsi="Times"/>
      <w:szCs w:val="20"/>
    </w:rPr>
  </w:style>
  <w:style w:type="character" w:customStyle="1" w:styleId="wl-startdate">
    <w:name w:val="wl-startdate"/>
    <w:basedOn w:val="DefaultParagraphFont"/>
    <w:rsid w:val="00571E48"/>
  </w:style>
  <w:style w:type="character" w:customStyle="1" w:styleId="authorvcard">
    <w:name w:val="author vcard"/>
    <w:basedOn w:val="DefaultParagraphFont"/>
    <w:rsid w:val="00571E48"/>
  </w:style>
  <w:style w:type="character" w:customStyle="1" w:styleId="fn">
    <w:name w:val="fn"/>
    <w:basedOn w:val="DefaultParagraphFont"/>
    <w:rsid w:val="00571E48"/>
  </w:style>
  <w:style w:type="paragraph" w:customStyle="1" w:styleId="cpf-viewbox-edit-highlight">
    <w:name w:val="cpf-viewbox-edit-highlight"/>
    <w:basedOn w:val="Normal"/>
    <w:rsid w:val="00571E48"/>
    <w:pPr>
      <w:spacing w:beforeLines="1" w:afterLines="1"/>
    </w:pPr>
    <w:rPr>
      <w:rFonts w:ascii="Times" w:hAnsi="Times"/>
      <w:szCs w:val="20"/>
    </w:rPr>
  </w:style>
  <w:style w:type="paragraph" w:customStyle="1" w:styleId="CardHighlight">
    <w:name w:val="Card Highlight"/>
    <w:basedOn w:val="Normal"/>
    <w:link w:val="CardHighlightChar"/>
    <w:qFormat/>
    <w:rsid w:val="00571E48"/>
    <w:pPr>
      <w:shd w:val="clear" w:color="auto" w:fill="66FFFF"/>
      <w:jc w:val="both"/>
    </w:pPr>
    <w:rPr>
      <w:rFonts w:ascii="Georgia" w:eastAsia="Calibri" w:hAnsi="Georgia"/>
      <w:u w:val="single"/>
      <w:lang w:val="x-none" w:eastAsia="x-none"/>
    </w:rPr>
  </w:style>
  <w:style w:type="character" w:customStyle="1" w:styleId="CardHighlightChar">
    <w:name w:val="Card Highlight Char"/>
    <w:link w:val="CardHighlight"/>
    <w:rsid w:val="00571E48"/>
    <w:rPr>
      <w:rFonts w:ascii="Georgia" w:eastAsia="Calibri" w:hAnsi="Georgia" w:cs="Calibri"/>
      <w:u w:val="single"/>
      <w:shd w:val="clear" w:color="auto" w:fill="66FFFF"/>
      <w:lang w:val="x-none" w:eastAsia="x-none"/>
    </w:rPr>
  </w:style>
  <w:style w:type="paragraph" w:customStyle="1" w:styleId="Highlighting">
    <w:name w:val="Highlighting"/>
    <w:basedOn w:val="Normal"/>
    <w:link w:val="HighlightingChar"/>
    <w:autoRedefine/>
    <w:rsid w:val="00571E48"/>
    <w:rPr>
      <w:u w:val="thick"/>
    </w:rPr>
  </w:style>
  <w:style w:type="character" w:customStyle="1" w:styleId="HighlightingChar">
    <w:name w:val="Highlighting Char"/>
    <w:basedOn w:val="DefaultParagraphFont"/>
    <w:link w:val="Highlighting"/>
    <w:rsid w:val="00571E48"/>
    <w:rPr>
      <w:rFonts w:ascii="Cambria" w:hAnsi="Cambria" w:cs="Calibri"/>
      <w:u w:val="thick"/>
    </w:rPr>
  </w:style>
  <w:style w:type="character" w:customStyle="1" w:styleId="authors">
    <w:name w:val="authors"/>
    <w:basedOn w:val="DefaultParagraphFont"/>
    <w:rsid w:val="00571E48"/>
  </w:style>
  <w:style w:type="paragraph" w:customStyle="1" w:styleId="CM104">
    <w:name w:val="CM104"/>
    <w:basedOn w:val="Default"/>
    <w:next w:val="Default"/>
    <w:uiPriority w:val="99"/>
    <w:rsid w:val="00571E48"/>
    <w:pPr>
      <w:widowControl w:val="0"/>
    </w:pPr>
    <w:rPr>
      <w:rFonts w:ascii="Arial" w:eastAsia="Times New Roman" w:hAnsi="Arial" w:cs="Times New Roman"/>
      <w:color w:val="auto"/>
    </w:rPr>
  </w:style>
  <w:style w:type="paragraph" w:customStyle="1" w:styleId="CM105">
    <w:name w:val="CM105"/>
    <w:basedOn w:val="Default"/>
    <w:next w:val="Default"/>
    <w:uiPriority w:val="99"/>
    <w:rsid w:val="00571E48"/>
    <w:pPr>
      <w:widowControl w:val="0"/>
    </w:pPr>
    <w:rPr>
      <w:rFonts w:ascii="Arial" w:eastAsia="Times New Roman" w:hAnsi="Arial" w:cs="Times New Roman"/>
      <w:color w:val="auto"/>
    </w:rPr>
  </w:style>
  <w:style w:type="character" w:customStyle="1" w:styleId="referencetext">
    <w:name w:val="referencetext"/>
    <w:basedOn w:val="DefaultParagraphFont"/>
    <w:rsid w:val="00571E48"/>
  </w:style>
  <w:style w:type="paragraph" w:customStyle="1" w:styleId="UnderlinedV2">
    <w:name w:val="Underlined V2"/>
    <w:basedOn w:val="Normal"/>
    <w:next w:val="Normal"/>
    <w:link w:val="UnderlinedV2Char"/>
    <w:qFormat/>
    <w:rsid w:val="00571E48"/>
    <w:rPr>
      <w:u w:val="single"/>
      <w:lang w:val="x-none" w:eastAsia="x-none"/>
    </w:rPr>
  </w:style>
  <w:style w:type="character" w:customStyle="1" w:styleId="UnderlinedV2Char">
    <w:name w:val="Underlined V2 Char"/>
    <w:link w:val="UnderlinedV2"/>
    <w:rsid w:val="00571E48"/>
    <w:rPr>
      <w:rFonts w:ascii="Cambria" w:hAnsi="Cambria" w:cs="Calibri"/>
      <w:u w:val="single"/>
      <w:lang w:val="x-none" w:eastAsia="x-none"/>
    </w:rPr>
  </w:style>
  <w:style w:type="character" w:customStyle="1" w:styleId="LDDebateCard">
    <w:name w:val="LD Debate Card"/>
    <w:basedOn w:val="DefaultParagraphFont"/>
    <w:rsid w:val="00571E48"/>
    <w:rPr>
      <w:rFonts w:ascii="Times New Roman" w:hAnsi="Times New Roman" w:cs="Times New Roman" w:hint="default"/>
      <w:b/>
      <w:bCs/>
      <w:color w:val="000000"/>
      <w:u w:val="single"/>
    </w:rPr>
  </w:style>
  <w:style w:type="character" w:customStyle="1" w:styleId="F5Normal">
    <w:name w:val="F5 Normal"/>
    <w:basedOn w:val="DefaultParagraphFont"/>
    <w:rsid w:val="00571E48"/>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71E48"/>
    <w:rPr>
      <w:rFonts w:ascii="Times New Roman" w:hAnsi="Times New Roman"/>
      <w:sz w:val="18"/>
    </w:rPr>
  </w:style>
  <w:style w:type="paragraph" w:styleId="TableofFigures">
    <w:name w:val="table of figures"/>
    <w:basedOn w:val="Normal"/>
    <w:next w:val="Normal"/>
    <w:unhideWhenUsed/>
    <w:rsid w:val="00571E48"/>
    <w:pPr>
      <w:ind w:left="400" w:hanging="400"/>
    </w:pPr>
    <w:rPr>
      <w:szCs w:val="20"/>
    </w:rPr>
  </w:style>
  <w:style w:type="paragraph" w:customStyle="1" w:styleId="ImportantText">
    <w:name w:val="Important Text"/>
    <w:basedOn w:val="Normal"/>
    <w:next w:val="Normal"/>
    <w:link w:val="ImportantTextChar"/>
    <w:rsid w:val="00571E48"/>
    <w:rPr>
      <w:rFonts w:cs="Arial"/>
      <w:b/>
      <w:szCs w:val="44"/>
      <w:u w:val="single"/>
      <w:bdr w:val="single" w:sz="8" w:space="0" w:color="auto"/>
    </w:rPr>
  </w:style>
  <w:style w:type="character" w:customStyle="1" w:styleId="ImportantTextChar">
    <w:name w:val="Important Text Char"/>
    <w:basedOn w:val="DefaultParagraphFont"/>
    <w:link w:val="ImportantText"/>
    <w:rsid w:val="00571E48"/>
    <w:rPr>
      <w:rFonts w:ascii="Cambria" w:hAnsi="Cambria" w:cs="Arial"/>
      <w:b/>
      <w:szCs w:val="44"/>
      <w:u w:val="single"/>
      <w:bdr w:val="single" w:sz="8" w:space="0" w:color="auto"/>
    </w:rPr>
  </w:style>
  <w:style w:type="paragraph" w:customStyle="1" w:styleId="F5CardText">
    <w:name w:val="F5 Card Text"/>
    <w:rsid w:val="00571E48"/>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571E48"/>
  </w:style>
  <w:style w:type="character" w:customStyle="1" w:styleId="citation-abbreviation">
    <w:name w:val="citation-abbreviation"/>
    <w:basedOn w:val="DefaultParagraphFont"/>
    <w:rsid w:val="00571E48"/>
  </w:style>
  <w:style w:type="character" w:customStyle="1" w:styleId="citation-publication-date">
    <w:name w:val="citation-publication-date"/>
    <w:basedOn w:val="DefaultParagraphFont"/>
    <w:rsid w:val="00571E48"/>
  </w:style>
  <w:style w:type="character" w:customStyle="1" w:styleId="citation-volume">
    <w:name w:val="citation-volume"/>
    <w:basedOn w:val="DefaultParagraphFont"/>
    <w:rsid w:val="00571E48"/>
  </w:style>
  <w:style w:type="character" w:customStyle="1" w:styleId="citation-issue">
    <w:name w:val="citation-issue"/>
    <w:basedOn w:val="DefaultParagraphFont"/>
    <w:rsid w:val="00571E48"/>
  </w:style>
  <w:style w:type="character" w:customStyle="1" w:styleId="citation-flpages">
    <w:name w:val="citation-flpages"/>
    <w:basedOn w:val="DefaultParagraphFont"/>
    <w:rsid w:val="00571E48"/>
  </w:style>
  <w:style w:type="character" w:customStyle="1" w:styleId="journalname">
    <w:name w:val="journalname"/>
    <w:basedOn w:val="DefaultParagraphFont"/>
    <w:rsid w:val="00571E48"/>
  </w:style>
  <w:style w:type="character" w:customStyle="1" w:styleId="stnd">
    <w:name w:val="stnd"/>
    <w:basedOn w:val="DefaultParagraphFont"/>
    <w:rsid w:val="00571E48"/>
  </w:style>
  <w:style w:type="paragraph" w:customStyle="1" w:styleId="FileTitle">
    <w:name w:val="File Title"/>
    <w:autoRedefine/>
    <w:rsid w:val="00571E48"/>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571E48"/>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571E48"/>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71E48"/>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HighlightedTextBold">
    <w:name w:val="Highlighted Text &amp; Bold"/>
    <w:basedOn w:val="Normal"/>
    <w:link w:val="HighlightedTextBoldChar"/>
    <w:rsid w:val="00571E48"/>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571E48"/>
    <w:rPr>
      <w:rFonts w:ascii="Arial Narrow" w:hAnsi="Arial Narrow" w:cs="Calibri"/>
      <w:b/>
      <w:u w:val="thick"/>
      <w:lang w:val="x-none" w:eastAsia="x-none"/>
    </w:rPr>
  </w:style>
  <w:style w:type="paragraph" w:customStyle="1" w:styleId="StyleHeading1Justified">
    <w:name w:val="Style Heading 1 + Justified"/>
    <w:basedOn w:val="Heading1"/>
    <w:link w:val="StyleHeading1JustifiedChar"/>
    <w:rsid w:val="00571E48"/>
    <w:pPr>
      <w:jc w:val="both"/>
    </w:pPr>
    <w:rPr>
      <w:rFonts w:ascii="Arial Narrow" w:hAnsi="Arial Narrow" w:cs="Times New Roman"/>
      <w:bCs/>
      <w:sz w:val="36"/>
      <w:szCs w:val="28"/>
      <w:u w:val="single"/>
      <w:lang w:val="x-none" w:eastAsia="x-none"/>
    </w:rPr>
  </w:style>
  <w:style w:type="character" w:customStyle="1" w:styleId="StyleHeading1JustifiedChar">
    <w:name w:val="Style Heading 1 + Justified Char"/>
    <w:link w:val="StyleHeading1Justified"/>
    <w:rsid w:val="00571E48"/>
    <w:rPr>
      <w:rFonts w:ascii="Arial Narrow" w:eastAsiaTheme="majorEastAsia" w:hAnsi="Arial Narrow" w:cs="Times New Roman"/>
      <w:b/>
      <w:bCs/>
      <w:sz w:val="36"/>
      <w:szCs w:val="28"/>
      <w:u w:val="single"/>
      <w:lang w:val="x-none" w:eastAsia="x-none"/>
    </w:rPr>
  </w:style>
  <w:style w:type="character" w:customStyle="1" w:styleId="AAAEmphasis2">
    <w:name w:val="AAAEmphasis2"/>
    <w:rsid w:val="00571E48"/>
    <w:rPr>
      <w:rFonts w:ascii="Cooper Black" w:hAnsi="Cooper Black"/>
      <w:iCs/>
      <w:u w:val="single"/>
    </w:rPr>
  </w:style>
  <w:style w:type="character" w:customStyle="1" w:styleId="hithighlite">
    <w:name w:val="hithighlite"/>
    <w:rsid w:val="00571E48"/>
  </w:style>
  <w:style w:type="paragraph" w:customStyle="1" w:styleId="shrink80">
    <w:name w:val="shrink8"/>
    <w:basedOn w:val="Normal"/>
    <w:rsid w:val="00571E48"/>
    <w:pPr>
      <w:spacing w:beforeLines="1" w:afterLines="1"/>
    </w:pPr>
    <w:rPr>
      <w:rFonts w:ascii="Times" w:hAnsi="Times"/>
      <w:szCs w:val="20"/>
    </w:rPr>
  </w:style>
  <w:style w:type="character" w:customStyle="1" w:styleId="underline00">
    <w:name w:val="underline0"/>
    <w:basedOn w:val="DefaultParagraphFont"/>
    <w:rsid w:val="00571E48"/>
  </w:style>
  <w:style w:type="character" w:customStyle="1" w:styleId="sub">
    <w:name w:val="sub"/>
    <w:basedOn w:val="DefaultParagraphFont"/>
    <w:rsid w:val="00571E48"/>
  </w:style>
  <w:style w:type="paragraph" w:customStyle="1" w:styleId="blockquote0">
    <w:name w:val="blockquote"/>
    <w:basedOn w:val="Normal"/>
    <w:rsid w:val="00571E48"/>
    <w:pPr>
      <w:spacing w:beforeLines="1" w:afterLines="1"/>
    </w:pPr>
    <w:rPr>
      <w:rFonts w:ascii="Times" w:hAnsi="Times"/>
      <w:szCs w:val="20"/>
    </w:rPr>
  </w:style>
  <w:style w:type="character" w:customStyle="1" w:styleId="citedby">
    <w:name w:val="citedby_"/>
    <w:basedOn w:val="DefaultParagraphFont"/>
    <w:rsid w:val="00571E48"/>
  </w:style>
  <w:style w:type="paragraph" w:customStyle="1" w:styleId="svarticlesection">
    <w:name w:val="svarticle section"/>
    <w:basedOn w:val="Normal"/>
    <w:rsid w:val="00571E48"/>
    <w:pPr>
      <w:spacing w:beforeLines="1" w:afterLines="1"/>
    </w:pPr>
    <w:rPr>
      <w:rFonts w:ascii="Times" w:hAnsi="Times"/>
      <w:szCs w:val="20"/>
    </w:rPr>
  </w:style>
  <w:style w:type="character" w:customStyle="1" w:styleId="formulatext">
    <w:name w:val="formulatext"/>
    <w:basedOn w:val="DefaultParagraphFont"/>
    <w:rsid w:val="00571E48"/>
  </w:style>
  <w:style w:type="character" w:customStyle="1" w:styleId="fu-autorenangabe-fu-beschreibung">
    <w:name w:val="fu-autorenangabe-fu-beschreibung"/>
    <w:rsid w:val="00571E48"/>
  </w:style>
  <w:style w:type="paragraph" w:customStyle="1" w:styleId="MicroMicroText">
    <w:name w:val="MicroMicroText"/>
    <w:basedOn w:val="Normal"/>
    <w:next w:val="Normal"/>
    <w:link w:val="MicroMicroTextChar"/>
    <w:qFormat/>
    <w:rsid w:val="00571E48"/>
    <w:rPr>
      <w:rFonts w:eastAsia="Calibri"/>
      <w:sz w:val="8"/>
      <w:lang w:val="x-none" w:eastAsia="x-none"/>
    </w:rPr>
  </w:style>
  <w:style w:type="character" w:customStyle="1" w:styleId="MicroMicroTextChar">
    <w:name w:val="MicroMicroText Char"/>
    <w:link w:val="MicroMicroText"/>
    <w:rsid w:val="00571E48"/>
    <w:rPr>
      <w:rFonts w:ascii="Cambria" w:eastAsia="Calibri" w:hAnsi="Cambria" w:cs="Calibri"/>
      <w:sz w:val="8"/>
      <w:lang w:val="x-none" w:eastAsia="x-none"/>
    </w:rPr>
  </w:style>
  <w:style w:type="character" w:customStyle="1" w:styleId="StyleGaramondText1">
    <w:name w:val="Style Garamond Text 1"/>
    <w:basedOn w:val="DefaultParagraphFont"/>
    <w:rsid w:val="00571E48"/>
    <w:rPr>
      <w:rFonts w:ascii="Georgia" w:hAnsi="Georgia"/>
      <w:color w:val="0D0D0D"/>
      <w:sz w:val="22"/>
    </w:rPr>
  </w:style>
  <w:style w:type="character" w:customStyle="1" w:styleId="StyleGaramondText1Underline">
    <w:name w:val="Style Garamond Text 1 Underline"/>
    <w:basedOn w:val="DefaultParagraphFont"/>
    <w:rsid w:val="00571E48"/>
    <w:rPr>
      <w:rFonts w:ascii="Georgia" w:hAnsi="Georgia"/>
      <w:color w:val="0D0D0D"/>
      <w:sz w:val="22"/>
      <w:u w:val="single"/>
    </w:rPr>
  </w:style>
  <w:style w:type="paragraph" w:customStyle="1" w:styleId="TagNew">
    <w:name w:val="Tag New"/>
    <w:qFormat/>
    <w:rsid w:val="00571E48"/>
    <w:pPr>
      <w:spacing w:after="0" w:line="240" w:lineRule="auto"/>
    </w:pPr>
    <w:rPr>
      <w:rFonts w:ascii="Times New Roman" w:eastAsia="Times New Roman" w:hAnsi="Times New Roman" w:cs="Times New Roman"/>
      <w:b/>
      <w:sz w:val="24"/>
      <w:szCs w:val="20"/>
    </w:rPr>
  </w:style>
  <w:style w:type="character" w:customStyle="1" w:styleId="paragraph">
    <w:name w:val="paragraph"/>
    <w:rsid w:val="00571E48"/>
  </w:style>
  <w:style w:type="character" w:customStyle="1" w:styleId="heading4char0">
    <w:name w:val="heading4char"/>
    <w:basedOn w:val="DefaultParagraphFont"/>
    <w:rsid w:val="00571E48"/>
  </w:style>
  <w:style w:type="character" w:customStyle="1" w:styleId="underlinedcardChar0">
    <w:name w:val="underlined card Char"/>
    <w:link w:val="underlinedcard0"/>
    <w:locked/>
    <w:rsid w:val="00571E48"/>
    <w:rPr>
      <w:u w:val="single"/>
      <w:lang w:val="x-none" w:eastAsia="x-none"/>
    </w:rPr>
  </w:style>
  <w:style w:type="paragraph" w:customStyle="1" w:styleId="DebateBlocking">
    <w:name w:val="DebateBlocking"/>
    <w:basedOn w:val="Normal"/>
    <w:qFormat/>
    <w:rsid w:val="00571E48"/>
    <w:rPr>
      <w:rFonts w:eastAsia="Calibri"/>
      <w:b/>
      <w:bCs/>
      <w:smallCaps/>
      <w:szCs w:val="20"/>
    </w:rPr>
  </w:style>
  <w:style w:type="paragraph" w:customStyle="1" w:styleId="CardUnderline">
    <w:name w:val="Card Underline"/>
    <w:link w:val="CardUnderlineChar"/>
    <w:rsid w:val="00571E48"/>
    <w:pPr>
      <w:spacing w:after="200" w:line="276" w:lineRule="auto"/>
    </w:pPr>
    <w:rPr>
      <w:szCs w:val="24"/>
      <w:u w:val="single"/>
    </w:rPr>
  </w:style>
  <w:style w:type="paragraph" w:customStyle="1" w:styleId="Brief-SecondarySource">
    <w:name w:val="Brief - Secondary Source"/>
    <w:basedOn w:val="Normal"/>
    <w:rsid w:val="00571E48"/>
    <w:rPr>
      <w:rFonts w:eastAsia="Calibri"/>
      <w:sz w:val="14"/>
      <w:szCs w:val="20"/>
    </w:rPr>
  </w:style>
  <w:style w:type="character" w:customStyle="1" w:styleId="Style2Char">
    <w:name w:val="Style2 Char"/>
    <w:link w:val="Style2"/>
    <w:rsid w:val="00571E48"/>
    <w:rPr>
      <w:rFonts w:ascii="Arial" w:eastAsia="Times New Roman" w:hAnsi="Arial" w:cs="Times New Roman"/>
      <w:b/>
      <w:bCs/>
      <w:iCs/>
      <w:caps/>
      <w:sz w:val="26"/>
      <w:szCs w:val="20"/>
    </w:rPr>
  </w:style>
  <w:style w:type="character" w:customStyle="1" w:styleId="print-footnote">
    <w:name w:val="print-footnote"/>
    <w:basedOn w:val="DefaultParagraphFont"/>
    <w:rsid w:val="00571E48"/>
  </w:style>
  <w:style w:type="character" w:customStyle="1" w:styleId="createdby">
    <w:name w:val="createdby"/>
    <w:rsid w:val="00571E48"/>
  </w:style>
  <w:style w:type="character" w:customStyle="1" w:styleId="createdate">
    <w:name w:val="createdate"/>
    <w:rsid w:val="00571E48"/>
  </w:style>
  <w:style w:type="paragraph" w:customStyle="1" w:styleId="spip">
    <w:name w:val="spip"/>
    <w:basedOn w:val="Normal"/>
    <w:rsid w:val="00571E48"/>
    <w:pPr>
      <w:spacing w:before="100" w:beforeAutospacing="1" w:after="100" w:afterAutospacing="1"/>
    </w:pPr>
  </w:style>
  <w:style w:type="character" w:customStyle="1" w:styleId="publicationinfo">
    <w:name w:val="publicationinfo"/>
    <w:rsid w:val="00571E48"/>
  </w:style>
  <w:style w:type="character" w:customStyle="1" w:styleId="style131">
    <w:name w:val="style131"/>
    <w:rsid w:val="00571E48"/>
    <w:rPr>
      <w:sz w:val="20"/>
      <w:szCs w:val="20"/>
    </w:rPr>
  </w:style>
  <w:style w:type="paragraph" w:customStyle="1" w:styleId="authorcontact">
    <w:name w:val="authorcontact"/>
    <w:basedOn w:val="Normal"/>
    <w:rsid w:val="00571E48"/>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571E48"/>
    <w:pPr>
      <w:ind w:left="400"/>
    </w:pPr>
    <w:rPr>
      <w:rFonts w:ascii="Georgia" w:hAnsi="Georgia"/>
      <w:szCs w:val="20"/>
    </w:rPr>
  </w:style>
  <w:style w:type="paragraph" w:customStyle="1" w:styleId="StyleStyle4ArialNarrow9pt">
    <w:name w:val="Style Style4 + Arial Narrow 9 pt"/>
    <w:basedOn w:val="Normal"/>
    <w:link w:val="StyleStyle4ArialNarrow9ptChar"/>
    <w:rsid w:val="00571E48"/>
    <w:rPr>
      <w:sz w:val="16"/>
      <w:u w:val="single"/>
    </w:rPr>
  </w:style>
  <w:style w:type="character" w:customStyle="1" w:styleId="StyleStyle4ArialNarrow9ptChar">
    <w:name w:val="Style Style4 + Arial Narrow 9 pt Char"/>
    <w:basedOn w:val="DefaultParagraphFont"/>
    <w:link w:val="StyleStyle4ArialNarrow9pt"/>
    <w:rsid w:val="00571E48"/>
    <w:rPr>
      <w:rFonts w:ascii="Cambria" w:hAnsi="Cambria" w:cs="Calibri"/>
      <w:sz w:val="16"/>
      <w:u w:val="single"/>
    </w:rPr>
  </w:style>
  <w:style w:type="paragraph" w:customStyle="1" w:styleId="StyleStyle4ArialNarrow9ptBold">
    <w:name w:val="Style Style4 + Arial Narrow 9 pt Bold"/>
    <w:basedOn w:val="Normal"/>
    <w:link w:val="StyleStyle4ArialNarrow9ptBoldChar"/>
    <w:rsid w:val="00571E48"/>
    <w:rPr>
      <w:b/>
      <w:bCs/>
      <w:sz w:val="16"/>
      <w:u w:val="single"/>
    </w:rPr>
  </w:style>
  <w:style w:type="character" w:customStyle="1" w:styleId="StyleStyle4ArialNarrow9ptBoldChar">
    <w:name w:val="Style Style4 + Arial Narrow 9 pt Bold Char"/>
    <w:basedOn w:val="DefaultParagraphFont"/>
    <w:link w:val="StyleStyle4ArialNarrow9ptBold"/>
    <w:rsid w:val="00571E48"/>
    <w:rPr>
      <w:rFonts w:ascii="Cambria" w:hAnsi="Cambria" w:cs="Calibri"/>
      <w:b/>
      <w:bCs/>
      <w:sz w:val="16"/>
      <w:u w:val="single"/>
    </w:rPr>
  </w:style>
  <w:style w:type="character" w:customStyle="1" w:styleId="officialsname">
    <w:name w:val="official_s_name"/>
    <w:basedOn w:val="DefaultParagraphFont"/>
    <w:rsid w:val="00571E48"/>
  </w:style>
  <w:style w:type="paragraph" w:customStyle="1" w:styleId="card3">
    <w:name w:val="card 3"/>
    <w:basedOn w:val="Normal"/>
    <w:rsid w:val="00571E48"/>
    <w:pPr>
      <w:ind w:left="400"/>
    </w:pPr>
    <w:rPr>
      <w:szCs w:val="20"/>
    </w:rPr>
  </w:style>
  <w:style w:type="character" w:customStyle="1" w:styleId="text11gold">
    <w:name w:val="text11 gold"/>
    <w:basedOn w:val="DefaultParagraphFont"/>
    <w:rsid w:val="00571E48"/>
  </w:style>
  <w:style w:type="character" w:customStyle="1" w:styleId="tagChar3">
    <w:name w:val="tag Char3"/>
    <w:basedOn w:val="DefaultParagraphFont"/>
    <w:rsid w:val="00571E48"/>
    <w:rPr>
      <w:b/>
      <w:color w:val="000000"/>
      <w:sz w:val="24"/>
    </w:rPr>
  </w:style>
  <w:style w:type="character" w:customStyle="1" w:styleId="StyleunderlineNotBold">
    <w:name w:val="Style underline + Not Bold"/>
    <w:basedOn w:val="DefaultParagraphFont"/>
    <w:rsid w:val="00571E48"/>
    <w:rPr>
      <w:b/>
      <w:u w:val="single"/>
    </w:rPr>
  </w:style>
  <w:style w:type="character" w:customStyle="1" w:styleId="StyleunderlineNotBold1">
    <w:name w:val="Style underline + Not Bold1"/>
    <w:basedOn w:val="DefaultParagraphFont"/>
    <w:rsid w:val="00571E48"/>
    <w:rPr>
      <w:b/>
      <w:u w:val="single"/>
    </w:rPr>
  </w:style>
  <w:style w:type="paragraph" w:customStyle="1" w:styleId="BodyText55">
    <w:name w:val="Body Text55"/>
    <w:basedOn w:val="Normal"/>
    <w:rsid w:val="00571E48"/>
    <w:pPr>
      <w:shd w:val="clear" w:color="auto" w:fill="FFFFFF"/>
      <w:spacing w:line="252" w:lineRule="exact"/>
      <w:jc w:val="both"/>
    </w:pPr>
    <w:rPr>
      <w:sz w:val="19"/>
      <w:szCs w:val="19"/>
      <w:lang w:val="x-none" w:eastAsia="x-none"/>
    </w:rPr>
  </w:style>
  <w:style w:type="character" w:customStyle="1" w:styleId="Bodytext595pt">
    <w:name w:val="Body text (5) + 9.5 pt"/>
    <w:rsid w:val="00571E48"/>
    <w:rPr>
      <w:rFonts w:ascii="Times New Roman" w:eastAsia="Times New Roman" w:hAnsi="Times New Roman" w:cs="Times New Roman"/>
      <w:b w:val="0"/>
      <w:bCs w:val="0"/>
      <w:i w:val="0"/>
      <w:iCs w:val="0"/>
      <w:smallCaps w:val="0"/>
      <w:strike w:val="0"/>
      <w:spacing w:val="0"/>
      <w:sz w:val="19"/>
      <w:szCs w:val="19"/>
    </w:rPr>
  </w:style>
  <w:style w:type="character" w:customStyle="1" w:styleId="BodyText33">
    <w:name w:val="Body Text3"/>
    <w:rsid w:val="00571E48"/>
    <w:rPr>
      <w:rFonts w:ascii="Times New Roman" w:eastAsia="Times New Roman" w:hAnsi="Times New Roman" w:cs="Times New Roman"/>
      <w:b w:val="0"/>
      <w:bCs w:val="0"/>
      <w:i w:val="0"/>
      <w:iCs w:val="0"/>
      <w:smallCaps w:val="0"/>
      <w:strike w:val="0"/>
      <w:spacing w:val="0"/>
      <w:sz w:val="19"/>
      <w:szCs w:val="19"/>
      <w:u w:val="single"/>
    </w:rPr>
  </w:style>
  <w:style w:type="character" w:customStyle="1" w:styleId="text3">
    <w:name w:val="text3"/>
    <w:rsid w:val="00571E48"/>
  </w:style>
  <w:style w:type="paragraph" w:customStyle="1" w:styleId="TagofCard">
    <w:name w:val="Tag of Card"/>
    <w:basedOn w:val="Normaltext1"/>
    <w:next w:val="Normaltext1"/>
    <w:link w:val="TagofCardChar"/>
    <w:rsid w:val="00571E48"/>
    <w:rPr>
      <w:rFonts w:ascii="Arial" w:hAnsi="Arial"/>
      <w:b/>
      <w:sz w:val="28"/>
      <w:szCs w:val="24"/>
      <w:lang w:val="x-none" w:eastAsia="x-none"/>
    </w:rPr>
  </w:style>
  <w:style w:type="paragraph" w:customStyle="1" w:styleId="SourceBolded">
    <w:name w:val="Source Bolded"/>
    <w:basedOn w:val="Normaltext1"/>
    <w:next w:val="Normaltext1"/>
    <w:link w:val="SourceBoldedChar"/>
    <w:autoRedefine/>
    <w:rsid w:val="00571E48"/>
    <w:rPr>
      <w:rFonts w:ascii="Arial" w:hAnsi="Arial"/>
      <w:b/>
      <w:szCs w:val="24"/>
      <w:lang w:val="x-none" w:eastAsia="x-none"/>
    </w:rPr>
  </w:style>
  <w:style w:type="character" w:customStyle="1" w:styleId="SourceBoldedChar">
    <w:name w:val="Source Bolded Char"/>
    <w:link w:val="SourceBolded"/>
    <w:rsid w:val="00571E48"/>
    <w:rPr>
      <w:rFonts w:ascii="Arial" w:hAnsi="Arial" w:cs="Calibri"/>
      <w:b/>
      <w:szCs w:val="24"/>
      <w:lang w:val="x-none" w:eastAsia="x-none"/>
    </w:rPr>
  </w:style>
  <w:style w:type="paragraph" w:customStyle="1" w:styleId="underlinedcard0">
    <w:name w:val="underlined card"/>
    <w:basedOn w:val="Normaltext1"/>
    <w:link w:val="underlinedcardChar0"/>
    <w:autoRedefine/>
    <w:rsid w:val="00571E48"/>
    <w:rPr>
      <w:rFonts w:asciiTheme="minorHAnsi" w:hAnsiTheme="minorHAnsi" w:cstheme="minorBidi"/>
      <w:szCs w:val="22"/>
      <w:u w:val="single"/>
      <w:lang w:val="x-none" w:eastAsia="x-none"/>
    </w:rPr>
  </w:style>
  <w:style w:type="character" w:customStyle="1" w:styleId="Style7ptBold">
    <w:name w:val="Style 7 pt Bold"/>
    <w:basedOn w:val="DefaultParagraphFont"/>
    <w:rsid w:val="00571E48"/>
    <w:rPr>
      <w:b w:val="0"/>
      <w:bCs/>
      <w:sz w:val="14"/>
    </w:rPr>
  </w:style>
  <w:style w:type="character" w:customStyle="1" w:styleId="StyleBoldandUnderlineCharChar29pt">
    <w:name w:val="Style Bold and Underline Char Char2 + 9 pt"/>
    <w:rsid w:val="00571E48"/>
    <w:rPr>
      <w:rFonts w:ascii="Times New Roman" w:hAnsi="Times New Roman"/>
      <w:b/>
      <w:bCs/>
      <w:noProof w:val="0"/>
      <w:sz w:val="20"/>
      <w:u w:val="single"/>
    </w:rPr>
  </w:style>
  <w:style w:type="character" w:customStyle="1" w:styleId="StyleUnderlineCharChar19pt">
    <w:name w:val="Style Underline Char Char1 + 9 pt"/>
    <w:rsid w:val="00571E4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571E48"/>
    <w:rPr>
      <w:rFonts w:ascii="Times New Roman" w:hAnsi="Times New Roman"/>
      <w:noProof w:val="0"/>
      <w:sz w:val="20"/>
      <w:u w:val="single"/>
      <w:bdr w:val="single" w:sz="4" w:space="0" w:color="auto"/>
      <w:lang w:val="en-US" w:eastAsia="en-US" w:bidi="ar-SA"/>
    </w:rPr>
  </w:style>
  <w:style w:type="paragraph" w:customStyle="1" w:styleId="Citation-AuthorDate">
    <w:name w:val="Citation - Author/Date"/>
    <w:basedOn w:val="Normal"/>
    <w:link w:val="Citation-AuthorDateChar"/>
    <w:autoRedefine/>
    <w:rsid w:val="00571E48"/>
    <w:rPr>
      <w:b/>
      <w:smallCaps/>
      <w:u w:val="single"/>
      <w:lang w:val="x-none" w:eastAsia="x-none"/>
    </w:rPr>
  </w:style>
  <w:style w:type="character" w:customStyle="1" w:styleId="Citation-AuthorDateChar">
    <w:name w:val="Citation - Author/Date Char"/>
    <w:link w:val="Citation-AuthorDate"/>
    <w:rsid w:val="00571E48"/>
    <w:rPr>
      <w:rFonts w:ascii="Cambria" w:hAnsi="Cambria" w:cs="Calibri"/>
      <w:b/>
      <w:smallCaps/>
      <w:u w:val="single"/>
      <w:lang w:val="x-none" w:eastAsia="x-none"/>
    </w:rPr>
  </w:style>
  <w:style w:type="character" w:customStyle="1" w:styleId="BoxedChar">
    <w:name w:val="Boxed Char"/>
    <w:rsid w:val="00571E48"/>
    <w:rPr>
      <w:rFonts w:ascii="Times New Roman" w:eastAsia="Times New Roman" w:hAnsi="Times New Roman"/>
      <w:u w:val="single"/>
      <w:bdr w:val="single" w:sz="6" w:space="0" w:color="auto"/>
    </w:rPr>
  </w:style>
  <w:style w:type="character" w:customStyle="1" w:styleId="Subtitle1">
    <w:name w:val="Subtitle1"/>
    <w:rsid w:val="00571E48"/>
  </w:style>
  <w:style w:type="character" w:customStyle="1" w:styleId="Style9ptItalicUnderline">
    <w:name w:val="Style 9 pt Italic Underline"/>
    <w:rsid w:val="00571E48"/>
    <w:rPr>
      <w:i/>
      <w:iCs/>
      <w:sz w:val="20"/>
      <w:u w:val="single"/>
    </w:rPr>
  </w:style>
  <w:style w:type="character" w:customStyle="1" w:styleId="UnderlineChar20">
    <w:name w:val="Underline Char2"/>
    <w:rsid w:val="00571E48"/>
    <w:rPr>
      <w:rFonts w:ascii="Trebuchet MS" w:hAnsi="Trebuchet MS"/>
      <w:u w:val="thick"/>
      <w:lang w:val="en-US" w:eastAsia="zh-CN" w:bidi="ar-SA"/>
    </w:rPr>
  </w:style>
  <w:style w:type="character" w:customStyle="1" w:styleId="HiddenBlockHeaderChar">
    <w:name w:val="Hidden Block Header Char"/>
    <w:link w:val="HiddenBlockHeader"/>
    <w:rsid w:val="00571E48"/>
    <w:rPr>
      <w:rFonts w:ascii="Cambria" w:hAnsi="Cambria" w:cs="Calibri"/>
      <w:b/>
      <w:lang w:val="x-none" w:eastAsia="x-none"/>
    </w:rPr>
  </w:style>
  <w:style w:type="paragraph" w:customStyle="1" w:styleId="Fifth">
    <w:name w:val="Fifth"/>
    <w:basedOn w:val="Normal"/>
    <w:link w:val="FifthChar"/>
    <w:rsid w:val="00571E48"/>
    <w:rPr>
      <w:lang w:val="x-none" w:eastAsia="x-none"/>
    </w:rPr>
  </w:style>
  <w:style w:type="character" w:customStyle="1" w:styleId="FifthChar">
    <w:name w:val="Fifth Char"/>
    <w:link w:val="Fifth"/>
    <w:rsid w:val="00571E48"/>
    <w:rPr>
      <w:rFonts w:ascii="Cambria" w:hAnsi="Cambria" w:cs="Calibri"/>
      <w:lang w:val="x-none" w:eastAsia="x-none"/>
    </w:rPr>
  </w:style>
  <w:style w:type="paragraph" w:customStyle="1" w:styleId="Third">
    <w:name w:val="Third"/>
    <w:basedOn w:val="Normal"/>
    <w:link w:val="ThirdChar"/>
    <w:rsid w:val="00571E48"/>
    <w:rPr>
      <w:b/>
      <w:u w:val="single"/>
      <w:lang w:val="x-none" w:eastAsia="x-none"/>
    </w:rPr>
  </w:style>
  <w:style w:type="character" w:customStyle="1" w:styleId="ThirdChar">
    <w:name w:val="Third Char"/>
    <w:link w:val="Third"/>
    <w:rsid w:val="00571E48"/>
    <w:rPr>
      <w:rFonts w:ascii="Cambria" w:hAnsi="Cambria" w:cs="Calibri"/>
      <w:b/>
      <w:u w:val="single"/>
      <w:lang w:val="x-none" w:eastAsia="x-none"/>
    </w:rPr>
  </w:style>
  <w:style w:type="paragraph" w:customStyle="1" w:styleId="CharCharCharCharCharChar1CharCharCharCharChar">
    <w:name w:val="Char Char Char Char Char Char1 Char Char Char Char Char"/>
    <w:next w:val="Normal"/>
    <w:rsid w:val="00571E4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571E48"/>
    <w:rPr>
      <w:rFonts w:ascii="Times New Roman" w:eastAsia="Times New Roman" w:hAnsi="Times New Roman"/>
      <w:szCs w:val="24"/>
    </w:rPr>
  </w:style>
  <w:style w:type="character" w:customStyle="1" w:styleId="article-record-publication-volume-issue">
    <w:name w:val="article-record-publication-volume-issue"/>
    <w:rsid w:val="00571E48"/>
  </w:style>
  <w:style w:type="character" w:customStyle="1" w:styleId="NothingCharChar">
    <w:name w:val="Nothing Char Char"/>
    <w:rsid w:val="00571E48"/>
    <w:rPr>
      <w:szCs w:val="24"/>
      <w:lang w:val="en-US" w:eastAsia="en-US" w:bidi="ar-SA"/>
    </w:rPr>
  </w:style>
  <w:style w:type="paragraph" w:customStyle="1" w:styleId="DebateUnderlineBoldChar">
    <w:name w:val="Debate Underline Bold Char"/>
    <w:basedOn w:val="Normal"/>
    <w:link w:val="DebateUnderlineBoldCharChar"/>
    <w:rsid w:val="00571E48"/>
    <w:pPr>
      <w:jc w:val="both"/>
    </w:pPr>
    <w:rPr>
      <w:b/>
      <w:u w:val="thick"/>
      <w:lang w:val="x-none" w:eastAsia="x-none"/>
    </w:rPr>
  </w:style>
  <w:style w:type="character" w:customStyle="1" w:styleId="DebateUnderlineBoldCharChar">
    <w:name w:val="Debate Underline Bold Char Char"/>
    <w:link w:val="DebateUnderlineBoldChar"/>
    <w:rsid w:val="00571E48"/>
    <w:rPr>
      <w:rFonts w:ascii="Cambria" w:hAnsi="Cambria" w:cs="Calibri"/>
      <w:b/>
      <w:u w:val="thick"/>
      <w:lang w:val="x-none" w:eastAsia="x-none"/>
    </w:rPr>
  </w:style>
  <w:style w:type="paragraph" w:customStyle="1" w:styleId="UnderlineCard1">
    <w:name w:val="UnderlineCard"/>
    <w:basedOn w:val="Normal"/>
    <w:link w:val="UnderlineCardChar1"/>
    <w:qFormat/>
    <w:rsid w:val="00571E48"/>
    <w:rPr>
      <w:rFonts w:ascii="Georgia" w:eastAsia="Calibri" w:hAnsi="Georgia"/>
      <w:u w:val="single"/>
      <w:lang w:val="x-none" w:eastAsia="x-none"/>
    </w:rPr>
  </w:style>
  <w:style w:type="character" w:customStyle="1" w:styleId="UnderlineCardChar1">
    <w:name w:val="UnderlineCard Char"/>
    <w:link w:val="UnderlineCard1"/>
    <w:rsid w:val="00571E48"/>
    <w:rPr>
      <w:rFonts w:ascii="Georgia" w:eastAsia="Calibri" w:hAnsi="Georgia" w:cs="Calibri"/>
      <w:u w:val="single"/>
      <w:lang w:val="x-none" w:eastAsia="x-none"/>
    </w:rPr>
  </w:style>
  <w:style w:type="character" w:customStyle="1" w:styleId="CitesChar1">
    <w:name w:val="Cites Char1"/>
    <w:rsid w:val="00571E48"/>
    <w:rPr>
      <w:szCs w:val="24"/>
      <w:lang w:val="en-US" w:eastAsia="en-US" w:bidi="ar-SA"/>
    </w:rPr>
  </w:style>
  <w:style w:type="character" w:customStyle="1" w:styleId="CharacterStyle2">
    <w:name w:val="Character Style 2"/>
    <w:rsid w:val="00571E48"/>
    <w:rPr>
      <w:rFonts w:ascii="Garamond" w:hAnsi="Garamond"/>
      <w:sz w:val="21"/>
    </w:rPr>
  </w:style>
  <w:style w:type="character" w:customStyle="1" w:styleId="resultbodyblack">
    <w:name w:val="resultbodyblack"/>
    <w:rsid w:val="00571E48"/>
    <w:rPr>
      <w:rFonts w:cs="Times New Roman"/>
    </w:rPr>
  </w:style>
  <w:style w:type="character" w:customStyle="1" w:styleId="quotechar0">
    <w:name w:val="quotechar"/>
    <w:rsid w:val="00571E48"/>
  </w:style>
  <w:style w:type="character" w:customStyle="1" w:styleId="CharChar6">
    <w:name w:val="Char Char6"/>
    <w:rsid w:val="00571E48"/>
    <w:rPr>
      <w:rFonts w:ascii="Arial" w:hAnsi="Arial" w:cs="Arial" w:hint="default"/>
      <w:bCs/>
      <w:sz w:val="16"/>
      <w:szCs w:val="26"/>
      <w:lang w:val="en-US" w:eastAsia="en-US" w:bidi="ar-SA"/>
    </w:rPr>
  </w:style>
  <w:style w:type="character" w:customStyle="1" w:styleId="CharChar61">
    <w:name w:val="Char Char61"/>
    <w:rsid w:val="00571E48"/>
    <w:rPr>
      <w:rFonts w:cs="Arial"/>
      <w:bCs/>
      <w:sz w:val="16"/>
      <w:szCs w:val="26"/>
      <w:lang w:val="en-US" w:eastAsia="en-US" w:bidi="ar-SA"/>
    </w:rPr>
  </w:style>
  <w:style w:type="paragraph" w:customStyle="1" w:styleId="SynergyTag">
    <w:name w:val="SynergyTag"/>
    <w:basedOn w:val="Normal"/>
    <w:qFormat/>
    <w:rsid w:val="00571E48"/>
    <w:rPr>
      <w:rFonts w:ascii="Georgia" w:eastAsia="Calibri" w:hAnsi="Georgia"/>
      <w:b/>
    </w:rPr>
  </w:style>
  <w:style w:type="paragraph" w:customStyle="1" w:styleId="CiteSmallText">
    <w:name w:val="Cite Small Text"/>
    <w:basedOn w:val="Normal"/>
    <w:qFormat/>
    <w:rsid w:val="00571E48"/>
    <w:pPr>
      <w:widowControl w:val="0"/>
      <w:spacing w:after="200"/>
    </w:pPr>
    <w:rPr>
      <w:rFonts w:ascii="Helvetica Neue" w:eastAsia="Calibri" w:hAnsi="Helvetica Neue"/>
      <w:b/>
      <w:sz w:val="18"/>
    </w:rPr>
  </w:style>
  <w:style w:type="character" w:customStyle="1" w:styleId="3TagCite">
    <w:name w:val="3 Tag/Cite"/>
    <w:rsid w:val="00571E48"/>
    <w:rPr>
      <w:rFonts w:ascii="Times New Roman" w:hAnsi="Times New Roman"/>
      <w:b/>
    </w:rPr>
  </w:style>
  <w:style w:type="paragraph" w:customStyle="1" w:styleId="Cards1CharChar">
    <w:name w:val="Cards1 Char Char"/>
    <w:basedOn w:val="Normal"/>
    <w:link w:val="Cards1CharCharChar"/>
    <w:rsid w:val="00571E48"/>
    <w:pPr>
      <w:autoSpaceDE w:val="0"/>
      <w:autoSpaceDN w:val="0"/>
      <w:adjustRightInd w:val="0"/>
      <w:ind w:left="432" w:right="432"/>
      <w:jc w:val="both"/>
    </w:pPr>
    <w:rPr>
      <w:rFonts w:ascii="Georgia" w:eastAsia="Calibri" w:hAnsi="Georgia"/>
      <w:lang w:val="x-none" w:eastAsia="x-none"/>
    </w:rPr>
  </w:style>
  <w:style w:type="character" w:customStyle="1" w:styleId="Cards1CharCharChar">
    <w:name w:val="Cards1 Char Char Char"/>
    <w:link w:val="Cards1CharChar"/>
    <w:rsid w:val="00571E48"/>
    <w:rPr>
      <w:rFonts w:ascii="Georgia" w:eastAsia="Calibri" w:hAnsi="Georgia" w:cs="Calibri"/>
      <w:lang w:val="x-none" w:eastAsia="x-none"/>
    </w:rPr>
  </w:style>
  <w:style w:type="character" w:customStyle="1" w:styleId="ShrinkText">
    <w:name w:val="Shrink Text"/>
    <w:rsid w:val="00571E48"/>
    <w:rPr>
      <w:sz w:val="16"/>
    </w:rPr>
  </w:style>
  <w:style w:type="paragraph" w:customStyle="1" w:styleId="CitesCharChar">
    <w:name w:val="Cites Char Char"/>
    <w:next w:val="Normal"/>
    <w:link w:val="CitesCharCharChar"/>
    <w:rsid w:val="00571E4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571E48"/>
    <w:rPr>
      <w:rFonts w:ascii="Times New Roman" w:eastAsia="Times New Roman" w:hAnsi="Times New Roman" w:cs="Times New Roman"/>
      <w:sz w:val="20"/>
      <w:szCs w:val="24"/>
    </w:rPr>
  </w:style>
  <w:style w:type="character" w:customStyle="1" w:styleId="vitstoryheadline">
    <w:name w:val="vitstoryheadline"/>
    <w:rsid w:val="00571E48"/>
    <w:rPr>
      <w:rFonts w:cs="Times New Roman"/>
    </w:rPr>
  </w:style>
  <w:style w:type="character" w:customStyle="1" w:styleId="nohighlighting">
    <w:name w:val="no highlighting"/>
    <w:rsid w:val="00571E48"/>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rsid w:val="00571E48"/>
    <w:rPr>
      <w:rFonts w:ascii="Georgia" w:eastAsia="Calibri" w:hAnsi="Georgia"/>
      <w:color w:val="0000FF"/>
      <w:sz w:val="12"/>
      <w:u w:val="single"/>
      <w:lang w:val="x-none" w:eastAsia="x-none"/>
    </w:rPr>
  </w:style>
  <w:style w:type="character" w:customStyle="1" w:styleId="SwagChar">
    <w:name w:val="Swag Char"/>
    <w:link w:val="Swag"/>
    <w:rsid w:val="00571E48"/>
    <w:rPr>
      <w:rFonts w:ascii="Georgia" w:eastAsia="Calibri" w:hAnsi="Georgia" w:cs="Calibri"/>
      <w:color w:val="0000FF"/>
      <w:sz w:val="12"/>
      <w:u w:val="single"/>
      <w:lang w:val="x-none" w:eastAsia="x-none"/>
    </w:rPr>
  </w:style>
  <w:style w:type="paragraph" w:customStyle="1" w:styleId="2909F619802848F09E01365C32F34654">
    <w:name w:val="2909F619802848F09E01365C32F34654"/>
    <w:rsid w:val="00571E48"/>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571E48"/>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571E48"/>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571E48"/>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571E48"/>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571E48"/>
    <w:rPr>
      <w:rFonts w:ascii="Calibri" w:eastAsia="Times New Roman" w:hAnsi="Calibri" w:cs="Times New Roman"/>
      <w:b/>
      <w:bCs/>
      <w:szCs w:val="24"/>
      <w:u w:val="single"/>
    </w:rPr>
  </w:style>
  <w:style w:type="paragraph" w:customStyle="1" w:styleId="conintrotext">
    <w:name w:val="conintrotext"/>
    <w:basedOn w:val="Normal"/>
    <w:rsid w:val="00571E48"/>
    <w:pPr>
      <w:spacing w:before="100" w:beforeAutospacing="1" w:after="100" w:afterAutospacing="1"/>
    </w:pPr>
  </w:style>
  <w:style w:type="character" w:customStyle="1" w:styleId="comment-body">
    <w:name w:val="comment-body"/>
    <w:rsid w:val="00571E48"/>
  </w:style>
  <w:style w:type="character" w:customStyle="1" w:styleId="mw-headline">
    <w:name w:val="mw-headline"/>
    <w:rsid w:val="00571E48"/>
  </w:style>
  <w:style w:type="character" w:customStyle="1" w:styleId="flagicon">
    <w:name w:val="flagicon"/>
    <w:rsid w:val="00571E48"/>
  </w:style>
  <w:style w:type="paragraph" w:customStyle="1" w:styleId="attribution">
    <w:name w:val="attribution"/>
    <w:basedOn w:val="Normal"/>
    <w:rsid w:val="00571E48"/>
    <w:pPr>
      <w:spacing w:before="100" w:beforeAutospacing="1" w:after="100" w:afterAutospacing="1"/>
    </w:pPr>
  </w:style>
  <w:style w:type="paragraph" w:customStyle="1" w:styleId="more">
    <w:name w:val="more"/>
    <w:basedOn w:val="Normal"/>
    <w:rsid w:val="00571E48"/>
    <w:pPr>
      <w:spacing w:before="100" w:beforeAutospacing="1" w:after="100" w:afterAutospacing="1"/>
    </w:pPr>
  </w:style>
  <w:style w:type="character" w:customStyle="1" w:styleId="reality">
    <w:name w:val="reality"/>
    <w:rsid w:val="00571E48"/>
  </w:style>
  <w:style w:type="paragraph" w:customStyle="1" w:styleId="inside-copy">
    <w:name w:val="inside-copy"/>
    <w:basedOn w:val="Normal"/>
    <w:uiPriority w:val="99"/>
    <w:qFormat/>
    <w:rsid w:val="00571E48"/>
    <w:pPr>
      <w:spacing w:before="100" w:beforeAutospacing="1" w:after="100" w:afterAutospacing="1"/>
    </w:pPr>
  </w:style>
  <w:style w:type="character" w:customStyle="1" w:styleId="apturelink">
    <w:name w:val="apturelink"/>
    <w:rsid w:val="00571E48"/>
  </w:style>
  <w:style w:type="character" w:customStyle="1" w:styleId="apturelinkicon">
    <w:name w:val="apturelinkicon"/>
    <w:rsid w:val="00571E48"/>
  </w:style>
  <w:style w:type="paragraph" w:customStyle="1" w:styleId="Default1">
    <w:name w:val="Default1"/>
    <w:basedOn w:val="Default"/>
    <w:next w:val="Default"/>
    <w:uiPriority w:val="99"/>
    <w:rsid w:val="00571E48"/>
    <w:rPr>
      <w:rFonts w:ascii="Times New Roman" w:eastAsia="Times New Roman" w:hAnsi="Times New Roman" w:cs="Times New Roman"/>
      <w:color w:val="auto"/>
    </w:rPr>
  </w:style>
  <w:style w:type="paragraph" w:customStyle="1" w:styleId="Little">
    <w:name w:val="Little"/>
    <w:basedOn w:val="UnderlinedText"/>
    <w:link w:val="LittleChar"/>
    <w:rsid w:val="00571E48"/>
    <w:rPr>
      <w:rFonts w:ascii="Calibri" w:eastAsia="Calibri" w:hAnsi="Calibri"/>
      <w:b w:val="0"/>
      <w:sz w:val="16"/>
      <w:szCs w:val="22"/>
      <w:lang w:val="x-none" w:eastAsia="x-none"/>
    </w:rPr>
  </w:style>
  <w:style w:type="character" w:customStyle="1" w:styleId="LittleChar">
    <w:name w:val="Little Char"/>
    <w:link w:val="Little"/>
    <w:rsid w:val="00571E48"/>
    <w:rPr>
      <w:rFonts w:ascii="Calibri" w:eastAsia="Calibri" w:hAnsi="Calibri" w:cs="Calibri"/>
      <w:sz w:val="16"/>
      <w:lang w:val="x-none" w:eastAsia="x-none"/>
    </w:rPr>
  </w:style>
  <w:style w:type="character" w:customStyle="1" w:styleId="ListBulletChar">
    <w:name w:val="List Bullet Char"/>
    <w:link w:val="ListBullet"/>
    <w:rsid w:val="00571E48"/>
    <w:rPr>
      <w:rFonts w:ascii="Cambria" w:eastAsia="Calibri" w:hAnsi="Cambria" w:cs="Calibri"/>
      <w:sz w:val="16"/>
      <w:lang w:val="x-none" w:eastAsia="x-none"/>
    </w:rPr>
  </w:style>
  <w:style w:type="character" w:customStyle="1" w:styleId="Style9ptUnderline9">
    <w:name w:val="Style 9 pt Underline9"/>
    <w:rsid w:val="00571E48"/>
    <w:rPr>
      <w:sz w:val="20"/>
      <w:u w:val="single"/>
    </w:rPr>
  </w:style>
  <w:style w:type="character" w:customStyle="1" w:styleId="Style9ptBoldUnderline4">
    <w:name w:val="Style 9 pt Bold Underline4"/>
    <w:rsid w:val="00571E48"/>
    <w:rPr>
      <w:b/>
      <w:bCs/>
      <w:sz w:val="20"/>
      <w:u w:val="single"/>
    </w:rPr>
  </w:style>
  <w:style w:type="character" w:customStyle="1" w:styleId="citationdate">
    <w:name w:val="citation_date"/>
    <w:basedOn w:val="DefaultParagraphFont"/>
    <w:rsid w:val="00571E48"/>
  </w:style>
  <w:style w:type="character" w:customStyle="1" w:styleId="citationarticletitle">
    <w:name w:val="citation_article_title"/>
    <w:basedOn w:val="DefaultParagraphFont"/>
    <w:rsid w:val="00571E48"/>
  </w:style>
  <w:style w:type="character" w:customStyle="1" w:styleId="citationjournaltitle">
    <w:name w:val="citation_journal_title"/>
    <w:basedOn w:val="DefaultParagraphFont"/>
    <w:rsid w:val="00571E48"/>
  </w:style>
  <w:style w:type="paragraph" w:customStyle="1" w:styleId="003Cite">
    <w:name w:val="003Cite"/>
    <w:basedOn w:val="Normal"/>
    <w:qFormat/>
    <w:rsid w:val="00571E48"/>
    <w:rPr>
      <w:rFonts w:eastAsia="Calibri"/>
      <w:sz w:val="16"/>
      <w:szCs w:val="16"/>
    </w:rPr>
  </w:style>
  <w:style w:type="paragraph" w:customStyle="1" w:styleId="shrinkCharChar">
    <w:name w:val="shrink Char Char"/>
    <w:basedOn w:val="Heading3"/>
    <w:link w:val="shrinkCharCharChar"/>
    <w:autoRedefine/>
    <w:rsid w:val="00571E48"/>
    <w:rPr>
      <w:b w:val="0"/>
      <w:bCs/>
      <w:color w:val="000000"/>
      <w:sz w:val="10"/>
      <w:szCs w:val="17"/>
    </w:rPr>
  </w:style>
  <w:style w:type="character" w:customStyle="1" w:styleId="shrinkCharCharChar">
    <w:name w:val="shrink Char Char Char"/>
    <w:link w:val="shrinkCharChar"/>
    <w:rsid w:val="00571E48"/>
    <w:rPr>
      <w:rFonts w:ascii="Cambria" w:eastAsiaTheme="majorEastAsia" w:hAnsi="Cambria" w:cstheme="majorBidi"/>
      <w:bCs/>
      <w:color w:val="000000"/>
      <w:sz w:val="10"/>
      <w:szCs w:val="17"/>
      <w:u w:val="single"/>
    </w:rPr>
  </w:style>
  <w:style w:type="paragraph" w:customStyle="1" w:styleId="BBCite">
    <w:name w:val="BB Cite"/>
    <w:basedOn w:val="Normal"/>
    <w:autoRedefine/>
    <w:rsid w:val="00571E48"/>
    <w:pPr>
      <w:keepNext/>
      <w:keepLines/>
      <w:widowControl w:val="0"/>
      <w:tabs>
        <w:tab w:val="left" w:pos="8280"/>
      </w:tabs>
      <w:autoSpaceDE w:val="0"/>
      <w:autoSpaceDN w:val="0"/>
      <w:adjustRightInd w:val="0"/>
      <w:spacing w:line="200" w:lineRule="exact"/>
      <w:ind w:left="994"/>
    </w:pPr>
    <w:rPr>
      <w:snapToGrid w:val="0"/>
      <w:color w:val="000000"/>
      <w:szCs w:val="20"/>
    </w:rPr>
  </w:style>
  <w:style w:type="paragraph" w:customStyle="1" w:styleId="UnderlineCharCharCharChar">
    <w:name w:val="Underline Char Char Char Char"/>
    <w:basedOn w:val="Normal"/>
    <w:rsid w:val="00571E48"/>
    <w:rPr>
      <w:u w:val="single"/>
      <w:lang w:val="x-none" w:eastAsia="x-none"/>
    </w:rPr>
  </w:style>
  <w:style w:type="paragraph" w:customStyle="1" w:styleId="BoldandUnderlineCharCharCharCharChar">
    <w:name w:val="Bold and Underline Char Char Char Char Char"/>
    <w:basedOn w:val="Normal"/>
    <w:link w:val="BoldandUnderlineCharCharCharCharCharChar"/>
    <w:rsid w:val="00571E48"/>
    <w:rPr>
      <w:b/>
      <w:u w:val="single"/>
      <w:lang w:val="x-none" w:eastAsia="x-none"/>
    </w:rPr>
  </w:style>
  <w:style w:type="character" w:customStyle="1" w:styleId="BoldandUnderlineCharCharCharCharCharChar">
    <w:name w:val="Bold and Underline Char Char Char Char Char Char"/>
    <w:link w:val="BoldandUnderlineCharCharCharCharChar"/>
    <w:rsid w:val="00571E48"/>
    <w:rPr>
      <w:rFonts w:ascii="Cambria" w:hAnsi="Cambria" w:cs="Calibri"/>
      <w:b/>
      <w:u w:val="single"/>
      <w:lang w:val="x-none" w:eastAsia="x-none"/>
    </w:rPr>
  </w:style>
  <w:style w:type="character" w:customStyle="1" w:styleId="addr-line">
    <w:name w:val="addr-line"/>
    <w:basedOn w:val="DefaultParagraphFont"/>
    <w:rsid w:val="00571E48"/>
  </w:style>
  <w:style w:type="character" w:customStyle="1" w:styleId="Cites-AuthorDate">
    <w:name w:val="Cites-Author/Date"/>
    <w:qFormat/>
    <w:rsid w:val="00571E48"/>
    <w:rPr>
      <w:rFonts w:ascii="Times New Roman" w:hAnsi="Times New Roman"/>
      <w:sz w:val="24"/>
      <w:szCs w:val="24"/>
    </w:rPr>
  </w:style>
  <w:style w:type="character" w:customStyle="1" w:styleId="CardsUnderlined">
    <w:name w:val="Cards Underlined"/>
    <w:qFormat/>
    <w:rsid w:val="00571E48"/>
    <w:rPr>
      <w:rFonts w:ascii="Times New Roman" w:hAnsi="Times New Roman"/>
      <w:sz w:val="24"/>
      <w:szCs w:val="24"/>
      <w:u w:val="thick"/>
    </w:rPr>
  </w:style>
  <w:style w:type="character" w:customStyle="1" w:styleId="CardsNotUnderlined">
    <w:name w:val="Cards Not Underlined"/>
    <w:qFormat/>
    <w:rsid w:val="00571E48"/>
    <w:rPr>
      <w:rFonts w:ascii="Times New Roman" w:hAnsi="Times New Roman"/>
      <w:sz w:val="16"/>
      <w:szCs w:val="16"/>
    </w:rPr>
  </w:style>
  <w:style w:type="paragraph" w:customStyle="1" w:styleId="CardsShrunk">
    <w:name w:val="Cards Shrunk"/>
    <w:basedOn w:val="Normal"/>
    <w:next w:val="Normal"/>
    <w:qFormat/>
    <w:rsid w:val="00571E48"/>
    <w:pPr>
      <w:ind w:left="432" w:right="432"/>
      <w:jc w:val="both"/>
    </w:pPr>
    <w:rPr>
      <w:rFonts w:ascii="Helvetica" w:eastAsia="Arial Unicode MS" w:hAnsi="Helvetica"/>
      <w:sz w:val="12"/>
      <w:szCs w:val="20"/>
      <w:lang w:val="x-none" w:eastAsia="x-none"/>
    </w:rPr>
  </w:style>
  <w:style w:type="character" w:customStyle="1" w:styleId="StyleUnderlineBorderSinglesolidlineAuto05ptLinew">
    <w:name w:val="Style Underline Border: : (Single solid line Auto  0.5 pt Line w..."/>
    <w:basedOn w:val="DefaultParagraphFont"/>
    <w:rsid w:val="00571E48"/>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71E48"/>
    <w:rPr>
      <w:b w:val="0"/>
      <w:bCs w:val="0"/>
      <w:sz w:val="14"/>
      <w:u w:val="none"/>
    </w:rPr>
  </w:style>
  <w:style w:type="paragraph" w:customStyle="1" w:styleId="Stylecardtext8pt">
    <w:name w:val="Style card text + 8 pt"/>
    <w:basedOn w:val="Normal"/>
    <w:rsid w:val="00571E48"/>
    <w:pPr>
      <w:ind w:right="288"/>
    </w:pPr>
    <w:rPr>
      <w:rFonts w:ascii="Georgia" w:hAnsi="Georgia"/>
      <w:sz w:val="16"/>
    </w:rPr>
  </w:style>
  <w:style w:type="paragraph" w:customStyle="1" w:styleId="Stylecardtext5pt">
    <w:name w:val="Style card text + 5 pt"/>
    <w:basedOn w:val="Normal"/>
    <w:rsid w:val="00571E48"/>
    <w:pPr>
      <w:ind w:right="288"/>
    </w:pPr>
    <w:rPr>
      <w:rFonts w:ascii="Georgia" w:hAnsi="Georgia"/>
      <w:sz w:val="10"/>
    </w:rPr>
  </w:style>
  <w:style w:type="paragraph" w:customStyle="1" w:styleId="StyleHeading4TagsmalltextBigcardbodyNormalTagNotBold">
    <w:name w:val="Style Heading 4Tagsmall textBig cardbodyNormal Tag + Not Bold"/>
    <w:basedOn w:val="Heading4"/>
    <w:rsid w:val="00571E48"/>
    <w:pPr>
      <w:spacing w:before="0"/>
    </w:pPr>
    <w:rPr>
      <w:rFonts w:ascii="Georgia" w:hAnsi="Georgia"/>
      <w:sz w:val="22"/>
    </w:rPr>
  </w:style>
  <w:style w:type="paragraph" w:customStyle="1" w:styleId="promotion-tag-p">
    <w:name w:val="promotion-tag-p"/>
    <w:basedOn w:val="Normal"/>
    <w:rsid w:val="00571E48"/>
    <w:pPr>
      <w:spacing w:before="100" w:beforeAutospacing="1" w:after="100" w:afterAutospacing="1"/>
    </w:pPr>
  </w:style>
  <w:style w:type="character" w:customStyle="1" w:styleId="refpreview">
    <w:name w:val="refpreview"/>
    <w:rsid w:val="00571E48"/>
  </w:style>
  <w:style w:type="paragraph" w:customStyle="1" w:styleId="Lettered">
    <w:name w:val="Lettered"/>
    <w:basedOn w:val="Normal"/>
    <w:link w:val="LetteredChar"/>
    <w:rsid w:val="00571E48"/>
    <w:pPr>
      <w:numPr>
        <w:numId w:val="14"/>
      </w:numPr>
      <w:ind w:left="360"/>
      <w:outlineLvl w:val="3"/>
    </w:pPr>
    <w:rPr>
      <w:rFonts w:eastAsia="Calibri"/>
      <w:b/>
      <w:sz w:val="26"/>
    </w:rPr>
  </w:style>
  <w:style w:type="character" w:customStyle="1" w:styleId="LetteredChar">
    <w:name w:val="Lettered Char"/>
    <w:basedOn w:val="DefaultParagraphFont"/>
    <w:link w:val="Lettered"/>
    <w:rsid w:val="00571E48"/>
    <w:rPr>
      <w:rFonts w:ascii="Cambria" w:eastAsia="Calibri" w:hAnsi="Cambria" w:cs="Calibri"/>
      <w:b/>
      <w:sz w:val="26"/>
    </w:rPr>
  </w:style>
  <w:style w:type="paragraph" w:customStyle="1" w:styleId="Numbered">
    <w:name w:val="Numbered"/>
    <w:basedOn w:val="Normal"/>
    <w:link w:val="NumberedChar"/>
    <w:qFormat/>
    <w:rsid w:val="00571E48"/>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571E48"/>
    <w:rPr>
      <w:rFonts w:ascii="Cambria" w:eastAsia="Calibri" w:hAnsi="Cambria" w:cs="Calibri"/>
      <w:b/>
      <w:sz w:val="26"/>
    </w:rPr>
  </w:style>
  <w:style w:type="paragraph" w:customStyle="1" w:styleId="StyleCardText11ptUnderline">
    <w:name w:val="Style Card Text + 11 pt Underline"/>
    <w:link w:val="StyleCardText11ptUnderlineChar"/>
    <w:qFormat/>
    <w:rsid w:val="00571E48"/>
    <w:pPr>
      <w:spacing w:after="200" w:line="276" w:lineRule="auto"/>
    </w:pPr>
    <w:rPr>
      <w:rFonts w:ascii="Calibri" w:eastAsia="Calibri" w:hAnsi="Calibri" w:cs="Times New Roman"/>
      <w:szCs w:val="24"/>
      <w:u w:val="single"/>
    </w:rPr>
  </w:style>
  <w:style w:type="character" w:customStyle="1" w:styleId="StyleCardText11ptUnderlineChar">
    <w:name w:val="Style Card Text + 11 pt Underline Char"/>
    <w:link w:val="StyleCardText11ptUnderline"/>
    <w:rsid w:val="00571E48"/>
    <w:rPr>
      <w:rFonts w:ascii="Calibri" w:eastAsia="Calibri" w:hAnsi="Calibri" w:cs="Times New Roman"/>
      <w:szCs w:val="24"/>
      <w:u w:val="single"/>
    </w:rPr>
  </w:style>
  <w:style w:type="paragraph" w:customStyle="1" w:styleId="StyleMinimizedText11pt">
    <w:name w:val="Style Minimized Text + 11 pt"/>
    <w:basedOn w:val="MinimizedText"/>
    <w:link w:val="StyleMinimizedText11ptChar"/>
    <w:qFormat/>
    <w:rsid w:val="00571E48"/>
    <w:pPr>
      <w:spacing w:after="200" w:line="276" w:lineRule="auto"/>
    </w:pPr>
    <w:rPr>
      <w:rFonts w:ascii="Times New Roman" w:eastAsia="Calibri" w:hAnsi="Times New Roman" w:cs="Calibri"/>
      <w:sz w:val="20"/>
      <w:szCs w:val="22"/>
      <w:lang w:val="x-none" w:eastAsia="x-none"/>
    </w:rPr>
  </w:style>
  <w:style w:type="character" w:customStyle="1" w:styleId="StyleMinimizedText11ptChar">
    <w:name w:val="Style Minimized Text + 11 pt Char"/>
    <w:link w:val="StyleMinimizedText11pt"/>
    <w:rsid w:val="00571E48"/>
    <w:rPr>
      <w:rFonts w:ascii="Times New Roman" w:eastAsia="Calibri" w:hAnsi="Times New Roman" w:cs="Calibri"/>
      <w:sz w:val="20"/>
      <w:lang w:val="x-none" w:eastAsia="x-none"/>
    </w:rPr>
  </w:style>
  <w:style w:type="character" w:customStyle="1" w:styleId="MicroChar">
    <w:name w:val="Micro Char"/>
    <w:link w:val="Micro"/>
    <w:rsid w:val="00571E48"/>
    <w:rPr>
      <w:rFonts w:ascii="Arial" w:hAnsi="Arial" w:cs="Arial"/>
      <w:sz w:val="12"/>
      <w:szCs w:val="24"/>
    </w:rPr>
  </w:style>
  <w:style w:type="paragraph" w:customStyle="1" w:styleId="Micro">
    <w:name w:val="Micro"/>
    <w:basedOn w:val="Normal"/>
    <w:next w:val="Normal"/>
    <w:link w:val="MicroChar"/>
    <w:qFormat/>
    <w:rsid w:val="00571E48"/>
    <w:rPr>
      <w:rFonts w:ascii="Arial" w:hAnsi="Arial" w:cs="Arial"/>
      <w:sz w:val="12"/>
      <w:szCs w:val="24"/>
    </w:rPr>
  </w:style>
  <w:style w:type="character" w:customStyle="1" w:styleId="noindex">
    <w:name w:val="noindex"/>
    <w:basedOn w:val="DefaultParagraphFont"/>
    <w:rsid w:val="00571E48"/>
  </w:style>
  <w:style w:type="character" w:customStyle="1" w:styleId="dispurl">
    <w:name w:val="dispurl"/>
    <w:basedOn w:val="DefaultParagraphFont"/>
    <w:rsid w:val="00571E48"/>
  </w:style>
  <w:style w:type="character" w:customStyle="1" w:styleId="dropcap-letter">
    <w:name w:val="dropcap-letter"/>
    <w:basedOn w:val="DefaultParagraphFont"/>
    <w:rsid w:val="00571E48"/>
  </w:style>
  <w:style w:type="paragraph" w:customStyle="1" w:styleId="summary">
    <w:name w:val="summary"/>
    <w:basedOn w:val="Normal"/>
    <w:rsid w:val="00571E48"/>
    <w:pPr>
      <w:spacing w:before="100" w:beforeAutospacing="1" w:after="100" w:afterAutospacing="1"/>
    </w:pPr>
    <w:rPr>
      <w:rFonts w:eastAsia="Calibri"/>
    </w:rPr>
  </w:style>
  <w:style w:type="paragraph" w:customStyle="1" w:styleId="p1">
    <w:name w:val="p1"/>
    <w:basedOn w:val="Normal"/>
    <w:rsid w:val="00571E48"/>
    <w:pPr>
      <w:spacing w:before="100" w:beforeAutospacing="1" w:after="100" w:afterAutospacing="1"/>
    </w:pPr>
    <w:rPr>
      <w:rFonts w:eastAsia="Calibri"/>
    </w:rPr>
  </w:style>
  <w:style w:type="paragraph" w:customStyle="1" w:styleId="c-4">
    <w:name w:val="c-4"/>
    <w:basedOn w:val="Normal"/>
    <w:rsid w:val="00571E48"/>
    <w:pPr>
      <w:spacing w:before="100" w:beforeAutospacing="1" w:after="100" w:afterAutospacing="1"/>
    </w:pPr>
    <w:rPr>
      <w:rFonts w:eastAsia="Calibri"/>
    </w:rPr>
  </w:style>
  <w:style w:type="character" w:customStyle="1" w:styleId="imgleft">
    <w:name w:val="imgleft"/>
    <w:basedOn w:val="DefaultParagraphFont"/>
    <w:rsid w:val="00571E48"/>
  </w:style>
  <w:style w:type="character" w:customStyle="1" w:styleId="tkrname">
    <w:name w:val="tkrname"/>
    <w:basedOn w:val="DefaultParagraphFont"/>
    <w:rsid w:val="00571E48"/>
  </w:style>
  <w:style w:type="character" w:customStyle="1" w:styleId="tkrchange">
    <w:name w:val="tkrchange"/>
    <w:basedOn w:val="DefaultParagraphFont"/>
    <w:rsid w:val="00571E48"/>
  </w:style>
  <w:style w:type="character" w:customStyle="1" w:styleId="printmail">
    <w:name w:val="print_mail"/>
    <w:basedOn w:val="DefaultParagraphFont"/>
    <w:rsid w:val="00571E48"/>
  </w:style>
  <w:style w:type="character" w:customStyle="1" w:styleId="printhtml">
    <w:name w:val="print_html"/>
    <w:basedOn w:val="DefaultParagraphFont"/>
    <w:rsid w:val="00571E48"/>
  </w:style>
  <w:style w:type="character" w:customStyle="1" w:styleId="nodetype">
    <w:name w:val="nodetype"/>
    <w:basedOn w:val="DefaultParagraphFont"/>
    <w:rsid w:val="00571E48"/>
  </w:style>
  <w:style w:type="character" w:customStyle="1" w:styleId="Underline-Highlighted-WFU-Big">
    <w:name w:val="Underline-Highlighted-WFU-Big"/>
    <w:uiPriority w:val="1"/>
    <w:qFormat/>
    <w:rsid w:val="00571E48"/>
    <w:rPr>
      <w:rFonts w:ascii="Cambria" w:hAnsi="Cambria"/>
      <w:b/>
      <w:sz w:val="24"/>
      <w:u w:val="single"/>
      <w:bdr w:val="single" w:sz="4" w:space="0" w:color="000000"/>
      <w:shd w:val="clear" w:color="auto" w:fill="BEFF7D"/>
    </w:rPr>
  </w:style>
  <w:style w:type="paragraph" w:customStyle="1" w:styleId="DoubleUnderlined">
    <w:name w:val="Double Underlined"/>
    <w:basedOn w:val="Heading2"/>
    <w:autoRedefine/>
    <w:uiPriority w:val="99"/>
    <w:qFormat/>
    <w:rsid w:val="00571E48"/>
    <w:rPr>
      <w:rFonts w:ascii="Trebuchet MS" w:hAnsi="Trebuchet MS"/>
      <w:b w:val="0"/>
      <w:bCs/>
      <w:u w:val="thick"/>
    </w:rPr>
  </w:style>
  <w:style w:type="character" w:customStyle="1" w:styleId="ln2">
    <w:name w:val="ln2"/>
    <w:basedOn w:val="DefaultParagraphFont"/>
    <w:rsid w:val="00571E48"/>
  </w:style>
  <w:style w:type="paragraph" w:customStyle="1" w:styleId="StyleStyle1">
    <w:name w:val="Style Style1 +"/>
    <w:basedOn w:val="Normal"/>
    <w:uiPriority w:val="99"/>
    <w:qFormat/>
    <w:rsid w:val="00571E48"/>
    <w:rPr>
      <w:rFonts w:eastAsia="Calibri"/>
    </w:rPr>
  </w:style>
  <w:style w:type="character" w:customStyle="1" w:styleId="StyleStyle1Char">
    <w:name w:val="Style Style1 + Char"/>
    <w:basedOn w:val="Style1Char"/>
    <w:rsid w:val="00571E48"/>
    <w:rPr>
      <w:rFonts w:ascii="Times New Roman" w:eastAsia="SimSun" w:hAnsi="Times New Roman" w:cs="Times New Roman"/>
      <w:strike/>
      <w:color w:val="000000"/>
      <w:sz w:val="20"/>
      <w:szCs w:val="20"/>
      <w:u w:val="single"/>
      <w:lang w:val="en-US" w:eastAsia="zh-CN" w:bidi="ar-SA"/>
    </w:rPr>
  </w:style>
  <w:style w:type="character" w:customStyle="1" w:styleId="editorname">
    <w:name w:val="editorname"/>
    <w:basedOn w:val="DefaultParagraphFont"/>
    <w:rsid w:val="00571E48"/>
  </w:style>
  <w:style w:type="paragraph" w:customStyle="1" w:styleId="StyleLinespacingDouble">
    <w:name w:val="Style Line spacing:  Double"/>
    <w:basedOn w:val="Normal"/>
    <w:uiPriority w:val="99"/>
    <w:qFormat/>
    <w:rsid w:val="00571E48"/>
    <w:pPr>
      <w:spacing w:after="240" w:line="480" w:lineRule="auto"/>
    </w:pPr>
    <w:rPr>
      <w:rFonts w:eastAsia="Calibri"/>
      <w:szCs w:val="20"/>
    </w:rPr>
  </w:style>
  <w:style w:type="character" w:customStyle="1" w:styleId="StyleLinespacingDoubleChar">
    <w:name w:val="Style Line spacing:  Double Char"/>
    <w:basedOn w:val="DefaultParagraphFont"/>
    <w:rsid w:val="00571E48"/>
    <w:rPr>
      <w:rFonts w:ascii="Cambria" w:hAnsi="Cambria" w:cs="Times New Roman"/>
      <w:sz w:val="20"/>
      <w:szCs w:val="20"/>
    </w:rPr>
  </w:style>
  <w:style w:type="paragraph" w:customStyle="1" w:styleId="Normalspacing">
    <w:name w:val="Normal + spacing"/>
    <w:basedOn w:val="StyleLinespacingDouble"/>
    <w:uiPriority w:val="99"/>
    <w:qFormat/>
    <w:rsid w:val="00571E48"/>
  </w:style>
  <w:style w:type="character" w:customStyle="1" w:styleId="NormalspacingChar">
    <w:name w:val="Normal + spacing Char"/>
    <w:basedOn w:val="StyleLinespacingDoubleChar"/>
    <w:rsid w:val="00571E48"/>
    <w:rPr>
      <w:rFonts w:ascii="Cambria" w:hAnsi="Cambria" w:cs="Times New Roman"/>
      <w:sz w:val="20"/>
      <w:szCs w:val="20"/>
    </w:rPr>
  </w:style>
  <w:style w:type="character" w:customStyle="1" w:styleId="textbold0">
    <w:name w:val="textbold"/>
    <w:basedOn w:val="DefaultParagraphFont"/>
    <w:rsid w:val="00571E48"/>
  </w:style>
  <w:style w:type="character" w:customStyle="1" w:styleId="textitalics">
    <w:name w:val="textitalics"/>
    <w:basedOn w:val="DefaultParagraphFont"/>
    <w:rsid w:val="00571E48"/>
  </w:style>
  <w:style w:type="paragraph" w:customStyle="1" w:styleId="CardTextUnderlined">
    <w:name w:val="Card Text Underlined"/>
    <w:basedOn w:val="Normal"/>
    <w:uiPriority w:val="99"/>
    <w:qFormat/>
    <w:rsid w:val="00571E48"/>
    <w:rPr>
      <w:rFonts w:ascii="Arial Narrow" w:eastAsia="Calibri" w:hAnsi="Arial Narrow"/>
      <w:u w:val="single"/>
    </w:rPr>
  </w:style>
  <w:style w:type="paragraph" w:customStyle="1" w:styleId="normalChar">
    <w:name w:val="normal Char"/>
    <w:basedOn w:val="Normal"/>
    <w:uiPriority w:val="99"/>
    <w:qFormat/>
    <w:rsid w:val="00571E48"/>
    <w:rPr>
      <w:rFonts w:eastAsia="Calibri"/>
    </w:rPr>
  </w:style>
  <w:style w:type="paragraph" w:customStyle="1" w:styleId="cardtextsmallChar">
    <w:name w:val="card text small Char"/>
    <w:basedOn w:val="Normal"/>
    <w:uiPriority w:val="99"/>
    <w:qFormat/>
    <w:rsid w:val="00571E48"/>
    <w:rPr>
      <w:rFonts w:ascii="Arial Narrow" w:eastAsia="Calibri" w:hAnsi="Arial Narrow"/>
      <w:sz w:val="16"/>
    </w:rPr>
  </w:style>
  <w:style w:type="character" w:customStyle="1" w:styleId="cardtextsmallCharChar">
    <w:name w:val="card text small Char Char"/>
    <w:basedOn w:val="DefaultParagraphFont"/>
    <w:rsid w:val="00571E48"/>
    <w:rPr>
      <w:rFonts w:ascii="Arial Narrow" w:hAnsi="Arial Narrow" w:cs="Times New Roman"/>
      <w:sz w:val="16"/>
    </w:rPr>
  </w:style>
  <w:style w:type="character" w:customStyle="1" w:styleId="reportbody1">
    <w:name w:val="reportbody1"/>
    <w:basedOn w:val="DefaultParagraphFont"/>
    <w:rsid w:val="00571E48"/>
    <w:rPr>
      <w:rFonts w:ascii="Tahoma" w:hAnsi="Tahoma" w:cs="Tahoma" w:hint="default"/>
      <w:color w:val="000000"/>
      <w:sz w:val="14"/>
      <w:szCs w:val="14"/>
    </w:rPr>
  </w:style>
  <w:style w:type="character" w:customStyle="1" w:styleId="dd">
    <w:name w:val="dd"/>
    <w:rsid w:val="00571E48"/>
  </w:style>
  <w:style w:type="character" w:customStyle="1" w:styleId="cardtextemphasisChar">
    <w:name w:val="card text emphasis Char"/>
    <w:basedOn w:val="UnderlinedCardTextChar"/>
    <w:link w:val="cardtextemphasis"/>
    <w:rsid w:val="00571E48"/>
    <w:rPr>
      <w:rFonts w:ascii="Garamond" w:eastAsia="Calibri" w:hAnsi="Garamond" w:cs="Calibri"/>
      <w:u w:val="single"/>
    </w:rPr>
  </w:style>
  <w:style w:type="character" w:customStyle="1" w:styleId="gsstx">
    <w:name w:val="gsstx"/>
    <w:rsid w:val="00571E48"/>
  </w:style>
  <w:style w:type="paragraph" w:customStyle="1" w:styleId="Analytics">
    <w:name w:val="Analytics"/>
    <w:basedOn w:val="Normal"/>
    <w:qFormat/>
    <w:rsid w:val="00571E48"/>
    <w:rPr>
      <w:rFonts w:eastAsia="MS Mincho"/>
      <w:b/>
    </w:rPr>
  </w:style>
  <w:style w:type="character" w:customStyle="1" w:styleId="heading2char2charchar1">
    <w:name w:val="heading2char2charchar1"/>
    <w:rsid w:val="00571E48"/>
  </w:style>
  <w:style w:type="character" w:customStyle="1" w:styleId="StyleStyleHighlightedunderlineBorderSinglesolidlineAu">
    <w:name w:val="Style Style Highlighted underline + Border: : (Single solid line Au..."/>
    <w:basedOn w:val="DefaultParagraphFont"/>
    <w:rsid w:val="00571E48"/>
    <w:rPr>
      <w:rFonts w:ascii="Times New Roman" w:hAnsi="Times New Roman"/>
      <w:b/>
      <w:bCs/>
      <w:sz w:val="20"/>
      <w:u w:val="single"/>
      <w:bdr w:val="single" w:sz="6" w:space="0" w:color="auto"/>
      <w:shd w:val="clear" w:color="auto" w:fill="C4C4C4"/>
    </w:rPr>
  </w:style>
  <w:style w:type="character" w:customStyle="1" w:styleId="cardChar20">
    <w:name w:val="card Char2"/>
    <w:basedOn w:val="DefaultParagraphFont"/>
    <w:rsid w:val="00571E48"/>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571E48"/>
    <w:rPr>
      <w:rFonts w:ascii="Verdana" w:hAnsi="Verdana"/>
      <w:b/>
    </w:rPr>
  </w:style>
  <w:style w:type="paragraph" w:customStyle="1" w:styleId="CitationCharCharCharCharCharCharChar">
    <w:name w:val="Citation Char Char Char Char Char Char Char"/>
    <w:basedOn w:val="Normal"/>
    <w:link w:val="CitationCharCharCharCharCharCharCharChar"/>
    <w:rsid w:val="00571E48"/>
    <w:pPr>
      <w:ind w:left="1440" w:right="1440"/>
    </w:pPr>
  </w:style>
  <w:style w:type="character" w:customStyle="1" w:styleId="CitationCharCharCharCharCharCharCharChar">
    <w:name w:val="Citation Char Char Char Char Char Char Char Char"/>
    <w:basedOn w:val="DefaultParagraphFont"/>
    <w:link w:val="CitationCharCharCharCharCharCharChar"/>
    <w:rsid w:val="00571E48"/>
    <w:rPr>
      <w:rFonts w:ascii="Cambria" w:hAnsi="Cambria" w:cs="Calibri"/>
    </w:rPr>
  </w:style>
  <w:style w:type="character" w:customStyle="1" w:styleId="citebold">
    <w:name w:val="cite bold"/>
    <w:basedOn w:val="DefaultParagraphFont"/>
    <w:rsid w:val="00571E48"/>
    <w:rPr>
      <w:rFonts w:ascii="Times New Roman" w:hAnsi="Times New Roman"/>
      <w:b/>
      <w:sz w:val="24"/>
      <w:szCs w:val="24"/>
      <w:u w:val="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71E48"/>
    <w:rPr>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571E48"/>
    <w:rPr>
      <w:rFonts w:ascii="Cambria" w:hAnsi="Cambria" w:cs="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71E48"/>
    <w:rPr>
      <w:b/>
      <w:u w:val="single"/>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571E48"/>
    <w:rPr>
      <w:rFonts w:ascii="Cambria" w:hAnsi="Cambria" w:cs="Calibri"/>
      <w:b/>
      <w:u w:val="single"/>
    </w:rPr>
  </w:style>
  <w:style w:type="character" w:customStyle="1" w:styleId="BoldandUnderlineChar2CharCharChar">
    <w:name w:val="Bold and Underline Char2 Char Char Char"/>
    <w:basedOn w:val="DefaultParagraphFont"/>
    <w:link w:val="BoldandUnderlineChar2CharChar"/>
    <w:rsid w:val="00571E48"/>
    <w:rPr>
      <w:b/>
      <w:szCs w:val="24"/>
      <w:u w:val="single"/>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571E48"/>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571E48"/>
    <w:pPr>
      <w:jc w:val="both"/>
    </w:pPr>
    <w:rPr>
      <w:b/>
    </w:rPr>
  </w:style>
  <w:style w:type="paragraph" w:customStyle="1" w:styleId="TxBr13p3">
    <w:name w:val="TxBr_13p3"/>
    <w:basedOn w:val="Normal"/>
    <w:rsid w:val="00571E48"/>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571E48"/>
    <w:pPr>
      <w:jc w:val="both"/>
    </w:pPr>
    <w:rPr>
      <w:b/>
    </w:rPr>
  </w:style>
  <w:style w:type="paragraph" w:customStyle="1" w:styleId="TxBr5p2">
    <w:name w:val="TxBr_5p2"/>
    <w:basedOn w:val="Normal"/>
    <w:rsid w:val="00571E48"/>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571E48"/>
    <w:pPr>
      <w:jc w:val="both"/>
    </w:pPr>
    <w:rPr>
      <w:b/>
    </w:rPr>
  </w:style>
  <w:style w:type="paragraph" w:customStyle="1" w:styleId="TxBr10p1">
    <w:name w:val="TxBr_10p1"/>
    <w:basedOn w:val="Normal"/>
    <w:rsid w:val="00571E48"/>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571E48"/>
    <w:pPr>
      <w:ind w:left="720" w:right="720"/>
    </w:pPr>
    <w:rPr>
      <w:b/>
      <w:sz w:val="28"/>
    </w:rPr>
  </w:style>
  <w:style w:type="paragraph" w:customStyle="1" w:styleId="underlinecardCharChar">
    <w:name w:val="underline card Char Char"/>
    <w:basedOn w:val="Normal"/>
    <w:rsid w:val="00571E48"/>
    <w:pPr>
      <w:ind w:left="1728" w:right="1728"/>
    </w:pPr>
    <w:rPr>
      <w:sz w:val="18"/>
      <w:u w:val="single"/>
    </w:rPr>
  </w:style>
  <w:style w:type="paragraph" w:customStyle="1" w:styleId="Normal10pt">
    <w:name w:val="Normal + 10 pt"/>
    <w:basedOn w:val="Normal"/>
    <w:rsid w:val="00571E48"/>
    <w:rPr>
      <w:szCs w:val="20"/>
    </w:rPr>
  </w:style>
  <w:style w:type="paragraph" w:customStyle="1" w:styleId="DebateHeading1">
    <w:name w:val="Debate.Heading1"/>
    <w:basedOn w:val="Heading1"/>
    <w:autoRedefine/>
    <w:rsid w:val="00571E48"/>
    <w:pPr>
      <w:spacing w:before="0"/>
      <w:ind w:right="1440"/>
    </w:pPr>
    <w:rPr>
      <w:rFonts w:cs="Times New Roman"/>
      <w:bCs/>
      <w:caps/>
      <w:sz w:val="20"/>
      <w:szCs w:val="28"/>
    </w:rPr>
  </w:style>
  <w:style w:type="character" w:customStyle="1" w:styleId="metad">
    <w:name w:val="metad"/>
    <w:rsid w:val="00571E48"/>
  </w:style>
  <w:style w:type="paragraph" w:customStyle="1" w:styleId="morenews">
    <w:name w:val="morenews"/>
    <w:basedOn w:val="Normal"/>
    <w:rsid w:val="00571E48"/>
    <w:pPr>
      <w:spacing w:before="100" w:beforeAutospacing="1" w:after="100" w:afterAutospacing="1"/>
    </w:pPr>
  </w:style>
  <w:style w:type="paragraph" w:customStyle="1" w:styleId="Number">
    <w:name w:val="Number"/>
    <w:basedOn w:val="Heading2"/>
    <w:uiPriority w:val="99"/>
    <w:qFormat/>
    <w:rsid w:val="00571E48"/>
    <w:pPr>
      <w:tabs>
        <w:tab w:val="left" w:pos="144"/>
        <w:tab w:val="num" w:pos="1080"/>
      </w:tabs>
      <w:spacing w:before="240" w:after="240"/>
      <w:ind w:left="1080" w:hanging="360"/>
    </w:pPr>
    <w:rPr>
      <w:rFonts w:eastAsia="SimSun" w:cs="Arial"/>
      <w:iCs/>
      <w:sz w:val="24"/>
      <w:szCs w:val="28"/>
      <w:lang w:eastAsia="zh-CN"/>
    </w:rPr>
  </w:style>
  <w:style w:type="character" w:customStyle="1" w:styleId="BoldandUnderlineCharChar1">
    <w:name w:val="Bold and Underline Char Char1"/>
    <w:basedOn w:val="DefaultParagraphFont"/>
    <w:rsid w:val="00571E48"/>
    <w:rPr>
      <w:b/>
      <w:szCs w:val="24"/>
      <w:u w:val="single"/>
      <w:lang w:val="en-US" w:eastAsia="en-US" w:bidi="ar-SA"/>
    </w:rPr>
  </w:style>
  <w:style w:type="character" w:customStyle="1" w:styleId="BoldandUnderlineChar1Char2">
    <w:name w:val="Bold and Underline Char1 Char2"/>
    <w:basedOn w:val="DefaultParagraphFont"/>
    <w:rsid w:val="00571E48"/>
    <w:rPr>
      <w:b/>
      <w:szCs w:val="24"/>
      <w:u w:val="single"/>
      <w:lang w:val="en-US" w:eastAsia="en-US" w:bidi="ar-SA"/>
    </w:rPr>
  </w:style>
  <w:style w:type="character" w:customStyle="1" w:styleId="BoldandUnderlineChar6">
    <w:name w:val="Bold and Underline Char6"/>
    <w:basedOn w:val="DefaultParagraphFont"/>
    <w:rsid w:val="00571E48"/>
    <w:rPr>
      <w:b/>
      <w:szCs w:val="24"/>
      <w:u w:val="single"/>
      <w:lang w:val="en-US" w:eastAsia="en-US" w:bidi="ar-SA"/>
    </w:rPr>
  </w:style>
  <w:style w:type="character" w:customStyle="1" w:styleId="StyleUnderlineChar">
    <w:name w:val="Style Underline Char"/>
    <w:basedOn w:val="DefaultParagraphFont"/>
    <w:rsid w:val="00571E48"/>
    <w:rPr>
      <w:u w:val="single"/>
      <w:lang w:val="en-US" w:eastAsia="en-US" w:bidi="ar-SA"/>
    </w:rPr>
  </w:style>
  <w:style w:type="paragraph" w:customStyle="1" w:styleId="textsmall0">
    <w:name w:val="textsmall"/>
    <w:basedOn w:val="Normal"/>
    <w:rsid w:val="00571E48"/>
    <w:rPr>
      <w:sz w:val="18"/>
      <w:lang w:bidi="en-US"/>
    </w:rPr>
  </w:style>
  <w:style w:type="character" w:customStyle="1" w:styleId="textsmallChar0">
    <w:name w:val="textsmall Char"/>
    <w:basedOn w:val="DefaultParagraphFont"/>
    <w:rsid w:val="00571E48"/>
    <w:rPr>
      <w:rFonts w:cs="Times New Roman"/>
      <w:sz w:val="24"/>
      <w:lang w:val="en-US" w:eastAsia="en-US"/>
    </w:rPr>
  </w:style>
  <w:style w:type="character" w:customStyle="1" w:styleId="Style1Char2">
    <w:name w:val="Style1 Char2"/>
    <w:basedOn w:val="DefaultParagraphFont"/>
    <w:rsid w:val="00571E48"/>
    <w:rPr>
      <w:rFonts w:cs="Times New Roman"/>
      <w:sz w:val="24"/>
      <w:lang w:val="en-US" w:eastAsia="en-US"/>
    </w:rPr>
  </w:style>
  <w:style w:type="character" w:customStyle="1" w:styleId="bio1">
    <w:name w:val="bio1"/>
    <w:basedOn w:val="DefaultParagraphFont"/>
    <w:rsid w:val="00571E48"/>
    <w:rPr>
      <w:rFonts w:ascii="Arial" w:hAnsi="Arial" w:cs="Arial"/>
      <w:i/>
      <w:iCs/>
      <w:color w:val="000000"/>
      <w:sz w:val="20"/>
    </w:rPr>
  </w:style>
  <w:style w:type="character" w:customStyle="1" w:styleId="BoldChar">
    <w:name w:val="Bold Char"/>
    <w:basedOn w:val="DefaultParagraphFont"/>
    <w:rsid w:val="00571E48"/>
    <w:rPr>
      <w:rFonts w:cs="Times New Roman"/>
      <w:b/>
      <w:lang w:val="en-US" w:eastAsia="en-US"/>
    </w:rPr>
  </w:style>
  <w:style w:type="paragraph" w:customStyle="1" w:styleId="NormalWeb3">
    <w:name w:val="Normal (Web)3"/>
    <w:basedOn w:val="Normal"/>
    <w:rsid w:val="00571E48"/>
    <w:pPr>
      <w:spacing w:before="100" w:beforeAutospacing="1" w:after="100" w:afterAutospacing="1" w:line="255" w:lineRule="atLeast"/>
    </w:pPr>
    <w:rPr>
      <w:rFonts w:ascii="Georgia" w:hAnsi="Georgia"/>
      <w:color w:val="000000"/>
      <w:szCs w:val="20"/>
      <w:lang w:bidi="en-US"/>
    </w:rPr>
  </w:style>
  <w:style w:type="paragraph" w:customStyle="1" w:styleId="cardCharCharCharCharChar">
    <w:name w:val="card Char Char Char Char Char"/>
    <w:basedOn w:val="Normal"/>
    <w:rsid w:val="00571E48"/>
    <w:pPr>
      <w:ind w:left="400"/>
    </w:pPr>
    <w:rPr>
      <w:lang w:bidi="en-US"/>
    </w:rPr>
  </w:style>
  <w:style w:type="character" w:customStyle="1" w:styleId="cardCharCharCharCharCharChar">
    <w:name w:val="card Char Char Char Char Char Char"/>
    <w:basedOn w:val="DefaultParagraphFont"/>
    <w:rsid w:val="00571E48"/>
    <w:rPr>
      <w:rFonts w:cs="Times New Roman"/>
      <w:sz w:val="24"/>
      <w:lang w:val="en-US" w:eastAsia="en-US"/>
    </w:rPr>
  </w:style>
  <w:style w:type="character" w:customStyle="1" w:styleId="Style24ptBoldUnderlineCenteredCharChar">
    <w:name w:val="Style 24 pt Bold Underline Centered Char Char"/>
    <w:basedOn w:val="DefaultParagraphFont"/>
    <w:rsid w:val="00571E48"/>
    <w:rPr>
      <w:rFonts w:cs="Times New Roman"/>
      <w:b/>
      <w:bCs/>
      <w:sz w:val="24"/>
      <w:u w:val="single"/>
      <w:lang w:val="en-US" w:eastAsia="en-US"/>
    </w:rPr>
  </w:style>
  <w:style w:type="paragraph" w:customStyle="1" w:styleId="TagCiteChar1">
    <w:name w:val="Tag / Cite Char"/>
    <w:basedOn w:val="Normal"/>
    <w:rsid w:val="00571E48"/>
    <w:rPr>
      <w:b/>
      <w:color w:val="000000"/>
      <w:lang w:bidi="en-US"/>
    </w:rPr>
  </w:style>
  <w:style w:type="character" w:customStyle="1" w:styleId="TagCiteCharChar">
    <w:name w:val="Tag / Cite Char Char"/>
    <w:basedOn w:val="DefaultParagraphFont"/>
    <w:rsid w:val="00571E48"/>
    <w:rPr>
      <w:rFonts w:cs="Times New Roman"/>
      <w:b/>
      <w:color w:val="000000"/>
      <w:sz w:val="24"/>
      <w:lang w:val="en-US" w:eastAsia="en-US"/>
    </w:rPr>
  </w:style>
  <w:style w:type="character" w:customStyle="1" w:styleId="Style2Char1">
    <w:name w:val="Style2 Char1"/>
    <w:basedOn w:val="DefaultParagraphFont"/>
    <w:rsid w:val="00571E48"/>
    <w:rPr>
      <w:rFonts w:ascii="Book Antiqua" w:hAnsi="Book Antiqua" w:cs="Times New Roman"/>
      <w:sz w:val="24"/>
      <w:u w:val="thick"/>
      <w:lang w:val="en-US" w:eastAsia="en-US"/>
    </w:rPr>
  </w:style>
  <w:style w:type="paragraph" w:customStyle="1" w:styleId="DebateCiteCharChar">
    <w:name w:val="Debate Cite Char Char"/>
    <w:basedOn w:val="Normal"/>
    <w:rsid w:val="00571E48"/>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lang w:bidi="en-US"/>
    </w:rPr>
  </w:style>
  <w:style w:type="character" w:customStyle="1" w:styleId="DebateCiteCharCharChar">
    <w:name w:val="Debate Cite Char Char Char"/>
    <w:basedOn w:val="DefaultParagraphFont"/>
    <w:rsid w:val="00571E48"/>
    <w:rPr>
      <w:rFonts w:cs="Times New Roman"/>
      <w:b/>
      <w:sz w:val="32"/>
      <w:lang w:val="en-US" w:eastAsia="en-US"/>
    </w:rPr>
  </w:style>
  <w:style w:type="paragraph" w:styleId="BodyTextFirstIndent">
    <w:name w:val="Body Text First Indent"/>
    <w:basedOn w:val="BodyText"/>
    <w:link w:val="BodyTextFirstIndentChar"/>
    <w:uiPriority w:val="99"/>
    <w:rsid w:val="00571E48"/>
    <w:pPr>
      <w:spacing w:before="0" w:beforeAutospacing="0" w:after="120" w:afterAutospacing="0"/>
      <w:ind w:firstLine="210"/>
    </w:pPr>
    <w:rPr>
      <w:rFonts w:eastAsiaTheme="minorHAnsi"/>
      <w:sz w:val="22"/>
      <w:szCs w:val="22"/>
      <w:lang w:bidi="en-US"/>
    </w:rPr>
  </w:style>
  <w:style w:type="character" w:customStyle="1" w:styleId="BodyTextFirstIndentChar">
    <w:name w:val="Body Text First Indent Char"/>
    <w:basedOn w:val="BodyTextChar"/>
    <w:link w:val="BodyTextFirstIndent"/>
    <w:uiPriority w:val="99"/>
    <w:rsid w:val="00571E48"/>
    <w:rPr>
      <w:rFonts w:ascii="Cambria" w:eastAsia="Times New Roman" w:hAnsi="Cambria" w:cs="Calibri"/>
      <w:sz w:val="24"/>
      <w:szCs w:val="24"/>
      <w:lang w:bidi="en-US"/>
    </w:rPr>
  </w:style>
  <w:style w:type="character" w:customStyle="1" w:styleId="TagChar30">
    <w:name w:val="Tag Char3"/>
    <w:basedOn w:val="DefaultParagraphFont"/>
    <w:rsid w:val="00571E48"/>
    <w:rPr>
      <w:rFonts w:ascii="Palatino Linotype" w:hAnsi="Palatino Linotype" w:cs="Times New Roman"/>
      <w:b/>
      <w:sz w:val="24"/>
      <w:lang w:val="en-US" w:eastAsia="en-US"/>
    </w:rPr>
  </w:style>
  <w:style w:type="paragraph" w:customStyle="1" w:styleId="DebateHeader">
    <w:name w:val="Debate Header"/>
    <w:basedOn w:val="TOC1"/>
    <w:link w:val="DebateHeaderChar"/>
    <w:qFormat/>
    <w:rsid w:val="00571E48"/>
    <w:pPr>
      <w:spacing w:before="0" w:after="0"/>
      <w:jc w:val="center"/>
      <w:outlineLvl w:val="0"/>
    </w:pPr>
    <w:rPr>
      <w:rFonts w:eastAsiaTheme="minorHAnsi"/>
      <w:sz w:val="32"/>
      <w:szCs w:val="32"/>
      <w:lang w:val="x-none" w:eastAsia="x-none"/>
    </w:rPr>
  </w:style>
  <w:style w:type="paragraph" w:customStyle="1" w:styleId="Tagandcite">
    <w:name w:val="Tag and cite"/>
    <w:basedOn w:val="Normal"/>
    <w:rsid w:val="00571E48"/>
    <w:rPr>
      <w:color w:val="333333"/>
      <w:lang w:bidi="en-US"/>
    </w:rPr>
  </w:style>
  <w:style w:type="paragraph" w:customStyle="1" w:styleId="StyleTagandCiteFranklinGothicDemi">
    <w:name w:val="Style Tag and Cite + Franklin Gothic Demi"/>
    <w:basedOn w:val="Normal"/>
    <w:rsid w:val="00571E48"/>
    <w:rPr>
      <w:color w:val="333333"/>
      <w:lang w:bidi="en-US"/>
    </w:rPr>
  </w:style>
  <w:style w:type="paragraph" w:customStyle="1" w:styleId="StyleStyleTagandCiteFranklinGothicDemi11pt">
    <w:name w:val="Style Style Tag and Cite + Franklin Gothic Demi + 11 pt"/>
    <w:basedOn w:val="StyleTagandCiteFranklinGothicDemi"/>
    <w:rsid w:val="00571E48"/>
  </w:style>
  <w:style w:type="character" w:customStyle="1" w:styleId="Style10ptBold">
    <w:name w:val="Style 10 pt Bold"/>
    <w:basedOn w:val="DefaultParagraphFont"/>
    <w:rsid w:val="00571E48"/>
    <w:rPr>
      <w:rFonts w:cs="Times New Roman"/>
      <w:b/>
      <w:bCs/>
      <w:sz w:val="20"/>
    </w:rPr>
  </w:style>
  <w:style w:type="character" w:customStyle="1" w:styleId="text9">
    <w:name w:val="text9"/>
    <w:basedOn w:val="DefaultParagraphFont"/>
    <w:rsid w:val="00571E48"/>
    <w:rPr>
      <w:rFonts w:cs="Times New Roman"/>
    </w:rPr>
  </w:style>
  <w:style w:type="character" w:customStyle="1" w:styleId="text19">
    <w:name w:val="text19"/>
    <w:basedOn w:val="DefaultParagraphFont"/>
    <w:rsid w:val="00571E48"/>
    <w:rPr>
      <w:rFonts w:cs="Times New Roman"/>
    </w:rPr>
  </w:style>
  <w:style w:type="character" w:customStyle="1" w:styleId="term2">
    <w:name w:val="term2"/>
    <w:basedOn w:val="DefaultParagraphFont"/>
    <w:rsid w:val="00571E48"/>
    <w:rPr>
      <w:rFonts w:cs="Times New Roman"/>
      <w:b/>
      <w:bCs/>
    </w:rPr>
  </w:style>
  <w:style w:type="paragraph" w:customStyle="1" w:styleId="title-bold-medium">
    <w:name w:val="title-bold-medium"/>
    <w:basedOn w:val="Normal"/>
    <w:rsid w:val="00571E48"/>
    <w:pPr>
      <w:spacing w:before="100" w:beforeAutospacing="1" w:after="100" w:afterAutospacing="1"/>
    </w:pPr>
    <w:rPr>
      <w:rFonts w:cs="Arial"/>
      <w:b/>
      <w:bCs/>
      <w:color w:val="000000"/>
      <w:szCs w:val="20"/>
      <w:lang w:bidi="en-US"/>
    </w:rPr>
  </w:style>
  <w:style w:type="character" w:customStyle="1" w:styleId="pmterms12">
    <w:name w:val="pmterms12"/>
    <w:basedOn w:val="DefaultParagraphFont"/>
    <w:rsid w:val="00571E48"/>
    <w:rPr>
      <w:rFonts w:cs="Times New Roman"/>
      <w:b/>
      <w:bCs/>
      <w:color w:val="000000"/>
    </w:rPr>
  </w:style>
  <w:style w:type="paragraph" w:customStyle="1" w:styleId="lact">
    <w:name w:val="lact"/>
    <w:basedOn w:val="Normal"/>
    <w:rsid w:val="00571E48"/>
    <w:pPr>
      <w:spacing w:before="100" w:beforeAutospacing="1" w:after="100" w:afterAutospacing="1"/>
    </w:pPr>
    <w:rPr>
      <w:rFonts w:cs="Arial"/>
      <w:b/>
      <w:bCs/>
      <w:color w:val="000000"/>
      <w:szCs w:val="20"/>
      <w:lang w:bidi="en-US"/>
    </w:rPr>
  </w:style>
  <w:style w:type="paragraph" w:styleId="NormalIndent">
    <w:name w:val="Normal Indent"/>
    <w:basedOn w:val="Normal"/>
    <w:rsid w:val="00571E48"/>
    <w:pPr>
      <w:ind w:left="720"/>
    </w:pPr>
    <w:rPr>
      <w:szCs w:val="20"/>
      <w:lang w:bidi="en-US"/>
    </w:rPr>
  </w:style>
  <w:style w:type="character" w:customStyle="1" w:styleId="ToReadCharChar">
    <w:name w:val="To Read Char Char"/>
    <w:basedOn w:val="DefaultParagraphFont"/>
    <w:rsid w:val="00571E48"/>
    <w:rPr>
      <w:rFonts w:ascii="Verdana" w:hAnsi="Verdana" w:cs="Times New Roman"/>
      <w:b/>
      <w:sz w:val="24"/>
      <w:u w:val="single"/>
      <w:lang w:val="en-US" w:eastAsia="en-US"/>
    </w:rPr>
  </w:style>
  <w:style w:type="paragraph" w:customStyle="1" w:styleId="BLOCKTITLE4">
    <w:name w:val="BLOCK TITLE"/>
    <w:basedOn w:val="Heading1"/>
    <w:rsid w:val="00571E48"/>
    <w:rPr>
      <w:rFonts w:ascii="Sylfaen" w:hAnsi="Sylfaen" w:cs="Times New Roman"/>
      <w:bCs/>
      <w:caps/>
      <w:szCs w:val="28"/>
      <w:lang w:bidi="en-US"/>
    </w:rPr>
  </w:style>
  <w:style w:type="paragraph" w:styleId="EnvelopeReturn">
    <w:name w:val="envelope return"/>
    <w:basedOn w:val="Normal"/>
    <w:rsid w:val="00571E48"/>
    <w:rPr>
      <w:rFonts w:cs="Arial"/>
      <w:szCs w:val="20"/>
      <w:lang w:bidi="en-US"/>
    </w:rPr>
  </w:style>
  <w:style w:type="paragraph" w:styleId="EnvelopeAddress">
    <w:name w:val="envelope address"/>
    <w:basedOn w:val="Normal"/>
    <w:rsid w:val="00571E48"/>
    <w:pPr>
      <w:framePr w:w="7920" w:h="1980" w:hRule="exact" w:hSpace="180" w:wrap="auto" w:hAnchor="page" w:xAlign="center" w:yAlign="bottom"/>
      <w:ind w:left="2880"/>
    </w:pPr>
    <w:rPr>
      <w:rFonts w:cs="Arial"/>
      <w:sz w:val="28"/>
      <w:lang w:bidi="en-US"/>
    </w:rPr>
  </w:style>
  <w:style w:type="character" w:customStyle="1" w:styleId="bio">
    <w:name w:val="bio"/>
    <w:basedOn w:val="DefaultParagraphFont"/>
    <w:rsid w:val="00571E48"/>
    <w:rPr>
      <w:rFonts w:cs="Times New Roman"/>
    </w:rPr>
  </w:style>
  <w:style w:type="character" w:customStyle="1" w:styleId="storytextstyle">
    <w:name w:val="storytextstyle"/>
    <w:basedOn w:val="DefaultParagraphFont"/>
    <w:rsid w:val="00571E48"/>
    <w:rPr>
      <w:rFonts w:cs="Times New Roman"/>
    </w:rPr>
  </w:style>
  <w:style w:type="character" w:customStyle="1" w:styleId="cardunderlinedCharChar">
    <w:name w:val="card underlined Char Char"/>
    <w:basedOn w:val="DefaultParagraphFont"/>
    <w:rsid w:val="00571E48"/>
    <w:rPr>
      <w:rFonts w:ascii="Arial" w:hAnsi="Arial" w:cs="Times New Roman"/>
      <w:sz w:val="24"/>
      <w:u w:val="single"/>
      <w:lang w:val="en-US" w:eastAsia="en-US"/>
    </w:rPr>
  </w:style>
  <w:style w:type="character" w:customStyle="1" w:styleId="articlehead21">
    <w:name w:val="articlehead21"/>
    <w:basedOn w:val="DefaultParagraphFont"/>
    <w:rsid w:val="00571E48"/>
    <w:rPr>
      <w:rFonts w:ascii="Arial" w:hAnsi="Arial" w:cs="Arial"/>
      <w:b/>
      <w:bCs/>
      <w:color w:val="660000"/>
      <w:sz w:val="20"/>
    </w:rPr>
  </w:style>
  <w:style w:type="character" w:customStyle="1" w:styleId="TagCiteChar10">
    <w:name w:val="Tag/Cite Char1"/>
    <w:basedOn w:val="DefaultParagraphFont"/>
    <w:rsid w:val="00571E48"/>
    <w:rPr>
      <w:rFonts w:cs="Times New Roman"/>
      <w:b/>
      <w:lang w:val="en-US" w:eastAsia="en-US"/>
    </w:rPr>
  </w:style>
  <w:style w:type="character" w:customStyle="1" w:styleId="goohl0">
    <w:name w:val="goohl0"/>
    <w:basedOn w:val="DefaultParagraphFont"/>
    <w:rsid w:val="00571E48"/>
    <w:rPr>
      <w:rFonts w:cs="Times New Roman"/>
    </w:rPr>
  </w:style>
  <w:style w:type="character" w:customStyle="1" w:styleId="goohl2">
    <w:name w:val="goohl2"/>
    <w:basedOn w:val="DefaultParagraphFont"/>
    <w:rsid w:val="00571E48"/>
    <w:rPr>
      <w:rFonts w:cs="Times New Roman"/>
    </w:rPr>
  </w:style>
  <w:style w:type="paragraph" w:customStyle="1" w:styleId="BriefTitle1">
    <w:name w:val="Brief Title 1"/>
    <w:basedOn w:val="Normal"/>
    <w:rsid w:val="00571E48"/>
    <w:pPr>
      <w:widowControl w:val="0"/>
      <w:autoSpaceDE w:val="0"/>
      <w:autoSpaceDN w:val="0"/>
      <w:adjustRightInd w:val="0"/>
      <w:jc w:val="center"/>
      <w:outlineLvl w:val="0"/>
    </w:pPr>
    <w:rPr>
      <w:b/>
      <w:szCs w:val="20"/>
      <w:u w:val="single"/>
      <w:lang w:bidi="en-US"/>
    </w:rPr>
  </w:style>
  <w:style w:type="character" w:customStyle="1" w:styleId="CardCharChar0">
    <w:name w:val="Card Char Char"/>
    <w:basedOn w:val="DefaultParagraphFont"/>
    <w:rsid w:val="00571E48"/>
    <w:rPr>
      <w:rFonts w:cs="Times New Roman"/>
      <w:lang w:val="en-US" w:eastAsia="en-US"/>
    </w:rPr>
  </w:style>
  <w:style w:type="character" w:customStyle="1" w:styleId="BriefTitle1Char">
    <w:name w:val="Brief Title 1 Char"/>
    <w:basedOn w:val="DefaultParagraphFont"/>
    <w:rsid w:val="00571E48"/>
    <w:rPr>
      <w:rFonts w:cs="Times New Roman"/>
      <w:b/>
      <w:u w:val="single"/>
      <w:lang w:val="en-US" w:eastAsia="en-US"/>
    </w:rPr>
  </w:style>
  <w:style w:type="character" w:customStyle="1" w:styleId="TagCiteCharChar0">
    <w:name w:val="Tag/Cite Char Char"/>
    <w:basedOn w:val="DefaultParagraphFont"/>
    <w:rsid w:val="00571E48"/>
    <w:rPr>
      <w:rFonts w:cs="Times New Roman"/>
      <w:b/>
      <w:lang w:val="en-US" w:eastAsia="en-US"/>
    </w:rPr>
  </w:style>
  <w:style w:type="paragraph" w:customStyle="1" w:styleId="ShellTitles">
    <w:name w:val="ShellTitles"/>
    <w:basedOn w:val="Normal"/>
    <w:rsid w:val="00571E48"/>
    <w:pPr>
      <w:widowControl w:val="0"/>
      <w:autoSpaceDE w:val="0"/>
      <w:autoSpaceDN w:val="0"/>
      <w:adjustRightInd w:val="0"/>
    </w:pPr>
    <w:rPr>
      <w:b/>
      <w:szCs w:val="20"/>
      <w:lang w:bidi="en-US"/>
    </w:rPr>
  </w:style>
  <w:style w:type="paragraph" w:customStyle="1" w:styleId="noindent">
    <w:name w:val="noindent"/>
    <w:basedOn w:val="Normal"/>
    <w:rsid w:val="00571E48"/>
    <w:pPr>
      <w:spacing w:before="100" w:beforeAutospacing="1" w:after="100" w:afterAutospacing="1"/>
    </w:pPr>
    <w:rPr>
      <w:lang w:bidi="en-US"/>
    </w:rPr>
  </w:style>
  <w:style w:type="character" w:customStyle="1" w:styleId="btx">
    <w:name w:val="btx"/>
    <w:basedOn w:val="DefaultParagraphFont"/>
    <w:rsid w:val="00571E48"/>
    <w:rPr>
      <w:rFonts w:cs="Times New Roman"/>
    </w:rPr>
  </w:style>
  <w:style w:type="character" w:customStyle="1" w:styleId="prodgeneral1">
    <w:name w:val="prodgeneral1"/>
    <w:basedOn w:val="DefaultParagraphFont"/>
    <w:rsid w:val="00571E48"/>
    <w:rPr>
      <w:rFonts w:ascii="Verdana" w:hAnsi="Verdana" w:cs="Times New Roman"/>
      <w:color w:val="000000"/>
      <w:spacing w:val="0"/>
      <w:sz w:val="16"/>
    </w:rPr>
  </w:style>
  <w:style w:type="character" w:customStyle="1" w:styleId="texto11">
    <w:name w:val="texto11"/>
    <w:basedOn w:val="DefaultParagraphFont"/>
    <w:rsid w:val="00571E48"/>
    <w:rPr>
      <w:rFonts w:ascii="Arial" w:hAnsi="Arial" w:cs="Arial"/>
      <w:color w:val="000000"/>
      <w:spacing w:val="240"/>
      <w:sz w:val="20"/>
    </w:rPr>
  </w:style>
  <w:style w:type="character" w:customStyle="1" w:styleId="date10">
    <w:name w:val="date1"/>
    <w:basedOn w:val="DefaultParagraphFont"/>
    <w:rsid w:val="00571E48"/>
    <w:rPr>
      <w:rFonts w:cs="Times New Roman"/>
    </w:rPr>
  </w:style>
  <w:style w:type="character" w:customStyle="1" w:styleId="summary1">
    <w:name w:val="summary1"/>
    <w:basedOn w:val="DefaultParagraphFont"/>
    <w:rsid w:val="00571E48"/>
    <w:rPr>
      <w:rFonts w:ascii="Arial" w:hAnsi="Arial" w:cs="Arial"/>
      <w:sz w:val="18"/>
    </w:rPr>
  </w:style>
  <w:style w:type="paragraph" w:customStyle="1" w:styleId="ToRead">
    <w:name w:val="To Read"/>
    <w:basedOn w:val="Normal"/>
    <w:rsid w:val="00571E48"/>
    <w:pPr>
      <w:ind w:left="720"/>
    </w:pPr>
    <w:rPr>
      <w:rFonts w:ascii="Verdana" w:hAnsi="Verdana"/>
      <w:b/>
      <w:u w:val="single"/>
      <w:lang w:bidi="en-US"/>
    </w:rPr>
  </w:style>
  <w:style w:type="paragraph" w:customStyle="1" w:styleId="Style22">
    <w:name w:val="Style 2"/>
    <w:basedOn w:val="Normal"/>
    <w:qFormat/>
    <w:rsid w:val="00571E48"/>
    <w:pPr>
      <w:widowControl w:val="0"/>
      <w:ind w:left="216" w:hanging="144"/>
    </w:pPr>
    <w:rPr>
      <w:noProof/>
      <w:color w:val="000000"/>
      <w:szCs w:val="20"/>
      <w:lang w:bidi="en-US"/>
    </w:rPr>
  </w:style>
  <w:style w:type="paragraph" w:customStyle="1" w:styleId="Style40">
    <w:name w:val="Style 4"/>
    <w:basedOn w:val="Normal"/>
    <w:qFormat/>
    <w:rsid w:val="00571E48"/>
    <w:pPr>
      <w:widowControl w:val="0"/>
      <w:tabs>
        <w:tab w:val="left" w:pos="6876"/>
      </w:tabs>
      <w:ind w:left="3744"/>
    </w:pPr>
    <w:rPr>
      <w:noProof/>
      <w:color w:val="000000"/>
      <w:szCs w:val="20"/>
      <w:lang w:bidi="en-US"/>
    </w:rPr>
  </w:style>
  <w:style w:type="paragraph" w:customStyle="1" w:styleId="listlevel1">
    <w:name w:val="list level 1"/>
    <w:basedOn w:val="Normal"/>
    <w:rsid w:val="00571E48"/>
    <w:pPr>
      <w:overflowPunct w:val="0"/>
      <w:autoSpaceDE w:val="0"/>
      <w:autoSpaceDN w:val="0"/>
      <w:adjustRightInd w:val="0"/>
      <w:ind w:left="560" w:hanging="567"/>
      <w:jc w:val="both"/>
      <w:textAlignment w:val="baseline"/>
    </w:pPr>
    <w:rPr>
      <w:color w:val="000000"/>
      <w:szCs w:val="20"/>
      <w:lang w:bidi="en-US"/>
    </w:rPr>
  </w:style>
  <w:style w:type="paragraph" w:customStyle="1" w:styleId="listlevel2">
    <w:name w:val="list level 2"/>
    <w:basedOn w:val="Normal"/>
    <w:rsid w:val="00571E48"/>
    <w:pPr>
      <w:overflowPunct w:val="0"/>
      <w:autoSpaceDE w:val="0"/>
      <w:autoSpaceDN w:val="0"/>
      <w:adjustRightInd w:val="0"/>
      <w:ind w:left="1120" w:hanging="560"/>
      <w:jc w:val="both"/>
      <w:textAlignment w:val="baseline"/>
    </w:pPr>
    <w:rPr>
      <w:color w:val="000000"/>
      <w:szCs w:val="20"/>
      <w:lang w:bidi="en-US"/>
    </w:rPr>
  </w:style>
  <w:style w:type="paragraph" w:customStyle="1" w:styleId="listlevel3">
    <w:name w:val="list level 3"/>
    <w:basedOn w:val="listlevel2"/>
    <w:rsid w:val="00571E48"/>
  </w:style>
  <w:style w:type="paragraph" w:customStyle="1" w:styleId="PageNumber1">
    <w:name w:val="Page Number1"/>
    <w:basedOn w:val="Normal"/>
    <w:next w:val="Normal"/>
    <w:rsid w:val="00571E48"/>
    <w:rPr>
      <w:lang w:bidi="en-US"/>
    </w:rPr>
  </w:style>
  <w:style w:type="paragraph" w:customStyle="1" w:styleId="Card10">
    <w:name w:val="Card1"/>
    <w:rsid w:val="00571E48"/>
    <w:pPr>
      <w:spacing w:after="0" w:line="240" w:lineRule="auto"/>
      <w:ind w:left="720"/>
      <w:jc w:val="both"/>
    </w:pPr>
    <w:rPr>
      <w:rFonts w:ascii="Palatino Linotype" w:eastAsia="Times New Roman" w:hAnsi="Palatino Linotype" w:cs="Times New Roman"/>
      <w:sz w:val="24"/>
      <w:szCs w:val="24"/>
      <w:lang w:val="en-AU" w:bidi="en-US"/>
    </w:rPr>
  </w:style>
  <w:style w:type="paragraph" w:customStyle="1" w:styleId="Cite21">
    <w:name w:val="Cite2"/>
    <w:rsid w:val="00571E48"/>
    <w:pPr>
      <w:spacing w:after="0" w:line="240" w:lineRule="auto"/>
    </w:pPr>
    <w:rPr>
      <w:rFonts w:ascii="Palatino Linotype" w:eastAsia="Times New Roman" w:hAnsi="Palatino Linotype" w:cs="Times New Roman"/>
      <w:b/>
      <w:sz w:val="24"/>
      <w:szCs w:val="24"/>
      <w:u w:val="single"/>
      <w:lang w:val="en-AU" w:bidi="en-US"/>
    </w:rPr>
  </w:style>
  <w:style w:type="paragraph" w:customStyle="1" w:styleId="cardCharCharCharCharCharCharCharCharCharCharCharChar">
    <w:name w:val="card Char Char Char Char Char Char Char Char Char Char Char Char"/>
    <w:basedOn w:val="Normal"/>
    <w:rsid w:val="00571E48"/>
    <w:pPr>
      <w:ind w:left="288" w:right="288"/>
    </w:pPr>
    <w:rPr>
      <w:lang w:bidi="en-US"/>
    </w:rPr>
  </w:style>
  <w:style w:type="character" w:customStyle="1" w:styleId="countrytitle1">
    <w:name w:val="countrytitle1"/>
    <w:basedOn w:val="DefaultParagraphFont"/>
    <w:rsid w:val="00571E48"/>
    <w:rPr>
      <w:rFonts w:ascii="Verdana" w:hAnsi="Verdana" w:cs="Times New Roman"/>
      <w:b/>
      <w:bCs/>
      <w:color w:val="293643"/>
      <w:sz w:val="24"/>
    </w:rPr>
  </w:style>
  <w:style w:type="character" w:customStyle="1" w:styleId="storyheader1">
    <w:name w:val="storyheader1"/>
    <w:basedOn w:val="DefaultParagraphFont"/>
    <w:rsid w:val="00571E48"/>
    <w:rPr>
      <w:rFonts w:ascii="Verdana" w:hAnsi="Verdana" w:cs="Times New Roman"/>
      <w:b/>
      <w:bCs/>
      <w:color w:val="000000"/>
      <w:sz w:val="21"/>
    </w:rPr>
  </w:style>
  <w:style w:type="paragraph" w:customStyle="1" w:styleId="TimesNewRoman12">
    <w:name w:val="TimesNewRoman12"/>
    <w:rsid w:val="00571E48"/>
    <w:pPr>
      <w:spacing w:after="0" w:line="240" w:lineRule="auto"/>
      <w:jc w:val="both"/>
    </w:pPr>
    <w:rPr>
      <w:rFonts w:ascii="Times New Roman" w:eastAsia="Times New Roman" w:hAnsi="Times New Roman" w:cs="Times New Roman"/>
      <w:sz w:val="24"/>
      <w:szCs w:val="24"/>
      <w:lang w:val="de-DE" w:eastAsia="de-DE" w:bidi="en-US"/>
    </w:rPr>
  </w:style>
  <w:style w:type="paragraph" w:customStyle="1" w:styleId="htmlbody">
    <w:name w:val="htmlbody"/>
    <w:basedOn w:val="Normal"/>
    <w:rsid w:val="00571E48"/>
    <w:pPr>
      <w:spacing w:before="100" w:beforeAutospacing="1" w:after="100" w:afterAutospacing="1"/>
    </w:pPr>
    <w:rPr>
      <w:lang w:bidi="en-US"/>
    </w:rPr>
  </w:style>
  <w:style w:type="character" w:customStyle="1" w:styleId="cardunderlinedChar">
    <w:name w:val="card underlined Char"/>
    <w:basedOn w:val="DefaultParagraphFont"/>
    <w:rsid w:val="00571E48"/>
    <w:rPr>
      <w:rFonts w:ascii="Arial" w:hAnsi="Arial" w:cs="Times New Roman"/>
      <w:sz w:val="24"/>
      <w:u w:val="single"/>
      <w:lang w:val="en-US" w:eastAsia="en-US"/>
    </w:rPr>
  </w:style>
  <w:style w:type="paragraph" w:customStyle="1" w:styleId="medium-normal">
    <w:name w:val="medium-normal"/>
    <w:basedOn w:val="Normal"/>
    <w:rsid w:val="00571E48"/>
    <w:pPr>
      <w:spacing w:before="100" w:beforeAutospacing="1" w:after="100" w:afterAutospacing="1"/>
    </w:pPr>
    <w:rPr>
      <w:lang w:bidi="en-US"/>
    </w:rPr>
  </w:style>
  <w:style w:type="paragraph" w:customStyle="1" w:styleId="textChar0">
    <w:name w:val="text Char"/>
    <w:basedOn w:val="Normal"/>
    <w:rsid w:val="00571E48"/>
    <w:rPr>
      <w:color w:val="000000"/>
      <w:sz w:val="18"/>
      <w:lang w:bidi="en-US"/>
    </w:rPr>
  </w:style>
  <w:style w:type="character" w:customStyle="1" w:styleId="article1">
    <w:name w:val="article1"/>
    <w:basedOn w:val="DefaultParagraphFont"/>
    <w:rsid w:val="00571E48"/>
    <w:rPr>
      <w:rFonts w:ascii="Verdana" w:hAnsi="Verdana" w:cs="Times New Roman"/>
      <w:color w:val="333333"/>
      <w:sz w:val="16"/>
    </w:rPr>
  </w:style>
  <w:style w:type="paragraph" w:customStyle="1" w:styleId="RepeatBlockHeading">
    <w:name w:val="Repeat Block Heading"/>
    <w:basedOn w:val="Normal"/>
    <w:rsid w:val="00571E48"/>
    <w:pPr>
      <w:jc w:val="center"/>
    </w:pPr>
    <w:rPr>
      <w:b/>
      <w:smallCaps/>
      <w:color w:val="000000"/>
      <w:u w:val="thick"/>
      <w:lang w:bidi="en-US"/>
    </w:rPr>
  </w:style>
  <w:style w:type="paragraph" w:customStyle="1" w:styleId="story-headline">
    <w:name w:val="story-headline"/>
    <w:basedOn w:val="Normal"/>
    <w:rsid w:val="00571E48"/>
    <w:pPr>
      <w:spacing w:before="72" w:after="72"/>
    </w:pPr>
    <w:rPr>
      <w:rFonts w:cs="Arial"/>
      <w:b/>
      <w:bCs/>
      <w:sz w:val="26"/>
      <w:szCs w:val="26"/>
      <w:lang w:bidi="en-US"/>
    </w:rPr>
  </w:style>
  <w:style w:type="paragraph" w:customStyle="1" w:styleId="story-body">
    <w:name w:val="story-body"/>
    <w:basedOn w:val="Normal"/>
    <w:rsid w:val="00571E48"/>
    <w:pPr>
      <w:spacing w:before="100" w:beforeAutospacing="1" w:after="100" w:afterAutospacing="1"/>
    </w:pPr>
    <w:rPr>
      <w:rFonts w:cs="Arial"/>
      <w:lang w:bidi="en-US"/>
    </w:rPr>
  </w:style>
  <w:style w:type="character" w:customStyle="1" w:styleId="story-posted-date1">
    <w:name w:val="story-posted-date1"/>
    <w:basedOn w:val="DefaultParagraphFont"/>
    <w:rsid w:val="00571E48"/>
    <w:rPr>
      <w:rFonts w:ascii="Arial" w:hAnsi="Arial" w:cs="Arial"/>
      <w:sz w:val="19"/>
    </w:rPr>
  </w:style>
  <w:style w:type="paragraph" w:customStyle="1" w:styleId="TextofCards">
    <w:name w:val="Text of Cards"/>
    <w:basedOn w:val="Normal"/>
    <w:rsid w:val="00571E48"/>
    <w:pPr>
      <w:jc w:val="both"/>
    </w:pPr>
    <w:rPr>
      <w:color w:val="000000"/>
      <w:spacing w:val="6"/>
      <w:szCs w:val="23"/>
      <w:lang w:bidi="en-US"/>
    </w:rPr>
  </w:style>
  <w:style w:type="paragraph" w:customStyle="1" w:styleId="Corpotesto">
    <w:name w:val="Corpo testo"/>
    <w:basedOn w:val="Normal"/>
    <w:rsid w:val="00571E48"/>
    <w:pPr>
      <w:widowControl w:val="0"/>
      <w:adjustRightInd w:val="0"/>
      <w:spacing w:after="283"/>
    </w:pPr>
    <w:rPr>
      <w:rFonts w:ascii="Times" w:hAnsi="Times"/>
      <w:lang w:bidi="en-US"/>
    </w:rPr>
  </w:style>
  <w:style w:type="paragraph" w:customStyle="1" w:styleId="HeaderFooter">
    <w:name w:val="Header &amp; Footer"/>
    <w:rsid w:val="00571E48"/>
    <w:pPr>
      <w:tabs>
        <w:tab w:val="right" w:pos="9360"/>
      </w:tabs>
      <w:spacing w:after="0" w:line="240" w:lineRule="auto"/>
    </w:pPr>
    <w:rPr>
      <w:rFonts w:ascii="Helvetica" w:eastAsia="Times New Roman" w:hAnsi="Helvetica" w:cs="Times New Roman"/>
      <w:color w:val="000000"/>
      <w:sz w:val="24"/>
      <w:szCs w:val="24"/>
      <w:u w:color="000000"/>
      <w:lang w:bidi="en-US"/>
    </w:rPr>
  </w:style>
  <w:style w:type="character" w:customStyle="1" w:styleId="BoldText12pt">
    <w:name w:val="Bold Text 12 pt"/>
    <w:rsid w:val="00571E48"/>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571E48"/>
    <w:pPr>
      <w:spacing w:after="0" w:line="240" w:lineRule="auto"/>
    </w:pPr>
    <w:rPr>
      <w:rFonts w:ascii="Times New Roman" w:eastAsia="Times New Roman" w:hAnsi="Times New Roman" w:cs="Times New Roman"/>
      <w:b/>
      <w:color w:val="000000"/>
      <w:sz w:val="36"/>
      <w:szCs w:val="24"/>
      <w:u w:val="single" w:color="000000"/>
      <w:lang w:bidi="en-US"/>
    </w:rPr>
  </w:style>
  <w:style w:type="paragraph" w:customStyle="1" w:styleId="CardTextSmall0">
    <w:name w:val="Card Text Small"/>
    <w:basedOn w:val="Normal"/>
    <w:rsid w:val="00571E48"/>
    <w:rPr>
      <w:rFonts w:ascii="Arial Narrow" w:hAnsi="Arial Narrow"/>
      <w:color w:val="000000"/>
      <w:sz w:val="16"/>
      <w:lang w:bidi="en-US"/>
    </w:rPr>
  </w:style>
  <w:style w:type="character" w:customStyle="1" w:styleId="drop">
    <w:name w:val="drop"/>
    <w:basedOn w:val="DefaultParagraphFont"/>
    <w:rsid w:val="00571E48"/>
    <w:rPr>
      <w:rFonts w:cs="Times New Roman"/>
    </w:rPr>
  </w:style>
  <w:style w:type="character" w:customStyle="1" w:styleId="CardTextUnderlinedCharChar">
    <w:name w:val="Card Text Underlined Char Char"/>
    <w:basedOn w:val="DefaultParagraphFont"/>
    <w:rsid w:val="00571E48"/>
    <w:rPr>
      <w:rFonts w:ascii="Arial Narrow" w:hAnsi="Arial Narrow" w:cs="Times New Roman"/>
      <w:sz w:val="24"/>
      <w:u w:val="single"/>
      <w:lang w:val="en-US" w:eastAsia="en-US"/>
    </w:rPr>
  </w:style>
  <w:style w:type="paragraph" w:customStyle="1" w:styleId="HeaderDebate">
    <w:name w:val="Header Debate"/>
    <w:basedOn w:val="Normal"/>
    <w:rsid w:val="00571E48"/>
    <w:pPr>
      <w:jc w:val="center"/>
      <w:outlineLvl w:val="0"/>
    </w:pPr>
    <w:rPr>
      <w:rFonts w:ascii="Georgia" w:hAnsi="Georgia"/>
      <w:b/>
      <w:sz w:val="48"/>
      <w:u w:val="words"/>
      <w:lang w:bidi="en-US"/>
    </w:rPr>
  </w:style>
  <w:style w:type="paragraph" w:customStyle="1" w:styleId="NormalWeb1">
    <w:name w:val="Normal (Web)1"/>
    <w:basedOn w:val="Normal"/>
    <w:uiPriority w:val="99"/>
    <w:qFormat/>
    <w:rsid w:val="00571E48"/>
    <w:pPr>
      <w:spacing w:before="100" w:beforeAutospacing="1" w:after="100" w:afterAutospacing="1"/>
    </w:pPr>
    <w:rPr>
      <w:szCs w:val="20"/>
      <w:lang w:bidi="en-US"/>
    </w:rPr>
  </w:style>
  <w:style w:type="paragraph" w:customStyle="1" w:styleId="CardTagCharChar">
    <w:name w:val="Card Tag Char Char"/>
    <w:basedOn w:val="Normal"/>
    <w:rsid w:val="00571E48"/>
    <w:rPr>
      <w:b/>
      <w:lang w:bidi="en-US"/>
    </w:rPr>
  </w:style>
  <w:style w:type="character" w:customStyle="1" w:styleId="CardTagCharCharChar">
    <w:name w:val="Card Tag Char Char Char"/>
    <w:basedOn w:val="DefaultParagraphFont"/>
    <w:rsid w:val="00571E48"/>
    <w:rPr>
      <w:rFonts w:cs="Times New Roman"/>
      <w:b/>
      <w:sz w:val="24"/>
      <w:lang w:val="en-US" w:eastAsia="en-US"/>
    </w:rPr>
  </w:style>
  <w:style w:type="paragraph" w:customStyle="1" w:styleId="fixed">
    <w:name w:val="fixed"/>
    <w:basedOn w:val="Normal"/>
    <w:rsid w:val="00571E48"/>
    <w:pPr>
      <w:spacing w:before="100" w:beforeAutospacing="1" w:after="100" w:afterAutospacing="1"/>
    </w:pPr>
    <w:rPr>
      <w:rFonts w:ascii="Courier New" w:hAnsi="Courier New" w:cs="Courier New"/>
      <w:lang w:bidi="en-US"/>
    </w:rPr>
  </w:style>
  <w:style w:type="character" w:customStyle="1" w:styleId="UnderlineStyleChar2">
    <w:name w:val="Underline Style Char2"/>
    <w:basedOn w:val="DefaultParagraphFont"/>
    <w:rsid w:val="00571E48"/>
    <w:rPr>
      <w:rFonts w:ascii="Garamond" w:hAnsi="Garamond" w:cs="Times New Roman"/>
      <w:sz w:val="24"/>
      <w:u w:val="single"/>
      <w:lang w:val="en-US" w:eastAsia="en-US"/>
    </w:rPr>
  </w:style>
  <w:style w:type="character" w:customStyle="1" w:styleId="t13">
    <w:name w:val="t13"/>
    <w:basedOn w:val="DefaultParagraphFont"/>
    <w:rsid w:val="00571E48"/>
    <w:rPr>
      <w:rFonts w:cs="Times New Roman"/>
    </w:rPr>
  </w:style>
  <w:style w:type="character" w:customStyle="1" w:styleId="lead">
    <w:name w:val="lead"/>
    <w:basedOn w:val="DefaultParagraphFont"/>
    <w:rsid w:val="00571E48"/>
    <w:rPr>
      <w:rFonts w:cs="Times New Roman"/>
    </w:rPr>
  </w:style>
  <w:style w:type="paragraph" w:customStyle="1" w:styleId="textonormal">
    <w:name w:val="textonormal"/>
    <w:basedOn w:val="Normal"/>
    <w:rsid w:val="00571E48"/>
    <w:pPr>
      <w:spacing w:before="100" w:beforeAutospacing="1" w:after="100" w:afterAutospacing="1"/>
    </w:pPr>
    <w:rPr>
      <w:lang w:bidi="en-US"/>
    </w:rPr>
  </w:style>
  <w:style w:type="paragraph" w:customStyle="1" w:styleId="Subtitle2">
    <w:name w:val="Subtitle2"/>
    <w:basedOn w:val="Normal"/>
    <w:rsid w:val="00571E48"/>
    <w:pPr>
      <w:spacing w:before="100" w:beforeAutospacing="1" w:after="100" w:afterAutospacing="1"/>
    </w:pPr>
    <w:rPr>
      <w:lang w:bidi="en-US"/>
    </w:rPr>
  </w:style>
  <w:style w:type="character" w:customStyle="1" w:styleId="CardUnderlinedChar0">
    <w:name w:val="Card Underlined Char"/>
    <w:basedOn w:val="DefaultParagraphFont"/>
    <w:rsid w:val="00571E48"/>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571E48"/>
    <w:pPr>
      <w:autoSpaceDE w:val="0"/>
      <w:autoSpaceDN w:val="0"/>
      <w:adjustRightInd w:val="0"/>
    </w:pPr>
    <w:rPr>
      <w:lang w:bidi="en-US"/>
    </w:rPr>
  </w:style>
  <w:style w:type="character" w:customStyle="1" w:styleId="NormalUnderlineChar1">
    <w:name w:val="Normal Underline Char1"/>
    <w:basedOn w:val="DefaultParagraphFont"/>
    <w:rsid w:val="00571E48"/>
    <w:rPr>
      <w:rFonts w:cs="Times New Roman"/>
      <w:sz w:val="24"/>
      <w:u w:val="single"/>
      <w:lang w:val="en-US" w:eastAsia="en-US"/>
    </w:rPr>
  </w:style>
  <w:style w:type="paragraph" w:customStyle="1" w:styleId="CiteCardUpSize-Heavy">
    <w:name w:val="Cite // CardUpSize - Heavy"/>
    <w:basedOn w:val="Normal"/>
    <w:rsid w:val="00571E48"/>
    <w:pPr>
      <w:jc w:val="both"/>
    </w:pPr>
    <w:rPr>
      <w:b/>
      <w:szCs w:val="32"/>
      <w:u w:val="single"/>
      <w:lang w:bidi="en-US"/>
    </w:rPr>
  </w:style>
  <w:style w:type="character" w:customStyle="1" w:styleId="CiteCardUpSize-HeavyChar">
    <w:name w:val="Cite // CardUpSize - Heavy Char"/>
    <w:basedOn w:val="DefaultParagraphFont"/>
    <w:rsid w:val="00571E48"/>
    <w:rPr>
      <w:rFonts w:cs="Times New Roman"/>
      <w:b/>
      <w:sz w:val="32"/>
      <w:u w:val="single"/>
    </w:rPr>
  </w:style>
  <w:style w:type="character" w:customStyle="1" w:styleId="StyleStyleThickunderlineBold1">
    <w:name w:val="Style Style Thick underline + Bold1"/>
    <w:basedOn w:val="DefaultParagraphFont"/>
    <w:rsid w:val="00571E48"/>
    <w:rPr>
      <w:rFonts w:cs="Times New Roman"/>
      <w:b/>
      <w:u w:val="thick"/>
    </w:rPr>
  </w:style>
  <w:style w:type="paragraph" w:customStyle="1" w:styleId="Card6pt">
    <w:name w:val="Card 6pt"/>
    <w:basedOn w:val="Normal"/>
    <w:qFormat/>
    <w:rsid w:val="00571E48"/>
    <w:pPr>
      <w:spacing w:after="0" w:line="240" w:lineRule="auto"/>
      <w:ind w:left="-720" w:right="-720"/>
      <w:jc w:val="both"/>
    </w:pPr>
    <w:rPr>
      <w:sz w:val="12"/>
      <w:szCs w:val="20"/>
      <w:lang w:bidi="en-US"/>
    </w:rPr>
  </w:style>
  <w:style w:type="paragraph" w:customStyle="1" w:styleId="GAUnderline">
    <w:name w:val="GA Underline"/>
    <w:basedOn w:val="Normal"/>
    <w:qFormat/>
    <w:rsid w:val="00571E48"/>
    <w:rPr>
      <w:szCs w:val="20"/>
      <w:u w:val="single"/>
      <w:lang w:bidi="en-US"/>
    </w:rPr>
  </w:style>
  <w:style w:type="character" w:customStyle="1" w:styleId="GAUnderlineChar">
    <w:name w:val="GA Underline Char"/>
    <w:basedOn w:val="DefaultParagraphFont"/>
    <w:rsid w:val="00571E48"/>
    <w:rPr>
      <w:rFonts w:ascii="Arial" w:hAnsi="Arial" w:cs="Times New Roman"/>
      <w:sz w:val="22"/>
      <w:u w:val="single"/>
    </w:rPr>
  </w:style>
  <w:style w:type="paragraph" w:customStyle="1" w:styleId="clearformatting">
    <w:name w:val="clear formatting"/>
    <w:basedOn w:val="Heading4"/>
    <w:rsid w:val="00571E48"/>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character" w:customStyle="1" w:styleId="Circle">
    <w:name w:val="Circle"/>
    <w:basedOn w:val="DefaultParagraphFont"/>
    <w:rsid w:val="00571E48"/>
    <w:rPr>
      <w:rFonts w:cs="Times New Roman"/>
      <w:b/>
      <w:i/>
      <w:sz w:val="22"/>
      <w:u w:val="thick"/>
    </w:rPr>
  </w:style>
  <w:style w:type="character" w:customStyle="1" w:styleId="headlinetext">
    <w:name w:val="headlinetext"/>
    <w:basedOn w:val="DefaultParagraphFont"/>
    <w:rsid w:val="00571E48"/>
    <w:rPr>
      <w:rFonts w:cs="Times New Roman"/>
    </w:rPr>
  </w:style>
  <w:style w:type="character" w:customStyle="1" w:styleId="FootnoteCharacters">
    <w:name w:val="Footnote Characters"/>
    <w:basedOn w:val="DefaultParagraphFont"/>
    <w:rsid w:val="00571E48"/>
    <w:rPr>
      <w:rFonts w:cs="Times New Roman"/>
      <w:vertAlign w:val="superscript"/>
    </w:rPr>
  </w:style>
  <w:style w:type="paragraph" w:customStyle="1" w:styleId="ExtendedText">
    <w:name w:val="Extended Text"/>
    <w:basedOn w:val="Normal"/>
    <w:rsid w:val="00571E48"/>
    <w:pPr>
      <w:widowControl w:val="0"/>
    </w:pPr>
    <w:rPr>
      <w:sz w:val="12"/>
      <w:szCs w:val="20"/>
      <w:lang w:bidi="en-US"/>
    </w:rPr>
  </w:style>
  <w:style w:type="character" w:customStyle="1" w:styleId="ExtendedTextChar">
    <w:name w:val="Extended Text Char"/>
    <w:basedOn w:val="DefaultParagraphFont"/>
    <w:rsid w:val="00571E48"/>
    <w:rPr>
      <w:rFonts w:cs="Times New Roman"/>
      <w:sz w:val="12"/>
    </w:rPr>
  </w:style>
  <w:style w:type="paragraph" w:customStyle="1" w:styleId="DiamondList">
    <w:name w:val="Diamond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quareList">
    <w:name w:val="Square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NumberedList">
    <w:name w:val="Numbered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
    <w:name w:val="Reference"/>
    <w:rsid w:val="00571E48"/>
    <w:rPr>
      <w:sz w:val="20"/>
    </w:rPr>
  </w:style>
  <w:style w:type="paragraph" w:customStyle="1" w:styleId="TriangleList">
    <w:name w:val="Triangle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DashedList">
    <w:name w:val="Dashed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eartList">
    <w:name w:val="Heart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2">
    <w:name w:val="Reference2"/>
    <w:rsid w:val="00571E48"/>
    <w:rPr>
      <w:sz w:val="20"/>
    </w:rPr>
  </w:style>
  <w:style w:type="paragraph" w:customStyle="1" w:styleId="BulletList">
    <w:name w:val="Bullet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HandList">
    <w:name w:val="Hand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TickList">
    <w:name w:val="Tick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BoxList">
    <w:name w:val="Box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ImpliesList">
    <w:name w:val="Implies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paragraph" w:customStyle="1" w:styleId="StarList">
    <w:name w:val="Star List"/>
    <w:rsid w:val="00571E48"/>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lang w:bidi="en-US"/>
    </w:rPr>
  </w:style>
  <w:style w:type="character" w:customStyle="1" w:styleId="Reference1">
    <w:name w:val="Reference1"/>
    <w:rsid w:val="00571E48"/>
    <w:rPr>
      <w:sz w:val="20"/>
    </w:rPr>
  </w:style>
  <w:style w:type="paragraph" w:customStyle="1" w:styleId="CardCites">
    <w:name w:val="Card Cites"/>
    <w:basedOn w:val="Normal"/>
    <w:next w:val="Normal"/>
    <w:rsid w:val="00571E48"/>
    <w:rPr>
      <w:rFonts w:ascii="Garamond" w:hAnsi="Garamond"/>
      <w:b/>
      <w:lang w:bidi="en-US"/>
    </w:rPr>
  </w:style>
  <w:style w:type="character" w:customStyle="1" w:styleId="SmallFontCharCharCharChar">
    <w:name w:val="Small Font Char Char Char Char"/>
    <w:basedOn w:val="DefaultParagraphFont"/>
    <w:rsid w:val="00571E48"/>
    <w:rPr>
      <w:rFonts w:ascii="Arial" w:hAnsi="Arial" w:cs="Times New Roman"/>
      <w:sz w:val="24"/>
      <w:lang w:val="en-US" w:eastAsia="en-US"/>
    </w:rPr>
  </w:style>
  <w:style w:type="character" w:customStyle="1" w:styleId="boxChar">
    <w:name w:val="box Char"/>
    <w:basedOn w:val="DefaultParagraphFont"/>
    <w:rsid w:val="00571E48"/>
    <w:rPr>
      <w:rFonts w:cs="Times New Roman"/>
      <w:sz w:val="24"/>
      <w:bdr w:val="single" w:sz="4" w:space="0" w:color="auto"/>
      <w:lang w:val="en-US" w:eastAsia="en-US"/>
    </w:rPr>
  </w:style>
  <w:style w:type="paragraph" w:customStyle="1" w:styleId="StylecardGaramond12ptUnderline">
    <w:name w:val="Style card + Garamond 12 pt Underline"/>
    <w:basedOn w:val="card"/>
    <w:rsid w:val="00571E48"/>
    <w:rPr>
      <w:rFonts w:ascii="Garamond" w:eastAsiaTheme="minorHAnsi" w:hAnsi="Garamond"/>
      <w:szCs w:val="24"/>
      <w:u w:val="single"/>
      <w:lang w:bidi="en-US"/>
    </w:rPr>
  </w:style>
  <w:style w:type="character" w:customStyle="1" w:styleId="StylecardGaramond12ptUnderlineChar">
    <w:name w:val="Style card + Garamond 12 pt Underline Char"/>
    <w:rsid w:val="00571E48"/>
    <w:rPr>
      <w:rFonts w:ascii="Garamond" w:hAnsi="Garamond"/>
      <w:sz w:val="24"/>
      <w:u w:val="single"/>
    </w:rPr>
  </w:style>
  <w:style w:type="paragraph" w:customStyle="1" w:styleId="StyletagGaramond">
    <w:name w:val="Style tag + Garamond"/>
    <w:basedOn w:val="Heading2"/>
    <w:rsid w:val="00571E48"/>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571E48"/>
    <w:rPr>
      <w:rFonts w:ascii="Garamond" w:hAnsi="Garamond" w:cs="Times New Roman"/>
      <w:b/>
      <w:bCs/>
      <w:sz w:val="24"/>
    </w:rPr>
  </w:style>
  <w:style w:type="character" w:customStyle="1" w:styleId="StyleGaramond">
    <w:name w:val="Style Garamond"/>
    <w:basedOn w:val="DefaultParagraphFont"/>
    <w:rsid w:val="00571E48"/>
    <w:rPr>
      <w:rFonts w:ascii="Garamond" w:hAnsi="Garamond" w:cs="Times New Roman"/>
    </w:rPr>
  </w:style>
  <w:style w:type="paragraph" w:customStyle="1" w:styleId="StyleUnderliningBorderSinglesolidlineAuto05ptLin">
    <w:name w:val="Style Underlining + Border: : (Single solid line Auto  0.5 pt Lin..."/>
    <w:basedOn w:val="Underlining"/>
    <w:rsid w:val="00571E48"/>
    <w:rPr>
      <w:rFonts w:ascii="Times New Roman" w:hAnsi="Times New Roman" w:cs="Calibri"/>
      <w:bdr w:val="single" w:sz="4" w:space="0" w:color="auto"/>
      <w:lang w:val="en-US" w:bidi="en-US"/>
    </w:rPr>
  </w:style>
  <w:style w:type="character" w:customStyle="1" w:styleId="StyleUnderliningBorderSinglesolidlineAuto05ptLinChar">
    <w:name w:val="Style Underlining + Border: : (Single solid line Auto  0.5 pt Lin... Char"/>
    <w:basedOn w:val="UnderliningChar"/>
    <w:rsid w:val="00571E48"/>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571E48"/>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571E48"/>
    <w:rPr>
      <w:rFonts w:ascii="Garamond" w:hAnsi="Garamond"/>
      <w:b/>
      <w:kern w:val="32"/>
      <w:sz w:val="32"/>
      <w:u w:val="single"/>
    </w:rPr>
  </w:style>
  <w:style w:type="paragraph" w:customStyle="1" w:styleId="cleanformatting">
    <w:name w:val="clean formatting"/>
    <w:basedOn w:val="Heading4"/>
    <w:rsid w:val="00571E48"/>
    <w:pPr>
      <w:keepNext w:val="0"/>
      <w:keepLines w:val="0"/>
      <w:widowControl w:val="0"/>
      <w:autoSpaceDE w:val="0"/>
      <w:autoSpaceDN w:val="0"/>
      <w:adjustRightInd w:val="0"/>
      <w:spacing w:before="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571E48"/>
    <w:pPr>
      <w:ind w:left="288" w:right="288"/>
    </w:pPr>
    <w:rPr>
      <w:szCs w:val="20"/>
    </w:rPr>
  </w:style>
  <w:style w:type="paragraph" w:customStyle="1" w:styleId="tagCharCharChar1">
    <w:name w:val="tag Char Char Char1"/>
    <w:basedOn w:val="cardCharChar1CharCharCharCharChar"/>
    <w:rsid w:val="00571E48"/>
    <w:pPr>
      <w:ind w:left="0" w:right="0"/>
    </w:pPr>
    <w:rPr>
      <w:b/>
      <w:bCs/>
      <w:szCs w:val="24"/>
    </w:rPr>
  </w:style>
  <w:style w:type="character" w:customStyle="1" w:styleId="tagChar1CharChar1">
    <w:name w:val="tag Char1 Char Char1"/>
    <w:basedOn w:val="DefaultParagraphFont"/>
    <w:rsid w:val="00571E48"/>
    <w:rPr>
      <w:b/>
      <w:bCs/>
      <w:sz w:val="24"/>
      <w:szCs w:val="24"/>
      <w:lang w:val="en-US" w:eastAsia="en-US" w:bidi="ar-SA"/>
    </w:rPr>
  </w:style>
  <w:style w:type="character" w:customStyle="1" w:styleId="tagChar1Char1CharChar">
    <w:name w:val="tag Char1 Char1 Char Char"/>
    <w:basedOn w:val="DefaultParagraphFont"/>
    <w:rsid w:val="00571E48"/>
    <w:rPr>
      <w:b/>
      <w:bCs/>
      <w:sz w:val="24"/>
      <w:szCs w:val="24"/>
      <w:lang w:val="en-US" w:eastAsia="en-US" w:bidi="ar-SA"/>
    </w:rPr>
  </w:style>
  <w:style w:type="character" w:customStyle="1" w:styleId="Char1">
    <w:name w:val="Char1"/>
    <w:aliases w:val="Heading 22,Heading 211,Heading 2 Char Char Char Char Char Char Char Char Char Char Char Char Char Char1,Heading 2 Char Char Char Char Char Char Char Char Char Char Char1"/>
    <w:basedOn w:val="DefaultParagraphFont"/>
    <w:rsid w:val="00571E48"/>
    <w:rPr>
      <w:rFonts w:ascii="Arial" w:hAnsi="Arial" w:cs="Arial"/>
      <w:b/>
      <w:bCs/>
      <w:kern w:val="32"/>
      <w:sz w:val="32"/>
      <w:szCs w:val="32"/>
      <w:lang w:val="en-US" w:eastAsia="en-US" w:bidi="ar-SA"/>
    </w:rPr>
  </w:style>
  <w:style w:type="character" w:customStyle="1" w:styleId="c2">
    <w:name w:val="c2"/>
    <w:basedOn w:val="DefaultParagraphFont"/>
    <w:rsid w:val="00571E48"/>
  </w:style>
  <w:style w:type="character" w:customStyle="1" w:styleId="looseChar">
    <w:name w:val="loose Char"/>
    <w:basedOn w:val="DefaultParagraphFont"/>
    <w:rsid w:val="00571E48"/>
    <w:rPr>
      <w:sz w:val="24"/>
      <w:szCs w:val="24"/>
      <w:lang w:val="en-US" w:eastAsia="en-US" w:bidi="ar-SA"/>
    </w:rPr>
  </w:style>
  <w:style w:type="character" w:customStyle="1" w:styleId="c6">
    <w:name w:val="c6"/>
    <w:basedOn w:val="DefaultParagraphFont"/>
    <w:rsid w:val="00571E48"/>
  </w:style>
  <w:style w:type="character" w:customStyle="1" w:styleId="Irrelevant6fontChar">
    <w:name w:val="Irrelevant (6 font) Char"/>
    <w:basedOn w:val="DefaultParagraphFont"/>
    <w:rsid w:val="00571E48"/>
    <w:rPr>
      <w:sz w:val="12"/>
      <w:szCs w:val="12"/>
      <w:lang w:val="en-US" w:eastAsia="en-US" w:bidi="ar-SA"/>
    </w:rPr>
  </w:style>
  <w:style w:type="character" w:customStyle="1" w:styleId="StyleCards12ptThickunderlineChar">
    <w:name w:val="Style Cards + 12 pt Thick underline Char"/>
    <w:basedOn w:val="DefaultParagraphFont"/>
    <w:rsid w:val="00571E48"/>
    <w:rPr>
      <w:sz w:val="24"/>
      <w:u w:val="thick"/>
      <w:lang w:val="en-US" w:eastAsia="en-US" w:bidi="ar-SA"/>
    </w:rPr>
  </w:style>
  <w:style w:type="character" w:customStyle="1" w:styleId="nfakpe">
    <w:name w:val="nfakpe"/>
    <w:basedOn w:val="DefaultParagraphFont"/>
    <w:rsid w:val="00571E48"/>
  </w:style>
  <w:style w:type="character" w:customStyle="1" w:styleId="ReadUnderline">
    <w:name w:val="Read Underline"/>
    <w:rsid w:val="00571E48"/>
    <w:rPr>
      <w:rFonts w:ascii="Arial" w:hAnsi="Arial"/>
      <w:b/>
      <w:sz w:val="20"/>
      <w:u w:val="thick"/>
    </w:rPr>
  </w:style>
  <w:style w:type="character" w:customStyle="1" w:styleId="StyleCites12ptChar">
    <w:name w:val="Style Cites + 12 pt Char"/>
    <w:basedOn w:val="DefaultParagraphFont"/>
    <w:rsid w:val="00571E48"/>
    <w:rPr>
      <w:rFonts w:eastAsia="SimSun"/>
      <w:b/>
      <w:bCs/>
      <w:sz w:val="24"/>
      <w:lang w:val="en-US" w:eastAsia="en-US" w:bidi="ar-SA"/>
    </w:rPr>
  </w:style>
  <w:style w:type="character" w:customStyle="1" w:styleId="news1">
    <w:name w:val="news1"/>
    <w:basedOn w:val="DefaultParagraphFont"/>
    <w:rsid w:val="00571E48"/>
  </w:style>
  <w:style w:type="character" w:customStyle="1" w:styleId="articlebody">
    <w:name w:val="article_body"/>
    <w:basedOn w:val="DefaultParagraphFont"/>
    <w:rsid w:val="00571E48"/>
  </w:style>
  <w:style w:type="character" w:customStyle="1" w:styleId="newstdtext12">
    <w:name w:val="newstdtext12"/>
    <w:basedOn w:val="DefaultParagraphFont"/>
    <w:rsid w:val="00571E48"/>
  </w:style>
  <w:style w:type="character" w:customStyle="1" w:styleId="underlinecardCharCharChar">
    <w:name w:val="underline card Char Char Char"/>
    <w:basedOn w:val="DefaultParagraphFont"/>
    <w:rsid w:val="00571E48"/>
    <w:rPr>
      <w:rFonts w:ascii="Arial" w:hAnsi="Arial"/>
      <w:sz w:val="18"/>
      <w:szCs w:val="24"/>
      <w:u w:val="single"/>
      <w:lang w:val="en-US" w:eastAsia="en-US" w:bidi="ar-SA"/>
    </w:rPr>
  </w:style>
  <w:style w:type="character" w:customStyle="1" w:styleId="klink">
    <w:name w:val="klink"/>
    <w:basedOn w:val="DefaultParagraphFont"/>
    <w:rsid w:val="00571E48"/>
  </w:style>
  <w:style w:type="character" w:customStyle="1" w:styleId="style31">
    <w:name w:val="style3"/>
    <w:basedOn w:val="DefaultParagraphFont"/>
    <w:rsid w:val="00571E48"/>
  </w:style>
  <w:style w:type="character" w:customStyle="1" w:styleId="quoted">
    <w:name w:val="quoted"/>
    <w:basedOn w:val="DefaultParagraphFont"/>
    <w:rsid w:val="00571E48"/>
  </w:style>
  <w:style w:type="character" w:customStyle="1" w:styleId="storytext">
    <w:name w:val="storytext"/>
    <w:basedOn w:val="DefaultParagraphFont"/>
    <w:rsid w:val="00571E48"/>
  </w:style>
  <w:style w:type="paragraph" w:customStyle="1" w:styleId="cnninline">
    <w:name w:val="cnninline"/>
    <w:basedOn w:val="Normal"/>
    <w:rsid w:val="00571E48"/>
    <w:pPr>
      <w:spacing w:beforeLines="1" w:afterLines="1"/>
    </w:pPr>
    <w:rPr>
      <w:rFonts w:ascii="Times" w:eastAsia="Cambria" w:hAnsi="Times"/>
      <w:szCs w:val="20"/>
    </w:rPr>
  </w:style>
  <w:style w:type="character" w:customStyle="1" w:styleId="EndnoteTextChar2">
    <w:name w:val="Endnote Text Char2"/>
    <w:basedOn w:val="DefaultParagraphFont"/>
    <w:uiPriority w:val="99"/>
    <w:semiHidden/>
    <w:rsid w:val="00571E48"/>
    <w:rPr>
      <w:rFonts w:ascii="Arial" w:hAnsi="Arial"/>
    </w:rPr>
  </w:style>
  <w:style w:type="paragraph" w:customStyle="1" w:styleId="TagsCites">
    <w:name w:val="Tags/Cites"/>
    <w:basedOn w:val="Normal"/>
    <w:rsid w:val="00571E48"/>
    <w:pPr>
      <w:autoSpaceDE w:val="0"/>
      <w:autoSpaceDN w:val="0"/>
      <w:adjustRightInd w:val="0"/>
    </w:pPr>
    <w:rPr>
      <w:sz w:val="26"/>
    </w:rPr>
  </w:style>
  <w:style w:type="character" w:customStyle="1" w:styleId="SubtleEmphasis1">
    <w:name w:val="Subtle Emphasis1"/>
    <w:basedOn w:val="DefaultParagraphFont"/>
    <w:qFormat/>
    <w:rsid w:val="00571E48"/>
    <w:rPr>
      <w:rFonts w:ascii="Arial" w:hAnsi="Arial" w:cs="Times New Roman"/>
      <w:b/>
      <w:iCs/>
      <w:color w:val="auto"/>
      <w:sz w:val="20"/>
    </w:rPr>
  </w:style>
  <w:style w:type="character" w:customStyle="1" w:styleId="textunderlineChar0">
    <w:name w:val="text underline Char"/>
    <w:basedOn w:val="DefaultParagraphFont"/>
    <w:locked/>
    <w:rsid w:val="00571E48"/>
    <w:rPr>
      <w:rFonts w:ascii="Garamond" w:eastAsia="Times New Roman" w:hAnsi="Garamond" w:cs="Times New Roman"/>
      <w:sz w:val="22"/>
      <w:szCs w:val="22"/>
      <w:u w:val="single"/>
    </w:rPr>
  </w:style>
  <w:style w:type="character" w:customStyle="1" w:styleId="cardtext-underlined0">
    <w:name w:val="card text- underlined"/>
    <w:rsid w:val="00571E48"/>
    <w:rPr>
      <w:rFonts w:ascii="Arial" w:hAnsi="Arial"/>
      <w:sz w:val="12"/>
      <w:u w:val="single"/>
    </w:rPr>
  </w:style>
  <w:style w:type="character" w:customStyle="1" w:styleId="cardtext-un-underlined">
    <w:name w:val="card text- un-underlined"/>
    <w:rsid w:val="00571E48"/>
    <w:rPr>
      <w:sz w:val="12"/>
    </w:rPr>
  </w:style>
  <w:style w:type="paragraph" w:customStyle="1" w:styleId="BodyA">
    <w:name w:val="Body A"/>
    <w:rsid w:val="00571E48"/>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571E48"/>
    <w:pPr>
      <w:ind w:left="1440" w:right="720"/>
    </w:pPr>
    <w:rPr>
      <w:sz w:val="10"/>
    </w:rPr>
  </w:style>
  <w:style w:type="paragraph" w:customStyle="1" w:styleId="DebateTag">
    <w:name w:val="DebateTag"/>
    <w:basedOn w:val="Normal"/>
    <w:next w:val="Normal"/>
    <w:qFormat/>
    <w:rsid w:val="00571E48"/>
    <w:pPr>
      <w:widowControl w:val="0"/>
      <w:autoSpaceDE w:val="0"/>
      <w:autoSpaceDN w:val="0"/>
    </w:pPr>
    <w:rPr>
      <w:b/>
    </w:rPr>
  </w:style>
  <w:style w:type="character" w:customStyle="1" w:styleId="DebateTagChar">
    <w:name w:val="DebateTag Char"/>
    <w:basedOn w:val="DefaultParagraphFont"/>
    <w:rsid w:val="00571E48"/>
    <w:rPr>
      <w:b/>
      <w:sz w:val="24"/>
      <w:szCs w:val="24"/>
      <w:lang w:val="en-US" w:eastAsia="en-US" w:bidi="ar-SA"/>
    </w:rPr>
  </w:style>
  <w:style w:type="character" w:customStyle="1" w:styleId="DebateSmallText">
    <w:name w:val="DebateSmallText"/>
    <w:rsid w:val="00571E48"/>
    <w:rPr>
      <w:rFonts w:ascii="Times New Roman" w:hAnsi="Times New Roman"/>
      <w:sz w:val="20"/>
    </w:rPr>
  </w:style>
  <w:style w:type="character" w:customStyle="1" w:styleId="DebateUnderline0">
    <w:name w:val="DebateUnderline"/>
    <w:basedOn w:val="DefaultParagraphFont"/>
    <w:rsid w:val="00571E48"/>
    <w:rPr>
      <w:rFonts w:ascii="Times New Roman" w:hAnsi="Times New Roman"/>
      <w:sz w:val="20"/>
      <w:u w:val="single"/>
    </w:rPr>
  </w:style>
  <w:style w:type="character" w:customStyle="1" w:styleId="UnderlinestyleChar0">
    <w:name w:val="Underline style Char"/>
    <w:basedOn w:val="DefaultParagraphFont"/>
    <w:rsid w:val="00571E48"/>
    <w:rPr>
      <w:szCs w:val="24"/>
      <w:u w:val="single"/>
    </w:rPr>
  </w:style>
  <w:style w:type="character" w:customStyle="1" w:styleId="maintextleft">
    <w:name w:val="maintextleft"/>
    <w:basedOn w:val="DefaultParagraphFont"/>
    <w:rsid w:val="00571E48"/>
  </w:style>
  <w:style w:type="character" w:customStyle="1" w:styleId="cardUnderlineChar0">
    <w:name w:val="card+Underline Char"/>
    <w:basedOn w:val="DefaultParagraphFont"/>
    <w:rsid w:val="00571E48"/>
    <w:rPr>
      <w:rFonts w:ascii="Times" w:hAnsi="Times"/>
      <w:u w:val="single"/>
      <w:lang w:val="en-US" w:eastAsia="en-US" w:bidi="ar-SA"/>
    </w:rPr>
  </w:style>
  <w:style w:type="paragraph" w:customStyle="1" w:styleId="FR4">
    <w:name w:val="FR4"/>
    <w:rsid w:val="00571E48"/>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571E48"/>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character" w:customStyle="1" w:styleId="BoxText">
    <w:name w:val="Box Text"/>
    <w:qFormat/>
    <w:rsid w:val="00571E48"/>
    <w:rPr>
      <w:bdr w:val="single" w:sz="8" w:space="0" w:color="auto"/>
    </w:rPr>
  </w:style>
  <w:style w:type="character" w:customStyle="1" w:styleId="NoCharacterStyle">
    <w:name w:val="No Character Style"/>
    <w:qFormat/>
    <w:rsid w:val="00571E48"/>
  </w:style>
  <w:style w:type="paragraph" w:customStyle="1" w:styleId="DebateHeading2">
    <w:name w:val="Debate.Heading2"/>
    <w:basedOn w:val="Heading2"/>
    <w:rsid w:val="00571E48"/>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571E48"/>
  </w:style>
  <w:style w:type="paragraph" w:customStyle="1" w:styleId="looseLeft016">
    <w:name w:val="loose + Left:  0.16&quot;"/>
    <w:aliases w:val="Right:  0normal16&quot;"/>
    <w:basedOn w:val="loose"/>
    <w:rsid w:val="00571E48"/>
    <w:pPr>
      <w:spacing w:before="100" w:beforeAutospacing="1" w:after="100" w:afterAutospacing="1"/>
      <w:ind w:left="225" w:right="225"/>
    </w:pPr>
    <w:rPr>
      <w:rFonts w:eastAsiaTheme="minorHAnsi"/>
      <w:sz w:val="22"/>
      <w:szCs w:val="22"/>
      <w:lang w:eastAsia="en-US" w:bidi="ar-SA"/>
    </w:rPr>
  </w:style>
  <w:style w:type="paragraph" w:customStyle="1" w:styleId="CiteExtras">
    <w:name w:val="Cite Extras"/>
    <w:basedOn w:val="Heading4"/>
    <w:uiPriority w:val="99"/>
    <w:rsid w:val="00571E48"/>
    <w:pPr>
      <w:spacing w:before="0" w:after="120"/>
    </w:pPr>
    <w:rPr>
      <w:b w:val="0"/>
      <w:sz w:val="16"/>
    </w:rPr>
  </w:style>
  <w:style w:type="paragraph" w:customStyle="1" w:styleId="BlockTitle5">
    <w:name w:val="BlockTitle"/>
    <w:basedOn w:val="Normal"/>
    <w:rsid w:val="00571E48"/>
    <w:pPr>
      <w:spacing w:after="240"/>
      <w:jc w:val="center"/>
      <w:outlineLvl w:val="0"/>
    </w:pPr>
    <w:rPr>
      <w:b/>
      <w:sz w:val="28"/>
      <w:szCs w:val="20"/>
    </w:rPr>
  </w:style>
  <w:style w:type="character" w:customStyle="1" w:styleId="normaltext2">
    <w:name w:val="normaltext"/>
    <w:basedOn w:val="DefaultParagraphFont"/>
    <w:rsid w:val="00571E48"/>
    <w:rPr>
      <w:rFonts w:ascii="Times New Roman" w:hAnsi="Times New Roman"/>
      <w:sz w:val="18"/>
    </w:rPr>
  </w:style>
  <w:style w:type="paragraph" w:customStyle="1" w:styleId="styleannouncement">
    <w:name w:val="styleannouncement"/>
    <w:basedOn w:val="Normal"/>
    <w:rsid w:val="00571E48"/>
    <w:pPr>
      <w:spacing w:before="100" w:beforeAutospacing="1" w:after="100" w:afterAutospacing="1"/>
    </w:pPr>
  </w:style>
  <w:style w:type="paragraph" w:customStyle="1" w:styleId="KellyEvChar">
    <w:name w:val="KellyEv Char"/>
    <w:basedOn w:val="Normal"/>
    <w:autoRedefine/>
    <w:rsid w:val="00571E48"/>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571E48"/>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571E48"/>
    <w:pPr>
      <w:spacing w:before="240" w:after="60"/>
    </w:pPr>
    <w:rPr>
      <w:rFonts w:eastAsia="SimSun"/>
      <w:sz w:val="24"/>
      <w:szCs w:val="24"/>
      <w:lang w:eastAsia="zh-CN"/>
    </w:rPr>
  </w:style>
  <w:style w:type="paragraph" w:customStyle="1" w:styleId="StyleHeading29pt">
    <w:name w:val="Style Heading 2 + 9 pt"/>
    <w:basedOn w:val="Heading3"/>
    <w:rsid w:val="00571E48"/>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571E48"/>
    <w:rPr>
      <w:rFonts w:cs="Arial"/>
      <w:b/>
      <w:bCs/>
      <w:iCs/>
      <w:noProof w:val="0"/>
      <w:sz w:val="12"/>
      <w:szCs w:val="12"/>
      <w:lang w:val="en-US" w:eastAsia="en-US" w:bidi="ar-SA"/>
    </w:rPr>
  </w:style>
  <w:style w:type="paragraph" w:customStyle="1" w:styleId="normalunderlined">
    <w:name w:val="normal + underlined"/>
    <w:basedOn w:val="BodyText2"/>
    <w:rsid w:val="00571E48"/>
    <w:pPr>
      <w:spacing w:after="0" w:line="240" w:lineRule="auto"/>
    </w:pPr>
    <w:rPr>
      <w:sz w:val="20"/>
      <w:u w:val="single"/>
    </w:rPr>
  </w:style>
  <w:style w:type="paragraph" w:customStyle="1" w:styleId="text14-black">
    <w:name w:val="text14-black"/>
    <w:basedOn w:val="Normal"/>
    <w:rsid w:val="00571E48"/>
    <w:pPr>
      <w:spacing w:before="100" w:beforeAutospacing="1" w:after="100" w:afterAutospacing="1"/>
    </w:pPr>
  </w:style>
  <w:style w:type="paragraph" w:customStyle="1" w:styleId="source">
    <w:name w:val="source"/>
    <w:basedOn w:val="Normal"/>
    <w:rsid w:val="00571E48"/>
    <w:pPr>
      <w:spacing w:before="100" w:beforeAutospacing="1" w:after="100" w:afterAutospacing="1"/>
    </w:pPr>
    <w:rPr>
      <w:rFonts w:ascii="Arial Unicode MS" w:hAnsi="Arial Unicode MS"/>
    </w:rPr>
  </w:style>
  <w:style w:type="paragraph" w:customStyle="1" w:styleId="Irrelevant6font">
    <w:name w:val="Irrelevant (6 font)"/>
    <w:basedOn w:val="Normal"/>
    <w:link w:val="Irrelevant6fontCharChar"/>
    <w:rsid w:val="00571E48"/>
    <w:pPr>
      <w:ind w:left="547" w:right="648"/>
      <w:jc w:val="both"/>
    </w:pPr>
    <w:rPr>
      <w:sz w:val="12"/>
      <w:szCs w:val="12"/>
    </w:rPr>
  </w:style>
  <w:style w:type="character" w:customStyle="1" w:styleId="Irrelevant6fontCharChar">
    <w:name w:val="Irrelevant (6 font) Char Char"/>
    <w:basedOn w:val="DefaultParagraphFont"/>
    <w:link w:val="Irrelevant6font"/>
    <w:rsid w:val="00571E48"/>
    <w:rPr>
      <w:rFonts w:ascii="Cambria" w:hAnsi="Cambria" w:cs="Calibri"/>
      <w:sz w:val="12"/>
      <w:szCs w:val="12"/>
    </w:rPr>
  </w:style>
  <w:style w:type="paragraph" w:customStyle="1" w:styleId="rddateline">
    <w:name w:val="rddateline"/>
    <w:basedOn w:val="Normal"/>
    <w:rsid w:val="00571E48"/>
    <w:rPr>
      <w:rFonts w:cs="Arial"/>
      <w:szCs w:val="20"/>
    </w:rPr>
  </w:style>
  <w:style w:type="paragraph" w:customStyle="1" w:styleId="rdheadline">
    <w:name w:val="rdheadline"/>
    <w:basedOn w:val="Normal"/>
    <w:rsid w:val="00571E48"/>
    <w:pPr>
      <w:spacing w:before="100" w:beforeAutospacing="1" w:after="100" w:afterAutospacing="1"/>
    </w:pPr>
    <w:rPr>
      <w:rFonts w:ascii="Verdana" w:hAnsi="Verdana"/>
      <w:b/>
      <w:bCs/>
      <w:sz w:val="32"/>
      <w:szCs w:val="32"/>
    </w:rPr>
  </w:style>
  <w:style w:type="paragraph" w:customStyle="1" w:styleId="rdbyline">
    <w:name w:val="rdbyline"/>
    <w:basedOn w:val="Normal"/>
    <w:rsid w:val="00571E48"/>
    <w:pPr>
      <w:spacing w:after="100" w:afterAutospacing="1"/>
    </w:pPr>
    <w:rPr>
      <w:rFonts w:ascii="Verdana" w:hAnsi="Verdana"/>
      <w:szCs w:val="20"/>
    </w:rPr>
  </w:style>
  <w:style w:type="character" w:customStyle="1" w:styleId="rddeckline1">
    <w:name w:val="rddeckline1"/>
    <w:basedOn w:val="DefaultParagraphFont"/>
    <w:rsid w:val="00571E48"/>
    <w:rPr>
      <w:rFonts w:ascii="Verdana" w:hAnsi="Verdana" w:hint="default"/>
      <w:b/>
      <w:bCs/>
      <w:sz w:val="22"/>
      <w:szCs w:val="22"/>
    </w:rPr>
  </w:style>
  <w:style w:type="character" w:customStyle="1" w:styleId="contact1">
    <w:name w:val="contact1"/>
    <w:basedOn w:val="DefaultParagraphFont"/>
    <w:rsid w:val="00571E48"/>
    <w:rPr>
      <w:rFonts w:ascii="Tahoma" w:hAnsi="Tahoma" w:cs="Tahoma" w:hint="default"/>
      <w:color w:val="999999"/>
      <w:sz w:val="20"/>
      <w:szCs w:val="20"/>
    </w:rPr>
  </w:style>
  <w:style w:type="character" w:customStyle="1" w:styleId="credits1">
    <w:name w:val="credits1"/>
    <w:basedOn w:val="DefaultParagraphFont"/>
    <w:rsid w:val="00571E48"/>
    <w:rPr>
      <w:rFonts w:ascii="Tahoma" w:hAnsi="Tahoma" w:cs="Tahoma" w:hint="default"/>
      <w:color w:val="999999"/>
      <w:sz w:val="16"/>
      <w:szCs w:val="16"/>
    </w:rPr>
  </w:style>
  <w:style w:type="paragraph" w:customStyle="1" w:styleId="Heading20">
    <w:name w:val="Heading2"/>
    <w:basedOn w:val="Normal"/>
    <w:rsid w:val="00571E48"/>
    <w:pPr>
      <w:jc w:val="center"/>
    </w:pPr>
    <w:rPr>
      <w:b/>
      <w:caps/>
    </w:rPr>
  </w:style>
  <w:style w:type="character" w:customStyle="1" w:styleId="Heading2Char2">
    <w:name w:val="Heading2 Char"/>
    <w:basedOn w:val="DefaultParagraphFont"/>
    <w:rsid w:val="00571E48"/>
    <w:rPr>
      <w:b/>
      <w:caps/>
      <w:szCs w:val="24"/>
      <w:lang w:val="en-US" w:eastAsia="en-US" w:bidi="ar-SA"/>
    </w:rPr>
  </w:style>
  <w:style w:type="paragraph" w:customStyle="1" w:styleId="Header2">
    <w:name w:val="Header2"/>
    <w:basedOn w:val="Heading20"/>
    <w:rsid w:val="00571E48"/>
  </w:style>
  <w:style w:type="paragraph" w:customStyle="1" w:styleId="Underlinedcard1">
    <w:name w:val="Underlined card"/>
    <w:basedOn w:val="Normal"/>
    <w:autoRedefine/>
    <w:qFormat/>
    <w:rsid w:val="00571E48"/>
    <w:pPr>
      <w:autoSpaceDE w:val="0"/>
      <w:autoSpaceDN w:val="0"/>
      <w:adjustRightInd w:val="0"/>
      <w:ind w:left="432" w:right="432"/>
      <w:jc w:val="both"/>
    </w:pPr>
    <w:rPr>
      <w:u w:val="thick"/>
    </w:rPr>
  </w:style>
  <w:style w:type="character" w:customStyle="1" w:styleId="UnderlinedcardChar1">
    <w:name w:val="Underlined card Char"/>
    <w:basedOn w:val="DefaultParagraphFont"/>
    <w:rsid w:val="00571E48"/>
    <w:rPr>
      <w:sz w:val="24"/>
      <w:szCs w:val="24"/>
      <w:u w:val="thick"/>
      <w:lang w:val="en-US" w:eastAsia="en-US" w:bidi="ar-SA"/>
    </w:rPr>
  </w:style>
  <w:style w:type="paragraph" w:customStyle="1" w:styleId="StyleHeading212pt">
    <w:name w:val="Style Heading2 + 12 pt"/>
    <w:basedOn w:val="Heading20"/>
    <w:rsid w:val="00571E48"/>
    <w:rPr>
      <w:bCs/>
    </w:rPr>
  </w:style>
  <w:style w:type="character" w:customStyle="1" w:styleId="StyleHeading212ptChar">
    <w:name w:val="Style Heading2 + 12 pt Char"/>
    <w:basedOn w:val="Heading2Char2"/>
    <w:rsid w:val="00571E48"/>
    <w:rPr>
      <w:b/>
      <w:bCs/>
      <w:caps/>
      <w:sz w:val="24"/>
      <w:szCs w:val="24"/>
      <w:lang w:val="en-US" w:eastAsia="en-US" w:bidi="ar-SA"/>
    </w:rPr>
  </w:style>
  <w:style w:type="paragraph" w:customStyle="1" w:styleId="Heading212pt">
    <w:name w:val="Heading2 + 12 pt"/>
    <w:basedOn w:val="StyleHeading212pt"/>
    <w:link w:val="Heading212ptChar"/>
    <w:rsid w:val="00571E48"/>
  </w:style>
  <w:style w:type="character" w:customStyle="1" w:styleId="Heading212ptChar">
    <w:name w:val="Heading2 + 12 pt Char"/>
    <w:basedOn w:val="DefaultParagraphFont"/>
    <w:link w:val="Heading212pt"/>
    <w:rsid w:val="00571E48"/>
    <w:rPr>
      <w:rFonts w:ascii="Cambria" w:hAnsi="Cambria" w:cs="Calibri"/>
      <w:b/>
      <w:bCs/>
      <w:caps/>
    </w:rPr>
  </w:style>
  <w:style w:type="paragraph" w:customStyle="1" w:styleId="StyleHeading110pt">
    <w:name w:val="Style Heading 1 + 10 pt"/>
    <w:basedOn w:val="Heading1"/>
    <w:rsid w:val="00571E48"/>
    <w:pPr>
      <w:keepNext w:val="0"/>
      <w:pBdr>
        <w:top w:val="single" w:sz="18" w:space="1" w:color="000000"/>
        <w:left w:val="single" w:sz="18" w:space="4" w:color="000000"/>
        <w:bottom w:val="single" w:sz="18" w:space="1" w:color="000000"/>
        <w:right w:val="single" w:sz="18" w:space="4" w:color="000000"/>
      </w:pBdr>
    </w:pPr>
    <w:rPr>
      <w:rFonts w:cs="Times New Roman"/>
      <w:bCs/>
      <w:szCs w:val="28"/>
    </w:rPr>
  </w:style>
  <w:style w:type="paragraph" w:customStyle="1" w:styleId="StyleStyleHeading110pt10pt">
    <w:name w:val="Style Style Heading 1 + 10 pt + 10 pt"/>
    <w:basedOn w:val="StyleHeading110pt"/>
    <w:rsid w:val="00571E48"/>
  </w:style>
  <w:style w:type="paragraph" w:customStyle="1" w:styleId="StyleUnderliningTimesNewRomanBoldNounderlineKernat16">
    <w:name w:val="Style Underlining + Times New Roman Bold No underline Kern at 16..."/>
    <w:basedOn w:val="Normal"/>
    <w:rsid w:val="00571E48"/>
    <w:rPr>
      <w:b/>
      <w:bCs/>
      <w:kern w:val="32"/>
      <w:sz w:val="32"/>
      <w:szCs w:val="32"/>
    </w:rPr>
  </w:style>
  <w:style w:type="paragraph" w:customStyle="1" w:styleId="StyleUnderliningTimesNewRomanBoldNounderlineKernat161">
    <w:name w:val="Style Underlining + Times New Roman Bold No underline Kern at 16...1"/>
    <w:basedOn w:val="Normal"/>
    <w:rsid w:val="00571E48"/>
    <w:rPr>
      <w:b/>
      <w:bCs/>
      <w:kern w:val="32"/>
      <w:sz w:val="32"/>
      <w:szCs w:val="32"/>
    </w:rPr>
  </w:style>
  <w:style w:type="paragraph" w:customStyle="1" w:styleId="StyleBoldUnderliningKernat16pt">
    <w:name w:val="Style Bold Underlining + Kern at 16 pt"/>
    <w:basedOn w:val="Normal"/>
    <w:rsid w:val="00571E48"/>
    <w:pPr>
      <w:widowControl w:val="0"/>
      <w:tabs>
        <w:tab w:val="left" w:pos="8820"/>
      </w:tabs>
      <w:autoSpaceDE w:val="0"/>
      <w:autoSpaceDN w:val="0"/>
      <w:spacing w:before="100" w:after="100"/>
    </w:pPr>
    <w:rPr>
      <w:b/>
      <w:bCs/>
      <w:kern w:val="32"/>
      <w:sz w:val="32"/>
      <w:szCs w:val="32"/>
      <w:u w:val="single"/>
      <w:lang w:val="en-GB"/>
    </w:rPr>
  </w:style>
  <w:style w:type="character" w:customStyle="1" w:styleId="bodytext11">
    <w:name w:val="bodytext1"/>
    <w:basedOn w:val="DefaultParagraphFont"/>
    <w:rsid w:val="00571E48"/>
  </w:style>
  <w:style w:type="paragraph" w:customStyle="1" w:styleId="CardsChar2">
    <w:name w:val="Cards Char2"/>
    <w:basedOn w:val="Normal"/>
    <w:rsid w:val="00571E48"/>
    <w:pPr>
      <w:autoSpaceDE w:val="0"/>
      <w:autoSpaceDN w:val="0"/>
      <w:adjustRightInd w:val="0"/>
      <w:ind w:left="432" w:right="432"/>
      <w:jc w:val="both"/>
    </w:pPr>
    <w:rPr>
      <w:szCs w:val="20"/>
    </w:rPr>
  </w:style>
  <w:style w:type="character" w:customStyle="1" w:styleId="StyleUnderlineUnderlineChar">
    <w:name w:val="Style Underline + Underline Char"/>
    <w:basedOn w:val="DefaultParagraphFont"/>
    <w:rsid w:val="00571E48"/>
    <w:rPr>
      <w:rFonts w:ascii="Verdana" w:hAnsi="Verdana"/>
      <w:szCs w:val="18"/>
      <w:u w:val="single"/>
      <w:lang w:val="en-US" w:eastAsia="en-US" w:bidi="ar-SA"/>
    </w:rPr>
  </w:style>
  <w:style w:type="character" w:customStyle="1" w:styleId="ps63">
    <w:name w:val="ps63"/>
    <w:basedOn w:val="DefaultParagraphFont"/>
    <w:rsid w:val="00571E48"/>
  </w:style>
  <w:style w:type="character" w:customStyle="1" w:styleId="ps65">
    <w:name w:val="ps65"/>
    <w:basedOn w:val="DefaultParagraphFont"/>
    <w:rsid w:val="00571E48"/>
  </w:style>
  <w:style w:type="character" w:customStyle="1" w:styleId="ps66">
    <w:name w:val="ps66"/>
    <w:basedOn w:val="DefaultParagraphFont"/>
    <w:rsid w:val="00571E48"/>
  </w:style>
  <w:style w:type="character" w:customStyle="1" w:styleId="ps67">
    <w:name w:val="ps67"/>
    <w:basedOn w:val="DefaultParagraphFont"/>
    <w:rsid w:val="00571E48"/>
  </w:style>
  <w:style w:type="character" w:customStyle="1" w:styleId="ps69">
    <w:name w:val="ps69"/>
    <w:basedOn w:val="DefaultParagraphFont"/>
    <w:rsid w:val="00571E48"/>
  </w:style>
  <w:style w:type="character" w:customStyle="1" w:styleId="ps75">
    <w:name w:val="ps75"/>
    <w:basedOn w:val="DefaultParagraphFont"/>
    <w:rsid w:val="00571E48"/>
  </w:style>
  <w:style w:type="character" w:customStyle="1" w:styleId="ps76">
    <w:name w:val="ps76"/>
    <w:basedOn w:val="DefaultParagraphFont"/>
    <w:rsid w:val="00571E48"/>
  </w:style>
  <w:style w:type="character" w:customStyle="1" w:styleId="ps77">
    <w:name w:val="ps77"/>
    <w:basedOn w:val="DefaultParagraphFont"/>
    <w:rsid w:val="00571E48"/>
  </w:style>
  <w:style w:type="character" w:customStyle="1" w:styleId="ps79">
    <w:name w:val="ps79"/>
    <w:basedOn w:val="DefaultParagraphFont"/>
    <w:rsid w:val="00571E48"/>
  </w:style>
  <w:style w:type="character" w:customStyle="1" w:styleId="ps80">
    <w:name w:val="ps80"/>
    <w:basedOn w:val="DefaultParagraphFont"/>
    <w:rsid w:val="00571E48"/>
  </w:style>
  <w:style w:type="character" w:customStyle="1" w:styleId="ps81">
    <w:name w:val="ps81"/>
    <w:basedOn w:val="DefaultParagraphFont"/>
    <w:rsid w:val="00571E48"/>
  </w:style>
  <w:style w:type="character" w:customStyle="1" w:styleId="ps85">
    <w:name w:val="ps85"/>
    <w:basedOn w:val="DefaultParagraphFont"/>
    <w:rsid w:val="00571E48"/>
  </w:style>
  <w:style w:type="character" w:customStyle="1" w:styleId="ps87">
    <w:name w:val="ps87"/>
    <w:basedOn w:val="DefaultParagraphFont"/>
    <w:rsid w:val="00571E48"/>
  </w:style>
  <w:style w:type="character" w:customStyle="1" w:styleId="ps88">
    <w:name w:val="ps88"/>
    <w:basedOn w:val="DefaultParagraphFont"/>
    <w:rsid w:val="00571E48"/>
  </w:style>
  <w:style w:type="paragraph" w:customStyle="1" w:styleId="H3">
    <w:name w:val="H3"/>
    <w:basedOn w:val="Normal"/>
    <w:next w:val="Normal"/>
    <w:rsid w:val="00571E48"/>
    <w:pPr>
      <w:keepNext/>
      <w:overflowPunct w:val="0"/>
      <w:autoSpaceDE w:val="0"/>
      <w:autoSpaceDN w:val="0"/>
      <w:adjustRightInd w:val="0"/>
      <w:spacing w:before="100" w:after="100"/>
      <w:textAlignment w:val="baseline"/>
    </w:pPr>
    <w:rPr>
      <w:b/>
      <w:sz w:val="28"/>
      <w:szCs w:val="20"/>
    </w:rPr>
  </w:style>
  <w:style w:type="character" w:customStyle="1" w:styleId="SmallText1">
    <w:name w:val="SmallText"/>
    <w:rsid w:val="00571E48"/>
    <w:rPr>
      <w:color w:val="000000"/>
    </w:rPr>
  </w:style>
  <w:style w:type="character" w:customStyle="1" w:styleId="body-text-2">
    <w:name w:val="body-text-2"/>
    <w:basedOn w:val="DefaultParagraphFont"/>
    <w:rsid w:val="00571E48"/>
  </w:style>
  <w:style w:type="paragraph" w:customStyle="1" w:styleId="Style0">
    <w:name w:val="Style0"/>
    <w:rsid w:val="00571E48"/>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571E48"/>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571E48"/>
  </w:style>
  <w:style w:type="character" w:customStyle="1" w:styleId="WW-Teletype">
    <w:name w:val="WW-Teletype"/>
    <w:rsid w:val="00571E48"/>
    <w:rPr>
      <w:rFonts w:ascii="Courier New" w:eastAsia="Courier New" w:hAnsi="Courier New" w:cs="Courier New"/>
    </w:rPr>
  </w:style>
  <w:style w:type="character" w:customStyle="1" w:styleId="lightemphasis">
    <w:name w:val="lightemphasis"/>
    <w:basedOn w:val="DefaultParagraphFont"/>
    <w:rsid w:val="00571E48"/>
  </w:style>
  <w:style w:type="character" w:customStyle="1" w:styleId="booktitle">
    <w:name w:val="booktitle"/>
    <w:basedOn w:val="DefaultParagraphFont"/>
    <w:rsid w:val="00571E48"/>
  </w:style>
  <w:style w:type="character" w:customStyle="1" w:styleId="filmtitle">
    <w:name w:val="filmtitle"/>
    <w:basedOn w:val="DefaultParagraphFont"/>
    <w:rsid w:val="00571E48"/>
  </w:style>
  <w:style w:type="paragraph" w:customStyle="1" w:styleId="Quotations">
    <w:name w:val="Quotations"/>
    <w:basedOn w:val="Normal"/>
    <w:rsid w:val="00571E48"/>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rsid w:val="00571E48"/>
    <w:pPr>
      <w:widowControl w:val="0"/>
      <w:suppressLineNumbers/>
      <w:suppressAutoHyphens/>
      <w:spacing w:line="100" w:lineRule="atLeast"/>
    </w:pPr>
    <w:rPr>
      <w:rFonts w:eastAsia="DejaVu Sans"/>
      <w:color w:val="000000"/>
      <w:sz w:val="18"/>
    </w:rPr>
  </w:style>
  <w:style w:type="paragraph" w:customStyle="1" w:styleId="CardDownx15">
    <w:name w:val="CardDown x1.5"/>
    <w:basedOn w:val="Header"/>
    <w:rsid w:val="00571E48"/>
  </w:style>
  <w:style w:type="character" w:customStyle="1" w:styleId="byline-detail">
    <w:name w:val="byline-detail"/>
    <w:basedOn w:val="DefaultParagraphFont"/>
    <w:rsid w:val="00571E48"/>
  </w:style>
  <w:style w:type="character" w:customStyle="1" w:styleId="headline-detail">
    <w:name w:val="headline-detail"/>
    <w:basedOn w:val="DefaultParagraphFont"/>
    <w:rsid w:val="00571E48"/>
  </w:style>
  <w:style w:type="character" w:customStyle="1" w:styleId="UnderlinedCardTextCharCharChar">
    <w:name w:val="Underlined Card Text Char Char Char"/>
    <w:basedOn w:val="DefaultParagraphFont"/>
    <w:rsid w:val="00571E48"/>
    <w:rPr>
      <w:rFonts w:ascii="Arial Narrow" w:hAnsi="Arial Narrow"/>
      <w:noProof w:val="0"/>
      <w:sz w:val="18"/>
      <w:szCs w:val="24"/>
      <w:u w:val="single"/>
      <w:lang w:val="en-US" w:eastAsia="en-US" w:bidi="ar-SA"/>
    </w:rPr>
  </w:style>
  <w:style w:type="character" w:customStyle="1" w:styleId="storytext1">
    <w:name w:val="storytext1"/>
    <w:basedOn w:val="DefaultParagraphFont"/>
    <w:rsid w:val="00571E48"/>
    <w:rPr>
      <w:rFonts w:ascii="Arial" w:hAnsi="Arial" w:cs="Arial" w:hint="default"/>
      <w:b w:val="0"/>
      <w:bCs w:val="0"/>
      <w:i w:val="0"/>
      <w:iCs w:val="0"/>
      <w:color w:val="000000"/>
      <w:sz w:val="16"/>
      <w:szCs w:val="16"/>
    </w:rPr>
  </w:style>
  <w:style w:type="character" w:customStyle="1" w:styleId="georgiamd">
    <w:name w:val="georgia md"/>
    <w:basedOn w:val="DefaultParagraphFont"/>
    <w:rsid w:val="00571E48"/>
  </w:style>
  <w:style w:type="character" w:customStyle="1" w:styleId="UnderlineStyleCharCharChar">
    <w:name w:val="Underline Style Char Char Char"/>
    <w:basedOn w:val="DefaultParagraphFont"/>
    <w:rsid w:val="00571E48"/>
    <w:rPr>
      <w:rFonts w:cs="Arial"/>
      <w:b/>
      <w:bCs/>
      <w:noProof w:val="0"/>
      <w:kern w:val="32"/>
      <w:sz w:val="24"/>
      <w:szCs w:val="24"/>
      <w:u w:val="single"/>
      <w:lang w:val="en-US" w:eastAsia="en-US" w:bidi="ar-SA"/>
    </w:rPr>
  </w:style>
  <w:style w:type="character" w:customStyle="1" w:styleId="collectmed">
    <w:name w:val="collectmed"/>
    <w:basedOn w:val="DefaultParagraphFont"/>
    <w:rsid w:val="00571E48"/>
  </w:style>
  <w:style w:type="character" w:customStyle="1" w:styleId="lingoregion">
    <w:name w:val="lingo_region"/>
    <w:basedOn w:val="DefaultParagraphFont"/>
    <w:rsid w:val="00571E48"/>
  </w:style>
  <w:style w:type="character" w:customStyle="1" w:styleId="vitstorybody">
    <w:name w:val="vitstorybody"/>
    <w:basedOn w:val="DefaultParagraphFont"/>
    <w:rsid w:val="00571E48"/>
  </w:style>
  <w:style w:type="character" w:customStyle="1" w:styleId="searchtermbold">
    <w:name w:val="searchtermbold"/>
    <w:basedOn w:val="DefaultParagraphFont"/>
    <w:rsid w:val="00571E48"/>
  </w:style>
  <w:style w:type="character" w:customStyle="1" w:styleId="spanstyle">
    <w:name w:val="spanstyle"/>
    <w:basedOn w:val="DefaultParagraphFont"/>
    <w:rsid w:val="00571E48"/>
  </w:style>
  <w:style w:type="character" w:customStyle="1" w:styleId="TaglineChar1">
    <w:name w:val="Tagline Char1"/>
    <w:basedOn w:val="DefaultParagraphFont"/>
    <w:locked/>
    <w:rsid w:val="00571E48"/>
    <w:rPr>
      <w:b/>
      <w:noProof w:val="0"/>
      <w:sz w:val="22"/>
      <w:szCs w:val="28"/>
      <w:lang w:val="en-US" w:eastAsia="en-US" w:bidi="ar-SA"/>
    </w:rPr>
  </w:style>
  <w:style w:type="character" w:customStyle="1" w:styleId="CiteExtrasChar1">
    <w:name w:val="Cite Extras Char1"/>
    <w:basedOn w:val="DefaultParagraphFont"/>
    <w:locked/>
    <w:rsid w:val="00571E48"/>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571E48"/>
    <w:rPr>
      <w:rFonts w:cs="Arial"/>
      <w:b/>
      <w:bCs/>
      <w:iCs/>
      <w:noProof w:val="0"/>
      <w:sz w:val="28"/>
      <w:szCs w:val="28"/>
      <w:u w:val="single"/>
      <w:lang w:val="en-US" w:eastAsia="en-US" w:bidi="ar-SA"/>
    </w:rPr>
  </w:style>
  <w:style w:type="character" w:customStyle="1" w:styleId="hw">
    <w:name w:val="hw"/>
    <w:basedOn w:val="DefaultParagraphFont"/>
    <w:rsid w:val="00571E48"/>
  </w:style>
  <w:style w:type="character" w:customStyle="1" w:styleId="filed">
    <w:name w:val="filed"/>
    <w:basedOn w:val="DefaultParagraphFont"/>
    <w:rsid w:val="00571E48"/>
  </w:style>
  <w:style w:type="character" w:customStyle="1" w:styleId="tagCharCharCharCharChar">
    <w:name w:val="tag Char Char Char Char Char"/>
    <w:basedOn w:val="DefaultParagraphFont"/>
    <w:rsid w:val="00571E48"/>
    <w:rPr>
      <w:b/>
      <w:noProof w:val="0"/>
      <w:sz w:val="24"/>
      <w:lang w:val="en-US" w:eastAsia="en-US" w:bidi="ar-SA"/>
    </w:rPr>
  </w:style>
  <w:style w:type="character" w:customStyle="1" w:styleId="UnderlinedEvChar">
    <w:name w:val="Underlined Ev Char"/>
    <w:basedOn w:val="DefaultParagraphFont"/>
    <w:rsid w:val="00571E48"/>
    <w:rPr>
      <w:noProof w:val="0"/>
      <w:szCs w:val="24"/>
      <w:u w:val="single"/>
      <w:lang w:val="en-US" w:eastAsia="en-US" w:bidi="ar-SA"/>
    </w:rPr>
  </w:style>
  <w:style w:type="character" w:customStyle="1" w:styleId="textnew">
    <w:name w:val="textnew"/>
    <w:basedOn w:val="DefaultParagraphFont"/>
    <w:rsid w:val="00571E48"/>
    <w:rPr>
      <w:rFonts w:ascii="Georgia" w:hAnsi="Georgia" w:hint="default"/>
      <w:b w:val="0"/>
      <w:bCs w:val="0"/>
      <w:color w:val="000000"/>
      <w:sz w:val="21"/>
      <w:szCs w:val="21"/>
    </w:rPr>
  </w:style>
  <w:style w:type="character" w:customStyle="1" w:styleId="headlinefnt">
    <w:name w:val="headlinefnt"/>
    <w:basedOn w:val="DefaultParagraphFont"/>
    <w:rsid w:val="00571E48"/>
  </w:style>
  <w:style w:type="character" w:customStyle="1" w:styleId="citation1">
    <w:name w:val="citation1"/>
    <w:basedOn w:val="DefaultParagraphFont"/>
    <w:rsid w:val="00571E48"/>
    <w:rPr>
      <w:rFonts w:ascii="Verdana" w:hAnsi="Verdana" w:hint="default"/>
      <w:sz w:val="17"/>
      <w:szCs w:val="17"/>
    </w:rPr>
  </w:style>
  <w:style w:type="character" w:customStyle="1" w:styleId="KellyEvCharChar">
    <w:name w:val="KellyEv Char Char"/>
    <w:basedOn w:val="DefaultParagraphFont"/>
    <w:rsid w:val="00571E48"/>
    <w:rPr>
      <w:rFonts w:cs="Arial"/>
      <w:noProof w:val="0"/>
      <w:snapToGrid w:val="0"/>
      <w:szCs w:val="24"/>
      <w:lang w:val="en-US" w:eastAsia="en-US" w:bidi="ar-SA"/>
    </w:rPr>
  </w:style>
  <w:style w:type="character" w:customStyle="1" w:styleId="StyleThickunderline">
    <w:name w:val="Style Thick underline"/>
    <w:basedOn w:val="DefaultParagraphFont"/>
    <w:qFormat/>
    <w:rsid w:val="00571E48"/>
    <w:rPr>
      <w:rFonts w:ascii="Times New Roman" w:hAnsi="Times New Roman"/>
      <w:sz w:val="20"/>
      <w:u w:val="thick"/>
    </w:rPr>
  </w:style>
  <w:style w:type="character" w:customStyle="1" w:styleId="StyleStyleThickunderlineSmallcaps">
    <w:name w:val="Style Style Thick underline + Small caps"/>
    <w:basedOn w:val="StyleThickunderline"/>
    <w:rsid w:val="00571E48"/>
    <w:rPr>
      <w:rFonts w:ascii="Times New Roman" w:hAnsi="Times New Roman"/>
      <w:dstrike w:val="0"/>
      <w:sz w:val="20"/>
      <w:u w:val="thick"/>
      <w:vertAlign w:val="baseline"/>
    </w:rPr>
  </w:style>
  <w:style w:type="character" w:customStyle="1" w:styleId="report-headline">
    <w:name w:val="report-headline"/>
    <w:basedOn w:val="DefaultParagraphFont"/>
    <w:rsid w:val="00571E48"/>
  </w:style>
  <w:style w:type="character" w:customStyle="1" w:styleId="viewnewsarticle">
    <w:name w:val="viewnewsarticle"/>
    <w:basedOn w:val="DefaultParagraphFont"/>
    <w:rsid w:val="00571E48"/>
  </w:style>
  <w:style w:type="character" w:customStyle="1" w:styleId="leftidx">
    <w:name w:val="leftidx"/>
    <w:basedOn w:val="DefaultParagraphFont"/>
    <w:rsid w:val="00571E48"/>
  </w:style>
  <w:style w:type="character" w:customStyle="1" w:styleId="c9">
    <w:name w:val="c9"/>
    <w:basedOn w:val="DefaultParagraphFont"/>
    <w:rsid w:val="00571E48"/>
  </w:style>
  <w:style w:type="character" w:customStyle="1" w:styleId="Card-UnderlineChar">
    <w:name w:val="Card-Underline Char"/>
    <w:basedOn w:val="DefaultParagraphFont"/>
    <w:link w:val="Card-Underline"/>
    <w:rsid w:val="00571E48"/>
    <w:rPr>
      <w:rFonts w:ascii="Century Gothic" w:eastAsia="Cambria" w:hAnsi="Century Gothic"/>
      <w:szCs w:val="24"/>
      <w:u w:val="thick"/>
    </w:rPr>
  </w:style>
  <w:style w:type="character" w:customStyle="1" w:styleId="normal10">
    <w:name w:val="normal1"/>
    <w:basedOn w:val="DefaultParagraphFont"/>
    <w:rsid w:val="00571E48"/>
  </w:style>
  <w:style w:type="character" w:customStyle="1" w:styleId="verdana12black1aheight18a">
    <w:name w:val="verdana12black1a height18a"/>
    <w:basedOn w:val="DefaultParagraphFont"/>
    <w:rsid w:val="00571E48"/>
  </w:style>
  <w:style w:type="character" w:customStyle="1" w:styleId="FontStyle86">
    <w:name w:val="Font Style86"/>
    <w:basedOn w:val="DefaultParagraphFont"/>
    <w:uiPriority w:val="99"/>
    <w:rsid w:val="00571E48"/>
    <w:rPr>
      <w:rFonts w:ascii="Times New Roman" w:hAnsi="Times New Roman" w:cs="Times New Roman"/>
      <w:b/>
      <w:bCs/>
      <w:i/>
      <w:iCs/>
      <w:sz w:val="16"/>
      <w:szCs w:val="16"/>
    </w:rPr>
  </w:style>
  <w:style w:type="paragraph" w:customStyle="1" w:styleId="Style51">
    <w:name w:val="Style5"/>
    <w:basedOn w:val="Normal"/>
    <w:uiPriority w:val="99"/>
    <w:rsid w:val="00571E48"/>
    <w:pPr>
      <w:widowControl w:val="0"/>
      <w:autoSpaceDE w:val="0"/>
      <w:autoSpaceDN w:val="0"/>
      <w:adjustRightInd w:val="0"/>
      <w:spacing w:line="230" w:lineRule="exact"/>
      <w:jc w:val="both"/>
    </w:pPr>
  </w:style>
  <w:style w:type="character" w:customStyle="1" w:styleId="FontStyle141">
    <w:name w:val="Font Style141"/>
    <w:basedOn w:val="DefaultParagraphFont"/>
    <w:uiPriority w:val="99"/>
    <w:rsid w:val="00571E48"/>
    <w:rPr>
      <w:rFonts w:ascii="Times New Roman" w:hAnsi="Times New Roman" w:cs="Times New Roman"/>
      <w:b/>
      <w:bCs/>
      <w:sz w:val="22"/>
      <w:szCs w:val="22"/>
    </w:rPr>
  </w:style>
  <w:style w:type="character" w:customStyle="1" w:styleId="FontStyle88">
    <w:name w:val="Font Style88"/>
    <w:basedOn w:val="DefaultParagraphFont"/>
    <w:uiPriority w:val="99"/>
    <w:rsid w:val="00571E48"/>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571E48"/>
    <w:rPr>
      <w:rFonts w:ascii="Times New Roman" w:hAnsi="Times New Roman" w:cs="Times New Roman"/>
      <w:b/>
      <w:bCs/>
      <w:sz w:val="16"/>
      <w:szCs w:val="16"/>
    </w:rPr>
  </w:style>
  <w:style w:type="character" w:customStyle="1" w:styleId="FontStyle92">
    <w:name w:val="Font Style92"/>
    <w:basedOn w:val="DefaultParagraphFont"/>
    <w:uiPriority w:val="99"/>
    <w:rsid w:val="00571E48"/>
    <w:rPr>
      <w:rFonts w:ascii="Times New Roman" w:hAnsi="Times New Roman" w:cs="Times New Roman"/>
      <w:i/>
      <w:iCs/>
      <w:sz w:val="22"/>
      <w:szCs w:val="22"/>
    </w:rPr>
  </w:style>
  <w:style w:type="character" w:customStyle="1" w:styleId="FontStyle77">
    <w:name w:val="Font Style77"/>
    <w:basedOn w:val="DefaultParagraphFont"/>
    <w:uiPriority w:val="99"/>
    <w:rsid w:val="00571E48"/>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571E48"/>
    <w:rPr>
      <w:rFonts w:ascii="Georgia" w:hAnsi="Georgia" w:cs="Georgia"/>
      <w:b/>
      <w:bCs/>
      <w:sz w:val="12"/>
      <w:szCs w:val="12"/>
    </w:rPr>
  </w:style>
  <w:style w:type="character" w:customStyle="1" w:styleId="FontStyle122">
    <w:name w:val="Font Style122"/>
    <w:basedOn w:val="DefaultParagraphFont"/>
    <w:uiPriority w:val="99"/>
    <w:rsid w:val="00571E48"/>
    <w:rPr>
      <w:rFonts w:ascii="Times New Roman" w:hAnsi="Times New Roman" w:cs="Times New Roman"/>
      <w:b/>
      <w:bCs/>
      <w:sz w:val="12"/>
      <w:szCs w:val="12"/>
    </w:rPr>
  </w:style>
  <w:style w:type="character" w:customStyle="1" w:styleId="FontStyle93">
    <w:name w:val="Font Style93"/>
    <w:basedOn w:val="DefaultParagraphFont"/>
    <w:uiPriority w:val="99"/>
    <w:rsid w:val="00571E48"/>
    <w:rPr>
      <w:rFonts w:ascii="Times New Roman" w:hAnsi="Times New Roman" w:cs="Times New Roman"/>
      <w:sz w:val="22"/>
      <w:szCs w:val="22"/>
    </w:rPr>
  </w:style>
  <w:style w:type="paragraph" w:customStyle="1" w:styleId="Style49">
    <w:name w:val="Style49"/>
    <w:basedOn w:val="Normal"/>
    <w:uiPriority w:val="99"/>
    <w:rsid w:val="00571E48"/>
    <w:pPr>
      <w:widowControl w:val="0"/>
      <w:autoSpaceDE w:val="0"/>
      <w:autoSpaceDN w:val="0"/>
      <w:adjustRightInd w:val="0"/>
      <w:spacing w:line="165" w:lineRule="exact"/>
    </w:pPr>
  </w:style>
  <w:style w:type="paragraph" w:customStyle="1" w:styleId="Style13">
    <w:name w:val="Style13"/>
    <w:basedOn w:val="Normal"/>
    <w:uiPriority w:val="99"/>
    <w:rsid w:val="00571E48"/>
    <w:pPr>
      <w:widowControl w:val="0"/>
      <w:autoSpaceDE w:val="0"/>
      <w:autoSpaceDN w:val="0"/>
      <w:adjustRightInd w:val="0"/>
    </w:pPr>
  </w:style>
  <w:style w:type="character" w:customStyle="1" w:styleId="FontStyle78">
    <w:name w:val="Font Style78"/>
    <w:basedOn w:val="DefaultParagraphFont"/>
    <w:uiPriority w:val="99"/>
    <w:rsid w:val="00571E48"/>
    <w:rPr>
      <w:rFonts w:ascii="Times New Roman" w:hAnsi="Times New Roman" w:cs="Times New Roman"/>
      <w:b/>
      <w:bCs/>
      <w:sz w:val="12"/>
      <w:szCs w:val="12"/>
    </w:rPr>
  </w:style>
  <w:style w:type="character" w:customStyle="1" w:styleId="FontStyle79">
    <w:name w:val="Font Style79"/>
    <w:basedOn w:val="DefaultParagraphFont"/>
    <w:uiPriority w:val="99"/>
    <w:rsid w:val="00571E48"/>
    <w:rPr>
      <w:rFonts w:ascii="Georgia" w:hAnsi="Georgia" w:cs="Georgia"/>
      <w:b/>
      <w:bCs/>
      <w:sz w:val="10"/>
      <w:szCs w:val="10"/>
    </w:rPr>
  </w:style>
  <w:style w:type="character" w:customStyle="1" w:styleId="FontStyle81">
    <w:name w:val="Font Style81"/>
    <w:basedOn w:val="DefaultParagraphFont"/>
    <w:uiPriority w:val="99"/>
    <w:rsid w:val="00571E48"/>
    <w:rPr>
      <w:rFonts w:ascii="Times New Roman" w:hAnsi="Times New Roman" w:cs="Times New Roman"/>
      <w:sz w:val="14"/>
      <w:szCs w:val="14"/>
    </w:rPr>
  </w:style>
  <w:style w:type="character" w:customStyle="1" w:styleId="FontStyle82">
    <w:name w:val="Font Style82"/>
    <w:basedOn w:val="DefaultParagraphFont"/>
    <w:uiPriority w:val="99"/>
    <w:rsid w:val="00571E48"/>
    <w:rPr>
      <w:rFonts w:ascii="Times New Roman" w:hAnsi="Times New Roman" w:cs="Times New Roman"/>
      <w:b/>
      <w:bCs/>
      <w:i/>
      <w:iCs/>
      <w:sz w:val="12"/>
      <w:szCs w:val="12"/>
    </w:rPr>
  </w:style>
  <w:style w:type="character" w:customStyle="1" w:styleId="article">
    <w:name w:val="article"/>
    <w:basedOn w:val="DefaultParagraphFont"/>
    <w:rsid w:val="00571E48"/>
  </w:style>
  <w:style w:type="character" w:customStyle="1" w:styleId="cardsfont12ptchar">
    <w:name w:val="cardsfont12ptchar"/>
    <w:basedOn w:val="DefaultParagraphFont"/>
    <w:rsid w:val="00571E48"/>
  </w:style>
  <w:style w:type="paragraph" w:customStyle="1" w:styleId="ColorfulList-Accent11">
    <w:name w:val="Colorful List - Accent 11"/>
    <w:basedOn w:val="Normal"/>
    <w:qFormat/>
    <w:rsid w:val="00571E48"/>
    <w:pPr>
      <w:ind w:left="720"/>
    </w:pPr>
  </w:style>
  <w:style w:type="character" w:customStyle="1" w:styleId="Bold-UnderlineChar">
    <w:name w:val="Bold-Underline Char"/>
    <w:basedOn w:val="DefaultParagraphFont"/>
    <w:rsid w:val="00571E48"/>
    <w:rPr>
      <w:b/>
      <w:noProof w:val="0"/>
      <w:sz w:val="24"/>
      <w:szCs w:val="24"/>
      <w:u w:val="single"/>
      <w:lang w:val="en-US" w:eastAsia="en-US" w:bidi="ar-SA"/>
    </w:rPr>
  </w:style>
  <w:style w:type="character" w:customStyle="1" w:styleId="StyleArialNarrow">
    <w:name w:val="Style Arial Narrow"/>
    <w:basedOn w:val="DefaultParagraphFont"/>
    <w:rsid w:val="00571E48"/>
    <w:rPr>
      <w:rFonts w:ascii="Arial Narrow" w:hAnsi="Arial Narrow"/>
      <w:sz w:val="20"/>
    </w:rPr>
  </w:style>
  <w:style w:type="character" w:customStyle="1" w:styleId="StyleArialNarrow12ptBold">
    <w:name w:val="Style Arial Narrow 12 pt Bold"/>
    <w:basedOn w:val="DefaultParagraphFont"/>
    <w:rsid w:val="00571E48"/>
    <w:rPr>
      <w:rFonts w:ascii="Arial Narrow" w:hAnsi="Arial Narrow"/>
      <w:b/>
      <w:bCs/>
      <w:sz w:val="24"/>
    </w:rPr>
  </w:style>
  <w:style w:type="character" w:customStyle="1" w:styleId="boldciteChar3">
    <w:name w:val="bold cite Char3"/>
    <w:basedOn w:val="DefaultParagraphFont"/>
    <w:rsid w:val="00571E48"/>
    <w:rPr>
      <w:rFonts w:ascii="Arial" w:hAnsi="Arial" w:cs="Arial"/>
      <w:b/>
      <w:bCs/>
      <w:noProof w:val="0"/>
      <w:kern w:val="32"/>
      <w:sz w:val="24"/>
      <w:szCs w:val="24"/>
      <w:lang w:val="en-US" w:eastAsia="en-US" w:bidi="ar-SA"/>
    </w:rPr>
  </w:style>
  <w:style w:type="paragraph" w:customStyle="1" w:styleId="western">
    <w:name w:val="western"/>
    <w:basedOn w:val="Normal"/>
    <w:rsid w:val="00571E48"/>
    <w:pPr>
      <w:spacing w:before="100" w:beforeAutospacing="1" w:after="100" w:afterAutospacing="1"/>
    </w:pPr>
  </w:style>
  <w:style w:type="paragraph" w:customStyle="1" w:styleId="CardNotUnderlined0">
    <w:name w:val="Card Not Underlined"/>
    <w:basedOn w:val="Normal"/>
    <w:link w:val="CardNotUnderlinedChar1"/>
    <w:autoRedefine/>
    <w:rsid w:val="00571E48"/>
    <w:rPr>
      <w:sz w:val="16"/>
      <w:szCs w:val="20"/>
    </w:rPr>
  </w:style>
  <w:style w:type="character" w:customStyle="1" w:styleId="CardNotUnderlinedChar1">
    <w:name w:val="Card Not Underlined Char1"/>
    <w:basedOn w:val="DefaultParagraphFont"/>
    <w:link w:val="CardNotUnderlined0"/>
    <w:rsid w:val="00571E48"/>
    <w:rPr>
      <w:rFonts w:ascii="Cambria" w:hAnsi="Cambria" w:cs="Calibri"/>
      <w:sz w:val="16"/>
      <w:szCs w:val="20"/>
    </w:rPr>
  </w:style>
  <w:style w:type="paragraph" w:customStyle="1" w:styleId="ecomaintext">
    <w:name w:val="ecomaintext"/>
    <w:basedOn w:val="Normal"/>
    <w:rsid w:val="00571E48"/>
    <w:pPr>
      <w:spacing w:before="100" w:beforeAutospacing="1" w:after="100" w:afterAutospacing="1"/>
    </w:pPr>
    <w:rPr>
      <w:rFonts w:eastAsia="SimSun"/>
      <w:lang w:eastAsia="zh-CN"/>
    </w:rPr>
  </w:style>
  <w:style w:type="paragraph" w:customStyle="1" w:styleId="Normal8pt">
    <w:name w:val="Normal + 8 pt"/>
    <w:basedOn w:val="Normal"/>
    <w:rsid w:val="00571E48"/>
    <w:pPr>
      <w:jc w:val="both"/>
    </w:pPr>
    <w:rPr>
      <w:color w:val="000000"/>
      <w:sz w:val="16"/>
      <w:szCs w:val="16"/>
    </w:rPr>
  </w:style>
  <w:style w:type="character" w:customStyle="1" w:styleId="medium-normal1">
    <w:name w:val="medium-normal1"/>
    <w:basedOn w:val="DefaultParagraphFont"/>
    <w:rsid w:val="00571E48"/>
    <w:rPr>
      <w:rFonts w:ascii="Arial" w:hAnsi="Arial" w:cs="Arial" w:hint="default"/>
      <w:b w:val="0"/>
      <w:bCs w:val="0"/>
      <w:i w:val="0"/>
      <w:iCs w:val="0"/>
      <w:sz w:val="20"/>
      <w:szCs w:val="20"/>
    </w:rPr>
  </w:style>
  <w:style w:type="character" w:customStyle="1" w:styleId="bps-topic-ident">
    <w:name w:val="bps-topic-ident"/>
    <w:basedOn w:val="DefaultParagraphFont"/>
    <w:rsid w:val="00571E48"/>
  </w:style>
  <w:style w:type="character" w:customStyle="1" w:styleId="artbyline">
    <w:name w:val="artbyline"/>
    <w:basedOn w:val="DefaultParagraphFont"/>
    <w:rsid w:val="00571E48"/>
  </w:style>
  <w:style w:type="paragraph" w:customStyle="1" w:styleId="tagcite3">
    <w:name w:val="tagcite"/>
    <w:basedOn w:val="Normal"/>
    <w:qFormat/>
    <w:rsid w:val="00571E48"/>
    <w:rPr>
      <w:rFonts w:ascii="Garamond" w:hAnsi="Garamond"/>
      <w:b/>
    </w:rPr>
  </w:style>
  <w:style w:type="paragraph" w:customStyle="1" w:styleId="DebateUnderlineBold">
    <w:name w:val="Debate Underline Bold"/>
    <w:basedOn w:val="Nothing"/>
    <w:rsid w:val="00571E48"/>
    <w:pPr>
      <w:jc w:val="both"/>
    </w:pPr>
    <w:rPr>
      <w:rFonts w:eastAsiaTheme="minorHAnsi" w:cs="Calibri"/>
      <w:b/>
      <w:sz w:val="24"/>
      <w:szCs w:val="24"/>
      <w:u w:val="thick"/>
    </w:rPr>
  </w:style>
  <w:style w:type="paragraph" w:customStyle="1" w:styleId="CM3">
    <w:name w:val="CM3"/>
    <w:basedOn w:val="Normal"/>
    <w:next w:val="Normal"/>
    <w:rsid w:val="00571E48"/>
    <w:pPr>
      <w:widowControl w:val="0"/>
      <w:suppressAutoHyphens/>
      <w:spacing w:line="240" w:lineRule="atLeast"/>
    </w:pPr>
    <w:rPr>
      <w:rFonts w:eastAsia="Lucida Sans Unicode" w:cs="Tahoma"/>
      <w:kern w:val="2"/>
    </w:rPr>
  </w:style>
  <w:style w:type="paragraph" w:customStyle="1" w:styleId="CM2">
    <w:name w:val="CM2"/>
    <w:basedOn w:val="Normal"/>
    <w:next w:val="Normal"/>
    <w:rsid w:val="00571E48"/>
    <w:pPr>
      <w:widowControl w:val="0"/>
      <w:suppressAutoHyphens/>
      <w:spacing w:line="243" w:lineRule="atLeast"/>
    </w:pPr>
    <w:rPr>
      <w:rFonts w:eastAsia="Lucida Sans Unicode" w:cs="Tahoma"/>
      <w:kern w:val="2"/>
    </w:rPr>
  </w:style>
  <w:style w:type="character" w:customStyle="1" w:styleId="CardDownSizeChar">
    <w:name w:val="CardDownSize Char"/>
    <w:basedOn w:val="DefaultParagraphFont"/>
    <w:link w:val="CardDownSize"/>
    <w:locked/>
    <w:rsid w:val="00571E48"/>
    <w:rPr>
      <w:sz w:val="16"/>
      <w:szCs w:val="32"/>
    </w:rPr>
  </w:style>
  <w:style w:type="paragraph" w:customStyle="1" w:styleId="CardDownSize">
    <w:name w:val="CardDownSize"/>
    <w:basedOn w:val="Normal"/>
    <w:link w:val="CardDownSizeChar"/>
    <w:autoRedefine/>
    <w:rsid w:val="00571E48"/>
    <w:pPr>
      <w:jc w:val="both"/>
    </w:pPr>
    <w:rPr>
      <w:rFonts w:asciiTheme="minorHAnsi" w:hAnsiTheme="minorHAnsi" w:cstheme="minorBidi"/>
      <w:sz w:val="16"/>
      <w:szCs w:val="32"/>
    </w:rPr>
  </w:style>
  <w:style w:type="paragraph" w:customStyle="1" w:styleId="AuthorDate1">
    <w:name w:val="Author + Date"/>
    <w:basedOn w:val="Normal"/>
    <w:link w:val="AuthorDateChar0"/>
    <w:qFormat/>
    <w:rsid w:val="00571E48"/>
    <w:pPr>
      <w:widowControl w:val="0"/>
      <w:jc w:val="both"/>
      <w:outlineLvl w:val="2"/>
    </w:pPr>
    <w:rPr>
      <w:rFonts w:eastAsia="Calibri"/>
      <w:b/>
      <w:szCs w:val="20"/>
    </w:rPr>
  </w:style>
  <w:style w:type="character" w:customStyle="1" w:styleId="AuthorDateChar0">
    <w:name w:val="Author + Date Char"/>
    <w:basedOn w:val="DefaultParagraphFont"/>
    <w:link w:val="AuthorDate1"/>
    <w:rsid w:val="00571E48"/>
    <w:rPr>
      <w:rFonts w:ascii="Cambria" w:eastAsia="Calibri" w:hAnsi="Cambria" w:cs="Calibri"/>
      <w:b/>
      <w:szCs w:val="20"/>
    </w:rPr>
  </w:style>
  <w:style w:type="character" w:customStyle="1" w:styleId="ThickUnderlineCharChar">
    <w:name w:val="Thick Underline Char Char"/>
    <w:basedOn w:val="DefaultParagraphFont"/>
    <w:rsid w:val="00571E48"/>
    <w:rPr>
      <w:sz w:val="24"/>
      <w:szCs w:val="24"/>
      <w:u w:val="thick"/>
      <w:lang w:val="en-US" w:eastAsia="en-US" w:bidi="ar-SA"/>
    </w:rPr>
  </w:style>
  <w:style w:type="paragraph" w:customStyle="1" w:styleId="CM50">
    <w:name w:val="CM50"/>
    <w:basedOn w:val="Normal"/>
    <w:next w:val="Normal"/>
    <w:rsid w:val="00571E48"/>
    <w:pPr>
      <w:widowControl w:val="0"/>
      <w:autoSpaceDE w:val="0"/>
      <w:autoSpaceDN w:val="0"/>
      <w:adjustRightInd w:val="0"/>
    </w:pPr>
  </w:style>
  <w:style w:type="character" w:customStyle="1" w:styleId="bodyblack1">
    <w:name w:val="bodyblack1"/>
    <w:basedOn w:val="DefaultParagraphFont"/>
    <w:rsid w:val="00571E48"/>
    <w:rPr>
      <w:rFonts w:ascii="Verdana" w:hAnsi="Verdana" w:hint="default"/>
      <w:b w:val="0"/>
      <w:bCs w:val="0"/>
      <w:color w:val="000000"/>
      <w:sz w:val="20"/>
      <w:szCs w:val="20"/>
    </w:rPr>
  </w:style>
  <w:style w:type="paragraph" w:customStyle="1" w:styleId="Maximize">
    <w:name w:val="Maximize"/>
    <w:basedOn w:val="Normal"/>
    <w:link w:val="MaximizeChar"/>
    <w:rsid w:val="00571E48"/>
    <w:pPr>
      <w:keepNext/>
      <w:keepLines/>
      <w:jc w:val="both"/>
    </w:pPr>
    <w:rPr>
      <w:u w:val="single"/>
    </w:rPr>
  </w:style>
  <w:style w:type="character" w:customStyle="1" w:styleId="MaximizeChar">
    <w:name w:val="Maximize Char"/>
    <w:basedOn w:val="DefaultParagraphFont"/>
    <w:link w:val="Maximize"/>
    <w:rsid w:val="00571E48"/>
    <w:rPr>
      <w:rFonts w:ascii="Cambria" w:hAnsi="Cambria" w:cs="Calibri"/>
      <w:u w:val="single"/>
    </w:rPr>
  </w:style>
  <w:style w:type="paragraph" w:customStyle="1" w:styleId="StyleCardSizeDown6pt">
    <w:name w:val="Style Card Size Down + 6 pt"/>
    <w:basedOn w:val="Normal"/>
    <w:link w:val="StyleCardSizeDown6ptChar"/>
    <w:rsid w:val="00571E48"/>
    <w:pPr>
      <w:jc w:val="both"/>
    </w:pPr>
    <w:rPr>
      <w:sz w:val="12"/>
      <w:szCs w:val="16"/>
    </w:rPr>
  </w:style>
  <w:style w:type="character" w:customStyle="1" w:styleId="StyleCardSizeDown6ptChar">
    <w:name w:val="Style Card Size Down + 6 pt Char"/>
    <w:basedOn w:val="DefaultParagraphFont"/>
    <w:link w:val="StyleCardSizeDown6pt"/>
    <w:rsid w:val="00571E48"/>
    <w:rPr>
      <w:rFonts w:ascii="Cambria" w:hAnsi="Cambria" w:cs="Calibri"/>
      <w:sz w:val="12"/>
      <w:szCs w:val="16"/>
    </w:rPr>
  </w:style>
  <w:style w:type="paragraph" w:customStyle="1" w:styleId="CardDownMid">
    <w:name w:val="CardDownMid"/>
    <w:basedOn w:val="Normal"/>
    <w:link w:val="CardDownMidChar"/>
    <w:rsid w:val="00571E48"/>
    <w:rPr>
      <w:rFonts w:cs="Arial"/>
      <w:sz w:val="14"/>
      <w:szCs w:val="20"/>
    </w:rPr>
  </w:style>
  <w:style w:type="character" w:customStyle="1" w:styleId="CardDownMidChar">
    <w:name w:val="CardDownMid Char"/>
    <w:basedOn w:val="DefaultParagraphFont"/>
    <w:link w:val="CardDownMid"/>
    <w:rsid w:val="00571E48"/>
    <w:rPr>
      <w:rFonts w:ascii="Cambria" w:hAnsi="Cambria" w:cs="Arial"/>
      <w:sz w:val="14"/>
      <w:szCs w:val="20"/>
    </w:rPr>
  </w:style>
  <w:style w:type="character" w:customStyle="1" w:styleId="QuickFormat1">
    <w:name w:val="QuickFormat1"/>
    <w:rsid w:val="00571E48"/>
  </w:style>
  <w:style w:type="paragraph" w:customStyle="1" w:styleId="para">
    <w:name w:val="para"/>
    <w:basedOn w:val="Normal"/>
    <w:rsid w:val="00571E48"/>
    <w:pPr>
      <w:spacing w:before="100" w:beforeAutospacing="1" w:after="100" w:afterAutospacing="1"/>
    </w:pPr>
  </w:style>
  <w:style w:type="paragraph" w:customStyle="1" w:styleId="StylecardArialNarrow9pt">
    <w:name w:val="Style card + Arial Narrow 9 pt"/>
    <w:basedOn w:val="card"/>
    <w:link w:val="StylecardArialNarrow9ptChar"/>
    <w:rsid w:val="00571E48"/>
    <w:rPr>
      <w:szCs w:val="24"/>
    </w:rPr>
  </w:style>
  <w:style w:type="character" w:customStyle="1" w:styleId="StylecardArialNarrow9ptChar">
    <w:name w:val="Style card + Arial Narrow 9 pt Char"/>
    <w:basedOn w:val="cardChar"/>
    <w:link w:val="StylecardArialNarrow9pt"/>
    <w:rsid w:val="00571E48"/>
    <w:rPr>
      <w:rFonts w:ascii="Cambria" w:eastAsia="Times New Roman" w:hAnsi="Cambria" w:cs="Calibri"/>
      <w:szCs w:val="24"/>
    </w:rPr>
  </w:style>
  <w:style w:type="paragraph" w:customStyle="1" w:styleId="8point">
    <w:name w:val="8 point"/>
    <w:basedOn w:val="Normal"/>
    <w:link w:val="8pointChar"/>
    <w:rsid w:val="00571E48"/>
    <w:rPr>
      <w:sz w:val="16"/>
    </w:rPr>
  </w:style>
  <w:style w:type="character" w:customStyle="1" w:styleId="8pointChar">
    <w:name w:val="8 point Char"/>
    <w:basedOn w:val="DefaultParagraphFont"/>
    <w:link w:val="8point"/>
    <w:rsid w:val="00571E48"/>
    <w:rPr>
      <w:rFonts w:ascii="Cambria" w:hAnsi="Cambria" w:cs="Calibri"/>
      <w:sz w:val="16"/>
    </w:rPr>
  </w:style>
  <w:style w:type="character" w:customStyle="1" w:styleId="Irrelevant5fontChar">
    <w:name w:val="Irrelevant (5 font) Char"/>
    <w:basedOn w:val="DefaultParagraphFont"/>
    <w:link w:val="Irrelevant5font"/>
    <w:rsid w:val="00571E48"/>
    <w:rPr>
      <w:sz w:val="10"/>
      <w:szCs w:val="10"/>
    </w:rPr>
  </w:style>
  <w:style w:type="paragraph" w:customStyle="1" w:styleId="Irrelevant5font">
    <w:name w:val="Irrelevant (5 font)"/>
    <w:basedOn w:val="Normal"/>
    <w:link w:val="Irrelevant5fontChar"/>
    <w:rsid w:val="00571E48"/>
    <w:pPr>
      <w:ind w:left="576" w:right="576"/>
      <w:jc w:val="both"/>
    </w:pPr>
    <w:rPr>
      <w:rFonts w:asciiTheme="minorHAnsi" w:hAnsiTheme="minorHAnsi" w:cstheme="minorBidi"/>
      <w:sz w:val="10"/>
      <w:szCs w:val="10"/>
    </w:rPr>
  </w:style>
  <w:style w:type="paragraph" w:customStyle="1" w:styleId="UnderlineEmphasis">
    <w:name w:val="Underline + Emphasis"/>
    <w:basedOn w:val="Normal"/>
    <w:next w:val="Normal"/>
    <w:link w:val="UnderlineEmphasisChar"/>
    <w:autoRedefine/>
    <w:qFormat/>
    <w:rsid w:val="00571E48"/>
    <w:rPr>
      <w:b/>
      <w:color w:val="000000"/>
      <w:u w:val="single"/>
    </w:rPr>
  </w:style>
  <w:style w:type="character" w:customStyle="1" w:styleId="UnderlineEmphasisChar">
    <w:name w:val="Underline + Emphasis Char"/>
    <w:basedOn w:val="DefaultParagraphFont"/>
    <w:link w:val="UnderlineEmphasis"/>
    <w:locked/>
    <w:rsid w:val="00571E48"/>
    <w:rPr>
      <w:rFonts w:ascii="Cambria" w:hAnsi="Cambria" w:cs="Calibri"/>
      <w:b/>
      <w:color w:val="000000"/>
      <w:u w:val="single"/>
    </w:rPr>
  </w:style>
  <w:style w:type="paragraph" w:customStyle="1" w:styleId="tag1">
    <w:name w:val="tag1"/>
    <w:basedOn w:val="Normal"/>
    <w:qFormat/>
    <w:rsid w:val="00571E48"/>
    <w:rPr>
      <w:b/>
      <w:szCs w:val="20"/>
    </w:rPr>
  </w:style>
  <w:style w:type="paragraph" w:customStyle="1" w:styleId="Ciii">
    <w:name w:val="Ciii"/>
    <w:basedOn w:val="Normal"/>
    <w:qFormat/>
    <w:rsid w:val="00571E48"/>
    <w:rPr>
      <w:b/>
      <w:szCs w:val="20"/>
      <w:u w:val="thick"/>
    </w:rPr>
  </w:style>
  <w:style w:type="paragraph" w:customStyle="1" w:styleId="CiteNormal">
    <w:name w:val="Cite Normal"/>
    <w:basedOn w:val="Normal"/>
    <w:link w:val="CiteNormalChar"/>
    <w:autoRedefine/>
    <w:rsid w:val="00571E48"/>
    <w:rPr>
      <w:sz w:val="18"/>
      <w:lang w:val="x-none" w:eastAsia="x-none"/>
    </w:rPr>
  </w:style>
  <w:style w:type="paragraph" w:customStyle="1" w:styleId="DebateCardSmall">
    <w:name w:val="Debate Card Small"/>
    <w:basedOn w:val="Normal"/>
    <w:qFormat/>
    <w:rsid w:val="00571E48"/>
    <w:pPr>
      <w:autoSpaceDE w:val="0"/>
      <w:autoSpaceDN w:val="0"/>
      <w:adjustRightInd w:val="0"/>
    </w:pPr>
    <w:rPr>
      <w:sz w:val="16"/>
      <w:szCs w:val="16"/>
    </w:rPr>
  </w:style>
  <w:style w:type="paragraph" w:customStyle="1" w:styleId="Times0">
    <w:name w:val="Times"/>
    <w:basedOn w:val="Heading2"/>
    <w:rsid w:val="00571E48"/>
    <w:rPr>
      <w:rFonts w:cs="Arial"/>
      <w:iCs/>
      <w:sz w:val="24"/>
    </w:rPr>
  </w:style>
  <w:style w:type="character" w:customStyle="1" w:styleId="searchhit">
    <w:name w:val="searchhit"/>
    <w:basedOn w:val="DefaultParagraphFont"/>
    <w:rsid w:val="00571E48"/>
    <w:rPr>
      <w:rFonts w:cs="Times New Roman"/>
    </w:rPr>
  </w:style>
  <w:style w:type="character" w:customStyle="1" w:styleId="ecunderline">
    <w:name w:val="ec_underline"/>
    <w:basedOn w:val="DefaultParagraphFont"/>
    <w:rsid w:val="00571E48"/>
    <w:rPr>
      <w:rFonts w:cs="Times New Roman"/>
    </w:rPr>
  </w:style>
  <w:style w:type="character" w:customStyle="1" w:styleId="citationiacgale">
    <w:name w:val="citation iac gale"/>
    <w:basedOn w:val="DefaultParagraphFont"/>
    <w:rsid w:val="00571E48"/>
    <w:rPr>
      <w:rFonts w:cs="Times New Roman"/>
    </w:rPr>
  </w:style>
  <w:style w:type="character" w:customStyle="1" w:styleId="bodycontentlink">
    <w:name w:val="bodycontentlink"/>
    <w:basedOn w:val="DefaultParagraphFont"/>
    <w:rsid w:val="00571E48"/>
  </w:style>
  <w:style w:type="character" w:customStyle="1" w:styleId="BoldCiteCharCharChar">
    <w:name w:val="Bold Cite Char Char Char"/>
    <w:basedOn w:val="DefaultParagraphFont"/>
    <w:rsid w:val="00571E48"/>
    <w:rPr>
      <w:rFonts w:cs="Arial"/>
      <w:bCs/>
      <w:sz w:val="14"/>
      <w:szCs w:val="14"/>
      <w:lang w:val="en-US" w:eastAsia="en-US" w:bidi="ar-SA"/>
    </w:rPr>
  </w:style>
  <w:style w:type="paragraph" w:customStyle="1" w:styleId="Tagstyle0">
    <w:name w:val="Tagstyle"/>
    <w:basedOn w:val="Normal"/>
    <w:next w:val="Normal"/>
    <w:rsid w:val="00571E48"/>
    <w:rPr>
      <w:b/>
    </w:rPr>
  </w:style>
  <w:style w:type="character" w:customStyle="1" w:styleId="underlinetextchar0">
    <w:name w:val="underlinetextchar"/>
    <w:basedOn w:val="DefaultParagraphFont"/>
    <w:rsid w:val="00571E48"/>
  </w:style>
  <w:style w:type="character" w:customStyle="1" w:styleId="ff2">
    <w:name w:val="ff2"/>
    <w:basedOn w:val="DefaultParagraphFont"/>
    <w:rsid w:val="00571E48"/>
  </w:style>
  <w:style w:type="character" w:customStyle="1" w:styleId="ib">
    <w:name w:val="ib"/>
    <w:basedOn w:val="DefaultParagraphFont"/>
    <w:rsid w:val="00571E48"/>
  </w:style>
  <w:style w:type="paragraph" w:customStyle="1" w:styleId="plff6">
    <w:name w:val="pl ff6"/>
    <w:basedOn w:val="Normal"/>
    <w:rsid w:val="00571E48"/>
    <w:pPr>
      <w:spacing w:beforeLines="1" w:afterLines="1"/>
    </w:pPr>
    <w:rPr>
      <w:rFonts w:ascii="Times" w:hAnsi="Times"/>
      <w:szCs w:val="20"/>
    </w:rPr>
  </w:style>
  <w:style w:type="character" w:customStyle="1" w:styleId="ff6">
    <w:name w:val="ff6"/>
    <w:basedOn w:val="DefaultParagraphFont"/>
    <w:rsid w:val="00571E48"/>
  </w:style>
  <w:style w:type="paragraph" w:customStyle="1" w:styleId="HeaderFormat">
    <w:name w:val="Header Format"/>
    <w:basedOn w:val="Normal"/>
    <w:rsid w:val="00571E48"/>
    <w:pPr>
      <w:jc w:val="center"/>
    </w:pPr>
    <w:rPr>
      <w:b/>
      <w:u w:val="single"/>
    </w:rPr>
  </w:style>
  <w:style w:type="paragraph" w:customStyle="1" w:styleId="TagFormat">
    <w:name w:val="Tag Format"/>
    <w:basedOn w:val="Normal"/>
    <w:rsid w:val="00571E48"/>
    <w:rPr>
      <w:b/>
    </w:rPr>
  </w:style>
  <w:style w:type="paragraph" w:customStyle="1" w:styleId="c3">
    <w:name w:val="c3"/>
    <w:basedOn w:val="Normal"/>
    <w:rsid w:val="00571E48"/>
    <w:pPr>
      <w:spacing w:beforeLines="1" w:afterLines="1"/>
    </w:pPr>
    <w:rPr>
      <w:rFonts w:ascii="Times" w:hAnsi="Times"/>
      <w:szCs w:val="20"/>
    </w:rPr>
  </w:style>
  <w:style w:type="character" w:customStyle="1" w:styleId="underlineCharChar3">
    <w:name w:val="underline Char Char"/>
    <w:basedOn w:val="DefaultParagraphFont"/>
    <w:rsid w:val="00571E48"/>
    <w:rPr>
      <w:szCs w:val="24"/>
      <w:u w:val="single"/>
    </w:rPr>
  </w:style>
  <w:style w:type="character" w:customStyle="1" w:styleId="hotrouteChar1">
    <w:name w:val="hot route! Char"/>
    <w:basedOn w:val="DefaultParagraphFont"/>
    <w:link w:val="hotroute1"/>
    <w:rsid w:val="00571E48"/>
    <w:rPr>
      <w:rFonts w:ascii="Cambria" w:eastAsia="Calibri" w:hAnsi="Cambria" w:cs="Calibri"/>
    </w:rPr>
  </w:style>
  <w:style w:type="character" w:customStyle="1" w:styleId="smallChar1">
    <w:name w:val="small Char1"/>
    <w:basedOn w:val="DefaultParagraphFont"/>
    <w:rsid w:val="00571E48"/>
    <w:rPr>
      <w:sz w:val="16"/>
      <w:szCs w:val="24"/>
    </w:rPr>
  </w:style>
  <w:style w:type="paragraph" w:customStyle="1" w:styleId="reallysmall">
    <w:name w:val="really small"/>
    <w:basedOn w:val="Normal"/>
    <w:link w:val="reallysmallChar"/>
    <w:rsid w:val="00571E48"/>
    <w:rPr>
      <w:sz w:val="12"/>
    </w:rPr>
  </w:style>
  <w:style w:type="character" w:customStyle="1" w:styleId="reallysmallChar">
    <w:name w:val="really small Char"/>
    <w:basedOn w:val="DefaultParagraphFont"/>
    <w:link w:val="reallysmall"/>
    <w:rsid w:val="00571E48"/>
    <w:rPr>
      <w:rFonts w:ascii="Cambria" w:hAnsi="Cambria" w:cs="Calibri"/>
      <w:sz w:val="12"/>
    </w:rPr>
  </w:style>
  <w:style w:type="paragraph" w:customStyle="1" w:styleId="titlebignews">
    <w:name w:val="title_big_news"/>
    <w:basedOn w:val="Normal"/>
    <w:rsid w:val="00571E48"/>
    <w:pPr>
      <w:spacing w:beforeLines="1" w:afterLines="1"/>
    </w:pPr>
    <w:rPr>
      <w:rFonts w:ascii="Times" w:eastAsia="Cambria" w:hAnsi="Times"/>
      <w:szCs w:val="20"/>
    </w:rPr>
  </w:style>
  <w:style w:type="character" w:customStyle="1" w:styleId="definition">
    <w:name w:val="definition"/>
    <w:basedOn w:val="DefaultParagraphFont"/>
    <w:rsid w:val="00571E48"/>
  </w:style>
  <w:style w:type="paragraph" w:customStyle="1" w:styleId="abodyblack31">
    <w:name w:val="abodyblack31"/>
    <w:basedOn w:val="Normal"/>
    <w:rsid w:val="00571E48"/>
    <w:pPr>
      <w:spacing w:before="100" w:beforeAutospacing="1" w:after="100" w:afterAutospacing="1"/>
    </w:pPr>
  </w:style>
  <w:style w:type="character" w:customStyle="1" w:styleId="see">
    <w:name w:val="see"/>
    <w:basedOn w:val="DefaultParagraphFont"/>
    <w:rsid w:val="00571E48"/>
  </w:style>
  <w:style w:type="character" w:customStyle="1" w:styleId="Hyperlink4">
    <w:name w:val="Hyperlink4"/>
    <w:rsid w:val="00571E48"/>
    <w:rPr>
      <w:strike w:val="0"/>
      <w:dstrike w:val="0"/>
      <w:color w:val="195FA4"/>
      <w:u w:val="single"/>
      <w:effect w:val="none"/>
    </w:rPr>
  </w:style>
  <w:style w:type="paragraph" w:customStyle="1" w:styleId="PicCaption">
    <w:name w:val="PicCaption"/>
    <w:basedOn w:val="Normal"/>
    <w:qFormat/>
    <w:rsid w:val="00571E48"/>
    <w:rPr>
      <w:rFonts w:ascii="Georgia" w:eastAsia="Calibri" w:hAnsi="Georgia"/>
      <w:b/>
      <w:sz w:val="18"/>
      <w:szCs w:val="20"/>
      <w:lang w:val="x-none" w:eastAsia="x-none"/>
    </w:rPr>
  </w:style>
  <w:style w:type="character" w:customStyle="1" w:styleId="tightinline1">
    <w:name w:val="tightinline1"/>
    <w:basedOn w:val="DefaultParagraphFont"/>
    <w:rsid w:val="00571E48"/>
    <w:rPr>
      <w:rFonts w:ascii="Verdana" w:hAnsi="Verdana" w:hint="default"/>
      <w:vanish w:val="0"/>
      <w:webHidden w:val="0"/>
      <w:color w:val="000000"/>
      <w:sz w:val="20"/>
      <w:szCs w:val="20"/>
      <w:specVanish w:val="0"/>
    </w:rPr>
  </w:style>
  <w:style w:type="paragraph" w:customStyle="1" w:styleId="PageTitle0">
    <w:name w:val="Page Title"/>
    <w:basedOn w:val="Normal"/>
    <w:next w:val="Normal"/>
    <w:qFormat/>
    <w:rsid w:val="00571E48"/>
    <w:pPr>
      <w:tabs>
        <w:tab w:val="left" w:pos="1440"/>
      </w:tabs>
      <w:jc w:val="center"/>
      <w:outlineLvl w:val="2"/>
    </w:pPr>
    <w:rPr>
      <w:rFonts w:eastAsia="Calibri"/>
      <w:b/>
      <w:smallCaps/>
      <w:color w:val="000000"/>
      <w:sz w:val="36"/>
      <w:u w:val="single"/>
    </w:rPr>
  </w:style>
  <w:style w:type="character" w:customStyle="1" w:styleId="NameofFile">
    <w:name w:val="Name of File"/>
    <w:uiPriority w:val="1"/>
    <w:rsid w:val="00571E48"/>
    <w:rPr>
      <w:rFonts w:ascii="Times New Roman" w:hAnsi="Times New Roman"/>
      <w:b/>
      <w:color w:val="000000"/>
      <w:sz w:val="36"/>
      <w:u w:val="single"/>
    </w:rPr>
  </w:style>
  <w:style w:type="paragraph" w:customStyle="1" w:styleId="Hat2">
    <w:name w:val="Hat2"/>
    <w:basedOn w:val="Hat1"/>
    <w:next w:val="Normal"/>
    <w:qFormat/>
    <w:rsid w:val="00571E48"/>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571E48"/>
    <w:pPr>
      <w:spacing w:line="276" w:lineRule="auto"/>
      <w:outlineLvl w:val="9"/>
    </w:pPr>
    <w:rPr>
      <w:rFonts w:cs="Times New Roman"/>
      <w:bCs/>
      <w:color w:val="365F91"/>
      <w:sz w:val="28"/>
      <w:szCs w:val="28"/>
    </w:rPr>
  </w:style>
  <w:style w:type="paragraph" w:customStyle="1" w:styleId="CITEF3">
    <w:name w:val="CITE F3"/>
    <w:rsid w:val="00571E48"/>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link w:val="StyletinyBoldChar"/>
    <w:rsid w:val="00571E48"/>
    <w:pPr>
      <w:contextualSpacing/>
    </w:pPr>
    <w:rPr>
      <w:rFonts w:eastAsia="Malgun Gothic"/>
      <w:bCs/>
      <w:sz w:val="19"/>
      <w:szCs w:val="20"/>
    </w:rPr>
  </w:style>
  <w:style w:type="character" w:customStyle="1" w:styleId="StyletinyBoldChar">
    <w:name w:val="Style tiny + Bold Char"/>
    <w:basedOn w:val="DefaultParagraphFont"/>
    <w:link w:val="StyletinyBold"/>
    <w:rsid w:val="00571E48"/>
    <w:rPr>
      <w:rFonts w:ascii="Cambria" w:eastAsia="Malgun Gothic" w:hAnsi="Cambria" w:cs="Calibri"/>
      <w:bCs/>
      <w:sz w:val="19"/>
      <w:szCs w:val="20"/>
    </w:rPr>
  </w:style>
  <w:style w:type="character" w:customStyle="1" w:styleId="kn">
    <w:name w:val="kn"/>
    <w:basedOn w:val="DefaultParagraphFont"/>
    <w:rsid w:val="00571E48"/>
  </w:style>
  <w:style w:type="character" w:customStyle="1" w:styleId="StyleCards12ptThickunderlineChar2">
    <w:name w:val="Style Cards + 12 pt Thick underline Char2"/>
    <w:basedOn w:val="DefaultParagraphFont"/>
    <w:rsid w:val="00571E48"/>
    <w:rPr>
      <w:sz w:val="24"/>
      <w:szCs w:val="24"/>
      <w:u w:val="thick"/>
      <w:lang w:val="en-US" w:eastAsia="en-US" w:bidi="ar-SA"/>
    </w:rPr>
  </w:style>
  <w:style w:type="character" w:customStyle="1" w:styleId="Style7pt">
    <w:name w:val="Style 7 pt"/>
    <w:basedOn w:val="DefaultParagraphFont"/>
    <w:rsid w:val="00571E48"/>
    <w:rPr>
      <w:rFonts w:ascii="Times New Roman" w:hAnsi="Times New Roman"/>
      <w:sz w:val="14"/>
    </w:rPr>
  </w:style>
  <w:style w:type="character" w:customStyle="1" w:styleId="Style10pt">
    <w:name w:val="Style 10 pt"/>
    <w:basedOn w:val="DefaultParagraphFont"/>
    <w:rsid w:val="00571E48"/>
    <w:rPr>
      <w:sz w:val="20"/>
    </w:rPr>
  </w:style>
  <w:style w:type="character" w:customStyle="1" w:styleId="articleheadline1">
    <w:name w:val="articleheadline1"/>
    <w:basedOn w:val="DefaultParagraphFont"/>
    <w:rsid w:val="00571E48"/>
    <w:rPr>
      <w:b/>
      <w:bCs/>
      <w:strike w:val="0"/>
      <w:dstrike w:val="0"/>
      <w:sz w:val="27"/>
      <w:szCs w:val="27"/>
      <w:u w:val="none"/>
      <w:effect w:val="none"/>
    </w:rPr>
  </w:style>
  <w:style w:type="character" w:customStyle="1" w:styleId="StyleStyle16ptChar">
    <w:name w:val="Style Style1 + 6 pt Char"/>
    <w:basedOn w:val="DefaultParagraphFont"/>
    <w:rsid w:val="00571E48"/>
    <w:rPr>
      <w:sz w:val="12"/>
      <w:szCs w:val="14"/>
      <w:lang w:val="en-US" w:eastAsia="en-US" w:bidi="ar-SA"/>
    </w:rPr>
  </w:style>
  <w:style w:type="character" w:customStyle="1" w:styleId="StyleHeading2BlackChar">
    <w:name w:val="Style Heading 2 + Black Char"/>
    <w:basedOn w:val="DefaultParagraphFont"/>
    <w:rsid w:val="00571E48"/>
    <w:rPr>
      <w:rFonts w:cs="Arial"/>
      <w:b/>
      <w:bCs/>
      <w:iCs/>
      <w:color w:val="000000"/>
      <w:sz w:val="22"/>
      <w:szCs w:val="28"/>
      <w:lang w:val="en-US" w:eastAsia="en-US" w:bidi="ar-SA"/>
    </w:rPr>
  </w:style>
  <w:style w:type="paragraph" w:customStyle="1" w:styleId="TagsandCites0">
    <w:name w:val="Tags and Cites"/>
    <w:basedOn w:val="Normal"/>
    <w:rsid w:val="00571E48"/>
    <w:pPr>
      <w:spacing w:before="120" w:after="120"/>
    </w:pPr>
    <w:rPr>
      <w:rFonts w:ascii="Copperplate" w:hAnsi="Copperplate"/>
      <w:szCs w:val="20"/>
    </w:rPr>
  </w:style>
  <w:style w:type="character" w:customStyle="1" w:styleId="articletitle0">
    <w:name w:val="articletitle"/>
    <w:basedOn w:val="DefaultParagraphFont"/>
    <w:rsid w:val="00571E48"/>
  </w:style>
  <w:style w:type="character" w:customStyle="1" w:styleId="descriptionstyle1block">
    <w:name w:val="description style1 block"/>
    <w:basedOn w:val="DefaultParagraphFont"/>
    <w:rsid w:val="00571E48"/>
  </w:style>
  <w:style w:type="character" w:customStyle="1" w:styleId="profileshighlighttext">
    <w:name w:val="profileshighlighttext"/>
    <w:basedOn w:val="DefaultParagraphFont"/>
    <w:rsid w:val="00571E48"/>
  </w:style>
  <w:style w:type="paragraph" w:customStyle="1" w:styleId="column-byline">
    <w:name w:val="column-byline"/>
    <w:basedOn w:val="Normal"/>
    <w:rsid w:val="00571E48"/>
    <w:pPr>
      <w:spacing w:before="100" w:beforeAutospacing="1" w:after="100" w:afterAutospacing="1"/>
    </w:pPr>
  </w:style>
  <w:style w:type="paragraph" w:customStyle="1" w:styleId="en">
    <w:name w:val="en"/>
    <w:basedOn w:val="Normal"/>
    <w:rsid w:val="00571E48"/>
    <w:pPr>
      <w:spacing w:before="100" w:beforeAutospacing="1" w:after="100" w:afterAutospacing="1"/>
    </w:pPr>
  </w:style>
  <w:style w:type="paragraph" w:customStyle="1" w:styleId="Cardunderlined0">
    <w:name w:val="Card underlined"/>
    <w:basedOn w:val="Normal"/>
    <w:rsid w:val="00571E48"/>
    <w:rPr>
      <w:color w:val="000000"/>
      <w:u w:val="single"/>
    </w:rPr>
  </w:style>
  <w:style w:type="character" w:customStyle="1" w:styleId="boldciteCharChar">
    <w:name w:val="bold cite Char Char"/>
    <w:basedOn w:val="DefaultParagraphFont"/>
    <w:rsid w:val="00571E48"/>
    <w:rPr>
      <w:rFonts w:ascii="Arial" w:hAnsi="Arial" w:cs="Arial"/>
      <w:b/>
      <w:bCs/>
      <w:kern w:val="32"/>
      <w:sz w:val="24"/>
      <w:szCs w:val="24"/>
      <w:lang w:val="en-US" w:eastAsia="en-US" w:bidi="ar-SA"/>
    </w:rPr>
  </w:style>
  <w:style w:type="character" w:customStyle="1" w:styleId="goohl1">
    <w:name w:val="goohl1"/>
    <w:basedOn w:val="DefaultParagraphFont"/>
    <w:rsid w:val="00571E48"/>
  </w:style>
  <w:style w:type="character" w:customStyle="1" w:styleId="comments-post">
    <w:name w:val="comments-post"/>
    <w:basedOn w:val="DefaultParagraphFont"/>
    <w:rsid w:val="00571E48"/>
  </w:style>
  <w:style w:type="character" w:customStyle="1" w:styleId="txt">
    <w:name w:val="txt"/>
    <w:basedOn w:val="DefaultParagraphFont"/>
    <w:rsid w:val="00571E48"/>
  </w:style>
  <w:style w:type="character" w:customStyle="1" w:styleId="Char5">
    <w:name w:val="Char5"/>
    <w:basedOn w:val="DefaultParagraphFont"/>
    <w:rsid w:val="00571E48"/>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571E48"/>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571E48"/>
    <w:pPr>
      <w:autoSpaceDE w:val="0"/>
      <w:autoSpaceDN w:val="0"/>
      <w:adjustRightInd w:val="0"/>
      <w:jc w:val="both"/>
    </w:pPr>
    <w:rPr>
      <w:spacing w:val="-1"/>
      <w:sz w:val="12"/>
    </w:rPr>
  </w:style>
  <w:style w:type="paragraph" w:customStyle="1" w:styleId="TagCharCharCharCharCharCharChar0">
    <w:name w:val="Tag Char Char Char Char Char Char Char"/>
    <w:basedOn w:val="Normal"/>
    <w:rsid w:val="00571E48"/>
    <w:pPr>
      <w:ind w:left="720" w:right="720"/>
    </w:pPr>
    <w:rPr>
      <w:b/>
      <w:sz w:val="28"/>
    </w:rPr>
  </w:style>
  <w:style w:type="character" w:customStyle="1" w:styleId="CharacterStyle4">
    <w:name w:val="Character Style 4"/>
    <w:rsid w:val="00571E48"/>
    <w:rPr>
      <w:sz w:val="20"/>
      <w:u w:val="single"/>
    </w:rPr>
  </w:style>
  <w:style w:type="paragraph" w:customStyle="1" w:styleId="citeunread">
    <w:name w:val="cite unread"/>
    <w:basedOn w:val="Heading4"/>
    <w:rsid w:val="00571E48"/>
    <w:pPr>
      <w:keepNext w:val="0"/>
      <w:keepLines w:val="0"/>
      <w:suppressAutoHyphens/>
      <w:spacing w:before="0"/>
      <w:ind w:left="1440" w:right="720"/>
      <w:outlineLvl w:val="9"/>
    </w:pPr>
    <w:rPr>
      <w:rFonts w:eastAsiaTheme="minorHAnsi" w:cs="Calibri"/>
      <w:b w:val="0"/>
      <w:iCs w:val="0"/>
      <w:sz w:val="20"/>
      <w:lang w:eastAsia="ar-SA"/>
    </w:rPr>
  </w:style>
  <w:style w:type="paragraph" w:customStyle="1" w:styleId="CtieRead">
    <w:name w:val="Ctie Read"/>
    <w:basedOn w:val="Heading4"/>
    <w:rsid w:val="00571E48"/>
    <w:pPr>
      <w:keepNext w:val="0"/>
      <w:keepLines w:val="0"/>
      <w:suppressAutoHyphens/>
      <w:spacing w:before="0"/>
      <w:ind w:left="1440" w:right="720"/>
      <w:outlineLvl w:val="9"/>
    </w:pPr>
    <w:rPr>
      <w:rFonts w:eastAsiaTheme="minorHAnsi" w:cs="Calibri"/>
      <w:iCs w:val="0"/>
      <w:sz w:val="24"/>
      <w:lang w:eastAsia="ar-SA"/>
    </w:rPr>
  </w:style>
  <w:style w:type="paragraph" w:customStyle="1" w:styleId="CiteRead">
    <w:name w:val="Cite Read"/>
    <w:basedOn w:val="Heading4"/>
    <w:rsid w:val="00571E48"/>
    <w:pPr>
      <w:keepNext w:val="0"/>
      <w:keepLines w:val="0"/>
      <w:suppressAutoHyphens/>
      <w:spacing w:before="0"/>
      <w:ind w:left="1440" w:right="720"/>
      <w:outlineLvl w:val="9"/>
    </w:pPr>
    <w:rPr>
      <w:rFonts w:eastAsiaTheme="minorHAnsi" w:cs="Arial"/>
      <w:bCs/>
      <w:iCs w:val="0"/>
      <w:sz w:val="28"/>
      <w:szCs w:val="28"/>
      <w:lang w:eastAsia="ar-SA"/>
    </w:rPr>
  </w:style>
  <w:style w:type="paragraph" w:customStyle="1" w:styleId="CiteNotRead">
    <w:name w:val="Cite Not Read"/>
    <w:basedOn w:val="CiteRead"/>
    <w:rsid w:val="00571E48"/>
    <w:rPr>
      <w:b w:val="0"/>
      <w:bCs w:val="0"/>
      <w:sz w:val="20"/>
    </w:rPr>
  </w:style>
  <w:style w:type="character" w:customStyle="1" w:styleId="UnderliningCharChar">
    <w:name w:val="Underlining Char Char"/>
    <w:basedOn w:val="DefaultParagraphFont"/>
    <w:rsid w:val="00571E48"/>
    <w:rPr>
      <w:rFonts w:ascii="Arial Narrow" w:hAnsi="Arial Narrow"/>
      <w:szCs w:val="24"/>
      <w:u w:val="single"/>
      <w:lang w:val="en-US" w:eastAsia="en-US" w:bidi="ar-SA"/>
    </w:rPr>
  </w:style>
  <w:style w:type="paragraph" w:customStyle="1" w:styleId="ZNormalText">
    <w:name w:val="Z Normal Text"/>
    <w:basedOn w:val="Normal"/>
    <w:autoRedefine/>
    <w:rsid w:val="00571E48"/>
  </w:style>
  <w:style w:type="paragraph" w:customStyle="1" w:styleId="ZTag">
    <w:name w:val="Z Tag"/>
    <w:basedOn w:val="Normal"/>
    <w:autoRedefine/>
    <w:rsid w:val="00571E48"/>
    <w:rPr>
      <w:b/>
      <w:color w:val="000000"/>
      <w:sz w:val="28"/>
    </w:rPr>
  </w:style>
  <w:style w:type="character" w:customStyle="1" w:styleId="style110">
    <w:name w:val="style11"/>
    <w:basedOn w:val="DefaultParagraphFont"/>
    <w:rsid w:val="00571E48"/>
    <w:rPr>
      <w:sz w:val="12"/>
      <w:szCs w:val="12"/>
    </w:rPr>
  </w:style>
  <w:style w:type="character" w:customStyle="1" w:styleId="subtitlesarticles1">
    <w:name w:val="subtitles_articles1"/>
    <w:basedOn w:val="DefaultParagraphFont"/>
    <w:rsid w:val="00571E48"/>
    <w:rPr>
      <w:rFonts w:ascii="Verdana" w:hAnsi="Verdana" w:cs="Times New Roman"/>
      <w:b/>
      <w:bCs/>
      <w:color w:val="000000"/>
      <w:sz w:val="20"/>
      <w:szCs w:val="20"/>
    </w:rPr>
  </w:style>
  <w:style w:type="paragraph" w:customStyle="1" w:styleId="TagCharCharCharChar0">
    <w:name w:val="Tag Char Char Char Char"/>
    <w:basedOn w:val="Normal"/>
    <w:rsid w:val="00571E48"/>
    <w:pPr>
      <w:ind w:left="720" w:right="720"/>
    </w:pPr>
    <w:rPr>
      <w:b/>
      <w:sz w:val="28"/>
    </w:rPr>
  </w:style>
  <w:style w:type="character" w:customStyle="1" w:styleId="BlockTitleChar1">
    <w:name w:val="Block Title Char1"/>
    <w:basedOn w:val="DefaultParagraphFont"/>
    <w:rsid w:val="00571E48"/>
    <w:rPr>
      <w:rFonts w:ascii="Arial" w:hAnsi="Arial" w:cs="Arial"/>
      <w:b/>
      <w:bCs/>
      <w:color w:val="000000"/>
      <w:kern w:val="32"/>
      <w:sz w:val="32"/>
      <w:szCs w:val="32"/>
      <w:lang w:val="en-US" w:eastAsia="en-US" w:bidi="ar-SA"/>
    </w:rPr>
  </w:style>
  <w:style w:type="character" w:customStyle="1" w:styleId="IndexHeadersCharChar">
    <w:name w:val="Index Headers Char Char"/>
    <w:basedOn w:val="DefaultParagraphFont"/>
    <w:rsid w:val="00571E48"/>
    <w:rPr>
      <w:rFonts w:cs="Arial"/>
      <w:bCs/>
      <w:caps/>
      <w:color w:val="FFFFFF"/>
      <w:sz w:val="2"/>
      <w:szCs w:val="2"/>
      <w:lang w:val="en-US" w:eastAsia="en-US" w:bidi="ar-SA"/>
    </w:rPr>
  </w:style>
  <w:style w:type="paragraph" w:customStyle="1" w:styleId="Numbering">
    <w:name w:val="Numbering"/>
    <w:basedOn w:val="Normal"/>
    <w:next w:val="Normal"/>
    <w:rsid w:val="00571E48"/>
    <w:pPr>
      <w:widowControl w:val="0"/>
      <w:numPr>
        <w:numId w:val="20"/>
      </w:numPr>
      <w:suppressAutoHyphens/>
      <w:spacing w:after="200"/>
    </w:pPr>
    <w:rPr>
      <w:b/>
      <w:szCs w:val="18"/>
    </w:rPr>
  </w:style>
  <w:style w:type="paragraph" w:customStyle="1" w:styleId="Un-IndexedHeading">
    <w:name w:val="Un-Indexed Heading"/>
    <w:basedOn w:val="Heading1"/>
    <w:next w:val="Normal"/>
    <w:rsid w:val="00571E48"/>
    <w:pPr>
      <w:keepNext w:val="0"/>
      <w:widowControl w:val="0"/>
      <w:suppressAutoHyphens/>
      <w:spacing w:before="0" w:after="160"/>
    </w:pPr>
    <w:rPr>
      <w:bCs/>
      <w:szCs w:val="28"/>
      <w:u w:val="thick"/>
    </w:rPr>
  </w:style>
  <w:style w:type="paragraph" w:customStyle="1" w:styleId="IndentedLettering">
    <w:name w:val="Indented Lettering"/>
    <w:basedOn w:val="Numbering"/>
    <w:next w:val="Normal"/>
    <w:rsid w:val="00571E48"/>
    <w:pPr>
      <w:numPr>
        <w:numId w:val="19"/>
      </w:numPr>
    </w:pPr>
  </w:style>
  <w:style w:type="paragraph" w:customStyle="1" w:styleId="FileName">
    <w:name w:val="File Name"/>
    <w:basedOn w:val="Normal"/>
    <w:next w:val="Normal"/>
    <w:rsid w:val="00571E48"/>
    <w:pPr>
      <w:widowControl w:val="0"/>
      <w:suppressAutoHyphens/>
      <w:spacing w:after="120"/>
      <w:jc w:val="center"/>
    </w:pPr>
    <w:rPr>
      <w:b/>
      <w:caps/>
      <w:sz w:val="28"/>
      <w:szCs w:val="20"/>
    </w:rPr>
  </w:style>
  <w:style w:type="paragraph" w:customStyle="1" w:styleId="Pagination">
    <w:name w:val="Pagination"/>
    <w:basedOn w:val="Normal"/>
    <w:next w:val="Normal"/>
    <w:rsid w:val="00571E48"/>
    <w:pPr>
      <w:widowControl w:val="0"/>
      <w:suppressAutoHyphens/>
      <w:jc w:val="right"/>
    </w:pPr>
    <w:rPr>
      <w:b/>
      <w:sz w:val="28"/>
      <w:szCs w:val="18"/>
    </w:rPr>
  </w:style>
  <w:style w:type="paragraph" w:customStyle="1" w:styleId="IndentedNumbering">
    <w:name w:val="Indented Numbering"/>
    <w:basedOn w:val="IndentedLettering"/>
    <w:next w:val="Normal"/>
    <w:rsid w:val="00571E48"/>
    <w:pPr>
      <w:numPr>
        <w:numId w:val="18"/>
      </w:numPr>
    </w:pPr>
  </w:style>
  <w:style w:type="paragraph" w:customStyle="1" w:styleId="CardContinued1">
    <w:name w:val="Card Continued 1"/>
    <w:basedOn w:val="Normal"/>
    <w:next w:val="Normal"/>
    <w:rsid w:val="00571E48"/>
    <w:pPr>
      <w:widowControl w:val="0"/>
      <w:suppressAutoHyphens/>
      <w:spacing w:before="120"/>
      <w:jc w:val="right"/>
    </w:pPr>
    <w:rPr>
      <w:b/>
      <w:caps/>
      <w:szCs w:val="18"/>
    </w:rPr>
  </w:style>
  <w:style w:type="paragraph" w:customStyle="1" w:styleId="CardContinued2">
    <w:name w:val="Card Continued 2"/>
    <w:basedOn w:val="CardContinued1"/>
    <w:next w:val="Normal"/>
    <w:rsid w:val="00571E48"/>
    <w:pPr>
      <w:spacing w:before="0" w:after="120"/>
      <w:jc w:val="left"/>
    </w:pPr>
  </w:style>
  <w:style w:type="paragraph" w:customStyle="1" w:styleId="Clearformatting0">
    <w:name w:val="Clear formatting"/>
    <w:basedOn w:val="Normal"/>
    <w:rsid w:val="00571E48"/>
    <w:pPr>
      <w:keepNext/>
      <w:outlineLvl w:val="2"/>
    </w:pPr>
    <w:rPr>
      <w:rFonts w:ascii="Arial Narrow" w:hAnsi="Arial Narrow" w:cs="Arial"/>
      <w:b/>
      <w:bCs/>
      <w:szCs w:val="26"/>
    </w:rPr>
  </w:style>
  <w:style w:type="character" w:customStyle="1" w:styleId="textmedium">
    <w:name w:val="textmedium"/>
    <w:basedOn w:val="DefaultParagraphFont"/>
    <w:rsid w:val="00571E48"/>
  </w:style>
  <w:style w:type="character" w:customStyle="1" w:styleId="justify">
    <w:name w:val="justify"/>
    <w:basedOn w:val="DefaultParagraphFont"/>
    <w:rsid w:val="00571E48"/>
  </w:style>
  <w:style w:type="paragraph" w:customStyle="1" w:styleId="SmallCardText">
    <w:name w:val="Small Card Text"/>
    <w:rsid w:val="00571E48"/>
    <w:pPr>
      <w:spacing w:after="0" w:line="240" w:lineRule="auto"/>
    </w:pPr>
    <w:rPr>
      <w:rFonts w:ascii="Times New Roman" w:hAnsi="Times New Roman" w:cs="Calibri"/>
      <w:sz w:val="16"/>
      <w:szCs w:val="16"/>
    </w:rPr>
  </w:style>
  <w:style w:type="character" w:customStyle="1" w:styleId="SmallCardTextChar">
    <w:name w:val="Small Card Text Char"/>
    <w:basedOn w:val="CardTextChar"/>
    <w:rsid w:val="00571E48"/>
    <w:rPr>
      <w:rFonts w:ascii="Arial" w:eastAsia="MS Mincho" w:hAnsi="Arial"/>
      <w:sz w:val="16"/>
      <w:szCs w:val="16"/>
      <w:lang w:val="en-US" w:eastAsia="en-US" w:bidi="ar-SA"/>
    </w:rPr>
  </w:style>
  <w:style w:type="paragraph" w:customStyle="1" w:styleId="TAGFONT">
    <w:name w:val="TAG FONT"/>
    <w:basedOn w:val="Normal"/>
    <w:autoRedefine/>
    <w:rsid w:val="00571E48"/>
  </w:style>
  <w:style w:type="paragraph" w:customStyle="1" w:styleId="BlockWriting">
    <w:name w:val="Block Writing"/>
    <w:basedOn w:val="Normal"/>
    <w:rsid w:val="00571E48"/>
    <w:pPr>
      <w:tabs>
        <w:tab w:val="num" w:pos="1080"/>
      </w:tabs>
      <w:spacing w:after="200"/>
      <w:ind w:left="1080" w:hanging="360"/>
      <w:jc w:val="both"/>
    </w:pPr>
    <w:rPr>
      <w:b/>
    </w:rPr>
  </w:style>
  <w:style w:type="character" w:customStyle="1" w:styleId="BigcardCharChar">
    <w:name w:val="Big card Char Char"/>
    <w:basedOn w:val="DefaultParagraphFont"/>
    <w:rsid w:val="00571E48"/>
    <w:rPr>
      <w:bCs/>
      <w:sz w:val="16"/>
      <w:szCs w:val="28"/>
      <w:lang w:val="en-US" w:eastAsia="en-US" w:bidi="ar-SA"/>
    </w:rPr>
  </w:style>
  <w:style w:type="paragraph" w:customStyle="1" w:styleId="StyleUnderlineUnderline">
    <w:name w:val="Style Underline + Underline"/>
    <w:basedOn w:val="Normal"/>
    <w:rsid w:val="00571E48"/>
    <w:pPr>
      <w:widowControl w:val="0"/>
      <w:suppressAutoHyphens/>
    </w:pPr>
    <w:rPr>
      <w:szCs w:val="18"/>
      <w:u w:val="single"/>
    </w:rPr>
  </w:style>
  <w:style w:type="character" w:customStyle="1" w:styleId="maintextbldleft">
    <w:name w:val="maintextbldleft"/>
    <w:basedOn w:val="DefaultParagraphFont"/>
    <w:rsid w:val="00571E48"/>
  </w:style>
  <w:style w:type="character" w:customStyle="1" w:styleId="ft4">
    <w:name w:val="ft4"/>
    <w:basedOn w:val="DefaultParagraphFont"/>
    <w:rsid w:val="00571E48"/>
  </w:style>
  <w:style w:type="character" w:customStyle="1" w:styleId="ps2">
    <w:name w:val="ps2"/>
    <w:basedOn w:val="DefaultParagraphFont"/>
    <w:rsid w:val="00571E48"/>
  </w:style>
  <w:style w:type="character" w:customStyle="1" w:styleId="ps3">
    <w:name w:val="ps3"/>
    <w:basedOn w:val="DefaultParagraphFont"/>
    <w:rsid w:val="00571E48"/>
  </w:style>
  <w:style w:type="character" w:customStyle="1" w:styleId="ps4">
    <w:name w:val="ps4"/>
    <w:basedOn w:val="DefaultParagraphFont"/>
    <w:rsid w:val="00571E48"/>
  </w:style>
  <w:style w:type="character" w:customStyle="1" w:styleId="ps5">
    <w:name w:val="ps5"/>
    <w:basedOn w:val="DefaultParagraphFont"/>
    <w:rsid w:val="00571E48"/>
  </w:style>
  <w:style w:type="character" w:customStyle="1" w:styleId="ps6">
    <w:name w:val="ps6"/>
    <w:basedOn w:val="DefaultParagraphFont"/>
    <w:rsid w:val="00571E48"/>
  </w:style>
  <w:style w:type="character" w:customStyle="1" w:styleId="ps7">
    <w:name w:val="ps7"/>
    <w:basedOn w:val="DefaultParagraphFont"/>
    <w:rsid w:val="00571E48"/>
  </w:style>
  <w:style w:type="character" w:customStyle="1" w:styleId="ps8">
    <w:name w:val="ps8"/>
    <w:basedOn w:val="DefaultParagraphFont"/>
    <w:rsid w:val="00571E48"/>
  </w:style>
  <w:style w:type="character" w:customStyle="1" w:styleId="ps9">
    <w:name w:val="ps9"/>
    <w:basedOn w:val="DefaultParagraphFont"/>
    <w:rsid w:val="00571E48"/>
  </w:style>
  <w:style w:type="character" w:customStyle="1" w:styleId="ps10">
    <w:name w:val="ps10"/>
    <w:basedOn w:val="DefaultParagraphFont"/>
    <w:rsid w:val="00571E48"/>
  </w:style>
  <w:style w:type="character" w:customStyle="1" w:styleId="ps11">
    <w:name w:val="ps11"/>
    <w:basedOn w:val="DefaultParagraphFont"/>
    <w:rsid w:val="00571E48"/>
  </w:style>
  <w:style w:type="character" w:customStyle="1" w:styleId="ps12">
    <w:name w:val="ps12"/>
    <w:basedOn w:val="DefaultParagraphFont"/>
    <w:rsid w:val="00571E48"/>
  </w:style>
  <w:style w:type="character" w:customStyle="1" w:styleId="ps13">
    <w:name w:val="ps13"/>
    <w:basedOn w:val="DefaultParagraphFont"/>
    <w:rsid w:val="00571E48"/>
  </w:style>
  <w:style w:type="character" w:customStyle="1" w:styleId="ps14">
    <w:name w:val="ps14"/>
    <w:basedOn w:val="DefaultParagraphFont"/>
    <w:rsid w:val="00571E48"/>
  </w:style>
  <w:style w:type="character" w:customStyle="1" w:styleId="ps15">
    <w:name w:val="ps15"/>
    <w:basedOn w:val="DefaultParagraphFont"/>
    <w:rsid w:val="00571E48"/>
  </w:style>
  <w:style w:type="character" w:customStyle="1" w:styleId="ps16">
    <w:name w:val="ps16"/>
    <w:basedOn w:val="DefaultParagraphFont"/>
    <w:rsid w:val="00571E48"/>
  </w:style>
  <w:style w:type="character" w:customStyle="1" w:styleId="ps17">
    <w:name w:val="ps17"/>
    <w:basedOn w:val="DefaultParagraphFont"/>
    <w:rsid w:val="00571E48"/>
  </w:style>
  <w:style w:type="character" w:customStyle="1" w:styleId="ps18">
    <w:name w:val="ps18"/>
    <w:basedOn w:val="DefaultParagraphFont"/>
    <w:rsid w:val="00571E48"/>
  </w:style>
  <w:style w:type="character" w:customStyle="1" w:styleId="ps19">
    <w:name w:val="ps19"/>
    <w:basedOn w:val="DefaultParagraphFont"/>
    <w:rsid w:val="00571E48"/>
  </w:style>
  <w:style w:type="character" w:customStyle="1" w:styleId="ps20">
    <w:name w:val="ps20"/>
    <w:basedOn w:val="DefaultParagraphFont"/>
    <w:rsid w:val="00571E48"/>
  </w:style>
  <w:style w:type="character" w:customStyle="1" w:styleId="ps21">
    <w:name w:val="ps21"/>
    <w:basedOn w:val="DefaultParagraphFont"/>
    <w:rsid w:val="00571E48"/>
  </w:style>
  <w:style w:type="character" w:customStyle="1" w:styleId="ps22">
    <w:name w:val="ps22"/>
    <w:basedOn w:val="DefaultParagraphFont"/>
    <w:rsid w:val="00571E48"/>
  </w:style>
  <w:style w:type="character" w:customStyle="1" w:styleId="em0">
    <w:name w:val="em0"/>
    <w:basedOn w:val="DefaultParagraphFont"/>
    <w:rsid w:val="00571E48"/>
  </w:style>
  <w:style w:type="character" w:customStyle="1" w:styleId="ps23">
    <w:name w:val="ps23"/>
    <w:basedOn w:val="DefaultParagraphFont"/>
    <w:rsid w:val="00571E48"/>
  </w:style>
  <w:style w:type="character" w:customStyle="1" w:styleId="ps24">
    <w:name w:val="ps24"/>
    <w:basedOn w:val="DefaultParagraphFont"/>
    <w:rsid w:val="00571E48"/>
  </w:style>
  <w:style w:type="character" w:customStyle="1" w:styleId="ps25">
    <w:name w:val="ps25"/>
    <w:basedOn w:val="DefaultParagraphFont"/>
    <w:rsid w:val="00571E48"/>
  </w:style>
  <w:style w:type="character" w:customStyle="1" w:styleId="ps26">
    <w:name w:val="ps26"/>
    <w:basedOn w:val="DefaultParagraphFont"/>
    <w:rsid w:val="00571E48"/>
  </w:style>
  <w:style w:type="character" w:customStyle="1" w:styleId="ps27">
    <w:name w:val="ps27"/>
    <w:basedOn w:val="DefaultParagraphFont"/>
    <w:rsid w:val="00571E48"/>
  </w:style>
  <w:style w:type="character" w:customStyle="1" w:styleId="ps28">
    <w:name w:val="ps28"/>
    <w:basedOn w:val="DefaultParagraphFont"/>
    <w:rsid w:val="00571E48"/>
  </w:style>
  <w:style w:type="character" w:customStyle="1" w:styleId="ps29">
    <w:name w:val="ps29"/>
    <w:basedOn w:val="DefaultParagraphFont"/>
    <w:rsid w:val="00571E48"/>
  </w:style>
  <w:style w:type="character" w:customStyle="1" w:styleId="ps30">
    <w:name w:val="ps30"/>
    <w:basedOn w:val="DefaultParagraphFont"/>
    <w:rsid w:val="00571E48"/>
  </w:style>
  <w:style w:type="character" w:customStyle="1" w:styleId="ps31">
    <w:name w:val="ps31"/>
    <w:basedOn w:val="DefaultParagraphFont"/>
    <w:rsid w:val="00571E48"/>
  </w:style>
  <w:style w:type="character" w:customStyle="1" w:styleId="ps32">
    <w:name w:val="ps32"/>
    <w:basedOn w:val="DefaultParagraphFont"/>
    <w:rsid w:val="00571E48"/>
  </w:style>
  <w:style w:type="character" w:customStyle="1" w:styleId="ps33">
    <w:name w:val="ps33"/>
    <w:basedOn w:val="DefaultParagraphFont"/>
    <w:rsid w:val="00571E48"/>
  </w:style>
  <w:style w:type="character" w:customStyle="1" w:styleId="ps34">
    <w:name w:val="ps34"/>
    <w:basedOn w:val="DefaultParagraphFont"/>
    <w:rsid w:val="00571E48"/>
  </w:style>
  <w:style w:type="character" w:customStyle="1" w:styleId="ps35">
    <w:name w:val="ps35"/>
    <w:basedOn w:val="DefaultParagraphFont"/>
    <w:rsid w:val="00571E48"/>
  </w:style>
  <w:style w:type="character" w:customStyle="1" w:styleId="ps36">
    <w:name w:val="ps36"/>
    <w:basedOn w:val="DefaultParagraphFont"/>
    <w:rsid w:val="00571E48"/>
  </w:style>
  <w:style w:type="character" w:customStyle="1" w:styleId="ps37">
    <w:name w:val="ps37"/>
    <w:basedOn w:val="DefaultParagraphFont"/>
    <w:rsid w:val="00571E48"/>
  </w:style>
  <w:style w:type="character" w:customStyle="1" w:styleId="ps38">
    <w:name w:val="ps38"/>
    <w:basedOn w:val="DefaultParagraphFont"/>
    <w:rsid w:val="00571E48"/>
  </w:style>
  <w:style w:type="character" w:customStyle="1" w:styleId="ps40">
    <w:name w:val="ps40"/>
    <w:basedOn w:val="DefaultParagraphFont"/>
    <w:rsid w:val="00571E48"/>
  </w:style>
  <w:style w:type="character" w:customStyle="1" w:styleId="ps41">
    <w:name w:val="ps41"/>
    <w:basedOn w:val="DefaultParagraphFont"/>
    <w:rsid w:val="00571E48"/>
  </w:style>
  <w:style w:type="character" w:customStyle="1" w:styleId="ps42">
    <w:name w:val="ps42"/>
    <w:basedOn w:val="DefaultParagraphFont"/>
    <w:rsid w:val="00571E48"/>
  </w:style>
  <w:style w:type="character" w:customStyle="1" w:styleId="ps43">
    <w:name w:val="ps43"/>
    <w:basedOn w:val="DefaultParagraphFont"/>
    <w:rsid w:val="00571E48"/>
  </w:style>
  <w:style w:type="character" w:customStyle="1" w:styleId="ps46">
    <w:name w:val="ps46"/>
    <w:basedOn w:val="DefaultParagraphFont"/>
    <w:rsid w:val="00571E48"/>
  </w:style>
  <w:style w:type="character" w:customStyle="1" w:styleId="ps47">
    <w:name w:val="ps47"/>
    <w:basedOn w:val="DefaultParagraphFont"/>
    <w:rsid w:val="00571E48"/>
  </w:style>
  <w:style w:type="character" w:customStyle="1" w:styleId="ps48">
    <w:name w:val="ps48"/>
    <w:basedOn w:val="DefaultParagraphFont"/>
    <w:rsid w:val="00571E48"/>
  </w:style>
  <w:style w:type="character" w:customStyle="1" w:styleId="ps49">
    <w:name w:val="ps49"/>
    <w:basedOn w:val="DefaultParagraphFont"/>
    <w:rsid w:val="00571E48"/>
  </w:style>
  <w:style w:type="character" w:customStyle="1" w:styleId="ps50">
    <w:name w:val="ps50"/>
    <w:basedOn w:val="DefaultParagraphFont"/>
    <w:rsid w:val="00571E48"/>
  </w:style>
  <w:style w:type="character" w:customStyle="1" w:styleId="ps51">
    <w:name w:val="ps51"/>
    <w:basedOn w:val="DefaultParagraphFont"/>
    <w:rsid w:val="00571E48"/>
  </w:style>
  <w:style w:type="character" w:customStyle="1" w:styleId="ps52">
    <w:name w:val="ps52"/>
    <w:basedOn w:val="DefaultParagraphFont"/>
    <w:rsid w:val="00571E48"/>
  </w:style>
  <w:style w:type="character" w:customStyle="1" w:styleId="ps53">
    <w:name w:val="ps53"/>
    <w:basedOn w:val="DefaultParagraphFont"/>
    <w:rsid w:val="00571E48"/>
  </w:style>
  <w:style w:type="character" w:customStyle="1" w:styleId="ps54">
    <w:name w:val="ps54"/>
    <w:basedOn w:val="DefaultParagraphFont"/>
    <w:rsid w:val="00571E48"/>
  </w:style>
  <w:style w:type="character" w:customStyle="1" w:styleId="ps55">
    <w:name w:val="ps55"/>
    <w:basedOn w:val="DefaultParagraphFont"/>
    <w:rsid w:val="00571E48"/>
  </w:style>
  <w:style w:type="character" w:customStyle="1" w:styleId="ps56">
    <w:name w:val="ps56"/>
    <w:basedOn w:val="DefaultParagraphFont"/>
    <w:rsid w:val="00571E48"/>
  </w:style>
  <w:style w:type="character" w:customStyle="1" w:styleId="ps57">
    <w:name w:val="ps57"/>
    <w:basedOn w:val="DefaultParagraphFont"/>
    <w:rsid w:val="00571E48"/>
  </w:style>
  <w:style w:type="character" w:customStyle="1" w:styleId="ps58">
    <w:name w:val="ps58"/>
    <w:basedOn w:val="DefaultParagraphFont"/>
    <w:rsid w:val="00571E48"/>
  </w:style>
  <w:style w:type="character" w:customStyle="1" w:styleId="ps59">
    <w:name w:val="ps59"/>
    <w:basedOn w:val="DefaultParagraphFont"/>
    <w:rsid w:val="00571E48"/>
  </w:style>
  <w:style w:type="character" w:customStyle="1" w:styleId="ps60">
    <w:name w:val="ps60"/>
    <w:basedOn w:val="DefaultParagraphFont"/>
    <w:rsid w:val="00571E48"/>
  </w:style>
  <w:style w:type="character" w:customStyle="1" w:styleId="ps61">
    <w:name w:val="ps61"/>
    <w:basedOn w:val="DefaultParagraphFont"/>
    <w:rsid w:val="00571E48"/>
  </w:style>
  <w:style w:type="character" w:customStyle="1" w:styleId="ps62">
    <w:name w:val="ps62"/>
    <w:basedOn w:val="DefaultParagraphFont"/>
    <w:rsid w:val="00571E48"/>
  </w:style>
  <w:style w:type="character" w:customStyle="1" w:styleId="ps64">
    <w:name w:val="ps64"/>
    <w:basedOn w:val="DefaultParagraphFont"/>
    <w:rsid w:val="00571E48"/>
  </w:style>
  <w:style w:type="character" w:customStyle="1" w:styleId="ps68">
    <w:name w:val="ps68"/>
    <w:basedOn w:val="DefaultParagraphFont"/>
    <w:rsid w:val="00571E48"/>
  </w:style>
  <w:style w:type="character" w:customStyle="1" w:styleId="ps70">
    <w:name w:val="ps70"/>
    <w:basedOn w:val="DefaultParagraphFont"/>
    <w:rsid w:val="00571E48"/>
  </w:style>
  <w:style w:type="character" w:customStyle="1" w:styleId="ps71">
    <w:name w:val="ps71"/>
    <w:basedOn w:val="DefaultParagraphFont"/>
    <w:rsid w:val="00571E48"/>
  </w:style>
  <w:style w:type="character" w:customStyle="1" w:styleId="ps72">
    <w:name w:val="ps72"/>
    <w:basedOn w:val="DefaultParagraphFont"/>
    <w:rsid w:val="00571E48"/>
  </w:style>
  <w:style w:type="character" w:customStyle="1" w:styleId="ps73">
    <w:name w:val="ps73"/>
    <w:basedOn w:val="DefaultParagraphFont"/>
    <w:rsid w:val="00571E48"/>
  </w:style>
  <w:style w:type="character" w:customStyle="1" w:styleId="ps74">
    <w:name w:val="ps74"/>
    <w:basedOn w:val="DefaultParagraphFont"/>
    <w:rsid w:val="00571E48"/>
  </w:style>
  <w:style w:type="character" w:customStyle="1" w:styleId="ps78">
    <w:name w:val="ps78"/>
    <w:basedOn w:val="DefaultParagraphFont"/>
    <w:rsid w:val="00571E48"/>
  </w:style>
  <w:style w:type="character" w:customStyle="1" w:styleId="ps82">
    <w:name w:val="ps82"/>
    <w:basedOn w:val="DefaultParagraphFont"/>
    <w:rsid w:val="00571E48"/>
  </w:style>
  <w:style w:type="character" w:customStyle="1" w:styleId="ps83">
    <w:name w:val="ps83"/>
    <w:basedOn w:val="DefaultParagraphFont"/>
    <w:rsid w:val="00571E48"/>
  </w:style>
  <w:style w:type="character" w:customStyle="1" w:styleId="ps84">
    <w:name w:val="ps84"/>
    <w:basedOn w:val="DefaultParagraphFont"/>
    <w:rsid w:val="00571E48"/>
  </w:style>
  <w:style w:type="character" w:customStyle="1" w:styleId="ps86">
    <w:name w:val="ps86"/>
    <w:basedOn w:val="DefaultParagraphFont"/>
    <w:rsid w:val="00571E48"/>
  </w:style>
  <w:style w:type="character" w:customStyle="1" w:styleId="smallchar0">
    <w:name w:val="smallchar"/>
    <w:basedOn w:val="DefaultParagraphFont"/>
    <w:rsid w:val="00571E48"/>
  </w:style>
  <w:style w:type="character" w:customStyle="1" w:styleId="style311">
    <w:name w:val="style311"/>
    <w:basedOn w:val="DefaultParagraphFont"/>
    <w:rsid w:val="00571E48"/>
    <w:rPr>
      <w:rFonts w:ascii="Times New Roman" w:hAnsi="Times New Roman" w:cs="Times New Roman" w:hint="default"/>
      <w:sz w:val="26"/>
      <w:szCs w:val="26"/>
    </w:rPr>
  </w:style>
  <w:style w:type="paragraph" w:customStyle="1" w:styleId="TxBr2p1">
    <w:name w:val="TxBr_2p1"/>
    <w:basedOn w:val="Normal"/>
    <w:rsid w:val="00571E48"/>
    <w:pPr>
      <w:tabs>
        <w:tab w:val="left" w:pos="204"/>
      </w:tabs>
      <w:autoSpaceDE w:val="0"/>
      <w:autoSpaceDN w:val="0"/>
      <w:adjustRightInd w:val="0"/>
      <w:spacing w:line="260" w:lineRule="atLeast"/>
      <w:jc w:val="both"/>
    </w:pPr>
  </w:style>
  <w:style w:type="paragraph" w:customStyle="1" w:styleId="TxBr2p2">
    <w:name w:val="TxBr_2p2"/>
    <w:basedOn w:val="Normal"/>
    <w:rsid w:val="00571E48"/>
    <w:pPr>
      <w:tabs>
        <w:tab w:val="left" w:pos="357"/>
      </w:tabs>
      <w:autoSpaceDE w:val="0"/>
      <w:autoSpaceDN w:val="0"/>
      <w:adjustRightInd w:val="0"/>
      <w:spacing w:line="260" w:lineRule="atLeast"/>
      <w:ind w:firstLine="357"/>
      <w:jc w:val="both"/>
    </w:pPr>
  </w:style>
  <w:style w:type="paragraph" w:customStyle="1" w:styleId="TxBr3p1">
    <w:name w:val="TxBr_3p1"/>
    <w:basedOn w:val="Normal"/>
    <w:rsid w:val="00571E48"/>
    <w:pPr>
      <w:tabs>
        <w:tab w:val="left" w:pos="204"/>
      </w:tabs>
      <w:autoSpaceDE w:val="0"/>
      <w:autoSpaceDN w:val="0"/>
      <w:adjustRightInd w:val="0"/>
      <w:spacing w:line="260" w:lineRule="atLeast"/>
      <w:jc w:val="both"/>
    </w:pPr>
  </w:style>
  <w:style w:type="paragraph" w:customStyle="1" w:styleId="TxBr3p2">
    <w:name w:val="TxBr_3p2"/>
    <w:basedOn w:val="Normal"/>
    <w:rsid w:val="00571E48"/>
    <w:pPr>
      <w:tabs>
        <w:tab w:val="left" w:pos="357"/>
      </w:tabs>
      <w:autoSpaceDE w:val="0"/>
      <w:autoSpaceDN w:val="0"/>
      <w:adjustRightInd w:val="0"/>
      <w:spacing w:line="260" w:lineRule="atLeast"/>
      <w:ind w:firstLine="358"/>
      <w:jc w:val="both"/>
    </w:pPr>
  </w:style>
  <w:style w:type="paragraph" w:customStyle="1" w:styleId="TxBr4p1">
    <w:name w:val="TxBr_4p1"/>
    <w:basedOn w:val="Normal"/>
    <w:rsid w:val="00571E48"/>
    <w:pPr>
      <w:tabs>
        <w:tab w:val="left" w:pos="340"/>
      </w:tabs>
      <w:autoSpaceDE w:val="0"/>
      <w:autoSpaceDN w:val="0"/>
      <w:adjustRightInd w:val="0"/>
      <w:spacing w:line="260" w:lineRule="atLeast"/>
      <w:ind w:firstLine="340"/>
      <w:jc w:val="both"/>
    </w:pPr>
  </w:style>
  <w:style w:type="paragraph" w:customStyle="1" w:styleId="TxBr4p2">
    <w:name w:val="TxBr_4p2"/>
    <w:basedOn w:val="Normal"/>
    <w:rsid w:val="00571E48"/>
    <w:pPr>
      <w:tabs>
        <w:tab w:val="left" w:pos="204"/>
      </w:tabs>
      <w:autoSpaceDE w:val="0"/>
      <w:autoSpaceDN w:val="0"/>
      <w:adjustRightInd w:val="0"/>
      <w:spacing w:line="240" w:lineRule="atLeast"/>
      <w:jc w:val="both"/>
    </w:pPr>
  </w:style>
  <w:style w:type="paragraph" w:customStyle="1" w:styleId="TxBr5p1">
    <w:name w:val="TxBr_5p1"/>
    <w:basedOn w:val="Normal"/>
    <w:rsid w:val="00571E48"/>
    <w:pPr>
      <w:tabs>
        <w:tab w:val="left" w:pos="204"/>
      </w:tabs>
      <w:autoSpaceDE w:val="0"/>
      <w:autoSpaceDN w:val="0"/>
      <w:adjustRightInd w:val="0"/>
      <w:spacing w:line="260" w:lineRule="atLeast"/>
      <w:jc w:val="both"/>
    </w:pPr>
  </w:style>
  <w:style w:type="paragraph" w:customStyle="1" w:styleId="TxBr6p1">
    <w:name w:val="TxBr_6p1"/>
    <w:basedOn w:val="Normal"/>
    <w:rsid w:val="00571E48"/>
    <w:pPr>
      <w:tabs>
        <w:tab w:val="left" w:pos="204"/>
      </w:tabs>
      <w:autoSpaceDE w:val="0"/>
      <w:autoSpaceDN w:val="0"/>
      <w:adjustRightInd w:val="0"/>
      <w:spacing w:line="260" w:lineRule="atLeast"/>
      <w:jc w:val="both"/>
    </w:pPr>
  </w:style>
  <w:style w:type="paragraph" w:customStyle="1" w:styleId="TxBr7p1">
    <w:name w:val="TxBr_7p1"/>
    <w:basedOn w:val="Normal"/>
    <w:rsid w:val="00571E48"/>
    <w:pPr>
      <w:tabs>
        <w:tab w:val="left" w:pos="204"/>
      </w:tabs>
      <w:autoSpaceDE w:val="0"/>
      <w:autoSpaceDN w:val="0"/>
      <w:adjustRightInd w:val="0"/>
      <w:spacing w:line="260" w:lineRule="atLeast"/>
      <w:jc w:val="both"/>
    </w:pPr>
  </w:style>
  <w:style w:type="paragraph" w:customStyle="1" w:styleId="TxBr7p2">
    <w:name w:val="TxBr_7p2"/>
    <w:basedOn w:val="Normal"/>
    <w:rsid w:val="00571E48"/>
    <w:pPr>
      <w:tabs>
        <w:tab w:val="left" w:pos="328"/>
      </w:tabs>
      <w:autoSpaceDE w:val="0"/>
      <w:autoSpaceDN w:val="0"/>
      <w:adjustRightInd w:val="0"/>
      <w:spacing w:line="260" w:lineRule="atLeast"/>
      <w:ind w:firstLine="329"/>
      <w:jc w:val="both"/>
    </w:pPr>
  </w:style>
  <w:style w:type="paragraph" w:customStyle="1" w:styleId="TxBr8p1">
    <w:name w:val="TxBr_8p1"/>
    <w:basedOn w:val="Normal"/>
    <w:rsid w:val="00571E48"/>
    <w:pPr>
      <w:tabs>
        <w:tab w:val="left" w:pos="345"/>
      </w:tabs>
      <w:autoSpaceDE w:val="0"/>
      <w:autoSpaceDN w:val="0"/>
      <w:adjustRightInd w:val="0"/>
      <w:spacing w:line="260" w:lineRule="atLeast"/>
      <w:ind w:firstLine="346"/>
      <w:jc w:val="both"/>
    </w:pPr>
  </w:style>
  <w:style w:type="paragraph" w:customStyle="1" w:styleId="TxBr9p1">
    <w:name w:val="TxBr_9p1"/>
    <w:basedOn w:val="Normal"/>
    <w:rsid w:val="00571E48"/>
    <w:pPr>
      <w:tabs>
        <w:tab w:val="left" w:pos="204"/>
      </w:tabs>
      <w:autoSpaceDE w:val="0"/>
      <w:autoSpaceDN w:val="0"/>
      <w:adjustRightInd w:val="0"/>
      <w:spacing w:line="260" w:lineRule="atLeast"/>
      <w:jc w:val="both"/>
    </w:pPr>
  </w:style>
  <w:style w:type="paragraph" w:customStyle="1" w:styleId="TxBr9p2">
    <w:name w:val="TxBr_9p2"/>
    <w:basedOn w:val="Normal"/>
    <w:rsid w:val="00571E48"/>
    <w:pPr>
      <w:tabs>
        <w:tab w:val="left" w:pos="351"/>
      </w:tabs>
      <w:autoSpaceDE w:val="0"/>
      <w:autoSpaceDN w:val="0"/>
      <w:adjustRightInd w:val="0"/>
      <w:spacing w:line="260" w:lineRule="atLeast"/>
      <w:ind w:firstLine="352"/>
      <w:jc w:val="both"/>
    </w:pPr>
  </w:style>
  <w:style w:type="paragraph" w:customStyle="1" w:styleId="TxBr10p2">
    <w:name w:val="TxBr_10p2"/>
    <w:basedOn w:val="Normal"/>
    <w:rsid w:val="00571E48"/>
    <w:pPr>
      <w:tabs>
        <w:tab w:val="left" w:pos="351"/>
      </w:tabs>
      <w:autoSpaceDE w:val="0"/>
      <w:autoSpaceDN w:val="0"/>
      <w:adjustRightInd w:val="0"/>
      <w:spacing w:line="260" w:lineRule="atLeast"/>
      <w:ind w:firstLine="352"/>
      <w:jc w:val="both"/>
    </w:pPr>
  </w:style>
  <w:style w:type="paragraph" w:customStyle="1" w:styleId="TxBr11p1">
    <w:name w:val="TxBr_11p1"/>
    <w:basedOn w:val="Normal"/>
    <w:rsid w:val="00571E48"/>
    <w:pPr>
      <w:tabs>
        <w:tab w:val="left" w:pos="204"/>
      </w:tabs>
      <w:autoSpaceDE w:val="0"/>
      <w:autoSpaceDN w:val="0"/>
      <w:adjustRightInd w:val="0"/>
      <w:spacing w:line="260" w:lineRule="atLeast"/>
      <w:jc w:val="both"/>
    </w:pPr>
  </w:style>
  <w:style w:type="paragraph" w:customStyle="1" w:styleId="TxBr11p2">
    <w:name w:val="TxBr_11p2"/>
    <w:basedOn w:val="Normal"/>
    <w:rsid w:val="00571E48"/>
    <w:pPr>
      <w:tabs>
        <w:tab w:val="left" w:pos="351"/>
      </w:tabs>
      <w:autoSpaceDE w:val="0"/>
      <w:autoSpaceDN w:val="0"/>
      <w:adjustRightInd w:val="0"/>
      <w:spacing w:line="260" w:lineRule="atLeast"/>
      <w:ind w:firstLine="352"/>
      <w:jc w:val="both"/>
    </w:pPr>
  </w:style>
  <w:style w:type="paragraph" w:customStyle="1" w:styleId="TxBr12p1">
    <w:name w:val="TxBr_12p1"/>
    <w:basedOn w:val="Normal"/>
    <w:rsid w:val="00571E48"/>
    <w:pPr>
      <w:tabs>
        <w:tab w:val="left" w:pos="204"/>
      </w:tabs>
      <w:autoSpaceDE w:val="0"/>
      <w:autoSpaceDN w:val="0"/>
      <w:adjustRightInd w:val="0"/>
      <w:spacing w:line="260" w:lineRule="atLeast"/>
      <w:jc w:val="both"/>
    </w:pPr>
  </w:style>
  <w:style w:type="paragraph" w:customStyle="1" w:styleId="TxBr13p1">
    <w:name w:val="TxBr_13p1"/>
    <w:basedOn w:val="Normal"/>
    <w:rsid w:val="00571E48"/>
    <w:pPr>
      <w:tabs>
        <w:tab w:val="left" w:pos="345"/>
      </w:tabs>
      <w:autoSpaceDE w:val="0"/>
      <w:autoSpaceDN w:val="0"/>
      <w:adjustRightInd w:val="0"/>
      <w:spacing w:line="260" w:lineRule="atLeast"/>
      <w:ind w:firstLine="346"/>
      <w:jc w:val="both"/>
    </w:pPr>
  </w:style>
  <w:style w:type="paragraph" w:customStyle="1" w:styleId="TxBr14p1">
    <w:name w:val="TxBr_14p1"/>
    <w:basedOn w:val="Normal"/>
    <w:rsid w:val="00571E48"/>
    <w:pPr>
      <w:tabs>
        <w:tab w:val="left" w:pos="204"/>
      </w:tabs>
      <w:autoSpaceDE w:val="0"/>
      <w:autoSpaceDN w:val="0"/>
      <w:adjustRightInd w:val="0"/>
      <w:spacing w:line="260" w:lineRule="atLeast"/>
      <w:jc w:val="both"/>
    </w:pPr>
  </w:style>
  <w:style w:type="paragraph" w:customStyle="1" w:styleId="TxBr14p2">
    <w:name w:val="TxBr_14p2"/>
    <w:basedOn w:val="Normal"/>
    <w:rsid w:val="00571E48"/>
    <w:pPr>
      <w:tabs>
        <w:tab w:val="left" w:pos="357"/>
      </w:tabs>
      <w:autoSpaceDE w:val="0"/>
      <w:autoSpaceDN w:val="0"/>
      <w:adjustRightInd w:val="0"/>
      <w:spacing w:line="260" w:lineRule="atLeast"/>
      <w:ind w:firstLine="358"/>
      <w:jc w:val="both"/>
    </w:pPr>
  </w:style>
  <w:style w:type="character" w:customStyle="1" w:styleId="BlockTitle2Char">
    <w:name w:val="Block Title2 Char"/>
    <w:basedOn w:val="DefaultParagraphFont"/>
    <w:rsid w:val="00571E48"/>
    <w:rPr>
      <w:rFonts w:ascii="Arial" w:hAnsi="Arial"/>
      <w:b/>
      <w:sz w:val="28"/>
      <w:lang w:val="en-US" w:eastAsia="en-US" w:bidi="ar-SA"/>
    </w:rPr>
  </w:style>
  <w:style w:type="character" w:customStyle="1" w:styleId="AAunderlining">
    <w:name w:val="AA underlining"/>
    <w:rsid w:val="00571E48"/>
    <w:rPr>
      <w:rFonts w:ascii="Arial" w:hAnsi="Arial" w:cs="Arial"/>
      <w:b/>
      <w:noProof w:val="0"/>
      <w:color w:val="000000"/>
      <w:u w:val="thick"/>
      <w:lang w:val="en-US" w:eastAsia="en-US" w:bidi="ar-SA"/>
    </w:rPr>
  </w:style>
  <w:style w:type="character" w:customStyle="1" w:styleId="articletext1">
    <w:name w:val="article_text1"/>
    <w:basedOn w:val="DefaultParagraphFont"/>
    <w:rsid w:val="00571E48"/>
    <w:rPr>
      <w:rFonts w:ascii="Arial" w:hAnsi="Arial" w:cs="Arial"/>
      <w:sz w:val="18"/>
      <w:szCs w:val="18"/>
    </w:rPr>
  </w:style>
  <w:style w:type="character" w:customStyle="1" w:styleId="ippcaptionblack">
    <w:name w:val="ippcaptionblack"/>
    <w:basedOn w:val="DefaultParagraphFont"/>
    <w:rsid w:val="00571E48"/>
  </w:style>
  <w:style w:type="character" w:customStyle="1" w:styleId="BlockTitleCharChar">
    <w:name w:val="Block Title Char Char"/>
    <w:basedOn w:val="DefaultParagraphFont"/>
    <w:rsid w:val="00571E48"/>
    <w:rPr>
      <w:rFonts w:ascii="Arial" w:hAnsi="Arial" w:cs="Arial"/>
      <w:b/>
      <w:bCs/>
      <w:kern w:val="32"/>
      <w:sz w:val="28"/>
      <w:szCs w:val="32"/>
      <w:lang w:val="en-US" w:eastAsia="en-US" w:bidi="ar-SA"/>
    </w:rPr>
  </w:style>
  <w:style w:type="character" w:customStyle="1" w:styleId="p">
    <w:name w:val="p"/>
    <w:basedOn w:val="DefaultParagraphFont"/>
    <w:rsid w:val="00571E48"/>
  </w:style>
  <w:style w:type="paragraph" w:customStyle="1" w:styleId="Pa4">
    <w:name w:val="Pa4"/>
    <w:basedOn w:val="Normal"/>
    <w:next w:val="Normal"/>
    <w:rsid w:val="00571E48"/>
    <w:pPr>
      <w:autoSpaceDE w:val="0"/>
      <w:autoSpaceDN w:val="0"/>
      <w:adjustRightInd w:val="0"/>
      <w:spacing w:line="1041" w:lineRule="atLeast"/>
    </w:pPr>
    <w:rPr>
      <w:rFonts w:ascii="Verdana" w:hAnsi="Verdana"/>
    </w:rPr>
  </w:style>
  <w:style w:type="character" w:customStyle="1" w:styleId="A9">
    <w:name w:val="A9"/>
    <w:uiPriority w:val="99"/>
    <w:rsid w:val="00571E48"/>
    <w:rPr>
      <w:rFonts w:ascii="Times New Roman" w:hAnsi="Times New Roman"/>
      <w:color w:val="000000"/>
      <w:sz w:val="14"/>
      <w:szCs w:val="14"/>
    </w:rPr>
  </w:style>
  <w:style w:type="paragraph" w:customStyle="1" w:styleId="tag10">
    <w:name w:val="tag 1"/>
    <w:basedOn w:val="Normal"/>
    <w:rsid w:val="00571E48"/>
    <w:rPr>
      <w:b/>
      <w:szCs w:val="20"/>
    </w:rPr>
  </w:style>
  <w:style w:type="paragraph" w:customStyle="1" w:styleId="CardsFont12ptCharCharCharCharCharCharCharCharChar">
    <w:name w:val="Cards + Font: 12 pt Char Char Char Char Char Char Char Char Char"/>
    <w:basedOn w:val="Cards"/>
    <w:rsid w:val="00571E48"/>
    <w:pPr>
      <w:autoSpaceDE w:val="0"/>
      <w:autoSpaceDN w:val="0"/>
      <w:adjustRightInd w:val="0"/>
      <w:spacing w:after="0" w:line="240" w:lineRule="auto"/>
      <w:ind w:left="432" w:right="432"/>
      <w:jc w:val="both"/>
    </w:pPr>
    <w:rPr>
      <w:rFonts w:eastAsiaTheme="minorHAnsi"/>
      <w:sz w:val="24"/>
      <w:u w:val="thick"/>
    </w:rPr>
  </w:style>
  <w:style w:type="paragraph" w:customStyle="1" w:styleId="StyleCards12ptThickunderline">
    <w:name w:val="Style Cards + 12 pt Thick underline"/>
    <w:basedOn w:val="Cards"/>
    <w:rsid w:val="00571E48"/>
    <w:pPr>
      <w:autoSpaceDE w:val="0"/>
      <w:autoSpaceDN w:val="0"/>
      <w:adjustRightInd w:val="0"/>
      <w:spacing w:after="0" w:line="240" w:lineRule="auto"/>
      <w:ind w:left="432" w:right="432"/>
      <w:jc w:val="both"/>
    </w:pPr>
    <w:rPr>
      <w:rFonts w:eastAsiaTheme="minorHAnsi"/>
      <w:sz w:val="24"/>
      <w:szCs w:val="20"/>
      <w:u w:val="thick"/>
    </w:rPr>
  </w:style>
  <w:style w:type="character" w:customStyle="1" w:styleId="textboldChar">
    <w:name w:val="text bold Char"/>
    <w:basedOn w:val="DefaultParagraphFont"/>
    <w:rsid w:val="00571E48"/>
    <w:rPr>
      <w:b/>
      <w:sz w:val="24"/>
      <w:szCs w:val="24"/>
      <w:u w:val="thick"/>
      <w:lang w:val="en-US" w:eastAsia="en-US" w:bidi="ar-SA"/>
    </w:rPr>
  </w:style>
  <w:style w:type="character" w:customStyle="1" w:styleId="size2arialtext1">
    <w:name w:val="size2arialtext1"/>
    <w:basedOn w:val="DefaultParagraphFont"/>
    <w:rsid w:val="00571E48"/>
    <w:rPr>
      <w:rFonts w:ascii="Arial" w:hAnsi="Arial" w:cs="Arial" w:hint="default"/>
      <w:i w:val="0"/>
      <w:iCs w:val="0"/>
      <w:strike w:val="0"/>
      <w:dstrike w:val="0"/>
      <w:color w:val="000000"/>
      <w:sz w:val="24"/>
      <w:szCs w:val="24"/>
      <w:u w:val="none"/>
      <w:effect w:val="none"/>
    </w:rPr>
  </w:style>
  <w:style w:type="character" w:customStyle="1" w:styleId="articletitle1">
    <w:name w:val="articletitle1"/>
    <w:basedOn w:val="DefaultParagraphFont"/>
    <w:rsid w:val="00571E48"/>
    <w:rPr>
      <w:rFonts w:ascii="Arial" w:hAnsi="Arial" w:cs="Arial" w:hint="default"/>
      <w:b/>
      <w:bCs/>
      <w:color w:val="000000"/>
      <w:sz w:val="36"/>
      <w:szCs w:val="36"/>
    </w:rPr>
  </w:style>
  <w:style w:type="character" w:customStyle="1" w:styleId="TagsChar3">
    <w:name w:val="Tags Char3"/>
    <w:basedOn w:val="DefaultParagraphFont"/>
    <w:rsid w:val="00571E48"/>
    <w:rPr>
      <w:b/>
      <w:sz w:val="24"/>
      <w:lang w:val="en-US" w:eastAsia="en-US" w:bidi="ar-SA"/>
    </w:rPr>
  </w:style>
  <w:style w:type="character" w:customStyle="1" w:styleId="StyleCards12ptThickunderlineChar3">
    <w:name w:val="Style Cards + 12 pt Thick underline Char3"/>
    <w:basedOn w:val="DefaultParagraphFont"/>
    <w:rsid w:val="00571E48"/>
    <w:rPr>
      <w:sz w:val="24"/>
      <w:szCs w:val="24"/>
      <w:u w:val="thick"/>
      <w:lang w:val="en-US" w:eastAsia="en-US" w:bidi="ar-SA"/>
    </w:rPr>
  </w:style>
  <w:style w:type="paragraph" w:customStyle="1" w:styleId="StyleCites10pt">
    <w:name w:val="Style Cites + 10 pt"/>
    <w:rsid w:val="00571E48"/>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basedOn w:val="CitesChar1"/>
    <w:rsid w:val="00571E48"/>
    <w:rPr>
      <w:rFonts w:eastAsia="SimSun"/>
      <w:b/>
      <w:bCs/>
      <w:noProof w:val="0"/>
      <w:szCs w:val="24"/>
      <w:lang w:val="en-US" w:eastAsia="zh-CN" w:bidi="ar-SA"/>
    </w:rPr>
  </w:style>
  <w:style w:type="paragraph" w:customStyle="1" w:styleId="StyleCites12pt">
    <w:name w:val="Style Cites + 12 pt"/>
    <w:basedOn w:val="Cites"/>
    <w:rsid w:val="00571E48"/>
    <w:pPr>
      <w:autoSpaceDE w:val="0"/>
      <w:autoSpaceDN w:val="0"/>
      <w:adjustRightInd w:val="0"/>
      <w:outlineLvl w:val="2"/>
    </w:pPr>
    <w:rPr>
      <w:rFonts w:eastAsiaTheme="minorHAnsi" w:cs="Calibri"/>
      <w:szCs w:val="20"/>
    </w:rPr>
  </w:style>
  <w:style w:type="character" w:customStyle="1" w:styleId="CardsCharCharChar">
    <w:name w:val="Cards Char Char Char"/>
    <w:basedOn w:val="DefaultParagraphFont"/>
    <w:rsid w:val="00571E48"/>
    <w:rPr>
      <w:lang w:val="en-US" w:eastAsia="en-US" w:bidi="ar-SA"/>
    </w:rPr>
  </w:style>
  <w:style w:type="character" w:customStyle="1" w:styleId="CardsFont12ptCharCharCharCharChar">
    <w:name w:val="Cards + Font: 12 pt Char Char Char Char Char"/>
    <w:basedOn w:val="DefaultParagraphFont"/>
    <w:rsid w:val="00571E48"/>
    <w:rPr>
      <w:sz w:val="24"/>
      <w:szCs w:val="24"/>
      <w:u w:val="thick"/>
      <w:lang w:val="en-US" w:eastAsia="en-US" w:bidi="ar-SA"/>
    </w:rPr>
  </w:style>
  <w:style w:type="character" w:customStyle="1" w:styleId="standardcontent1">
    <w:name w:val="standardcontent1"/>
    <w:basedOn w:val="DefaultParagraphFont"/>
    <w:rsid w:val="00571E48"/>
    <w:rPr>
      <w:rFonts w:ascii="Arial" w:hAnsi="Arial" w:cs="Arial" w:hint="default"/>
      <w:strike w:val="0"/>
      <w:dstrike w:val="0"/>
      <w:sz w:val="24"/>
      <w:szCs w:val="24"/>
      <w:u w:val="none"/>
      <w:effect w:val="none"/>
    </w:rPr>
  </w:style>
  <w:style w:type="character" w:customStyle="1" w:styleId="charchar10">
    <w:name w:val="charchar1"/>
    <w:basedOn w:val="DefaultParagraphFont"/>
    <w:rsid w:val="00571E48"/>
  </w:style>
  <w:style w:type="character" w:customStyle="1" w:styleId="hidden">
    <w:name w:val="hidden"/>
    <w:basedOn w:val="DefaultParagraphFont"/>
    <w:rsid w:val="00571E48"/>
  </w:style>
  <w:style w:type="character" w:customStyle="1" w:styleId="underlineevidencetextCharChar">
    <w:name w:val="underline evidence text Char Char"/>
    <w:basedOn w:val="DefaultParagraphFont"/>
    <w:rsid w:val="00571E48"/>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571E48"/>
    <w:pPr>
      <w:ind w:left="1728" w:right="1008"/>
    </w:pPr>
    <w:rPr>
      <w:sz w:val="18"/>
      <w:u w:val="single"/>
    </w:rPr>
  </w:style>
  <w:style w:type="character" w:customStyle="1" w:styleId="clsarial12">
    <w:name w:val="clsarial_12"/>
    <w:basedOn w:val="DefaultParagraphFont"/>
    <w:rsid w:val="00571E48"/>
  </w:style>
  <w:style w:type="paragraph" w:customStyle="1" w:styleId="PageHeading">
    <w:name w:val="PageHeading"/>
    <w:basedOn w:val="Normal"/>
    <w:autoRedefine/>
    <w:rsid w:val="00571E48"/>
    <w:pPr>
      <w:jc w:val="center"/>
      <w:outlineLvl w:val="0"/>
    </w:pPr>
    <w:rPr>
      <w:b/>
      <w:sz w:val="32"/>
      <w:szCs w:val="32"/>
      <w:u w:val="single"/>
    </w:rPr>
  </w:style>
  <w:style w:type="paragraph" w:customStyle="1" w:styleId="Cite1HeavyCardSizeUp">
    <w:name w:val="Cite1||HeavyCardSizeUp"/>
    <w:basedOn w:val="Normal"/>
    <w:rsid w:val="00571E48"/>
    <w:rPr>
      <w:b/>
      <w:u w:val="single"/>
    </w:rPr>
  </w:style>
  <w:style w:type="paragraph" w:customStyle="1" w:styleId="NormalText3">
    <w:name w:val="NormalText"/>
    <w:basedOn w:val="Normal"/>
    <w:rsid w:val="00571E48"/>
  </w:style>
  <w:style w:type="character" w:customStyle="1" w:styleId="CardUpSizeChar">
    <w:name w:val="CardUpSize Char"/>
    <w:basedOn w:val="DefaultParagraphFont"/>
    <w:rsid w:val="00571E48"/>
    <w:rPr>
      <w:sz w:val="24"/>
      <w:szCs w:val="24"/>
      <w:u w:val="single"/>
      <w:lang w:val="en-US" w:eastAsia="en-US" w:bidi="ar-SA"/>
    </w:rPr>
  </w:style>
  <w:style w:type="character" w:customStyle="1" w:styleId="Cite1HeavyCardSizeUpChar">
    <w:name w:val="Cite1||HeavyCardSizeUp Char"/>
    <w:basedOn w:val="DefaultParagraphFont"/>
    <w:rsid w:val="00571E48"/>
    <w:rPr>
      <w:b/>
      <w:sz w:val="24"/>
      <w:szCs w:val="24"/>
      <w:u w:val="single"/>
      <w:lang w:val="en-US" w:eastAsia="en-US" w:bidi="ar-SA"/>
    </w:rPr>
  </w:style>
  <w:style w:type="character" w:customStyle="1" w:styleId="end">
    <w:name w:val="end"/>
    <w:basedOn w:val="DefaultParagraphFont"/>
    <w:rsid w:val="00571E48"/>
  </w:style>
  <w:style w:type="character" w:customStyle="1" w:styleId="Reallysmall0">
    <w:name w:val="Reallysmall"/>
    <w:basedOn w:val="DefaultParagraphFont"/>
    <w:rsid w:val="00571E48"/>
    <w:rPr>
      <w:sz w:val="12"/>
    </w:rPr>
  </w:style>
  <w:style w:type="character" w:customStyle="1" w:styleId="HotRouteCharChar">
    <w:name w:val="Hot Route Char Char"/>
    <w:basedOn w:val="DefaultParagraphFont"/>
    <w:rsid w:val="00571E48"/>
    <w:rPr>
      <w:szCs w:val="24"/>
    </w:rPr>
  </w:style>
  <w:style w:type="character" w:customStyle="1" w:styleId="StyleUnderlineCharChar">
    <w:name w:val="Style Underline Char Char"/>
    <w:basedOn w:val="DefaultParagraphFont"/>
    <w:rsid w:val="00571E48"/>
    <w:rPr>
      <w:u w:val="single"/>
      <w:lang w:val="en-US" w:eastAsia="en-US" w:bidi="ar-SA"/>
    </w:rPr>
  </w:style>
  <w:style w:type="character" w:customStyle="1" w:styleId="Style12ptBoldUnderline">
    <w:name w:val="Style 12 pt Bold Underline"/>
    <w:basedOn w:val="DefaultParagraphFont"/>
    <w:rsid w:val="00571E48"/>
    <w:rPr>
      <w:bCs/>
      <w:sz w:val="20"/>
      <w:u w:val="single"/>
    </w:rPr>
  </w:style>
  <w:style w:type="character" w:customStyle="1" w:styleId="StyleArial12ptBoldItalic">
    <w:name w:val="Style Arial 12 pt Bold Italic"/>
    <w:basedOn w:val="DefaultParagraphFont"/>
    <w:rsid w:val="00571E48"/>
    <w:rPr>
      <w:rFonts w:ascii="Times New Roman" w:hAnsi="Times New Roman"/>
      <w:b/>
      <w:bCs/>
      <w:iCs/>
      <w:sz w:val="24"/>
    </w:rPr>
  </w:style>
  <w:style w:type="paragraph" w:customStyle="1" w:styleId="Smalllouietext">
    <w:name w:val="Small louie text"/>
    <w:basedOn w:val="Normal"/>
    <w:autoRedefine/>
    <w:rsid w:val="00571E48"/>
  </w:style>
  <w:style w:type="paragraph" w:customStyle="1" w:styleId="sdate">
    <w:name w:val="sdate"/>
    <w:basedOn w:val="Normal"/>
    <w:rsid w:val="00571E48"/>
    <w:pPr>
      <w:spacing w:before="100" w:beforeAutospacing="1" w:after="100" w:afterAutospacing="1"/>
    </w:pPr>
  </w:style>
  <w:style w:type="character" w:customStyle="1" w:styleId="Heading3FoldoverCharChar">
    <w:name w:val="Heading 3 Foldover Char Char"/>
    <w:basedOn w:val="DefaultParagraphFont"/>
    <w:rsid w:val="00571E48"/>
    <w:rPr>
      <w:rFonts w:cs="Arial"/>
      <w:b/>
      <w:bCs/>
      <w:sz w:val="40"/>
      <w:szCs w:val="26"/>
      <w:lang w:val="en-US" w:eastAsia="en-US" w:bidi="ar-SA"/>
    </w:rPr>
  </w:style>
  <w:style w:type="character" w:customStyle="1" w:styleId="verdana1">
    <w:name w:val="verdana1"/>
    <w:basedOn w:val="DefaultParagraphFont"/>
    <w:rsid w:val="00571E48"/>
    <w:rPr>
      <w:rFonts w:ascii="Verdana" w:hAnsi="Verdana" w:hint="default"/>
    </w:rPr>
  </w:style>
  <w:style w:type="character" w:customStyle="1" w:styleId="bullet-text">
    <w:name w:val="bullet-text"/>
    <w:rsid w:val="00571E48"/>
  </w:style>
  <w:style w:type="character" w:customStyle="1" w:styleId="attrib">
    <w:name w:val="attrib"/>
    <w:rsid w:val="00571E48"/>
  </w:style>
  <w:style w:type="character" w:customStyle="1" w:styleId="searchtermbold1">
    <w:name w:val="searchtermbold1"/>
    <w:rsid w:val="00571E48"/>
    <w:rPr>
      <w:b/>
      <w:bCs/>
      <w:sz w:val="17"/>
      <w:szCs w:val="17"/>
    </w:rPr>
  </w:style>
  <w:style w:type="character" w:customStyle="1" w:styleId="spanstyle1">
    <w:name w:val="spanstyle1"/>
    <w:rsid w:val="00571E48"/>
    <w:rPr>
      <w:b w:val="0"/>
      <w:bCs w:val="0"/>
      <w:sz w:val="17"/>
      <w:szCs w:val="17"/>
    </w:rPr>
  </w:style>
  <w:style w:type="character" w:customStyle="1" w:styleId="crosslinkpopup1">
    <w:name w:val="crosslinkpopup1"/>
    <w:rsid w:val="00571E48"/>
    <w:rPr>
      <w:vanish/>
      <w:webHidden w:val="0"/>
      <w:bdr w:val="single" w:sz="12" w:space="0" w:color="666666" w:frame="1"/>
      <w:shd w:val="clear" w:color="auto" w:fill="FFFFFF"/>
      <w:specVanish w:val="0"/>
    </w:rPr>
  </w:style>
  <w:style w:type="character" w:customStyle="1" w:styleId="crosslinkpopup2">
    <w:name w:val="crosslinkpopup2"/>
    <w:rsid w:val="00571E48"/>
    <w:rPr>
      <w:vanish/>
      <w:webHidden w:val="0"/>
      <w:bdr w:val="single" w:sz="12" w:space="0" w:color="666666" w:frame="1"/>
      <w:shd w:val="clear" w:color="auto" w:fill="FFFFFF"/>
      <w:specVanish w:val="0"/>
    </w:rPr>
  </w:style>
  <w:style w:type="paragraph" w:customStyle="1" w:styleId="speechnumber">
    <w:name w:val="speechnumber"/>
    <w:basedOn w:val="Normal"/>
    <w:rsid w:val="00571E48"/>
    <w:pPr>
      <w:spacing w:before="100" w:beforeAutospacing="1" w:after="100" w:afterAutospacing="1"/>
    </w:pPr>
    <w:rPr>
      <w:lang w:val="tr-TR" w:eastAsia="tr-TR"/>
    </w:rPr>
  </w:style>
  <w:style w:type="character" w:customStyle="1" w:styleId="printpdf">
    <w:name w:val="print_pdf"/>
    <w:rsid w:val="00571E48"/>
  </w:style>
  <w:style w:type="character" w:customStyle="1" w:styleId="custom-facebook-button">
    <w:name w:val="custom-facebook-button"/>
    <w:rsid w:val="00571E48"/>
  </w:style>
  <w:style w:type="character" w:customStyle="1" w:styleId="custom-twitter-button">
    <w:name w:val="custom-twitter-button"/>
    <w:rsid w:val="00571E48"/>
  </w:style>
  <w:style w:type="character" w:customStyle="1" w:styleId="support">
    <w:name w:val="support"/>
    <w:basedOn w:val="DefaultParagraphFont"/>
    <w:rsid w:val="00571E48"/>
  </w:style>
  <w:style w:type="character" w:customStyle="1" w:styleId="cardCharCharChar1">
    <w:name w:val="card Char Char Char1"/>
    <w:basedOn w:val="DefaultParagraphFont"/>
    <w:rsid w:val="00571E48"/>
    <w:rPr>
      <w:szCs w:val="24"/>
    </w:rPr>
  </w:style>
  <w:style w:type="character" w:customStyle="1" w:styleId="3textChar">
    <w:name w:val="3text Char"/>
    <w:basedOn w:val="DefaultParagraphFont"/>
    <w:link w:val="3text"/>
    <w:rsid w:val="00571E48"/>
    <w:rPr>
      <w:rFonts w:ascii="Cambria" w:hAnsi="Cambria" w:cs="Calibri"/>
    </w:rPr>
  </w:style>
  <w:style w:type="character" w:customStyle="1" w:styleId="FontStyle67">
    <w:name w:val="Font Style67"/>
    <w:uiPriority w:val="99"/>
    <w:rsid w:val="00571E48"/>
    <w:rPr>
      <w:rFonts w:ascii="Garamond" w:hAnsi="Garamond" w:cs="Garamond"/>
      <w:b/>
      <w:bCs/>
      <w:spacing w:val="10"/>
      <w:sz w:val="14"/>
      <w:szCs w:val="14"/>
    </w:rPr>
  </w:style>
  <w:style w:type="character" w:customStyle="1" w:styleId="Hyperlink13">
    <w:name w:val="Hyperlink13"/>
    <w:basedOn w:val="DefaultParagraphFont"/>
    <w:rsid w:val="00571E48"/>
    <w:rPr>
      <w:b w:val="0"/>
      <w:bCs w:val="0"/>
      <w:strike w:val="0"/>
      <w:dstrike w:val="0"/>
      <w:color w:val="008000"/>
      <w:sz w:val="20"/>
      <w:szCs w:val="20"/>
      <w:u w:val="none"/>
      <w:effect w:val="none"/>
    </w:rPr>
  </w:style>
  <w:style w:type="character" w:customStyle="1" w:styleId="link-external">
    <w:name w:val="link-external"/>
    <w:basedOn w:val="DefaultParagraphFont"/>
    <w:rsid w:val="00571E48"/>
  </w:style>
  <w:style w:type="character" w:customStyle="1" w:styleId="Header2Char">
    <w:name w:val="Header2 Char"/>
    <w:basedOn w:val="Heading2Char2"/>
    <w:rsid w:val="00571E48"/>
    <w:rPr>
      <w:b/>
      <w:caps/>
      <w:szCs w:val="24"/>
      <w:lang w:val="en-US" w:eastAsia="en-US" w:bidi="ar-SA"/>
    </w:rPr>
  </w:style>
  <w:style w:type="character" w:customStyle="1" w:styleId="StyleBoldText12pt10ptNotBoldKernat16pt">
    <w:name w:val="Style Bold Text 12 pt + 10 pt Not Bold Kern at 16 pt"/>
    <w:basedOn w:val="DefaultParagraphFont"/>
    <w:rsid w:val="00571E4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har3">
    <w:name w:val="Char3"/>
    <w:basedOn w:val="DefaultParagraphFont"/>
    <w:rsid w:val="00571E48"/>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571E48"/>
    <w:rPr>
      <w:sz w:val="24"/>
      <w:szCs w:val="24"/>
      <w:u w:val="thick"/>
      <w:lang w:val="en-US" w:eastAsia="en-US" w:bidi="ar-SA"/>
    </w:rPr>
  </w:style>
  <w:style w:type="character" w:customStyle="1" w:styleId="TagsChar4">
    <w:name w:val="Tags Char4"/>
    <w:basedOn w:val="DefaultParagraphFont"/>
    <w:rsid w:val="00571E48"/>
    <w:rPr>
      <w:b/>
      <w:lang w:val="en-US" w:eastAsia="en-US" w:bidi="ar-SA"/>
    </w:rPr>
  </w:style>
  <w:style w:type="character" w:customStyle="1" w:styleId="StyleStyle7pt8pt">
    <w:name w:val="Style Style 7 pt + 8 pt"/>
    <w:basedOn w:val="DefaultParagraphFont"/>
    <w:rsid w:val="00571E48"/>
    <w:rPr>
      <w:sz w:val="16"/>
    </w:rPr>
  </w:style>
  <w:style w:type="character" w:customStyle="1" w:styleId="StyleStyleThickunderlineBold">
    <w:name w:val="Style Style Thick underline + Bold"/>
    <w:basedOn w:val="DefaultParagraphFont"/>
    <w:rsid w:val="00571E48"/>
    <w:rPr>
      <w:b/>
      <w:bCs/>
      <w:u w:val="thick"/>
    </w:rPr>
  </w:style>
  <w:style w:type="character" w:customStyle="1" w:styleId="underlinecharchar4">
    <w:name w:val="underlinecharchar"/>
    <w:basedOn w:val="DefaultParagraphFont"/>
    <w:rsid w:val="00571E48"/>
  </w:style>
  <w:style w:type="paragraph" w:customStyle="1" w:styleId="unread">
    <w:name w:val="unread"/>
    <w:basedOn w:val="Normal"/>
    <w:rsid w:val="00571E48"/>
  </w:style>
  <w:style w:type="character" w:customStyle="1" w:styleId="unreadChar">
    <w:name w:val="unread Char"/>
    <w:basedOn w:val="DefaultParagraphFont"/>
    <w:rsid w:val="00571E48"/>
    <w:rPr>
      <w:szCs w:val="24"/>
    </w:rPr>
  </w:style>
  <w:style w:type="character" w:customStyle="1" w:styleId="FontStyle32">
    <w:name w:val="Font Style32"/>
    <w:basedOn w:val="DefaultParagraphFont"/>
    <w:rsid w:val="00571E48"/>
    <w:rPr>
      <w:rFonts w:ascii="Times New Roman" w:hAnsi="Times New Roman" w:cs="Times New Roman"/>
      <w:b/>
      <w:bCs/>
      <w:sz w:val="20"/>
      <w:szCs w:val="20"/>
    </w:rPr>
  </w:style>
  <w:style w:type="character" w:customStyle="1" w:styleId="FontStyle31">
    <w:name w:val="Font Style31"/>
    <w:basedOn w:val="DefaultParagraphFont"/>
    <w:rsid w:val="00571E48"/>
    <w:rPr>
      <w:rFonts w:ascii="Times New Roman" w:hAnsi="Times New Roman" w:cs="Times New Roman"/>
      <w:smallCaps/>
      <w:sz w:val="12"/>
      <w:szCs w:val="12"/>
    </w:rPr>
  </w:style>
  <w:style w:type="character" w:customStyle="1" w:styleId="FontStyle40">
    <w:name w:val="Font Style40"/>
    <w:basedOn w:val="DefaultParagraphFont"/>
    <w:rsid w:val="00571E48"/>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571E48"/>
    <w:rPr>
      <w:rFonts w:ascii="Franklin Gothic Medium Cond" w:hAnsi="Franklin Gothic Medium Cond" w:cs="Franklin Gothic Medium Cond"/>
      <w:sz w:val="12"/>
      <w:szCs w:val="12"/>
    </w:rPr>
  </w:style>
  <w:style w:type="character" w:customStyle="1" w:styleId="heading3char0">
    <w:name w:val="heading3char"/>
    <w:basedOn w:val="DefaultParagraphFont"/>
    <w:rsid w:val="00571E48"/>
  </w:style>
  <w:style w:type="character" w:customStyle="1" w:styleId="TitlesChar">
    <w:name w:val="Titles Char"/>
    <w:basedOn w:val="DefaultParagraphFont"/>
    <w:rsid w:val="00571E48"/>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571E48"/>
    <w:pPr>
      <w:spacing w:before="0"/>
    </w:pPr>
    <w:rPr>
      <w:sz w:val="22"/>
      <w:szCs w:val="22"/>
    </w:rPr>
  </w:style>
  <w:style w:type="character" w:customStyle="1" w:styleId="CiteChar1CharCharCharCharCharCharCharCharCharCharCharChar">
    <w:name w:val="Cite Char1 Char Char Char Char Char Char Char Char Char Char Char Char"/>
    <w:basedOn w:val="DefaultParagraphFont"/>
    <w:rsid w:val="00571E48"/>
    <w:rPr>
      <w:b/>
      <w:sz w:val="22"/>
      <w:szCs w:val="26"/>
      <w:u w:val="single"/>
    </w:rPr>
  </w:style>
  <w:style w:type="paragraph" w:customStyle="1" w:styleId="CiteExtrasChar1CharCharCharCharCharCharCharCharCharChar">
    <w:name w:val="Cite Extras Char1 Char Char Char Char Char Char Char Char Char Char"/>
    <w:basedOn w:val="Heading4"/>
    <w:rsid w:val="00571E48"/>
    <w:pPr>
      <w:spacing w:before="0" w:after="120"/>
    </w:pPr>
    <w:rPr>
      <w:b w:val="0"/>
      <w:sz w:val="16"/>
    </w:rPr>
  </w:style>
  <w:style w:type="character" w:customStyle="1" w:styleId="CiteExtrasChar1CharCharCharCharCharCharCharCharCharCharChar">
    <w:name w:val="Cite Extras Char1 Char Char Char Char Char Char Char Char Char Char Char"/>
    <w:basedOn w:val="DefaultParagraphFont"/>
    <w:rsid w:val="00571E48"/>
    <w:rPr>
      <w:sz w:val="16"/>
      <w:szCs w:val="28"/>
    </w:rPr>
  </w:style>
  <w:style w:type="character" w:customStyle="1" w:styleId="debate-underlinedchar">
    <w:name w:val="debate-underlinedchar"/>
    <w:basedOn w:val="DefaultParagraphFont"/>
    <w:rsid w:val="00571E48"/>
  </w:style>
  <w:style w:type="character" w:customStyle="1" w:styleId="QuoteChar1">
    <w:name w:val="Quote Char1"/>
    <w:basedOn w:val="DefaultParagraphFont"/>
    <w:uiPriority w:val="29"/>
    <w:rsid w:val="00571E48"/>
    <w:rPr>
      <w:rFonts w:eastAsia="Calibri"/>
      <w:iCs/>
      <w:szCs w:val="22"/>
    </w:rPr>
  </w:style>
  <w:style w:type="character" w:customStyle="1" w:styleId="time-date">
    <w:name w:val="time-date"/>
    <w:basedOn w:val="DefaultParagraphFont"/>
    <w:rsid w:val="00571E48"/>
  </w:style>
  <w:style w:type="character" w:customStyle="1" w:styleId="SmallFont5pt">
    <w:name w:val="Small Font (5 pt)"/>
    <w:basedOn w:val="DefaultParagraphFont"/>
    <w:rsid w:val="00571E48"/>
    <w:rPr>
      <w:sz w:val="10"/>
    </w:rPr>
  </w:style>
  <w:style w:type="character" w:customStyle="1" w:styleId="ecverdana">
    <w:name w:val="ec_verdana"/>
    <w:basedOn w:val="DefaultParagraphFont"/>
    <w:rsid w:val="00571E48"/>
  </w:style>
  <w:style w:type="character" w:customStyle="1" w:styleId="ecssl0">
    <w:name w:val="ec_ss_l0"/>
    <w:basedOn w:val="DefaultParagraphFont"/>
    <w:rsid w:val="00571E48"/>
  </w:style>
  <w:style w:type="character" w:customStyle="1" w:styleId="echit">
    <w:name w:val="ec_hit"/>
    <w:basedOn w:val="DefaultParagraphFont"/>
    <w:rsid w:val="00571E48"/>
  </w:style>
  <w:style w:type="character" w:customStyle="1" w:styleId="bodyblack">
    <w:name w:val="bodyblack"/>
    <w:basedOn w:val="DefaultParagraphFont"/>
    <w:rsid w:val="00571E48"/>
  </w:style>
  <w:style w:type="character" w:customStyle="1" w:styleId="BlockTitle2Char1">
    <w:name w:val="Block Title2 Char1"/>
    <w:basedOn w:val="DefaultParagraphFont"/>
    <w:rsid w:val="00571E48"/>
    <w:rPr>
      <w:rFonts w:ascii="Arial" w:hAnsi="Arial"/>
      <w:b/>
      <w:sz w:val="28"/>
      <w:lang w:val="en-US" w:eastAsia="en-US" w:bidi="ar-SA"/>
    </w:rPr>
  </w:style>
  <w:style w:type="paragraph" w:customStyle="1" w:styleId="BreifTitle">
    <w:name w:val="Breif Title"/>
    <w:basedOn w:val="Normal"/>
    <w:rsid w:val="00571E48"/>
    <w:pPr>
      <w:widowControl w:val="0"/>
      <w:autoSpaceDE w:val="0"/>
      <w:autoSpaceDN w:val="0"/>
      <w:adjustRightInd w:val="0"/>
      <w:jc w:val="center"/>
      <w:outlineLvl w:val="0"/>
    </w:pPr>
    <w:rPr>
      <w:b/>
      <w:caps/>
      <w:u w:val="single"/>
    </w:rPr>
  </w:style>
  <w:style w:type="character" w:customStyle="1" w:styleId="searchterm2">
    <w:name w:val="searchterm2"/>
    <w:basedOn w:val="DefaultParagraphFont"/>
    <w:rsid w:val="00571E48"/>
  </w:style>
  <w:style w:type="character" w:customStyle="1" w:styleId="searchterm1">
    <w:name w:val="searchterm1"/>
    <w:basedOn w:val="DefaultParagraphFont"/>
    <w:rsid w:val="00571E48"/>
  </w:style>
  <w:style w:type="paragraph" w:customStyle="1" w:styleId="last">
    <w:name w:val="last"/>
    <w:basedOn w:val="Normal"/>
    <w:rsid w:val="00571E48"/>
    <w:pPr>
      <w:spacing w:before="100" w:beforeAutospacing="1" w:after="100" w:afterAutospacing="1"/>
    </w:pPr>
  </w:style>
  <w:style w:type="character" w:customStyle="1" w:styleId="blogbody">
    <w:name w:val="blogbody"/>
    <w:basedOn w:val="DefaultParagraphFont"/>
    <w:rsid w:val="00571E48"/>
  </w:style>
  <w:style w:type="character" w:customStyle="1" w:styleId="yschurl">
    <w:name w:val="yschurl"/>
    <w:basedOn w:val="DefaultParagraphFont"/>
    <w:rsid w:val="00571E48"/>
  </w:style>
  <w:style w:type="character" w:customStyle="1" w:styleId="BreifTitleChar">
    <w:name w:val="Breif Title Char"/>
    <w:basedOn w:val="DefaultParagraphFont"/>
    <w:rsid w:val="00571E48"/>
    <w:rPr>
      <w:b/>
      <w:caps/>
      <w:sz w:val="24"/>
      <w:szCs w:val="24"/>
      <w:u w:val="single"/>
      <w:lang w:val="en-US" w:eastAsia="en-US" w:bidi="ar-SA"/>
    </w:rPr>
  </w:style>
  <w:style w:type="character" w:customStyle="1" w:styleId="evhighlight">
    <w:name w:val="ev highlight"/>
    <w:basedOn w:val="DefaultParagraphFont"/>
    <w:rsid w:val="00571E48"/>
    <w:rPr>
      <w:b/>
      <w:color w:val="FF6600"/>
      <w:u w:val="single"/>
    </w:rPr>
  </w:style>
  <w:style w:type="paragraph" w:customStyle="1" w:styleId="feedback">
    <w:name w:val="feedback"/>
    <w:basedOn w:val="Normal"/>
    <w:rsid w:val="00571E48"/>
    <w:pPr>
      <w:spacing w:after="200" w:line="276" w:lineRule="auto"/>
      <w:ind w:left="720" w:hanging="360"/>
    </w:pPr>
    <w:rPr>
      <w:lang w:bidi="en-US"/>
    </w:rPr>
  </w:style>
  <w:style w:type="paragraph" w:customStyle="1" w:styleId="cardtextemphasis">
    <w:name w:val="card text emphasis"/>
    <w:basedOn w:val="UnderlinedCardText"/>
    <w:link w:val="cardtextemphasisChar"/>
    <w:qFormat/>
    <w:rsid w:val="00571E48"/>
    <w:pPr>
      <w:spacing w:after="0"/>
      <w:contextualSpacing w:val="0"/>
    </w:pPr>
    <w:rPr>
      <w:rFonts w:ascii="Garamond" w:hAnsi="Garamond"/>
    </w:rPr>
  </w:style>
  <w:style w:type="character" w:customStyle="1" w:styleId="msgcontent">
    <w:name w:val="msgcontent"/>
    <w:basedOn w:val="DefaultParagraphFont"/>
    <w:rsid w:val="00571E48"/>
  </w:style>
  <w:style w:type="character" w:customStyle="1" w:styleId="title11">
    <w:name w:val="title_11"/>
    <w:basedOn w:val="DefaultParagraphFont"/>
    <w:rsid w:val="00571E48"/>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571E48"/>
    <w:rPr>
      <w:color w:val="000000"/>
      <w:sz w:val="18"/>
      <w:szCs w:val="24"/>
      <w:lang w:val="en-US" w:eastAsia="en-US" w:bidi="ar-SA"/>
    </w:rPr>
  </w:style>
  <w:style w:type="character" w:customStyle="1" w:styleId="noidunggioithieu">
    <w:name w:val="noidung_gioithieu"/>
    <w:basedOn w:val="DefaultParagraphFont"/>
    <w:rsid w:val="00571E48"/>
  </w:style>
  <w:style w:type="character" w:customStyle="1" w:styleId="popup">
    <w:name w:val="popup"/>
    <w:basedOn w:val="DefaultParagraphFont"/>
    <w:rsid w:val="00571E48"/>
  </w:style>
  <w:style w:type="character" w:customStyle="1" w:styleId="ReallyFuckinSmall">
    <w:name w:val="Really Fuckin' Small"/>
    <w:basedOn w:val="DefaultParagraphFont"/>
    <w:rsid w:val="00571E48"/>
    <w:rPr>
      <w:rFonts w:ascii="Times New Roman" w:hAnsi="Times New Roman"/>
      <w:sz w:val="12"/>
    </w:rPr>
  </w:style>
  <w:style w:type="character" w:customStyle="1" w:styleId="blogpostwords">
    <w:name w:val="blogpostwords"/>
    <w:basedOn w:val="DefaultParagraphFont"/>
    <w:rsid w:val="00571E48"/>
  </w:style>
  <w:style w:type="character" w:customStyle="1" w:styleId="TAGSChar5">
    <w:name w:val="TAGS Char"/>
    <w:basedOn w:val="DefaultParagraphFont"/>
    <w:rsid w:val="00571E48"/>
    <w:rPr>
      <w:rFonts w:ascii="Arial" w:hAnsi="Arial" w:cs="Arial"/>
      <w:b/>
      <w:bCs/>
      <w:sz w:val="26"/>
      <w:szCs w:val="26"/>
    </w:rPr>
  </w:style>
  <w:style w:type="paragraph" w:customStyle="1" w:styleId="CM6">
    <w:name w:val="CM6"/>
    <w:basedOn w:val="Default"/>
    <w:next w:val="Default"/>
    <w:rsid w:val="00571E48"/>
    <w:pPr>
      <w:widowControl w:val="0"/>
      <w:spacing w:line="506" w:lineRule="atLeast"/>
    </w:pPr>
    <w:rPr>
      <w:rFonts w:ascii="Times New Roman" w:eastAsia="Times New Roman" w:hAnsi="Times New Roman" w:cs="Times New Roman"/>
      <w:color w:val="auto"/>
    </w:rPr>
  </w:style>
  <w:style w:type="paragraph" w:customStyle="1" w:styleId="CM17">
    <w:name w:val="CM17"/>
    <w:basedOn w:val="Default"/>
    <w:next w:val="Default"/>
    <w:rsid w:val="00571E48"/>
    <w:pPr>
      <w:widowControl w:val="0"/>
      <w:spacing w:after="693"/>
    </w:pPr>
    <w:rPr>
      <w:rFonts w:ascii="Times New Roman" w:eastAsia="Times New Roman" w:hAnsi="Times New Roman" w:cs="Times New Roman"/>
      <w:color w:val="auto"/>
    </w:rPr>
  </w:style>
  <w:style w:type="paragraph" w:customStyle="1" w:styleId="CM12">
    <w:name w:val="CM12"/>
    <w:basedOn w:val="Default"/>
    <w:next w:val="Default"/>
    <w:rsid w:val="00571E48"/>
    <w:pPr>
      <w:widowControl w:val="0"/>
      <w:spacing w:after="1200"/>
    </w:pPr>
    <w:rPr>
      <w:rFonts w:ascii="Times New Roman" w:eastAsia="Times New Roman" w:hAnsi="Times New Roman" w:cs="Times New Roman"/>
      <w:color w:val="auto"/>
    </w:rPr>
  </w:style>
  <w:style w:type="character" w:customStyle="1" w:styleId="style3Char0">
    <w:name w:val="style 3 Char"/>
    <w:basedOn w:val="DefaultParagraphFont"/>
    <w:rsid w:val="00571E48"/>
    <w:rPr>
      <w:sz w:val="18"/>
      <w:szCs w:val="24"/>
      <w:lang w:val="en-US" w:eastAsia="en-US" w:bidi="ar-SA"/>
    </w:rPr>
  </w:style>
  <w:style w:type="character" w:customStyle="1" w:styleId="article-author">
    <w:name w:val="article-author"/>
    <w:basedOn w:val="DefaultParagraphFont"/>
    <w:rsid w:val="00571E48"/>
  </w:style>
  <w:style w:type="character" w:customStyle="1" w:styleId="ashadds">
    <w:name w:val="ashadds"/>
    <w:basedOn w:val="DefaultParagraphFont"/>
    <w:rsid w:val="00571E48"/>
  </w:style>
  <w:style w:type="character" w:customStyle="1" w:styleId="hn-date">
    <w:name w:val="hn-date"/>
    <w:basedOn w:val="DefaultParagraphFont"/>
    <w:rsid w:val="00571E48"/>
  </w:style>
  <w:style w:type="paragraph" w:customStyle="1" w:styleId="TxBr17p1">
    <w:name w:val="TxBr_17p1"/>
    <w:basedOn w:val="Normal"/>
    <w:rsid w:val="00571E48"/>
    <w:pPr>
      <w:tabs>
        <w:tab w:val="left" w:pos="317"/>
      </w:tabs>
      <w:autoSpaceDE w:val="0"/>
      <w:autoSpaceDN w:val="0"/>
      <w:adjustRightInd w:val="0"/>
      <w:spacing w:line="249" w:lineRule="atLeast"/>
      <w:ind w:left="1123"/>
      <w:jc w:val="both"/>
    </w:pPr>
  </w:style>
  <w:style w:type="paragraph" w:customStyle="1" w:styleId="TagCharCharCharCharChar0">
    <w:name w:val="Tag Char Char Char Char Char"/>
    <w:basedOn w:val="Normal"/>
    <w:rsid w:val="00571E48"/>
    <w:rPr>
      <w:b/>
      <w:szCs w:val="20"/>
    </w:rPr>
  </w:style>
  <w:style w:type="character" w:customStyle="1" w:styleId="blocktitleChar2">
    <w:name w:val="block title Char"/>
    <w:basedOn w:val="DefaultParagraphFont"/>
    <w:rsid w:val="00571E48"/>
    <w:rPr>
      <w:rFonts w:ascii="Georgia" w:hAnsi="Georgia" w:cs="Arial"/>
      <w:b/>
      <w:bCs/>
      <w:kern w:val="32"/>
      <w:sz w:val="28"/>
      <w:szCs w:val="32"/>
      <w:lang w:val="en-US" w:eastAsia="en-US" w:bidi="ar-SA"/>
    </w:rPr>
  </w:style>
  <w:style w:type="paragraph" w:customStyle="1" w:styleId="tagcite4">
    <w:name w:val="tag/cite"/>
    <w:basedOn w:val="Normal"/>
    <w:rsid w:val="00571E48"/>
    <w:rPr>
      <w:rFonts w:ascii="Palatino Linotype" w:hAnsi="Palatino Linotype"/>
      <w:b/>
    </w:rPr>
  </w:style>
  <w:style w:type="character" w:customStyle="1" w:styleId="tagciteChar2">
    <w:name w:val="tag/cite Char"/>
    <w:basedOn w:val="DefaultParagraphFont"/>
    <w:rsid w:val="00571E48"/>
    <w:rPr>
      <w:rFonts w:ascii="Palatino Linotype" w:hAnsi="Palatino Linotype"/>
      <w:b/>
      <w:sz w:val="22"/>
      <w:szCs w:val="24"/>
    </w:rPr>
  </w:style>
  <w:style w:type="character" w:customStyle="1" w:styleId="filterlink">
    <w:name w:val="filterlink"/>
    <w:basedOn w:val="DefaultParagraphFont"/>
    <w:rsid w:val="00571E48"/>
  </w:style>
  <w:style w:type="paragraph" w:customStyle="1" w:styleId="DefaultText">
    <w:name w:val="Default Text"/>
    <w:basedOn w:val="Normal"/>
    <w:rsid w:val="00571E48"/>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571E48"/>
    <w:pPr>
      <w:tabs>
        <w:tab w:val="left" w:pos="204"/>
      </w:tabs>
      <w:autoSpaceDE w:val="0"/>
      <w:autoSpaceDN w:val="0"/>
      <w:adjustRightInd w:val="0"/>
      <w:spacing w:line="238" w:lineRule="atLeast"/>
      <w:ind w:firstLine="204"/>
      <w:jc w:val="both"/>
    </w:pPr>
    <w:rPr>
      <w:szCs w:val="20"/>
    </w:rPr>
  </w:style>
  <w:style w:type="paragraph" w:customStyle="1" w:styleId="TxBr8p2">
    <w:name w:val="TxBr_8p2"/>
    <w:basedOn w:val="Normal"/>
    <w:rsid w:val="00571E48"/>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571E48"/>
    <w:pPr>
      <w:tabs>
        <w:tab w:val="left" w:pos="204"/>
      </w:tabs>
      <w:autoSpaceDE w:val="0"/>
      <w:autoSpaceDN w:val="0"/>
      <w:adjustRightInd w:val="0"/>
      <w:spacing w:line="232" w:lineRule="atLeast"/>
      <w:jc w:val="both"/>
    </w:pPr>
    <w:rPr>
      <w:szCs w:val="20"/>
    </w:rPr>
  </w:style>
  <w:style w:type="paragraph" w:customStyle="1" w:styleId="TxBr66p1">
    <w:name w:val="TxBr_66p1"/>
    <w:basedOn w:val="Normal"/>
    <w:rsid w:val="00571E48"/>
    <w:pPr>
      <w:tabs>
        <w:tab w:val="left" w:pos="209"/>
      </w:tabs>
      <w:autoSpaceDE w:val="0"/>
      <w:autoSpaceDN w:val="0"/>
      <w:adjustRightInd w:val="0"/>
      <w:spacing w:line="232" w:lineRule="atLeast"/>
      <w:ind w:firstLine="209"/>
      <w:jc w:val="both"/>
    </w:pPr>
    <w:rPr>
      <w:szCs w:val="20"/>
    </w:rPr>
  </w:style>
  <w:style w:type="paragraph" w:customStyle="1" w:styleId="TxBr17p2">
    <w:name w:val="TxBr_17p2"/>
    <w:basedOn w:val="Normal"/>
    <w:rsid w:val="00571E48"/>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571E48"/>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571E48"/>
    <w:pPr>
      <w:tabs>
        <w:tab w:val="left" w:pos="187"/>
      </w:tabs>
      <w:autoSpaceDE w:val="0"/>
      <w:autoSpaceDN w:val="0"/>
      <w:adjustRightInd w:val="0"/>
      <w:spacing w:line="238" w:lineRule="atLeast"/>
      <w:ind w:firstLine="187"/>
      <w:jc w:val="both"/>
    </w:pPr>
  </w:style>
  <w:style w:type="paragraph" w:customStyle="1" w:styleId="sy">
    <w:name w:val="sy"/>
    <w:basedOn w:val="Normal"/>
    <w:rsid w:val="00571E48"/>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571E48"/>
  </w:style>
  <w:style w:type="character" w:customStyle="1" w:styleId="text26">
    <w:name w:val="text26"/>
    <w:basedOn w:val="DefaultParagraphFont"/>
    <w:rsid w:val="00571E48"/>
  </w:style>
  <w:style w:type="character" w:customStyle="1" w:styleId="text11">
    <w:name w:val="text11"/>
    <w:basedOn w:val="DefaultParagraphFont"/>
    <w:rsid w:val="00571E48"/>
  </w:style>
  <w:style w:type="character" w:customStyle="1" w:styleId="text28">
    <w:name w:val="text28"/>
    <w:basedOn w:val="DefaultParagraphFont"/>
    <w:rsid w:val="00571E48"/>
  </w:style>
  <w:style w:type="paragraph" w:customStyle="1" w:styleId="evidence">
    <w:name w:val="evidence"/>
    <w:basedOn w:val="Normal"/>
    <w:rsid w:val="00571E48"/>
    <w:pPr>
      <w:ind w:left="-720" w:right="-720"/>
    </w:pPr>
    <w:rPr>
      <w:rFonts w:ascii="Palatino Linotype" w:hAnsi="Palatino Linotype"/>
    </w:rPr>
  </w:style>
  <w:style w:type="character" w:customStyle="1" w:styleId="evidenceChar">
    <w:name w:val="evidence Char"/>
    <w:basedOn w:val="DefaultParagraphFont"/>
    <w:rsid w:val="00571E48"/>
    <w:rPr>
      <w:rFonts w:ascii="Palatino Linotype" w:hAnsi="Palatino Linotype"/>
      <w:szCs w:val="24"/>
    </w:rPr>
  </w:style>
  <w:style w:type="character" w:customStyle="1" w:styleId="Style11ptBold">
    <w:name w:val="Style 11 pt Bold"/>
    <w:basedOn w:val="DefaultParagraphFont"/>
    <w:rsid w:val="00571E48"/>
    <w:rPr>
      <w:rFonts w:ascii="Palatino Linotype" w:hAnsi="Palatino Linotype"/>
      <w:b/>
      <w:bCs/>
      <w:sz w:val="22"/>
    </w:rPr>
  </w:style>
  <w:style w:type="character" w:customStyle="1" w:styleId="BlocksCharChar">
    <w:name w:val="Blocks Char Char"/>
    <w:basedOn w:val="DefaultParagraphFont"/>
    <w:rsid w:val="00571E48"/>
    <w:rPr>
      <w:rFonts w:ascii="Times-Roman" w:hAnsi="Times-Roman"/>
      <w:sz w:val="32"/>
      <w:lang w:val="en-US" w:eastAsia="en-US" w:bidi="ar-SA"/>
    </w:rPr>
  </w:style>
  <w:style w:type="character" w:customStyle="1" w:styleId="CharChar15">
    <w:name w:val="Char Char15"/>
    <w:basedOn w:val="DefaultParagraphFont"/>
    <w:rsid w:val="00571E48"/>
    <w:rPr>
      <w:i/>
      <w:iCs/>
      <w:sz w:val="24"/>
      <w:szCs w:val="24"/>
      <w:lang w:val="en-US" w:eastAsia="en-US" w:bidi="ar-SA"/>
    </w:rPr>
  </w:style>
  <w:style w:type="character" w:customStyle="1" w:styleId="CharChar14">
    <w:name w:val="Char Char14"/>
    <w:basedOn w:val="DefaultParagraphFont"/>
    <w:rsid w:val="00571E48"/>
    <w:rPr>
      <w:rFonts w:ascii="Arial" w:hAnsi="Arial"/>
      <w:szCs w:val="24"/>
      <w:lang w:val="en-US" w:eastAsia="en-US" w:bidi="ar-SA"/>
    </w:rPr>
  </w:style>
  <w:style w:type="character" w:customStyle="1" w:styleId="CharChar13">
    <w:name w:val="Char Char13"/>
    <w:basedOn w:val="DefaultParagraphFont"/>
    <w:rsid w:val="00571E48"/>
    <w:rPr>
      <w:rFonts w:ascii="Arial" w:hAnsi="Arial" w:cs="Tahoma"/>
      <w:sz w:val="16"/>
      <w:szCs w:val="24"/>
      <w:lang w:val="en-US" w:eastAsia="en-US" w:bidi="ar-SA"/>
    </w:rPr>
  </w:style>
  <w:style w:type="character" w:customStyle="1" w:styleId="CharChar12">
    <w:name w:val="Char Char12"/>
    <w:basedOn w:val="DefaultParagraphFont"/>
    <w:rsid w:val="00571E48"/>
    <w:rPr>
      <w:rFonts w:ascii="Arial" w:eastAsia="SimSun" w:hAnsi="Arial" w:cs="Arial"/>
      <w:vanish/>
      <w:sz w:val="16"/>
      <w:szCs w:val="16"/>
      <w:lang w:val="en-US" w:eastAsia="zh-CN" w:bidi="ar-SA"/>
    </w:rPr>
  </w:style>
  <w:style w:type="character" w:customStyle="1" w:styleId="CharChar100">
    <w:name w:val="Char Char10"/>
    <w:basedOn w:val="DefaultParagraphFont"/>
    <w:rsid w:val="00571E48"/>
    <w:rPr>
      <w:rFonts w:ascii="Arial" w:hAnsi="Arial"/>
      <w:szCs w:val="24"/>
      <w:u w:val="single"/>
      <w:lang w:val="en-US" w:eastAsia="en-US" w:bidi="ar-SA"/>
    </w:rPr>
  </w:style>
  <w:style w:type="character" w:customStyle="1" w:styleId="CharChar8">
    <w:name w:val="Char Char8"/>
    <w:basedOn w:val="DefaultParagraphFont"/>
    <w:rsid w:val="00571E48"/>
    <w:rPr>
      <w:rFonts w:ascii="Arial" w:hAnsi="Arial"/>
      <w:sz w:val="12"/>
      <w:szCs w:val="24"/>
      <w:lang w:val="en-US" w:eastAsia="en-US" w:bidi="ar-SA"/>
    </w:rPr>
  </w:style>
  <w:style w:type="character" w:customStyle="1" w:styleId="UnderlinedcardtextCharChar">
    <w:name w:val="Underlined card text Char Char"/>
    <w:basedOn w:val="DefaultParagraphFont"/>
    <w:rsid w:val="00571E48"/>
    <w:rPr>
      <w:iCs/>
      <w:color w:val="000000"/>
      <w:spacing w:val="15"/>
      <w:szCs w:val="24"/>
      <w:u w:val="single"/>
      <w:lang w:val="en-US" w:eastAsia="en-US" w:bidi="ar-SA"/>
    </w:rPr>
  </w:style>
  <w:style w:type="character" w:customStyle="1" w:styleId="TitlenoindexCharChar">
    <w:name w:val="Title (no index) Char Char"/>
    <w:basedOn w:val="DefaultParagraphFont"/>
    <w:rsid w:val="00571E48"/>
    <w:rPr>
      <w:b/>
      <w:bCs/>
      <w:sz w:val="36"/>
      <w:szCs w:val="22"/>
      <w:lang w:val="en-US" w:eastAsia="en-US" w:bidi="ar-SA"/>
    </w:rPr>
  </w:style>
  <w:style w:type="paragraph" w:customStyle="1" w:styleId="CIte1">
    <w:name w:val="CIte"/>
    <w:basedOn w:val="Normal"/>
    <w:qFormat/>
    <w:rsid w:val="00571E48"/>
    <w:pPr>
      <w:ind w:left="720"/>
    </w:pPr>
    <w:rPr>
      <w:b/>
      <w:u w:val="single"/>
    </w:rPr>
  </w:style>
  <w:style w:type="character" w:customStyle="1" w:styleId="post-footers">
    <w:name w:val="post-footers"/>
    <w:basedOn w:val="DefaultParagraphFont"/>
    <w:rsid w:val="00571E48"/>
  </w:style>
  <w:style w:type="character" w:customStyle="1" w:styleId="Style11ptBoldUnderline1">
    <w:name w:val="Style 11 pt Bold Underline1"/>
    <w:basedOn w:val="DefaultParagraphFont"/>
    <w:rsid w:val="00571E48"/>
    <w:rPr>
      <w:b/>
      <w:bCs/>
      <w:sz w:val="20"/>
      <w:u w:val="single"/>
    </w:rPr>
  </w:style>
  <w:style w:type="character" w:customStyle="1" w:styleId="Style11ptBoldUnderlineBorderSinglesolidlineAuto1">
    <w:name w:val="Style 11 pt Bold Underline Border: : (Single solid line Auto  ...1"/>
    <w:basedOn w:val="DefaultParagraphFont"/>
    <w:rsid w:val="00571E48"/>
    <w:rPr>
      <w:b/>
      <w:bCs/>
      <w:sz w:val="20"/>
      <w:u w:val="single"/>
      <w:bdr w:val="single" w:sz="4" w:space="0" w:color="auto"/>
    </w:rPr>
  </w:style>
  <w:style w:type="character" w:customStyle="1" w:styleId="authors1">
    <w:name w:val="authors1"/>
    <w:basedOn w:val="DefaultParagraphFont"/>
    <w:rsid w:val="00571E48"/>
    <w:rPr>
      <w:rFonts w:ascii="Verdana" w:hAnsi="Verdana" w:hint="default"/>
      <w:b/>
      <w:bCs/>
      <w:color w:val="006699"/>
      <w:sz w:val="20"/>
      <w:szCs w:val="20"/>
    </w:rPr>
  </w:style>
  <w:style w:type="paragraph" w:customStyle="1" w:styleId="NormalFont">
    <w:name w:val="Normal Font"/>
    <w:link w:val="NormalFontChar"/>
    <w:rsid w:val="00571E48"/>
    <w:pPr>
      <w:spacing w:after="0" w:line="240" w:lineRule="auto"/>
    </w:pPr>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571E48"/>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571E48"/>
  </w:style>
  <w:style w:type="paragraph" w:customStyle="1" w:styleId="formatvorlage2">
    <w:name w:val="formatvorlage2"/>
    <w:basedOn w:val="Normal"/>
    <w:rsid w:val="00571E48"/>
    <w:pPr>
      <w:spacing w:before="100" w:beforeAutospacing="1" w:after="100" w:afterAutospacing="1"/>
    </w:pPr>
    <w:rPr>
      <w:rFonts w:eastAsia="SimSun"/>
      <w:lang w:eastAsia="zh-CN"/>
    </w:rPr>
  </w:style>
  <w:style w:type="character" w:customStyle="1" w:styleId="Styleunderline11ptBlack">
    <w:name w:val="Style underline + 11 pt Black"/>
    <w:basedOn w:val="underline"/>
    <w:rsid w:val="00571E48"/>
    <w:rPr>
      <w:b w:val="0"/>
      <w:color w:val="000000"/>
      <w:sz w:val="20"/>
      <w:u w:val="single"/>
    </w:rPr>
  </w:style>
  <w:style w:type="character" w:customStyle="1" w:styleId="Styleunderline11ptBoldBlack">
    <w:name w:val="Style underline + 11 pt Bold Black"/>
    <w:basedOn w:val="underline"/>
    <w:rsid w:val="00571E48"/>
    <w:rPr>
      <w:b/>
      <w:bCs/>
      <w:color w:val="000000"/>
      <w:sz w:val="20"/>
      <w:u w:val="single"/>
    </w:rPr>
  </w:style>
  <w:style w:type="paragraph" w:customStyle="1" w:styleId="StyleTitle11ptNotBold">
    <w:name w:val="Style Title + 11 pt Not Bold"/>
    <w:basedOn w:val="Title"/>
    <w:link w:val="StyleTitle11ptNotBoldChar"/>
    <w:rsid w:val="00571E48"/>
    <w:pPr>
      <w:pBdr>
        <w:bottom w:val="none" w:sz="0" w:space="0" w:color="auto"/>
      </w:pBdr>
      <w:spacing w:after="0"/>
      <w:contextualSpacing w:val="0"/>
      <w:jc w:val="center"/>
    </w:pPr>
    <w:rPr>
      <w:rFonts w:ascii="Times New Roman" w:hAnsi="Times New Roman" w:cs="Calibri"/>
      <w:b/>
      <w:bCs w:val="0"/>
      <w:szCs w:val="20"/>
    </w:rPr>
  </w:style>
  <w:style w:type="character" w:customStyle="1" w:styleId="StyleTitle11ptNotBoldChar">
    <w:name w:val="Style Title + 11 pt Not Bold Char"/>
    <w:basedOn w:val="DefaultParagraphFont"/>
    <w:link w:val="StyleTitle11ptNotBold"/>
    <w:rsid w:val="00571E48"/>
    <w:rPr>
      <w:rFonts w:ascii="Times New Roman" w:hAnsi="Times New Roman" w:cs="Calibri"/>
      <w:b/>
      <w:szCs w:val="20"/>
      <w:u w:val="single"/>
    </w:rPr>
  </w:style>
  <w:style w:type="paragraph" w:customStyle="1" w:styleId="StyleTitle11ptNotBoldNounderline">
    <w:name w:val="Style Title + 11 pt Not Bold No underline"/>
    <w:basedOn w:val="Title"/>
    <w:link w:val="StyleTitle11ptNotBoldNounderlineChar"/>
    <w:rsid w:val="00571E48"/>
    <w:pPr>
      <w:pBdr>
        <w:bottom w:val="none" w:sz="0" w:space="0" w:color="auto"/>
      </w:pBdr>
      <w:spacing w:after="0"/>
      <w:contextualSpacing w:val="0"/>
      <w:jc w:val="center"/>
    </w:pPr>
    <w:rPr>
      <w:rFonts w:ascii="Times New Roman" w:hAnsi="Times New Roman" w:cs="Calibri"/>
      <w:bCs w:val="0"/>
      <w:szCs w:val="20"/>
      <w:u w:val="none"/>
    </w:rPr>
  </w:style>
  <w:style w:type="character" w:customStyle="1" w:styleId="StyleTitle11ptNotBoldNounderlineChar">
    <w:name w:val="Style Title + 11 pt Not Bold No underline Char"/>
    <w:basedOn w:val="DefaultParagraphFont"/>
    <w:link w:val="StyleTitle11ptNotBoldNounderline"/>
    <w:rsid w:val="00571E48"/>
    <w:rPr>
      <w:rFonts w:ascii="Times New Roman" w:hAnsi="Times New Roman" w:cs="Calibri"/>
      <w:szCs w:val="20"/>
    </w:rPr>
  </w:style>
  <w:style w:type="paragraph" w:customStyle="1" w:styleId="StylecardCharChar11pt">
    <w:name w:val="Style card Char Char + 11 pt"/>
    <w:link w:val="StylecardCharChar11ptChar"/>
    <w:rsid w:val="00571E48"/>
    <w:pPr>
      <w:spacing w:after="0" w:line="240" w:lineRule="auto"/>
      <w:ind w:left="288" w:right="288"/>
    </w:pPr>
    <w:rPr>
      <w:rFonts w:ascii="Times New Roman" w:hAnsi="Times New Roman" w:cs="Calibri"/>
      <w:szCs w:val="24"/>
    </w:rPr>
  </w:style>
  <w:style w:type="character" w:customStyle="1" w:styleId="StylecardCharChar11ptChar">
    <w:name w:val="Style card Char Char + 11 pt Char"/>
    <w:basedOn w:val="cardCharCharChar1"/>
    <w:link w:val="StylecardCharChar11pt"/>
    <w:rsid w:val="00571E48"/>
    <w:rPr>
      <w:rFonts w:ascii="Times New Roman" w:hAnsi="Times New Roman" w:cs="Calibri"/>
      <w:szCs w:val="24"/>
    </w:rPr>
  </w:style>
  <w:style w:type="character" w:customStyle="1" w:styleId="Style11ptBoldBlackUnderlineBorderSinglesolidline">
    <w:name w:val="Style 11 pt Bold Black Underline Border: : (Single solid line ..."/>
    <w:basedOn w:val="DefaultParagraphFont"/>
    <w:rsid w:val="00571E48"/>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rsid w:val="00571E48"/>
    <w:pPr>
      <w:ind w:left="288" w:right="288"/>
    </w:pPr>
    <w:rPr>
      <w:szCs w:val="20"/>
    </w:rPr>
  </w:style>
  <w:style w:type="character" w:customStyle="1" w:styleId="StylecardCharCharChar11ptChar">
    <w:name w:val="Style card Char Char Char + 11 pt Char"/>
    <w:link w:val="StylecardCharCharChar11pt"/>
    <w:rsid w:val="00571E48"/>
    <w:rPr>
      <w:rFonts w:ascii="Cambria" w:hAnsi="Cambria" w:cs="Calibri"/>
      <w:szCs w:val="20"/>
    </w:rPr>
  </w:style>
  <w:style w:type="paragraph" w:customStyle="1" w:styleId="StyleCards11pt">
    <w:name w:val="Style Cards + 11 pt"/>
    <w:basedOn w:val="Cards"/>
    <w:link w:val="StyleCards11ptChar"/>
    <w:rsid w:val="00571E48"/>
    <w:pPr>
      <w:autoSpaceDE w:val="0"/>
      <w:autoSpaceDN w:val="0"/>
      <w:adjustRightInd w:val="0"/>
      <w:spacing w:after="0" w:line="240" w:lineRule="auto"/>
      <w:ind w:left="432" w:right="432"/>
      <w:jc w:val="both"/>
    </w:pPr>
    <w:rPr>
      <w:sz w:val="20"/>
      <w:szCs w:val="20"/>
    </w:rPr>
  </w:style>
  <w:style w:type="character" w:customStyle="1" w:styleId="StyleCards11ptChar">
    <w:name w:val="Style Cards + 11 pt Char"/>
    <w:basedOn w:val="CardsChar"/>
    <w:link w:val="StyleCards11pt"/>
    <w:rsid w:val="00571E48"/>
    <w:rPr>
      <w:rFonts w:ascii="Cambria" w:eastAsia="Times New Roman" w:hAnsi="Cambria" w:cs="Calibri"/>
      <w:sz w:val="20"/>
      <w:szCs w:val="20"/>
    </w:rPr>
  </w:style>
  <w:style w:type="paragraph" w:customStyle="1" w:styleId="StyleCards11ptUnderline">
    <w:name w:val="Style Cards + 11 pt Underline"/>
    <w:basedOn w:val="Cards"/>
    <w:link w:val="StyleCards11ptUnderlineChar"/>
    <w:rsid w:val="00571E48"/>
    <w:pPr>
      <w:autoSpaceDE w:val="0"/>
      <w:autoSpaceDN w:val="0"/>
      <w:adjustRightInd w:val="0"/>
      <w:spacing w:after="0" w:line="240" w:lineRule="auto"/>
      <w:ind w:left="432" w:right="432"/>
      <w:jc w:val="both"/>
    </w:pPr>
    <w:rPr>
      <w:sz w:val="20"/>
      <w:szCs w:val="20"/>
      <w:u w:val="single"/>
    </w:rPr>
  </w:style>
  <w:style w:type="character" w:customStyle="1" w:styleId="StyleCards11ptUnderlineChar">
    <w:name w:val="Style Cards + 11 pt Underline Char"/>
    <w:basedOn w:val="CardsChar"/>
    <w:link w:val="StyleCards11ptUnderline"/>
    <w:rsid w:val="00571E48"/>
    <w:rPr>
      <w:rFonts w:ascii="Cambria" w:eastAsia="Times New Roman" w:hAnsi="Cambria" w:cs="Calibri"/>
      <w:sz w:val="20"/>
      <w:szCs w:val="20"/>
      <w:u w:val="single"/>
    </w:rPr>
  </w:style>
  <w:style w:type="paragraph" w:customStyle="1" w:styleId="StyleCards11ptBoldUnderline">
    <w:name w:val="Style Cards + 11 pt Bold Underline"/>
    <w:basedOn w:val="Cards"/>
    <w:link w:val="StyleCards11ptBoldUnderlineChar"/>
    <w:rsid w:val="00571E48"/>
    <w:pPr>
      <w:autoSpaceDE w:val="0"/>
      <w:autoSpaceDN w:val="0"/>
      <w:adjustRightInd w:val="0"/>
      <w:spacing w:after="0" w:line="240" w:lineRule="auto"/>
      <w:ind w:left="432" w:right="432"/>
      <w:jc w:val="both"/>
    </w:pPr>
    <w:rPr>
      <w:b/>
      <w:bCs/>
      <w:sz w:val="20"/>
      <w:szCs w:val="20"/>
      <w:u w:val="single"/>
    </w:rPr>
  </w:style>
  <w:style w:type="character" w:customStyle="1" w:styleId="StyleCards11ptBoldUnderlineChar">
    <w:name w:val="Style Cards + 11 pt Bold Underline Char"/>
    <w:basedOn w:val="CardsChar"/>
    <w:link w:val="StyleCards11ptBoldUnderline"/>
    <w:rsid w:val="00571E48"/>
    <w:rPr>
      <w:rFonts w:ascii="Cambria" w:eastAsia="Times New Roman" w:hAnsi="Cambria" w:cs="Calibri"/>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571E48"/>
    <w:pPr>
      <w:autoSpaceDE w:val="0"/>
      <w:autoSpaceDN w:val="0"/>
      <w:adjustRightInd w:val="0"/>
      <w:spacing w:after="0" w:line="240" w:lineRule="auto"/>
      <w:ind w:left="432" w:right="432"/>
      <w:jc w:val="both"/>
    </w:pPr>
    <w:rPr>
      <w:b/>
      <w:bCs/>
      <w:sz w:val="20"/>
      <w:szCs w:val="20"/>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571E48"/>
    <w:rPr>
      <w:rFonts w:ascii="Cambria" w:eastAsia="Times New Roman" w:hAnsi="Cambria" w:cs="Calibri"/>
      <w:b/>
      <w:bCs/>
      <w:sz w:val="20"/>
      <w:szCs w:val="20"/>
      <w:u w:val="single"/>
      <w:bdr w:val="single" w:sz="4" w:space="0" w:color="auto"/>
    </w:rPr>
  </w:style>
  <w:style w:type="paragraph" w:customStyle="1" w:styleId="StyleSmall11pt">
    <w:name w:val="Style Small + 11 pt"/>
    <w:basedOn w:val="Small"/>
    <w:rsid w:val="00571E48"/>
    <w:rPr>
      <w:rFonts w:eastAsiaTheme="minorHAnsi"/>
      <w:sz w:val="20"/>
      <w:szCs w:val="22"/>
    </w:rPr>
  </w:style>
  <w:style w:type="paragraph" w:customStyle="1" w:styleId="StyleNormalFont11ptUnderline">
    <w:name w:val="Style Normal Font + 11 pt Underline"/>
    <w:basedOn w:val="NormalFont"/>
    <w:link w:val="StyleNormalFont11ptUnderlineChar"/>
    <w:rsid w:val="00571E48"/>
    <w:rPr>
      <w:u w:val="single"/>
    </w:rPr>
  </w:style>
  <w:style w:type="character" w:customStyle="1" w:styleId="StyleNormalFont11ptUnderlineChar">
    <w:name w:val="Style Normal Font + 11 pt Underline Char"/>
    <w:basedOn w:val="NormalFontChar"/>
    <w:link w:val="StyleNormalFont11ptUnderline"/>
    <w:rsid w:val="00571E48"/>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571E48"/>
    <w:rPr>
      <w:b/>
      <w:bCs/>
      <w:u w:val="single"/>
    </w:rPr>
  </w:style>
  <w:style w:type="character" w:customStyle="1" w:styleId="StyleNormalFont11ptBoldUnderlineChar">
    <w:name w:val="Style Normal Font + 11 pt Bold Underline Char"/>
    <w:basedOn w:val="NormalFontChar"/>
    <w:link w:val="StyleNormalFont11ptBoldUnderline"/>
    <w:rsid w:val="00571E48"/>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571E48"/>
    <w:rPr>
      <w:rFonts w:ascii="Meridien-Italic" w:hAnsi="Meridien-Italic"/>
      <w:i/>
      <w:iCs/>
      <w:sz w:val="20"/>
      <w:u w:val="single"/>
    </w:rPr>
  </w:style>
  <w:style w:type="paragraph" w:customStyle="1" w:styleId="StyleLeft021">
    <w:name w:val="Style Left:  0.2&quot;1"/>
    <w:basedOn w:val="Normal"/>
    <w:rsid w:val="00571E48"/>
    <w:pPr>
      <w:ind w:left="288"/>
    </w:pPr>
    <w:rPr>
      <w:rFonts w:eastAsia="SimSun"/>
      <w:szCs w:val="20"/>
      <w:lang w:eastAsia="zh-CN"/>
    </w:rPr>
  </w:style>
  <w:style w:type="character" w:customStyle="1" w:styleId="Styleunderline10ptBold">
    <w:name w:val="Style underline + 10 pt Bold"/>
    <w:basedOn w:val="underline"/>
    <w:rsid w:val="00571E48"/>
    <w:rPr>
      <w:b w:val="0"/>
      <w:bCs/>
      <w:sz w:val="20"/>
      <w:u w:val="single"/>
    </w:rPr>
  </w:style>
  <w:style w:type="paragraph" w:customStyle="1" w:styleId="StyleCards11ptBlackUnderline">
    <w:name w:val="Style Cards + 11 pt Black Underline"/>
    <w:basedOn w:val="Cards"/>
    <w:link w:val="StyleCards11ptBlackUnderlineChar"/>
    <w:rsid w:val="00571E48"/>
    <w:pPr>
      <w:autoSpaceDE w:val="0"/>
      <w:autoSpaceDN w:val="0"/>
      <w:adjustRightInd w:val="0"/>
      <w:spacing w:after="0" w:line="240" w:lineRule="auto"/>
      <w:ind w:left="432" w:right="432"/>
      <w:jc w:val="both"/>
    </w:pPr>
    <w:rPr>
      <w:color w:val="000000"/>
      <w:sz w:val="20"/>
      <w:szCs w:val="20"/>
      <w:u w:val="single"/>
    </w:rPr>
  </w:style>
  <w:style w:type="character" w:customStyle="1" w:styleId="StyleCards11ptBlackUnderlineChar">
    <w:name w:val="Style Cards + 11 pt Black Underline Char"/>
    <w:basedOn w:val="CardsChar"/>
    <w:link w:val="StyleCards11ptBlackUnderline"/>
    <w:rsid w:val="00571E48"/>
    <w:rPr>
      <w:rFonts w:ascii="Cambria" w:eastAsia="Times New Roman" w:hAnsi="Cambria" w:cs="Calibri"/>
      <w:color w:val="000000"/>
      <w:sz w:val="20"/>
      <w:szCs w:val="20"/>
      <w:u w:val="single"/>
    </w:rPr>
  </w:style>
  <w:style w:type="paragraph" w:customStyle="1" w:styleId="StyleCards11ptBoldBlackUnderline">
    <w:name w:val="Style Cards + 11 pt Bold Black Underline"/>
    <w:basedOn w:val="Cards"/>
    <w:link w:val="StyleCards11ptBoldBlackUnderlineChar"/>
    <w:rsid w:val="00571E48"/>
    <w:pPr>
      <w:autoSpaceDE w:val="0"/>
      <w:autoSpaceDN w:val="0"/>
      <w:adjustRightInd w:val="0"/>
      <w:spacing w:after="0" w:line="240" w:lineRule="auto"/>
      <w:ind w:left="432" w:right="432"/>
      <w:jc w:val="both"/>
    </w:pPr>
    <w:rPr>
      <w:b/>
      <w:bCs/>
      <w:color w:val="000000"/>
      <w:sz w:val="20"/>
      <w:szCs w:val="20"/>
      <w:u w:val="single"/>
    </w:rPr>
  </w:style>
  <w:style w:type="character" w:customStyle="1" w:styleId="StyleCards11ptBoldBlackUnderlineChar">
    <w:name w:val="Style Cards + 11 pt Bold Black Underline Char"/>
    <w:basedOn w:val="CardsChar"/>
    <w:link w:val="StyleCards11ptBoldBlackUnderline"/>
    <w:rsid w:val="00571E48"/>
    <w:rPr>
      <w:rFonts w:ascii="Cambria" w:eastAsia="Times New Roman" w:hAnsi="Cambria" w:cs="Calibri"/>
      <w:b/>
      <w:bCs/>
      <w:color w:val="000000"/>
      <w:sz w:val="20"/>
      <w:szCs w:val="20"/>
      <w:u w:val="single"/>
    </w:rPr>
  </w:style>
  <w:style w:type="paragraph" w:customStyle="1" w:styleId="Style60">
    <w:name w:val="Style 6"/>
    <w:rsid w:val="00571E48"/>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character" w:customStyle="1" w:styleId="StyleStyleunderlineBold11ptBold">
    <w:name w:val="Style Style underline + Bold + 11 pt Bold"/>
    <w:basedOn w:val="StyleunderlineBold"/>
    <w:rsid w:val="00571E48"/>
    <w:rPr>
      <w:rFonts w:ascii="Times New Roman" w:hAnsi="Times New Roman" w:cs="Times New Roman"/>
      <w:b/>
      <w:bCs/>
      <w:sz w:val="20"/>
      <w:u w:val="single"/>
    </w:rPr>
  </w:style>
  <w:style w:type="character" w:customStyle="1" w:styleId="StyleStyleunderlineAsianTimesNewRomanBold11pt">
    <w:name w:val="Style Style underline + (Asian) Times New Roman Bold + 11 pt"/>
    <w:basedOn w:val="StyleunderlineAsianTimesNewRomanBold"/>
    <w:rsid w:val="00571E48"/>
    <w:rPr>
      <w:rFonts w:eastAsia="Times New Roman"/>
      <w:b w:val="0"/>
      <w:bCs/>
      <w:sz w:val="20"/>
      <w:u w:val="single"/>
    </w:rPr>
  </w:style>
  <w:style w:type="character" w:customStyle="1" w:styleId="StyleunderlineAsianTimesNewRomanBold">
    <w:name w:val="Style underline + (Asian) Times New Roman Bold"/>
    <w:basedOn w:val="underline"/>
    <w:rsid w:val="00571E48"/>
    <w:rPr>
      <w:rFonts w:eastAsia="Times New Roman"/>
      <w:b w:val="0"/>
      <w:bCs/>
      <w:u w:val="single"/>
    </w:rPr>
  </w:style>
  <w:style w:type="character" w:customStyle="1" w:styleId="StyleStyleunderlineBold11pt">
    <w:name w:val="Style Style underline + Bold + 11 pt"/>
    <w:basedOn w:val="StyleunderlineBold"/>
    <w:rsid w:val="00571E48"/>
    <w:rPr>
      <w:rFonts w:ascii="Times New Roman" w:hAnsi="Times New Roman" w:cs="Times New Roman"/>
      <w:b w:val="0"/>
      <w:bCs/>
      <w:sz w:val="20"/>
      <w:u w:val="single"/>
    </w:rPr>
  </w:style>
  <w:style w:type="paragraph" w:customStyle="1" w:styleId="msolistparagraph0">
    <w:name w:val="msolistparagraph"/>
    <w:basedOn w:val="Normal"/>
    <w:rsid w:val="00571E48"/>
    <w:pPr>
      <w:spacing w:before="100" w:beforeAutospacing="1" w:after="100" w:afterAutospacing="1"/>
    </w:pPr>
  </w:style>
  <w:style w:type="paragraph" w:customStyle="1" w:styleId="msonormalcxspmiddle">
    <w:name w:val="msonormalcxspmiddle"/>
    <w:basedOn w:val="Normal"/>
    <w:rsid w:val="00571E48"/>
    <w:pPr>
      <w:spacing w:before="100" w:beforeAutospacing="1" w:after="100" w:afterAutospacing="1"/>
    </w:pPr>
  </w:style>
  <w:style w:type="paragraph" w:customStyle="1" w:styleId="msonormalcxsplast">
    <w:name w:val="msonormalcxsplast"/>
    <w:basedOn w:val="Normal"/>
    <w:rsid w:val="00571E48"/>
    <w:pPr>
      <w:spacing w:before="100" w:beforeAutospacing="1" w:after="100" w:afterAutospacing="1"/>
    </w:pPr>
  </w:style>
  <w:style w:type="paragraph" w:customStyle="1" w:styleId="msolistparagraphcxsplast">
    <w:name w:val="msolistparagraphcxsplast"/>
    <w:basedOn w:val="Normal"/>
    <w:rsid w:val="00571E48"/>
    <w:pPr>
      <w:spacing w:before="100" w:beforeAutospacing="1" w:after="100" w:afterAutospacing="1"/>
    </w:pPr>
  </w:style>
  <w:style w:type="paragraph" w:customStyle="1" w:styleId="Card-Text">
    <w:name w:val="Card-Text"/>
    <w:basedOn w:val="Normal"/>
    <w:next w:val="Normal"/>
    <w:rsid w:val="00571E48"/>
    <w:pPr>
      <w:spacing w:before="120"/>
      <w:ind w:left="288" w:right="288"/>
      <w:jc w:val="both"/>
    </w:pPr>
    <w:rPr>
      <w:sz w:val="16"/>
    </w:rPr>
  </w:style>
  <w:style w:type="character" w:customStyle="1" w:styleId="Heading2CharCharCharCharCharCharCharChar">
    <w:name w:val="Heading 2 Char Char Char Char Char Char Char Char"/>
    <w:basedOn w:val="DefaultParagraphFont"/>
    <w:rsid w:val="00571E48"/>
    <w:rPr>
      <w:rFonts w:cs="Arial"/>
      <w:b/>
      <w:bCs/>
      <w:iCs/>
      <w:sz w:val="24"/>
      <w:szCs w:val="28"/>
      <w:lang w:val="en-US" w:eastAsia="en-US" w:bidi="ar-SA"/>
    </w:rPr>
  </w:style>
  <w:style w:type="paragraph" w:customStyle="1" w:styleId="StyleHeading3Underline">
    <w:name w:val="Style Heading 3 + Underline"/>
    <w:basedOn w:val="Heading3"/>
    <w:link w:val="StyleHeading3UnderlineChar"/>
    <w:rsid w:val="00571E48"/>
    <w:pPr>
      <w:spacing w:before="0"/>
      <w:jc w:val="both"/>
    </w:pPr>
    <w:rPr>
      <w:rFonts w:eastAsia="SimSun" w:cs="Arial"/>
      <w:bCs/>
      <w:smallCaps/>
      <w:color w:val="000000"/>
      <w:sz w:val="24"/>
      <w:szCs w:val="22"/>
      <w:lang w:eastAsia="zh-CN"/>
    </w:rPr>
  </w:style>
  <w:style w:type="character" w:customStyle="1" w:styleId="StyleHeading3UnderlineChar">
    <w:name w:val="Style Heading 3 + Underline Char"/>
    <w:basedOn w:val="DefaultParagraphFont"/>
    <w:link w:val="StyleHeading3Underline"/>
    <w:rsid w:val="00571E48"/>
    <w:rPr>
      <w:rFonts w:ascii="Cambria" w:eastAsia="SimSun" w:hAnsi="Cambria" w:cs="Arial"/>
      <w:b/>
      <w:bCs/>
      <w:smallCaps/>
      <w:color w:val="000000"/>
      <w:sz w:val="24"/>
      <w:u w:val="single"/>
      <w:lang w:eastAsia="zh-CN"/>
    </w:rPr>
  </w:style>
  <w:style w:type="character" w:customStyle="1" w:styleId="CircleChar">
    <w:name w:val="Circle Char"/>
    <w:basedOn w:val="DefaultParagraphFont"/>
    <w:rsid w:val="00571E48"/>
    <w:rPr>
      <w:b/>
      <w:u w:val="words"/>
    </w:rPr>
  </w:style>
  <w:style w:type="character" w:customStyle="1" w:styleId="subject">
    <w:name w:val="subject"/>
    <w:basedOn w:val="DefaultParagraphFont"/>
    <w:rsid w:val="00571E48"/>
  </w:style>
  <w:style w:type="character" w:customStyle="1" w:styleId="abstract">
    <w:name w:val="abstract"/>
    <w:basedOn w:val="DefaultParagraphFont"/>
    <w:rsid w:val="00571E48"/>
  </w:style>
  <w:style w:type="character" w:customStyle="1" w:styleId="Style9ptUnderline1">
    <w:name w:val="Style 9 pt Underline1"/>
    <w:basedOn w:val="DefaultParagraphFont"/>
    <w:rsid w:val="00571E48"/>
    <w:rPr>
      <w:sz w:val="20"/>
      <w:u w:val="single"/>
    </w:rPr>
  </w:style>
  <w:style w:type="paragraph" w:customStyle="1" w:styleId="StyleStyleStyle49pt11pt">
    <w:name w:val="Style Style Style4 + 9 pt + 11 pt"/>
    <w:basedOn w:val="StyleStyle49pt"/>
    <w:link w:val="StyleStyleStyle49pt11ptChar"/>
    <w:rsid w:val="00571E48"/>
  </w:style>
  <w:style w:type="character" w:customStyle="1" w:styleId="StyleStyleStyle49pt11ptChar">
    <w:name w:val="Style Style Style4 + 9 pt + 11 pt Char"/>
    <w:basedOn w:val="StyleStyle49ptChar"/>
    <w:link w:val="StyleStyleStyle49pt11pt"/>
    <w:rsid w:val="00571E48"/>
    <w:rPr>
      <w:rFonts w:ascii="Times New Roman" w:eastAsia="Times New Roman" w:hAnsi="Times New Roman" w:cs="Calibri"/>
      <w:szCs w:val="24"/>
      <w:u w:val="single"/>
    </w:rPr>
  </w:style>
  <w:style w:type="character" w:customStyle="1" w:styleId="Style9ptBlackUnderline">
    <w:name w:val="Style 9 pt Black Underline"/>
    <w:basedOn w:val="DefaultParagraphFont"/>
    <w:rsid w:val="00571E48"/>
    <w:rPr>
      <w:color w:val="000000"/>
      <w:sz w:val="20"/>
      <w:u w:val="single"/>
    </w:rPr>
  </w:style>
  <w:style w:type="character" w:customStyle="1" w:styleId="StyleunderlineArialNarrow9pt">
    <w:name w:val="Style underline + Arial Narrow 9 pt"/>
    <w:basedOn w:val="underline"/>
    <w:rsid w:val="00571E48"/>
    <w:rPr>
      <w:rFonts w:ascii="Times New Roman" w:hAnsi="Times New Roman"/>
      <w:b w:val="0"/>
      <w:sz w:val="20"/>
      <w:u w:val="single"/>
    </w:rPr>
  </w:style>
  <w:style w:type="paragraph" w:customStyle="1" w:styleId="Stylecard7pt">
    <w:name w:val="Style card + 7 pt"/>
    <w:basedOn w:val="card"/>
    <w:link w:val="Stylecard7ptChar"/>
    <w:rsid w:val="00571E48"/>
    <w:rPr>
      <w:sz w:val="14"/>
      <w:szCs w:val="24"/>
    </w:rPr>
  </w:style>
  <w:style w:type="character" w:customStyle="1" w:styleId="Stylecard7ptChar">
    <w:name w:val="Style card + 7 pt Char"/>
    <w:basedOn w:val="cardChar"/>
    <w:link w:val="Stylecard7pt"/>
    <w:rsid w:val="00571E48"/>
    <w:rPr>
      <w:rFonts w:ascii="Cambria" w:eastAsia="Times New Roman" w:hAnsi="Cambria" w:cs="Calibri"/>
      <w:sz w:val="14"/>
      <w:szCs w:val="24"/>
    </w:rPr>
  </w:style>
  <w:style w:type="paragraph" w:customStyle="1" w:styleId="StyleStyle49pt1">
    <w:name w:val="Style Style4 + 9 pt1"/>
    <w:basedOn w:val="Style4"/>
    <w:link w:val="StyleStyle49pt1Char"/>
    <w:qFormat/>
    <w:rsid w:val="00571E48"/>
    <w:rPr>
      <w:rFonts w:ascii="Times New Roman" w:hAnsi="Times New Roman"/>
      <w:sz w:val="20"/>
    </w:rPr>
  </w:style>
  <w:style w:type="character" w:customStyle="1" w:styleId="StyleStyle49pt1Char">
    <w:name w:val="Style Style4 + 9 pt1 Char"/>
    <w:basedOn w:val="Style4Char"/>
    <w:link w:val="StyleStyle49pt1"/>
    <w:rsid w:val="00571E48"/>
    <w:rPr>
      <w:rFonts w:ascii="Times New Roman" w:eastAsia="Times New Roman" w:hAnsi="Times New Roman" w:cs="Calibri"/>
      <w:sz w:val="20"/>
      <w:szCs w:val="24"/>
      <w:u w:val="single"/>
    </w:rPr>
  </w:style>
  <w:style w:type="paragraph" w:customStyle="1" w:styleId="StyleStyle49ptBold1">
    <w:name w:val="Style Style4 + 9 pt Bold1"/>
    <w:basedOn w:val="Style4"/>
    <w:link w:val="StyleStyle49ptBold1Char"/>
    <w:qFormat/>
    <w:rsid w:val="00571E48"/>
    <w:rPr>
      <w:rFonts w:ascii="Times New Roman" w:hAnsi="Times New Roman"/>
      <w:b/>
      <w:bCs/>
      <w:sz w:val="20"/>
    </w:rPr>
  </w:style>
  <w:style w:type="character" w:customStyle="1" w:styleId="StyleStyle49ptBold1Char">
    <w:name w:val="Style Style4 + 9 pt Bold1 Char"/>
    <w:basedOn w:val="Style4Char"/>
    <w:link w:val="StyleStyle49ptBold1"/>
    <w:rsid w:val="00571E48"/>
    <w:rPr>
      <w:rFonts w:ascii="Times New Roman" w:eastAsia="Times New Roman" w:hAnsi="Times New Roman" w:cs="Calibri"/>
      <w:b/>
      <w:bCs/>
      <w:sz w:val="20"/>
      <w:szCs w:val="24"/>
      <w:u w:val="single"/>
    </w:rPr>
  </w:style>
  <w:style w:type="paragraph" w:customStyle="1" w:styleId="StyleMinimize9pt">
    <w:name w:val="Style Minimize + 9 pt"/>
    <w:basedOn w:val="Minimize"/>
    <w:link w:val="StyleMinimize9ptChar"/>
    <w:rsid w:val="00571E48"/>
    <w:pPr>
      <w:widowControl/>
      <w:spacing w:after="0" w:line="240" w:lineRule="auto"/>
    </w:pPr>
    <w:rPr>
      <w:rFonts w:ascii="Times New Roman" w:hAnsi="Times New Roman"/>
      <w:sz w:val="20"/>
    </w:rPr>
  </w:style>
  <w:style w:type="character" w:customStyle="1" w:styleId="StyleMinimize9ptChar">
    <w:name w:val="Style Minimize + 9 pt Char"/>
    <w:basedOn w:val="MinimizeChar"/>
    <w:link w:val="StyleMinimize9pt"/>
    <w:rsid w:val="00571E48"/>
    <w:rPr>
      <w:rFonts w:ascii="Times New Roman" w:eastAsia="Times New Roman" w:hAnsi="Times New Roman" w:cs="Calibri"/>
      <w:color w:val="000000"/>
      <w:sz w:val="20"/>
      <w:szCs w:val="20"/>
    </w:rPr>
  </w:style>
  <w:style w:type="paragraph" w:customStyle="1" w:styleId="StyleMinimize7pt">
    <w:name w:val="Style Minimize + 7 pt"/>
    <w:basedOn w:val="Minimize"/>
    <w:link w:val="StyleMinimize7ptChar"/>
    <w:rsid w:val="00571E48"/>
    <w:pPr>
      <w:widowControl/>
      <w:spacing w:after="0" w:line="240" w:lineRule="auto"/>
    </w:pPr>
    <w:rPr>
      <w:rFonts w:ascii="Times New Roman" w:hAnsi="Times New Roman"/>
      <w:sz w:val="14"/>
    </w:rPr>
  </w:style>
  <w:style w:type="character" w:customStyle="1" w:styleId="StyleMinimize7ptChar">
    <w:name w:val="Style Minimize + 7 pt Char"/>
    <w:basedOn w:val="MinimizeChar"/>
    <w:link w:val="StyleMinimize7pt"/>
    <w:rsid w:val="00571E48"/>
    <w:rPr>
      <w:rFonts w:ascii="Times New Roman" w:eastAsia="Times New Roman" w:hAnsi="Times New Roman" w:cs="Calibri"/>
      <w:color w:val="000000"/>
      <w:sz w:val="14"/>
      <w:szCs w:val="20"/>
    </w:rPr>
  </w:style>
  <w:style w:type="paragraph" w:customStyle="1" w:styleId="StyleMinimizeArialNarrow">
    <w:name w:val="Style Minimize + Arial Narrow"/>
    <w:basedOn w:val="Minimize"/>
    <w:link w:val="StyleMinimizeArialNarrowChar"/>
    <w:rsid w:val="00571E48"/>
    <w:pPr>
      <w:widowControl/>
      <w:spacing w:after="0" w:line="240" w:lineRule="auto"/>
    </w:pPr>
    <w:rPr>
      <w:rFonts w:ascii="Times New Roman" w:hAnsi="Times New Roman"/>
    </w:rPr>
  </w:style>
  <w:style w:type="character" w:customStyle="1" w:styleId="StyleMinimizeArialNarrowChar">
    <w:name w:val="Style Minimize + Arial Narrow Char"/>
    <w:basedOn w:val="MinimizeChar"/>
    <w:link w:val="StyleMinimizeArialNarrow"/>
    <w:rsid w:val="00571E48"/>
    <w:rPr>
      <w:rFonts w:ascii="Times New Roman" w:eastAsia="Times New Roman" w:hAnsi="Times New Roman" w:cs="Calibri"/>
      <w:color w:val="000000"/>
      <w:sz w:val="12"/>
      <w:szCs w:val="20"/>
    </w:rPr>
  </w:style>
  <w:style w:type="paragraph" w:customStyle="1" w:styleId="Style52">
    <w:name w:val="Style 5"/>
    <w:qFormat/>
    <w:rsid w:val="00571E48"/>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basedOn w:val="DefaultParagraphFont"/>
    <w:rsid w:val="00571E48"/>
    <w:rPr>
      <w:rFonts w:ascii="Times New Roman" w:hAnsi="Times New Roman"/>
      <w:b/>
      <w:bCs/>
      <w:sz w:val="20"/>
    </w:rPr>
  </w:style>
  <w:style w:type="character" w:customStyle="1" w:styleId="Longcite">
    <w:name w:val="Longcite"/>
    <w:basedOn w:val="DefaultParagraphFont"/>
    <w:rsid w:val="00571E48"/>
    <w:rPr>
      <w:sz w:val="16"/>
    </w:rPr>
  </w:style>
  <w:style w:type="character" w:customStyle="1" w:styleId="volokh">
    <w:name w:val="volokh"/>
    <w:basedOn w:val="DefaultParagraphFont"/>
    <w:rsid w:val="00571E48"/>
  </w:style>
  <w:style w:type="paragraph" w:customStyle="1" w:styleId="StyleUnderlineTimesNewRomanBoldNounderline">
    <w:name w:val="Style Underline + Times New Roman Bold No underline"/>
    <w:basedOn w:val="Normal"/>
    <w:link w:val="StyleUnderlineTimesNewRomanBoldNounderlineChar"/>
    <w:rsid w:val="00571E48"/>
    <w:pPr>
      <w:ind w:left="360" w:right="360"/>
    </w:pPr>
    <w:rPr>
      <w:bCs/>
    </w:rPr>
  </w:style>
  <w:style w:type="character" w:customStyle="1" w:styleId="StyleUnderlineTimesNewRomanBoldNounderlineChar">
    <w:name w:val="Style Underline + Times New Roman Bold No underline Char"/>
    <w:basedOn w:val="DefaultParagraphFont"/>
    <w:link w:val="StyleUnderlineTimesNewRomanBoldNounderline"/>
    <w:rsid w:val="00571E48"/>
    <w:rPr>
      <w:rFonts w:ascii="Cambria" w:hAnsi="Cambria" w:cs="Calibri"/>
      <w:bCs/>
    </w:rPr>
  </w:style>
  <w:style w:type="paragraph" w:customStyle="1" w:styleId="StylecardBoldUnderline">
    <w:name w:val="Style card + Bold Underline"/>
    <w:basedOn w:val="card"/>
    <w:link w:val="StylecardBoldUnderlineChar"/>
    <w:rsid w:val="00571E48"/>
    <w:rPr>
      <w:bCs/>
      <w:szCs w:val="24"/>
      <w:u w:val="single"/>
    </w:rPr>
  </w:style>
  <w:style w:type="character" w:customStyle="1" w:styleId="StylecardBoldUnderlineChar">
    <w:name w:val="Style card + Bold Underline Char"/>
    <w:basedOn w:val="cardChar"/>
    <w:link w:val="StylecardBoldUnderline"/>
    <w:rsid w:val="00571E48"/>
    <w:rPr>
      <w:rFonts w:ascii="Cambria" w:eastAsia="Times New Roman" w:hAnsi="Cambria" w:cs="Calibri"/>
      <w:bCs/>
      <w:szCs w:val="24"/>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571E48"/>
    <w:rPr>
      <w:b w:val="0"/>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571E48"/>
    <w:rPr>
      <w:rFonts w:ascii="Cambria" w:hAnsi="Cambria" w:cs="Calibri"/>
      <w:b w:val="0"/>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571E48"/>
    <w:rPr>
      <w:bCs/>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571E48"/>
    <w:rPr>
      <w:rFonts w:ascii="Cambria" w:hAnsi="Cambria" w:cs="Calibri"/>
      <w:b/>
      <w:bCs/>
      <w:u w:val="single"/>
      <w:lang w:val="x-none" w:eastAsia="x-none"/>
    </w:rPr>
  </w:style>
  <w:style w:type="character" w:customStyle="1" w:styleId="Style11ptBoldItalicUnderline">
    <w:name w:val="Style 11 pt Bold Italic Underline"/>
    <w:basedOn w:val="DefaultParagraphFont"/>
    <w:rsid w:val="00571E48"/>
    <w:rPr>
      <w:b/>
      <w:bCs/>
      <w:i/>
      <w:iCs/>
      <w:sz w:val="20"/>
      <w:u w:val="single"/>
    </w:rPr>
  </w:style>
  <w:style w:type="paragraph" w:customStyle="1" w:styleId="StyleUnderline105pt">
    <w:name w:val="Style Underline + 10.5 pt"/>
    <w:basedOn w:val="Normal"/>
    <w:link w:val="StyleUnderline105ptChar"/>
    <w:rsid w:val="00571E48"/>
    <w:pPr>
      <w:ind w:left="360" w:right="360"/>
    </w:pPr>
    <w:rPr>
      <w:rFonts w:ascii="Adobe Garamond Pro" w:hAnsi="Adobe Garamond Pro"/>
      <w:u w:val="single"/>
    </w:rPr>
  </w:style>
  <w:style w:type="character" w:customStyle="1" w:styleId="StyleUnderline105ptChar">
    <w:name w:val="Style Underline + 10.5 pt Char"/>
    <w:basedOn w:val="DefaultParagraphFont"/>
    <w:link w:val="StyleUnderline105pt"/>
    <w:rsid w:val="00571E48"/>
    <w:rPr>
      <w:rFonts w:ascii="Adobe Garamond Pro" w:hAnsi="Adobe Garamond Pro" w:cs="Calibri"/>
      <w:u w:val="single"/>
    </w:rPr>
  </w:style>
  <w:style w:type="paragraph" w:customStyle="1" w:styleId="StyleUnderline105ptBold">
    <w:name w:val="Style Underline + 10.5 pt Bold"/>
    <w:basedOn w:val="Normal"/>
    <w:link w:val="StyleUnderline105ptBoldChar"/>
    <w:rsid w:val="00571E48"/>
    <w:pPr>
      <w:ind w:left="360" w:right="360"/>
    </w:pPr>
    <w:rPr>
      <w:rFonts w:ascii="Adobe Garamond Pro" w:hAnsi="Adobe Garamond Pro"/>
      <w:b/>
      <w:bCs/>
      <w:u w:val="single"/>
    </w:rPr>
  </w:style>
  <w:style w:type="character" w:customStyle="1" w:styleId="StyleUnderline105ptBoldChar">
    <w:name w:val="Style Underline + 10.5 pt Bold Char"/>
    <w:basedOn w:val="DefaultParagraphFont"/>
    <w:link w:val="StyleUnderline105ptBold"/>
    <w:rsid w:val="00571E48"/>
    <w:rPr>
      <w:rFonts w:ascii="Adobe Garamond Pro" w:hAnsi="Adobe Garamond Pro" w:cs="Calibri"/>
      <w:b/>
      <w:bCs/>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571E48"/>
    <w:pPr>
      <w:ind w:left="360" w:right="360"/>
    </w:pPr>
    <w:rPr>
      <w:rFonts w:ascii="Adobe Garamond Pro" w:hAnsi="Adobe Garamond Pro"/>
      <w:b/>
      <w:bCs/>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571E48"/>
    <w:rPr>
      <w:rFonts w:ascii="Adobe Garamond Pro" w:hAnsi="Adobe Garamond Pro" w:cs="Calibri"/>
      <w:b/>
      <w:bCs/>
      <w:u w:val="single"/>
      <w:bdr w:val="single" w:sz="4" w:space="0" w:color="auto"/>
    </w:rPr>
  </w:style>
  <w:style w:type="paragraph" w:customStyle="1" w:styleId="StyleBoldUnderline11pt">
    <w:name w:val="Style BoldUnderline + 11 pt"/>
    <w:link w:val="StyleBoldUnderline11ptChar"/>
    <w:rsid w:val="00571E48"/>
    <w:pPr>
      <w:spacing w:after="0" w:line="240" w:lineRule="auto"/>
    </w:pPr>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571E48"/>
    <w:rPr>
      <w:rFonts w:ascii="Times New Roman" w:eastAsia="Times New Roman" w:hAnsi="Times New Roman" w:cs="Times New Roman"/>
      <w:b/>
      <w:bCs/>
      <w:sz w:val="20"/>
      <w:szCs w:val="20"/>
      <w:u w:val="single"/>
      <w:lang w:val="x-none" w:eastAsia="x-none"/>
    </w:rPr>
  </w:style>
  <w:style w:type="character" w:customStyle="1" w:styleId="StyleCardUnderlinedCharLatinTimesNewRomanAsianCalib">
    <w:name w:val="Style Card Underlined Char + (Latin) Times New Roman (Asian) Calib..."/>
    <w:basedOn w:val="CardUnderlinedChar0"/>
    <w:rsid w:val="00571E48"/>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0"/>
    <w:rsid w:val="00571E48"/>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basedOn w:val="CardUnderlinedChar0"/>
    <w:rsid w:val="00571E48"/>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571E48"/>
    <w:rPr>
      <w:u w:val="single"/>
    </w:rPr>
  </w:style>
  <w:style w:type="character" w:customStyle="1" w:styleId="StyleUnderlineCharCharCharChar11ptChar">
    <w:name w:val="Style Underline Char Char Char Char + 11 pt Char"/>
    <w:link w:val="StyleUnderlineCharCharCharChar11pt"/>
    <w:rsid w:val="00571E48"/>
    <w:rPr>
      <w:rFonts w:ascii="Cambria" w:hAnsi="Cambria" w:cs="Calibri"/>
      <w:u w:val="single"/>
    </w:rPr>
  </w:style>
  <w:style w:type="paragraph" w:customStyle="1" w:styleId="StyleUnderlineCharCharCharChar11ptBold">
    <w:name w:val="Style Underline Char Char Char Char + 11 pt Bold"/>
    <w:basedOn w:val="Normal"/>
    <w:link w:val="StyleUnderlineCharCharCharChar11ptBoldChar"/>
    <w:rsid w:val="00571E48"/>
    <w:rPr>
      <w:b/>
      <w:bCs/>
      <w:u w:val="single"/>
    </w:rPr>
  </w:style>
  <w:style w:type="character" w:customStyle="1" w:styleId="StyleUnderlineCharCharCharChar11ptBoldChar">
    <w:name w:val="Style Underline Char Char Char Char + 11 pt Bold Char"/>
    <w:link w:val="StyleUnderlineCharCharCharChar11ptBold"/>
    <w:rsid w:val="00571E48"/>
    <w:rPr>
      <w:rFonts w:ascii="Cambria" w:hAnsi="Cambria" w:cs="Calibri"/>
      <w:b/>
      <w:bCs/>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571E48"/>
    <w:rPr>
      <w:b/>
      <w:bCs/>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571E48"/>
    <w:rPr>
      <w:rFonts w:ascii="Cambria" w:hAnsi="Cambria" w:cs="Calibri"/>
      <w:b/>
      <w:bCs/>
      <w:u w:val="single"/>
      <w:bdr w:val="single" w:sz="4" w:space="0" w:color="auto"/>
    </w:rPr>
  </w:style>
  <w:style w:type="paragraph" w:customStyle="1" w:styleId="StyleStyle4BorderSinglesolidlineAuto05ptLinewid">
    <w:name w:val="Style Style4 + Border: : (Single solid line Auto  0.5 pt Line wid..."/>
    <w:basedOn w:val="Style4"/>
    <w:link w:val="StyleStyle4BorderSinglesolidlineAuto05ptLinewidChar"/>
    <w:rsid w:val="00571E48"/>
    <w:rPr>
      <w:rFonts w:ascii="Times New Roman" w:hAnsi="Times New Roman"/>
      <w:sz w:val="20"/>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571E48"/>
    <w:rPr>
      <w:rFonts w:ascii="Times New Roman" w:eastAsia="Times New Roman" w:hAnsi="Times New Roman" w:cs="Calibri"/>
      <w:sz w:val="20"/>
      <w:szCs w:val="24"/>
      <w:u w:val="single"/>
      <w:bdr w:val="single" w:sz="4" w:space="0" w:color="auto"/>
    </w:rPr>
  </w:style>
  <w:style w:type="paragraph" w:customStyle="1" w:styleId="StyleCardBoldUnderline0">
    <w:name w:val="Style Card + Bold Underline"/>
    <w:basedOn w:val="Normal"/>
    <w:link w:val="StyleCardBoldUnderlineChar0"/>
    <w:rsid w:val="00571E48"/>
    <w:pPr>
      <w:spacing w:after="0" w:line="240" w:lineRule="auto"/>
    </w:pPr>
    <w:rPr>
      <w:bCs/>
      <w:szCs w:val="24"/>
      <w:u w:val="single"/>
    </w:rPr>
  </w:style>
  <w:style w:type="character" w:customStyle="1" w:styleId="StyleCardBoldUnderlineChar0">
    <w:name w:val="Style Card + Bold Underline Char"/>
    <w:basedOn w:val="DefaultParagraphFont"/>
    <w:link w:val="StyleCardBoldUnderline0"/>
    <w:rsid w:val="00571E48"/>
    <w:rPr>
      <w:rFonts w:ascii="Cambria" w:hAnsi="Cambria" w:cs="Calibri"/>
      <w:bCs/>
      <w:szCs w:val="24"/>
      <w:u w:val="single"/>
    </w:rPr>
  </w:style>
  <w:style w:type="character" w:customStyle="1" w:styleId="Stylereduce210pt">
    <w:name w:val="Style reduce2 + 10 pt"/>
    <w:basedOn w:val="reduce2"/>
    <w:rsid w:val="00571E48"/>
    <w:rPr>
      <w:rFonts w:ascii="Times New Roman" w:hAnsi="Times New Roman" w:cs="Arial"/>
      <w:color w:val="000000"/>
      <w:sz w:val="20"/>
      <w:szCs w:val="22"/>
    </w:rPr>
  </w:style>
  <w:style w:type="character" w:customStyle="1" w:styleId="Style11ptUnderline2">
    <w:name w:val="Style 11 pt Underline2"/>
    <w:basedOn w:val="DefaultParagraphFont"/>
    <w:rsid w:val="00571E48"/>
    <w:rPr>
      <w:sz w:val="20"/>
      <w:u w:val="single"/>
    </w:rPr>
  </w:style>
  <w:style w:type="character" w:customStyle="1" w:styleId="Style11ptBoldUnderline2">
    <w:name w:val="Style 11 pt Bold Underline2"/>
    <w:basedOn w:val="DefaultParagraphFont"/>
    <w:rsid w:val="00571E48"/>
    <w:rPr>
      <w:b/>
      <w:bCs/>
      <w:sz w:val="20"/>
      <w:u w:val="single"/>
    </w:rPr>
  </w:style>
  <w:style w:type="character" w:customStyle="1" w:styleId="SmallCharChar">
    <w:name w:val="Small Char Char"/>
    <w:basedOn w:val="DefaultParagraphFont"/>
    <w:rsid w:val="00571E48"/>
    <w:rPr>
      <w:sz w:val="17"/>
      <w:szCs w:val="24"/>
      <w:lang w:val="en-US" w:eastAsia="en-US" w:bidi="ar-SA"/>
    </w:rPr>
  </w:style>
  <w:style w:type="paragraph" w:customStyle="1" w:styleId="p2">
    <w:name w:val="p2"/>
    <w:basedOn w:val="Normal"/>
    <w:rsid w:val="00571E48"/>
    <w:pPr>
      <w:widowControl w:val="0"/>
      <w:tabs>
        <w:tab w:val="left" w:pos="232"/>
      </w:tabs>
      <w:autoSpaceDE w:val="0"/>
      <w:autoSpaceDN w:val="0"/>
      <w:adjustRightInd w:val="0"/>
      <w:ind w:firstLine="232"/>
      <w:jc w:val="both"/>
    </w:pPr>
  </w:style>
  <w:style w:type="paragraph" w:customStyle="1" w:styleId="ACITE">
    <w:name w:val="ACITE"/>
    <w:basedOn w:val="Normal"/>
    <w:qFormat/>
    <w:rsid w:val="00571E48"/>
    <w:pPr>
      <w:spacing w:line="276" w:lineRule="auto"/>
    </w:pPr>
    <w:rPr>
      <w:rFonts w:eastAsia="Calibri"/>
      <w:b/>
      <w:u w:val="single"/>
    </w:rPr>
  </w:style>
  <w:style w:type="character" w:customStyle="1" w:styleId="AnormalChar">
    <w:name w:val="Anormal Char"/>
    <w:basedOn w:val="DefaultParagraphFont"/>
    <w:rsid w:val="00571E48"/>
    <w:rPr>
      <w:rFonts w:ascii="Times New Roman" w:eastAsia="Times New Roman" w:hAnsi="Times New Roman"/>
      <w:bCs/>
      <w:sz w:val="22"/>
      <w:szCs w:val="22"/>
    </w:rPr>
  </w:style>
  <w:style w:type="paragraph" w:customStyle="1" w:styleId="aAlittle">
    <w:name w:val="aAlittle"/>
    <w:basedOn w:val="Normal"/>
    <w:qFormat/>
    <w:rsid w:val="00571E48"/>
    <w:pPr>
      <w:spacing w:line="276" w:lineRule="auto"/>
    </w:pPr>
    <w:rPr>
      <w:rFonts w:eastAsia="Calibri"/>
      <w:sz w:val="16"/>
      <w:szCs w:val="16"/>
    </w:rPr>
  </w:style>
  <w:style w:type="character" w:customStyle="1" w:styleId="StyleBlackUnderline">
    <w:name w:val="Style Black Underline"/>
    <w:basedOn w:val="DefaultParagraphFont"/>
    <w:rsid w:val="00571E48"/>
    <w:rPr>
      <w:color w:val="000000"/>
      <w:sz w:val="20"/>
      <w:u w:val="single"/>
    </w:rPr>
  </w:style>
  <w:style w:type="paragraph" w:customStyle="1" w:styleId="Style3text10ptUnderline">
    <w:name w:val="Style 3text + 10 pt Underline"/>
    <w:basedOn w:val="3text"/>
    <w:link w:val="Style3text10ptUnderlineChar"/>
    <w:rsid w:val="00571E48"/>
    <w:rPr>
      <w:u w:val="single"/>
    </w:rPr>
  </w:style>
  <w:style w:type="character" w:customStyle="1" w:styleId="Style3text10ptUnderlineChar">
    <w:name w:val="Style 3text + 10 pt Underline Char"/>
    <w:basedOn w:val="3textChar"/>
    <w:link w:val="Style3text10ptUnderline"/>
    <w:rsid w:val="00571E48"/>
    <w:rPr>
      <w:rFonts w:ascii="Cambria" w:hAnsi="Cambria" w:cs="Calibri"/>
      <w:u w:val="single"/>
    </w:rPr>
  </w:style>
  <w:style w:type="paragraph" w:customStyle="1" w:styleId="StylecardUnderline">
    <w:name w:val="Style card + Underline"/>
    <w:basedOn w:val="card"/>
    <w:link w:val="StylecardUnderlineChar"/>
    <w:rsid w:val="00571E48"/>
    <w:rPr>
      <w:rFonts w:eastAsia="SimSun"/>
      <w:szCs w:val="24"/>
      <w:u w:val="single"/>
      <w:lang w:eastAsia="zh-CN"/>
    </w:rPr>
  </w:style>
  <w:style w:type="character" w:customStyle="1" w:styleId="StylecardUnderlineChar">
    <w:name w:val="Style card + Underline Char"/>
    <w:basedOn w:val="cardChar"/>
    <w:link w:val="StylecardUnderline"/>
    <w:rsid w:val="00571E48"/>
    <w:rPr>
      <w:rFonts w:ascii="Cambria" w:eastAsia="SimSun" w:hAnsi="Cambria" w:cs="Calibri"/>
      <w:szCs w:val="24"/>
      <w:u w:val="single"/>
      <w:lang w:eastAsia="zh-CN"/>
    </w:rPr>
  </w:style>
  <w:style w:type="character" w:customStyle="1" w:styleId="Style11ptUnderline4">
    <w:name w:val="Style 11 pt Underline4"/>
    <w:basedOn w:val="DefaultParagraphFont"/>
    <w:rsid w:val="00571E48"/>
    <w:rPr>
      <w:spacing w:val="2"/>
      <w:sz w:val="20"/>
      <w:u w:val="single"/>
    </w:rPr>
  </w:style>
  <w:style w:type="character" w:customStyle="1" w:styleId="Style11ptUnderline5">
    <w:name w:val="Style 11 pt Underline5"/>
    <w:basedOn w:val="DefaultParagraphFont"/>
    <w:rsid w:val="00571E48"/>
    <w:rPr>
      <w:spacing w:val="1"/>
      <w:sz w:val="20"/>
      <w:u w:val="single"/>
    </w:rPr>
  </w:style>
  <w:style w:type="character" w:customStyle="1" w:styleId="Style11ptUnderline6">
    <w:name w:val="Style 11 pt Underline6"/>
    <w:basedOn w:val="DefaultParagraphFont"/>
    <w:rsid w:val="00571E48"/>
    <w:rPr>
      <w:rFonts w:ascii="Times New Roman" w:hAnsi="Times New Roman"/>
      <w:spacing w:val="8"/>
      <w:sz w:val="20"/>
      <w:u w:val="single"/>
    </w:rPr>
  </w:style>
  <w:style w:type="character" w:customStyle="1" w:styleId="Style11ptUnderline7">
    <w:name w:val="Style 11 pt Underline7"/>
    <w:basedOn w:val="DefaultParagraphFont"/>
    <w:rsid w:val="00571E48"/>
    <w:rPr>
      <w:rFonts w:ascii="Times New Roman" w:hAnsi="Times New Roman"/>
      <w:spacing w:val="-1"/>
      <w:sz w:val="20"/>
      <w:u w:val="single"/>
    </w:rPr>
  </w:style>
  <w:style w:type="character" w:customStyle="1" w:styleId="Style11ptUnderline8">
    <w:name w:val="Style 11 pt Underline8"/>
    <w:basedOn w:val="DefaultParagraphFont"/>
    <w:rsid w:val="00571E48"/>
    <w:rPr>
      <w:rFonts w:ascii="Times New Roman" w:hAnsi="Times New Roman"/>
      <w:spacing w:val="-2"/>
      <w:sz w:val="20"/>
      <w:u w:val="single"/>
    </w:rPr>
  </w:style>
  <w:style w:type="character" w:customStyle="1" w:styleId="StyleStyle10ptUnderline12pt">
    <w:name w:val="Style Style 10 pt Underline + 12 pt"/>
    <w:basedOn w:val="Style10ptUnderline"/>
    <w:rsid w:val="00571E48"/>
    <w:rPr>
      <w:rFonts w:ascii="Times New Roman" w:hAnsi="Times New Roman"/>
      <w:sz w:val="20"/>
      <w:u w:val="single"/>
    </w:rPr>
  </w:style>
  <w:style w:type="character" w:customStyle="1" w:styleId="underlinecardChar10">
    <w:name w:val="underline card Char1"/>
    <w:basedOn w:val="DefaultParagraphFont"/>
    <w:rsid w:val="00571E48"/>
    <w:rPr>
      <w:rFonts w:ascii="Arial" w:hAnsi="Arial"/>
      <w:szCs w:val="24"/>
      <w:u w:val="single"/>
      <w:lang w:val="en-US" w:eastAsia="en-US" w:bidi="ar-SA"/>
    </w:rPr>
  </w:style>
  <w:style w:type="paragraph" w:customStyle="1" w:styleId="EvidenceText0">
    <w:name w:val="Evidence Text"/>
    <w:basedOn w:val="Normal"/>
    <w:rsid w:val="00571E48"/>
    <w:pPr>
      <w:widowControl w:val="0"/>
      <w:autoSpaceDE w:val="0"/>
      <w:autoSpaceDN w:val="0"/>
      <w:adjustRightInd w:val="0"/>
      <w:ind w:left="360"/>
    </w:pPr>
  </w:style>
  <w:style w:type="character" w:customStyle="1" w:styleId="font43">
    <w:name w:val="font43"/>
    <w:basedOn w:val="DefaultParagraphFont"/>
    <w:rsid w:val="00571E48"/>
  </w:style>
  <w:style w:type="character" w:customStyle="1" w:styleId="font42">
    <w:name w:val="font42"/>
    <w:basedOn w:val="DefaultParagraphFont"/>
    <w:rsid w:val="00571E48"/>
  </w:style>
  <w:style w:type="paragraph" w:customStyle="1" w:styleId="highlighted">
    <w:name w:val="highlighted"/>
    <w:basedOn w:val="Heading4"/>
    <w:link w:val="highlightedChar"/>
    <w:rsid w:val="00571E48"/>
    <w:pPr>
      <w:keepNext w:val="0"/>
      <w:keepLines w:val="0"/>
      <w:spacing w:before="0"/>
      <w:outlineLvl w:val="9"/>
    </w:pPr>
    <w:rPr>
      <w:rFonts w:eastAsia="Calibri" w:cs="Calibri"/>
      <w:iCs w:val="0"/>
      <w:u w:val="single"/>
    </w:rPr>
  </w:style>
  <w:style w:type="character" w:customStyle="1" w:styleId="highlightedChar">
    <w:name w:val="highlighted Char"/>
    <w:basedOn w:val="DefaultParagraphFont"/>
    <w:link w:val="highlighted"/>
    <w:rsid w:val="00571E48"/>
    <w:rPr>
      <w:rFonts w:ascii="Cambria" w:eastAsia="Calibri" w:hAnsi="Cambria" w:cs="Calibri"/>
      <w:b/>
      <w:sz w:val="26"/>
      <w:u w:val="single"/>
    </w:rPr>
  </w:style>
  <w:style w:type="paragraph" w:customStyle="1" w:styleId="StyleLittle">
    <w:name w:val="Style Little +"/>
    <w:basedOn w:val="Normal"/>
    <w:link w:val="StyleLittleChar"/>
    <w:rsid w:val="00571E48"/>
    <w:rPr>
      <w:rFonts w:eastAsia="Calibri"/>
      <w:sz w:val="16"/>
    </w:rPr>
  </w:style>
  <w:style w:type="character" w:customStyle="1" w:styleId="StyleLittleChar">
    <w:name w:val="Style Little + Char"/>
    <w:basedOn w:val="DefaultParagraphFont"/>
    <w:link w:val="StyleLittle"/>
    <w:rsid w:val="00571E48"/>
    <w:rPr>
      <w:rFonts w:ascii="Cambria" w:eastAsia="Calibri" w:hAnsi="Cambria" w:cs="Calibri"/>
      <w:sz w:val="16"/>
    </w:rPr>
  </w:style>
  <w:style w:type="character" w:customStyle="1" w:styleId="e1">
    <w:name w:val="e1"/>
    <w:basedOn w:val="DefaultParagraphFont"/>
    <w:rsid w:val="00571E48"/>
  </w:style>
  <w:style w:type="character" w:customStyle="1" w:styleId="underLight">
    <w:name w:val="underLight"/>
    <w:qFormat/>
    <w:rsid w:val="00571E48"/>
    <w:rPr>
      <w:rFonts w:ascii="Helvetica Neue" w:hAnsi="Helvetica Neue"/>
      <w:b w:val="0"/>
      <w:sz w:val="24"/>
      <w:u w:val="single"/>
      <w:bdr w:val="none" w:sz="0" w:space="0" w:color="auto"/>
      <w:shd w:val="clear" w:color="auto" w:fill="18EF00"/>
    </w:rPr>
  </w:style>
  <w:style w:type="paragraph" w:customStyle="1" w:styleId="infowrap">
    <w:name w:val="infowrap"/>
    <w:basedOn w:val="Normal"/>
    <w:rsid w:val="00571E48"/>
    <w:pPr>
      <w:spacing w:before="100" w:beforeAutospacing="1" w:after="100" w:afterAutospacing="1"/>
    </w:pPr>
  </w:style>
  <w:style w:type="character" w:customStyle="1" w:styleId="A12">
    <w:name w:val="A12"/>
    <w:uiPriority w:val="99"/>
    <w:rsid w:val="00571E48"/>
    <w:rPr>
      <w:rFonts w:ascii="LCLKPS+MetaPlusMedium-Roman" w:hAnsi="LCLKPS+MetaPlusMedium-Roman" w:cs="LCLKPS+MetaPlusMedium-Roman"/>
      <w:color w:val="000000"/>
      <w:sz w:val="12"/>
      <w:szCs w:val="12"/>
    </w:rPr>
  </w:style>
  <w:style w:type="character" w:customStyle="1" w:styleId="multiplespeakers">
    <w:name w:val="multiple_speakers"/>
    <w:rsid w:val="00571E48"/>
  </w:style>
  <w:style w:type="paragraph" w:customStyle="1" w:styleId="i1">
    <w:name w:val="i1"/>
    <w:basedOn w:val="Normal"/>
    <w:rsid w:val="00571E48"/>
    <w:pPr>
      <w:spacing w:before="100" w:beforeAutospacing="1" w:after="100" w:afterAutospacing="1"/>
    </w:pPr>
  </w:style>
  <w:style w:type="character" w:customStyle="1" w:styleId="keyword">
    <w:name w:val="keyword"/>
    <w:rsid w:val="00571E48"/>
  </w:style>
  <w:style w:type="character" w:customStyle="1" w:styleId="focusparagraph">
    <w:name w:val="focusparagraph"/>
    <w:rsid w:val="00571E48"/>
  </w:style>
  <w:style w:type="paragraph" w:customStyle="1" w:styleId="style90">
    <w:name w:val="style9"/>
    <w:basedOn w:val="Normal"/>
    <w:rsid w:val="00571E48"/>
    <w:pPr>
      <w:spacing w:beforeLines="1" w:afterLines="1"/>
    </w:pPr>
    <w:rPr>
      <w:rFonts w:ascii="Times" w:hAnsi="Times"/>
      <w:szCs w:val="20"/>
    </w:rPr>
  </w:style>
  <w:style w:type="paragraph" w:styleId="HTMLAddress">
    <w:name w:val="HTML Address"/>
    <w:basedOn w:val="Normal"/>
    <w:link w:val="HTMLAddressChar"/>
    <w:rsid w:val="00571E48"/>
    <w:rPr>
      <w:rFonts w:ascii="Times" w:hAnsi="Times"/>
      <w:i/>
      <w:szCs w:val="20"/>
      <w:lang w:val="x-none" w:eastAsia="x-none"/>
    </w:rPr>
  </w:style>
  <w:style w:type="character" w:customStyle="1" w:styleId="HTMLAddressChar">
    <w:name w:val="HTML Address Char"/>
    <w:basedOn w:val="DefaultParagraphFont"/>
    <w:link w:val="HTMLAddress"/>
    <w:rsid w:val="00571E48"/>
    <w:rPr>
      <w:rFonts w:ascii="Times" w:hAnsi="Times" w:cs="Calibri"/>
      <w:i/>
      <w:szCs w:val="20"/>
      <w:lang w:val="x-none" w:eastAsia="x-none"/>
    </w:rPr>
  </w:style>
  <w:style w:type="character" w:customStyle="1" w:styleId="meta-prep">
    <w:name w:val="meta-prep"/>
    <w:basedOn w:val="DefaultParagraphFont"/>
    <w:rsid w:val="00571E48"/>
  </w:style>
  <w:style w:type="character" w:customStyle="1" w:styleId="fnorg">
    <w:name w:val="fn org"/>
    <w:basedOn w:val="DefaultParagraphFont"/>
    <w:rsid w:val="00571E48"/>
  </w:style>
  <w:style w:type="character" w:customStyle="1" w:styleId="numofcomments">
    <w:name w:val="num_of_comments"/>
    <w:basedOn w:val="DefaultParagraphFont"/>
    <w:rsid w:val="00571E48"/>
  </w:style>
  <w:style w:type="character" w:customStyle="1" w:styleId="authornameforprint">
    <w:name w:val="author_name_for_print"/>
    <w:basedOn w:val="DefaultParagraphFont"/>
    <w:rsid w:val="00571E48"/>
  </w:style>
  <w:style w:type="paragraph" w:customStyle="1" w:styleId="publishedupdateddtstamp">
    <w:name w:val="published updated dtstamp"/>
    <w:basedOn w:val="Normal"/>
    <w:rsid w:val="00571E48"/>
    <w:pPr>
      <w:spacing w:beforeLines="1" w:afterLines="1"/>
    </w:pPr>
    <w:rPr>
      <w:rFonts w:ascii="Times" w:hAnsi="Times"/>
      <w:szCs w:val="20"/>
    </w:rPr>
  </w:style>
  <w:style w:type="paragraph" w:customStyle="1" w:styleId="source-orgvcard">
    <w:name w:val="source-org vcard"/>
    <w:basedOn w:val="Normal"/>
    <w:rsid w:val="00571E48"/>
    <w:pPr>
      <w:spacing w:beforeLines="1" w:afterLines="1"/>
    </w:pPr>
    <w:rPr>
      <w:rFonts w:ascii="Times" w:hAnsi="Times"/>
      <w:szCs w:val="20"/>
    </w:rPr>
  </w:style>
  <w:style w:type="character" w:customStyle="1" w:styleId="orgfn">
    <w:name w:val="org fn"/>
    <w:basedOn w:val="DefaultParagraphFont"/>
    <w:rsid w:val="00571E48"/>
  </w:style>
  <w:style w:type="character" w:customStyle="1" w:styleId="fnnone">
    <w:name w:val="fn none"/>
    <w:basedOn w:val="DefaultParagraphFont"/>
    <w:rsid w:val="00571E48"/>
  </w:style>
  <w:style w:type="character" w:customStyle="1" w:styleId="posted">
    <w:name w:val="posted"/>
    <w:basedOn w:val="DefaultParagraphFont"/>
    <w:rsid w:val="00571E48"/>
  </w:style>
  <w:style w:type="character" w:customStyle="1" w:styleId="degree">
    <w:name w:val="degree"/>
    <w:basedOn w:val="DefaultParagraphFont"/>
    <w:rsid w:val="00571E48"/>
  </w:style>
  <w:style w:type="character" w:customStyle="1" w:styleId="major">
    <w:name w:val="major"/>
    <w:basedOn w:val="DefaultParagraphFont"/>
    <w:rsid w:val="00571E48"/>
  </w:style>
  <w:style w:type="character" w:customStyle="1" w:styleId="ssl3">
    <w:name w:val="ss_l3"/>
    <w:basedOn w:val="DefaultParagraphFont"/>
    <w:rsid w:val="00571E48"/>
  </w:style>
  <w:style w:type="character" w:customStyle="1" w:styleId="inhoud">
    <w:name w:val="inhoud"/>
    <w:rsid w:val="00571E48"/>
  </w:style>
  <w:style w:type="paragraph" w:customStyle="1" w:styleId="StyleHeading2Heading2Char2CharHeading2Char1CharCharHead">
    <w:name w:val="Style Heading 2Heading 2 Char2 CharHeading 2 Char1 Char CharHead..."/>
    <w:basedOn w:val="Heading2"/>
    <w:rsid w:val="00571E48"/>
    <w:pPr>
      <w:keepNext w:val="0"/>
      <w:suppressAutoHyphens/>
      <w:spacing w:before="200"/>
      <w:contextualSpacing/>
    </w:pPr>
    <w:rPr>
      <w:rFonts w:ascii="Georgia" w:eastAsia="SimSun" w:hAnsi="Georgia"/>
      <w:b w:val="0"/>
      <w:bCs/>
      <w:sz w:val="22"/>
    </w:rPr>
  </w:style>
  <w:style w:type="character" w:customStyle="1" w:styleId="z-TopofFormChar1">
    <w:name w:val="z-Top of Form Char1"/>
    <w:rsid w:val="00571E48"/>
    <w:rPr>
      <w:rFonts w:ascii="Arial" w:hAnsi="Arial"/>
      <w:vanish/>
      <w:sz w:val="16"/>
      <w:szCs w:val="16"/>
    </w:rPr>
  </w:style>
  <w:style w:type="character" w:customStyle="1" w:styleId="DateChar1">
    <w:name w:val="Date Char1"/>
    <w:basedOn w:val="DefaultParagraphFont"/>
    <w:uiPriority w:val="99"/>
    <w:rsid w:val="00571E48"/>
    <w:rPr>
      <w:sz w:val="24"/>
    </w:rPr>
  </w:style>
  <w:style w:type="character" w:customStyle="1" w:styleId="nw">
    <w:name w:val="nw"/>
    <w:rsid w:val="00571E48"/>
  </w:style>
  <w:style w:type="table" w:customStyle="1" w:styleId="MediumShading1-Accent11">
    <w:name w:val="Medium Shading 1 - Accent 11"/>
    <w:basedOn w:val="TableNormal"/>
    <w:rsid w:val="00571E48"/>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571E48"/>
  </w:style>
  <w:style w:type="paragraph" w:customStyle="1" w:styleId="CiteEmphasis">
    <w:name w:val="Cite/Emphasis"/>
    <w:basedOn w:val="Normal"/>
    <w:link w:val="CiteEmphasisChar"/>
    <w:rsid w:val="00571E48"/>
    <w:rPr>
      <w:b/>
      <w:u w:val="single"/>
      <w:lang w:val="x-none" w:eastAsia="x-none"/>
    </w:rPr>
  </w:style>
  <w:style w:type="character" w:customStyle="1" w:styleId="CiteEmphasisChar">
    <w:name w:val="Cite/Emphasis Char"/>
    <w:link w:val="CiteEmphasis"/>
    <w:rsid w:val="00571E48"/>
    <w:rPr>
      <w:rFonts w:ascii="Cambria" w:hAnsi="Cambria" w:cs="Calibri"/>
      <w:b/>
      <w:u w:val="single"/>
      <w:lang w:val="x-none" w:eastAsia="x-none"/>
    </w:rPr>
  </w:style>
  <w:style w:type="numbering" w:customStyle="1" w:styleId="StyleNumbered">
    <w:name w:val="Style Numbered"/>
    <w:basedOn w:val="NoList"/>
    <w:rsid w:val="00571E48"/>
    <w:pPr>
      <w:numPr>
        <w:numId w:val="21"/>
      </w:numPr>
    </w:pPr>
  </w:style>
  <w:style w:type="paragraph" w:customStyle="1" w:styleId="Heading1subtitle">
    <w:name w:val="Heading 1 + subtitle"/>
    <w:basedOn w:val="Heading1"/>
    <w:next w:val="Subtitle"/>
    <w:link w:val="Heading1subtitleChar"/>
    <w:rsid w:val="00571E48"/>
    <w:pPr>
      <w:spacing w:before="0"/>
    </w:pPr>
    <w:rPr>
      <w:rFonts w:ascii="Arial Black" w:hAnsi="Arial Black" w:cs="Times New Roman"/>
      <w:bCs/>
      <w:caps/>
      <w:sz w:val="28"/>
      <w:szCs w:val="28"/>
      <w:u w:val="single"/>
      <w:lang w:val="x-none" w:eastAsia="x-none"/>
    </w:rPr>
  </w:style>
  <w:style w:type="paragraph" w:customStyle="1" w:styleId="thesubtitle">
    <w:name w:val="the subtitle"/>
    <w:basedOn w:val="Normal"/>
    <w:next w:val="Normal"/>
    <w:rsid w:val="00571E48"/>
    <w:pPr>
      <w:spacing w:after="120"/>
      <w:jc w:val="center"/>
    </w:pPr>
    <w:rPr>
      <w:i/>
    </w:rPr>
  </w:style>
  <w:style w:type="character" w:customStyle="1" w:styleId="TagofCardChar">
    <w:name w:val="Tag of Card Char"/>
    <w:basedOn w:val="NormaltextCharChar"/>
    <w:link w:val="TagofCard"/>
    <w:locked/>
    <w:rsid w:val="00571E48"/>
    <w:rPr>
      <w:rFonts w:ascii="Arial" w:hAnsi="Arial" w:cs="Calibri"/>
      <w:b/>
      <w:sz w:val="28"/>
      <w:szCs w:val="24"/>
      <w:lang w:val="x-none" w:eastAsia="x-none"/>
    </w:rPr>
  </w:style>
  <w:style w:type="paragraph" w:customStyle="1" w:styleId="TopHeader">
    <w:name w:val="Top Header"/>
    <w:basedOn w:val="Normal"/>
    <w:next w:val="Normaltext1"/>
    <w:autoRedefine/>
    <w:rsid w:val="00571E48"/>
    <w:pPr>
      <w:keepNext/>
      <w:pageBreakBefore/>
      <w:jc w:val="center"/>
    </w:pPr>
    <w:rPr>
      <w:rFonts w:ascii="Arial Narrow" w:hAnsi="Arial Narrow"/>
      <w:b/>
      <w:sz w:val="36"/>
      <w:u w:val="single"/>
    </w:rPr>
  </w:style>
  <w:style w:type="paragraph" w:customStyle="1" w:styleId="Sourcename">
    <w:name w:val="Source name"/>
    <w:basedOn w:val="Normaltext1"/>
    <w:link w:val="SourcenameChar"/>
    <w:autoRedefine/>
    <w:rsid w:val="00571E48"/>
    <w:pPr>
      <w:tabs>
        <w:tab w:val="left" w:pos="0"/>
      </w:tabs>
    </w:pPr>
    <w:rPr>
      <w:b/>
      <w:szCs w:val="24"/>
      <w:lang w:val="x-none" w:eastAsia="x-none"/>
    </w:rPr>
  </w:style>
  <w:style w:type="character" w:customStyle="1" w:styleId="SourcenameChar">
    <w:name w:val="Source name Char"/>
    <w:link w:val="Sourcename"/>
    <w:locked/>
    <w:rsid w:val="00571E48"/>
    <w:rPr>
      <w:rFonts w:ascii="Cambria" w:hAnsi="Cambria" w:cs="Calibri"/>
      <w:b/>
      <w:szCs w:val="24"/>
      <w:lang w:val="x-none" w:eastAsia="x-none"/>
    </w:rPr>
  </w:style>
  <w:style w:type="paragraph" w:customStyle="1" w:styleId="Warrant">
    <w:name w:val="Warrant"/>
    <w:basedOn w:val="Normal"/>
    <w:link w:val="WarrantChar"/>
    <w:rsid w:val="00571E48"/>
    <w:rPr>
      <w:u w:val="single"/>
      <w:lang w:val="x-none" w:eastAsia="x-none"/>
    </w:rPr>
  </w:style>
  <w:style w:type="character" w:customStyle="1" w:styleId="WarrantChar">
    <w:name w:val="Warrant Char"/>
    <w:link w:val="Warrant"/>
    <w:rsid w:val="00571E48"/>
    <w:rPr>
      <w:rFonts w:ascii="Cambria" w:hAnsi="Cambria" w:cs="Calibri"/>
      <w:u w:val="single"/>
      <w:lang w:val="x-none" w:eastAsia="x-none"/>
    </w:rPr>
  </w:style>
  <w:style w:type="character" w:customStyle="1" w:styleId="Heading1subtitleChar">
    <w:name w:val="Heading 1 + subtitle Char"/>
    <w:link w:val="Heading1subtitle"/>
    <w:rsid w:val="00571E48"/>
    <w:rPr>
      <w:rFonts w:ascii="Arial Black" w:eastAsiaTheme="majorEastAsia" w:hAnsi="Arial Black" w:cs="Times New Roman"/>
      <w:b/>
      <w:bCs/>
      <w:caps/>
      <w:sz w:val="28"/>
      <w:szCs w:val="28"/>
      <w:u w:val="single"/>
      <w:lang w:val="x-none" w:eastAsia="x-none"/>
    </w:rPr>
  </w:style>
  <w:style w:type="paragraph" w:customStyle="1" w:styleId="introcopy">
    <w:name w:val="introcopy"/>
    <w:basedOn w:val="Normal"/>
    <w:rsid w:val="00571E48"/>
    <w:pPr>
      <w:spacing w:beforeLines="1" w:afterLines="1"/>
    </w:pPr>
    <w:rPr>
      <w:rFonts w:ascii="Times" w:hAnsi="Times"/>
      <w:szCs w:val="20"/>
    </w:rPr>
  </w:style>
  <w:style w:type="paragraph" w:customStyle="1" w:styleId="storycopy">
    <w:name w:val="storycopy"/>
    <w:basedOn w:val="Normal"/>
    <w:rsid w:val="00571E48"/>
    <w:pPr>
      <w:spacing w:beforeLines="1" w:afterLines="1"/>
    </w:pPr>
    <w:rPr>
      <w:rFonts w:ascii="Times" w:hAnsi="Times"/>
      <w:szCs w:val="20"/>
    </w:rPr>
  </w:style>
  <w:style w:type="paragraph" w:customStyle="1" w:styleId="ui-caption">
    <w:name w:val="ui-caption"/>
    <w:basedOn w:val="Normal"/>
    <w:rsid w:val="00571E48"/>
    <w:pPr>
      <w:spacing w:beforeLines="1" w:afterLines="1"/>
    </w:pPr>
    <w:rPr>
      <w:rFonts w:ascii="Times" w:hAnsi="Times"/>
      <w:szCs w:val="20"/>
    </w:rPr>
  </w:style>
  <w:style w:type="character" w:customStyle="1" w:styleId="kicker">
    <w:name w:val="kicker"/>
    <w:basedOn w:val="DefaultParagraphFont"/>
    <w:rsid w:val="00571E48"/>
  </w:style>
  <w:style w:type="character" w:customStyle="1" w:styleId="sl-ad-label">
    <w:name w:val="sl-ad-label"/>
    <w:basedOn w:val="DefaultParagraphFont"/>
    <w:rsid w:val="00571E48"/>
  </w:style>
  <w:style w:type="character" w:customStyle="1" w:styleId="blkin10">
    <w:name w:val="blkin10"/>
    <w:rsid w:val="00571E48"/>
  </w:style>
  <w:style w:type="character" w:customStyle="1" w:styleId="trcrboxheaderspan">
    <w:name w:val="trc_rbox_header_span"/>
    <w:rsid w:val="00571E48"/>
  </w:style>
  <w:style w:type="character" w:customStyle="1" w:styleId="video-label">
    <w:name w:val="video-label"/>
    <w:rsid w:val="00571E48"/>
  </w:style>
  <w:style w:type="character" w:customStyle="1" w:styleId="sponsored">
    <w:name w:val="sponsored"/>
    <w:rsid w:val="00571E48"/>
  </w:style>
  <w:style w:type="character" w:customStyle="1" w:styleId="sponsored-url">
    <w:name w:val="sponsored-url"/>
    <w:rsid w:val="00571E48"/>
  </w:style>
  <w:style w:type="character" w:customStyle="1" w:styleId="dynamiccommentcount">
    <w:name w:val="dynamic_comment_count"/>
    <w:rsid w:val="00571E48"/>
  </w:style>
  <w:style w:type="paragraph" w:customStyle="1" w:styleId="commentsprivacy">
    <w:name w:val="comments_privacy"/>
    <w:basedOn w:val="Normal"/>
    <w:rsid w:val="00571E48"/>
    <w:pPr>
      <w:spacing w:before="100" w:beforeAutospacing="1" w:after="100" w:afterAutospacing="1"/>
    </w:pPr>
  </w:style>
  <w:style w:type="character" w:customStyle="1" w:styleId="submitlabel">
    <w:name w:val="submit_label"/>
    <w:rsid w:val="00571E48"/>
  </w:style>
  <w:style w:type="character" w:customStyle="1" w:styleId="formtip">
    <w:name w:val="formtip"/>
    <w:rsid w:val="00571E48"/>
  </w:style>
  <w:style w:type="character" w:customStyle="1" w:styleId="currenttemplabel">
    <w:name w:val="current_temp_label"/>
    <w:rsid w:val="00571E48"/>
  </w:style>
  <w:style w:type="character" w:customStyle="1" w:styleId="currenttemp">
    <w:name w:val="current_temp"/>
    <w:rsid w:val="00571E48"/>
  </w:style>
  <w:style w:type="character" w:customStyle="1" w:styleId="currenttempdegree">
    <w:name w:val="current_temp_degree"/>
    <w:rsid w:val="00571E48"/>
  </w:style>
  <w:style w:type="character" w:customStyle="1" w:styleId="currentconditions">
    <w:name w:val="current_conditions"/>
    <w:rsid w:val="00571E48"/>
  </w:style>
  <w:style w:type="character" w:customStyle="1" w:styleId="currentwind">
    <w:name w:val="current_wind"/>
    <w:rsid w:val="00571E48"/>
  </w:style>
  <w:style w:type="character" w:customStyle="1" w:styleId="todaytemplabel">
    <w:name w:val="today_temp_label"/>
    <w:rsid w:val="00571E48"/>
  </w:style>
  <w:style w:type="character" w:customStyle="1" w:styleId="hitemp">
    <w:name w:val="hi_temp"/>
    <w:rsid w:val="00571E48"/>
  </w:style>
  <w:style w:type="character" w:customStyle="1" w:styleId="lotemp">
    <w:name w:val="lo_temp"/>
    <w:rsid w:val="00571E48"/>
  </w:style>
  <w:style w:type="character" w:customStyle="1" w:styleId="caltabday">
    <w:name w:val="cal_tab_day"/>
    <w:rsid w:val="00571E48"/>
  </w:style>
  <w:style w:type="character" w:customStyle="1" w:styleId="caltabmonth">
    <w:name w:val="cal_tab_month"/>
    <w:rsid w:val="00571E48"/>
  </w:style>
  <w:style w:type="character" w:customStyle="1" w:styleId="caltabdate">
    <w:name w:val="cal_tab_date"/>
    <w:rsid w:val="00571E48"/>
  </w:style>
  <w:style w:type="character" w:customStyle="1" w:styleId="caltabicon">
    <w:name w:val="cal_tab_icon"/>
    <w:rsid w:val="00571E48"/>
  </w:style>
  <w:style w:type="character" w:customStyle="1" w:styleId="paramv">
    <w:name w:val="paramv"/>
    <w:rsid w:val="00571E48"/>
  </w:style>
  <w:style w:type="character" w:customStyle="1" w:styleId="dart-ad-title">
    <w:name w:val="dart-ad-title"/>
    <w:rsid w:val="00571E48"/>
  </w:style>
  <w:style w:type="character" w:customStyle="1" w:styleId="CardText-UnderlinedChar">
    <w:name w:val="Card Text - Underlined Char"/>
    <w:rsid w:val="00571E48"/>
    <w:rPr>
      <w:rFonts w:ascii="Arial" w:hAnsi="Arial"/>
      <w:b/>
      <w:sz w:val="18"/>
      <w:szCs w:val="24"/>
      <w:u w:val="single"/>
      <w:lang w:bidi="ar-SA"/>
    </w:rPr>
  </w:style>
  <w:style w:type="character" w:customStyle="1" w:styleId="ui-iconui-icon-info">
    <w:name w:val="ui-icon ui-icon-info"/>
    <w:basedOn w:val="DefaultParagraphFont"/>
    <w:rsid w:val="00571E48"/>
  </w:style>
  <w:style w:type="character" w:customStyle="1" w:styleId="crosslinkh2">
    <w:name w:val="crosslinkh2"/>
    <w:basedOn w:val="DefaultParagraphFont"/>
    <w:rsid w:val="00571E48"/>
  </w:style>
  <w:style w:type="character" w:customStyle="1" w:styleId="crosslinksrc">
    <w:name w:val="crosslinksrc"/>
    <w:basedOn w:val="DefaultParagraphFont"/>
    <w:rsid w:val="00571E48"/>
  </w:style>
  <w:style w:type="character" w:customStyle="1" w:styleId="ReallySamllTextChar">
    <w:name w:val="ReallySamllText Char"/>
    <w:rsid w:val="00571E48"/>
    <w:rPr>
      <w:sz w:val="12"/>
      <w:szCs w:val="24"/>
      <w:lang w:val="en-US" w:eastAsia="en-US" w:bidi="ar-SA"/>
    </w:rPr>
  </w:style>
  <w:style w:type="paragraph" w:customStyle="1" w:styleId="WestCoast">
    <w:name w:val="West Coast"/>
    <w:rsid w:val="00571E48"/>
    <w:pPr>
      <w:spacing w:after="0" w:line="240" w:lineRule="auto"/>
    </w:pPr>
    <w:rPr>
      <w:rFonts w:ascii="Times New Roman" w:eastAsia="Times New Roman" w:hAnsi="Times New Roman" w:cs="Times New Roman"/>
      <w:snapToGrid w:val="0"/>
      <w:sz w:val="20"/>
      <w:szCs w:val="20"/>
    </w:rPr>
  </w:style>
  <w:style w:type="character" w:styleId="PlaceholderText">
    <w:name w:val="Placeholder Text"/>
    <w:uiPriority w:val="99"/>
    <w:semiHidden/>
    <w:rsid w:val="00571E48"/>
    <w:rPr>
      <w:color w:val="808080"/>
    </w:rPr>
  </w:style>
  <w:style w:type="character" w:customStyle="1" w:styleId="search-everything-highlight-color">
    <w:name w:val="search-everything-highlight-color"/>
    <w:rsid w:val="00571E48"/>
  </w:style>
  <w:style w:type="paragraph" w:customStyle="1" w:styleId="CiteCharCharCharChar">
    <w:name w:val="Cite Char Char Char Char"/>
    <w:basedOn w:val="Normal"/>
    <w:next w:val="Normal"/>
    <w:link w:val="CiteCharCharCharCharChar"/>
    <w:rsid w:val="00571E48"/>
    <w:pPr>
      <w:ind w:left="576"/>
    </w:pPr>
    <w:rPr>
      <w:rFonts w:ascii="Arial Narrow" w:hAnsi="Arial Narrow"/>
      <w:lang w:val="x-none" w:eastAsia="x-none"/>
    </w:rPr>
  </w:style>
  <w:style w:type="character" w:customStyle="1" w:styleId="CiteCharCharCharCharChar">
    <w:name w:val="Cite Char Char Char Char Char"/>
    <w:link w:val="CiteCharCharCharChar"/>
    <w:rsid w:val="00571E48"/>
    <w:rPr>
      <w:rFonts w:ascii="Arial Narrow" w:hAnsi="Arial Narrow" w:cs="Calibri"/>
      <w:lang w:val="x-none" w:eastAsia="x-none"/>
    </w:rPr>
  </w:style>
  <w:style w:type="paragraph" w:customStyle="1" w:styleId="UnderliningCharChar1CharChar">
    <w:name w:val="Underlining Char Char1 Char Char"/>
    <w:basedOn w:val="Normal"/>
    <w:next w:val="Normal"/>
    <w:link w:val="UnderliningCharChar1CharCharChar"/>
    <w:rsid w:val="00571E48"/>
    <w:rPr>
      <w:rFonts w:ascii="Arial Narrow" w:hAnsi="Arial Narrow"/>
      <w:u w:val="thick"/>
      <w:lang w:val="x-none" w:eastAsia="x-none"/>
    </w:rPr>
  </w:style>
  <w:style w:type="character" w:customStyle="1" w:styleId="UnderliningCharChar1CharCharChar">
    <w:name w:val="Underlining Char Char1 Char Char Char"/>
    <w:link w:val="UnderliningCharChar1CharChar"/>
    <w:rsid w:val="00571E48"/>
    <w:rPr>
      <w:rFonts w:ascii="Arial Narrow" w:hAnsi="Arial Narrow" w:cs="Calibri"/>
      <w:u w:val="thick"/>
      <w:lang w:val="x-none" w:eastAsia="x-none"/>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71E48"/>
    <w:rPr>
      <w:rFonts w:ascii="Georgia" w:hAnsi="Georgia"/>
      <w:sz w:val="24"/>
      <w:szCs w:val="22"/>
      <w:u w:val="thick"/>
    </w:rPr>
  </w:style>
  <w:style w:type="character" w:customStyle="1" w:styleId="FontStyle41">
    <w:name w:val="Font Style41"/>
    <w:uiPriority w:val="99"/>
    <w:rsid w:val="00571E48"/>
    <w:rPr>
      <w:rFonts w:ascii="Times New Roman" w:hAnsi="Times New Roman" w:cs="Times New Roman"/>
      <w:i/>
      <w:iCs/>
      <w:sz w:val="20"/>
      <w:szCs w:val="20"/>
    </w:rPr>
  </w:style>
  <w:style w:type="character" w:customStyle="1" w:styleId="FontStyle94">
    <w:name w:val="Font Style94"/>
    <w:uiPriority w:val="99"/>
    <w:rsid w:val="00571E48"/>
    <w:rPr>
      <w:rFonts w:ascii="Times New Roman" w:hAnsi="Times New Roman" w:cs="Times New Roman"/>
      <w:sz w:val="18"/>
      <w:szCs w:val="18"/>
    </w:rPr>
  </w:style>
  <w:style w:type="character" w:customStyle="1" w:styleId="sup1">
    <w:name w:val="sup1"/>
    <w:rsid w:val="00571E48"/>
    <w:rPr>
      <w:rFonts w:ascii="Times New Roman" w:hAnsi="Times New Roman" w:cs="Times New Roman" w:hint="default"/>
      <w:color w:val="000000"/>
      <w:shd w:val="clear" w:color="auto" w:fill="FEFFCF"/>
    </w:rPr>
  </w:style>
  <w:style w:type="character" w:customStyle="1" w:styleId="pgnum1">
    <w:name w:val="pgnum1"/>
    <w:rsid w:val="00571E48"/>
    <w:rPr>
      <w:rFonts w:ascii="Arial" w:hAnsi="Arial" w:cs="Arial" w:hint="default"/>
      <w:color w:val="FF0000"/>
      <w:sz w:val="22"/>
      <w:szCs w:val="22"/>
    </w:rPr>
  </w:style>
  <w:style w:type="character" w:customStyle="1" w:styleId="apple">
    <w:name w:val="apple"/>
    <w:rsid w:val="00571E48"/>
  </w:style>
  <w:style w:type="paragraph" w:customStyle="1" w:styleId="BlockHeadingsCharChar">
    <w:name w:val="Block Headings Char Char"/>
    <w:basedOn w:val="Normal"/>
    <w:link w:val="BlockHeadingsCharCharChar"/>
    <w:rsid w:val="00571E48"/>
    <w:pPr>
      <w:autoSpaceDE w:val="0"/>
      <w:autoSpaceDN w:val="0"/>
      <w:adjustRightInd w:val="0"/>
      <w:jc w:val="center"/>
      <w:outlineLvl w:val="0"/>
    </w:pPr>
    <w:rPr>
      <w:rFonts w:eastAsia="Calibri"/>
      <w:b/>
      <w:caps/>
      <w:szCs w:val="20"/>
      <w:lang w:val="x-none" w:eastAsia="x-none"/>
    </w:rPr>
  </w:style>
  <w:style w:type="paragraph" w:customStyle="1" w:styleId="TagsChar1Char">
    <w:name w:val="Tags Char1 Char"/>
    <w:basedOn w:val="Normal"/>
    <w:link w:val="TagsChar1CharChar"/>
    <w:rsid w:val="00571E48"/>
    <w:pPr>
      <w:autoSpaceDE w:val="0"/>
      <w:autoSpaceDN w:val="0"/>
      <w:adjustRightInd w:val="0"/>
      <w:jc w:val="both"/>
      <w:outlineLvl w:val="1"/>
    </w:pPr>
    <w:rPr>
      <w:rFonts w:ascii="Georgia" w:eastAsia="Calibri" w:hAnsi="Georgia"/>
      <w:b/>
      <w:lang w:val="x-none" w:eastAsia="x-none"/>
    </w:rPr>
  </w:style>
  <w:style w:type="character" w:customStyle="1" w:styleId="TagsChar1CharChar">
    <w:name w:val="Tags Char1 Char Char"/>
    <w:link w:val="TagsChar1Char"/>
    <w:rsid w:val="00571E48"/>
    <w:rPr>
      <w:rFonts w:ascii="Georgia" w:eastAsia="Calibri" w:hAnsi="Georgia" w:cs="Calibri"/>
      <w:b/>
      <w:lang w:val="x-none" w:eastAsia="x-none"/>
    </w:rPr>
  </w:style>
  <w:style w:type="character" w:customStyle="1" w:styleId="CitesCharCharCharChar">
    <w:name w:val="Cites Char Char Char Char"/>
    <w:rsid w:val="00571E48"/>
    <w:rPr>
      <w:rFonts w:ascii="Georgia" w:hAnsi="Georgia"/>
      <w:b/>
      <w:bCs/>
      <w:sz w:val="24"/>
      <w:szCs w:val="22"/>
    </w:rPr>
  </w:style>
  <w:style w:type="character" w:customStyle="1" w:styleId="CardsFont6ptCharCharChar">
    <w:name w:val="Cards + Font: 6 pt Char Char Char"/>
    <w:rsid w:val="00571E48"/>
    <w:rPr>
      <w:rFonts w:ascii="Georgia" w:hAnsi="Georgia"/>
      <w:sz w:val="12"/>
      <w:szCs w:val="22"/>
    </w:rPr>
  </w:style>
  <w:style w:type="character" w:customStyle="1" w:styleId="BlockHeadingsCharCharChar">
    <w:name w:val="Block Headings Char Char Char"/>
    <w:link w:val="BlockHeadingsCharChar"/>
    <w:rsid w:val="00571E48"/>
    <w:rPr>
      <w:rFonts w:ascii="Cambria" w:eastAsia="Calibri" w:hAnsi="Cambria" w:cs="Calibri"/>
      <w:b/>
      <w:caps/>
      <w:szCs w:val="20"/>
      <w:lang w:val="x-none" w:eastAsia="x-none"/>
    </w:rPr>
  </w:style>
  <w:style w:type="character" w:customStyle="1" w:styleId="style61">
    <w:name w:val="style6"/>
    <w:rsid w:val="00571E48"/>
  </w:style>
  <w:style w:type="paragraph" w:customStyle="1" w:styleId="aa">
    <w:name w:val="aa"/>
    <w:basedOn w:val="Normal"/>
    <w:rsid w:val="00571E48"/>
    <w:pPr>
      <w:spacing w:before="100" w:beforeAutospacing="1" w:after="100" w:afterAutospacing="1"/>
      <w:jc w:val="both"/>
    </w:pPr>
    <w:rPr>
      <w:rFonts w:eastAsia="SimSun"/>
      <w:lang w:eastAsia="zh-CN"/>
    </w:rPr>
  </w:style>
  <w:style w:type="character" w:customStyle="1" w:styleId="goohl5">
    <w:name w:val="goohl5"/>
    <w:rsid w:val="00571E48"/>
  </w:style>
  <w:style w:type="character" w:customStyle="1" w:styleId="goohl4">
    <w:name w:val="goohl4"/>
    <w:rsid w:val="00571E48"/>
  </w:style>
  <w:style w:type="character" w:customStyle="1" w:styleId="FontStyle11">
    <w:name w:val="Font Style11"/>
    <w:uiPriority w:val="99"/>
    <w:rsid w:val="00571E48"/>
    <w:rPr>
      <w:rFonts w:ascii="Palatino Linotype" w:eastAsia="Palatino Linotype" w:hAnsi="Palatino Linotype" w:cs="Palatino Linotype"/>
      <w:i/>
      <w:iCs/>
      <w:sz w:val="20"/>
      <w:szCs w:val="20"/>
    </w:rPr>
  </w:style>
  <w:style w:type="character" w:customStyle="1" w:styleId="resultbody">
    <w:name w:val="resultbody"/>
    <w:rsid w:val="00571E48"/>
  </w:style>
  <w:style w:type="character" w:customStyle="1" w:styleId="resultbodysmallitalic">
    <w:name w:val="resultbodysmallitalic"/>
    <w:rsid w:val="00571E48"/>
  </w:style>
  <w:style w:type="character" w:customStyle="1" w:styleId="storydate">
    <w:name w:val="storydate"/>
    <w:rsid w:val="00571E48"/>
  </w:style>
  <w:style w:type="character" w:customStyle="1" w:styleId="preloadwrap">
    <w:name w:val="preloadwrap"/>
    <w:rsid w:val="00571E48"/>
  </w:style>
  <w:style w:type="character" w:customStyle="1" w:styleId="module-content">
    <w:name w:val="module-content"/>
    <w:rsid w:val="00571E48"/>
  </w:style>
  <w:style w:type="character" w:customStyle="1" w:styleId="citechar0">
    <w:name w:val="citechar"/>
    <w:rsid w:val="00571E48"/>
  </w:style>
  <w:style w:type="character" w:customStyle="1" w:styleId="stbuttontext">
    <w:name w:val="stbuttontext"/>
    <w:rsid w:val="00571E48"/>
  </w:style>
  <w:style w:type="character" w:customStyle="1" w:styleId="video-title">
    <w:name w:val="video-title"/>
    <w:rsid w:val="00571E48"/>
  </w:style>
  <w:style w:type="character" w:customStyle="1" w:styleId="h4">
    <w:name w:val="h4"/>
    <w:rsid w:val="00571E48"/>
  </w:style>
  <w:style w:type="character" w:customStyle="1" w:styleId="copyrightdescription">
    <w:name w:val="copyrightdescription"/>
    <w:rsid w:val="00571E48"/>
  </w:style>
  <w:style w:type="character" w:customStyle="1" w:styleId="tabtitle">
    <w:name w:val="tabtitle"/>
    <w:rsid w:val="00571E48"/>
  </w:style>
  <w:style w:type="character" w:customStyle="1" w:styleId="externaledithide">
    <w:name w:val="external_edit_hide"/>
    <w:rsid w:val="00571E48"/>
  </w:style>
  <w:style w:type="character" w:customStyle="1" w:styleId="submitted-date">
    <w:name w:val="submitted-date"/>
    <w:rsid w:val="00571E48"/>
  </w:style>
  <w:style w:type="paragraph" w:customStyle="1" w:styleId="hotroute4">
    <w:name w:val="hot route"/>
    <w:basedOn w:val="Normal"/>
    <w:qFormat/>
    <w:rsid w:val="00571E48"/>
    <w:pPr>
      <w:ind w:left="288"/>
    </w:pPr>
    <w:rPr>
      <w:rFonts w:eastAsia="Cambria"/>
      <w:sz w:val="18"/>
    </w:rPr>
  </w:style>
  <w:style w:type="paragraph" w:customStyle="1" w:styleId="HotRouteReal">
    <w:name w:val="Hot Route Real"/>
    <w:qFormat/>
    <w:rsid w:val="00571E48"/>
    <w:pPr>
      <w:spacing w:after="0" w:line="240" w:lineRule="auto"/>
      <w:ind w:left="288"/>
    </w:pPr>
    <w:rPr>
      <w:rFonts w:ascii="Calibri" w:eastAsia="MS Gothic" w:hAnsi="Calibri" w:cs="Times New Roman"/>
      <w:bCs/>
      <w:sz w:val="18"/>
    </w:rPr>
  </w:style>
  <w:style w:type="character" w:customStyle="1" w:styleId="node-submitted">
    <w:name w:val="node-submitted"/>
    <w:rsid w:val="00571E48"/>
  </w:style>
  <w:style w:type="character" w:customStyle="1" w:styleId="spacer">
    <w:name w:val="spacer"/>
    <w:rsid w:val="00571E48"/>
  </w:style>
  <w:style w:type="character" w:customStyle="1" w:styleId="node-terms">
    <w:name w:val="node-terms"/>
    <w:rsid w:val="00571E48"/>
  </w:style>
  <w:style w:type="character" w:customStyle="1" w:styleId="username">
    <w:name w:val="username"/>
    <w:rsid w:val="00571E48"/>
  </w:style>
  <w:style w:type="character" w:customStyle="1" w:styleId="entry-date">
    <w:name w:val="entry-date"/>
    <w:rsid w:val="00571E48"/>
  </w:style>
  <w:style w:type="character" w:customStyle="1" w:styleId="meta-sep">
    <w:name w:val="meta-sep"/>
    <w:rsid w:val="00571E48"/>
  </w:style>
  <w:style w:type="character" w:customStyle="1" w:styleId="addthisseparator">
    <w:name w:val="addthis_separator"/>
    <w:rsid w:val="00571E48"/>
  </w:style>
  <w:style w:type="character" w:customStyle="1" w:styleId="ssens">
    <w:name w:val="ssens"/>
    <w:rsid w:val="00571E48"/>
  </w:style>
  <w:style w:type="character" w:customStyle="1" w:styleId="inlinetitle">
    <w:name w:val="inlinetitle"/>
    <w:rsid w:val="00571E48"/>
  </w:style>
  <w:style w:type="character" w:customStyle="1" w:styleId="boldunderlineChar4">
    <w:name w:val="bold underline Char"/>
    <w:basedOn w:val="DefaultParagraphFont"/>
    <w:rsid w:val="00571E48"/>
    <w:rPr>
      <w:rFonts w:eastAsia="Times New Roman" w:cs="Arial"/>
      <w:b/>
      <w:bCs/>
      <w:sz w:val="24"/>
      <w:szCs w:val="24"/>
      <w:u w:val="single"/>
      <w:lang w:eastAsia="zh-CN"/>
    </w:rPr>
  </w:style>
  <w:style w:type="paragraph" w:customStyle="1" w:styleId="StyleHeading4UnderlinedsmalltextGaramond">
    <w:name w:val="Style Heading 4Underlinedsmall text + Garamond"/>
    <w:basedOn w:val="Heading4"/>
    <w:link w:val="StyleHeading4UnderlinedsmalltextGaramondChar"/>
    <w:rsid w:val="00571E48"/>
    <w:pPr>
      <w:spacing w:before="0"/>
    </w:pPr>
    <w:rPr>
      <w:rFonts w:ascii="Garamond" w:hAnsi="Garamond"/>
      <w:b w:val="0"/>
      <w:sz w:val="22"/>
      <w:szCs w:val="20"/>
      <w:u w:val="single"/>
      <w:lang w:val="x-none" w:eastAsia="x-none"/>
    </w:rPr>
  </w:style>
  <w:style w:type="character" w:customStyle="1" w:styleId="StyleHeading4UnderlinedsmalltextGaramondChar">
    <w:name w:val="Style Heading 4Underlinedsmall text + Garamond Char"/>
    <w:link w:val="StyleHeading4UnderlinedsmalltextGaramond"/>
    <w:rsid w:val="00571E48"/>
    <w:rPr>
      <w:rFonts w:ascii="Garamond" w:eastAsiaTheme="majorEastAsia" w:hAnsi="Garamond" w:cstheme="majorBidi"/>
      <w:iCs/>
      <w:szCs w:val="20"/>
      <w:u w:val="single"/>
      <w:lang w:val="x-none" w:eastAsia="x-none"/>
    </w:rPr>
  </w:style>
  <w:style w:type="character" w:customStyle="1" w:styleId="Style9ptUnderline5">
    <w:name w:val="Style 9 pt Underline5"/>
    <w:rsid w:val="00571E48"/>
    <w:rPr>
      <w:rFonts w:ascii="Times New Roman" w:hAnsi="Times New Roman"/>
      <w:sz w:val="20"/>
      <w:u w:val="single"/>
    </w:rPr>
  </w:style>
  <w:style w:type="character" w:customStyle="1" w:styleId="Style9ptBoldUnderline2">
    <w:name w:val="Style 9 pt Bold Underline2"/>
    <w:rsid w:val="00571E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71E48"/>
    <w:rPr>
      <w:rFonts w:ascii="Times New Roman" w:hAnsi="Times New Roman"/>
      <w:b/>
      <w:bCs/>
      <w:i/>
      <w:iCs/>
      <w:sz w:val="20"/>
      <w:u w:val="single"/>
      <w:bdr w:val="single" w:sz="4" w:space="0" w:color="auto"/>
    </w:rPr>
  </w:style>
  <w:style w:type="character" w:customStyle="1" w:styleId="CardUnderlinedCharChar0">
    <w:name w:val="Card Underlined Char Char"/>
    <w:rsid w:val="00571E48"/>
    <w:rPr>
      <w:rFonts w:ascii="Arial Narrow" w:hAnsi="Arial Narrow"/>
      <w:sz w:val="22"/>
      <w:szCs w:val="24"/>
      <w:u w:val="single"/>
      <w:lang w:val="en-US" w:eastAsia="en-US" w:bidi="ar-SA"/>
    </w:rPr>
  </w:style>
  <w:style w:type="paragraph" w:customStyle="1" w:styleId="PhoTag">
    <w:name w:val="PhoTag"/>
    <w:basedOn w:val="Normal"/>
    <w:next w:val="Normal"/>
    <w:autoRedefine/>
    <w:qFormat/>
    <w:rsid w:val="00571E48"/>
    <w:rPr>
      <w:rFonts w:ascii="Georgia" w:eastAsia="Calibri" w:hAnsi="Georgia"/>
      <w:b/>
      <w:color w:val="000000"/>
    </w:rPr>
  </w:style>
  <w:style w:type="character" w:customStyle="1" w:styleId="Heading5Char2">
    <w:name w:val="Heading 5 Char2"/>
    <w:rsid w:val="00571E48"/>
    <w:rPr>
      <w:rFonts w:ascii="Bell MT" w:eastAsia="Times New Roman" w:hAnsi="Bell MT"/>
      <w:bCs/>
      <w:iCs/>
      <w:sz w:val="10"/>
      <w:szCs w:val="26"/>
    </w:rPr>
  </w:style>
  <w:style w:type="character" w:customStyle="1" w:styleId="time">
    <w:name w:val="time"/>
    <w:rsid w:val="00571E48"/>
  </w:style>
  <w:style w:type="character" w:customStyle="1" w:styleId="1">
    <w:name w:val="1"/>
    <w:rsid w:val="00571E48"/>
    <w:rPr>
      <w:rFonts w:ascii="Arial" w:hAnsi="Arial" w:cs="Arial" w:hint="default"/>
      <w:bCs/>
      <w:sz w:val="20"/>
      <w:u w:val="single"/>
      <w:lang w:val="en-US" w:eastAsia="en-US" w:bidi="ar-SA"/>
    </w:rPr>
  </w:style>
  <w:style w:type="character" w:customStyle="1" w:styleId="BlockTextChar">
    <w:name w:val="BlockText Char"/>
    <w:rsid w:val="00571E48"/>
    <w:rPr>
      <w:rFonts w:ascii="Arial" w:eastAsia="Times New Roman" w:hAnsi="Arial"/>
      <w:b/>
      <w:bCs/>
      <w:caps/>
      <w:sz w:val="28"/>
      <w:szCs w:val="26"/>
      <w:u w:val="single"/>
    </w:rPr>
  </w:style>
  <w:style w:type="paragraph" w:customStyle="1" w:styleId="Ti">
    <w:name w:val="Ti"/>
    <w:basedOn w:val="Normal"/>
    <w:rsid w:val="00571E48"/>
    <w:rPr>
      <w:rFonts w:eastAsia="Calibri"/>
    </w:rPr>
  </w:style>
  <w:style w:type="character" w:customStyle="1" w:styleId="fpred1">
    <w:name w:val="fp_red1"/>
    <w:basedOn w:val="DefaultParagraphFont"/>
    <w:rsid w:val="00571E48"/>
    <w:rPr>
      <w:b/>
      <w:bCs/>
      <w:color w:val="8C1B2E"/>
    </w:rPr>
  </w:style>
  <w:style w:type="character" w:customStyle="1" w:styleId="BodytextItalic1">
    <w:name w:val="Body text + Italic1"/>
    <w:aliases w:val="Spacing 0 pt1"/>
    <w:uiPriority w:val="99"/>
    <w:rsid w:val="00571E48"/>
    <w:rPr>
      <w:rFonts w:ascii="Sylfaen" w:hAnsi="Sylfaen" w:cs="Sylfaen"/>
      <w:i/>
      <w:iCs/>
      <w:sz w:val="19"/>
      <w:szCs w:val="19"/>
      <w:u w:val="none"/>
      <w:shd w:val="clear" w:color="auto" w:fill="FFFFFF"/>
    </w:rPr>
  </w:style>
  <w:style w:type="character" w:customStyle="1" w:styleId="Char6">
    <w:name w:val="Char6"/>
    <w:rsid w:val="00571E48"/>
    <w:rPr>
      <w:rFonts w:cs="Arial"/>
      <w:b/>
      <w:bCs/>
      <w:iCs/>
      <w:noProof w:val="0"/>
      <w:sz w:val="24"/>
      <w:szCs w:val="16"/>
      <w:lang w:val="en-US" w:eastAsia="en-US" w:bidi="ar-SA"/>
    </w:rPr>
  </w:style>
  <w:style w:type="character" w:customStyle="1" w:styleId="searchtools-record-title">
    <w:name w:val="searchtools-record-title"/>
    <w:basedOn w:val="DefaultParagraphFont"/>
    <w:rsid w:val="00571E48"/>
  </w:style>
  <w:style w:type="character" w:customStyle="1" w:styleId="author-rss">
    <w:name w:val="author-rss"/>
    <w:rsid w:val="00571E48"/>
  </w:style>
  <w:style w:type="character" w:customStyle="1" w:styleId="rightside">
    <w:name w:val="rightside"/>
    <w:rsid w:val="00571E48"/>
  </w:style>
  <w:style w:type="character" w:customStyle="1" w:styleId="flourish">
    <w:name w:val="flourish"/>
    <w:rsid w:val="00571E48"/>
  </w:style>
  <w:style w:type="character" w:customStyle="1" w:styleId="style150">
    <w:name w:val="style150"/>
    <w:rsid w:val="00571E48"/>
  </w:style>
  <w:style w:type="character" w:customStyle="1" w:styleId="head">
    <w:name w:val="head"/>
    <w:rsid w:val="00571E48"/>
  </w:style>
  <w:style w:type="character" w:customStyle="1" w:styleId="-SmallText-">
    <w:name w:val="-Small Text-"/>
    <w:rsid w:val="00571E48"/>
    <w:rPr>
      <w:rFonts w:ascii="Garamond" w:hAnsi="Garamond" w:cs="Times New Roman"/>
      <w:sz w:val="16"/>
    </w:rPr>
  </w:style>
  <w:style w:type="character" w:customStyle="1" w:styleId="first-letter">
    <w:name w:val="first-letter"/>
    <w:rsid w:val="00571E48"/>
  </w:style>
  <w:style w:type="character" w:customStyle="1" w:styleId="lightblue">
    <w:name w:val="lightblue"/>
    <w:rsid w:val="00571E48"/>
  </w:style>
  <w:style w:type="character" w:customStyle="1" w:styleId="CharChar31">
    <w:name w:val="Char Char31"/>
    <w:rsid w:val="00571E48"/>
    <w:rPr>
      <w:rFonts w:cs="Arial"/>
      <w:b/>
      <w:bCs/>
      <w:szCs w:val="32"/>
      <w:lang w:val="en-US" w:eastAsia="en-US" w:bidi="ar-SA"/>
    </w:rPr>
  </w:style>
  <w:style w:type="character" w:customStyle="1" w:styleId="citationgenerated">
    <w:name w:val="citation generated"/>
    <w:rsid w:val="00571E48"/>
  </w:style>
  <w:style w:type="paragraph" w:customStyle="1" w:styleId="CM25">
    <w:name w:val="CM25"/>
    <w:basedOn w:val="Default"/>
    <w:next w:val="Default"/>
    <w:rsid w:val="00571E48"/>
    <w:pPr>
      <w:spacing w:after="233" w:line="276" w:lineRule="auto"/>
    </w:pPr>
    <w:rPr>
      <w:rFonts w:ascii="Georgia" w:hAnsi="Georgia" w:cs="Times New Roman"/>
      <w:color w:val="auto"/>
      <w:sz w:val="22"/>
    </w:rPr>
  </w:style>
  <w:style w:type="paragraph" w:customStyle="1" w:styleId="CM5">
    <w:name w:val="CM5"/>
    <w:basedOn w:val="Default"/>
    <w:next w:val="Default"/>
    <w:uiPriority w:val="99"/>
    <w:rsid w:val="00571E48"/>
    <w:pPr>
      <w:spacing w:after="200" w:line="203" w:lineRule="atLeast"/>
    </w:pPr>
    <w:rPr>
      <w:rFonts w:ascii="Georgia" w:hAnsi="Georgia" w:cs="Times New Roman"/>
      <w:color w:val="auto"/>
      <w:sz w:val="22"/>
    </w:rPr>
  </w:style>
  <w:style w:type="character" w:customStyle="1" w:styleId="FontStyle29">
    <w:name w:val="Font Style29"/>
    <w:uiPriority w:val="99"/>
    <w:rsid w:val="00571E48"/>
    <w:rPr>
      <w:rFonts w:ascii="Arial" w:hAnsi="Arial" w:cs="Arial"/>
      <w:sz w:val="14"/>
      <w:szCs w:val="14"/>
    </w:rPr>
  </w:style>
  <w:style w:type="character" w:customStyle="1" w:styleId="titletxt">
    <w:name w:val="titletxt"/>
    <w:rsid w:val="00571E48"/>
  </w:style>
  <w:style w:type="character" w:customStyle="1" w:styleId="colbcopy">
    <w:name w:val="colbcopy"/>
    <w:rsid w:val="00571E48"/>
  </w:style>
  <w:style w:type="character" w:customStyle="1" w:styleId="hcard">
    <w:name w:val="hcard"/>
    <w:rsid w:val="00571E48"/>
  </w:style>
  <w:style w:type="table" w:customStyle="1" w:styleId="MediumGrid23">
    <w:name w:val="Medium Grid 23"/>
    <w:basedOn w:val="TableNormal"/>
    <w:uiPriority w:val="68"/>
    <w:rsid w:val="00571E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bioline">
    <w:name w:val="bioline"/>
    <w:rsid w:val="00571E48"/>
  </w:style>
  <w:style w:type="paragraph" w:customStyle="1" w:styleId="CardsUnderline">
    <w:name w:val="Cards + Underline"/>
    <w:basedOn w:val="Normal"/>
    <w:link w:val="CardsUnderlineChar"/>
    <w:qFormat/>
    <w:rsid w:val="00571E48"/>
    <w:pPr>
      <w:autoSpaceDE w:val="0"/>
      <w:autoSpaceDN w:val="0"/>
      <w:adjustRightInd w:val="0"/>
      <w:ind w:left="432" w:right="432"/>
    </w:pPr>
    <w:rPr>
      <w:u w:val="thick"/>
      <w:lang w:val="x-none" w:eastAsia="x-none"/>
    </w:rPr>
  </w:style>
  <w:style w:type="character" w:customStyle="1" w:styleId="CardsUnderlineChar">
    <w:name w:val="Cards + Underline Char"/>
    <w:link w:val="CardsUnderline"/>
    <w:rsid w:val="00571E48"/>
    <w:rPr>
      <w:rFonts w:ascii="Cambria" w:hAnsi="Cambria" w:cs="Calibri"/>
      <w:u w:val="thick"/>
      <w:lang w:val="x-none" w:eastAsia="x-none"/>
    </w:rPr>
  </w:style>
  <w:style w:type="paragraph" w:customStyle="1" w:styleId="Blocktitle6">
    <w:name w:val="Block title"/>
    <w:basedOn w:val="Heading1"/>
    <w:autoRedefine/>
    <w:rsid w:val="00571E48"/>
    <w:pPr>
      <w:keepNext w:val="0"/>
      <w:pBdr>
        <w:top w:val="single" w:sz="4" w:space="1" w:color="auto"/>
        <w:left w:val="single" w:sz="4" w:space="4" w:color="auto"/>
        <w:bottom w:val="single" w:sz="4" w:space="1" w:color="auto"/>
        <w:right w:val="single" w:sz="4" w:space="4" w:color="auto"/>
      </w:pBdr>
    </w:pPr>
    <w:rPr>
      <w:rFonts w:eastAsia="Cambria" w:cs="Times New Roman"/>
      <w:kern w:val="24"/>
      <w:sz w:val="26"/>
      <w:szCs w:val="28"/>
    </w:rPr>
  </w:style>
  <w:style w:type="character" w:customStyle="1" w:styleId="UnderliningChar2">
    <w:name w:val="Underlining Char2"/>
    <w:rsid w:val="00571E48"/>
    <w:rPr>
      <w:rFonts w:ascii="Arial Narrow" w:hAnsi="Arial Narrow"/>
      <w:szCs w:val="24"/>
      <w:u w:val="single"/>
      <w:lang w:val="en-US" w:eastAsia="en-US" w:bidi="ar-SA"/>
    </w:rPr>
  </w:style>
  <w:style w:type="paragraph" w:customStyle="1" w:styleId="BlockHeading1">
    <w:name w:val="Block Heading 1"/>
    <w:basedOn w:val="Normal"/>
    <w:rsid w:val="00571E48"/>
    <w:pPr>
      <w:pBdr>
        <w:bottom w:val="single" w:sz="18" w:space="1" w:color="auto"/>
      </w:pBdr>
      <w:jc w:val="center"/>
      <w:outlineLvl w:val="0"/>
    </w:pPr>
    <w:rPr>
      <w:rFonts w:ascii="Georgia" w:hAnsi="Georgia"/>
      <w:b/>
      <w:color w:val="000000"/>
      <w:sz w:val="48"/>
      <w:szCs w:val="48"/>
    </w:rPr>
  </w:style>
  <w:style w:type="character" w:customStyle="1" w:styleId="smcaps">
    <w:name w:val="smcaps"/>
    <w:rsid w:val="00571E48"/>
  </w:style>
  <w:style w:type="character" w:customStyle="1" w:styleId="inside-head1">
    <w:name w:val="inside-head1"/>
    <w:rsid w:val="00571E48"/>
    <w:rPr>
      <w:rFonts w:ascii="Arial" w:hAnsi="Arial" w:cs="Arial" w:hint="default"/>
      <w:b/>
      <w:bCs/>
      <w:color w:val="000000"/>
      <w:spacing w:val="-15"/>
      <w:sz w:val="45"/>
      <w:szCs w:val="45"/>
    </w:rPr>
  </w:style>
  <w:style w:type="character" w:customStyle="1" w:styleId="datestamp1">
    <w:name w:val="datestamp1"/>
    <w:rsid w:val="00571E4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71E4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71E48"/>
  </w:style>
  <w:style w:type="paragraph" w:customStyle="1" w:styleId="links1">
    <w:name w:val="links1"/>
    <w:basedOn w:val="Normal"/>
    <w:rsid w:val="00571E48"/>
    <w:pPr>
      <w:spacing w:before="100" w:beforeAutospacing="1" w:after="100" w:afterAutospacing="1"/>
    </w:pPr>
    <w:rPr>
      <w:rFonts w:ascii="Georgia" w:hAnsi="Georgia"/>
      <w:color w:val="FFFFFF"/>
      <w:sz w:val="16"/>
      <w:szCs w:val="16"/>
    </w:rPr>
  </w:style>
  <w:style w:type="paragraph" w:customStyle="1" w:styleId="endtext">
    <w:name w:val="endtext"/>
    <w:basedOn w:val="Normal"/>
    <w:rsid w:val="00571E48"/>
    <w:pPr>
      <w:spacing w:before="100" w:beforeAutospacing="1" w:after="100" w:afterAutospacing="1"/>
      <w:ind w:left="300"/>
    </w:pPr>
    <w:rPr>
      <w:rFonts w:cs="Arial"/>
      <w:szCs w:val="20"/>
    </w:rPr>
  </w:style>
  <w:style w:type="character" w:customStyle="1" w:styleId="storyheading31">
    <w:name w:val="storyheading31"/>
    <w:rsid w:val="00571E48"/>
    <w:rPr>
      <w:rFonts w:ascii="Verdana" w:hAnsi="Verdana" w:hint="default"/>
      <w:b/>
      <w:bCs/>
      <w:sz w:val="32"/>
      <w:szCs w:val="32"/>
    </w:rPr>
  </w:style>
  <w:style w:type="character" w:customStyle="1" w:styleId="storydeck31">
    <w:name w:val="storydeck31"/>
    <w:rsid w:val="00571E48"/>
    <w:rPr>
      <w:rFonts w:ascii="Verdana" w:hAnsi="Verdana" w:hint="default"/>
      <w:i w:val="0"/>
      <w:iCs w:val="0"/>
      <w:sz w:val="21"/>
      <w:szCs w:val="21"/>
    </w:rPr>
  </w:style>
  <w:style w:type="paragraph" w:customStyle="1" w:styleId="copyright">
    <w:name w:val="copyright"/>
    <w:basedOn w:val="Normal"/>
    <w:rsid w:val="00571E48"/>
    <w:pPr>
      <w:spacing w:before="100" w:beforeAutospacing="1" w:after="100" w:afterAutospacing="1"/>
    </w:pPr>
    <w:rPr>
      <w:rFonts w:ascii="Georgia" w:hAnsi="Georgia"/>
    </w:rPr>
  </w:style>
  <w:style w:type="character" w:customStyle="1" w:styleId="subtitle10">
    <w:name w:val="subtitle1"/>
    <w:rsid w:val="00571E48"/>
    <w:rPr>
      <w:rFonts w:ascii="Verdana" w:hAnsi="Verdana" w:hint="default"/>
      <w:b w:val="0"/>
      <w:bCs w:val="0"/>
      <w:vanish w:val="0"/>
      <w:webHidden w:val="0"/>
      <w:color w:val="484848"/>
      <w:sz w:val="14"/>
      <w:szCs w:val="14"/>
      <w:specVanish w:val="0"/>
    </w:rPr>
  </w:style>
  <w:style w:type="paragraph" w:customStyle="1" w:styleId="g">
    <w:name w:val="g"/>
    <w:basedOn w:val="Normal"/>
    <w:rsid w:val="00571E48"/>
    <w:pPr>
      <w:spacing w:before="240" w:after="240"/>
    </w:pPr>
    <w:rPr>
      <w:rFonts w:ascii="Georgia" w:hAnsi="Georgia"/>
    </w:rPr>
  </w:style>
  <w:style w:type="character" w:customStyle="1" w:styleId="clsbiolink">
    <w:name w:val="clsbiolink"/>
    <w:rsid w:val="00571E48"/>
  </w:style>
  <w:style w:type="character" w:customStyle="1" w:styleId="clssmaller">
    <w:name w:val="clssmaller"/>
    <w:rsid w:val="00571E48"/>
  </w:style>
  <w:style w:type="character" w:customStyle="1" w:styleId="sm1">
    <w:name w:val="sm1"/>
    <w:rsid w:val="00571E48"/>
    <w:rPr>
      <w:rFonts w:ascii="Verdana" w:hAnsi="Verdana" w:hint="default"/>
      <w:i w:val="0"/>
      <w:iCs w:val="0"/>
      <w:smallCaps w:val="0"/>
      <w:color w:val="000000"/>
      <w:sz w:val="17"/>
      <w:szCs w:val="17"/>
    </w:rPr>
  </w:style>
  <w:style w:type="character" w:customStyle="1" w:styleId="noindentChar">
    <w:name w:val="noindent Char"/>
    <w:rsid w:val="00571E48"/>
    <w:rPr>
      <w:rFonts w:ascii="Arial" w:hAnsi="Arial" w:cs="Arial"/>
      <w:sz w:val="24"/>
      <w:szCs w:val="24"/>
      <w:lang w:val="en-US" w:eastAsia="en-US" w:bidi="ar-SA"/>
    </w:rPr>
  </w:style>
  <w:style w:type="character" w:customStyle="1" w:styleId="SmallChar10">
    <w:name w:val="Small Char1"/>
    <w:rsid w:val="00571E48"/>
    <w:rPr>
      <w:sz w:val="16"/>
      <w:szCs w:val="24"/>
      <w:lang w:val="en-US" w:eastAsia="en-US" w:bidi="ar-SA"/>
    </w:rPr>
  </w:style>
  <w:style w:type="character" w:customStyle="1" w:styleId="fullcite0">
    <w:name w:val="fullcite"/>
    <w:rsid w:val="00571E48"/>
  </w:style>
  <w:style w:type="character" w:customStyle="1" w:styleId="Style9ptThickunderline">
    <w:name w:val="Style 9 pt Thick underline"/>
    <w:rsid w:val="00571E48"/>
    <w:rPr>
      <w:sz w:val="24"/>
      <w:u w:val="thick"/>
    </w:rPr>
  </w:style>
  <w:style w:type="paragraph" w:customStyle="1" w:styleId="Repeatheader">
    <w:name w:val="Repeat header"/>
    <w:basedOn w:val="Normal"/>
    <w:autoRedefine/>
    <w:rsid w:val="00571E48"/>
    <w:pPr>
      <w:jc w:val="center"/>
    </w:pPr>
    <w:rPr>
      <w:rFonts w:ascii="Century Gothic" w:hAnsi="Century Gothic"/>
      <w:b/>
      <w:i/>
      <w:sz w:val="40"/>
      <w:u w:val="words"/>
    </w:rPr>
  </w:style>
  <w:style w:type="paragraph" w:customStyle="1" w:styleId="StyleCardNotUnderlined8pt">
    <w:name w:val="Style Card Not Underlined + 8 pt"/>
    <w:basedOn w:val="CardNotUnderlined0"/>
    <w:rsid w:val="00571E48"/>
    <w:rPr>
      <w:rFonts w:ascii="Georgia" w:hAnsi="Georgia"/>
    </w:rPr>
  </w:style>
  <w:style w:type="character" w:customStyle="1" w:styleId="CardNotUnderlinedChar">
    <w:name w:val="Card Not Underlined Char"/>
    <w:rsid w:val="00571E48"/>
    <w:rPr>
      <w:sz w:val="16"/>
      <w:lang w:val="en-US" w:eastAsia="en-US" w:bidi="ar-SA"/>
    </w:rPr>
  </w:style>
  <w:style w:type="paragraph" w:customStyle="1" w:styleId="CardNotUnderlined3">
    <w:name w:val="Card Not Underlined 3"/>
    <w:basedOn w:val="CardNotUnderlined0"/>
    <w:rsid w:val="00571E48"/>
    <w:rPr>
      <w:rFonts w:ascii="Georgia" w:hAnsi="Georgia"/>
      <w:sz w:val="18"/>
    </w:rPr>
  </w:style>
  <w:style w:type="paragraph" w:customStyle="1" w:styleId="CardNotUnderlinedFinal">
    <w:name w:val="Card Not Underlined Final"/>
    <w:basedOn w:val="CardNotUnderlined3"/>
    <w:rsid w:val="00571E48"/>
    <w:rPr>
      <w:sz w:val="20"/>
    </w:rPr>
  </w:style>
  <w:style w:type="paragraph" w:customStyle="1" w:styleId="LanguageStrike">
    <w:name w:val="Language Strike"/>
    <w:basedOn w:val="Normal"/>
    <w:next w:val="Normal"/>
    <w:link w:val="LanguageStrikeChar"/>
    <w:rsid w:val="00571E48"/>
    <w:rPr>
      <w:rFonts w:ascii="Arial Narrow" w:hAnsi="Arial Narrow"/>
      <w:strike/>
      <w:lang w:val="x-none" w:eastAsia="x-none"/>
    </w:rPr>
  </w:style>
  <w:style w:type="character" w:customStyle="1" w:styleId="LanguageStrikeChar">
    <w:name w:val="Language Strike Char"/>
    <w:link w:val="LanguageStrike"/>
    <w:rsid w:val="00571E48"/>
    <w:rPr>
      <w:rFonts w:ascii="Arial Narrow" w:hAnsi="Arial Narrow" w:cs="Calibri"/>
      <w:strike/>
      <w:lang w:val="x-none" w:eastAsia="x-none"/>
    </w:rPr>
  </w:style>
  <w:style w:type="paragraph" w:customStyle="1" w:styleId="citationunderline">
    <w:name w:val="citation/underline"/>
    <w:link w:val="citationunderlineChar"/>
    <w:autoRedefine/>
    <w:rsid w:val="00571E48"/>
    <w:pPr>
      <w:spacing w:after="0" w:line="240" w:lineRule="auto"/>
    </w:pPr>
    <w:rPr>
      <w:b/>
      <w:sz w:val="24"/>
      <w:szCs w:val="24"/>
      <w:u w:val="single"/>
    </w:rPr>
  </w:style>
  <w:style w:type="character" w:customStyle="1" w:styleId="awtw">
    <w:name w:val="awtw"/>
    <w:rsid w:val="00571E48"/>
  </w:style>
  <w:style w:type="character" w:customStyle="1" w:styleId="ld3">
    <w:name w:val="ld3"/>
    <w:rsid w:val="00571E4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571E48"/>
    <w:pPr>
      <w:keepNext/>
      <w:outlineLvl w:val="2"/>
    </w:pPr>
    <w:rPr>
      <w:b/>
      <w:bCs/>
      <w:szCs w:val="26"/>
      <w:u w:val="single"/>
      <w:lang w:val="x-none" w:eastAsia="x-none"/>
    </w:rPr>
  </w:style>
  <w:style w:type="character" w:customStyle="1" w:styleId="DateCitesAuthorCharChar">
    <w:name w:val="DateCitesAuthor Char Char"/>
    <w:link w:val="DateCitesAuthorChar"/>
    <w:rsid w:val="00571E48"/>
    <w:rPr>
      <w:rFonts w:ascii="Cambria" w:hAnsi="Cambria" w:cs="Calibri"/>
      <w:b/>
      <w:bCs/>
      <w:szCs w:val="26"/>
      <w:u w:val="single"/>
      <w:lang w:val="x-none" w:eastAsia="x-none"/>
    </w:rPr>
  </w:style>
  <w:style w:type="paragraph" w:customStyle="1" w:styleId="articlebodynormaltext">
    <w:name w:val="articlebody_normaltext"/>
    <w:basedOn w:val="Normal"/>
    <w:rsid w:val="00571E48"/>
    <w:pPr>
      <w:spacing w:before="100" w:beforeAutospacing="1" w:after="100" w:afterAutospacing="1"/>
    </w:pPr>
    <w:rPr>
      <w:rFonts w:ascii="Georgia" w:hAnsi="Georgia"/>
    </w:rPr>
  </w:style>
  <w:style w:type="paragraph" w:customStyle="1" w:styleId="Index">
    <w:name w:val="Index"/>
    <w:basedOn w:val="Normal"/>
    <w:rsid w:val="00571E48"/>
    <w:pPr>
      <w:widowControl w:val="0"/>
      <w:suppressLineNumbers/>
      <w:suppressAutoHyphens/>
    </w:pPr>
    <w:rPr>
      <w:rFonts w:ascii="Century Gothic" w:hAnsi="Century Gothic" w:cs="Tahoma"/>
      <w:szCs w:val="20"/>
    </w:rPr>
  </w:style>
  <w:style w:type="character" w:customStyle="1" w:styleId="CharacterStyle20">
    <w:name w:val="Character Style 20"/>
    <w:rsid w:val="00571E48"/>
    <w:rPr>
      <w:sz w:val="21"/>
    </w:rPr>
  </w:style>
  <w:style w:type="character" w:customStyle="1" w:styleId="centerheadlines">
    <w:name w:val="centerheadlines"/>
    <w:rsid w:val="00571E48"/>
  </w:style>
  <w:style w:type="paragraph" w:customStyle="1" w:styleId="CM9">
    <w:name w:val="CM9"/>
    <w:basedOn w:val="Default"/>
    <w:next w:val="Default"/>
    <w:uiPriority w:val="99"/>
    <w:rsid w:val="00571E48"/>
    <w:pPr>
      <w:spacing w:line="553" w:lineRule="atLeast"/>
    </w:pPr>
    <w:rPr>
      <w:rFonts w:ascii="Times New Roman" w:hAnsi="Times New Roman" w:cs="Times New Roman"/>
      <w:color w:val="auto"/>
    </w:rPr>
  </w:style>
  <w:style w:type="paragraph" w:customStyle="1" w:styleId="boldness">
    <w:name w:val="boldness"/>
    <w:basedOn w:val="Normal"/>
    <w:rsid w:val="00571E48"/>
    <w:pPr>
      <w:spacing w:before="100" w:beforeAutospacing="1" w:after="100" w:afterAutospacing="1"/>
    </w:pPr>
  </w:style>
  <w:style w:type="paragraph" w:customStyle="1" w:styleId="CM21">
    <w:name w:val="CM21"/>
    <w:basedOn w:val="Default"/>
    <w:next w:val="Default"/>
    <w:uiPriority w:val="99"/>
    <w:rsid w:val="00571E48"/>
    <w:rPr>
      <w:rFonts w:ascii="Times New Roman" w:hAnsi="Times New Roman" w:cs="Times New Roman"/>
      <w:color w:val="auto"/>
    </w:rPr>
  </w:style>
  <w:style w:type="paragraph" w:customStyle="1" w:styleId="CM22">
    <w:name w:val="CM22"/>
    <w:basedOn w:val="Default"/>
    <w:next w:val="Default"/>
    <w:uiPriority w:val="99"/>
    <w:rsid w:val="00571E48"/>
    <w:rPr>
      <w:rFonts w:ascii="Times New Roman" w:hAnsi="Times New Roman" w:cs="Times New Roman"/>
      <w:color w:val="auto"/>
    </w:rPr>
  </w:style>
  <w:style w:type="paragraph" w:customStyle="1" w:styleId="CM4">
    <w:name w:val="CM4"/>
    <w:basedOn w:val="Default"/>
    <w:next w:val="Default"/>
    <w:uiPriority w:val="99"/>
    <w:rsid w:val="00571E48"/>
    <w:pPr>
      <w:spacing w:line="553" w:lineRule="atLeast"/>
    </w:pPr>
    <w:rPr>
      <w:rFonts w:ascii="Times New Roman" w:hAnsi="Times New Roman" w:cs="Times New Roman"/>
      <w:color w:val="auto"/>
    </w:rPr>
  </w:style>
  <w:style w:type="paragraph" w:customStyle="1" w:styleId="Pa31">
    <w:name w:val="Pa3+1"/>
    <w:basedOn w:val="Default"/>
    <w:next w:val="Default"/>
    <w:uiPriority w:val="99"/>
    <w:rsid w:val="00571E48"/>
    <w:pPr>
      <w:spacing w:line="261" w:lineRule="atLeast"/>
    </w:pPr>
    <w:rPr>
      <w:rFonts w:ascii="Adobe Garamond Pro" w:hAnsi="Adobe Garamond Pro" w:cs="Times New Roman"/>
      <w:color w:val="auto"/>
    </w:rPr>
  </w:style>
  <w:style w:type="character" w:customStyle="1" w:styleId="datestory">
    <w:name w:val="datestory"/>
    <w:rsid w:val="00571E48"/>
  </w:style>
  <w:style w:type="character" w:customStyle="1" w:styleId="smallcaps">
    <w:name w:val="smallcaps"/>
    <w:rsid w:val="00571E48"/>
  </w:style>
  <w:style w:type="paragraph" w:customStyle="1" w:styleId="FreeFormA">
    <w:name w:val="Free Form A"/>
    <w:rsid w:val="00571E48"/>
    <w:pPr>
      <w:spacing w:after="0" w:line="240" w:lineRule="auto"/>
    </w:pPr>
    <w:rPr>
      <w:rFonts w:ascii="Helvetica" w:eastAsia="ヒラギノ角ゴ Pro W3" w:hAnsi="Helvetica" w:cs="Times New Roman"/>
      <w:color w:val="000000"/>
      <w:sz w:val="24"/>
      <w:szCs w:val="20"/>
    </w:rPr>
  </w:style>
  <w:style w:type="character" w:customStyle="1" w:styleId="citeschar10">
    <w:name w:val="citeschar1"/>
    <w:basedOn w:val="DefaultParagraphFont"/>
    <w:rsid w:val="00571E48"/>
  </w:style>
  <w:style w:type="character" w:customStyle="1" w:styleId="cardunderlinedchar1">
    <w:name w:val="cardunderlinedchar"/>
    <w:basedOn w:val="DefaultParagraphFont"/>
    <w:rsid w:val="00571E48"/>
  </w:style>
  <w:style w:type="character" w:customStyle="1" w:styleId="Style1CharCharChar">
    <w:name w:val="Style1 Char Char Char"/>
    <w:rsid w:val="00571E48"/>
    <w:rPr>
      <w:rFonts w:ascii="Times New Roman" w:eastAsia="Times New Roman" w:hAnsi="Times New Roman" w:cs="Arial"/>
      <w:bCs/>
      <w:sz w:val="12"/>
      <w:szCs w:val="18"/>
    </w:rPr>
  </w:style>
  <w:style w:type="paragraph" w:customStyle="1" w:styleId="Textbody">
    <w:name w:val="Text body"/>
    <w:basedOn w:val="Standard"/>
    <w:rsid w:val="00571E48"/>
    <w:pPr>
      <w:spacing w:after="120"/>
    </w:pPr>
    <w:rPr>
      <w:rFonts w:cs="Tahoma"/>
      <w:lang w:eastAsia="en-US" w:bidi="ar-SA"/>
    </w:rPr>
  </w:style>
  <w:style w:type="character" w:customStyle="1" w:styleId="provider">
    <w:name w:val="provider"/>
    <w:basedOn w:val="DefaultParagraphFont"/>
    <w:rsid w:val="00571E48"/>
  </w:style>
  <w:style w:type="character" w:customStyle="1" w:styleId="vitstorybyline">
    <w:name w:val="vitstorybyline"/>
    <w:rsid w:val="00571E48"/>
  </w:style>
  <w:style w:type="paragraph" w:customStyle="1" w:styleId="comments">
    <w:name w:val="comments"/>
    <w:basedOn w:val="Normal"/>
    <w:rsid w:val="00571E48"/>
    <w:pPr>
      <w:spacing w:before="100" w:beforeAutospacing="1" w:after="100" w:afterAutospacing="1"/>
    </w:pPr>
    <w:rPr>
      <w:lang w:eastAsia="zh-CN"/>
    </w:rPr>
  </w:style>
  <w:style w:type="character" w:customStyle="1" w:styleId="tickerlinx">
    <w:name w:val="tickerlinx"/>
    <w:rsid w:val="00571E48"/>
  </w:style>
  <w:style w:type="paragraph" w:customStyle="1" w:styleId="NFAPWPheader">
    <w:name w:val="NFAP WP header"/>
    <w:basedOn w:val="Default"/>
    <w:next w:val="Default"/>
    <w:uiPriority w:val="99"/>
    <w:rsid w:val="00571E48"/>
    <w:rPr>
      <w:rFonts w:ascii="HNKAOE+Arial" w:eastAsia="Malgun Gothic" w:hAnsi="HNKAOE+Arial" w:cs="Times New Roman"/>
      <w:color w:val="auto"/>
      <w:sz w:val="20"/>
      <w:lang w:eastAsia="zh-CN"/>
    </w:rPr>
  </w:style>
  <w:style w:type="character" w:customStyle="1" w:styleId="post-timestamp">
    <w:name w:val="post-timestamp"/>
    <w:rsid w:val="00571E48"/>
  </w:style>
  <w:style w:type="character" w:styleId="BookTitle0">
    <w:name w:val="Book Title"/>
    <w:qFormat/>
    <w:rsid w:val="00571E48"/>
    <w:rPr>
      <w:b/>
      <w:bCs/>
      <w:smallCaps/>
      <w:spacing w:val="5"/>
    </w:rPr>
  </w:style>
  <w:style w:type="character" w:customStyle="1" w:styleId="month">
    <w:name w:val="month"/>
    <w:rsid w:val="00571E48"/>
  </w:style>
  <w:style w:type="character" w:customStyle="1" w:styleId="CiteCharCharChar">
    <w:name w:val="Cite Char Char Char"/>
    <w:rsid w:val="00571E48"/>
    <w:rPr>
      <w:rFonts w:ascii="Garamond" w:eastAsia="Calibri" w:hAnsi="Garamond" w:cs="Calibri"/>
      <w:b/>
      <w:szCs w:val="20"/>
      <w:u w:val="thick"/>
      <w:lang w:val="x-none" w:eastAsia="x-none"/>
    </w:rPr>
  </w:style>
  <w:style w:type="character" w:customStyle="1" w:styleId="texttitlebigred">
    <w:name w:val="texttitlebigred"/>
    <w:rsid w:val="00571E48"/>
  </w:style>
  <w:style w:type="character" w:customStyle="1" w:styleId="subtitles">
    <w:name w:val="subtitles"/>
    <w:rsid w:val="00571E48"/>
  </w:style>
  <w:style w:type="character" w:customStyle="1" w:styleId="CiteCardCharCharCharChar">
    <w:name w:val="Cite_Card Char Char Char Char"/>
    <w:link w:val="CiteCardCharCharChar"/>
    <w:rsid w:val="00571E48"/>
    <w:rPr>
      <w:rFonts w:cs="Arial"/>
      <w:bCs/>
    </w:rPr>
  </w:style>
  <w:style w:type="paragraph" w:customStyle="1" w:styleId="CiteCardCharCharChar">
    <w:name w:val="Cite_Card Char Char Char"/>
    <w:link w:val="CiteCardCharCharCharChar"/>
    <w:rsid w:val="00571E48"/>
    <w:pPr>
      <w:spacing w:after="0" w:line="240" w:lineRule="auto"/>
    </w:pPr>
    <w:rPr>
      <w:rFonts w:cs="Arial"/>
      <w:bCs/>
    </w:rPr>
  </w:style>
  <w:style w:type="paragraph" w:customStyle="1" w:styleId="heading">
    <w:name w:val="heading"/>
    <w:basedOn w:val="Normal"/>
    <w:rsid w:val="00571E48"/>
    <w:pPr>
      <w:jc w:val="center"/>
    </w:pPr>
    <w:rPr>
      <w:rFonts w:ascii="Arial Black" w:hAnsi="Arial Black" w:cs="Courier New"/>
      <w:b/>
      <w:sz w:val="36"/>
      <w:u w:val="single"/>
    </w:rPr>
  </w:style>
  <w:style w:type="character" w:customStyle="1" w:styleId="CiteCardChar1">
    <w:name w:val="Cite_Card Char1"/>
    <w:rsid w:val="00571E48"/>
    <w:rPr>
      <w:rFonts w:cs="Arial"/>
      <w:bCs/>
      <w:lang w:val="en-US" w:eastAsia="en-US" w:bidi="ar-SA"/>
    </w:rPr>
  </w:style>
  <w:style w:type="character" w:customStyle="1" w:styleId="DebateHeaderChar">
    <w:name w:val="Debate Header Char"/>
    <w:link w:val="DebateHeader"/>
    <w:rsid w:val="00571E48"/>
    <w:rPr>
      <w:rFonts w:ascii="Cambria" w:hAnsi="Cambria" w:cs="Calibri"/>
      <w:b/>
      <w:sz w:val="32"/>
      <w:szCs w:val="32"/>
      <w:u w:val="single"/>
      <w:lang w:val="x-none" w:eastAsia="x-none" w:bidi="en-US"/>
    </w:rPr>
  </w:style>
  <w:style w:type="character" w:customStyle="1" w:styleId="quotepeekbase">
    <w:name w:val="quotepeekbase"/>
    <w:rsid w:val="00571E48"/>
  </w:style>
  <w:style w:type="character" w:customStyle="1" w:styleId="symbol">
    <w:name w:val="symbol"/>
    <w:rsid w:val="00571E48"/>
  </w:style>
  <w:style w:type="character" w:customStyle="1" w:styleId="data">
    <w:name w:val="data"/>
    <w:rsid w:val="00571E48"/>
  </w:style>
  <w:style w:type="character" w:customStyle="1" w:styleId="cross-head">
    <w:name w:val="cross-head"/>
    <w:rsid w:val="00571E48"/>
  </w:style>
  <w:style w:type="character" w:customStyle="1" w:styleId="scaps">
    <w:name w:val="scaps"/>
    <w:rsid w:val="00571E48"/>
  </w:style>
  <w:style w:type="character" w:customStyle="1" w:styleId="pub-date">
    <w:name w:val="pub-date"/>
    <w:rsid w:val="00571E48"/>
  </w:style>
  <w:style w:type="paragraph" w:customStyle="1" w:styleId="articleauthor">
    <w:name w:val="articleauthor"/>
    <w:basedOn w:val="Normal"/>
    <w:rsid w:val="00571E48"/>
    <w:pPr>
      <w:spacing w:before="100" w:beforeAutospacing="1" w:after="100" w:afterAutospacing="1"/>
    </w:pPr>
    <w:rPr>
      <w:lang w:eastAsia="zh-CN"/>
    </w:rPr>
  </w:style>
  <w:style w:type="character" w:customStyle="1" w:styleId="AuthorDateF4">
    <w:name w:val="Author Date (F4)"/>
    <w:rsid w:val="00571E48"/>
    <w:rPr>
      <w:b/>
      <w:sz w:val="24"/>
      <w:u w:val="thick"/>
    </w:rPr>
  </w:style>
  <w:style w:type="character" w:customStyle="1" w:styleId="BoldUnderlineF6">
    <w:name w:val="Bold Underline (F6)"/>
    <w:rsid w:val="00571E48"/>
    <w:rPr>
      <w:u w:val="thick"/>
    </w:rPr>
  </w:style>
  <w:style w:type="paragraph" w:customStyle="1" w:styleId="TagF3">
    <w:name w:val="Tag (F3)"/>
    <w:rsid w:val="00571E48"/>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571E48"/>
  </w:style>
  <w:style w:type="paragraph" w:customStyle="1" w:styleId="style140">
    <w:name w:val="style14"/>
    <w:basedOn w:val="Normal"/>
    <w:rsid w:val="00571E48"/>
    <w:pPr>
      <w:spacing w:before="100" w:beforeAutospacing="1" w:after="100" w:afterAutospacing="1"/>
    </w:pPr>
  </w:style>
  <w:style w:type="paragraph" w:customStyle="1" w:styleId="CardTagCite1Char">
    <w:name w:val="Card Tag + Cite #1 Char"/>
    <w:basedOn w:val="Normal"/>
    <w:rsid w:val="00571E48"/>
    <w:rPr>
      <w:rFonts w:ascii="Georgia" w:hAnsi="Georgia"/>
      <w:b/>
    </w:rPr>
  </w:style>
  <w:style w:type="character" w:customStyle="1" w:styleId="verdana12grey1">
    <w:name w:val="verdana12grey1"/>
    <w:rsid w:val="00571E48"/>
  </w:style>
  <w:style w:type="character" w:customStyle="1" w:styleId="verdana9grey1a">
    <w:name w:val="verdana9grey1a"/>
    <w:rsid w:val="00571E48"/>
  </w:style>
  <w:style w:type="character" w:customStyle="1" w:styleId="nn-twttr-share-btn">
    <w:name w:val="nn-twttr-share-btn"/>
    <w:rsid w:val="00571E48"/>
  </w:style>
  <w:style w:type="character" w:customStyle="1" w:styleId="count">
    <w:name w:val="count"/>
    <w:rsid w:val="00571E48"/>
  </w:style>
  <w:style w:type="character" w:customStyle="1" w:styleId="fbbuttontext">
    <w:name w:val="fb_button_text"/>
    <w:rsid w:val="00571E48"/>
  </w:style>
  <w:style w:type="character" w:customStyle="1" w:styleId="comment-count">
    <w:name w:val="comment-count"/>
    <w:rsid w:val="00571E48"/>
  </w:style>
  <w:style w:type="character" w:customStyle="1" w:styleId="comment-count-text">
    <w:name w:val="comment-count-text"/>
    <w:rsid w:val="00571E48"/>
  </w:style>
  <w:style w:type="paragraph" w:customStyle="1" w:styleId="articlebody0">
    <w:name w:val="articlebody"/>
    <w:basedOn w:val="Normal"/>
    <w:rsid w:val="00571E48"/>
    <w:pPr>
      <w:spacing w:before="100" w:beforeAutospacing="1" w:after="100" w:afterAutospacing="1"/>
    </w:pPr>
  </w:style>
  <w:style w:type="character" w:customStyle="1" w:styleId="lightheader">
    <w:name w:val="lightheader"/>
    <w:rsid w:val="00571E48"/>
  </w:style>
  <w:style w:type="paragraph" w:customStyle="1" w:styleId="CiteCardCharCharCharCharCharCharChar">
    <w:name w:val="Cite_Card Char Char Char Char Char Char Char"/>
    <w:link w:val="CiteCardCharCharCharCharCharCharCharChar"/>
    <w:autoRedefine/>
    <w:rsid w:val="00571E48"/>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71E48"/>
    <w:rPr>
      <w:rFonts w:ascii="Times New Roman" w:eastAsia="Times New Roman" w:hAnsi="Times New Roman" w:cs="Times New Roman"/>
      <w:bCs/>
      <w:lang w:eastAsia="zh-CN"/>
    </w:rPr>
  </w:style>
  <w:style w:type="paragraph" w:customStyle="1" w:styleId="foldie">
    <w:name w:val="foldie"/>
    <w:basedOn w:val="heading"/>
    <w:rsid w:val="00571E48"/>
    <w:pPr>
      <w:spacing w:before="6480"/>
      <w:outlineLvl w:val="0"/>
    </w:pPr>
  </w:style>
  <w:style w:type="character" w:customStyle="1" w:styleId="CiteCardCharCharCharCharChar">
    <w:name w:val="Cite_Card Char Char Char Char Char"/>
    <w:rsid w:val="00571E48"/>
    <w:rPr>
      <w:rFonts w:cs="Arial"/>
      <w:bCs/>
      <w:lang w:val="en-US" w:eastAsia="en-US" w:bidi="ar-SA"/>
    </w:rPr>
  </w:style>
  <w:style w:type="character" w:customStyle="1" w:styleId="CiteCardCharCharCharCharCharChar">
    <w:name w:val="Cite_Card Char Char Char Char Char Char"/>
    <w:rsid w:val="00571E48"/>
    <w:rPr>
      <w:rFonts w:cs="Arial"/>
      <w:bCs/>
      <w:lang w:val="en-US" w:eastAsia="en-US" w:bidi="ar-SA"/>
    </w:rPr>
  </w:style>
  <w:style w:type="paragraph" w:customStyle="1" w:styleId="billtextsection">
    <w:name w:val="bill_text_section"/>
    <w:basedOn w:val="Normal"/>
    <w:rsid w:val="00571E48"/>
    <w:pPr>
      <w:spacing w:before="100" w:beforeAutospacing="1" w:after="100" w:afterAutospacing="1"/>
    </w:pPr>
  </w:style>
  <w:style w:type="character" w:customStyle="1" w:styleId="yahoobuzzbadge">
    <w:name w:val="yahoobuzzbadge"/>
    <w:rsid w:val="00571E48"/>
  </w:style>
  <w:style w:type="character" w:customStyle="1" w:styleId="CiteNormalChar">
    <w:name w:val="Cite Normal Char"/>
    <w:link w:val="CiteNormal"/>
    <w:rsid w:val="00571E48"/>
    <w:rPr>
      <w:rFonts w:ascii="Cambria" w:hAnsi="Cambria" w:cs="Calibri"/>
      <w:sz w:val="18"/>
      <w:lang w:val="x-none" w:eastAsia="x-none"/>
    </w:rPr>
  </w:style>
  <w:style w:type="character" w:customStyle="1" w:styleId="StrongEmphasis">
    <w:name w:val="Strong Emphasis"/>
    <w:rsid w:val="00571E48"/>
    <w:rPr>
      <w:b/>
      <w:bCs/>
    </w:rPr>
  </w:style>
  <w:style w:type="character" w:customStyle="1" w:styleId="Caption2">
    <w:name w:val="Caption2"/>
    <w:rsid w:val="00571E48"/>
  </w:style>
  <w:style w:type="paragraph" w:customStyle="1" w:styleId="StyleNormalWeb10pt">
    <w:name w:val="Style Normal (Web) + 10 pt"/>
    <w:basedOn w:val="NormalWeb"/>
    <w:rsid w:val="00571E48"/>
    <w:pPr>
      <w:spacing w:before="0" w:beforeAutospacing="0" w:after="0" w:afterAutospacing="0"/>
    </w:pPr>
    <w:rPr>
      <w:rFonts w:ascii="Georgia" w:eastAsia="PMingLiU" w:hAnsi="Georgia"/>
      <w:b/>
      <w:sz w:val="20"/>
      <w:szCs w:val="22"/>
    </w:rPr>
  </w:style>
  <w:style w:type="character" w:customStyle="1" w:styleId="article-articlebody">
    <w:name w:val="article-articlebody"/>
    <w:basedOn w:val="DefaultParagraphFont"/>
    <w:rsid w:val="00571E48"/>
  </w:style>
  <w:style w:type="character" w:customStyle="1" w:styleId="pageheader0">
    <w:name w:val="pageheader"/>
    <w:basedOn w:val="DefaultParagraphFont"/>
    <w:rsid w:val="00571E48"/>
  </w:style>
  <w:style w:type="paragraph" w:customStyle="1" w:styleId="SmallNormal">
    <w:name w:val="Small Normal"/>
    <w:basedOn w:val="Normal"/>
    <w:rsid w:val="00571E48"/>
    <w:pPr>
      <w:widowControl w:val="0"/>
      <w:suppressAutoHyphens/>
      <w:contextualSpacing/>
    </w:pPr>
    <w:rPr>
      <w:rFonts w:ascii="Garamond" w:hAnsi="Garamond"/>
      <w:sz w:val="18"/>
      <w:szCs w:val="18"/>
    </w:rPr>
  </w:style>
  <w:style w:type="character" w:customStyle="1" w:styleId="AuthorCharChar">
    <w:name w:val="Author Char Char"/>
    <w:rsid w:val="00571E48"/>
    <w:rPr>
      <w:rFonts w:ascii="Times New Roman" w:hAnsi="Times New Roman"/>
      <w:b/>
      <w:sz w:val="22"/>
      <w:szCs w:val="22"/>
    </w:rPr>
  </w:style>
  <w:style w:type="character" w:customStyle="1" w:styleId="Shrinker">
    <w:name w:val="Shrinker"/>
    <w:rsid w:val="00571E48"/>
    <w:rPr>
      <w:rFonts w:ascii="Times New Roman" w:hAnsi="Times New Roman"/>
      <w:sz w:val="10"/>
      <w:szCs w:val="13"/>
    </w:rPr>
  </w:style>
  <w:style w:type="character" w:customStyle="1" w:styleId="heading3char1">
    <w:name w:val="heading3char1"/>
    <w:basedOn w:val="DefaultParagraphFont"/>
    <w:rsid w:val="00571E48"/>
  </w:style>
  <w:style w:type="character" w:customStyle="1" w:styleId="underlinea">
    <w:name w:val="underlinea"/>
    <w:basedOn w:val="DefaultParagraphFont"/>
    <w:rsid w:val="00571E48"/>
  </w:style>
  <w:style w:type="table" w:customStyle="1" w:styleId="TableGrid1">
    <w:name w:val="Table Grid1"/>
    <w:basedOn w:val="TableNormal"/>
    <w:next w:val="TableGrid"/>
    <w:rsid w:val="00571E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eTag">
    <w:name w:val="Cite/Tag"/>
    <w:basedOn w:val="Normal"/>
    <w:rsid w:val="00571E48"/>
    <w:rPr>
      <w:rFonts w:ascii="Georgia" w:hAnsi="Georgia"/>
      <w:b/>
      <w:lang w:bidi="en-US"/>
    </w:rPr>
  </w:style>
  <w:style w:type="paragraph" w:customStyle="1" w:styleId="StyleStyleArialNarrow9ptLeft-075ArialNarrow">
    <w:name w:val="Style Style Arial Narrow 9 pt Left:  -0.75&quot; + Arial Narrow"/>
    <w:basedOn w:val="Normal"/>
    <w:link w:val="StyleStyleArialNarrow9ptLeft-075ArialNarrowChar"/>
    <w:rsid w:val="00571E48"/>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571E48"/>
    <w:rPr>
      <w:rFonts w:ascii="Arial Narrow" w:hAnsi="Arial Narrow" w:cs="Calibri"/>
      <w:sz w:val="18"/>
      <w:szCs w:val="20"/>
      <w:lang w:val="x-none" w:eastAsia="x-none"/>
    </w:rPr>
  </w:style>
  <w:style w:type="paragraph" w:customStyle="1" w:styleId="ecxmsonormal">
    <w:name w:val="ecxmsonormal"/>
    <w:basedOn w:val="Normal"/>
    <w:rsid w:val="00571E48"/>
    <w:pPr>
      <w:spacing w:before="100" w:beforeAutospacing="1" w:after="100" w:afterAutospacing="1"/>
    </w:pPr>
  </w:style>
  <w:style w:type="character" w:customStyle="1" w:styleId="FontStyle232">
    <w:name w:val="Font Style232"/>
    <w:uiPriority w:val="99"/>
    <w:rsid w:val="00571E48"/>
    <w:rPr>
      <w:rFonts w:ascii="Times New Roman" w:hAnsi="Times New Roman" w:cs="Times New Roman" w:hint="default"/>
      <w:b/>
      <w:bCs/>
      <w:sz w:val="14"/>
      <w:szCs w:val="14"/>
    </w:rPr>
  </w:style>
  <w:style w:type="paragraph" w:customStyle="1" w:styleId="StyleArialNarrow12ptBoldLeft-075">
    <w:name w:val="Style Arial Narrow 12 pt Bold Left:  -0.75&quot;"/>
    <w:basedOn w:val="Normal"/>
    <w:link w:val="StyleArialNarrow12ptBoldLeft-075Char"/>
    <w:rsid w:val="00571E48"/>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571E48"/>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571E48"/>
    <w:pPr>
      <w:ind w:left="-1080" w:right="1728"/>
    </w:pPr>
    <w:rPr>
      <w:rFonts w:ascii="Arial Narrow" w:hAnsi="Arial Narrow"/>
      <w:szCs w:val="20"/>
      <w:u w:val="thick"/>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571E48"/>
    <w:rPr>
      <w:rFonts w:ascii="Arial Narrow" w:hAnsi="Arial Narrow" w:cs="Calibri"/>
      <w:szCs w:val="20"/>
      <w:u w:val="thick"/>
      <w:bdr w:val="single" w:sz="4" w:space="0" w:color="auto"/>
      <w:lang w:val="x-none" w:eastAsia="x-none"/>
    </w:rPr>
  </w:style>
  <w:style w:type="character" w:customStyle="1" w:styleId="UnderliningCharCharChar">
    <w:name w:val="Underlining Char Char Char"/>
    <w:rsid w:val="00571E48"/>
    <w:rPr>
      <w:rFonts w:ascii="Arial Narrow" w:eastAsia="Times New Roman" w:hAnsi="Arial Narrow" w:cs="Calibri"/>
      <w:sz w:val="20"/>
      <w:szCs w:val="24"/>
      <w:u w:val="thick"/>
    </w:rPr>
  </w:style>
  <w:style w:type="paragraph" w:customStyle="1" w:styleId="Style120">
    <w:name w:val="Style 12"/>
    <w:rsid w:val="00571E48"/>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571E48"/>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1">
    <w:name w:val="Style 9"/>
    <w:rsid w:val="00571E48"/>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paragraph" w:customStyle="1" w:styleId="Emphasis3">
    <w:name w:val="Emphasis3"/>
    <w:qFormat/>
    <w:rsid w:val="00571E48"/>
    <w:pPr>
      <w:spacing w:after="0" w:line="240" w:lineRule="auto"/>
    </w:pPr>
    <w:rPr>
      <w:rFonts w:ascii="Times New Roman" w:eastAsia="Times New Roman" w:hAnsi="Times New Roman" w:cs="Times New Roman"/>
      <w:bCs/>
      <w:sz w:val="24"/>
      <w:szCs w:val="27"/>
      <w:u w:val="thick"/>
    </w:rPr>
  </w:style>
  <w:style w:type="character" w:customStyle="1" w:styleId="cardtextsmallCharCharCharCharCharCharCharCharCharCharCharChar">
    <w:name w:val="card text small Char Char Char Char Char Char Char Char Char Char Char Char"/>
    <w:basedOn w:val="DefaultParagraphFont"/>
    <w:rsid w:val="00571E4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71E48"/>
    <w:rPr>
      <w:rFonts w:ascii="Arial Narrow" w:hAnsi="Arial Narrow"/>
      <w:noProof w:val="0"/>
      <w:szCs w:val="24"/>
      <w:u w:val="single"/>
      <w:lang w:val="en-US" w:eastAsia="en-US" w:bidi="ar-SA"/>
    </w:rPr>
  </w:style>
  <w:style w:type="paragraph" w:customStyle="1" w:styleId="formfldssel">
    <w:name w:val="formfldssel"/>
    <w:basedOn w:val="Normal"/>
    <w:rsid w:val="00571E48"/>
    <w:pPr>
      <w:spacing w:before="100" w:beforeAutospacing="1" w:after="100" w:afterAutospacing="1"/>
    </w:pPr>
    <w:rPr>
      <w:rFonts w:eastAsia="Arial Unicode MS" w:cs="Arial"/>
      <w:color w:val="000000"/>
      <w:szCs w:val="20"/>
    </w:rPr>
  </w:style>
  <w:style w:type="paragraph" w:customStyle="1" w:styleId="hpleftlk">
    <w:name w:val="hpleftlk"/>
    <w:basedOn w:val="Normal"/>
    <w:rsid w:val="00571E48"/>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71E48"/>
    <w:pPr>
      <w:spacing w:before="100" w:beforeAutospacing="1" w:after="100" w:afterAutospacing="1"/>
    </w:pPr>
    <w:rPr>
      <w:rFonts w:eastAsia="Arial Unicode MS" w:cs="Arial"/>
      <w:b/>
      <w:bCs/>
      <w:szCs w:val="20"/>
    </w:rPr>
  </w:style>
  <w:style w:type="character" w:customStyle="1" w:styleId="StyleCardTextUnderline3Char">
    <w:name w:val="Style Card Text + Underline3 Char"/>
    <w:basedOn w:val="DefaultParagraphFont"/>
    <w:rsid w:val="00571E48"/>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71E48"/>
    <w:rPr>
      <w:b/>
      <w:noProof w:val="0"/>
      <w:szCs w:val="24"/>
      <w:u w:val="single"/>
      <w:lang w:val="en-US" w:eastAsia="en-US" w:bidi="ar-SA"/>
    </w:rPr>
  </w:style>
  <w:style w:type="character" w:customStyle="1" w:styleId="UnderlineChar1Char1">
    <w:name w:val="Underline Char1 Char1"/>
    <w:basedOn w:val="DefaultParagraphFont"/>
    <w:rsid w:val="00571E48"/>
    <w:rPr>
      <w:noProof w:val="0"/>
      <w:szCs w:val="24"/>
      <w:u w:val="single"/>
      <w:lang w:val="en-US" w:eastAsia="en-US" w:bidi="ar-SA"/>
    </w:rPr>
  </w:style>
  <w:style w:type="paragraph" w:customStyle="1" w:styleId="Underlinestyle1">
    <w:name w:val="Underlinestyle"/>
    <w:basedOn w:val="Normal"/>
    <w:rsid w:val="00571E48"/>
    <w:pPr>
      <w:tabs>
        <w:tab w:val="left" w:pos="720"/>
      </w:tabs>
      <w:ind w:left="720"/>
    </w:pPr>
    <w:rPr>
      <w:rFonts w:ascii="Georgia" w:hAnsi="Georgia"/>
      <w:szCs w:val="20"/>
      <w:u w:val="single"/>
    </w:rPr>
  </w:style>
  <w:style w:type="character" w:customStyle="1" w:styleId="Style2CharChar">
    <w:name w:val="Style2 Char Char"/>
    <w:basedOn w:val="DefaultParagraphFont"/>
    <w:rsid w:val="00571E48"/>
    <w:rPr>
      <w:u w:val="thick"/>
      <w:lang w:val="en-US" w:eastAsia="en-US" w:bidi="ar-SA"/>
    </w:rPr>
  </w:style>
  <w:style w:type="paragraph" w:customStyle="1" w:styleId="PageHeading0">
    <w:name w:val="Page Heading"/>
    <w:basedOn w:val="Heading2"/>
    <w:rsid w:val="00571E48"/>
    <w:rPr>
      <w:rFonts w:cs="Arial"/>
      <w:bCs/>
      <w:caps/>
      <w:szCs w:val="16"/>
    </w:rPr>
  </w:style>
  <w:style w:type="character" w:customStyle="1" w:styleId="featurecontentgray1">
    <w:name w:val="featurecontentgray1"/>
    <w:basedOn w:val="DefaultParagraphFont"/>
    <w:rsid w:val="00571E48"/>
    <w:rPr>
      <w:rFonts w:ascii="Arial" w:hAnsi="Arial" w:cs="Arial" w:hint="default"/>
      <w:color w:val="666666"/>
    </w:rPr>
  </w:style>
  <w:style w:type="character" w:customStyle="1" w:styleId="CardCharCharChar0">
    <w:name w:val="Card Char Char Char"/>
    <w:basedOn w:val="DefaultParagraphFont"/>
    <w:rsid w:val="00571E48"/>
    <w:rPr>
      <w:rFonts w:ascii="Book Antiqua" w:hAnsi="Book Antiqua"/>
      <w:szCs w:val="24"/>
      <w:lang w:val="en-US" w:eastAsia="en-US" w:bidi="ar-SA"/>
    </w:rPr>
  </w:style>
  <w:style w:type="paragraph" w:customStyle="1" w:styleId="CM10">
    <w:name w:val="CM10"/>
    <w:basedOn w:val="Default"/>
    <w:next w:val="Default"/>
    <w:rsid w:val="00571E48"/>
    <w:pPr>
      <w:spacing w:after="276"/>
    </w:pPr>
    <w:rPr>
      <w:rFonts w:ascii="Times New Roman" w:eastAsia="Times New Roman" w:hAnsi="Times New Roman" w:cs="Times New Roman"/>
      <w:color w:val="auto"/>
    </w:rPr>
  </w:style>
  <w:style w:type="character" w:customStyle="1" w:styleId="big1">
    <w:name w:val="big1"/>
    <w:basedOn w:val="DefaultParagraphFont"/>
    <w:rsid w:val="00571E48"/>
    <w:rPr>
      <w:sz w:val="28"/>
      <w:szCs w:val="28"/>
    </w:rPr>
  </w:style>
  <w:style w:type="character" w:customStyle="1" w:styleId="prodgeneral">
    <w:name w:val="prodgeneral"/>
    <w:basedOn w:val="DefaultParagraphFont"/>
    <w:rsid w:val="00571E48"/>
  </w:style>
  <w:style w:type="character" w:customStyle="1" w:styleId="StyleUnderlineChar0">
    <w:name w:val="Style Underline + Char"/>
    <w:basedOn w:val="DefaultParagraphFont"/>
    <w:rsid w:val="00571E48"/>
    <w:rPr>
      <w:rFonts w:eastAsia="SimSun" w:cs="Arial"/>
      <w:b/>
      <w:bCs/>
      <w:iCs/>
      <w:caps/>
      <w:sz w:val="24"/>
      <w:szCs w:val="24"/>
      <w:u w:val="single"/>
      <w:lang w:val="en-US" w:eastAsia="en-US" w:bidi="ar-SA"/>
    </w:rPr>
  </w:style>
  <w:style w:type="character" w:customStyle="1" w:styleId="highlightChar">
    <w:name w:val="highlight Char"/>
    <w:basedOn w:val="DefaultParagraphFont"/>
    <w:rsid w:val="00571E48"/>
    <w:rPr>
      <w:sz w:val="24"/>
      <w:szCs w:val="24"/>
      <w:u w:val="single"/>
      <w:lang w:val="en-US" w:eastAsia="en-US" w:bidi="ar-SA"/>
    </w:rPr>
  </w:style>
  <w:style w:type="character" w:customStyle="1" w:styleId="StyleciteChar">
    <w:name w:val="Style cite + Char"/>
    <w:basedOn w:val="DefaultParagraphFont"/>
    <w:rsid w:val="00571E48"/>
    <w:rPr>
      <w:rFonts w:ascii="Arial" w:eastAsiaTheme="majorEastAsia" w:hAnsi="Arial" w:cs="Times New Roman"/>
      <w:b w:val="0"/>
      <w:bCs/>
      <w:sz w:val="24"/>
      <w:szCs w:val="24"/>
      <w:u w:val="single"/>
      <w:lang w:val="en-US" w:eastAsia="en-US" w:bidi="ar-SA"/>
    </w:rPr>
  </w:style>
  <w:style w:type="paragraph" w:customStyle="1" w:styleId="OffensiveLanguage">
    <w:name w:val="Offensive Language"/>
    <w:basedOn w:val="Normal"/>
    <w:next w:val="Normal"/>
    <w:rsid w:val="00571E48"/>
    <w:rPr>
      <w:rFonts w:ascii="Arial Narrow" w:eastAsia="Calibri" w:hAnsi="Arial Narrow"/>
      <w:strike/>
      <w:u w:val="single"/>
    </w:rPr>
  </w:style>
  <w:style w:type="character" w:customStyle="1" w:styleId="OffensiveLanguageChar">
    <w:name w:val="Offensive Language Char"/>
    <w:rsid w:val="00571E48"/>
    <w:rPr>
      <w:rFonts w:ascii="Arial Narrow" w:hAnsi="Arial Narrow"/>
      <w:strike/>
      <w:szCs w:val="24"/>
      <w:u w:val="single"/>
      <w:lang w:val="en-US" w:eastAsia="en-US" w:bidi="ar-SA"/>
    </w:rPr>
  </w:style>
  <w:style w:type="paragraph" w:customStyle="1" w:styleId="Style180">
    <w:name w:val="Style 18"/>
    <w:uiPriority w:val="99"/>
    <w:rsid w:val="00571E48"/>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rsid w:val="00571E48"/>
    <w:pPr>
      <w:spacing w:before="100" w:beforeAutospacing="1" w:after="100" w:afterAutospacing="1"/>
    </w:pPr>
    <w:rPr>
      <w:rFonts w:eastAsia="Arial Unicode MS" w:cs="Arial"/>
      <w:szCs w:val="20"/>
    </w:rPr>
  </w:style>
  <w:style w:type="character" w:customStyle="1" w:styleId="yellowfadeinnerspan">
    <w:name w:val="yellowfadeinnerspan"/>
    <w:rsid w:val="00571E48"/>
  </w:style>
  <w:style w:type="paragraph" w:customStyle="1" w:styleId="Caption3">
    <w:name w:val="Caption3"/>
    <w:basedOn w:val="Normal"/>
    <w:rsid w:val="00571E48"/>
    <w:pPr>
      <w:spacing w:before="100" w:beforeAutospacing="1" w:after="100" w:afterAutospacing="1"/>
    </w:pPr>
  </w:style>
  <w:style w:type="character" w:customStyle="1" w:styleId="BoldUnderlineCharChar0">
    <w:name w:val="BoldUnderline Char Char"/>
    <w:rsid w:val="00571E48"/>
    <w:rPr>
      <w:rFonts w:ascii="Calibri" w:eastAsia="Times New Roman" w:hAnsi="Calibri" w:cs="Times New Roman"/>
      <w:b/>
      <w:sz w:val="20"/>
      <w:szCs w:val="24"/>
      <w:u w:val="single"/>
    </w:rPr>
  </w:style>
  <w:style w:type="character" w:customStyle="1" w:styleId="ipa">
    <w:name w:val="ipa"/>
    <w:basedOn w:val="DefaultParagraphFont"/>
    <w:rsid w:val="00571E48"/>
  </w:style>
  <w:style w:type="character" w:customStyle="1" w:styleId="regtext">
    <w:name w:val="regtext"/>
    <w:uiPriority w:val="99"/>
    <w:rsid w:val="00571E48"/>
  </w:style>
  <w:style w:type="character" w:customStyle="1" w:styleId="FontStyle14">
    <w:name w:val="Font Style14"/>
    <w:uiPriority w:val="99"/>
    <w:rsid w:val="00571E48"/>
    <w:rPr>
      <w:rFonts w:ascii="Georgia" w:hAnsi="Georgia" w:cs="Georgia"/>
      <w:sz w:val="54"/>
      <w:szCs w:val="54"/>
    </w:rPr>
  </w:style>
  <w:style w:type="paragraph" w:customStyle="1" w:styleId="StyleLeft025Right025TopSinglesolidlineAuto">
    <w:name w:val="Style Left:  0.25&quot; Right:  0.25&quot; Top: (Single solid line Auto  ..."/>
    <w:basedOn w:val="Normal"/>
    <w:rsid w:val="00571E48"/>
    <w:pPr>
      <w:pBdr>
        <w:top w:val="single" w:sz="4" w:space="1" w:color="auto"/>
        <w:left w:val="single" w:sz="4" w:space="0" w:color="auto"/>
        <w:bottom w:val="single" w:sz="4" w:space="1" w:color="auto"/>
        <w:right w:val="single" w:sz="4" w:space="4" w:color="auto"/>
      </w:pBdr>
      <w:ind w:left="360" w:right="360"/>
    </w:pPr>
    <w:rPr>
      <w:rFonts w:ascii="Georgia" w:eastAsia="Calibri" w:hAnsi="Georgia"/>
      <w:szCs w:val="20"/>
    </w:rPr>
  </w:style>
  <w:style w:type="paragraph" w:customStyle="1" w:styleId="Card-Underline">
    <w:name w:val="Card-Underline"/>
    <w:basedOn w:val="Normal"/>
    <w:link w:val="Card-UnderlineChar"/>
    <w:qFormat/>
    <w:rsid w:val="00571E48"/>
    <w:rPr>
      <w:rFonts w:ascii="Century Gothic" w:eastAsia="Cambria" w:hAnsi="Century Gothic" w:cstheme="minorBidi"/>
      <w:szCs w:val="24"/>
      <w:u w:val="thick"/>
    </w:rPr>
  </w:style>
  <w:style w:type="paragraph" w:customStyle="1" w:styleId="bodyintro">
    <w:name w:val="bodyintro"/>
    <w:basedOn w:val="Normal"/>
    <w:rsid w:val="00571E48"/>
    <w:pPr>
      <w:spacing w:before="100" w:beforeAutospacing="1" w:after="100" w:afterAutospacing="1"/>
    </w:pPr>
  </w:style>
  <w:style w:type="character" w:customStyle="1" w:styleId="xn-person">
    <w:name w:val="xn-person"/>
    <w:basedOn w:val="DefaultParagraphFont"/>
    <w:rsid w:val="00571E48"/>
  </w:style>
  <w:style w:type="character" w:customStyle="1" w:styleId="xn-chron">
    <w:name w:val="xn-chron"/>
    <w:basedOn w:val="DefaultParagraphFont"/>
    <w:rsid w:val="00571E48"/>
  </w:style>
  <w:style w:type="character" w:customStyle="1" w:styleId="underlinetext0">
    <w:name w:val="underline_text"/>
    <w:basedOn w:val="DefaultParagraphFont"/>
    <w:rsid w:val="00571E48"/>
  </w:style>
  <w:style w:type="character" w:customStyle="1" w:styleId="CiteBold0">
    <w:name w:val="Cite+Bold"/>
    <w:basedOn w:val="DefaultParagraphFont"/>
    <w:rsid w:val="00571E48"/>
    <w:rPr>
      <w:rFonts w:ascii="Arial" w:hAnsi="Arial"/>
      <w:b/>
      <w:sz w:val="24"/>
    </w:rPr>
  </w:style>
  <w:style w:type="character" w:customStyle="1" w:styleId="blackarial10pt1">
    <w:name w:val="black_arial_10pt1"/>
    <w:basedOn w:val="DefaultParagraphFont"/>
    <w:rsid w:val="00571E48"/>
    <w:rPr>
      <w:rFonts w:ascii="Arial" w:hAnsi="Arial" w:cs="Arial"/>
      <w:color w:val="000000"/>
      <w:sz w:val="20"/>
      <w:szCs w:val="20"/>
    </w:rPr>
  </w:style>
  <w:style w:type="paragraph" w:customStyle="1" w:styleId="StyleCardworksLinespacingsingle">
    <w:name w:val="Style Card works + Line spacing:  single"/>
    <w:basedOn w:val="Normal"/>
    <w:link w:val="StyleCardworksLinespacingsingleChar"/>
    <w:rsid w:val="00571E48"/>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571E48"/>
    <w:rPr>
      <w:rFonts w:ascii="Cambria" w:hAnsi="Cambria" w:cs="Calibri"/>
      <w:spacing w:val="-3"/>
      <w:szCs w:val="20"/>
    </w:rPr>
  </w:style>
  <w:style w:type="character" w:customStyle="1" w:styleId="HighlightedEmphasis">
    <w:name w:val="Highlighted Emphasis"/>
    <w:basedOn w:val="DefaultParagraphFont"/>
    <w:uiPriority w:val="1"/>
    <w:qFormat/>
    <w:rsid w:val="00571E48"/>
    <w:rPr>
      <w:rFonts w:ascii="Arial Narrow" w:hAnsi="Arial Narrow"/>
      <w:b/>
      <w:sz w:val="28"/>
      <w:u w:val="single"/>
      <w:bdr w:val="single" w:sz="12" w:space="0" w:color="auto"/>
    </w:rPr>
  </w:style>
  <w:style w:type="paragraph" w:customStyle="1" w:styleId="CiteInfo">
    <w:name w:val="Cite Info"/>
    <w:basedOn w:val="Normal"/>
    <w:qFormat/>
    <w:rsid w:val="00571E48"/>
    <w:pPr>
      <w:spacing w:after="0" w:line="240" w:lineRule="auto"/>
    </w:pPr>
    <w:rPr>
      <w:szCs w:val="16"/>
    </w:rPr>
  </w:style>
  <w:style w:type="paragraph" w:customStyle="1" w:styleId="CardText3">
    <w:name w:val="CardText"/>
    <w:basedOn w:val="Normal"/>
    <w:link w:val="CardTextChar4"/>
    <w:qFormat/>
    <w:rsid w:val="00571E48"/>
    <w:pPr>
      <w:ind w:left="288"/>
    </w:pPr>
    <w:rPr>
      <w:rFonts w:ascii="Georgia" w:eastAsia="Calibri" w:hAnsi="Georgia"/>
    </w:rPr>
  </w:style>
  <w:style w:type="character" w:customStyle="1" w:styleId="CardTextChar4">
    <w:name w:val="CardText Char"/>
    <w:basedOn w:val="DefaultParagraphFont"/>
    <w:link w:val="CardText3"/>
    <w:rsid w:val="00571E48"/>
    <w:rPr>
      <w:rFonts w:ascii="Georgia" w:eastAsia="Calibri" w:hAnsi="Georgia" w:cs="Calibri"/>
    </w:rPr>
  </w:style>
  <w:style w:type="paragraph" w:customStyle="1" w:styleId="Pok">
    <w:name w:val="Pok"/>
    <w:basedOn w:val="Normal"/>
    <w:rsid w:val="00571E48"/>
    <w:rPr>
      <w:rFonts w:ascii="Georgia" w:eastAsia="Calibri" w:hAnsi="Georgia"/>
      <w:b/>
      <w:u w:val="single"/>
    </w:rPr>
  </w:style>
  <w:style w:type="numbering" w:customStyle="1" w:styleId="NoList4">
    <w:name w:val="No List4"/>
    <w:next w:val="NoList"/>
    <w:uiPriority w:val="99"/>
    <w:semiHidden/>
    <w:unhideWhenUsed/>
    <w:rsid w:val="00571E48"/>
  </w:style>
  <w:style w:type="table" w:customStyle="1" w:styleId="ColorfulGrid-Accent11">
    <w:name w:val="Colorful Grid - Accent 11"/>
    <w:basedOn w:val="TableNormal"/>
    <w:next w:val="ColorfulGrid-Accent1"/>
    <w:uiPriority w:val="29"/>
    <w:rsid w:val="00571E48"/>
    <w:pPr>
      <w:spacing w:after="0" w:line="240" w:lineRule="auto"/>
    </w:pPr>
    <w:rPr>
      <w:rFonts w:ascii="Times New Roman" w:eastAsia="Times New Roman" w:hAnsi="Times New Roman" w:cs="Times New Roman"/>
      <w:iCs/>
      <w:sz w:val="16"/>
      <w:lang w:val="x-none" w:eastAsia="x-none"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numbering" w:customStyle="1" w:styleId="NoList13">
    <w:name w:val="No List13"/>
    <w:next w:val="NoList"/>
    <w:uiPriority w:val="99"/>
    <w:semiHidden/>
    <w:unhideWhenUsed/>
    <w:rsid w:val="00571E48"/>
  </w:style>
  <w:style w:type="numbering" w:customStyle="1" w:styleId="NoList111">
    <w:name w:val="No List111"/>
    <w:next w:val="NoList"/>
    <w:uiPriority w:val="99"/>
    <w:semiHidden/>
    <w:unhideWhenUsed/>
    <w:rsid w:val="00571E48"/>
  </w:style>
  <w:style w:type="numbering" w:customStyle="1" w:styleId="NoList21">
    <w:name w:val="No List21"/>
    <w:next w:val="NoList"/>
    <w:uiPriority w:val="99"/>
    <w:semiHidden/>
    <w:unhideWhenUsed/>
    <w:rsid w:val="00571E48"/>
  </w:style>
  <w:style w:type="numbering" w:customStyle="1" w:styleId="NoList121">
    <w:name w:val="No List121"/>
    <w:next w:val="NoList"/>
    <w:uiPriority w:val="99"/>
    <w:semiHidden/>
    <w:unhideWhenUsed/>
    <w:rsid w:val="00571E48"/>
  </w:style>
  <w:style w:type="numbering" w:customStyle="1" w:styleId="NoList31">
    <w:name w:val="No List31"/>
    <w:next w:val="NoList"/>
    <w:uiPriority w:val="99"/>
    <w:semiHidden/>
    <w:unhideWhenUsed/>
    <w:rsid w:val="00571E48"/>
  </w:style>
  <w:style w:type="numbering" w:customStyle="1" w:styleId="1ai1">
    <w:name w:val="1 / a / i1"/>
    <w:basedOn w:val="NoList"/>
    <w:next w:val="1ai"/>
    <w:rsid w:val="00571E48"/>
  </w:style>
  <w:style w:type="table" w:customStyle="1" w:styleId="MediumGrid221">
    <w:name w:val="Medium Grid 221"/>
    <w:basedOn w:val="TableNormal"/>
    <w:uiPriority w:val="68"/>
    <w:rsid w:val="00571E4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Shading1-Accent111">
    <w:name w:val="Medium Shading 1 - Accent 111"/>
    <w:basedOn w:val="TableNormal"/>
    <w:rsid w:val="00571E48"/>
    <w:pPr>
      <w:spacing w:after="0" w:line="240" w:lineRule="auto"/>
    </w:pPr>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basedOn w:val="NoList"/>
    <w:rsid w:val="00571E48"/>
    <w:pPr>
      <w:numPr>
        <w:numId w:val="12"/>
      </w:numPr>
    </w:pPr>
  </w:style>
  <w:style w:type="table" w:customStyle="1" w:styleId="MediumGrid231">
    <w:name w:val="Medium Grid 231"/>
    <w:basedOn w:val="TableNormal"/>
    <w:uiPriority w:val="68"/>
    <w:rsid w:val="00571E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2">
    <w:name w:val="Table Grid2"/>
    <w:basedOn w:val="TableNormal"/>
    <w:next w:val="TableGrid"/>
    <w:rsid w:val="00571E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571E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32">
    <w:name w:val="Medium Grid 232"/>
    <w:basedOn w:val="TableNormal"/>
    <w:uiPriority w:val="68"/>
    <w:rsid w:val="00571E48"/>
    <w:pPr>
      <w:spacing w:after="0" w:line="240" w:lineRule="auto"/>
    </w:pPr>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ocumenttype-speakerwriter">
    <w:name w:val="document_type_-_speaker_writer"/>
    <w:basedOn w:val="DefaultParagraphFont"/>
    <w:rsid w:val="00571E48"/>
  </w:style>
  <w:style w:type="character" w:customStyle="1" w:styleId="audience">
    <w:name w:val="audience"/>
    <w:basedOn w:val="DefaultParagraphFont"/>
    <w:rsid w:val="00571E48"/>
  </w:style>
  <w:style w:type="character" w:customStyle="1" w:styleId="location-">
    <w:name w:val="location-"/>
    <w:basedOn w:val="DefaultParagraphFont"/>
    <w:rsid w:val="00571E48"/>
  </w:style>
  <w:style w:type="character" w:customStyle="1" w:styleId="legacybig">
    <w:name w:val="legacybig"/>
    <w:basedOn w:val="DefaultParagraphFont"/>
    <w:rsid w:val="00571E48"/>
  </w:style>
  <w:style w:type="character" w:customStyle="1" w:styleId="art-author">
    <w:name w:val="art-author"/>
    <w:basedOn w:val="DefaultParagraphFont"/>
    <w:rsid w:val="00571E48"/>
  </w:style>
  <w:style w:type="paragraph" w:customStyle="1" w:styleId="BoldandUnderlineChar2CharChar">
    <w:name w:val="Bold and Underline Char2 Char Char"/>
    <w:basedOn w:val="Normal"/>
    <w:link w:val="BoldandUnderlineChar2CharCharChar"/>
    <w:qFormat/>
    <w:rsid w:val="00571E48"/>
    <w:rPr>
      <w:rFonts w:asciiTheme="minorHAnsi" w:hAnsiTheme="minorHAnsi" w:cstheme="minorBidi"/>
      <w:b/>
      <w:szCs w:val="24"/>
      <w:u w:val="single"/>
    </w:rPr>
  </w:style>
  <w:style w:type="character" w:customStyle="1" w:styleId="StyleUnderlineChar9ptChar">
    <w:name w:val="Style Underline Char + 9 pt Char"/>
    <w:basedOn w:val="UnderlineCharChar"/>
    <w:rsid w:val="00571E4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UnderlineCharChar"/>
    <w:rsid w:val="00571E4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571E48"/>
    <w:rPr>
      <w:sz w:val="16"/>
    </w:rPr>
  </w:style>
  <w:style w:type="paragraph" w:customStyle="1" w:styleId="Reduce8pt">
    <w:name w:val="Reduce 8pt"/>
    <w:basedOn w:val="Normal"/>
    <w:link w:val="Reduce8ptCharChar"/>
    <w:qFormat/>
    <w:rsid w:val="00571E48"/>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571E48"/>
    <w:pPr>
      <w:widowControl w:val="0"/>
      <w:autoSpaceDE w:val="0"/>
      <w:autoSpaceDN w:val="0"/>
      <w:adjustRightInd w:val="0"/>
      <w:spacing w:line="229" w:lineRule="exact"/>
    </w:pPr>
    <w:rPr>
      <w:rFonts w:ascii="Arial Narrow" w:eastAsia="Times New Roman" w:hAnsi="Arial Narrow"/>
      <w:sz w:val="24"/>
      <w:szCs w:val="24"/>
    </w:rPr>
  </w:style>
  <w:style w:type="paragraph" w:customStyle="1" w:styleId="B-TagCite">
    <w:name w:val="B-TagCite"/>
    <w:uiPriority w:val="99"/>
    <w:qFormat/>
    <w:rsid w:val="00571E4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ootnote2Char">
    <w:name w:val="Footnote2 Char"/>
    <w:link w:val="Footnote2"/>
    <w:locked/>
    <w:rsid w:val="00571E48"/>
  </w:style>
  <w:style w:type="paragraph" w:customStyle="1" w:styleId="Footnote2">
    <w:name w:val="Footnote2"/>
    <w:basedOn w:val="Normal"/>
    <w:next w:val="Normal"/>
    <w:link w:val="Footnote2Char"/>
    <w:autoRedefine/>
    <w:qFormat/>
    <w:rsid w:val="00571E48"/>
    <w:pPr>
      <w:spacing w:after="120" w:line="480" w:lineRule="auto"/>
    </w:pPr>
    <w:rPr>
      <w:rFonts w:asciiTheme="minorHAnsi" w:hAnsiTheme="minorHAnsi" w:cstheme="minorBidi"/>
    </w:rPr>
  </w:style>
  <w:style w:type="character" w:customStyle="1" w:styleId="FontStyle15">
    <w:name w:val="Font Style15"/>
    <w:basedOn w:val="DefaultParagraphFont"/>
    <w:uiPriority w:val="99"/>
    <w:rsid w:val="00571E48"/>
    <w:rPr>
      <w:rFonts w:ascii="Arial Narrow" w:hAnsi="Arial Narrow" w:cs="Arial Narrow" w:hint="default"/>
      <w:b/>
      <w:bCs/>
      <w:sz w:val="10"/>
      <w:szCs w:val="10"/>
    </w:rPr>
  </w:style>
  <w:style w:type="character" w:customStyle="1" w:styleId="A-Underlining">
    <w:name w:val="A-Underlining"/>
    <w:basedOn w:val="DefaultParagraphFont"/>
    <w:rsid w:val="00571E48"/>
    <w:rPr>
      <w:rFonts w:ascii="Garamond" w:hAnsi="Garamond" w:hint="default"/>
      <w:color w:val="auto"/>
      <w:sz w:val="24"/>
      <w:u w:val="single"/>
    </w:rPr>
  </w:style>
  <w:style w:type="character" w:customStyle="1" w:styleId="StyleUnderlineBold0">
    <w:name w:val="Style Underline + Bold"/>
    <w:rsid w:val="00571E48"/>
    <w:rPr>
      <w:b/>
      <w:bCs/>
      <w:u w:val="single"/>
    </w:rPr>
  </w:style>
  <w:style w:type="character" w:customStyle="1" w:styleId="newsmain">
    <w:name w:val="news_main"/>
    <w:basedOn w:val="DefaultParagraphFont"/>
    <w:rsid w:val="00571E48"/>
  </w:style>
  <w:style w:type="character" w:customStyle="1" w:styleId="red">
    <w:name w:val="red"/>
    <w:basedOn w:val="DefaultParagraphFont"/>
    <w:rsid w:val="00571E48"/>
  </w:style>
  <w:style w:type="character" w:customStyle="1" w:styleId="6pointChar">
    <w:name w:val="6 point Char"/>
    <w:rsid w:val="00571E48"/>
    <w:rPr>
      <w:rFonts w:ascii="Times New Roman" w:hAnsi="Times New Roman" w:cs="Times New Roman" w:hint="default"/>
      <w:sz w:val="12"/>
      <w:lang w:val="en-US" w:eastAsia="en-US"/>
    </w:rPr>
  </w:style>
  <w:style w:type="character" w:customStyle="1" w:styleId="underlinechar5">
    <w:name w:val="underlinechar"/>
    <w:basedOn w:val="DefaultParagraphFont"/>
    <w:rsid w:val="00571E48"/>
  </w:style>
  <w:style w:type="character" w:customStyle="1" w:styleId="person-name">
    <w:name w:val="person-name"/>
    <w:basedOn w:val="DefaultParagraphFont"/>
    <w:rsid w:val="00571E48"/>
  </w:style>
  <w:style w:type="character" w:customStyle="1" w:styleId="twoce">
    <w:name w:val="twoce"/>
    <w:basedOn w:val="DefaultParagraphFont"/>
    <w:rsid w:val="00571E48"/>
  </w:style>
  <w:style w:type="character" w:customStyle="1" w:styleId="snapnoshots">
    <w:name w:val="snap_noshots"/>
    <w:basedOn w:val="DefaultParagraphFont"/>
    <w:rsid w:val="00571E48"/>
  </w:style>
  <w:style w:type="character" w:customStyle="1" w:styleId="pronset">
    <w:name w:val="pronset"/>
    <w:basedOn w:val="DefaultParagraphFont"/>
    <w:rsid w:val="00571E48"/>
  </w:style>
  <w:style w:type="character" w:customStyle="1" w:styleId="secondary-bf">
    <w:name w:val="secondary-bf"/>
    <w:basedOn w:val="DefaultParagraphFont"/>
    <w:rsid w:val="00571E48"/>
  </w:style>
  <w:style w:type="character" w:customStyle="1" w:styleId="typarticle">
    <w:name w:val="typ_article"/>
    <w:basedOn w:val="DefaultParagraphFont"/>
    <w:rsid w:val="00571E48"/>
  </w:style>
  <w:style w:type="character" w:customStyle="1" w:styleId="author-date0">
    <w:name w:val="author-date"/>
    <w:basedOn w:val="DefaultParagraphFont"/>
    <w:rsid w:val="00571E48"/>
  </w:style>
  <w:style w:type="paragraph" w:customStyle="1" w:styleId="2ndOrderPara">
    <w:name w:val="2nd Order Para"/>
    <w:basedOn w:val="Default"/>
    <w:next w:val="Default"/>
    <w:qFormat/>
    <w:rsid w:val="00571E48"/>
    <w:rPr>
      <w:rFonts w:ascii="HJGHKL+TimesNewRoman" w:eastAsia="Times New Roman" w:hAnsi="HJGHKL+TimesNewRoman" w:cs="Times New Roman"/>
      <w:color w:val="auto"/>
    </w:rPr>
  </w:style>
  <w:style w:type="paragraph" w:customStyle="1" w:styleId="normalweb10">
    <w:name w:val="normalweb1"/>
    <w:basedOn w:val="Normal"/>
    <w:qFormat/>
    <w:rsid w:val="00571E48"/>
    <w:pPr>
      <w:spacing w:before="100" w:beforeAutospacing="1" w:after="100" w:afterAutospacing="1"/>
    </w:pPr>
    <w:rPr>
      <w:rFonts w:eastAsia="Times New Roman"/>
      <w:sz w:val="24"/>
      <w:szCs w:val="24"/>
    </w:rPr>
  </w:style>
  <w:style w:type="character" w:customStyle="1" w:styleId="resultbodyitalic">
    <w:name w:val="resultbodyitalic"/>
    <w:basedOn w:val="DefaultParagraphFont"/>
    <w:rsid w:val="00571E48"/>
  </w:style>
  <w:style w:type="paragraph" w:customStyle="1" w:styleId="10">
    <w:name w:val="... 1"/>
    <w:basedOn w:val="Default"/>
    <w:next w:val="Default"/>
    <w:qFormat/>
    <w:rsid w:val="00571E48"/>
    <w:rPr>
      <w:rFonts w:ascii="Times New Roman" w:eastAsia="Times New Roman" w:hAnsi="Times New Roman" w:cs="Times New Roman"/>
      <w:color w:val="auto"/>
    </w:rPr>
  </w:style>
  <w:style w:type="paragraph" w:customStyle="1" w:styleId="ab">
    <w:name w:val=".."/>
    <w:basedOn w:val="Default"/>
    <w:next w:val="Default"/>
    <w:qFormat/>
    <w:rsid w:val="00571E48"/>
    <w:rPr>
      <w:rFonts w:ascii="Times New Roman" w:eastAsia="Times New Roman" w:hAnsi="Times New Roman" w:cs="Times New Roman"/>
      <w:color w:val="auto"/>
    </w:rPr>
  </w:style>
  <w:style w:type="paragraph" w:customStyle="1" w:styleId="ac">
    <w:name w:val="...."/>
    <w:basedOn w:val="Default"/>
    <w:next w:val="Default"/>
    <w:qFormat/>
    <w:rsid w:val="00571E48"/>
    <w:rPr>
      <w:rFonts w:ascii="Times New Roman" w:eastAsia="Times New Roman" w:hAnsi="Times New Roman" w:cs="Times New Roman"/>
      <w:color w:val="auto"/>
    </w:rPr>
  </w:style>
  <w:style w:type="paragraph" w:customStyle="1" w:styleId="s0">
    <w:name w:val="s0"/>
    <w:basedOn w:val="Normal"/>
    <w:qFormat/>
    <w:rsid w:val="00571E48"/>
    <w:pPr>
      <w:spacing w:before="100" w:beforeAutospacing="1" w:after="100" w:afterAutospacing="1"/>
    </w:pPr>
    <w:rPr>
      <w:rFonts w:eastAsia="Times New Roman"/>
      <w:sz w:val="24"/>
      <w:szCs w:val="24"/>
    </w:rPr>
  </w:style>
  <w:style w:type="character" w:customStyle="1" w:styleId="CitationChar">
    <w:name w:val="Citation Char"/>
    <w:basedOn w:val="DefaultParagraphFont"/>
    <w:link w:val="Citation"/>
    <w:rsid w:val="00571E48"/>
    <w:rPr>
      <w:rFonts w:ascii="Arial" w:eastAsia="Calibri" w:hAnsi="Arial" w:cs="Calibri"/>
      <w:b/>
      <w:sz w:val="24"/>
      <w:u w:val="single"/>
    </w:rPr>
  </w:style>
  <w:style w:type="character" w:customStyle="1" w:styleId="FontStyle477">
    <w:name w:val="Font Style477"/>
    <w:basedOn w:val="DefaultParagraphFont"/>
    <w:uiPriority w:val="99"/>
    <w:rsid w:val="00571E48"/>
    <w:rPr>
      <w:rFonts w:ascii="Times New Roman" w:hAnsi="Times New Roman" w:cs="Times New Roman"/>
      <w:sz w:val="18"/>
      <w:szCs w:val="18"/>
    </w:rPr>
  </w:style>
  <w:style w:type="character" w:customStyle="1" w:styleId="FontStyle505">
    <w:name w:val="Font Style505"/>
    <w:basedOn w:val="DefaultParagraphFont"/>
    <w:uiPriority w:val="99"/>
    <w:rsid w:val="00571E48"/>
    <w:rPr>
      <w:rFonts w:ascii="Times New Roman" w:hAnsi="Times New Roman" w:cs="Times New Roman"/>
      <w:sz w:val="18"/>
      <w:szCs w:val="18"/>
    </w:rPr>
  </w:style>
  <w:style w:type="character" w:customStyle="1" w:styleId="FontStyle514">
    <w:name w:val="Font Style514"/>
    <w:basedOn w:val="DefaultParagraphFont"/>
    <w:uiPriority w:val="99"/>
    <w:rsid w:val="00571E48"/>
    <w:rPr>
      <w:rFonts w:ascii="Times New Roman" w:hAnsi="Times New Roman" w:cs="Times New Roman"/>
      <w:sz w:val="14"/>
      <w:szCs w:val="14"/>
    </w:rPr>
  </w:style>
  <w:style w:type="character" w:customStyle="1" w:styleId="FontStyle500">
    <w:name w:val="Font Style500"/>
    <w:basedOn w:val="DefaultParagraphFont"/>
    <w:uiPriority w:val="99"/>
    <w:rsid w:val="00571E48"/>
    <w:rPr>
      <w:rFonts w:ascii="Times New Roman" w:hAnsi="Times New Roman" w:cs="Times New Roman"/>
      <w:b/>
      <w:bCs/>
      <w:sz w:val="16"/>
      <w:szCs w:val="16"/>
    </w:rPr>
  </w:style>
  <w:style w:type="paragraph" w:customStyle="1" w:styleId="CardT1">
    <w:name w:val="CardT1"/>
    <w:basedOn w:val="Normal"/>
    <w:link w:val="CardT1Char"/>
    <w:qFormat/>
    <w:rsid w:val="00571E48"/>
    <w:pPr>
      <w:jc w:val="both"/>
    </w:pPr>
    <w:rPr>
      <w:rFonts w:ascii="Arial" w:eastAsia="Calibri" w:hAnsi="Arial" w:cs="Arial"/>
      <w:kern w:val="2"/>
      <w:sz w:val="14"/>
      <w:szCs w:val="14"/>
      <w:lang w:eastAsia="zh-TW"/>
    </w:rPr>
  </w:style>
  <w:style w:type="character" w:customStyle="1" w:styleId="CardT1Char">
    <w:name w:val="CardT1 Char"/>
    <w:link w:val="CardT1"/>
    <w:rsid w:val="00571E48"/>
    <w:rPr>
      <w:rFonts w:ascii="Arial" w:eastAsia="Calibri" w:hAnsi="Arial" w:cs="Arial"/>
      <w:kern w:val="2"/>
      <w:sz w:val="14"/>
      <w:szCs w:val="14"/>
      <w:lang w:eastAsia="zh-TW"/>
    </w:rPr>
  </w:style>
  <w:style w:type="character" w:customStyle="1" w:styleId="CardCite1">
    <w:name w:val="CardCite1"/>
    <w:qFormat/>
    <w:rsid w:val="00571E48"/>
    <w:rPr>
      <w:rFonts w:ascii="Times New Roman" w:hAnsi="Times New Roman"/>
      <w:b/>
      <w:sz w:val="22"/>
      <w:szCs w:val="22"/>
      <w:u w:val="single"/>
      <w:lang w:val="en-US" w:eastAsia="en-US" w:bidi="ar-SA"/>
    </w:rPr>
  </w:style>
  <w:style w:type="character" w:customStyle="1" w:styleId="FontStyle212">
    <w:name w:val="Font Style212"/>
    <w:basedOn w:val="DefaultParagraphFont"/>
    <w:uiPriority w:val="99"/>
    <w:rsid w:val="00571E48"/>
    <w:rPr>
      <w:rFonts w:ascii="Times New Roman" w:hAnsi="Times New Roman" w:cs="Times New Roman"/>
      <w:b/>
      <w:bCs/>
      <w:sz w:val="18"/>
      <w:szCs w:val="18"/>
    </w:rPr>
  </w:style>
  <w:style w:type="character" w:customStyle="1" w:styleId="FontStyle275">
    <w:name w:val="Font Style275"/>
    <w:basedOn w:val="DefaultParagraphFont"/>
    <w:uiPriority w:val="99"/>
    <w:rsid w:val="00571E48"/>
    <w:rPr>
      <w:rFonts w:ascii="Times New Roman" w:hAnsi="Times New Roman" w:cs="Times New Roman"/>
      <w:b/>
      <w:bCs/>
      <w:sz w:val="22"/>
      <w:szCs w:val="22"/>
    </w:rPr>
  </w:style>
  <w:style w:type="character" w:customStyle="1" w:styleId="Emph">
    <w:name w:val="Emph"/>
    <w:basedOn w:val="DefaultParagraphFont"/>
    <w:uiPriority w:val="1"/>
    <w:qFormat/>
    <w:rsid w:val="00571E48"/>
    <w:rPr>
      <w:rFonts w:ascii="Arial" w:hAnsi="Arial"/>
      <w:b/>
      <w:sz w:val="20"/>
      <w:u w:val="single"/>
      <w:bdr w:val="single" w:sz="8" w:space="0" w:color="auto"/>
    </w:rPr>
  </w:style>
  <w:style w:type="character" w:customStyle="1" w:styleId="Heading3CharCharChar4">
    <w:name w:val="Heading 3 Char Char Char4"/>
    <w:aliases w:val=" Char Char Char4,Heading 3 Char2, Char Char1,Block Char1,Char Char Char Char Char Char Char Char1,Heading 3 Char1 Char1,No Underline Char1,Text 7 Char1,3: Cite Char1,Index Headers Char1"/>
    <w:basedOn w:val="DefaultParagraphFont"/>
    <w:qFormat/>
    <w:rsid w:val="00571E48"/>
    <w:rPr>
      <w:rFonts w:cs="Arial"/>
      <w:bCs/>
      <w:szCs w:val="26"/>
      <w:u w:val="single"/>
      <w:lang w:val="en-US" w:eastAsia="en-US" w:bidi="ar-SA"/>
    </w:rPr>
  </w:style>
  <w:style w:type="character" w:customStyle="1" w:styleId="Heading7Char1">
    <w:name w:val="Heading 7 Char1"/>
    <w:basedOn w:val="DefaultParagraphFont"/>
    <w:uiPriority w:val="99"/>
    <w:semiHidden/>
    <w:rsid w:val="00571E48"/>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571E48"/>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571E48"/>
    <w:rPr>
      <w:rFonts w:asciiTheme="majorHAnsi" w:eastAsiaTheme="majorEastAsia" w:hAnsiTheme="majorHAnsi" w:cstheme="majorBidi"/>
      <w:i/>
      <w:iCs/>
      <w:color w:val="404040" w:themeColor="text1" w:themeTint="BF"/>
    </w:rPr>
  </w:style>
  <w:style w:type="character" w:customStyle="1" w:styleId="CharChar32">
    <w:name w:val="Char Char32"/>
    <w:basedOn w:val="DefaultParagraphFont"/>
    <w:rsid w:val="00571E48"/>
    <w:rPr>
      <w:rFonts w:cs="Arial"/>
      <w:b/>
      <w:bCs/>
      <w:iCs/>
      <w:lang w:val="en-US" w:eastAsia="en-US" w:bidi="ar-SA"/>
    </w:rPr>
  </w:style>
  <w:style w:type="character" w:customStyle="1" w:styleId="CharChar116">
    <w:name w:val="Char Char116"/>
    <w:rsid w:val="00571E48"/>
    <w:rPr>
      <w:rFonts w:cs="Arial"/>
      <w:bCs/>
      <w:szCs w:val="26"/>
      <w:u w:val="single"/>
      <w:lang w:val="en-US" w:eastAsia="en-US" w:bidi="ar-SA"/>
    </w:rPr>
  </w:style>
  <w:style w:type="character" w:customStyle="1" w:styleId="CharChar115">
    <w:name w:val="Char Char115"/>
    <w:rsid w:val="00571E48"/>
    <w:rPr>
      <w:rFonts w:cs="Arial"/>
      <w:bCs/>
      <w:szCs w:val="26"/>
      <w:u w:val="single"/>
      <w:lang w:val="en-US" w:eastAsia="en-US" w:bidi="ar-SA"/>
    </w:rPr>
  </w:style>
  <w:style w:type="character" w:customStyle="1" w:styleId="SmallerReal">
    <w:name w:val="SmallerReal"/>
    <w:uiPriority w:val="1"/>
    <w:qFormat/>
    <w:rsid w:val="00571E48"/>
    <w:rPr>
      <w:rFonts w:ascii="Garamond" w:hAnsi="Garamond" w:hint="default"/>
      <w:sz w:val="16"/>
    </w:rPr>
  </w:style>
  <w:style w:type="character" w:customStyle="1" w:styleId="StyleDebateUnderline10pt">
    <w:name w:val="Style Debate Underline + 10 pt"/>
    <w:basedOn w:val="DefaultParagraphFont"/>
    <w:rsid w:val="00571E48"/>
    <w:rPr>
      <w:rFonts w:ascii="Times New Roman" w:hAnsi="Times New Roman"/>
      <w:sz w:val="20"/>
      <w:szCs w:val="20"/>
      <w:u w:val="single"/>
    </w:rPr>
  </w:style>
  <w:style w:type="paragraph" w:customStyle="1" w:styleId="oldTag">
    <w:name w:val="oldTag"/>
    <w:basedOn w:val="Normal"/>
    <w:next w:val="Normal"/>
    <w:link w:val="oldTagChar"/>
    <w:qFormat/>
    <w:rsid w:val="00571E48"/>
    <w:pPr>
      <w:outlineLvl w:val="2"/>
    </w:pPr>
    <w:rPr>
      <w:b/>
      <w:szCs w:val="24"/>
    </w:rPr>
  </w:style>
  <w:style w:type="character" w:customStyle="1" w:styleId="oldTagChar">
    <w:name w:val="oldTag Char"/>
    <w:link w:val="oldTag"/>
    <w:rsid w:val="00571E48"/>
    <w:rPr>
      <w:rFonts w:ascii="Cambria" w:hAnsi="Cambria" w:cs="Calibri"/>
      <w:b/>
      <w:szCs w:val="24"/>
    </w:rPr>
  </w:style>
  <w:style w:type="character" w:customStyle="1" w:styleId="StylePalatinoLinotype6pt">
    <w:name w:val="Style Palatino Linotype 6 pt"/>
    <w:rsid w:val="00571E48"/>
    <w:rPr>
      <w:rFonts w:ascii="Times New Roman" w:hAnsi="Times New Roman"/>
      <w:sz w:val="20"/>
    </w:rPr>
  </w:style>
  <w:style w:type="paragraph" w:customStyle="1" w:styleId="StyletagPalatinoLinotype10pt">
    <w:name w:val="Style tag + Palatino Linotype 10 pt"/>
    <w:basedOn w:val="oldTag"/>
    <w:uiPriority w:val="99"/>
    <w:qFormat/>
    <w:rsid w:val="00571E48"/>
    <w:rPr>
      <w:bCs/>
      <w:caps/>
      <w:sz w:val="20"/>
    </w:rPr>
  </w:style>
  <w:style w:type="paragraph" w:customStyle="1" w:styleId="FakeHeader">
    <w:name w:val="Fake Header"/>
    <w:basedOn w:val="Smalltext"/>
    <w:uiPriority w:val="99"/>
    <w:qFormat/>
    <w:rsid w:val="00571E48"/>
    <w:pPr>
      <w:jc w:val="center"/>
    </w:pPr>
    <w:rPr>
      <w:b/>
      <w:sz w:val="36"/>
      <w:szCs w:val="26"/>
      <w:u w:val="single"/>
    </w:rPr>
  </w:style>
  <w:style w:type="character" w:customStyle="1" w:styleId="Highighted-New">
    <w:name w:val="Highighted - New"/>
    <w:rsid w:val="00571E48"/>
    <w:rPr>
      <w:rFonts w:ascii="Arial Narrow" w:hAnsi="Arial Narrow"/>
      <w:sz w:val="16"/>
      <w:u w:val="single"/>
      <w:bdr w:val="none" w:sz="0" w:space="0" w:color="auto"/>
      <w:shd w:val="clear" w:color="auto" w:fill="00FF00"/>
    </w:rPr>
  </w:style>
  <w:style w:type="paragraph" w:customStyle="1" w:styleId="Tagging">
    <w:name w:val="Tagging"/>
    <w:basedOn w:val="Normal"/>
    <w:autoRedefine/>
    <w:uiPriority w:val="99"/>
    <w:qFormat/>
    <w:rsid w:val="00571E48"/>
    <w:rPr>
      <w:rFonts w:eastAsia="Times New Roman"/>
      <w:b/>
      <w:szCs w:val="24"/>
    </w:rPr>
  </w:style>
  <w:style w:type="character" w:customStyle="1" w:styleId="CiteCharCharCharCharCharCharChar">
    <w:name w:val="Cite Char Char Char Char Char Char Char"/>
    <w:aliases w:val="Cite Char Char Char Char Char Char Char Char"/>
    <w:rsid w:val="00571E48"/>
    <w:rPr>
      <w:rFonts w:cs="Arial"/>
      <w:b/>
      <w:bCs/>
      <w:sz w:val="24"/>
      <w:szCs w:val="26"/>
      <w:lang w:val="en-US" w:eastAsia="en-US" w:bidi="ar-SA"/>
    </w:rPr>
  </w:style>
  <w:style w:type="character" w:customStyle="1" w:styleId="FontStyle12">
    <w:name w:val="Font Style12"/>
    <w:rsid w:val="00571E48"/>
    <w:rPr>
      <w:rFonts w:ascii="Times New Roman" w:hAnsi="Times New Roman" w:cs="Times New Roman"/>
      <w:spacing w:val="10"/>
      <w:sz w:val="30"/>
      <w:szCs w:val="30"/>
    </w:rPr>
  </w:style>
  <w:style w:type="character" w:customStyle="1" w:styleId="cardCharChar10">
    <w:name w:val="card Char Char1"/>
    <w:rsid w:val="00571E48"/>
    <w:rPr>
      <w:lang w:val="en-US" w:eastAsia="en-US" w:bidi="ar-SA"/>
    </w:rPr>
  </w:style>
  <w:style w:type="paragraph" w:customStyle="1" w:styleId="BlockTitleCharChar1">
    <w:name w:val="Block Title Char Char1"/>
    <w:basedOn w:val="Normal"/>
    <w:next w:val="Normal"/>
    <w:uiPriority w:val="99"/>
    <w:qFormat/>
    <w:rsid w:val="00571E48"/>
    <w:pPr>
      <w:spacing w:after="120"/>
      <w:jc w:val="center"/>
      <w:outlineLvl w:val="0"/>
    </w:pPr>
    <w:rPr>
      <w:rFonts w:eastAsia="Times New Roman"/>
      <w:b/>
      <w:sz w:val="32"/>
      <w:szCs w:val="20"/>
      <w:u w:val="single"/>
    </w:rPr>
  </w:style>
  <w:style w:type="character" w:customStyle="1" w:styleId="BlockTitleCharChar1Char">
    <w:name w:val="Block Title Char Char1 Char"/>
    <w:rsid w:val="00571E48"/>
    <w:rPr>
      <w:b/>
      <w:sz w:val="32"/>
      <w:u w:val="single"/>
    </w:rPr>
  </w:style>
  <w:style w:type="character" w:customStyle="1" w:styleId="Header1Char">
    <w:name w:val="Header1 Char"/>
    <w:rsid w:val="00571E48"/>
    <w:rPr>
      <w:rFonts w:cs="Arial"/>
      <w:b/>
      <w:bCs/>
      <w:caps/>
      <w:kern w:val="32"/>
      <w:sz w:val="28"/>
      <w:szCs w:val="28"/>
    </w:rPr>
  </w:style>
  <w:style w:type="paragraph" w:customStyle="1" w:styleId="name">
    <w:name w:val="name"/>
    <w:basedOn w:val="Normal"/>
    <w:uiPriority w:val="99"/>
    <w:qFormat/>
    <w:rsid w:val="00571E48"/>
    <w:pPr>
      <w:spacing w:before="100" w:beforeAutospacing="1" w:after="100" w:afterAutospacing="1"/>
    </w:pPr>
    <w:rPr>
      <w:rFonts w:eastAsia="Times New Roman"/>
      <w:szCs w:val="24"/>
    </w:rPr>
  </w:style>
  <w:style w:type="paragraph" w:customStyle="1" w:styleId="title-chair">
    <w:name w:val="title-chair"/>
    <w:basedOn w:val="Normal"/>
    <w:uiPriority w:val="99"/>
    <w:qFormat/>
    <w:rsid w:val="00571E48"/>
    <w:pPr>
      <w:spacing w:before="100" w:beforeAutospacing="1" w:after="100" w:afterAutospacing="1"/>
    </w:pPr>
    <w:rPr>
      <w:rFonts w:eastAsia="Times New Roman"/>
      <w:szCs w:val="24"/>
    </w:rPr>
  </w:style>
  <w:style w:type="paragraph" w:customStyle="1" w:styleId="StyleUnderline9pt10">
    <w:name w:val="Style Underline + 9 pt1"/>
    <w:uiPriority w:val="99"/>
    <w:qFormat/>
    <w:rsid w:val="00571E48"/>
    <w:pPr>
      <w:spacing w:after="200" w:line="276" w:lineRule="auto"/>
    </w:pPr>
    <w:rPr>
      <w:u w:val="single"/>
    </w:rPr>
  </w:style>
  <w:style w:type="character" w:customStyle="1" w:styleId="StyleUnderline9pt2Char">
    <w:name w:val="Style Underline + 9 pt2 Char"/>
    <w:basedOn w:val="UnderlineChar20"/>
    <w:link w:val="StyleUnderline9pt2"/>
    <w:locked/>
    <w:rsid w:val="00571E48"/>
    <w:rPr>
      <w:rFonts w:ascii="Arial Narrow" w:hAnsi="Arial Narrow"/>
      <w:sz w:val="18"/>
      <w:szCs w:val="24"/>
      <w:u w:val="single"/>
      <w:lang w:val="en-US" w:eastAsia="zh-CN" w:bidi="ar-SA"/>
    </w:rPr>
  </w:style>
  <w:style w:type="paragraph" w:customStyle="1" w:styleId="StyleUnderline9pt2">
    <w:name w:val="Style Underline + 9 pt2"/>
    <w:link w:val="StyleUnderline9pt2Char"/>
    <w:qFormat/>
    <w:rsid w:val="00571E48"/>
    <w:pPr>
      <w:spacing w:after="200" w:line="276" w:lineRule="auto"/>
    </w:pPr>
    <w:rPr>
      <w:rFonts w:ascii="Arial Narrow" w:hAnsi="Arial Narrow"/>
      <w:sz w:val="18"/>
      <w:szCs w:val="24"/>
      <w:u w:val="single"/>
      <w:lang w:eastAsia="zh-CN"/>
    </w:rPr>
  </w:style>
  <w:style w:type="character" w:customStyle="1" w:styleId="EmphasisTextChar">
    <w:name w:val="Emphasis Text Char"/>
    <w:link w:val="EmphasisText"/>
    <w:locked/>
    <w:rsid w:val="00571E48"/>
    <w:rPr>
      <w:b/>
      <w:sz w:val="24"/>
      <w:szCs w:val="24"/>
      <w:u w:val="single"/>
    </w:rPr>
  </w:style>
  <w:style w:type="paragraph" w:customStyle="1" w:styleId="EmphasisText">
    <w:name w:val="Emphasis Text"/>
    <w:basedOn w:val="UnderlinedText"/>
    <w:link w:val="EmphasisTextChar"/>
    <w:qFormat/>
    <w:rsid w:val="00571E48"/>
    <w:rPr>
      <w:rFonts w:asciiTheme="minorHAnsi" w:eastAsiaTheme="minorHAnsi" w:hAnsiTheme="minorHAnsi" w:cstheme="minorBidi"/>
      <w:szCs w:val="24"/>
      <w:u w:val="single"/>
    </w:rPr>
  </w:style>
  <w:style w:type="character" w:customStyle="1" w:styleId="StyleStyle49pt2Char">
    <w:name w:val="Style Style4 + 9 pt2 Char"/>
    <w:basedOn w:val="Style4Char"/>
    <w:link w:val="StyleStyle49pt2"/>
    <w:locked/>
    <w:rsid w:val="00571E48"/>
    <w:rPr>
      <w:rFonts w:ascii="Arial Narrow" w:eastAsia="Times New Roman" w:hAnsi="Arial Narrow" w:cs="Calibri"/>
      <w:sz w:val="20"/>
      <w:szCs w:val="24"/>
      <w:u w:val="single"/>
    </w:rPr>
  </w:style>
  <w:style w:type="paragraph" w:customStyle="1" w:styleId="StyleStyle49pt2">
    <w:name w:val="Style Style4 + 9 pt2"/>
    <w:basedOn w:val="Style4"/>
    <w:link w:val="StyleStyle49pt2Char"/>
    <w:qFormat/>
    <w:rsid w:val="00571E48"/>
    <w:rPr>
      <w:sz w:val="20"/>
    </w:rPr>
  </w:style>
  <w:style w:type="character" w:customStyle="1" w:styleId="StyleStyle49ptBold2Char">
    <w:name w:val="Style Style4 + 9 pt Bold2 Char"/>
    <w:link w:val="StyleStyle49ptBold2"/>
    <w:locked/>
    <w:rsid w:val="00571E48"/>
    <w:rPr>
      <w:b/>
      <w:bCs/>
      <w:szCs w:val="24"/>
      <w:u w:val="single"/>
    </w:rPr>
  </w:style>
  <w:style w:type="paragraph" w:customStyle="1" w:styleId="StyleStyle49ptBold2">
    <w:name w:val="Style Style4 + 9 pt Bold2"/>
    <w:basedOn w:val="Style4"/>
    <w:link w:val="StyleStyle49ptBold2Char"/>
    <w:qFormat/>
    <w:rsid w:val="00571E48"/>
    <w:rPr>
      <w:rFonts w:asciiTheme="minorHAnsi" w:eastAsiaTheme="minorHAnsi" w:hAnsiTheme="minorHAnsi" w:cstheme="minorBidi"/>
      <w:b/>
      <w:bCs/>
    </w:rPr>
  </w:style>
  <w:style w:type="character" w:customStyle="1" w:styleId="CiteBodyChar">
    <w:name w:val="Cite Body Char"/>
    <w:link w:val="CiteBody"/>
    <w:locked/>
    <w:rsid w:val="00571E48"/>
    <w:rPr>
      <w:szCs w:val="16"/>
    </w:rPr>
  </w:style>
  <w:style w:type="paragraph" w:customStyle="1" w:styleId="CiteBody">
    <w:name w:val="Cite Body"/>
    <w:basedOn w:val="Normal"/>
    <w:link w:val="CiteBodyChar"/>
    <w:qFormat/>
    <w:rsid w:val="00571E48"/>
    <w:rPr>
      <w:rFonts w:asciiTheme="minorHAnsi" w:hAnsiTheme="minorHAnsi" w:cstheme="minorBidi"/>
      <w:szCs w:val="16"/>
    </w:rPr>
  </w:style>
  <w:style w:type="character" w:customStyle="1" w:styleId="CiteBoldChar">
    <w:name w:val="Cite Bold Char"/>
    <w:link w:val="CiteBold1"/>
    <w:locked/>
    <w:rsid w:val="00571E48"/>
    <w:rPr>
      <w:b/>
      <w:szCs w:val="16"/>
    </w:rPr>
  </w:style>
  <w:style w:type="paragraph" w:customStyle="1" w:styleId="CiteBold1">
    <w:name w:val="Cite Bold"/>
    <w:basedOn w:val="CiteBody"/>
    <w:link w:val="CiteBoldChar"/>
    <w:qFormat/>
    <w:rsid w:val="00571E48"/>
    <w:rPr>
      <w:b/>
    </w:rPr>
  </w:style>
  <w:style w:type="character" w:customStyle="1" w:styleId="StyleCardBody11ptUnderlineChar">
    <w:name w:val="Style Card Body + 11 pt Underline Char"/>
    <w:link w:val="StyleCardBody11ptUnderline"/>
    <w:locked/>
    <w:rsid w:val="00571E48"/>
    <w:rPr>
      <w:szCs w:val="24"/>
      <w:u w:val="single"/>
    </w:rPr>
  </w:style>
  <w:style w:type="paragraph" w:customStyle="1" w:styleId="StyleCardBody11ptUnderline">
    <w:name w:val="Style Card Body + 11 pt Underline"/>
    <w:basedOn w:val="CardBody"/>
    <w:link w:val="StyleCardBody11ptUnderlineChar"/>
    <w:qFormat/>
    <w:rsid w:val="00571E48"/>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571E48"/>
    <w:rPr>
      <w:rFonts w:ascii="Arial Narrow" w:eastAsia="Times New Roman" w:hAnsi="Arial Narrow" w:cs="Calibri"/>
      <w:sz w:val="20"/>
      <w:szCs w:val="24"/>
      <w:u w:val="single"/>
    </w:rPr>
  </w:style>
  <w:style w:type="paragraph" w:customStyle="1" w:styleId="StyleStyle49pt4">
    <w:name w:val="Style Style4 + 9 pt4"/>
    <w:basedOn w:val="Style4"/>
    <w:link w:val="StyleStyle49pt4Char"/>
    <w:qFormat/>
    <w:rsid w:val="00571E48"/>
    <w:rPr>
      <w:sz w:val="20"/>
    </w:rPr>
  </w:style>
  <w:style w:type="character" w:customStyle="1" w:styleId="StyleStyle49ptBold4Char">
    <w:name w:val="Style Style4 + 9 pt Bold4 Char"/>
    <w:link w:val="StyleStyle49ptBold4"/>
    <w:locked/>
    <w:rsid w:val="00571E48"/>
    <w:rPr>
      <w:b/>
      <w:bCs/>
      <w:szCs w:val="24"/>
      <w:u w:val="single"/>
    </w:rPr>
  </w:style>
  <w:style w:type="paragraph" w:customStyle="1" w:styleId="StyleStyle49ptBold4">
    <w:name w:val="Style Style4 + 9 pt Bold4"/>
    <w:basedOn w:val="Style4"/>
    <w:link w:val="StyleStyle49ptBold4Char"/>
    <w:qFormat/>
    <w:rsid w:val="00571E48"/>
    <w:rPr>
      <w:rFonts w:asciiTheme="minorHAnsi" w:eastAsiaTheme="minorHAnsi" w:hAnsiTheme="minorHAnsi" w:cstheme="minorBidi"/>
      <w:b/>
      <w:bCs/>
    </w:rPr>
  </w:style>
  <w:style w:type="character" w:customStyle="1" w:styleId="StyleStyle49pt5Char">
    <w:name w:val="Style Style4 + 9 pt5 Char"/>
    <w:basedOn w:val="Style4Char"/>
    <w:link w:val="StyleStyle49pt5"/>
    <w:locked/>
    <w:rsid w:val="00571E48"/>
    <w:rPr>
      <w:rFonts w:ascii="Arial Narrow" w:eastAsia="Times New Roman" w:hAnsi="Arial Narrow" w:cs="Calibri"/>
      <w:sz w:val="20"/>
      <w:szCs w:val="24"/>
      <w:u w:val="single"/>
    </w:rPr>
  </w:style>
  <w:style w:type="paragraph" w:customStyle="1" w:styleId="StyleStyle49pt5">
    <w:name w:val="Style Style4 + 9 pt5"/>
    <w:basedOn w:val="Style4"/>
    <w:link w:val="StyleStyle49pt5Char"/>
    <w:qFormat/>
    <w:rsid w:val="00571E48"/>
    <w:rPr>
      <w:sz w:val="20"/>
    </w:rPr>
  </w:style>
  <w:style w:type="character" w:customStyle="1" w:styleId="StyleStyle49pt6Char">
    <w:name w:val="Style Style4 + 9 pt6 Char"/>
    <w:basedOn w:val="Style4Char"/>
    <w:link w:val="StyleStyle49pt6"/>
    <w:locked/>
    <w:rsid w:val="00571E48"/>
    <w:rPr>
      <w:rFonts w:ascii="Arial Narrow" w:eastAsia="Times New Roman" w:hAnsi="Arial Narrow" w:cs="Calibri"/>
      <w:sz w:val="20"/>
      <w:szCs w:val="24"/>
      <w:u w:val="single"/>
    </w:rPr>
  </w:style>
  <w:style w:type="paragraph" w:customStyle="1" w:styleId="StyleStyle49pt6">
    <w:name w:val="Style Style4 + 9 pt6"/>
    <w:basedOn w:val="Style4"/>
    <w:link w:val="StyleStyle49pt6Char"/>
    <w:qFormat/>
    <w:rsid w:val="00571E48"/>
    <w:rPr>
      <w:sz w:val="20"/>
    </w:rPr>
  </w:style>
  <w:style w:type="character" w:customStyle="1" w:styleId="StyleStyle49ptBold5Char">
    <w:name w:val="Style Style4 + 9 pt Bold5 Char"/>
    <w:link w:val="StyleStyle49ptBold5"/>
    <w:locked/>
    <w:rsid w:val="00571E48"/>
    <w:rPr>
      <w:b/>
      <w:bCs/>
      <w:szCs w:val="24"/>
      <w:u w:val="single"/>
    </w:rPr>
  </w:style>
  <w:style w:type="paragraph" w:customStyle="1" w:styleId="StyleStyle49ptBold5">
    <w:name w:val="Style Style4 + 9 pt Bold5"/>
    <w:basedOn w:val="Style4"/>
    <w:link w:val="StyleStyle49ptBold5Char"/>
    <w:qFormat/>
    <w:rsid w:val="00571E48"/>
    <w:rPr>
      <w:rFonts w:asciiTheme="minorHAnsi" w:eastAsiaTheme="minorHAnsi" w:hAnsiTheme="minorHAnsi" w:cstheme="minorBidi"/>
      <w:b/>
      <w:bCs/>
    </w:rPr>
  </w:style>
  <w:style w:type="character" w:customStyle="1" w:styleId="StyleStyle49pt7Char">
    <w:name w:val="Style Style4 + 9 pt7 Char"/>
    <w:basedOn w:val="Style4Char"/>
    <w:link w:val="StyleStyle49pt7"/>
    <w:locked/>
    <w:rsid w:val="00571E48"/>
    <w:rPr>
      <w:rFonts w:ascii="Arial Narrow" w:eastAsia="Times New Roman" w:hAnsi="Arial Narrow" w:cs="Calibri"/>
      <w:sz w:val="20"/>
      <w:szCs w:val="24"/>
      <w:u w:val="single"/>
    </w:rPr>
  </w:style>
  <w:style w:type="paragraph" w:customStyle="1" w:styleId="StyleStyle49pt7">
    <w:name w:val="Style Style4 + 9 pt7"/>
    <w:basedOn w:val="Style4"/>
    <w:link w:val="StyleStyle49pt7Char"/>
    <w:qFormat/>
    <w:rsid w:val="00571E48"/>
    <w:rPr>
      <w:sz w:val="20"/>
    </w:rPr>
  </w:style>
  <w:style w:type="paragraph" w:customStyle="1" w:styleId="FONT7">
    <w:name w:val="FONT 7"/>
    <w:uiPriority w:val="99"/>
    <w:qFormat/>
    <w:rsid w:val="00571E48"/>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571E48"/>
    <w:rPr>
      <w:rFonts w:asciiTheme="minorHAnsi" w:eastAsiaTheme="minorHAnsi" w:hAnsiTheme="minorHAnsi"/>
    </w:rPr>
  </w:style>
  <w:style w:type="character" w:customStyle="1" w:styleId="StyleCardText11ptBoldUnderlineChar">
    <w:name w:val="Style Card Text + 11 pt Bold Underline Char"/>
    <w:link w:val="StyleCardText11ptBoldUnderline"/>
    <w:locked/>
    <w:rsid w:val="00571E48"/>
    <w:rPr>
      <w:b/>
      <w:bCs/>
      <w:szCs w:val="24"/>
      <w:u w:val="single"/>
    </w:rPr>
  </w:style>
  <w:style w:type="paragraph" w:customStyle="1" w:styleId="StyleCardText11ptBoldUnderline">
    <w:name w:val="Style Card Text + 11 pt Bold Underline"/>
    <w:basedOn w:val="Normal"/>
    <w:link w:val="StyleCardText11ptBoldUnderlineChar"/>
    <w:qFormat/>
    <w:rsid w:val="00571E48"/>
    <w:rPr>
      <w:rFonts w:asciiTheme="minorHAnsi" w:hAnsiTheme="minorHAnsi" w:cstheme="minorBidi"/>
      <w:b/>
      <w:bCs/>
      <w:szCs w:val="24"/>
      <w:u w:val="single"/>
    </w:rPr>
  </w:style>
  <w:style w:type="character" w:customStyle="1" w:styleId="StyleStyle49pt9Char">
    <w:name w:val="Style Style4 + 9 pt9 Char"/>
    <w:basedOn w:val="Style4Char"/>
    <w:link w:val="StyleStyle49pt9"/>
    <w:locked/>
    <w:rsid w:val="00571E48"/>
    <w:rPr>
      <w:rFonts w:ascii="Arial Narrow" w:eastAsia="Times New Roman" w:hAnsi="Arial Narrow" w:cs="Calibri"/>
      <w:sz w:val="20"/>
      <w:szCs w:val="24"/>
      <w:u w:val="single"/>
    </w:rPr>
  </w:style>
  <w:style w:type="paragraph" w:customStyle="1" w:styleId="StyleStyle49pt9">
    <w:name w:val="Style Style4 + 9 pt9"/>
    <w:basedOn w:val="Style4"/>
    <w:link w:val="StyleStyle49pt9Char"/>
    <w:qFormat/>
    <w:rsid w:val="00571E48"/>
    <w:rPr>
      <w:sz w:val="20"/>
    </w:rPr>
  </w:style>
  <w:style w:type="character" w:customStyle="1" w:styleId="StyleStyle49ptBold6Char">
    <w:name w:val="Style Style4 + 9 pt Bold6 Char"/>
    <w:link w:val="StyleStyle49ptBold6"/>
    <w:locked/>
    <w:rsid w:val="00571E48"/>
    <w:rPr>
      <w:b/>
      <w:bCs/>
      <w:szCs w:val="24"/>
      <w:u w:val="single"/>
    </w:rPr>
  </w:style>
  <w:style w:type="paragraph" w:customStyle="1" w:styleId="StyleStyle49ptBold6">
    <w:name w:val="Style Style4 + 9 pt Bold6"/>
    <w:basedOn w:val="Style4"/>
    <w:link w:val="StyleStyle49ptBold6Char"/>
    <w:qFormat/>
    <w:rsid w:val="00571E48"/>
    <w:rPr>
      <w:rFonts w:asciiTheme="minorHAnsi" w:eastAsiaTheme="minorHAnsi" w:hAnsiTheme="minorHAnsi" w:cstheme="minorBidi"/>
      <w:b/>
      <w:bCs/>
    </w:rPr>
  </w:style>
  <w:style w:type="character" w:customStyle="1" w:styleId="StyleCircled11ptBorderSinglesolidlineAuto05ptChar">
    <w:name w:val="Style Circled + 11 pt Border: : (Single solid line Auto  0.5 pt ... Char"/>
    <w:link w:val="StyleCircled11ptBorderSinglesolidlineAuto05pt"/>
    <w:locked/>
    <w:rsid w:val="00571E48"/>
    <w:rPr>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571E48"/>
    <w:pPr>
      <w:pBdr>
        <w:top w:val="single" w:sz="4" w:space="0" w:color="auto"/>
        <w:left w:val="single" w:sz="4" w:space="0" w:color="auto"/>
        <w:bottom w:val="single" w:sz="4" w:space="0" w:color="auto"/>
        <w:right w:val="single" w:sz="4" w:space="0" w:color="auto"/>
      </w:pBdr>
      <w:spacing w:line="259" w:lineRule="auto"/>
    </w:pPr>
    <w:rPr>
      <w:rFonts w:eastAsiaTheme="minorHAnsi"/>
      <w:bCs/>
      <w:szCs w:val="24"/>
      <w:bdr w:val="single" w:sz="4" w:space="0" w:color="auto" w:frame="1"/>
      <w:lang w:eastAsia="en-US"/>
    </w:rPr>
  </w:style>
  <w:style w:type="character" w:customStyle="1" w:styleId="StyleMinimizedText11pt1Char">
    <w:name w:val="Style Minimized Text + 11 pt1 Char"/>
    <w:basedOn w:val="MinimizedTextChar"/>
    <w:link w:val="StyleMinimizedText11pt1"/>
    <w:locked/>
    <w:rsid w:val="00571E48"/>
    <w:rPr>
      <w:rFonts w:ascii="Times New Roman" w:eastAsia="Times New Roman" w:hAnsi="Times New Roman" w:cs="Times New Roman"/>
      <w:sz w:val="16"/>
      <w:szCs w:val="24"/>
    </w:rPr>
  </w:style>
  <w:style w:type="paragraph" w:customStyle="1" w:styleId="StyleMinimizedText11pt1">
    <w:name w:val="Style Minimized Text + 11 pt1"/>
    <w:basedOn w:val="MinimizedText"/>
    <w:link w:val="StyleMinimizedText11pt1Char"/>
    <w:qFormat/>
    <w:rsid w:val="00571E48"/>
    <w:pPr>
      <w:spacing w:after="0"/>
    </w:pPr>
    <w:rPr>
      <w:rFonts w:ascii="Times New Roman" w:hAnsi="Times New Roman" w:cs="Times New Roman"/>
    </w:rPr>
  </w:style>
  <w:style w:type="character" w:customStyle="1" w:styleId="StyleStyle4LatinTimesNewRomanAsianSimSunBoldChar">
    <w:name w:val="Style Style4 + (Latin) Times New Roman (Asian) SimSun Bold Char"/>
    <w:link w:val="StyleStyle4LatinTimesNewRomanAsianSimSunBold"/>
    <w:locked/>
    <w:rsid w:val="00571E48"/>
    <w:rPr>
      <w:rFonts w:ascii="SimSun" w:eastAsia="SimSun" w:hAnsi="SimSun"/>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71E48"/>
    <w:rPr>
      <w:rFonts w:ascii="SimSun" w:eastAsia="SimSun" w:hAnsi="SimSun" w:cstheme="minorBidi"/>
      <w:b/>
      <w:bCs/>
    </w:rPr>
  </w:style>
  <w:style w:type="character" w:customStyle="1" w:styleId="textboldCharChar">
    <w:name w:val="text bold Char Char"/>
    <w:locked/>
    <w:rsid w:val="00571E48"/>
    <w:rPr>
      <w:b/>
      <w:sz w:val="24"/>
      <w:szCs w:val="24"/>
      <w:u w:val="thick"/>
    </w:rPr>
  </w:style>
  <w:style w:type="character" w:customStyle="1" w:styleId="Styleunderline12pt">
    <w:name w:val="Style underline + 12 pt"/>
    <w:rsid w:val="00571E48"/>
    <w:rPr>
      <w:rFonts w:ascii="Times New Roman" w:hAnsi="Times New Roman" w:cs="Times New Roman" w:hint="default"/>
      <w:bCs/>
      <w:sz w:val="20"/>
      <w:u w:val="single"/>
    </w:rPr>
  </w:style>
  <w:style w:type="character" w:customStyle="1" w:styleId="StyleUnderlineChar19pt1">
    <w:name w:val="Style Underline Char1 + 9 pt1"/>
    <w:basedOn w:val="UnderlineChar1"/>
    <w:rsid w:val="00571E48"/>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571E48"/>
    <w:rPr>
      <w:rFonts w:ascii="Times New Roman" w:hAnsi="Times New Roman" w:cs="Times New Roman" w:hint="default"/>
      <w:sz w:val="20"/>
      <w:u w:val="single"/>
      <w:lang w:val="en-US" w:eastAsia="en-US" w:bidi="ar-SA"/>
    </w:rPr>
  </w:style>
  <w:style w:type="character" w:customStyle="1" w:styleId="StyleUnderlineChar19pt2">
    <w:name w:val="Style Underline Char1 + 9 pt2"/>
    <w:basedOn w:val="UnderlineChar1"/>
    <w:rsid w:val="00571E48"/>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571E48"/>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571E48"/>
    <w:rPr>
      <w:rFonts w:ascii="Times New Roman" w:hAnsi="Times New Roman" w:cs="Times New Roman" w:hint="default"/>
      <w:sz w:val="20"/>
      <w:szCs w:val="24"/>
      <w:u w:val="single"/>
      <w:bdr w:val="single" w:sz="4" w:space="0" w:color="auto" w:frame="1"/>
      <w:lang w:val="en-US" w:eastAsia="en-US" w:bidi="ar-SA"/>
    </w:rPr>
  </w:style>
  <w:style w:type="character" w:customStyle="1" w:styleId="4">
    <w:name w:val="4"/>
    <w:rsid w:val="00571E48"/>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71E48"/>
    <w:rPr>
      <w:rFonts w:ascii="Arial" w:hAnsi="Arial" w:cs="Arial" w:hint="default"/>
      <w:b/>
      <w:bCs/>
      <w:iCs/>
      <w:szCs w:val="28"/>
      <w:lang w:val="en-US" w:eastAsia="en-US" w:bidi="ar-SA"/>
    </w:rPr>
  </w:style>
  <w:style w:type="character" w:customStyle="1" w:styleId="featuretitle">
    <w:name w:val="feature_title"/>
    <w:basedOn w:val="DefaultParagraphFont"/>
    <w:rsid w:val="00571E48"/>
  </w:style>
  <w:style w:type="character" w:customStyle="1" w:styleId="7">
    <w:name w:val="7"/>
    <w:rsid w:val="00571E48"/>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571E48"/>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571E48"/>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571E48"/>
    <w:rPr>
      <w:sz w:val="20"/>
      <w:u w:val="single"/>
    </w:rPr>
  </w:style>
  <w:style w:type="character" w:customStyle="1" w:styleId="Style9ptUnderline4">
    <w:name w:val="Style 9 pt Underline4"/>
    <w:rsid w:val="00571E48"/>
    <w:rPr>
      <w:sz w:val="20"/>
      <w:u w:val="single"/>
    </w:rPr>
  </w:style>
  <w:style w:type="character" w:customStyle="1" w:styleId="55">
    <w:name w:val="55"/>
    <w:rsid w:val="00571E48"/>
    <w:rPr>
      <w:rFonts w:ascii="Arial" w:hAnsi="Arial" w:cs="Arial" w:hint="default"/>
      <w:bCs/>
      <w:sz w:val="20"/>
      <w:u w:val="single"/>
      <w:lang w:val="en-US" w:eastAsia="en-US" w:bidi="ar-SA"/>
    </w:rPr>
  </w:style>
  <w:style w:type="character" w:customStyle="1" w:styleId="Styleunderline9ptBold">
    <w:name w:val="Style underline + 9 pt Bold"/>
    <w:rsid w:val="00571E48"/>
    <w:rPr>
      <w:b/>
      <w:bCs/>
      <w:sz w:val="20"/>
      <w:u w:val="single"/>
    </w:rPr>
  </w:style>
  <w:style w:type="character" w:customStyle="1" w:styleId="StyleUnderliningChar9ptBold">
    <w:name w:val="Style Underlining Char + 9 pt Bold"/>
    <w:rsid w:val="00571E48"/>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571E48"/>
    <w:rPr>
      <w:rFonts w:ascii="Times New Roman" w:hAnsi="Times New Roman" w:cs="Times New Roman" w:hint="default"/>
      <w:sz w:val="20"/>
      <w:szCs w:val="24"/>
      <w:u w:val="single"/>
      <w:lang w:val="en-US" w:eastAsia="en-US" w:bidi="ar-SA"/>
    </w:rPr>
  </w:style>
  <w:style w:type="character" w:customStyle="1" w:styleId="34">
    <w:name w:val="34"/>
    <w:rsid w:val="00571E48"/>
    <w:rPr>
      <w:rFonts w:ascii="Times New Roman" w:hAnsi="Times New Roman" w:cs="Arial" w:hint="default"/>
      <w:bCs/>
      <w:sz w:val="20"/>
      <w:u w:val="single"/>
      <w:lang w:val="en-US" w:eastAsia="en-US" w:bidi="ar-SA"/>
    </w:rPr>
  </w:style>
  <w:style w:type="character" w:customStyle="1" w:styleId="45">
    <w:name w:val="45"/>
    <w:rsid w:val="00571E48"/>
    <w:rPr>
      <w:rFonts w:ascii="Times New Roman" w:hAnsi="Times New Roman" w:cs="Arial" w:hint="default"/>
      <w:b/>
      <w:bCs/>
      <w:sz w:val="20"/>
      <w:u w:val="single"/>
      <w:lang w:val="en-US" w:eastAsia="en-US" w:bidi="ar-SA"/>
    </w:rPr>
  </w:style>
  <w:style w:type="character" w:customStyle="1" w:styleId="23">
    <w:name w:val="23"/>
    <w:rsid w:val="00571E48"/>
    <w:rPr>
      <w:rFonts w:ascii="Times New Roman" w:hAnsi="Times New Roman" w:cs="Arial" w:hint="default"/>
      <w:bCs/>
      <w:sz w:val="20"/>
      <w:u w:val="single"/>
      <w:lang w:val="en-US" w:eastAsia="en-US" w:bidi="ar-SA"/>
    </w:rPr>
  </w:style>
  <w:style w:type="character" w:customStyle="1" w:styleId="33">
    <w:name w:val="33"/>
    <w:rsid w:val="00571E48"/>
    <w:rPr>
      <w:rFonts w:ascii="Times New Roman" w:hAnsi="Times New Roman" w:cs="Arial" w:hint="default"/>
      <w:b/>
      <w:bCs/>
      <w:sz w:val="20"/>
      <w:u w:val="single"/>
      <w:lang w:val="en-US" w:eastAsia="en-US" w:bidi="ar-SA"/>
    </w:rPr>
  </w:style>
  <w:style w:type="character" w:customStyle="1" w:styleId="StyleArialNarrow9pt">
    <w:name w:val="Style Arial Narrow 9 pt"/>
    <w:rsid w:val="00571E48"/>
    <w:rPr>
      <w:rFonts w:ascii="Times New Roman" w:hAnsi="Times New Roman" w:cs="Times New Roman" w:hint="default"/>
      <w:sz w:val="20"/>
    </w:rPr>
  </w:style>
  <w:style w:type="character" w:customStyle="1" w:styleId="Style9ptUnderline8">
    <w:name w:val="Style 9 pt Underline8"/>
    <w:rsid w:val="00571E48"/>
    <w:rPr>
      <w:sz w:val="20"/>
      <w:u w:val="single"/>
    </w:rPr>
  </w:style>
  <w:style w:type="character" w:customStyle="1" w:styleId="66">
    <w:name w:val="66"/>
    <w:rsid w:val="00571E48"/>
    <w:rPr>
      <w:rFonts w:ascii="Arial" w:hAnsi="Arial" w:cs="Arial" w:hint="default"/>
      <w:bCs/>
      <w:sz w:val="20"/>
      <w:u w:val="single"/>
      <w:lang w:val="en-US" w:eastAsia="en-US" w:bidi="ar-SA"/>
    </w:rPr>
  </w:style>
  <w:style w:type="character" w:customStyle="1" w:styleId="titleblue14">
    <w:name w:val="titleblue14"/>
    <w:basedOn w:val="DefaultParagraphFont"/>
    <w:rsid w:val="00571E48"/>
  </w:style>
  <w:style w:type="paragraph" w:customStyle="1" w:styleId="StyleHeading2Underline">
    <w:name w:val="Style Heading 2 + Underline"/>
    <w:basedOn w:val="Normal"/>
    <w:link w:val="StyleHeading2UnderlineChar"/>
    <w:qFormat/>
    <w:rsid w:val="00571E48"/>
    <w:pPr>
      <w:widowControl w:val="0"/>
    </w:pPr>
    <w:rPr>
      <w:rFonts w:eastAsia="Times New Roman"/>
      <w:szCs w:val="20"/>
    </w:rPr>
  </w:style>
  <w:style w:type="character" w:customStyle="1" w:styleId="StyleHeading2UnderlineChar">
    <w:name w:val="Style Heading 2 + Underline Char"/>
    <w:link w:val="StyleHeading2Underline"/>
    <w:locked/>
    <w:rsid w:val="00571E48"/>
    <w:rPr>
      <w:rFonts w:ascii="Cambria" w:eastAsia="Times New Roman" w:hAnsi="Cambria" w:cs="Calibri"/>
      <w:szCs w:val="20"/>
    </w:rPr>
  </w:style>
  <w:style w:type="character" w:customStyle="1" w:styleId="StyleUnderlineCharChar9pt3">
    <w:name w:val="Style Underline Char Char + 9 pt3"/>
    <w:basedOn w:val="UnderlineCharChar"/>
    <w:rsid w:val="00571E48"/>
    <w:rPr>
      <w:rFonts w:ascii="Times New Roman" w:eastAsia="Times New Roman" w:hAnsi="Times New Roman" w:cs="Times New Roman" w:hint="default"/>
      <w:noProof w:val="0"/>
      <w:sz w:val="20"/>
      <w:szCs w:val="24"/>
      <w:u w:val="single"/>
      <w:lang w:val="en-US" w:eastAsia="en-US" w:bidi="ar-SA"/>
    </w:rPr>
  </w:style>
  <w:style w:type="character" w:customStyle="1" w:styleId="Style9ptUnderline10">
    <w:name w:val="Style 9 pt Underline10"/>
    <w:rsid w:val="00571E48"/>
    <w:rPr>
      <w:sz w:val="20"/>
      <w:u w:val="single"/>
    </w:rPr>
  </w:style>
  <w:style w:type="character" w:customStyle="1" w:styleId="manchettebig2">
    <w:name w:val="manchettebig2"/>
    <w:basedOn w:val="DefaultParagraphFont"/>
    <w:rsid w:val="00571E48"/>
  </w:style>
  <w:style w:type="character" w:customStyle="1" w:styleId="bcktital">
    <w:name w:val="bckt_ital"/>
    <w:rsid w:val="00571E48"/>
  </w:style>
  <w:style w:type="character" w:customStyle="1" w:styleId="BodyTextIndent2Char1">
    <w:name w:val="Body Text Indent 2 Char1"/>
    <w:basedOn w:val="DefaultParagraphFont"/>
    <w:uiPriority w:val="99"/>
    <w:semiHidden/>
    <w:rsid w:val="00571E48"/>
    <w:rPr>
      <w:rFonts w:ascii="Times New Roman" w:hAnsi="Times New Roman" w:cs="Times New Roman"/>
    </w:rPr>
  </w:style>
  <w:style w:type="table" w:customStyle="1" w:styleId="ColorfulGrid-Accent111">
    <w:name w:val="Colorful Grid - Accent 111"/>
    <w:basedOn w:val="TableNormal"/>
    <w:uiPriority w:val="29"/>
    <w:semiHidden/>
    <w:rsid w:val="00571E4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2">
    <w:name w:val="Colorful Grid - Accent 12"/>
    <w:basedOn w:val="TableNormal"/>
    <w:next w:val="ColorfulGrid-Accent1"/>
    <w:uiPriority w:val="29"/>
    <w:semiHidden/>
    <w:unhideWhenUsed/>
    <w:rsid w:val="00571E4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ColorfulGrid-Accent112">
    <w:name w:val="Colorful Grid - Accent 112"/>
    <w:basedOn w:val="TableNormal"/>
    <w:uiPriority w:val="29"/>
    <w:semiHidden/>
    <w:rsid w:val="00571E4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numbering" w:customStyle="1" w:styleId="NoList5">
    <w:name w:val="No List5"/>
    <w:next w:val="NoList"/>
    <w:uiPriority w:val="99"/>
    <w:semiHidden/>
    <w:unhideWhenUsed/>
    <w:rsid w:val="00571E48"/>
  </w:style>
  <w:style w:type="table" w:customStyle="1" w:styleId="ColorfulGrid-Accent13">
    <w:name w:val="Colorful Grid - Accent 13"/>
    <w:basedOn w:val="TableNormal"/>
    <w:next w:val="ColorfulGrid-Accent1"/>
    <w:uiPriority w:val="29"/>
    <w:semiHidden/>
    <w:unhideWhenUsed/>
    <w:rsid w:val="00571E4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3">
    <w:name w:val="Table Grid3"/>
    <w:basedOn w:val="TableNormal"/>
    <w:next w:val="TableGrid"/>
    <w:rsid w:val="00571E4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3">
    <w:name w:val="Colorful Grid - Accent 113"/>
    <w:basedOn w:val="TableNormal"/>
    <w:uiPriority w:val="29"/>
    <w:semiHidden/>
    <w:rsid w:val="00571E4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2">
    <w:name w:val="Table Grid12"/>
    <w:basedOn w:val="TableNormal"/>
    <w:rsid w:val="00571E4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71E48"/>
  </w:style>
  <w:style w:type="table" w:customStyle="1" w:styleId="ColorfulGrid-Accent14">
    <w:name w:val="Colorful Grid - Accent 14"/>
    <w:basedOn w:val="TableNormal"/>
    <w:next w:val="ColorfulGrid-Accent1"/>
    <w:uiPriority w:val="29"/>
    <w:semiHidden/>
    <w:unhideWhenUsed/>
    <w:rsid w:val="00571E48"/>
    <w:pPr>
      <w:spacing w:after="0" w:line="240" w:lineRule="auto"/>
    </w:pPr>
    <w:rPr>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4">
    <w:name w:val="Table Grid4"/>
    <w:basedOn w:val="TableNormal"/>
    <w:next w:val="TableGrid"/>
    <w:rsid w:val="00571E4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571E48"/>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hemeColor="background1"/>
      </w:tblBorders>
    </w:tblPr>
    <w:tcPr>
      <w:shd w:val="clear" w:color="auto" w:fill="DEEAF6" w:themeFill="accent1" w:themeFillTint="33"/>
    </w:tcPr>
    <w:tblStylePr w:type="firstRow">
      <w:tblPr/>
      <w:tcPr>
        <w:shd w:val="clear" w:color="auto" w:fill="BDD6EE" w:themeFill="accent1" w:themeFillTint="66"/>
      </w:tcPr>
    </w:tblStylePr>
    <w:tblStylePr w:type="lastRow">
      <w:tblPr/>
      <w:tcPr>
        <w:shd w:val="clear" w:color="auto" w:fill="BDD6EE" w:themeFill="accent1" w:themeFillTint="66"/>
      </w:tcPr>
    </w:tblStylePr>
    <w:tblStylePr w:type="firstCol">
      <w:tblPr/>
      <w:tcPr>
        <w:shd w:val="clear" w:color="auto" w:fill="2E74B5" w:themeFill="accent1" w:themeFillShade="BF"/>
      </w:tcPr>
    </w:tblStylePr>
    <w:tblStylePr w:type="lastCol">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customStyle="1" w:styleId="TableGrid13">
    <w:name w:val="Table Grid13"/>
    <w:basedOn w:val="TableNormal"/>
    <w:rsid w:val="00571E4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har">
    <w:name w:val="t Char"/>
    <w:rsid w:val="00571E48"/>
    <w:rPr>
      <w:b/>
      <w:sz w:val="24"/>
    </w:rPr>
  </w:style>
  <w:style w:type="character" w:customStyle="1" w:styleId="CharChar33">
    <w:name w:val="Char Char33"/>
    <w:rsid w:val="00571E48"/>
    <w:rPr>
      <w:rFonts w:cs="Arial"/>
      <w:b/>
      <w:bCs/>
      <w:szCs w:val="32"/>
      <w:lang w:val="en-US" w:eastAsia="en-US" w:bidi="ar-SA"/>
    </w:rPr>
  </w:style>
  <w:style w:type="character" w:customStyle="1" w:styleId="CharChar117">
    <w:name w:val="Char Char117"/>
    <w:rsid w:val="00571E48"/>
    <w:rPr>
      <w:rFonts w:cs="Arial"/>
      <w:bCs/>
      <w:szCs w:val="26"/>
      <w:u w:val="single"/>
      <w:lang w:val="en-US" w:eastAsia="en-US" w:bidi="ar-SA"/>
    </w:rPr>
  </w:style>
  <w:style w:type="paragraph" w:customStyle="1" w:styleId="prnewsp">
    <w:name w:val="prnews_p"/>
    <w:basedOn w:val="Normal"/>
    <w:rsid w:val="00571E48"/>
    <w:pPr>
      <w:spacing w:before="100" w:beforeAutospacing="1" w:after="100" w:afterAutospacing="1"/>
    </w:pPr>
    <w:rPr>
      <w:rFonts w:eastAsia="Times New Roman"/>
      <w:szCs w:val="24"/>
    </w:rPr>
  </w:style>
  <w:style w:type="character" w:customStyle="1" w:styleId="prnewsspan">
    <w:name w:val="prnews_span"/>
    <w:basedOn w:val="DefaultParagraphFont"/>
    <w:rsid w:val="00571E48"/>
  </w:style>
  <w:style w:type="character" w:customStyle="1" w:styleId="standardtext1b">
    <w:name w:val="standardtext1b"/>
    <w:basedOn w:val="DefaultParagraphFont"/>
    <w:rsid w:val="00571E48"/>
  </w:style>
  <w:style w:type="character" w:customStyle="1" w:styleId="postsubtitle">
    <w:name w:val="post_subtitle"/>
    <w:basedOn w:val="DefaultParagraphFont"/>
    <w:rsid w:val="00571E48"/>
  </w:style>
  <w:style w:type="character" w:customStyle="1" w:styleId="m8349405746915611004gmail-styleunderline">
    <w:name w:val="m_8349405746915611004gmail-styleunderline"/>
    <w:basedOn w:val="DefaultParagraphFont"/>
    <w:rsid w:val="00571E48"/>
  </w:style>
  <w:style w:type="character" w:styleId="UnresolvedMention">
    <w:name w:val="Unresolved Mention"/>
    <w:basedOn w:val="DefaultParagraphFont"/>
    <w:uiPriority w:val="99"/>
    <w:semiHidden/>
    <w:unhideWhenUsed/>
    <w:rsid w:val="00AB1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law.com/en/insights/publications/2022/03/biden-administration-intensifies-offensive-against-ocean-shipping" TargetMode="External"/><Relationship Id="rId13" Type="http://schemas.openxmlformats.org/officeDocument/2006/relationships/hyperlink" Target="https://www.thelancet.com/journals/lancet/article/PIIS0140-6736(21)01004-7/fulltext" TargetMode="External"/><Relationship Id="rId18" Type="http://schemas.openxmlformats.org/officeDocument/2006/relationships/hyperlink" Target="https://www.vox.com/future-perfect/22408556/save-planet-shrink-economy-degrowth)//NRG" TargetMode="External"/><Relationship Id="rId3" Type="http://schemas.openxmlformats.org/officeDocument/2006/relationships/styles" Target="styles.xml"/><Relationship Id="rId21" Type="http://schemas.openxmlformats.org/officeDocument/2006/relationships/hyperlink" Target="https://www.wired.com/story/opinion-why-degrowth-is-the-worst-idea-on-the-planet/)///NRG" TargetMode="External"/><Relationship Id="rId7" Type="http://schemas.openxmlformats.org/officeDocument/2006/relationships/hyperlink" Target="https://www.cato.org/sites/cato.org/files/pubs/pdf/teladoc-285th-cir-29.pdf" TargetMode="External"/><Relationship Id="rId12" Type="http://schemas.openxmlformats.org/officeDocument/2006/relationships/hyperlink" Target="https://www.dissentmagazine.org/online_articles/antimonopoly-and-the-democrats" TargetMode="External"/><Relationship Id="rId17" Type="http://schemas.openxmlformats.org/officeDocument/2006/relationships/hyperlink" Target="https://energyhubplus.org/wp-content/uploads/2021/06/20211115-Joe-Cleary-COP26-Paper.pdf" TargetMode="External"/><Relationship Id="rId2" Type="http://schemas.openxmlformats.org/officeDocument/2006/relationships/numbering" Target="numbering.xml"/><Relationship Id="rId16" Type="http://schemas.openxmlformats.org/officeDocument/2006/relationships/hyperlink" Target="https://www.thelancet.com/journals/lancet/article/PIIS0140-6736(21)01004-7/fulltext" TargetMode="External"/><Relationship Id="rId20" Type="http://schemas.openxmlformats.org/officeDocument/2006/relationships/hyperlink" Target="https://www.wired.com/story/opinion-why-degrowth-is-the-worst-idea-on-the-planet/)///NRG" TargetMode="External"/><Relationship Id="rId1" Type="http://schemas.openxmlformats.org/officeDocument/2006/relationships/customXml" Target="../customXml/item1.xml"/><Relationship Id="rId6" Type="http://schemas.openxmlformats.org/officeDocument/2006/relationships/hyperlink" Target="https://www.healthaffairs.org/do/10.1377/forefront.20210806.481073/full/)//NRG" TargetMode="External"/><Relationship Id="rId11" Type="http://schemas.openxmlformats.org/officeDocument/2006/relationships/hyperlink" Target="http://www.sice.oas.org/dictionary/cp_e.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lancet.com/journals/lancet/article/PIIS0140-6736(21)01004-7/fulltext" TargetMode="External"/><Relationship Id="rId23" Type="http://schemas.openxmlformats.org/officeDocument/2006/relationships/fontTable" Target="fontTable.xml"/><Relationship Id="rId10" Type="http://schemas.openxmlformats.org/officeDocument/2006/relationships/hyperlink" Target="http://warfieldsinafrica.blogspot.com/2012/02/you-know-commercials-on-tv-ones-that.html" TargetMode="External"/><Relationship Id="rId19" Type="http://schemas.openxmlformats.org/officeDocument/2006/relationships/hyperlink" Target="https://www.sciencedirect.com/science/article/pii/S2666790822000507)//NRG" TargetMode="External"/><Relationship Id="rId4" Type="http://schemas.openxmlformats.org/officeDocument/2006/relationships/settings" Target="settings.xml"/><Relationship Id="rId9" Type="http://schemas.openxmlformats.org/officeDocument/2006/relationships/hyperlink" Target="https://www.americanexperiment.org/capitalism-is-saving-the-planet-part-5-american-farmers-are-saving-the-trees-through-innovation/" TargetMode="External"/><Relationship Id="rId14" Type="http://schemas.openxmlformats.org/officeDocument/2006/relationships/hyperlink" Target="https://www.sciencedirect.com/science/article/pii/S0301420722000174)//NRG" TargetMode="External"/><Relationship Id="rId22" Type="http://schemas.openxmlformats.org/officeDocument/2006/relationships/hyperlink" Target="https://thesimplerway.info/Ecosocialism.html)//N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69455</Words>
  <Characters>395899</Characters>
  <Application>Microsoft Office Word</Application>
  <DocSecurity>0</DocSecurity>
  <Lines>3299</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2022-04-01T22:48:00Z</dcterms:created>
  <dcterms:modified xsi:type="dcterms:W3CDTF">2022-04-01T23:17:00Z</dcterms:modified>
</cp:coreProperties>
</file>