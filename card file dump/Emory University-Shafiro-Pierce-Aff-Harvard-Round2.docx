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507EC" w14:textId="77777777" w:rsidR="00FA5C92" w:rsidRPr="008C0414" w:rsidRDefault="00FA5C92" w:rsidP="00FA5C92">
      <w:pPr>
        <w:pStyle w:val="Heading2"/>
      </w:pPr>
      <w:r w:rsidRPr="008C0414">
        <w:t>1AC---Emory SP---Harvard v1</w:t>
      </w:r>
    </w:p>
    <w:p w14:paraId="305DB0BE" w14:textId="77777777" w:rsidR="00FA5C92" w:rsidRPr="008C0414" w:rsidRDefault="00FA5C92" w:rsidP="00FA5C92">
      <w:pPr>
        <w:pStyle w:val="Heading3"/>
      </w:pPr>
      <w:r w:rsidRPr="008C0414">
        <w:t>Inequality---1AC</w:t>
      </w:r>
    </w:p>
    <w:p w14:paraId="155231DB" w14:textId="77777777" w:rsidR="00FA5C92" w:rsidRPr="008C0414" w:rsidRDefault="00FA5C92" w:rsidP="00FA5C92">
      <w:pPr>
        <w:pStyle w:val="Heading4"/>
      </w:pPr>
      <w:r w:rsidRPr="008C0414">
        <w:t xml:space="preserve">Advantage 1 is </w:t>
      </w:r>
      <w:r w:rsidRPr="008C0414">
        <w:rPr>
          <w:u w:val="single"/>
        </w:rPr>
        <w:t>Inequality</w:t>
      </w:r>
      <w:r w:rsidRPr="008C0414">
        <w:t>.</w:t>
      </w:r>
    </w:p>
    <w:p w14:paraId="0D4F6751" w14:textId="77777777" w:rsidR="00FA5C92" w:rsidRPr="008C0414" w:rsidRDefault="00FA5C92" w:rsidP="00FA5C92">
      <w:pPr>
        <w:pStyle w:val="Heading4"/>
      </w:pPr>
      <w:r w:rsidRPr="008C0414">
        <w:t xml:space="preserve">Increased concentration of buyer power in labor markets drives inequality---only antitrust can address the supply and demand side of wage suppression. </w:t>
      </w:r>
    </w:p>
    <w:p w14:paraId="3A3B5037" w14:textId="77777777" w:rsidR="00FA5C92" w:rsidRPr="008C0414" w:rsidRDefault="00FA5C92" w:rsidP="00FA5C92">
      <w:r w:rsidRPr="008C0414">
        <w:t xml:space="preserve">Lauren </w:t>
      </w:r>
      <w:r w:rsidRPr="008C0414">
        <w:rPr>
          <w:rStyle w:val="Style13ptBold"/>
        </w:rPr>
        <w:t>Sillman 20</w:t>
      </w:r>
      <w:r w:rsidRPr="008C0414">
        <w:t>. Antitrust Associate, Clifford Chance LLP; J.D., Georgetown University Law Center; B.A., University of Iowa. “ANTITRUST FOR CONSUMERS AND WORKERS: A FRAMEWORK FOR LABOR MARKET ANALYSIS IN MERGER REVIEW.” https://lawjournal.ku.edu/wp-content/uploads/2020/12/4_Sillman_Antitrust_V30_I1.pdf</w:t>
      </w:r>
    </w:p>
    <w:p w14:paraId="108113E4" w14:textId="77777777" w:rsidR="00FA5C92" w:rsidRPr="008C0414" w:rsidRDefault="00FA5C92" w:rsidP="00FA5C92">
      <w:pPr>
        <w:rPr>
          <w:u w:val="single"/>
        </w:rPr>
      </w:pPr>
      <w:r w:rsidRPr="008C0414">
        <w:t xml:space="preserve">A détente is especially desirable today in light of </w:t>
      </w:r>
      <w:r w:rsidRPr="008C0414">
        <w:rPr>
          <w:rStyle w:val="StyleUnderline"/>
        </w:rPr>
        <w:t xml:space="preserve">the severe </w:t>
      </w:r>
      <w:r w:rsidRPr="008C0414">
        <w:rPr>
          <w:rStyle w:val="StyleUnderline"/>
          <w:highlight w:val="cyan"/>
        </w:rPr>
        <w:t>stagnation in</w:t>
      </w:r>
      <w:r w:rsidRPr="008C0414">
        <w:rPr>
          <w:rStyle w:val="StyleUnderline"/>
        </w:rPr>
        <w:t xml:space="preserve"> American </w:t>
      </w:r>
      <w:r w:rsidRPr="008C0414">
        <w:rPr>
          <w:rStyle w:val="StyleUnderline"/>
          <w:highlight w:val="cyan"/>
        </w:rPr>
        <w:t>wages</w:t>
      </w:r>
      <w:r w:rsidRPr="008C0414">
        <w:t xml:space="preserve">. In the past thirty-five years, </w:t>
      </w:r>
      <w:r w:rsidRPr="008C0414">
        <w:rPr>
          <w:rStyle w:val="StyleUnderline"/>
        </w:rPr>
        <w:t xml:space="preserve">U.S. gross domestic product has all in all </w:t>
      </w:r>
      <w:r w:rsidRPr="008C0414">
        <w:rPr>
          <w:rStyle w:val="StyleUnderline"/>
          <w:highlight w:val="cyan"/>
        </w:rPr>
        <w:t xml:space="preserve">grown </w:t>
      </w:r>
      <w:r w:rsidRPr="008C0414">
        <w:rPr>
          <w:rStyle w:val="StyleUnderline"/>
        </w:rPr>
        <w:t xml:space="preserve">but the </w:t>
      </w:r>
      <w:r w:rsidRPr="008C0414">
        <w:rPr>
          <w:rStyle w:val="Emphasis"/>
          <w:highlight w:val="cyan"/>
        </w:rPr>
        <w:t>purchasing power</w:t>
      </w:r>
      <w:r w:rsidRPr="008C0414">
        <w:rPr>
          <w:rStyle w:val="StyleUnderline"/>
        </w:rPr>
        <w:t xml:space="preserve"> of the average worker </w:t>
      </w:r>
      <w:r w:rsidRPr="008C0414">
        <w:rPr>
          <w:rStyle w:val="Emphasis"/>
          <w:highlight w:val="cyan"/>
        </w:rPr>
        <w:t>has barely changed</w:t>
      </w:r>
      <w:r w:rsidRPr="008C0414">
        <w:t xml:space="preserve">.3 </w:t>
      </w:r>
      <w:r w:rsidRPr="008C0414">
        <w:rPr>
          <w:rStyle w:val="StyleUnderline"/>
          <w:highlight w:val="cyan"/>
        </w:rPr>
        <w:t>Labor’s</w:t>
      </w:r>
      <w:r w:rsidRPr="008C0414">
        <w:rPr>
          <w:rStyle w:val="StyleUnderline"/>
        </w:rPr>
        <w:t xml:space="preserve"> share of national </w:t>
      </w:r>
      <w:r w:rsidRPr="008C0414">
        <w:rPr>
          <w:rStyle w:val="StyleUnderline"/>
          <w:highlight w:val="cyan"/>
        </w:rPr>
        <w:t>income declined</w:t>
      </w:r>
      <w:r w:rsidRPr="008C0414">
        <w:rPr>
          <w:rStyle w:val="StyleUnderline"/>
        </w:rPr>
        <w:t xml:space="preserve"> precipitously in the 2000s, and in the five years after the Great Recession it was lower than at any point since World War II</w:t>
      </w:r>
      <w:r w:rsidRPr="008C0414">
        <w:t xml:space="preserve">.4 Because most people get most of their income from labor, and because those who get most of their income from capital tend to be wealthy, </w:t>
      </w:r>
      <w:r w:rsidRPr="008C0414">
        <w:rPr>
          <w:rStyle w:val="Emphasis"/>
        </w:rPr>
        <w:t xml:space="preserve">this income shift has </w:t>
      </w:r>
      <w:r w:rsidRPr="008C0414">
        <w:rPr>
          <w:rStyle w:val="Emphasis"/>
          <w:highlight w:val="cyan"/>
        </w:rPr>
        <w:t>dramatic consequences for inequality</w:t>
      </w:r>
      <w:r w:rsidRPr="008C0414">
        <w:rPr>
          <w:rStyle w:val="Emphasis"/>
        </w:rPr>
        <w:t>.</w:t>
      </w:r>
    </w:p>
    <w:p w14:paraId="42E4D75D" w14:textId="77777777" w:rsidR="00FA5C92" w:rsidRPr="008C0414" w:rsidRDefault="00FA5C92" w:rsidP="00FA5C92">
      <w:pPr>
        <w:rPr>
          <w:u w:val="single"/>
        </w:rPr>
      </w:pPr>
      <w:r w:rsidRPr="008C0414">
        <w:rPr>
          <w:rStyle w:val="StyleUnderline"/>
        </w:rPr>
        <w:t>Economists and policymakers have advanced numerous explanations for this troubling trend</w:t>
      </w:r>
      <w:r w:rsidRPr="008C0414">
        <w:t xml:space="preserve"> ranging from the decline of unions, to tighter monetary policy, to increased trade liberalization, and more.5 One explanation that has received attention in recent years is an apparent epidemic of market concentration and flagging competition.6 </w:t>
      </w:r>
      <w:r w:rsidRPr="008C0414">
        <w:rPr>
          <w:rStyle w:val="Emphasis"/>
        </w:rPr>
        <w:t xml:space="preserve">A growing body of evidence suggests that over time </w:t>
      </w:r>
      <w:r w:rsidRPr="008C0414">
        <w:rPr>
          <w:rStyle w:val="Emphasis"/>
          <w:highlight w:val="cyan"/>
        </w:rPr>
        <w:t>fewer</w:t>
      </w:r>
      <w:r w:rsidRPr="008C0414">
        <w:rPr>
          <w:rStyle w:val="Emphasis"/>
        </w:rPr>
        <w:t xml:space="preserve"> and fewer </w:t>
      </w:r>
      <w:r w:rsidRPr="008C0414">
        <w:rPr>
          <w:rStyle w:val="Emphasis"/>
          <w:highlight w:val="cyan"/>
        </w:rPr>
        <w:t>firms</w:t>
      </w:r>
      <w:r w:rsidRPr="008C0414">
        <w:rPr>
          <w:rStyle w:val="Emphasis"/>
        </w:rPr>
        <w:t xml:space="preserve"> have come to </w:t>
      </w:r>
      <w:r w:rsidRPr="008C0414">
        <w:rPr>
          <w:rStyle w:val="Emphasis"/>
          <w:highlight w:val="cyan"/>
        </w:rPr>
        <w:t>dominate</w:t>
      </w:r>
      <w:r w:rsidRPr="008C0414">
        <w:rPr>
          <w:rStyle w:val="Emphasis"/>
        </w:rPr>
        <w:t xml:space="preserve"> sectors across the economy</w:t>
      </w:r>
      <w:r w:rsidRPr="008C0414">
        <w:t xml:space="preserve">.7 One study found that </w:t>
      </w:r>
      <w:r w:rsidRPr="008C0414">
        <w:rPr>
          <w:rStyle w:val="StyleUnderline"/>
        </w:rPr>
        <w:t>from 1982 to 2012, the share of sales by the sectors’ top four firms increased in manufacturing, finance, services, utilities, retail trade, and wholesale trade</w:t>
      </w:r>
      <w:r w:rsidRPr="008C0414">
        <w:t xml:space="preserve">.8 </w:t>
      </w:r>
      <w:r w:rsidRPr="008C0414">
        <w:rPr>
          <w:rStyle w:val="StyleUnderline"/>
        </w:rPr>
        <w:t>Average markups above cost</w:t>
      </w:r>
      <w:r w:rsidRPr="008C0414">
        <w:t>—a manifestation of market power—</w:t>
      </w:r>
      <w:r w:rsidRPr="008C0414">
        <w:rPr>
          <w:rStyle w:val="StyleUnderline"/>
        </w:rPr>
        <w:t>rose from eighteen percent in 1980 to sixty-seven percent in 2014</w:t>
      </w:r>
      <w:r w:rsidRPr="008C0414">
        <w:t xml:space="preserve">.9 </w:t>
      </w:r>
      <w:r w:rsidRPr="008C0414">
        <w:rPr>
          <w:rStyle w:val="StyleUnderline"/>
        </w:rPr>
        <w:t>This increase in concentration is due</w:t>
      </w:r>
      <w:r w:rsidRPr="008C0414">
        <w:t xml:space="preserve">, in part, </w:t>
      </w:r>
      <w:r w:rsidRPr="008C0414">
        <w:rPr>
          <w:rStyle w:val="StyleUnderline"/>
        </w:rPr>
        <w:t>to a growing wave of mergers</w:t>
      </w:r>
      <w:r w:rsidRPr="008C0414">
        <w:t>. By one count over 325,000 mergers have been announced since 1985.10 That year, around 2,000 mergers with a value of a little over $300 billion were announced.11 In 2018, 15,000 mergers occurred—valued at just under two trillion dollars.12</w:t>
      </w:r>
    </w:p>
    <w:p w14:paraId="6026D3D7" w14:textId="77777777" w:rsidR="00FA5C92" w:rsidRPr="008C0414" w:rsidRDefault="00FA5C92" w:rsidP="00FA5C92">
      <w:pPr>
        <w:rPr>
          <w:u w:val="single"/>
        </w:rPr>
      </w:pPr>
      <w:r w:rsidRPr="008C0414">
        <w:rPr>
          <w:rStyle w:val="StyleUnderline"/>
        </w:rPr>
        <w:t xml:space="preserve">The ability of firms to charge </w:t>
      </w:r>
      <w:r w:rsidRPr="008C0414">
        <w:rPr>
          <w:rStyle w:val="StyleUnderline"/>
          <w:highlight w:val="cyan"/>
        </w:rPr>
        <w:t xml:space="preserve">prices </w:t>
      </w:r>
      <w:r w:rsidRPr="008C0414">
        <w:rPr>
          <w:rStyle w:val="StyleUnderline"/>
        </w:rPr>
        <w:t xml:space="preserve">for their products or services that </w:t>
      </w:r>
      <w:r w:rsidRPr="008C0414">
        <w:rPr>
          <w:rStyle w:val="Emphasis"/>
          <w:highlight w:val="cyan"/>
        </w:rPr>
        <w:t xml:space="preserve">exceed </w:t>
      </w:r>
      <w:r w:rsidRPr="008C0414">
        <w:rPr>
          <w:rStyle w:val="Emphasis"/>
        </w:rPr>
        <w:t xml:space="preserve">the </w:t>
      </w:r>
      <w:r w:rsidRPr="008C0414">
        <w:rPr>
          <w:rStyle w:val="Emphasis"/>
          <w:highlight w:val="cyan"/>
        </w:rPr>
        <w:t xml:space="preserve">competitive level </w:t>
      </w:r>
      <w:r w:rsidRPr="008C0414">
        <w:rPr>
          <w:rStyle w:val="Emphasis"/>
        </w:rPr>
        <w:t>harms workers</w:t>
      </w:r>
      <w:r w:rsidRPr="008C0414">
        <w:t xml:space="preserve"> in their role as consumers, and the </w:t>
      </w:r>
      <w:r w:rsidRPr="008C0414">
        <w:rPr>
          <w:rStyle w:val="Emphasis"/>
        </w:rPr>
        <w:t>reverberating inefficiencies have consequences for wages as well</w:t>
      </w:r>
      <w:r w:rsidRPr="008C0414">
        <w:t xml:space="preserve">.13 </w:t>
      </w:r>
      <w:r w:rsidRPr="008C0414">
        <w:rPr>
          <w:rStyle w:val="StyleUnderline"/>
          <w:highlight w:val="cyan"/>
        </w:rPr>
        <w:t>Workers are harmed</w:t>
      </w:r>
      <w:r w:rsidRPr="008C0414">
        <w:rPr>
          <w:rStyle w:val="StyleUnderline"/>
        </w:rPr>
        <w:t xml:space="preserve"> more directly, though </w:t>
      </w:r>
      <w:r w:rsidRPr="008C0414">
        <w:rPr>
          <w:rStyle w:val="StyleUnderline"/>
          <w:highlight w:val="cyan"/>
        </w:rPr>
        <w:t>by</w:t>
      </w:r>
      <w:r w:rsidRPr="008C0414">
        <w:rPr>
          <w:rStyle w:val="StyleUnderline"/>
        </w:rPr>
        <w:t xml:space="preserve"> firms with buyer power in labor markets</w:t>
      </w:r>
      <w:r w:rsidRPr="008C0414">
        <w:t xml:space="preserve">. </w:t>
      </w:r>
      <w:r w:rsidRPr="008C0414">
        <w:rPr>
          <w:rStyle w:val="StyleUnderline"/>
        </w:rPr>
        <w:t>Instead of enabling firms to charge high prices</w:t>
      </w:r>
      <w:r w:rsidRPr="008C0414">
        <w:t xml:space="preserve"> for the goods or services they sell, buyer power—also known as </w:t>
      </w:r>
      <w:r w:rsidRPr="008C0414">
        <w:rPr>
          <w:rStyle w:val="StyleUnderline"/>
          <w:highlight w:val="cyan"/>
        </w:rPr>
        <w:t xml:space="preserve">monopsony </w:t>
      </w:r>
      <w:r w:rsidRPr="008C0414">
        <w:rPr>
          <w:rStyle w:val="StyleUnderline"/>
        </w:rPr>
        <w:t>power</w:t>
      </w:r>
      <w:r w:rsidRPr="008C0414">
        <w:t>—</w:t>
      </w:r>
      <w:r w:rsidRPr="008C0414">
        <w:rPr>
          <w:rStyle w:val="StyleUnderline"/>
        </w:rPr>
        <w:t>allows firms to push wages below the level workers would receive in competitive labor markets.</w:t>
      </w:r>
    </w:p>
    <w:p w14:paraId="4C99BCC4" w14:textId="77777777" w:rsidR="00FA5C92" w:rsidRPr="008C0414" w:rsidRDefault="00FA5C92" w:rsidP="00FA5C92">
      <w:r w:rsidRPr="008C0414">
        <w:t xml:space="preserve">A recent study applied the Herfindahl-Hirschman Index (HHI), which is used to measure market concentration. The Department of Justice (DOJ) and the Federal Trade Commission (FTC) (“the agencies”) used HHI in merger review, and found that </w:t>
      </w:r>
      <w:r w:rsidRPr="008C0414">
        <w:rPr>
          <w:rStyle w:val="Emphasis"/>
        </w:rPr>
        <w:t xml:space="preserve">at least </w:t>
      </w:r>
      <w:r w:rsidRPr="008C0414">
        <w:rPr>
          <w:rStyle w:val="Emphasis"/>
          <w:highlight w:val="cyan"/>
        </w:rPr>
        <w:t xml:space="preserve">forty percent </w:t>
      </w:r>
      <w:r w:rsidRPr="008C0414">
        <w:rPr>
          <w:rStyle w:val="Emphasis"/>
        </w:rPr>
        <w:t xml:space="preserve">of job markets fell into the </w:t>
      </w:r>
      <w:r w:rsidRPr="008C0414">
        <w:rPr>
          <w:rStyle w:val="Emphasis"/>
          <w:highlight w:val="cyan"/>
        </w:rPr>
        <w:t xml:space="preserve">“highly concentrated” </w:t>
      </w:r>
      <w:r w:rsidRPr="008C0414">
        <w:rPr>
          <w:rStyle w:val="Emphasis"/>
        </w:rPr>
        <w:t>category</w:t>
      </w:r>
      <w:r w:rsidRPr="008C0414">
        <w:t xml:space="preserve">, </w:t>
      </w:r>
      <w:r w:rsidRPr="008C0414">
        <w:rPr>
          <w:rStyle w:val="StyleUnderline"/>
        </w:rPr>
        <w:t>making them especially susceptible to anticompetitive behavior by employers</w:t>
      </w:r>
      <w:r w:rsidRPr="008C0414">
        <w:t xml:space="preserve">.14 The </w:t>
      </w:r>
      <w:r w:rsidRPr="008C0414">
        <w:rPr>
          <w:rStyle w:val="StyleUnderline"/>
        </w:rPr>
        <w:t>hiring markets for the twenty-five percent most concentrated occupations</w:t>
      </w:r>
      <w:r w:rsidRPr="008C0414">
        <w:t xml:space="preserve"> in almost every commuting zone in the country </w:t>
      </w:r>
      <w:r w:rsidRPr="008C0414">
        <w:rPr>
          <w:rStyle w:val="StyleUnderline"/>
        </w:rPr>
        <w:t>have concentration levels nearly tripled the “highly concentrated” threshold</w:t>
      </w:r>
      <w:r w:rsidRPr="008C0414">
        <w:t>.15 In commuting zones across middle America, the hiring market for nearly every occupation is highly concentrated.16 As discussed below, a concentrated labor market generally increases the buyer power of participants in that market. Recent research on labor supply elasticity, which is an indicator of vulnerability to employers’ market power, further challenges traditional assumptions of competitiveness in labor markets.17</w:t>
      </w:r>
    </w:p>
    <w:p w14:paraId="40EB86FE" w14:textId="77777777" w:rsidR="00FA5C92" w:rsidRPr="008C0414" w:rsidRDefault="00FA5C92" w:rsidP="00FA5C92">
      <w:pPr>
        <w:rPr>
          <w:u w:val="single"/>
        </w:rPr>
      </w:pPr>
      <w:r w:rsidRPr="008C0414">
        <w:t xml:space="preserve">Historically, </w:t>
      </w:r>
      <w:r w:rsidRPr="008C0414">
        <w:rPr>
          <w:rStyle w:val="StyleUnderline"/>
          <w:highlight w:val="cyan"/>
        </w:rPr>
        <w:t xml:space="preserve">antitrust enforcers </w:t>
      </w:r>
      <w:r w:rsidRPr="008C0414">
        <w:rPr>
          <w:rStyle w:val="StyleUnderline"/>
        </w:rPr>
        <w:t xml:space="preserve">have </w:t>
      </w:r>
      <w:r w:rsidRPr="008C0414">
        <w:rPr>
          <w:rStyle w:val="StyleUnderline"/>
          <w:highlight w:val="cyan"/>
        </w:rPr>
        <w:t>given</w:t>
      </w:r>
      <w:r w:rsidRPr="008C0414">
        <w:rPr>
          <w:rStyle w:val="StyleUnderline"/>
        </w:rPr>
        <w:t xml:space="preserve"> far </w:t>
      </w:r>
      <w:r w:rsidRPr="008C0414">
        <w:rPr>
          <w:rStyle w:val="StyleUnderline"/>
          <w:highlight w:val="cyan"/>
        </w:rPr>
        <w:t>less attention</w:t>
      </w:r>
      <w:r w:rsidRPr="008C0414">
        <w:rPr>
          <w:rStyle w:val="StyleUnderline"/>
        </w:rPr>
        <w:t xml:space="preserve"> to firms’ power as buyers</w:t>
      </w:r>
      <w:r w:rsidRPr="008C0414">
        <w:t xml:space="preserve"> than as sellers and have been particularly hesitant to check their power as buyers of labor. However, </w:t>
      </w:r>
      <w:r w:rsidRPr="008C0414">
        <w:rPr>
          <w:rStyle w:val="StyleUnderline"/>
        </w:rPr>
        <w:t>the tide may be beginning to change</w:t>
      </w:r>
      <w:r w:rsidRPr="008C0414">
        <w:t xml:space="preserve">. Federal and state </w:t>
      </w:r>
      <w:r w:rsidRPr="008C0414">
        <w:rPr>
          <w:rStyle w:val="StyleUnderline"/>
        </w:rPr>
        <w:t>enforcers have begun to challenge anticompetitive labor contracts</w:t>
      </w:r>
      <w:r w:rsidRPr="008C0414">
        <w:t xml:space="preserve">,18 and </w:t>
      </w:r>
      <w:r w:rsidRPr="008C0414">
        <w:rPr>
          <w:rStyle w:val="StyleUnderline"/>
        </w:rPr>
        <w:t>there is a small but growing body of precedent addressing increased buyer power in mergers</w:t>
      </w:r>
      <w:r w:rsidRPr="008C0414">
        <w:t xml:space="preserve">.19 In 2016, the Obama Administration’s Council of Economic Advisors issued a report describing the problem of labor market power and encouraging greater attention to the issue by the antitrust enforcement agencies.20 Separately, then-Acting Assistant Attorney General Renata Hesse stated that </w:t>
      </w:r>
      <w:r w:rsidRPr="008C0414">
        <w:rPr>
          <w:rStyle w:val="StyleUnderline"/>
          <w:highlight w:val="cyan"/>
        </w:rPr>
        <w:t>antitrust</w:t>
      </w:r>
      <w:r w:rsidRPr="008C0414">
        <w:rPr>
          <w:rStyle w:val="StyleUnderline"/>
        </w:rPr>
        <w:t xml:space="preserve"> enforcement</w:t>
      </w:r>
      <w:r w:rsidRPr="008C0414">
        <w:t xml:space="preserve"> efforts should not only be concerned with the welfare of consumers, but </w:t>
      </w:r>
      <w:r w:rsidRPr="008C0414">
        <w:rPr>
          <w:rStyle w:val="StyleUnderline"/>
          <w:highlight w:val="cyan"/>
        </w:rPr>
        <w:t>should</w:t>
      </w:r>
      <w:r w:rsidRPr="008C0414">
        <w:t xml:space="preserve"> “also </w:t>
      </w:r>
      <w:r w:rsidRPr="008C0414">
        <w:rPr>
          <w:rStyle w:val="StyleUnderline"/>
          <w:highlight w:val="cyan"/>
        </w:rPr>
        <w:t>benefit workers</w:t>
      </w:r>
      <w:r w:rsidRPr="008C0414">
        <w:t xml:space="preserve">, </w:t>
      </w:r>
      <w:r w:rsidRPr="008C0414">
        <w:rPr>
          <w:rStyle w:val="Emphasis"/>
        </w:rPr>
        <w:t xml:space="preserve">whose wages won’t be driven down by </w:t>
      </w:r>
      <w:r w:rsidRPr="008C0414">
        <w:rPr>
          <w:rStyle w:val="Emphasis"/>
          <w:highlight w:val="cyan"/>
        </w:rPr>
        <w:t>dominant employers</w:t>
      </w:r>
      <w:r w:rsidRPr="008C0414">
        <w:rPr>
          <w:rStyle w:val="Emphasis"/>
        </w:rPr>
        <w:t xml:space="preserve"> with the power to </w:t>
      </w:r>
      <w:r w:rsidRPr="008C0414">
        <w:rPr>
          <w:rStyle w:val="Emphasis"/>
          <w:highlight w:val="cyan"/>
        </w:rPr>
        <w:t>dictate terms</w:t>
      </w:r>
      <w:r w:rsidRPr="008C0414">
        <w:rPr>
          <w:rStyle w:val="Emphasis"/>
        </w:rPr>
        <w:t xml:space="preserve"> of employment</w:t>
      </w:r>
      <w:r w:rsidRPr="008C0414">
        <w:t>.”21 Nevertheless, to date, the agencies have never blocked a merger on the basis of harm to workers.</w:t>
      </w:r>
    </w:p>
    <w:p w14:paraId="26A6854F" w14:textId="77777777" w:rsidR="00FA5C92" w:rsidRPr="008C0414" w:rsidRDefault="00FA5C92" w:rsidP="00FA5C92">
      <w:r w:rsidRPr="008C0414">
        <w:t>There are many reasons that may account for the dearth of enforcement, including misunderstandings of the relationship between labor and antitrust laws, the momentum of precedent focused on seller-side harms, and the resistance of some to increased antitrust enforcement as a general matter.22 In addition to these practical and ideological impediments, mistaken intuitions about the economics of buyer power create obstacles for enforcement. At first glance it would seem that if firms use their buyer power to lower their costs, downstream customers are ultimately benefitted. Therefore, the consumer welfare standard, which underpins modern antitrust enforcement, would seem to counsel against intervention contrary to buyer power. In most cases, though, this intuition is simply wrong.23 More competitive labor markets are not just good for workers; they are good for consumers too.</w:t>
      </w:r>
    </w:p>
    <w:p w14:paraId="5D54E2AB" w14:textId="77777777" w:rsidR="00FA5C92" w:rsidRPr="008C0414" w:rsidRDefault="00FA5C92" w:rsidP="00FA5C92">
      <w:r w:rsidRPr="008C0414">
        <w:t>Clarifying the relevant interests at stake is crucial as policy reforms begin in earnest, and there is reason to believe that such reforms are on the horizon. Several politicians have recently advocated for greater antitrust scrutiny of labor markets. For example, in 2017 Senator Amy Klobuchar introduced a bill that would require the enforcement agencies to pay greater attention to buyer power in merger review.24 Senator Elizabeth Warren—who seeks more interventionist antitrust policy on many fronts25—and Senator Cory Booker—who in 2017 sent a letter to the DOJ and FTC citing concern with the failure of the agencies to address labor market power—have also taken up the cause.26</w:t>
      </w:r>
    </w:p>
    <w:p w14:paraId="1C889217" w14:textId="77777777" w:rsidR="00FA5C92" w:rsidRPr="008C0414" w:rsidRDefault="00FA5C92" w:rsidP="00FA5C92">
      <w:pPr>
        <w:rPr>
          <w:u w:val="single"/>
        </w:rPr>
      </w:pPr>
      <w:r w:rsidRPr="008C0414">
        <w:rPr>
          <w:rStyle w:val="StyleUnderline"/>
        </w:rPr>
        <w:t>Labor market issues are also garnering increased attention from antitrust scholars</w:t>
      </w:r>
      <w:r w:rsidRPr="008C0414">
        <w:t xml:space="preserve">.27 In an article published in 2018, C. Scott Hemphill and Nancy Rose argued for more interventionist merger policy directed at various forms of buyer market power.28 The same year, Suresh Naidu, Eric Posner and Glen Weyl published Antitrust Remedies for Labor Market Power, a sweeping analysis of the myriad options available to enforcers to promote more competitive labor markets.29 This </w:t>
      </w:r>
      <w:r w:rsidRPr="008C0414">
        <w:rPr>
          <w:rStyle w:val="StyleUnderline"/>
        </w:rPr>
        <w:t>legal analysis has been spurred by a growing body of empirical work on buyer power in labor markets</w:t>
      </w:r>
      <w:r w:rsidRPr="008C0414">
        <w:t xml:space="preserve">.30 An array of scholars concluded that </w:t>
      </w:r>
      <w:r w:rsidRPr="008C0414">
        <w:rPr>
          <w:rStyle w:val="Emphasis"/>
        </w:rPr>
        <w:t>labor market power is a problem and one that antitrust institutions should do more to address.</w:t>
      </w:r>
    </w:p>
    <w:p w14:paraId="3E593946" w14:textId="77777777" w:rsidR="00FA5C92" w:rsidRPr="008C0414" w:rsidRDefault="00FA5C92" w:rsidP="00FA5C92">
      <w:r w:rsidRPr="008C0414">
        <w:t xml:space="preserve">This paper similarly argues that </w:t>
      </w:r>
      <w:r w:rsidRPr="008C0414">
        <w:rPr>
          <w:rStyle w:val="StyleUnderline"/>
          <w:highlight w:val="cyan"/>
        </w:rPr>
        <w:t>buyer power</w:t>
      </w:r>
      <w:r w:rsidRPr="008C0414">
        <w:t xml:space="preserve">—and specifically buyer power </w:t>
      </w:r>
      <w:r w:rsidRPr="008C0414">
        <w:rPr>
          <w:rStyle w:val="StyleUnderline"/>
        </w:rPr>
        <w:t>in labor markets</w:t>
      </w:r>
      <w:r w:rsidRPr="008C0414">
        <w:t>—</w:t>
      </w:r>
      <w:r w:rsidRPr="008C0414">
        <w:rPr>
          <w:rStyle w:val="Emphasis"/>
          <w:highlight w:val="cyan"/>
        </w:rPr>
        <w:t xml:space="preserve">deserves </w:t>
      </w:r>
      <w:r w:rsidRPr="008C0414">
        <w:rPr>
          <w:rStyle w:val="Emphasis"/>
        </w:rPr>
        <w:t xml:space="preserve">greater antitrust </w:t>
      </w:r>
      <w:r w:rsidRPr="008C0414">
        <w:rPr>
          <w:rStyle w:val="Emphasis"/>
          <w:highlight w:val="cyan"/>
        </w:rPr>
        <w:t>scrutiny</w:t>
      </w:r>
      <w:r w:rsidRPr="008C0414">
        <w:t xml:space="preserve"> and, to that end, </w:t>
      </w:r>
      <w:r w:rsidRPr="008C0414">
        <w:rPr>
          <w:rStyle w:val="Emphasis"/>
        </w:rPr>
        <w:t xml:space="preserve">develops a </w:t>
      </w:r>
      <w:r w:rsidRPr="008C0414">
        <w:rPr>
          <w:rStyle w:val="Emphasis"/>
          <w:highlight w:val="cyan"/>
        </w:rPr>
        <w:t xml:space="preserve">framework for systematically evaluating labor market </w:t>
      </w:r>
      <w:r w:rsidRPr="008C0414">
        <w:rPr>
          <w:rStyle w:val="Emphasis"/>
        </w:rPr>
        <w:t>power in merger analysis</w:t>
      </w:r>
      <w:r w:rsidRPr="008C0414">
        <w:t xml:space="preserve">. The enthusiasm of some progressive politicians for more interventionist antitrust policy has drawn skepticism from many antitrust practitioners and scholars who worry that reforms will unmoor antitrust policy from its foundational principles and turn antitrust enforcement over to political whims.31 At least with respect to labor market power, however, </w:t>
      </w:r>
      <w:r w:rsidRPr="008C0414">
        <w:rPr>
          <w:rStyle w:val="Emphasis"/>
          <w:highlight w:val="cyan"/>
        </w:rPr>
        <w:t>economic theory and empirical evidence support</w:t>
      </w:r>
      <w:r w:rsidRPr="008C0414">
        <w:rPr>
          <w:rStyle w:val="Emphasis"/>
        </w:rPr>
        <w:t xml:space="preserve"> increased enforcement</w:t>
      </w:r>
      <w:r w:rsidRPr="008C0414">
        <w:t xml:space="preserve"> without any reform of the basic legal framework and without deviating from substantial consensus about the proper role for antitrust in the economy.</w:t>
      </w:r>
    </w:p>
    <w:p w14:paraId="7FF6FFC1" w14:textId="77777777" w:rsidR="00FA5C92" w:rsidRPr="008C0414" w:rsidRDefault="00FA5C92" w:rsidP="00FA5C92">
      <w:pPr>
        <w:pStyle w:val="Heading4"/>
      </w:pPr>
      <w:r w:rsidRPr="008C0414">
        <w:t>Antitrust is key---permissive guidelines enabled the rise in monopsonies, expanding a worker welfare standard to labor markets is key to wage equality.</w:t>
      </w:r>
    </w:p>
    <w:p w14:paraId="41BE7A56" w14:textId="77777777" w:rsidR="00FA5C92" w:rsidRPr="008C0414" w:rsidRDefault="00FA5C92" w:rsidP="00FA5C92">
      <w:r w:rsidRPr="008C0414">
        <w:t xml:space="preserve">Joseph E. </w:t>
      </w:r>
      <w:r w:rsidRPr="008C0414">
        <w:rPr>
          <w:rStyle w:val="Style13ptBold"/>
        </w:rPr>
        <w:t>Stiglitz 21</w:t>
      </w:r>
      <w:r w:rsidRPr="008C0414">
        <w:t>. Joseph E. Stiglitz is an economist and professor at Columbia University. He is the co-chair of the High-Level Expert Group on the Measurement of Economic Performance and Social Progress at the OECD, and the Chief Economist of the Roosevelt Institute. He has served as chief economist of the World Bank and chairman of the Council of Economic Advisers. He was awarded the Nobel Prize in economics in 2001“Fostering More-Competitive Labor Markets” Inequality and the Labor Market: The Case for Greater Competition. Brookings Institution Press. (2021) https://www.jstor.org/stable/10.7864/j.ctv13vdhvm.6</w:t>
      </w:r>
    </w:p>
    <w:p w14:paraId="43680C62" w14:textId="77777777" w:rsidR="00FA5C92" w:rsidRPr="008C0414" w:rsidRDefault="00FA5C92" w:rsidP="00FA5C92">
      <w:r w:rsidRPr="008C0414">
        <w:t xml:space="preserve">Of course, this is not the world in which we live. Even the corner grocery store knows it can raise its prices a little bit without losing all of its customers, which is what the standard competitive theory suggests. More and more, </w:t>
      </w:r>
      <w:r w:rsidRPr="008C0414">
        <w:rPr>
          <w:rStyle w:val="StyleUnderline"/>
          <w:highlight w:val="cyan"/>
        </w:rPr>
        <w:t xml:space="preserve">firms </w:t>
      </w:r>
      <w:r w:rsidRPr="008C0414">
        <w:rPr>
          <w:rStyle w:val="StyleUnderline"/>
        </w:rPr>
        <w:t xml:space="preserve">have demonstrated high and </w:t>
      </w:r>
      <w:r w:rsidRPr="008C0414">
        <w:rPr>
          <w:rStyle w:val="StyleUnderline"/>
          <w:highlight w:val="cyan"/>
        </w:rPr>
        <w:t xml:space="preserve">increasing </w:t>
      </w:r>
      <w:r w:rsidRPr="008C0414">
        <w:rPr>
          <w:rStyle w:val="StyleUnderline"/>
        </w:rPr>
        <w:t xml:space="preserve">levels of </w:t>
      </w:r>
      <w:r w:rsidRPr="008C0414">
        <w:rPr>
          <w:rStyle w:val="Emphasis"/>
        </w:rPr>
        <w:t xml:space="preserve">market </w:t>
      </w:r>
      <w:r w:rsidRPr="008C0414">
        <w:rPr>
          <w:rStyle w:val="Emphasis"/>
          <w:highlight w:val="cyan"/>
        </w:rPr>
        <w:t>power</w:t>
      </w:r>
      <w:r w:rsidRPr="008C0414">
        <w:rPr>
          <w:highlight w:val="cyan"/>
        </w:rPr>
        <w:t xml:space="preserve"> </w:t>
      </w:r>
      <w:r w:rsidRPr="008C0414">
        <w:t xml:space="preserve">(Philippon 2019; Stiglitz 2019). At the same time, </w:t>
      </w:r>
      <w:r w:rsidRPr="008C0414">
        <w:rPr>
          <w:rStyle w:val="Emphasis"/>
        </w:rPr>
        <w:t xml:space="preserve">the bargaining power of </w:t>
      </w:r>
      <w:r w:rsidRPr="008C0414">
        <w:rPr>
          <w:rStyle w:val="Emphasis"/>
          <w:highlight w:val="cyan"/>
        </w:rPr>
        <w:t>workers</w:t>
      </w:r>
      <w:r w:rsidRPr="008C0414">
        <w:rPr>
          <w:rStyle w:val="StyleUnderline"/>
          <w:highlight w:val="cyan"/>
        </w:rPr>
        <w:t xml:space="preserve"> </w:t>
      </w:r>
      <w:r w:rsidRPr="008C0414">
        <w:rPr>
          <w:rStyle w:val="StyleUnderline"/>
        </w:rPr>
        <w:t xml:space="preserve">has </w:t>
      </w:r>
      <w:r w:rsidRPr="008C0414">
        <w:rPr>
          <w:rStyle w:val="Emphasis"/>
          <w:highlight w:val="cyan"/>
        </w:rPr>
        <w:t>weakened</w:t>
      </w:r>
      <w:r w:rsidRPr="008C0414">
        <w:t xml:space="preserve">. </w:t>
      </w:r>
    </w:p>
    <w:p w14:paraId="09AFEEF6" w14:textId="77777777" w:rsidR="00FA5C92" w:rsidRPr="008C0414" w:rsidRDefault="00FA5C92" w:rsidP="00FA5C92">
      <w:r w:rsidRPr="008C0414">
        <w:rPr>
          <w:rStyle w:val="StyleUnderline"/>
        </w:rPr>
        <w:t xml:space="preserve">It was never an equal match. An </w:t>
      </w:r>
      <w:r w:rsidRPr="008C0414">
        <w:rPr>
          <w:rStyle w:val="StyleUnderline"/>
          <w:highlight w:val="cyan"/>
        </w:rPr>
        <w:t xml:space="preserve">employer </w:t>
      </w:r>
      <w:r w:rsidRPr="008C0414">
        <w:rPr>
          <w:rStyle w:val="StyleUnderline"/>
        </w:rPr>
        <w:t xml:space="preserve">typically </w:t>
      </w:r>
      <w:r w:rsidRPr="008C0414">
        <w:rPr>
          <w:rStyle w:val="StyleUnderline"/>
          <w:highlight w:val="cyan"/>
        </w:rPr>
        <w:t xml:space="preserve">can find an alternative </w:t>
      </w:r>
      <w:r w:rsidRPr="008C0414">
        <w:rPr>
          <w:rStyle w:val="StyleUnderline"/>
        </w:rPr>
        <w:t xml:space="preserve">worker far </w:t>
      </w:r>
      <w:r w:rsidRPr="008C0414">
        <w:rPr>
          <w:rStyle w:val="StyleUnderline"/>
          <w:highlight w:val="cyan"/>
        </w:rPr>
        <w:t xml:space="preserve">more easily than </w:t>
      </w:r>
      <w:r w:rsidRPr="008C0414">
        <w:rPr>
          <w:rStyle w:val="StyleUnderline"/>
        </w:rPr>
        <w:t xml:space="preserve">a </w:t>
      </w:r>
      <w:r w:rsidRPr="008C0414">
        <w:rPr>
          <w:rStyle w:val="StyleUnderline"/>
          <w:highlight w:val="cyan"/>
        </w:rPr>
        <w:t xml:space="preserve">worker </w:t>
      </w:r>
      <w:r w:rsidRPr="008C0414">
        <w:rPr>
          <w:rStyle w:val="StyleUnderline"/>
        </w:rPr>
        <w:t>can find an alternative employer. This is especially so during slack periods in the labor market</w:t>
      </w:r>
      <w:r w:rsidRPr="008C0414">
        <w:t xml:space="preserve">, or in places where there has been persistent unemployment. </w:t>
      </w:r>
      <w:r w:rsidRPr="008C0414">
        <w:rPr>
          <w:rStyle w:val="StyleUnderline"/>
        </w:rPr>
        <w:t>Leaving or losing a job is often greatly disruptive to workers and their families</w:t>
      </w:r>
      <w:r w:rsidRPr="008C0414">
        <w:t xml:space="preserve">. There are mortgages to pay, children to feed, bills coming due. </w:t>
      </w:r>
      <w:r w:rsidRPr="008C0414">
        <w:rPr>
          <w:rStyle w:val="Emphasis"/>
        </w:rPr>
        <w:t>From the perspective of workers, jobs are not easily substitutable</w:t>
      </w:r>
      <w:r w:rsidRPr="008C0414">
        <w:t>.</w:t>
      </w:r>
    </w:p>
    <w:p w14:paraId="3D6F014C" w14:textId="77777777" w:rsidR="00FA5C92" w:rsidRPr="008C0414" w:rsidRDefault="00FA5C92" w:rsidP="00FA5C92">
      <w:r w:rsidRPr="008C0414">
        <w:t xml:space="preserve">As the chapters in this volume make abundantly clear, </w:t>
      </w:r>
      <w:r w:rsidRPr="008C0414">
        <w:rPr>
          <w:rStyle w:val="StyleUnderline"/>
        </w:rPr>
        <w:t xml:space="preserve">this imbalance of market power has </w:t>
      </w:r>
      <w:r w:rsidRPr="008C0414">
        <w:rPr>
          <w:rStyle w:val="Emphasis"/>
        </w:rPr>
        <w:t>consequences</w:t>
      </w:r>
      <w:r w:rsidRPr="008C0414">
        <w:t xml:space="preserve">. </w:t>
      </w:r>
      <w:r w:rsidRPr="008C0414">
        <w:rPr>
          <w:rStyle w:val="StyleUnderline"/>
        </w:rPr>
        <w:t xml:space="preserve">It </w:t>
      </w:r>
      <w:r w:rsidRPr="008C0414">
        <w:rPr>
          <w:rStyle w:val="StyleUnderline"/>
          <w:highlight w:val="cyan"/>
        </w:rPr>
        <w:t>enables firms to raise prices</w:t>
      </w:r>
      <w:r w:rsidRPr="008C0414">
        <w:rPr>
          <w:rStyle w:val="StyleUnderline"/>
        </w:rPr>
        <w:t xml:space="preserve"> for goods and services—</w:t>
      </w:r>
      <w:r w:rsidRPr="008C0414">
        <w:rPr>
          <w:rStyle w:val="Emphasis"/>
        </w:rPr>
        <w:t>lowering the real incomes of workers</w:t>
      </w:r>
      <w:r w:rsidRPr="008C0414">
        <w:t xml:space="preserve">. </w:t>
      </w:r>
      <w:r w:rsidRPr="008C0414">
        <w:rPr>
          <w:rStyle w:val="StyleUnderline"/>
        </w:rPr>
        <w:t xml:space="preserve">It enables firms to </w:t>
      </w:r>
      <w:r w:rsidRPr="008C0414">
        <w:rPr>
          <w:rStyle w:val="Emphasis"/>
          <w:highlight w:val="cyan"/>
        </w:rPr>
        <w:t>suppress wages</w:t>
      </w:r>
      <w:r w:rsidRPr="008C0414">
        <w:rPr>
          <w:rStyle w:val="Emphasis"/>
        </w:rPr>
        <w:t xml:space="preserve"> of workers</w:t>
      </w:r>
      <w:r w:rsidRPr="008C0414">
        <w:t xml:space="preserve"> below what they would be in a competitive marketplace—</w:t>
      </w:r>
      <w:r w:rsidRPr="008C0414">
        <w:rPr>
          <w:rStyle w:val="StyleUnderline"/>
          <w:highlight w:val="cyan"/>
        </w:rPr>
        <w:t xml:space="preserve">contributing to </w:t>
      </w:r>
      <w:r w:rsidRPr="008C0414">
        <w:rPr>
          <w:rStyle w:val="StyleUnderline"/>
        </w:rPr>
        <w:t xml:space="preserve">the </w:t>
      </w:r>
      <w:r w:rsidRPr="008C0414">
        <w:rPr>
          <w:rStyle w:val="Emphasis"/>
          <w:highlight w:val="cyan"/>
        </w:rPr>
        <w:t>inequality crisis</w:t>
      </w:r>
      <w:r w:rsidRPr="008C0414">
        <w:rPr>
          <w:rStyle w:val="Emphasis"/>
        </w:rPr>
        <w:t xml:space="preserve"> facing the country</w:t>
      </w:r>
      <w:r w:rsidRPr="008C0414">
        <w:t xml:space="preserve">. This </w:t>
      </w:r>
      <w:r w:rsidRPr="008C0414">
        <w:rPr>
          <w:rStyle w:val="Emphasis"/>
        </w:rPr>
        <w:t>economic inequality</w:t>
      </w:r>
      <w:r w:rsidRPr="008C0414">
        <w:t xml:space="preserve"> </w:t>
      </w:r>
      <w:r w:rsidRPr="008C0414">
        <w:rPr>
          <w:rStyle w:val="StyleUnderline"/>
        </w:rPr>
        <w:t xml:space="preserve">gets translated into </w:t>
      </w:r>
      <w:r w:rsidRPr="008C0414">
        <w:rPr>
          <w:rStyle w:val="Emphasis"/>
        </w:rPr>
        <w:t>political inequality</w:t>
      </w:r>
      <w:r w:rsidRPr="008C0414">
        <w:t xml:space="preserve">, </w:t>
      </w:r>
      <w:r w:rsidRPr="008C0414">
        <w:rPr>
          <w:rStyle w:val="StyleUnderline"/>
        </w:rPr>
        <w:t xml:space="preserve">especially in our </w:t>
      </w:r>
      <w:r w:rsidRPr="008C0414">
        <w:rPr>
          <w:rStyle w:val="Emphasis"/>
        </w:rPr>
        <w:t>money-driven politics</w:t>
      </w:r>
      <w:r w:rsidRPr="008C0414">
        <w:t xml:space="preserve">, </w:t>
      </w:r>
      <w:r w:rsidRPr="008C0414">
        <w:rPr>
          <w:rStyle w:val="StyleUnderline"/>
          <w:highlight w:val="cyan"/>
        </w:rPr>
        <w:t xml:space="preserve">resulting in rules that </w:t>
      </w:r>
      <w:r w:rsidRPr="008C0414">
        <w:rPr>
          <w:rStyle w:val="StyleUnderline"/>
        </w:rPr>
        <w:t xml:space="preserve">evermore </w:t>
      </w:r>
      <w:r w:rsidRPr="008C0414">
        <w:rPr>
          <w:rStyle w:val="Emphasis"/>
          <w:highlight w:val="cyan"/>
        </w:rPr>
        <w:t xml:space="preserve">favor big corporations </w:t>
      </w:r>
      <w:r w:rsidRPr="008C0414">
        <w:rPr>
          <w:rStyle w:val="Emphasis"/>
        </w:rPr>
        <w:t>at the expense of workers</w:t>
      </w:r>
      <w:r w:rsidRPr="008C0414">
        <w:t xml:space="preserve">. The growing </w:t>
      </w:r>
      <w:r w:rsidRPr="008C0414">
        <w:rPr>
          <w:rStyle w:val="Emphasis"/>
        </w:rPr>
        <w:t>political inequality</w:t>
      </w:r>
      <w:r w:rsidRPr="008C0414">
        <w:t xml:space="preserve">, in turn, </w:t>
      </w:r>
      <w:r w:rsidRPr="008C0414">
        <w:rPr>
          <w:rStyle w:val="Emphasis"/>
          <w:highlight w:val="cyan"/>
        </w:rPr>
        <w:t>hampers economic performance</w:t>
      </w:r>
      <w:r w:rsidRPr="008C0414">
        <w:t xml:space="preserve">, </w:t>
      </w:r>
      <w:r w:rsidRPr="008C0414">
        <w:rPr>
          <w:rStyle w:val="StyleUnderline"/>
        </w:rPr>
        <w:t>and ensures</w:t>
      </w:r>
      <w:r w:rsidRPr="008C0414">
        <w:t xml:space="preserve"> that most of the </w:t>
      </w:r>
      <w:r w:rsidRPr="008C0414">
        <w:rPr>
          <w:rStyle w:val="StyleUnderline"/>
        </w:rPr>
        <w:t>benefits of our anemic economic growth go to those at the very top</w:t>
      </w:r>
      <w:r w:rsidRPr="008C0414">
        <w:t xml:space="preserve"> (Stiglitz 2012).</w:t>
      </w:r>
    </w:p>
    <w:p w14:paraId="6691A7B5" w14:textId="77777777" w:rsidR="00FA5C92" w:rsidRPr="008C0414" w:rsidRDefault="00FA5C92" w:rsidP="00FA5C92">
      <w:r w:rsidRPr="008C0414">
        <w:t xml:space="preserve">In the middle of the 20th century, John K. Galbraith (1952) described an economy based on countervailing power—where labor institutions and government checked the power of large corporations and financial institutions. But </w:t>
      </w:r>
      <w:r w:rsidRPr="008C0414">
        <w:rPr>
          <w:rStyle w:val="StyleUnderline"/>
        </w:rPr>
        <w:t>policy choices</w:t>
      </w:r>
      <w:r w:rsidRPr="008C0414">
        <w:t xml:space="preserve"> over the past half century have upset this balance in ways that have </w:t>
      </w:r>
      <w:r w:rsidRPr="008C0414">
        <w:rPr>
          <w:rStyle w:val="StyleUnderline"/>
        </w:rPr>
        <w:t>weakened</w:t>
      </w:r>
      <w:r w:rsidRPr="008C0414">
        <w:t xml:space="preserve"> not only the </w:t>
      </w:r>
      <w:r w:rsidRPr="008C0414">
        <w:rPr>
          <w:rStyle w:val="Emphasis"/>
        </w:rPr>
        <w:t>workers</w:t>
      </w:r>
      <w:r w:rsidRPr="008C0414">
        <w:t xml:space="preserve">, </w:t>
      </w:r>
      <w:r w:rsidRPr="008C0414">
        <w:rPr>
          <w:rStyle w:val="StyleUnderline"/>
        </w:rPr>
        <w:t xml:space="preserve">but also the </w:t>
      </w:r>
      <w:r w:rsidRPr="008C0414">
        <w:rPr>
          <w:rStyle w:val="Emphasis"/>
        </w:rPr>
        <w:t>economy</w:t>
      </w:r>
      <w:r w:rsidRPr="008C0414">
        <w:t xml:space="preserve"> and the country. This volume explores what has happened by concentrating on one understudied part of the problem: the labor market.</w:t>
      </w:r>
    </w:p>
    <w:p w14:paraId="7CDBC88E" w14:textId="77777777" w:rsidR="00FA5C92" w:rsidRPr="008C0414" w:rsidRDefault="00FA5C92" w:rsidP="00FA5C92">
      <w:pPr>
        <w:rPr>
          <w:szCs w:val="16"/>
        </w:rPr>
      </w:pPr>
      <w:r w:rsidRPr="008C0414">
        <w:rPr>
          <w:szCs w:val="16"/>
        </w:rPr>
        <w:t>Explaining the Weakening of Workers’ Bargaining Power</w:t>
      </w:r>
    </w:p>
    <w:p w14:paraId="16A9EED1" w14:textId="77777777" w:rsidR="00FA5C92" w:rsidRPr="008C0414" w:rsidRDefault="00FA5C92" w:rsidP="00FA5C92">
      <w:r w:rsidRPr="008C0414">
        <w:rPr>
          <w:rStyle w:val="StyleUnderline"/>
        </w:rPr>
        <w:t>Multiple factors have contributed to the weakening of workers’ bargaining position</w:t>
      </w:r>
      <w:r w:rsidRPr="008C0414">
        <w:t>. This volume focuses specifically on the ways that employers have increased their market power over workers.</w:t>
      </w:r>
    </w:p>
    <w:p w14:paraId="103B8BE4" w14:textId="77777777" w:rsidR="00FA5C92" w:rsidRPr="008C0414" w:rsidRDefault="00FA5C92" w:rsidP="00FA5C92">
      <w:pPr>
        <w:rPr>
          <w:szCs w:val="16"/>
        </w:rPr>
      </w:pPr>
      <w:r w:rsidRPr="008C0414">
        <w:rPr>
          <w:szCs w:val="16"/>
        </w:rPr>
        <w:t>Employer Concentration</w:t>
      </w:r>
    </w:p>
    <w:p w14:paraId="577253A3" w14:textId="77777777" w:rsidR="00FA5C92" w:rsidRPr="008C0414" w:rsidRDefault="00FA5C92" w:rsidP="00FA5C92">
      <w:r w:rsidRPr="008C0414">
        <w:rPr>
          <w:rStyle w:val="StyleUnderline"/>
          <w:highlight w:val="cyan"/>
        </w:rPr>
        <w:t xml:space="preserve">Permissive </w:t>
      </w:r>
      <w:r w:rsidRPr="008C0414">
        <w:rPr>
          <w:rStyle w:val="Emphasis"/>
          <w:highlight w:val="cyan"/>
        </w:rPr>
        <w:t>antitrust</w:t>
      </w:r>
      <w:r w:rsidRPr="008C0414">
        <w:rPr>
          <w:rStyle w:val="Emphasis"/>
        </w:rPr>
        <w:t xml:space="preserve"> enforcement</w:t>
      </w:r>
      <w:r w:rsidRPr="008C0414">
        <w:t xml:space="preserve"> has </w:t>
      </w:r>
      <w:r w:rsidRPr="008C0414">
        <w:rPr>
          <w:rStyle w:val="Emphasis"/>
          <w:highlight w:val="cyan"/>
        </w:rPr>
        <w:t>promoted concentration</w:t>
      </w:r>
      <w:r w:rsidRPr="008C0414">
        <w:rPr>
          <w:rStyle w:val="Emphasis"/>
        </w:rPr>
        <w:t xml:space="preserve"> across industries</w:t>
      </w:r>
      <w:r w:rsidRPr="008C0414">
        <w:t xml:space="preserve">, </w:t>
      </w:r>
      <w:r w:rsidRPr="008C0414">
        <w:rPr>
          <w:rStyle w:val="StyleUnderline"/>
        </w:rPr>
        <w:t>reducing the number of employers</w:t>
      </w:r>
      <w:r w:rsidRPr="008C0414">
        <w:t xml:space="preserve">—particularly those in rural areas (Stiglitz 2016).1 </w:t>
      </w:r>
      <w:r w:rsidRPr="008C0414">
        <w:rPr>
          <w:rStyle w:val="StyleUnderline"/>
        </w:rPr>
        <w:t xml:space="preserve">With few alternatives, workers must </w:t>
      </w:r>
      <w:r w:rsidRPr="008C0414">
        <w:rPr>
          <w:rStyle w:val="Emphasis"/>
        </w:rPr>
        <w:t>accept the low wages</w:t>
      </w:r>
      <w:r w:rsidRPr="008C0414">
        <w:t xml:space="preserve"> that large local employers offer. More precisely, </w:t>
      </w:r>
      <w:r w:rsidRPr="008C0414">
        <w:rPr>
          <w:rStyle w:val="Emphasis"/>
        </w:rPr>
        <w:t>limited competition by buyers</w:t>
      </w:r>
      <w:r w:rsidRPr="008C0414">
        <w:t>—in this case, employers who buy labor services—</w:t>
      </w:r>
      <w:r w:rsidRPr="008C0414">
        <w:rPr>
          <w:rStyle w:val="StyleUnderline"/>
        </w:rPr>
        <w:t xml:space="preserve">gives rise to </w:t>
      </w:r>
      <w:r w:rsidRPr="008C0414">
        <w:rPr>
          <w:rStyle w:val="Emphasis"/>
        </w:rPr>
        <w:t>monopsony power</w:t>
      </w:r>
      <w:r w:rsidRPr="008C0414">
        <w:t xml:space="preserve">.2 </w:t>
      </w:r>
      <w:r w:rsidRPr="008C0414">
        <w:rPr>
          <w:rStyle w:val="StyleUnderline"/>
        </w:rPr>
        <w:t xml:space="preserve">Any </w:t>
      </w:r>
      <w:r w:rsidRPr="008C0414">
        <w:rPr>
          <w:rStyle w:val="StyleUnderline"/>
          <w:highlight w:val="cyan"/>
        </w:rPr>
        <w:t>firm with monopsony</w:t>
      </w:r>
      <w:r w:rsidRPr="008C0414">
        <w:rPr>
          <w:rStyle w:val="StyleUnderline"/>
        </w:rPr>
        <w:t xml:space="preserve"> power knows that if it </w:t>
      </w:r>
      <w:r w:rsidRPr="008C0414">
        <w:rPr>
          <w:rStyle w:val="StyleUnderline"/>
          <w:highlight w:val="cyan"/>
        </w:rPr>
        <w:t>hires more</w:t>
      </w:r>
      <w:r w:rsidRPr="008C0414">
        <w:rPr>
          <w:rStyle w:val="StyleUnderline"/>
        </w:rPr>
        <w:t xml:space="preserve"> workers, it will </w:t>
      </w:r>
      <w:r w:rsidRPr="008C0414">
        <w:rPr>
          <w:rStyle w:val="StyleUnderline"/>
          <w:highlight w:val="cyan"/>
        </w:rPr>
        <w:t>drive up</w:t>
      </w:r>
      <w:r w:rsidRPr="008C0414">
        <w:rPr>
          <w:rStyle w:val="StyleUnderline"/>
        </w:rPr>
        <w:t xml:space="preserve"> the </w:t>
      </w:r>
      <w:r w:rsidRPr="008C0414">
        <w:rPr>
          <w:rStyle w:val="StyleUnderline"/>
          <w:highlight w:val="cyan"/>
        </w:rPr>
        <w:t>wage</w:t>
      </w:r>
      <w:r w:rsidRPr="008C0414">
        <w:rPr>
          <w:rStyle w:val="StyleUnderline"/>
        </w:rPr>
        <w:t>.</w:t>
      </w:r>
      <w:r w:rsidRPr="008C0414">
        <w:t xml:space="preserve"> The marginal cost of hiring an additional worker is thus greater than the wage. </w:t>
      </w:r>
      <w:r w:rsidRPr="008C0414">
        <w:rPr>
          <w:rStyle w:val="StyleUnderline"/>
        </w:rPr>
        <w:t xml:space="preserve">The </w:t>
      </w:r>
      <w:r w:rsidRPr="008C0414">
        <w:rPr>
          <w:rStyle w:val="StyleUnderline"/>
          <w:highlight w:val="cyan"/>
        </w:rPr>
        <w:t xml:space="preserve">result is </w:t>
      </w:r>
      <w:r w:rsidRPr="008C0414">
        <w:rPr>
          <w:rStyle w:val="Emphasis"/>
          <w:highlight w:val="cyan"/>
        </w:rPr>
        <w:t>lower employment</w:t>
      </w:r>
      <w:r w:rsidRPr="008C0414">
        <w:rPr>
          <w:rStyle w:val="Emphasis"/>
        </w:rPr>
        <w:t xml:space="preserve"> and lower wages</w:t>
      </w:r>
      <w:r w:rsidRPr="008C0414">
        <w:rPr>
          <w:rStyle w:val="StyleUnderline"/>
        </w:rPr>
        <w:t xml:space="preserve"> than if there were a competitive labor market</w:t>
      </w:r>
      <w:r w:rsidRPr="008C0414">
        <w:t>. The chapter by Marinescu in this volume forcefully documents the degree of monopsony in labor markets across the United States, especially in rural areas—areas where, not surprisingly, wages lag behind the rest of the country.</w:t>
      </w:r>
    </w:p>
    <w:p w14:paraId="57FF7BB1" w14:textId="77777777" w:rsidR="00FA5C92" w:rsidRPr="008C0414" w:rsidRDefault="00FA5C92" w:rsidP="00FA5C92">
      <w:pPr>
        <w:rPr>
          <w:szCs w:val="16"/>
        </w:rPr>
      </w:pPr>
      <w:r w:rsidRPr="008C0414">
        <w:rPr>
          <w:szCs w:val="16"/>
        </w:rPr>
        <w:t>Collusion</w:t>
      </w:r>
    </w:p>
    <w:p w14:paraId="7F390938" w14:textId="77777777" w:rsidR="00FA5C92" w:rsidRPr="008C0414" w:rsidRDefault="00FA5C92" w:rsidP="00FA5C92">
      <w:r w:rsidRPr="008C0414">
        <w:t xml:space="preserve">Typically there is some, but limited, competition in the labor market, but it is competition that is insufficient to achieve anything approximating what would emerge in a truly competitive marketplace. But </w:t>
      </w:r>
      <w:r w:rsidRPr="008C0414">
        <w:rPr>
          <w:rStyle w:val="StyleUnderline"/>
        </w:rPr>
        <w:t>employers</w:t>
      </w:r>
      <w:r w:rsidRPr="008C0414">
        <w:t xml:space="preserve"> often </w:t>
      </w:r>
      <w:r w:rsidRPr="008C0414">
        <w:rPr>
          <w:rStyle w:val="StyleUnderline"/>
        </w:rPr>
        <w:t>do not like even</w:t>
      </w:r>
      <w:r w:rsidRPr="008C0414">
        <w:t xml:space="preserve"> this </w:t>
      </w:r>
      <w:r w:rsidRPr="008C0414">
        <w:rPr>
          <w:rStyle w:val="StyleUnderline"/>
        </w:rPr>
        <w:t>limited competition</w:t>
      </w:r>
      <w:r w:rsidRPr="008C0414">
        <w:t xml:space="preserve">, because even some competition means that wages are higher than they would be with no competition. Thus, </w:t>
      </w:r>
      <w:r w:rsidRPr="008C0414">
        <w:rPr>
          <w:rStyle w:val="Emphasis"/>
          <w:highlight w:val="cyan"/>
        </w:rPr>
        <w:t>firms</w:t>
      </w:r>
      <w:r w:rsidRPr="008C0414">
        <w:rPr>
          <w:highlight w:val="cyan"/>
        </w:rPr>
        <w:t xml:space="preserve"> </w:t>
      </w:r>
      <w:r w:rsidRPr="008C0414">
        <w:t xml:space="preserve">sometimes </w:t>
      </w:r>
      <w:r w:rsidRPr="008C0414">
        <w:rPr>
          <w:rStyle w:val="Emphasis"/>
          <w:highlight w:val="cyan"/>
        </w:rPr>
        <w:t>collude to not compete</w:t>
      </w:r>
      <w:r w:rsidRPr="008C0414">
        <w:t xml:space="preserve">; and that </w:t>
      </w:r>
      <w:r w:rsidRPr="008C0414">
        <w:rPr>
          <w:rStyle w:val="StyleUnderline"/>
        </w:rPr>
        <w:t>collusion drives down wages. The incentives for firms to do this</w:t>
      </w:r>
      <w:r w:rsidRPr="008C0414">
        <w:t>—if they can get away with it—</w:t>
      </w:r>
      <w:r w:rsidRPr="008C0414">
        <w:rPr>
          <w:rStyle w:val="StyleUnderline"/>
        </w:rPr>
        <w:t>are obvious</w:t>
      </w:r>
      <w:r w:rsidRPr="008C0414">
        <w:t>: collusion has been a feature of capitalism from the start. As Adam Smith observed in The Wealth of Nations, “Masters are always and everywhere in a sort of tacit, but constant and uniform, combination, not to raise the wages of labour above their actual rate. . . . Masters, too, sometimes enter into particular combinations to sink the wages of labour even below this rate. These are always conducted with the utmost silence and secrecy” (Smith 1776, book 1, chap. 8).</w:t>
      </w:r>
    </w:p>
    <w:p w14:paraId="4A2393F7" w14:textId="77777777" w:rsidR="00FA5C92" w:rsidRPr="008C0414" w:rsidRDefault="00FA5C92" w:rsidP="00FA5C92">
      <w:pPr>
        <w:rPr>
          <w:szCs w:val="16"/>
        </w:rPr>
      </w:pPr>
      <w:r w:rsidRPr="008C0414">
        <w:rPr>
          <w:szCs w:val="16"/>
        </w:rPr>
        <w:t>Even then, Smith had observed an asymmetry not only in bargaining power, but also in capitalists’ response to workers’ attempts to redress the balance. When workers combine their forces, “the masters . . . never cease to call aloud for the assistance of the civil magistrate, and the rigorous execution of those laws which have been enacted with so much severity against the combination of servants, labourers, and journeymen” (Smith 1776, book 1, chap. 8). This stance, of course, was markedly different from capitalists’ own behavior—not only in labor markets, but elsewhere, too. As Smith put it in one of his most famous statements, “People of the same trade seldom meet together, even for merriment and diversion, but the conversation ends in a conspiracy against the public, or in some contrivance to raise prices” (book 1, chap. 10). This issue is central: to redress the natural imbalance of bargaining power, workers have to band together and engage in collective bargaining. Unions are critical. But it is precisely because unions have been somewhat successful in redressing the imbalance that employers have worked so hard to suppress them, as I comment later in this introduction.</w:t>
      </w:r>
    </w:p>
    <w:p w14:paraId="51F056DA" w14:textId="77777777" w:rsidR="00FA5C92" w:rsidRPr="008C0414" w:rsidRDefault="00FA5C92" w:rsidP="00FA5C92">
      <w:pPr>
        <w:rPr>
          <w:szCs w:val="16"/>
        </w:rPr>
      </w:pPr>
      <w:r w:rsidRPr="008C0414">
        <w:rPr>
          <w:szCs w:val="16"/>
        </w:rPr>
        <w:t>Contracts</w:t>
      </w:r>
    </w:p>
    <w:p w14:paraId="0C40C729" w14:textId="77777777" w:rsidR="00FA5C92" w:rsidRPr="008C0414" w:rsidRDefault="00FA5C92" w:rsidP="00FA5C92">
      <w:pPr>
        <w:rPr>
          <w:rStyle w:val="StyleUnderline"/>
        </w:rPr>
      </w:pPr>
      <w:r w:rsidRPr="008C0414">
        <w:t xml:space="preserve">In multiple contexts, </w:t>
      </w:r>
      <w:r w:rsidRPr="008C0414">
        <w:rPr>
          <w:rStyle w:val="StyleUnderline"/>
        </w:rPr>
        <w:t>business enterprises have not been satisfied with the increased profits brought by greater market concentration and occasional collusion. Businesses have figured out how to sustain and amplify those profits by</w:t>
      </w:r>
      <w:r w:rsidRPr="008C0414">
        <w:t xml:space="preserve"> the clever design of </w:t>
      </w:r>
      <w:r w:rsidRPr="008C0414">
        <w:rPr>
          <w:rStyle w:val="Emphasis"/>
          <w:highlight w:val="cyan"/>
        </w:rPr>
        <w:t>contracts</w:t>
      </w:r>
      <w:r w:rsidRPr="008C0414">
        <w:rPr>
          <w:highlight w:val="cyan"/>
        </w:rPr>
        <w:t xml:space="preserve"> </w:t>
      </w:r>
      <w:r w:rsidRPr="008C0414">
        <w:t xml:space="preserve">that are conceived </w:t>
      </w:r>
      <w:r w:rsidRPr="008C0414">
        <w:rPr>
          <w:rStyle w:val="Emphasis"/>
        </w:rPr>
        <w:t xml:space="preserve">to </w:t>
      </w:r>
      <w:r w:rsidRPr="008C0414">
        <w:rPr>
          <w:rStyle w:val="Emphasis"/>
          <w:highlight w:val="cyan"/>
        </w:rPr>
        <w:t xml:space="preserve">inhibit competition </w:t>
      </w:r>
      <w:r w:rsidRPr="008C0414">
        <w:rPr>
          <w:rStyle w:val="Emphasis"/>
        </w:rPr>
        <w:t>in the labor market</w:t>
      </w:r>
      <w:r w:rsidRPr="008C0414">
        <w:t xml:space="preserve">. </w:t>
      </w:r>
      <w:r w:rsidRPr="008C0414">
        <w:rPr>
          <w:rStyle w:val="StyleUnderline"/>
        </w:rPr>
        <w:t>This</w:t>
      </w:r>
      <w:r w:rsidRPr="008C0414">
        <w:t xml:space="preserve"> is another method that </w:t>
      </w:r>
      <w:r w:rsidRPr="008C0414">
        <w:rPr>
          <w:rStyle w:val="StyleUnderline"/>
        </w:rPr>
        <w:t xml:space="preserve">enables them to </w:t>
      </w:r>
      <w:r w:rsidRPr="008C0414">
        <w:rPr>
          <w:rStyle w:val="Emphasis"/>
        </w:rPr>
        <w:t>drive down wages</w:t>
      </w:r>
      <w:r w:rsidRPr="008C0414">
        <w:t xml:space="preserve"> still further.3 The chapters by Evan Starr and Terri Gerstein (this volume) provide ample evidence of the harmful impact of the misuse of labor contracts, noting in particular that often-used ruses distort the true impact on workers. </w:t>
      </w:r>
      <w:r w:rsidRPr="008C0414">
        <w:rPr>
          <w:rStyle w:val="Emphasis"/>
        </w:rPr>
        <w:t xml:space="preserve">Noncompete </w:t>
      </w:r>
      <w:r w:rsidRPr="008C0414">
        <w:rPr>
          <w:rStyle w:val="Emphasis"/>
          <w:highlight w:val="cyan"/>
        </w:rPr>
        <w:t>agreements</w:t>
      </w:r>
      <w:r w:rsidRPr="008C0414">
        <w:t xml:space="preserve">, by definition, </w:t>
      </w:r>
      <w:r w:rsidRPr="008C0414">
        <w:rPr>
          <w:rStyle w:val="Emphasis"/>
          <w:highlight w:val="cyan"/>
        </w:rPr>
        <w:t>reduce competition</w:t>
      </w:r>
      <w:r w:rsidRPr="008C0414">
        <w:t xml:space="preserve">. </w:t>
      </w:r>
      <w:r w:rsidRPr="008C0414">
        <w:rPr>
          <w:rStyle w:val="StyleUnderline"/>
        </w:rPr>
        <w:t>There might be some justification</w:t>
      </w:r>
      <w:r w:rsidRPr="008C0414">
        <w:t xml:space="preserve"> for not allowing employees </w:t>
      </w:r>
      <w:r w:rsidRPr="008C0414">
        <w:rPr>
          <w:rStyle w:val="StyleUnderline"/>
        </w:rPr>
        <w:t>with knowledge of trade secrets</w:t>
      </w:r>
      <w:r w:rsidRPr="008C0414">
        <w:t xml:space="preserve"> to go to work for competitors, </w:t>
      </w:r>
      <w:r w:rsidRPr="008C0414">
        <w:rPr>
          <w:rStyle w:val="StyleUnderline"/>
        </w:rPr>
        <w:t>but that hardly applies to employees of fast-food chains.</w:t>
      </w:r>
    </w:p>
    <w:p w14:paraId="2C251AD4" w14:textId="77777777" w:rsidR="00FA5C92" w:rsidRPr="008C0414" w:rsidRDefault="00FA5C92" w:rsidP="00FA5C92">
      <w:r w:rsidRPr="008C0414">
        <w:rPr>
          <w:rStyle w:val="StyleUnderline"/>
        </w:rPr>
        <w:t>Employers</w:t>
      </w:r>
      <w:r w:rsidRPr="008C0414">
        <w:t xml:space="preserve"> have also </w:t>
      </w:r>
      <w:r w:rsidRPr="008C0414">
        <w:rPr>
          <w:rStyle w:val="StyleUnderline"/>
        </w:rPr>
        <w:t xml:space="preserve">put into contracts </w:t>
      </w:r>
      <w:r w:rsidRPr="008C0414">
        <w:rPr>
          <w:rStyle w:val="StyleUnderline"/>
          <w:highlight w:val="cyan"/>
        </w:rPr>
        <w:t xml:space="preserve">provisions </w:t>
      </w:r>
      <w:r w:rsidRPr="008C0414">
        <w:rPr>
          <w:rStyle w:val="StyleUnderline"/>
        </w:rPr>
        <w:t xml:space="preserve">that </w:t>
      </w:r>
      <w:r w:rsidRPr="008C0414">
        <w:rPr>
          <w:rStyle w:val="Emphasis"/>
          <w:highlight w:val="cyan"/>
        </w:rPr>
        <w:t xml:space="preserve">weaken </w:t>
      </w:r>
      <w:r w:rsidRPr="008C0414">
        <w:rPr>
          <w:rStyle w:val="Emphasis"/>
        </w:rPr>
        <w:t xml:space="preserve">workers’ </w:t>
      </w:r>
      <w:r w:rsidRPr="008C0414">
        <w:rPr>
          <w:rStyle w:val="Emphasis"/>
          <w:highlight w:val="cyan"/>
        </w:rPr>
        <w:t>rights</w:t>
      </w:r>
      <w:r w:rsidRPr="008C0414">
        <w:t>—and power—</w:t>
      </w:r>
      <w:r w:rsidRPr="008C0414">
        <w:rPr>
          <w:rStyle w:val="Emphasis"/>
        </w:rPr>
        <w:t>if a dispute arises</w:t>
      </w:r>
      <w:r w:rsidRPr="008C0414">
        <w:t xml:space="preserve">. Inserting </w:t>
      </w:r>
      <w:r w:rsidRPr="008C0414">
        <w:rPr>
          <w:rStyle w:val="StyleUnderline"/>
        </w:rPr>
        <w:t>arbitration clauses</w:t>
      </w:r>
      <w:r w:rsidRPr="008C0414">
        <w:t xml:space="preserve"> into most contracts has </w:t>
      </w:r>
      <w:r w:rsidRPr="008C0414">
        <w:rPr>
          <w:rStyle w:val="StyleUnderline"/>
        </w:rPr>
        <w:t>moved dispute resolution out of the public domain</w:t>
      </w:r>
      <w:r w:rsidRPr="008C0414">
        <w:t>— where it can be protected in the public interest, through transparency and basic standards—</w:t>
      </w:r>
      <w:r w:rsidRPr="008C0414">
        <w:rPr>
          <w:rStyle w:val="StyleUnderline"/>
        </w:rPr>
        <w:t xml:space="preserve">into private hands. This not only </w:t>
      </w:r>
      <w:r w:rsidRPr="008C0414">
        <w:rPr>
          <w:rStyle w:val="Emphasis"/>
        </w:rPr>
        <w:t>weakens workers’ position</w:t>
      </w:r>
      <w:r w:rsidRPr="008C0414">
        <w:t xml:space="preserve"> after a dispute arises, </w:t>
      </w:r>
      <w:r w:rsidRPr="008C0414">
        <w:rPr>
          <w:rStyle w:val="StyleUnderline"/>
        </w:rPr>
        <w:t>but</w:t>
      </w:r>
      <w:r w:rsidRPr="008C0414">
        <w:t xml:space="preserve"> also subtly </w:t>
      </w:r>
      <w:r w:rsidRPr="008C0414">
        <w:rPr>
          <w:rStyle w:val="StyleUnderline"/>
        </w:rPr>
        <w:t xml:space="preserve">changes the </w:t>
      </w:r>
      <w:r w:rsidRPr="008C0414">
        <w:rPr>
          <w:rStyle w:val="Emphasis"/>
        </w:rPr>
        <w:t>balance of power</w:t>
      </w:r>
      <w:r w:rsidRPr="008C0414">
        <w:t>— making it easier for firms to take advantage of workers, knowing that their ability to get redress is so circumscribed. Making matters worse is a broader set of changes in legal frameworks that has hurt workers and consumers at the expense of corporations. For instance, the ability to bring class-action lawsuits, particularly in arbitration, has been greatly limited.</w:t>
      </w:r>
    </w:p>
    <w:p w14:paraId="268313EE" w14:textId="77777777" w:rsidR="00FA5C92" w:rsidRPr="008C0414" w:rsidRDefault="00FA5C92" w:rsidP="00FA5C92">
      <w:pPr>
        <w:rPr>
          <w:szCs w:val="16"/>
        </w:rPr>
      </w:pPr>
      <w:r w:rsidRPr="008C0414">
        <w:rPr>
          <w:szCs w:val="16"/>
        </w:rPr>
        <w:t>Asymmetric Information</w:t>
      </w:r>
    </w:p>
    <w:p w14:paraId="0DA04DEE" w14:textId="77777777" w:rsidR="00FA5C92" w:rsidRPr="008C0414" w:rsidRDefault="00FA5C92" w:rsidP="00FA5C92">
      <w:pPr>
        <w:rPr>
          <w:rStyle w:val="Emphasis"/>
          <w:b w:val="0"/>
          <w:iCs w:val="0"/>
        </w:rPr>
      </w:pPr>
      <w:r w:rsidRPr="008C0414">
        <w:rPr>
          <w:rStyle w:val="StyleUnderline"/>
        </w:rPr>
        <w:t>The standard competitive theory assumes perfect information</w:t>
      </w:r>
      <w:r w:rsidRPr="008C0414">
        <w:t xml:space="preserve">. Research over the past 50 years has explained how </w:t>
      </w:r>
      <w:r w:rsidRPr="008C0414">
        <w:rPr>
          <w:rStyle w:val="StyleUnderline"/>
        </w:rPr>
        <w:t>even a little information asymmetry can have a large impact. Employers have recognized this</w:t>
      </w:r>
      <w:r w:rsidRPr="008C0414">
        <w:t xml:space="preserve">—they have figured out that such </w:t>
      </w:r>
      <w:r w:rsidRPr="008C0414">
        <w:rPr>
          <w:rStyle w:val="StyleUnderline"/>
        </w:rPr>
        <w:t>asymmetry can weaken workers’ position and lead to lower wages</w:t>
      </w:r>
      <w:r w:rsidRPr="008C0414">
        <w:t xml:space="preserve">. </w:t>
      </w:r>
      <w:r w:rsidRPr="008C0414">
        <w:rPr>
          <w:rStyle w:val="StyleUnderline"/>
        </w:rPr>
        <w:t>They</w:t>
      </w:r>
      <w:r w:rsidRPr="008C0414">
        <w:t xml:space="preserve"> have responded by doing what they can to </w:t>
      </w:r>
      <w:r w:rsidRPr="008C0414">
        <w:rPr>
          <w:rStyle w:val="StyleUnderline"/>
          <w:highlight w:val="cyan"/>
        </w:rPr>
        <w:t>increase</w:t>
      </w:r>
      <w:r w:rsidRPr="008C0414">
        <w:rPr>
          <w:highlight w:val="cyan"/>
        </w:rPr>
        <w:t xml:space="preserve"> </w:t>
      </w:r>
      <w:r w:rsidRPr="008C0414">
        <w:t xml:space="preserve">these </w:t>
      </w:r>
      <w:r w:rsidRPr="008C0414">
        <w:rPr>
          <w:rStyle w:val="Emphasis"/>
          <w:highlight w:val="cyan"/>
        </w:rPr>
        <w:t>asymmetries</w:t>
      </w:r>
      <w:r w:rsidRPr="008C0414">
        <w:rPr>
          <w:highlight w:val="cyan"/>
        </w:rPr>
        <w:t xml:space="preserve">, </w:t>
      </w:r>
      <w:r w:rsidRPr="008C0414">
        <w:rPr>
          <w:rStyle w:val="StyleUnderline"/>
        </w:rPr>
        <w:t xml:space="preserve">sharing data with each other but </w:t>
      </w:r>
      <w:r w:rsidRPr="008C0414">
        <w:rPr>
          <w:rStyle w:val="Emphasis"/>
          <w:highlight w:val="cyan"/>
        </w:rPr>
        <w:t>insisting</w:t>
      </w:r>
      <w:r w:rsidRPr="008C0414">
        <w:t xml:space="preserve"> that </w:t>
      </w:r>
      <w:r w:rsidRPr="008C0414">
        <w:rPr>
          <w:rStyle w:val="Emphasis"/>
        </w:rPr>
        <w:t xml:space="preserve">workers keep their own compensation data </w:t>
      </w:r>
      <w:r w:rsidRPr="008C0414">
        <w:rPr>
          <w:rStyle w:val="Emphasis"/>
          <w:highlight w:val="cyan"/>
        </w:rPr>
        <w:t>confidential</w:t>
      </w:r>
      <w:r w:rsidRPr="008C0414">
        <w:t xml:space="preserve">, </w:t>
      </w:r>
      <w:r w:rsidRPr="008C0414">
        <w:rPr>
          <w:rStyle w:val="StyleUnderline"/>
        </w:rPr>
        <w:t>and punishing employees who violate such confidentiality</w:t>
      </w:r>
      <w:r w:rsidRPr="008C0414">
        <w:t xml:space="preserve">. The chapter by Harris in this volume describes the adverse effects of informational asymmetries, how firms have tried to increase these asymmetries, and what </w:t>
      </w:r>
      <w:r w:rsidRPr="008C0414">
        <w:rPr>
          <w:rStyle w:val="StyleUnderline"/>
          <w:highlight w:val="cyan"/>
        </w:rPr>
        <w:t>governments</w:t>
      </w:r>
      <w:r w:rsidRPr="008C0414">
        <w:rPr>
          <w:highlight w:val="cyan"/>
        </w:rPr>
        <w:t xml:space="preserve"> </w:t>
      </w:r>
      <w:r w:rsidRPr="008C0414">
        <w:t xml:space="preserve">have done and </w:t>
      </w:r>
      <w:r w:rsidRPr="008C0414">
        <w:rPr>
          <w:rStyle w:val="StyleUnderline"/>
          <w:highlight w:val="cyan"/>
        </w:rPr>
        <w:t>can</w:t>
      </w:r>
      <w:r w:rsidRPr="008C0414">
        <w:rPr>
          <w:highlight w:val="cyan"/>
        </w:rPr>
        <w:t xml:space="preserve"> </w:t>
      </w:r>
      <w:r w:rsidRPr="008C0414">
        <w:t xml:space="preserve">still do to </w:t>
      </w:r>
      <w:r w:rsidRPr="008C0414">
        <w:rPr>
          <w:rStyle w:val="StyleUnderline"/>
          <w:highlight w:val="cyan"/>
        </w:rPr>
        <w:t xml:space="preserve">promote </w:t>
      </w:r>
      <w:r w:rsidRPr="008C0414">
        <w:rPr>
          <w:rStyle w:val="StyleUnderline"/>
        </w:rPr>
        <w:t>transparency—and</w:t>
      </w:r>
      <w:r w:rsidRPr="008C0414">
        <w:t xml:space="preserve"> thus </w:t>
      </w:r>
      <w:r w:rsidRPr="008C0414">
        <w:rPr>
          <w:rStyle w:val="Emphasis"/>
          <w:highlight w:val="cyan"/>
        </w:rPr>
        <w:t>competition</w:t>
      </w:r>
      <w:r w:rsidRPr="008C0414">
        <w:rPr>
          <w:rStyle w:val="StyleUnderline"/>
        </w:rPr>
        <w:t>—in the labor market.</w:t>
      </w:r>
    </w:p>
    <w:p w14:paraId="59DA6D57" w14:textId="77777777" w:rsidR="00FA5C92" w:rsidRPr="008C0414" w:rsidRDefault="00FA5C92" w:rsidP="00FA5C92">
      <w:pPr>
        <w:pStyle w:val="Heading4"/>
      </w:pPr>
      <w:r w:rsidRPr="008C0414">
        <w:t xml:space="preserve">The plan solves </w:t>
      </w:r>
      <w:r w:rsidRPr="008C0414">
        <w:rPr>
          <w:u w:val="single"/>
        </w:rPr>
        <w:t>inequality</w:t>
      </w:r>
      <w:r w:rsidRPr="008C0414">
        <w:t xml:space="preserve"> and </w:t>
      </w:r>
      <w:r w:rsidRPr="008C0414">
        <w:rPr>
          <w:u w:val="single"/>
        </w:rPr>
        <w:t>wages</w:t>
      </w:r>
      <w:r w:rsidRPr="008C0414">
        <w:t>.</w:t>
      </w:r>
    </w:p>
    <w:p w14:paraId="2BA18031" w14:textId="77777777" w:rsidR="00FA5C92" w:rsidRPr="008C0414" w:rsidRDefault="00FA5C92" w:rsidP="00FA5C92">
      <w:r w:rsidRPr="008C0414">
        <w:t xml:space="preserve">Eric </w:t>
      </w:r>
      <w:r w:rsidRPr="008C0414">
        <w:rPr>
          <w:rStyle w:val="Style13ptBold"/>
        </w:rPr>
        <w:t>Posner 21</w:t>
      </w:r>
      <w:r w:rsidRPr="008C0414">
        <w:t>. Professor at the University of Chicago Law School. “You Deserve a Bigger Paycheck. Here’s How You Might Get It.” https://www.nytimes.com/2021/09/23/opinion/antitrust-workers-employers.html</w:t>
      </w:r>
    </w:p>
    <w:p w14:paraId="6DBFAC9E" w14:textId="77777777" w:rsidR="00FA5C92" w:rsidRPr="008C0414" w:rsidRDefault="00FA5C92" w:rsidP="00FA5C92">
      <w:pPr>
        <w:rPr>
          <w:u w:val="single"/>
        </w:rPr>
      </w:pPr>
      <w:r w:rsidRPr="008C0414">
        <w:t xml:space="preserve">The spectacle of the antitrust challenge to Big Tech has been riveting. But </w:t>
      </w:r>
      <w:r w:rsidRPr="008C0414">
        <w:rPr>
          <w:rStyle w:val="StyleUnderline"/>
        </w:rPr>
        <w:t xml:space="preserve">a far more </w:t>
      </w:r>
      <w:r w:rsidRPr="008C0414">
        <w:rPr>
          <w:rStyle w:val="Emphasis"/>
        </w:rPr>
        <w:t>consequential transformation</w:t>
      </w:r>
      <w:r w:rsidRPr="008C0414">
        <w:t xml:space="preserve"> </w:t>
      </w:r>
      <w:r w:rsidRPr="008C0414">
        <w:rPr>
          <w:rStyle w:val="StyleUnderline"/>
        </w:rPr>
        <w:t xml:space="preserve">in </w:t>
      </w:r>
      <w:r w:rsidRPr="008C0414">
        <w:rPr>
          <w:rStyle w:val="Emphasis"/>
        </w:rPr>
        <w:t>antitrust law</w:t>
      </w:r>
      <w:r w:rsidRPr="008C0414">
        <w:t xml:space="preserve"> has largely escaped notice — </w:t>
      </w:r>
      <w:r w:rsidRPr="008C0414">
        <w:rPr>
          <w:rStyle w:val="StyleUnderline"/>
        </w:rPr>
        <w:t xml:space="preserve">the movement to </w:t>
      </w:r>
      <w:r w:rsidRPr="008C0414">
        <w:rPr>
          <w:rStyle w:val="Emphasis"/>
        </w:rPr>
        <w:t xml:space="preserve">use </w:t>
      </w:r>
      <w:r w:rsidRPr="008C0414">
        <w:rPr>
          <w:rStyle w:val="Emphasis"/>
          <w:highlight w:val="cyan"/>
        </w:rPr>
        <w:t>antitrust</w:t>
      </w:r>
      <w:r w:rsidRPr="008C0414">
        <w:rPr>
          <w:rStyle w:val="Emphasis"/>
        </w:rPr>
        <w:t xml:space="preserve"> law </w:t>
      </w:r>
      <w:r w:rsidRPr="008C0414">
        <w:rPr>
          <w:rStyle w:val="Emphasis"/>
          <w:highlight w:val="cyan"/>
        </w:rPr>
        <w:t>to address wage suppression and inequality</w:t>
      </w:r>
      <w:r w:rsidRPr="008C0414">
        <w:rPr>
          <w:rStyle w:val="StyleUnderline"/>
          <w:highlight w:val="cyan"/>
        </w:rPr>
        <w:t xml:space="preserve"> </w:t>
      </w:r>
      <w:r w:rsidRPr="008C0414">
        <w:rPr>
          <w:rStyle w:val="StyleUnderline"/>
        </w:rPr>
        <w:t xml:space="preserve">caused by the power of </w:t>
      </w:r>
      <w:r w:rsidRPr="008C0414">
        <w:rPr>
          <w:rStyle w:val="Emphasis"/>
        </w:rPr>
        <w:t>employers</w:t>
      </w:r>
      <w:r w:rsidRPr="008C0414">
        <w:rPr>
          <w:rStyle w:val="StyleUnderline"/>
        </w:rPr>
        <w:t xml:space="preserve"> in labor markets.</w:t>
      </w:r>
    </w:p>
    <w:p w14:paraId="6D4E1AEA" w14:textId="77777777" w:rsidR="00FA5C92" w:rsidRPr="008C0414" w:rsidRDefault="00FA5C92" w:rsidP="00FA5C92">
      <w:pPr>
        <w:rPr>
          <w:rStyle w:val="StyleUnderline"/>
        </w:rPr>
      </w:pPr>
      <w:r w:rsidRPr="008C0414">
        <w:t xml:space="preserve">Economic theory says that </w:t>
      </w:r>
      <w:r w:rsidRPr="008C0414">
        <w:rPr>
          <w:rStyle w:val="StyleUnderline"/>
        </w:rPr>
        <w:t xml:space="preserve">when a pool of workers has only one potential employer, or a small number of potential employers, those workers will be paid </w:t>
      </w:r>
      <w:r w:rsidRPr="008C0414">
        <w:rPr>
          <w:rStyle w:val="Emphasis"/>
        </w:rPr>
        <w:t>below-market wages</w:t>
      </w:r>
      <w:r w:rsidRPr="008C0414">
        <w:t xml:space="preserve">. </w:t>
      </w:r>
      <w:r w:rsidRPr="008C0414">
        <w:rPr>
          <w:rStyle w:val="Emphasis"/>
        </w:rPr>
        <w:t>Without the credible threat to quit</w:t>
      </w:r>
      <w:r w:rsidRPr="008C0414">
        <w:t xml:space="preserve"> </w:t>
      </w:r>
      <w:r w:rsidRPr="008C0414">
        <w:rPr>
          <w:rStyle w:val="StyleUnderline"/>
        </w:rPr>
        <w:t xml:space="preserve">and work for a competitor, </w:t>
      </w:r>
      <w:r w:rsidRPr="008C0414">
        <w:rPr>
          <w:rStyle w:val="StyleUnderline"/>
          <w:highlight w:val="cyan"/>
        </w:rPr>
        <w:t xml:space="preserve">workers lack </w:t>
      </w:r>
      <w:r w:rsidRPr="008C0414">
        <w:rPr>
          <w:rStyle w:val="Emphasis"/>
          <w:highlight w:val="cyan"/>
        </w:rPr>
        <w:t>leverage</w:t>
      </w:r>
      <w:r w:rsidRPr="008C0414">
        <w:t xml:space="preserve"> </w:t>
      </w:r>
      <w:r w:rsidRPr="008C0414">
        <w:rPr>
          <w:rStyle w:val="StyleUnderline"/>
        </w:rPr>
        <w:t xml:space="preserve">that could allow them to secure a </w:t>
      </w:r>
      <w:r w:rsidRPr="008C0414">
        <w:rPr>
          <w:rStyle w:val="Emphasis"/>
        </w:rPr>
        <w:t>raise and better conditions</w:t>
      </w:r>
      <w:r w:rsidRPr="008C0414">
        <w:t xml:space="preserve">. </w:t>
      </w:r>
      <w:r w:rsidRPr="008C0414">
        <w:rPr>
          <w:rStyle w:val="StyleUnderline"/>
        </w:rPr>
        <w:t>This</w:t>
      </w:r>
      <w:r w:rsidRPr="008C0414">
        <w:t xml:space="preserve"> situation </w:t>
      </w:r>
      <w:r w:rsidRPr="008C0414">
        <w:rPr>
          <w:rStyle w:val="StyleUnderline"/>
        </w:rPr>
        <w:t>is</w:t>
      </w:r>
      <w:r w:rsidRPr="008C0414">
        <w:t xml:space="preserve"> sometimes called </w:t>
      </w:r>
      <w:r w:rsidRPr="008C0414">
        <w:rPr>
          <w:rStyle w:val="StyleUnderline"/>
        </w:rPr>
        <w:t>monopsony</w:t>
      </w:r>
      <w:r w:rsidRPr="008C0414">
        <w:t xml:space="preserve">, and it is similar to monopoly in the market for goods. When buyers have no choice among sellers, a monopolist can charge high prices; </w:t>
      </w:r>
      <w:r w:rsidRPr="008C0414">
        <w:rPr>
          <w:rStyle w:val="StyleUnderline"/>
        </w:rPr>
        <w:t>when workers have little choice among employers, the employer can “charge” low wages.</w:t>
      </w:r>
    </w:p>
    <w:p w14:paraId="686B640A" w14:textId="77777777" w:rsidR="00FA5C92" w:rsidRPr="008C0414" w:rsidRDefault="00FA5C92" w:rsidP="00FA5C92">
      <w:r w:rsidRPr="008C0414">
        <w:t xml:space="preserve">Monopolies result in sluggish economic growth as well as high prices because in order to raise prices, monopolists make fewer goods or provide less in services. </w:t>
      </w:r>
      <w:r w:rsidRPr="008C0414">
        <w:rPr>
          <w:rStyle w:val="StyleUnderline"/>
          <w:highlight w:val="cyan"/>
        </w:rPr>
        <w:t>Companies</w:t>
      </w:r>
      <w:r w:rsidRPr="008C0414">
        <w:rPr>
          <w:rStyle w:val="StyleUnderline"/>
        </w:rPr>
        <w:t xml:space="preserve"> that use their market power to suppress wages</w:t>
      </w:r>
      <w:r w:rsidRPr="008C0414">
        <w:t xml:space="preserve"> do something similar: They </w:t>
      </w:r>
      <w:r w:rsidRPr="008C0414">
        <w:rPr>
          <w:rStyle w:val="Emphasis"/>
          <w:highlight w:val="cyan"/>
        </w:rPr>
        <w:t>hire fewer workers</w:t>
      </w:r>
      <w:r w:rsidRPr="008C0414">
        <w:t xml:space="preserve">, and </w:t>
      </w:r>
      <w:r w:rsidRPr="008C0414">
        <w:rPr>
          <w:rStyle w:val="StyleUnderline"/>
        </w:rPr>
        <w:t xml:space="preserve">this </w:t>
      </w:r>
      <w:r w:rsidRPr="008C0414">
        <w:rPr>
          <w:rStyle w:val="StyleUnderline"/>
          <w:highlight w:val="cyan"/>
        </w:rPr>
        <w:t xml:space="preserve">leads to </w:t>
      </w:r>
      <w:r w:rsidRPr="008C0414">
        <w:rPr>
          <w:rStyle w:val="Emphasis"/>
          <w:highlight w:val="cyan"/>
        </w:rPr>
        <w:t>unemployment</w:t>
      </w:r>
      <w:r w:rsidRPr="008C0414">
        <w:rPr>
          <w:rStyle w:val="StyleUnderline"/>
          <w:highlight w:val="cyan"/>
        </w:rPr>
        <w:t xml:space="preserve"> and </w:t>
      </w:r>
      <w:r w:rsidRPr="008C0414">
        <w:rPr>
          <w:rStyle w:val="Emphasis"/>
          <w:highlight w:val="cyan"/>
        </w:rPr>
        <w:t>low growth</w:t>
      </w:r>
      <w:r w:rsidRPr="008C0414">
        <w:t xml:space="preserve"> as well. And </w:t>
      </w:r>
      <w:r w:rsidRPr="008C0414">
        <w:rPr>
          <w:rStyle w:val="StyleUnderline"/>
        </w:rPr>
        <w:t xml:space="preserve">because employers push down wages by reducing employment, they supply </w:t>
      </w:r>
      <w:r w:rsidRPr="008C0414">
        <w:rPr>
          <w:rStyle w:val="Emphasis"/>
          <w:highlight w:val="cyan"/>
        </w:rPr>
        <w:t>fewer goods</w:t>
      </w:r>
      <w:r w:rsidRPr="008C0414">
        <w:rPr>
          <w:highlight w:val="cyan"/>
        </w:rPr>
        <w:t xml:space="preserve">, </w:t>
      </w:r>
      <w:r w:rsidRPr="008C0414">
        <w:rPr>
          <w:rStyle w:val="StyleUnderline"/>
        </w:rPr>
        <w:t xml:space="preserve">causing </w:t>
      </w:r>
      <w:r w:rsidRPr="008C0414">
        <w:rPr>
          <w:rStyle w:val="Emphasis"/>
          <w:highlight w:val="cyan"/>
        </w:rPr>
        <w:t>higher prices</w:t>
      </w:r>
      <w:r w:rsidRPr="008C0414">
        <w:t xml:space="preserve"> to consumers even </w:t>
      </w:r>
      <w:r w:rsidRPr="008C0414">
        <w:rPr>
          <w:rStyle w:val="StyleUnderline"/>
        </w:rPr>
        <w:t>though labor costs are reduced</w:t>
      </w:r>
      <w:r w:rsidRPr="008C0414">
        <w:t>. A business might have monopoly power (over goods it sells), monopsony power (over workers), both or neither. If a small town has one newspaper, the newspaper has both a monopoly over local news and a monopsony over journalists. If the town has a single automobile manufacturing plant, that business will have a monopsony over the relevant skilled workers but not a monopoly over cars, which are sold into a national market where there are competitors.</w:t>
      </w:r>
    </w:p>
    <w:p w14:paraId="7AE9B629" w14:textId="77777777" w:rsidR="00FA5C92" w:rsidRPr="008C0414" w:rsidRDefault="00FA5C92" w:rsidP="00FA5C92">
      <w:r w:rsidRPr="008C0414">
        <w:rPr>
          <w:rStyle w:val="StyleUnderline"/>
        </w:rPr>
        <w:t>Economists</w:t>
      </w:r>
      <w:r w:rsidRPr="008C0414">
        <w:t xml:space="preserve"> have understood these things since Adam Smith, who famously </w:t>
      </w:r>
      <w:r w:rsidRPr="008C0414">
        <w:rPr>
          <w:rStyle w:val="StyleUnderline"/>
        </w:rPr>
        <w:t>called wage-fixing by employers “the natural state of things, which nobody ever hears of.”</w:t>
      </w:r>
      <w:r w:rsidRPr="008C0414">
        <w:t xml:space="preserve"> But economists did not take this risk very seriously until recently, instead usually assuming that employers compete vigorously for workers. As a result, though the logic for using antitrust law to address market power is the same for monopsony as it is for monopoly, the legal community did not embrace the possibility that antitrust law should be brought to bear against employers, except in unusual cases.</w:t>
      </w:r>
    </w:p>
    <w:p w14:paraId="72FE3DA0" w14:textId="77777777" w:rsidR="00FA5C92" w:rsidRPr="008C0414" w:rsidRDefault="00FA5C92" w:rsidP="00FA5C92">
      <w:pPr>
        <w:rPr>
          <w:rStyle w:val="StyleUnderline"/>
        </w:rPr>
      </w:pPr>
      <w:r w:rsidRPr="008C0414">
        <w:t xml:space="preserve">But in recent years, thanks to the remarkable work of a diverse group of mostly young economists, this conventional wisdom was shattered. </w:t>
      </w:r>
      <w:r w:rsidRPr="008C0414">
        <w:rPr>
          <w:rStyle w:val="StyleUnderline"/>
        </w:rPr>
        <w:t xml:space="preserve">Exploiting vast data sets of employment and wages that had become available, they discovered that </w:t>
      </w:r>
      <w:r w:rsidRPr="008C0414">
        <w:rPr>
          <w:rStyle w:val="Emphasis"/>
          <w:highlight w:val="cyan"/>
        </w:rPr>
        <w:t>concentrated labor markets</w:t>
      </w:r>
      <w:r w:rsidRPr="008C0414">
        <w:t xml:space="preserve"> — that is, with one or few employers — </w:t>
      </w:r>
      <w:r w:rsidRPr="008C0414">
        <w:rPr>
          <w:rStyle w:val="Emphasis"/>
        </w:rPr>
        <w:t xml:space="preserve">are </w:t>
      </w:r>
      <w:r w:rsidRPr="008C0414">
        <w:rPr>
          <w:rStyle w:val="Emphasis"/>
          <w:highlight w:val="cyan"/>
        </w:rPr>
        <w:t>ubiquitous</w:t>
      </w:r>
      <w:r w:rsidRPr="008C0414">
        <w:t xml:space="preserve">. In one paper, José </w:t>
      </w:r>
      <w:r w:rsidRPr="008C0414">
        <w:rPr>
          <w:rStyle w:val="StyleUnderline"/>
        </w:rPr>
        <w:t>Azar</w:t>
      </w:r>
      <w:r w:rsidRPr="008C0414">
        <w:t xml:space="preserve">, Ioana </w:t>
      </w:r>
      <w:r w:rsidRPr="008C0414">
        <w:rPr>
          <w:rStyle w:val="StyleUnderline"/>
        </w:rPr>
        <w:t>Marinescu</w:t>
      </w:r>
      <w:r w:rsidRPr="008C0414">
        <w:t xml:space="preserve">, Marshall </w:t>
      </w:r>
      <w:r w:rsidRPr="008C0414">
        <w:rPr>
          <w:rStyle w:val="StyleUnderline"/>
        </w:rPr>
        <w:t>Steinbaum and</w:t>
      </w:r>
      <w:r w:rsidRPr="008C0414">
        <w:t xml:space="preserve"> Bledi </w:t>
      </w:r>
      <w:r w:rsidRPr="008C0414">
        <w:rPr>
          <w:rStyle w:val="StyleUnderline"/>
        </w:rPr>
        <w:t xml:space="preserve">Taska found that </w:t>
      </w:r>
      <w:r w:rsidRPr="008C0414">
        <w:rPr>
          <w:rStyle w:val="Emphasis"/>
        </w:rPr>
        <w:t>more than 60 percent of labor markets</w:t>
      </w:r>
      <w:r w:rsidRPr="008C0414">
        <w:rPr>
          <w:rStyle w:val="StyleUnderline"/>
        </w:rPr>
        <w:t xml:space="preserve"> exceeded levels of concentration that are regarded as presumptive antitrust problems</w:t>
      </w:r>
      <w:r w:rsidRPr="008C0414">
        <w:t xml:space="preserve"> by the Department of Justice. </w:t>
      </w:r>
      <w:r w:rsidRPr="008C0414">
        <w:rPr>
          <w:rStyle w:val="StyleUnderline"/>
        </w:rPr>
        <w:t>Numerous papers have made similar findings.</w:t>
      </w:r>
    </w:p>
    <w:p w14:paraId="1E8F1159" w14:textId="77777777" w:rsidR="00FA5C92" w:rsidRPr="008C0414" w:rsidRDefault="00FA5C92" w:rsidP="00FA5C92">
      <w:r w:rsidRPr="008C0414">
        <w:rPr>
          <w:rStyle w:val="StyleUnderline"/>
          <w:highlight w:val="cyan"/>
        </w:rPr>
        <w:t xml:space="preserve">In </w:t>
      </w:r>
      <w:r w:rsidRPr="008C0414">
        <w:rPr>
          <w:rStyle w:val="StyleUnderline"/>
        </w:rPr>
        <w:t xml:space="preserve">highly </w:t>
      </w:r>
      <w:r w:rsidRPr="008C0414">
        <w:rPr>
          <w:rStyle w:val="StyleUnderline"/>
          <w:highlight w:val="cyan"/>
        </w:rPr>
        <w:t xml:space="preserve">concentrated </w:t>
      </w:r>
      <w:r w:rsidRPr="008C0414">
        <w:rPr>
          <w:rStyle w:val="StyleUnderline"/>
        </w:rPr>
        <w:t xml:space="preserve">labor </w:t>
      </w:r>
      <w:r w:rsidRPr="008C0414">
        <w:rPr>
          <w:rStyle w:val="StyleUnderline"/>
          <w:highlight w:val="cyan"/>
        </w:rPr>
        <w:t xml:space="preserve">markets, </w:t>
      </w:r>
      <w:r w:rsidRPr="008C0414">
        <w:rPr>
          <w:rStyle w:val="Emphasis"/>
          <w:highlight w:val="cyan"/>
        </w:rPr>
        <w:t>wages fall</w:t>
      </w:r>
      <w:r w:rsidRPr="008C0414">
        <w:t xml:space="preserve"> — as economic theory would predict. For example, Elena Prager and Matt Schmitt examined hospital mergers and found that when hospitals expand through mergers and gain significant market power, the wage growth of employees declines. Notably, this decline affected skilled health care professionals like nurses — but not administrators and unskilled staff members like cafeteria workers, who could easily find jobs outside hospitals.</w:t>
      </w:r>
    </w:p>
    <w:p w14:paraId="71993E4C" w14:textId="77777777" w:rsidR="00FA5C92" w:rsidRPr="008C0414" w:rsidRDefault="00FA5C92" w:rsidP="00FA5C92">
      <w:r w:rsidRPr="008C0414">
        <w:rPr>
          <w:rStyle w:val="StyleUnderline"/>
        </w:rPr>
        <w:t xml:space="preserve">The work on labor market concentration has been supplemented by growing evidence that </w:t>
      </w:r>
      <w:r w:rsidRPr="008C0414">
        <w:rPr>
          <w:rStyle w:val="StyleUnderline"/>
          <w:highlight w:val="cyan"/>
        </w:rPr>
        <w:t xml:space="preserve">employers </w:t>
      </w:r>
      <w:r w:rsidRPr="008C0414">
        <w:rPr>
          <w:rStyle w:val="Emphasis"/>
          <w:highlight w:val="cyan"/>
        </w:rPr>
        <w:t>collude</w:t>
      </w:r>
      <w:r w:rsidRPr="008C0414">
        <w:t xml:space="preserve"> with one another </w:t>
      </w:r>
      <w:r w:rsidRPr="008C0414">
        <w:rPr>
          <w:rStyle w:val="Emphasis"/>
        </w:rPr>
        <w:t>and engage in</w:t>
      </w:r>
      <w:r w:rsidRPr="008C0414">
        <w:t xml:space="preserve"> other </w:t>
      </w:r>
      <w:r w:rsidRPr="008C0414">
        <w:rPr>
          <w:rStyle w:val="Emphasis"/>
          <w:highlight w:val="cyan"/>
        </w:rPr>
        <w:t>anticompetitive practices</w:t>
      </w:r>
      <w:r w:rsidRPr="008C0414">
        <w:t xml:space="preserve">. Evan Starr and his co-authors have found that </w:t>
      </w:r>
      <w:r w:rsidRPr="008C0414">
        <w:rPr>
          <w:rStyle w:val="StyleUnderline"/>
          <w:highlight w:val="cyan"/>
        </w:rPr>
        <w:t>agreements not to compete</w:t>
      </w:r>
      <w:r w:rsidRPr="008C0414">
        <w:t xml:space="preserve"> — where employers block workers from moving to competitors — </w:t>
      </w:r>
      <w:r w:rsidRPr="008C0414">
        <w:rPr>
          <w:rStyle w:val="Emphasis"/>
        </w:rPr>
        <w:t>are extremely common</w:t>
      </w:r>
      <w:r w:rsidRPr="008C0414">
        <w:t xml:space="preserve"> (as many as nearly 40 percent of workers have been subject to one) </w:t>
      </w:r>
      <w:r w:rsidRPr="008C0414">
        <w:rPr>
          <w:rStyle w:val="StyleUnderline"/>
        </w:rPr>
        <w:t xml:space="preserve">and are </w:t>
      </w:r>
      <w:r w:rsidRPr="008C0414">
        <w:rPr>
          <w:rStyle w:val="StyleUnderline"/>
          <w:highlight w:val="cyan"/>
        </w:rPr>
        <w:t xml:space="preserve">associated with </w:t>
      </w:r>
      <w:r w:rsidRPr="008C0414">
        <w:rPr>
          <w:rStyle w:val="Emphasis"/>
          <w:highlight w:val="cyan"/>
        </w:rPr>
        <w:t>lower wages</w:t>
      </w:r>
      <w:r w:rsidRPr="008C0414">
        <w:t xml:space="preserve">. Alan B. Krueger and Orley Ashenfelter found that </w:t>
      </w:r>
      <w:r w:rsidRPr="008C0414">
        <w:rPr>
          <w:rStyle w:val="StyleUnderline"/>
        </w:rPr>
        <w:t>nearly 60 percent of major brand-name franchises</w:t>
      </w:r>
      <w:r w:rsidRPr="008C0414">
        <w:t xml:space="preserve"> — companies like McDonald’s and Jiffy Lube — </w:t>
      </w:r>
      <w:r w:rsidRPr="008C0414">
        <w:rPr>
          <w:rStyle w:val="StyleUnderline"/>
        </w:rPr>
        <w:t>subjected franchise employees to no-poaching agreements</w:t>
      </w:r>
      <w:r w:rsidRPr="008C0414">
        <w:t>, which prevented them, even within the same franchise system, from quitting one employer to join another.</w:t>
      </w:r>
    </w:p>
    <w:p w14:paraId="1EF7E7F1" w14:textId="77777777" w:rsidR="00FA5C92" w:rsidRPr="008C0414" w:rsidRDefault="00FA5C92" w:rsidP="00FA5C92">
      <w:r w:rsidRPr="008C0414">
        <w:rPr>
          <w:rStyle w:val="StyleUnderline"/>
        </w:rPr>
        <w:t xml:space="preserve">As a result, many </w:t>
      </w:r>
      <w:r w:rsidRPr="008C0414">
        <w:rPr>
          <w:rStyle w:val="StyleUnderline"/>
          <w:highlight w:val="cyan"/>
        </w:rPr>
        <w:t>workers</w:t>
      </w:r>
      <w:r w:rsidRPr="008C0414">
        <w:t xml:space="preserve">, especially in rural areas and small towns — areas subject to high unemployment and economic stagnation — </w:t>
      </w:r>
      <w:r w:rsidRPr="008C0414">
        <w:rPr>
          <w:rStyle w:val="StyleUnderline"/>
        </w:rPr>
        <w:t xml:space="preserve">are </w:t>
      </w:r>
      <w:r w:rsidRPr="008C0414">
        <w:rPr>
          <w:rStyle w:val="Emphasis"/>
          <w:highlight w:val="cyan"/>
        </w:rPr>
        <w:t>squeezed</w:t>
      </w:r>
      <w:r w:rsidRPr="008C0414">
        <w:t xml:space="preserve"> by employers </w:t>
      </w:r>
      <w:r w:rsidRPr="008C0414">
        <w:rPr>
          <w:rStyle w:val="Emphasis"/>
        </w:rPr>
        <w:t>and underpaid</w:t>
      </w:r>
      <w:r w:rsidRPr="008C0414">
        <w:t>. For example, when farm equipment manufacturers merge, they close dealerships, and so a mechanic who used to be able to get a good job as several dealers competed for his work must accept a less-appealing job from the single place in the area or drop out of the labor market.</w:t>
      </w:r>
    </w:p>
    <w:p w14:paraId="2789C59F" w14:textId="77777777" w:rsidR="00FA5C92" w:rsidRPr="008C0414" w:rsidRDefault="00FA5C92" w:rsidP="00FA5C92">
      <w:pPr>
        <w:rPr>
          <w:szCs w:val="16"/>
        </w:rPr>
      </w:pPr>
      <w:r w:rsidRPr="008C0414">
        <w:rPr>
          <w:szCs w:val="16"/>
        </w:rPr>
        <w:t>Antitrust law applies to “restraint of trade,” and courts agree that when employers enter cartels to suppress wages, they violate the law. Yet until a few years ago, there were hardly any antitrust cases against employers. The major exception was a 2010 case against Big Tech after Google, Apple and other companies agreed not to solicit one another’s software engineers. This was potentially criminal behavior, but the Justice Department slapped them on the wrist. (A subsequent lawsuit secured more than $400 million in damages for the workers.)</w:t>
      </w:r>
    </w:p>
    <w:p w14:paraId="6B6F19A9" w14:textId="77777777" w:rsidR="00FA5C92" w:rsidRPr="008C0414" w:rsidRDefault="00FA5C92" w:rsidP="00FA5C92">
      <w:r w:rsidRPr="008C0414">
        <w:t xml:space="preserve">But it was the academic research, not the tech case, that finally woke the antitrust community from its torpor. In the past year, the Justice Department has brought several criminal indictments against employers for antitrust violations (the first ever). </w:t>
      </w:r>
      <w:r w:rsidRPr="008C0414">
        <w:rPr>
          <w:rStyle w:val="StyleUnderline"/>
        </w:rPr>
        <w:t xml:space="preserve">The </w:t>
      </w:r>
      <w:r w:rsidRPr="008C0414">
        <w:rPr>
          <w:rStyle w:val="StyleUnderline"/>
          <w:highlight w:val="cyan"/>
        </w:rPr>
        <w:t>F</w:t>
      </w:r>
      <w:r w:rsidRPr="008C0414">
        <w:rPr>
          <w:rStyle w:val="StyleUnderline"/>
        </w:rPr>
        <w:t xml:space="preserve">ederal </w:t>
      </w:r>
      <w:r w:rsidRPr="008C0414">
        <w:rPr>
          <w:rStyle w:val="StyleUnderline"/>
          <w:highlight w:val="cyan"/>
        </w:rPr>
        <w:t>T</w:t>
      </w:r>
      <w:r w:rsidRPr="008C0414">
        <w:rPr>
          <w:rStyle w:val="StyleUnderline"/>
        </w:rPr>
        <w:t xml:space="preserve">rade </w:t>
      </w:r>
      <w:r w:rsidRPr="008C0414">
        <w:rPr>
          <w:rStyle w:val="StyleUnderline"/>
          <w:highlight w:val="cyan"/>
        </w:rPr>
        <w:t>C</w:t>
      </w:r>
      <w:r w:rsidRPr="008C0414">
        <w:rPr>
          <w:rStyle w:val="StyleUnderline"/>
        </w:rPr>
        <w:t xml:space="preserve">ommission is </w:t>
      </w:r>
      <w:r w:rsidRPr="008C0414">
        <w:rPr>
          <w:rStyle w:val="StyleUnderline"/>
          <w:highlight w:val="cyan"/>
        </w:rPr>
        <w:t>pondering</w:t>
      </w:r>
      <w:r w:rsidRPr="008C0414">
        <w:rPr>
          <w:rStyle w:val="StyleUnderline"/>
        </w:rPr>
        <w:t xml:space="preserve"> a rule to </w:t>
      </w:r>
      <w:r w:rsidRPr="008C0414">
        <w:rPr>
          <w:rStyle w:val="StyleUnderline"/>
          <w:highlight w:val="cyan"/>
        </w:rPr>
        <w:t>restrict noncompetes</w:t>
      </w:r>
      <w:r w:rsidRPr="008C0414">
        <w:rPr>
          <w:rStyle w:val="StyleUnderline"/>
        </w:rPr>
        <w:t>. State attorneys general brought cases</w:t>
      </w:r>
      <w:r w:rsidRPr="008C0414">
        <w:t xml:space="preserve"> against franchises and other employers that used no-poaching agreements and noncompetes. </w:t>
      </w:r>
      <w:r w:rsidRPr="008C0414">
        <w:rPr>
          <w:rStyle w:val="StyleUnderline"/>
          <w:highlight w:val="cyan"/>
        </w:rPr>
        <w:t>Congress</w:t>
      </w:r>
      <w:r w:rsidRPr="008C0414">
        <w:rPr>
          <w:rStyle w:val="StyleUnderline"/>
        </w:rPr>
        <w:t xml:space="preserve"> is </w:t>
      </w:r>
      <w:r w:rsidRPr="008C0414">
        <w:rPr>
          <w:rStyle w:val="StyleUnderline"/>
          <w:highlight w:val="cyan"/>
        </w:rPr>
        <w:t>holding hearings</w:t>
      </w:r>
      <w:r w:rsidRPr="008C0414">
        <w:t xml:space="preserve"> next week </w:t>
      </w:r>
      <w:r w:rsidRPr="008C0414">
        <w:rPr>
          <w:rStyle w:val="Emphasis"/>
        </w:rPr>
        <w:t>on antitrust and the American worker</w:t>
      </w:r>
      <w:r w:rsidRPr="008C0414">
        <w:t xml:space="preserve">. </w:t>
      </w:r>
      <w:r w:rsidRPr="008C0414">
        <w:rPr>
          <w:rStyle w:val="StyleUnderline"/>
        </w:rPr>
        <w:t>Private litigators have joined in as discoveries</w:t>
      </w:r>
      <w:r w:rsidRPr="008C0414">
        <w:t xml:space="preserve"> of abusive wage practices have piled up. For example, “Big Chicken” companies face lawsuits not only for fixing the prices of chicken but also for fixing the wages of their workers.</w:t>
      </w:r>
    </w:p>
    <w:p w14:paraId="20384B61" w14:textId="77777777" w:rsidR="00FA5C92" w:rsidRPr="008C0414" w:rsidRDefault="00FA5C92" w:rsidP="00FA5C92">
      <w:r w:rsidRPr="008C0414">
        <w:rPr>
          <w:rStyle w:val="StyleUnderline"/>
        </w:rPr>
        <w:t>If the academic research on labor markets is correct</w:t>
      </w:r>
      <w:r w:rsidRPr="008C0414">
        <w:t xml:space="preserve">, then </w:t>
      </w:r>
      <w:r w:rsidRPr="008C0414">
        <w:rPr>
          <w:rStyle w:val="Emphasis"/>
          <w:highlight w:val="cyan"/>
        </w:rPr>
        <w:t>millions</w:t>
      </w:r>
      <w:r w:rsidRPr="008C0414">
        <w:t xml:space="preserve"> of Americans </w:t>
      </w:r>
      <w:r w:rsidRPr="008C0414">
        <w:rPr>
          <w:rStyle w:val="Emphasis"/>
        </w:rPr>
        <w:t xml:space="preserve">are </w:t>
      </w:r>
      <w:r w:rsidRPr="008C0414">
        <w:rPr>
          <w:rStyle w:val="Emphasis"/>
          <w:highlight w:val="cyan"/>
        </w:rPr>
        <w:t>paid</w:t>
      </w:r>
      <w:r w:rsidRPr="008C0414">
        <w:rPr>
          <w:rStyle w:val="Emphasis"/>
        </w:rPr>
        <w:t xml:space="preserve"> thousands or even tens of thousands of dollars </w:t>
      </w:r>
      <w:r w:rsidRPr="008C0414">
        <w:rPr>
          <w:rStyle w:val="Emphasis"/>
          <w:highlight w:val="cyan"/>
        </w:rPr>
        <w:t xml:space="preserve">less than </w:t>
      </w:r>
      <w:r w:rsidRPr="008C0414">
        <w:rPr>
          <w:rStyle w:val="Emphasis"/>
        </w:rPr>
        <w:t xml:space="preserve">they </w:t>
      </w:r>
      <w:r w:rsidRPr="008C0414">
        <w:rPr>
          <w:rStyle w:val="Emphasis"/>
          <w:highlight w:val="cyan"/>
        </w:rPr>
        <w:t xml:space="preserve">should </w:t>
      </w:r>
      <w:r w:rsidRPr="008C0414">
        <w:rPr>
          <w:rStyle w:val="Emphasis"/>
        </w:rPr>
        <w:t>be paid</w:t>
      </w:r>
      <w:r w:rsidRPr="008C0414">
        <w:t xml:space="preserve">. Labor monopsony affects people at all income levels, but </w:t>
      </w:r>
      <w:r w:rsidRPr="008C0414">
        <w:rPr>
          <w:rStyle w:val="StyleUnderline"/>
        </w:rPr>
        <w:t xml:space="preserve">it is a </w:t>
      </w:r>
      <w:r w:rsidRPr="008C0414">
        <w:rPr>
          <w:rStyle w:val="StyleUnderline"/>
          <w:highlight w:val="cyan"/>
        </w:rPr>
        <w:t>particular</w:t>
      </w:r>
      <w:r w:rsidRPr="008C0414">
        <w:rPr>
          <w:rStyle w:val="StyleUnderline"/>
        </w:rPr>
        <w:t xml:space="preserve"> problem </w:t>
      </w:r>
      <w:r w:rsidRPr="008C0414">
        <w:rPr>
          <w:rStyle w:val="StyleUnderline"/>
          <w:highlight w:val="cyan"/>
        </w:rPr>
        <w:t xml:space="preserve">for </w:t>
      </w:r>
      <w:r w:rsidRPr="008C0414">
        <w:rPr>
          <w:rStyle w:val="Emphasis"/>
          <w:highlight w:val="cyan"/>
        </w:rPr>
        <w:t>lower-income workers</w:t>
      </w:r>
      <w:r w:rsidRPr="008C0414">
        <w:t xml:space="preserve"> and people living in stagnant rural and semirural parts of the country. In his recent executive order on antitrust, President </w:t>
      </w:r>
      <w:r w:rsidRPr="008C0414">
        <w:rPr>
          <w:rStyle w:val="StyleUnderline"/>
        </w:rPr>
        <w:t xml:space="preserve">Biden became the first president to commit government resources to ensure that the antitrust laws are used to help workers. Let’s </w:t>
      </w:r>
      <w:r w:rsidRPr="008C0414">
        <w:rPr>
          <w:rStyle w:val="Emphasis"/>
        </w:rPr>
        <w:t>hope he follows through</w:t>
      </w:r>
      <w:r w:rsidRPr="008C0414">
        <w:t>.</w:t>
      </w:r>
    </w:p>
    <w:p w14:paraId="2AB079C4" w14:textId="77777777" w:rsidR="00FA5C92" w:rsidRPr="008C0414" w:rsidRDefault="00FA5C92" w:rsidP="00FA5C92">
      <w:pPr>
        <w:pStyle w:val="Heading4"/>
      </w:pPr>
      <w:r w:rsidRPr="008C0414">
        <w:t xml:space="preserve">Labor market power </w:t>
      </w:r>
      <w:r w:rsidRPr="008C0414">
        <w:rPr>
          <w:u w:val="single"/>
        </w:rPr>
        <w:t>collapses the economy</w:t>
      </w:r>
      <w:r w:rsidRPr="008C0414">
        <w:t>---</w:t>
      </w:r>
      <w:r w:rsidRPr="008C0414">
        <w:rPr>
          <w:u w:val="single"/>
        </w:rPr>
        <w:t>inequality</w:t>
      </w:r>
      <w:r w:rsidRPr="008C0414">
        <w:t xml:space="preserve"> and </w:t>
      </w:r>
      <w:r w:rsidRPr="008C0414">
        <w:rPr>
          <w:u w:val="single"/>
        </w:rPr>
        <w:t>wage stagnation</w:t>
      </w:r>
      <w:r w:rsidRPr="008C0414">
        <w:t xml:space="preserve">. </w:t>
      </w:r>
    </w:p>
    <w:p w14:paraId="4F3C3084" w14:textId="77777777" w:rsidR="00FA5C92" w:rsidRPr="008C0414" w:rsidRDefault="00FA5C92" w:rsidP="00FA5C92">
      <w:r w:rsidRPr="008C0414">
        <w:t xml:space="preserve">Eric A. </w:t>
      </w:r>
      <w:r w:rsidRPr="008C0414">
        <w:rPr>
          <w:rStyle w:val="Style13ptBold"/>
        </w:rPr>
        <w:t>Posner 8/13/21</w:t>
      </w:r>
      <w:r w:rsidRPr="008C0414">
        <w:t>. Kirkland &amp; Ellis Distinguished Service Professor at University of Chicago. How Antitrust Failed Workers. Oxford University Press, 2021.</w:t>
      </w:r>
    </w:p>
    <w:p w14:paraId="531E0966" w14:textId="77777777" w:rsidR="00FA5C92" w:rsidRPr="008C0414" w:rsidRDefault="00FA5C92" w:rsidP="00FA5C92">
      <w:pPr>
        <w:rPr>
          <w:sz w:val="16"/>
        </w:rPr>
      </w:pPr>
      <w:r w:rsidRPr="008C0414">
        <w:rPr>
          <w:rStyle w:val="StyleUnderline"/>
        </w:rPr>
        <w:t>In the United States,</w:t>
      </w:r>
      <w:r w:rsidRPr="008C0414">
        <w:rPr>
          <w:sz w:val="16"/>
        </w:rPr>
        <w:t xml:space="preserve"> and much of the Western world, </w:t>
      </w:r>
      <w:r w:rsidRPr="008C0414">
        <w:rPr>
          <w:rStyle w:val="Emphasis"/>
          <w:highlight w:val="cyan"/>
        </w:rPr>
        <w:t xml:space="preserve">economic growth </w:t>
      </w:r>
      <w:r w:rsidRPr="008C0414">
        <w:rPr>
          <w:rStyle w:val="Emphasis"/>
        </w:rPr>
        <w:t xml:space="preserve">has </w:t>
      </w:r>
      <w:r w:rsidRPr="008C0414">
        <w:rPr>
          <w:rStyle w:val="Emphasis"/>
          <w:highlight w:val="cyan"/>
        </w:rPr>
        <w:t xml:space="preserve">slowed, inequality </w:t>
      </w:r>
      <w:r w:rsidRPr="008C0414">
        <w:rPr>
          <w:rStyle w:val="Emphasis"/>
        </w:rPr>
        <w:t xml:space="preserve">has </w:t>
      </w:r>
      <w:r w:rsidRPr="008C0414">
        <w:rPr>
          <w:rStyle w:val="Emphasis"/>
          <w:highlight w:val="cyan"/>
        </w:rPr>
        <w:t xml:space="preserve">risen, and wages </w:t>
      </w:r>
      <w:r w:rsidRPr="008C0414">
        <w:rPr>
          <w:rStyle w:val="Emphasis"/>
        </w:rPr>
        <w:t xml:space="preserve">have </w:t>
      </w:r>
      <w:r w:rsidRPr="008C0414">
        <w:rPr>
          <w:rStyle w:val="Emphasis"/>
          <w:highlight w:val="cyan"/>
        </w:rPr>
        <w:t>stagnated</w:t>
      </w:r>
      <w:r w:rsidRPr="008C0414">
        <w:rPr>
          <w:sz w:val="16"/>
        </w:rPr>
        <w:t xml:space="preserve">. Academic research has identified several possible causes, ranging from structural shifts in the economy to public policy failure. </w:t>
      </w:r>
      <w:r w:rsidRPr="008C0414">
        <w:rPr>
          <w:rStyle w:val="StyleUnderline"/>
          <w:highlight w:val="cyan"/>
        </w:rPr>
        <w:t>One</w:t>
      </w:r>
      <w:r w:rsidRPr="008C0414">
        <w:rPr>
          <w:sz w:val="16"/>
          <w:highlight w:val="cyan"/>
        </w:rPr>
        <w:t xml:space="preserve"> </w:t>
      </w:r>
      <w:r w:rsidRPr="008C0414">
        <w:rPr>
          <w:sz w:val="16"/>
        </w:rPr>
        <w:t xml:space="preserve">possible </w:t>
      </w:r>
      <w:r w:rsidRPr="008C0414">
        <w:rPr>
          <w:rStyle w:val="StyleUnderline"/>
          <w:highlight w:val="cyan"/>
        </w:rPr>
        <w:t>cause</w:t>
      </w:r>
      <w:r w:rsidRPr="008C0414">
        <w:rPr>
          <w:sz w:val="16"/>
          <w:highlight w:val="cyan"/>
        </w:rPr>
        <w:t xml:space="preserve"> </w:t>
      </w:r>
      <w:r w:rsidRPr="008C0414">
        <w:rPr>
          <w:sz w:val="16"/>
        </w:rPr>
        <w:t xml:space="preserve">that has received increasing attention from economists </w:t>
      </w:r>
      <w:r w:rsidRPr="008C0414">
        <w:rPr>
          <w:rStyle w:val="Emphasis"/>
          <w:highlight w:val="cyan"/>
        </w:rPr>
        <w:t xml:space="preserve">is labor </w:t>
      </w:r>
      <w:r w:rsidRPr="008C0414">
        <w:rPr>
          <w:rStyle w:val="Emphasis"/>
        </w:rPr>
        <w:t xml:space="preserve">market </w:t>
      </w:r>
      <w:r w:rsidRPr="008C0414">
        <w:rPr>
          <w:rStyle w:val="Emphasis"/>
          <w:highlight w:val="cyan"/>
        </w:rPr>
        <w:t>power</w:t>
      </w:r>
      <w:r w:rsidRPr="008C0414">
        <w:rPr>
          <w:sz w:val="16"/>
        </w:rPr>
        <w:t xml:space="preserve">, the ability of employers to set wages below workers’ marginal revenue product.1 New evidence suggests that </w:t>
      </w:r>
      <w:r w:rsidRPr="008C0414">
        <w:rPr>
          <w:rStyle w:val="StyleUnderline"/>
        </w:rPr>
        <w:t xml:space="preserve">many labor </w:t>
      </w:r>
      <w:r w:rsidRPr="008C0414">
        <w:rPr>
          <w:rStyle w:val="StyleUnderline"/>
          <w:highlight w:val="cyan"/>
        </w:rPr>
        <w:t xml:space="preserve">markets </w:t>
      </w:r>
      <w:r w:rsidRPr="008C0414">
        <w:rPr>
          <w:rStyle w:val="StyleUnderline"/>
        </w:rPr>
        <w:t xml:space="preserve">around the country </w:t>
      </w:r>
      <w:r w:rsidRPr="008C0414">
        <w:rPr>
          <w:rStyle w:val="Emphasis"/>
        </w:rPr>
        <w:t xml:space="preserve">are </w:t>
      </w:r>
      <w:r w:rsidRPr="008C0414">
        <w:rPr>
          <w:rStyle w:val="Emphasis"/>
          <w:highlight w:val="cyan"/>
        </w:rPr>
        <w:t>not competitive</w:t>
      </w:r>
      <w:r w:rsidRPr="008C0414">
        <w:rPr>
          <w:sz w:val="16"/>
          <w:highlight w:val="cyan"/>
        </w:rPr>
        <w:t xml:space="preserve"> </w:t>
      </w:r>
      <w:r w:rsidRPr="008C0414">
        <w:rPr>
          <w:rStyle w:val="StyleUnderline"/>
        </w:rPr>
        <w:t>but</w:t>
      </w:r>
      <w:r w:rsidRPr="008C0414">
        <w:rPr>
          <w:sz w:val="16"/>
        </w:rPr>
        <w:t xml:space="preserve"> instead </w:t>
      </w:r>
      <w:r w:rsidRPr="008C0414">
        <w:rPr>
          <w:rStyle w:val="StyleUnderline"/>
        </w:rPr>
        <w:t>exhibit</w:t>
      </w:r>
      <w:r w:rsidRPr="008C0414">
        <w:rPr>
          <w:sz w:val="16"/>
        </w:rPr>
        <w:t xml:space="preserve"> considerable </w:t>
      </w:r>
      <w:r w:rsidRPr="008C0414">
        <w:rPr>
          <w:rStyle w:val="Emphasis"/>
        </w:rPr>
        <w:t xml:space="preserve">market power enjoyed by </w:t>
      </w:r>
      <w:r w:rsidRPr="008C0414">
        <w:rPr>
          <w:rStyle w:val="Emphasis"/>
          <w:highlight w:val="cyan"/>
        </w:rPr>
        <w:t>employers</w:t>
      </w:r>
      <w:r w:rsidRPr="008C0414">
        <w:rPr>
          <w:rStyle w:val="StyleUnderline"/>
        </w:rPr>
        <w:t xml:space="preserve">, who use their market power to </w:t>
      </w:r>
      <w:r w:rsidRPr="008C0414">
        <w:rPr>
          <w:rStyle w:val="Emphasis"/>
          <w:highlight w:val="cyan"/>
        </w:rPr>
        <w:t>suppress wages</w:t>
      </w:r>
      <w:r w:rsidRPr="008C0414">
        <w:rPr>
          <w:sz w:val="16"/>
        </w:rPr>
        <w:t xml:space="preserve">. </w:t>
      </w:r>
      <w:r w:rsidRPr="008C0414">
        <w:rPr>
          <w:rStyle w:val="StyleUnderline"/>
        </w:rPr>
        <w:t>This phenomenon</w:t>
      </w:r>
      <w:r w:rsidRPr="008C0414">
        <w:rPr>
          <w:sz w:val="16"/>
        </w:rPr>
        <w:t>—the power of employers to suppress wages below the competitive rate—</w:t>
      </w:r>
      <w:r w:rsidRPr="008C0414">
        <w:rPr>
          <w:rStyle w:val="StyleUnderline"/>
        </w:rPr>
        <w:t>is known</w:t>
      </w:r>
      <w:r w:rsidRPr="008C0414">
        <w:rPr>
          <w:sz w:val="16"/>
        </w:rPr>
        <w:t xml:space="preserve"> among economists </w:t>
      </w:r>
      <w:r w:rsidRPr="008C0414">
        <w:rPr>
          <w:rStyle w:val="StyleUnderline"/>
        </w:rPr>
        <w:t xml:space="preserve">as </w:t>
      </w:r>
      <w:r w:rsidRPr="008C0414">
        <w:rPr>
          <w:rStyle w:val="Emphasis"/>
        </w:rPr>
        <w:t>labor monopsony</w:t>
      </w:r>
      <w:r w:rsidRPr="008C0414">
        <w:rPr>
          <w:rStyle w:val="StyleUnderline"/>
        </w:rPr>
        <w:t xml:space="preserve">, or simply labor market power. </w:t>
      </w:r>
      <w:r w:rsidRPr="008C0414">
        <w:rPr>
          <w:rStyle w:val="Emphasis"/>
        </w:rPr>
        <w:t xml:space="preserve">Wage suppression </w:t>
      </w:r>
      <w:r w:rsidRPr="008C0414">
        <w:rPr>
          <w:rStyle w:val="Emphasis"/>
          <w:highlight w:val="cyan"/>
        </w:rPr>
        <w:t xml:space="preserve">enhances </w:t>
      </w:r>
      <w:r w:rsidRPr="008C0414">
        <w:rPr>
          <w:rStyle w:val="Emphasis"/>
        </w:rPr>
        <w:t xml:space="preserve">income </w:t>
      </w:r>
      <w:r w:rsidRPr="008C0414">
        <w:rPr>
          <w:rStyle w:val="Emphasis"/>
          <w:highlight w:val="cyan"/>
        </w:rPr>
        <w:t>inequality</w:t>
      </w:r>
      <w:r w:rsidRPr="008C0414">
        <w:rPr>
          <w:sz w:val="16"/>
        </w:rPr>
        <w:t xml:space="preserve"> because </w:t>
      </w:r>
      <w:r w:rsidRPr="008C0414">
        <w:rPr>
          <w:rStyle w:val="StyleUnderline"/>
        </w:rPr>
        <w:t xml:space="preserve">it </w:t>
      </w:r>
      <w:r w:rsidRPr="008C0414">
        <w:rPr>
          <w:rStyle w:val="StyleUnderline"/>
          <w:highlight w:val="cyan"/>
        </w:rPr>
        <w:t xml:space="preserve">creates a wedge </w:t>
      </w:r>
      <w:r w:rsidRPr="008C0414">
        <w:rPr>
          <w:rStyle w:val="StyleUnderline"/>
        </w:rPr>
        <w:t>between</w:t>
      </w:r>
      <w:r w:rsidRPr="008C0414">
        <w:rPr>
          <w:sz w:val="16"/>
        </w:rPr>
        <w:t xml:space="preserve"> the </w:t>
      </w:r>
      <w:r w:rsidRPr="008C0414">
        <w:rPr>
          <w:rStyle w:val="StyleUnderline"/>
        </w:rPr>
        <w:t>incomes</w:t>
      </w:r>
      <w:r w:rsidRPr="008C0414">
        <w:rPr>
          <w:sz w:val="16"/>
        </w:rPr>
        <w:t xml:space="preserve"> of people who work in concentrated </w:t>
      </w:r>
      <w:r w:rsidRPr="008C0414">
        <w:rPr>
          <w:rStyle w:val="StyleUnderline"/>
        </w:rPr>
        <w:t>and competitive labor markets. Wage suppression</w:t>
      </w:r>
      <w:r w:rsidRPr="008C0414">
        <w:rPr>
          <w:sz w:val="16"/>
        </w:rPr>
        <w:t xml:space="preserve"> also </w:t>
      </w:r>
      <w:r w:rsidRPr="008C0414">
        <w:rPr>
          <w:rStyle w:val="StyleUnderline"/>
        </w:rPr>
        <w:t xml:space="preserve">reduces the </w:t>
      </w:r>
      <w:r w:rsidRPr="008C0414">
        <w:rPr>
          <w:rStyle w:val="Emphasis"/>
        </w:rPr>
        <w:t>incomes of workers</w:t>
      </w:r>
      <w:r w:rsidRPr="008C0414">
        <w:rPr>
          <w:rStyle w:val="StyleUnderline"/>
        </w:rPr>
        <w:t xml:space="preserve"> relative to those of people who live off capital</w:t>
      </w:r>
      <w:r w:rsidRPr="008C0414">
        <w:rPr>
          <w:sz w:val="16"/>
        </w:rPr>
        <w:t xml:space="preserve">, and the latter are almost uniformly wealthier than the former. </w:t>
      </w:r>
      <w:r w:rsidRPr="008C0414">
        <w:rPr>
          <w:rStyle w:val="StyleUnderline"/>
        </w:rPr>
        <w:t>Wage suppression</w:t>
      </w:r>
      <w:r w:rsidRPr="008C0414">
        <w:rPr>
          <w:sz w:val="16"/>
        </w:rPr>
        <w:t xml:space="preserve"> also </w:t>
      </w:r>
      <w:r w:rsidRPr="008C0414">
        <w:rPr>
          <w:rStyle w:val="Emphasis"/>
          <w:highlight w:val="cyan"/>
        </w:rPr>
        <w:t xml:space="preserve">interferes with </w:t>
      </w:r>
      <w:r w:rsidRPr="008C0414">
        <w:rPr>
          <w:rStyle w:val="Emphasis"/>
        </w:rPr>
        <w:t xml:space="preserve">economic </w:t>
      </w:r>
      <w:r w:rsidRPr="008C0414">
        <w:rPr>
          <w:rStyle w:val="Emphasis"/>
          <w:highlight w:val="cyan"/>
        </w:rPr>
        <w:t>growth</w:t>
      </w:r>
      <w:r w:rsidRPr="008C0414">
        <w:rPr>
          <w:sz w:val="16"/>
          <w:highlight w:val="cyan"/>
        </w:rPr>
        <w:t xml:space="preserve"> </w:t>
      </w:r>
      <w:r w:rsidRPr="008C0414">
        <w:rPr>
          <w:sz w:val="16"/>
        </w:rPr>
        <w:t xml:space="preserve">since it </w:t>
      </w:r>
      <w:r w:rsidRPr="008C0414">
        <w:rPr>
          <w:rStyle w:val="StyleUnderline"/>
          <w:highlight w:val="cyan"/>
        </w:rPr>
        <w:t xml:space="preserve">results in </w:t>
      </w:r>
      <w:r w:rsidRPr="008C0414">
        <w:rPr>
          <w:rStyle w:val="Emphasis"/>
          <w:highlight w:val="cyan"/>
        </w:rPr>
        <w:t>underemployment</w:t>
      </w:r>
      <w:r w:rsidRPr="008C0414">
        <w:rPr>
          <w:rStyle w:val="StyleUnderline"/>
          <w:highlight w:val="cyan"/>
        </w:rPr>
        <w:t xml:space="preserve"> </w:t>
      </w:r>
      <w:r w:rsidRPr="008C0414">
        <w:rPr>
          <w:rStyle w:val="StyleUnderline"/>
        </w:rPr>
        <w:t>of labor</w:t>
      </w:r>
      <w:r w:rsidRPr="008C0414">
        <w:rPr>
          <w:sz w:val="16"/>
        </w:rPr>
        <w:t xml:space="preserve"> </w:t>
      </w:r>
      <w:r w:rsidRPr="008C0414">
        <w:rPr>
          <w:rStyle w:val="StyleUnderline"/>
          <w:highlight w:val="cyan"/>
        </w:rPr>
        <w:t>and</w:t>
      </w:r>
      <w:r w:rsidRPr="008C0414">
        <w:rPr>
          <w:sz w:val="16"/>
        </w:rPr>
        <w:t xml:space="preserve">, while it may seem to raise the return on capital, actually </w:t>
      </w:r>
      <w:r w:rsidRPr="008C0414">
        <w:rPr>
          <w:rStyle w:val="Emphasis"/>
          <w:highlight w:val="cyan"/>
        </w:rPr>
        <w:t xml:space="preserve">depresses </w:t>
      </w:r>
      <w:r w:rsidRPr="008C0414">
        <w:rPr>
          <w:rStyle w:val="Emphasis"/>
        </w:rPr>
        <w:t>it</w:t>
      </w:r>
      <w:r w:rsidRPr="008C0414">
        <w:rPr>
          <w:rStyle w:val="StyleUnderline"/>
        </w:rPr>
        <w:t xml:space="preserve">, as </w:t>
      </w:r>
      <w:r w:rsidRPr="008C0414">
        <w:rPr>
          <w:rStyle w:val="StyleUnderline"/>
          <w:highlight w:val="cyan"/>
        </w:rPr>
        <w:t xml:space="preserve">capital </w:t>
      </w:r>
      <w:r w:rsidRPr="008C0414">
        <w:rPr>
          <w:rStyle w:val="StyleUnderline"/>
        </w:rPr>
        <w:t xml:space="preserve">must </w:t>
      </w:r>
      <w:r w:rsidRPr="008C0414">
        <w:rPr>
          <w:rStyle w:val="Emphasis"/>
        </w:rPr>
        <w:t>lie idle</w:t>
      </w:r>
      <w:r w:rsidRPr="008C0414">
        <w:rPr>
          <w:rStyle w:val="StyleUnderline"/>
        </w:rPr>
        <w:t xml:space="preserve"> to take advantage of monopsony power. With wages artificially suppressed, </w:t>
      </w:r>
      <w:r w:rsidRPr="008C0414">
        <w:rPr>
          <w:rStyle w:val="Emphasis"/>
          <w:highlight w:val="cyan"/>
        </w:rPr>
        <w:t xml:space="preserve">qualified workers decline </w:t>
      </w:r>
      <w:r w:rsidRPr="008C0414">
        <w:rPr>
          <w:rStyle w:val="Emphasis"/>
        </w:rPr>
        <w:t xml:space="preserve">to take </w:t>
      </w:r>
      <w:r w:rsidRPr="008C0414">
        <w:rPr>
          <w:rStyle w:val="Emphasis"/>
          <w:highlight w:val="cyan"/>
        </w:rPr>
        <w:t>jobs</w:t>
      </w:r>
      <w:r w:rsidRPr="008C0414">
        <w:rPr>
          <w:rStyle w:val="StyleUnderline"/>
        </w:rPr>
        <w:t xml:space="preserve">, and workers may </w:t>
      </w:r>
      <w:r w:rsidRPr="008C0414">
        <w:rPr>
          <w:rStyle w:val="Emphasis"/>
          <w:highlight w:val="cyan"/>
        </w:rPr>
        <w:t xml:space="preserve">underinvest in </w:t>
      </w:r>
      <w:r w:rsidRPr="008C0414">
        <w:rPr>
          <w:rStyle w:val="Emphasis"/>
        </w:rPr>
        <w:t xml:space="preserve">skills and </w:t>
      </w:r>
      <w:r w:rsidRPr="008C0414">
        <w:rPr>
          <w:rStyle w:val="Emphasis"/>
          <w:highlight w:val="cyan"/>
        </w:rPr>
        <w:t>schooling</w:t>
      </w:r>
      <w:r w:rsidRPr="008C0414">
        <w:rPr>
          <w:sz w:val="16"/>
        </w:rPr>
        <w:t xml:space="preserve">. Many </w:t>
      </w:r>
      <w:r w:rsidRPr="008C0414">
        <w:rPr>
          <w:rStyle w:val="Emphasis"/>
        </w:rPr>
        <w:t xml:space="preserve">workers </w:t>
      </w:r>
      <w:r w:rsidRPr="008C0414">
        <w:rPr>
          <w:rStyle w:val="Emphasis"/>
          <w:highlight w:val="cyan"/>
        </w:rPr>
        <w:t>exit</w:t>
      </w:r>
      <w:r w:rsidRPr="008C0414">
        <w:rPr>
          <w:sz w:val="16"/>
          <w:highlight w:val="cyan"/>
        </w:rPr>
        <w:t xml:space="preserve"> </w:t>
      </w:r>
      <w:r w:rsidRPr="008C0414">
        <w:rPr>
          <w:sz w:val="16"/>
        </w:rPr>
        <w:t xml:space="preserve">the workforce </w:t>
      </w:r>
      <w:r w:rsidRPr="008C0414">
        <w:rPr>
          <w:rStyle w:val="StyleUnderline"/>
          <w:highlight w:val="cyan"/>
        </w:rPr>
        <w:t>and rely on gov</w:t>
      </w:r>
      <w:r w:rsidRPr="008C0414">
        <w:rPr>
          <w:rStyle w:val="StyleUnderline"/>
        </w:rPr>
        <w:t>ernment benefits</w:t>
      </w:r>
      <w:r w:rsidRPr="008C0414">
        <w:rPr>
          <w:sz w:val="16"/>
        </w:rPr>
        <w:t xml:space="preserve">, including disability benefits that have become a hidden welfare system.2 </w:t>
      </w:r>
      <w:r w:rsidRPr="008C0414">
        <w:rPr>
          <w:rStyle w:val="StyleUnderline"/>
          <w:highlight w:val="cyan"/>
        </w:rPr>
        <w:t>This</w:t>
      </w:r>
      <w:r w:rsidRPr="008C0414">
        <w:rPr>
          <w:sz w:val="16"/>
          <w:highlight w:val="cyan"/>
        </w:rPr>
        <w:t xml:space="preserve"> </w:t>
      </w:r>
      <w:r w:rsidRPr="008C0414">
        <w:rPr>
          <w:sz w:val="16"/>
        </w:rPr>
        <w:t xml:space="preserve">in turn </w:t>
      </w:r>
      <w:r w:rsidRPr="008C0414">
        <w:rPr>
          <w:rStyle w:val="StyleUnderline"/>
          <w:highlight w:val="cyan"/>
        </w:rPr>
        <w:t xml:space="preserve">costs </w:t>
      </w:r>
      <w:r w:rsidRPr="008C0414">
        <w:rPr>
          <w:rStyle w:val="StyleUnderline"/>
        </w:rPr>
        <w:t xml:space="preserve">the </w:t>
      </w:r>
      <w:r w:rsidRPr="008C0414">
        <w:rPr>
          <w:rStyle w:val="Emphasis"/>
        </w:rPr>
        <w:t>government</w:t>
      </w:r>
      <w:r w:rsidRPr="008C0414">
        <w:rPr>
          <w:sz w:val="16"/>
        </w:rPr>
        <w:t xml:space="preserve"> both </w:t>
      </w:r>
      <w:r w:rsidRPr="008C0414">
        <w:rPr>
          <w:rStyle w:val="StyleUnderline"/>
        </w:rPr>
        <w:t xml:space="preserve">in </w:t>
      </w:r>
      <w:r w:rsidRPr="008C0414">
        <w:rPr>
          <w:rStyle w:val="Emphasis"/>
        </w:rPr>
        <w:t xml:space="preserve">lost </w:t>
      </w:r>
      <w:r w:rsidRPr="008C0414">
        <w:rPr>
          <w:rStyle w:val="Emphasis"/>
          <w:highlight w:val="cyan"/>
        </w:rPr>
        <w:t>taxes</w:t>
      </w:r>
      <w:r w:rsidRPr="008C0414">
        <w:rPr>
          <w:rStyle w:val="StyleUnderline"/>
          <w:highlight w:val="cyan"/>
        </w:rPr>
        <w:t xml:space="preserve"> and </w:t>
      </w:r>
      <w:r w:rsidRPr="008C0414">
        <w:rPr>
          <w:rStyle w:val="StyleUnderline"/>
        </w:rPr>
        <w:t xml:space="preserve">in </w:t>
      </w:r>
      <w:r w:rsidRPr="008C0414">
        <w:rPr>
          <w:rStyle w:val="Emphasis"/>
        </w:rPr>
        <w:t xml:space="preserve">greater </w:t>
      </w:r>
      <w:r w:rsidRPr="008C0414">
        <w:rPr>
          <w:rStyle w:val="Emphasis"/>
          <w:highlight w:val="cyan"/>
        </w:rPr>
        <w:t>expenditures</w:t>
      </w:r>
      <w:r w:rsidRPr="008C0414">
        <w:rPr>
          <w:sz w:val="16"/>
        </w:rPr>
        <w:t xml:space="preserve">. One estimate finds that </w:t>
      </w:r>
      <w:r w:rsidRPr="008C0414">
        <w:rPr>
          <w:rStyle w:val="StyleUnderline"/>
          <w:highlight w:val="cyan"/>
        </w:rPr>
        <w:t xml:space="preserve">monopsony </w:t>
      </w:r>
      <w:r w:rsidRPr="008C0414">
        <w:rPr>
          <w:rStyle w:val="StyleUnderline"/>
        </w:rPr>
        <w:t xml:space="preserve">power in the U.S. economy </w:t>
      </w:r>
      <w:r w:rsidRPr="008C0414">
        <w:rPr>
          <w:rStyle w:val="Emphasis"/>
          <w:highlight w:val="cyan"/>
        </w:rPr>
        <w:t xml:space="preserve">reduces </w:t>
      </w:r>
      <w:r w:rsidRPr="008C0414">
        <w:rPr>
          <w:rStyle w:val="Emphasis"/>
        </w:rPr>
        <w:t>overall output and employment by 13%</w:t>
      </w:r>
      <w:r w:rsidRPr="008C0414">
        <w:rPr>
          <w:rStyle w:val="StyleUnderline"/>
        </w:rPr>
        <w:t xml:space="preserve"> and </w:t>
      </w:r>
      <w:r w:rsidRPr="008C0414">
        <w:rPr>
          <w:rStyle w:val="Emphasis"/>
        </w:rPr>
        <w:t xml:space="preserve">labor’s share of national </w:t>
      </w:r>
      <w:r w:rsidRPr="008C0414">
        <w:rPr>
          <w:rStyle w:val="Emphasis"/>
          <w:highlight w:val="cyan"/>
        </w:rPr>
        <w:t>output by 22%.</w:t>
      </w:r>
      <w:r w:rsidRPr="008C0414">
        <w:rPr>
          <w:sz w:val="16"/>
        </w:rPr>
        <w:t>3</w:t>
      </w:r>
    </w:p>
    <w:p w14:paraId="425B78E7" w14:textId="77777777" w:rsidR="00FA5C92" w:rsidRPr="008C0414" w:rsidRDefault="00FA5C92" w:rsidP="00FA5C92">
      <w:pPr>
        <w:rPr>
          <w:rStyle w:val="StyleUnderline"/>
        </w:rPr>
      </w:pPr>
      <w:r w:rsidRPr="008C0414">
        <w:rPr>
          <w:sz w:val="16"/>
        </w:rPr>
        <w:t xml:space="preserve">The claim that labor market power raises inequality and reduces growth mirrors another claim that has received attention lately—that the product market power of firms has contributed to rising inequality and faltering growth.4 A product market is a collection of products defined by frequent consumer substitution. When a small number of sellers or one seller of these products exist, we say that each seller has product market power, which enables it to charge a price higher than marginal cost, or the price that would prevail in a competitive market. </w:t>
      </w:r>
      <w:r w:rsidRPr="008C0414">
        <w:rPr>
          <w:rStyle w:val="StyleUnderline"/>
        </w:rPr>
        <w:t xml:space="preserve">When a small number of employers hire from a pool of workers of a certain skill level within the geographic area in which workers commute, the employers have </w:t>
      </w:r>
      <w:r w:rsidRPr="008C0414">
        <w:rPr>
          <w:rStyle w:val="Emphasis"/>
        </w:rPr>
        <w:t>labor market power</w:t>
      </w:r>
      <w:r w:rsidRPr="008C0414">
        <w:rPr>
          <w:rStyle w:val="StyleUnderline"/>
        </w:rPr>
        <w:t>.</w:t>
      </w:r>
    </w:p>
    <w:p w14:paraId="4A3A1082" w14:textId="77777777" w:rsidR="00FA5C92" w:rsidRPr="008C0414" w:rsidRDefault="00FA5C92" w:rsidP="00FA5C92">
      <w:pPr>
        <w:rPr>
          <w:sz w:val="16"/>
        </w:rPr>
      </w:pPr>
      <w:r w:rsidRPr="008C0414">
        <w:rPr>
          <w:rStyle w:val="StyleUnderline"/>
        </w:rPr>
        <w:t>One major source of market power</w:t>
      </w:r>
      <w:r w:rsidRPr="008C0414">
        <w:rPr>
          <w:sz w:val="16"/>
        </w:rPr>
        <w:t xml:space="preserve"> in both types of markets </w:t>
      </w:r>
      <w:r w:rsidRPr="008C0414">
        <w:rPr>
          <w:rStyle w:val="StyleUnderline"/>
        </w:rPr>
        <w:t>is</w:t>
      </w:r>
      <w:r w:rsidRPr="008C0414">
        <w:rPr>
          <w:sz w:val="16"/>
        </w:rPr>
        <w:t xml:space="preserve"> thus </w:t>
      </w:r>
      <w:r w:rsidRPr="008C0414">
        <w:rPr>
          <w:rStyle w:val="StyleUnderline"/>
        </w:rPr>
        <w:t>concentration</w:t>
      </w:r>
      <w:r w:rsidRPr="008C0414">
        <w:rPr>
          <w:sz w:val="16"/>
        </w:rPr>
        <w:t>, where only a few firms operate in a given market. Imagine, for example, a small town with only a few gas stations. Each gas station sets the price of gas to compete with the prices of the other gas stations. When a gas station lowers its price, it may obtain greater market share from the other gas stations—which increases profits—but it also receives less revenue per sale. If only a single gas station exists, it will maximize profits by charging a high (“monopoly”) price because the gains from buyers willing to pay the price exceed the lost revenue from buyers who stay away. If only a few gas stations exist, they might illegally enter a cartel in which they charge an above-market price and divide the profits, or they might informally coordinate, which is generally not illegal, though the social harm is the same. In contrast, if many gas stations compete, prices will be bargained down to the efficient level—the marginal cost—resulting in low prices for consumers and high aggregate output of gasoline.</w:t>
      </w:r>
    </w:p>
    <w:p w14:paraId="309815DB" w14:textId="77777777" w:rsidR="00FA5C92" w:rsidRPr="008C0414" w:rsidRDefault="00FA5C92" w:rsidP="00FA5C92">
      <w:pPr>
        <w:rPr>
          <w:sz w:val="16"/>
        </w:rPr>
      </w:pPr>
      <w:r w:rsidRPr="008C0414">
        <w:rPr>
          <w:rStyle w:val="StyleUnderline"/>
        </w:rPr>
        <w:t xml:space="preserve">Labor market concentration </w:t>
      </w:r>
      <w:r w:rsidRPr="008C0414">
        <w:rPr>
          <w:rStyle w:val="Emphasis"/>
        </w:rPr>
        <w:t>creates monopsony</w:t>
      </w:r>
      <w:r w:rsidRPr="008C0414">
        <w:rPr>
          <w:sz w:val="16"/>
        </w:rPr>
        <w:t xml:space="preserve"> (or, if more than one employer, oligopsony, but I use these terms interchangeably) </w:t>
      </w:r>
      <w:r w:rsidRPr="008C0414">
        <w:rPr>
          <w:rStyle w:val="StyleUnderline"/>
        </w:rPr>
        <w:t>where labor market power is exercised by the buyer rather than</w:t>
      </w:r>
      <w:r w:rsidRPr="008C0414">
        <w:rPr>
          <w:sz w:val="16"/>
        </w:rPr>
        <w:t xml:space="preserve"> (as in the example of gas stations) </w:t>
      </w:r>
      <w:r w:rsidRPr="008C0414">
        <w:rPr>
          <w:rStyle w:val="StyleUnderline"/>
        </w:rPr>
        <w:t xml:space="preserve">the seller. Employers are </w:t>
      </w:r>
      <w:r w:rsidRPr="008C0414">
        <w:rPr>
          <w:rStyle w:val="Emphasis"/>
        </w:rPr>
        <w:t>buyers of labor</w:t>
      </w:r>
      <w:r w:rsidRPr="008C0414">
        <w:rPr>
          <w:sz w:val="16"/>
        </w:rPr>
        <w:t xml:space="preserve"> who operate within a labor market. </w:t>
      </w:r>
      <w:r w:rsidRPr="008C0414">
        <w:rPr>
          <w:rStyle w:val="StyleUnderline"/>
        </w:rPr>
        <w:t>A labor market is a group of jobs</w:t>
      </w:r>
      <w:r w:rsidRPr="008C0414">
        <w:rPr>
          <w:sz w:val="16"/>
        </w:rPr>
        <w:t xml:space="preserve"> (e.g., computer programmers, lawyers, or unskilled workers) </w:t>
      </w:r>
      <w:r w:rsidRPr="008C0414">
        <w:rPr>
          <w:rStyle w:val="StyleUnderline"/>
        </w:rPr>
        <w:t>within a geographic area</w:t>
      </w:r>
      <w:r w:rsidRPr="008C0414">
        <w:rPr>
          <w:sz w:val="16"/>
        </w:rPr>
        <w:t xml:space="preserve"> where the holders of those jobs could with relative ease switch among the jobs. The geographic area is usually defined by the commuting distance of workers. </w:t>
      </w:r>
      <w:r w:rsidRPr="008C0414">
        <w:rPr>
          <w:rStyle w:val="StyleUnderline"/>
        </w:rPr>
        <w:t>A labor market is concentrated if only one or a few employers hire from this pool of workers</w:t>
      </w:r>
      <w:r w:rsidRPr="008C0414">
        <w:rPr>
          <w:sz w:val="16"/>
        </w:rPr>
        <w:t xml:space="preserve">. For example, imagine the gas stations employ specialist maintenance workers who monitor the gas-pumping equipment. If only a few gas stations exist in that area, and no other firms (e.g., oil refineries) hire from this pool of workers, then the labor market is concentrated, and the employers have market power in the labor market. </w:t>
      </w:r>
      <w:r w:rsidRPr="008C0414">
        <w:rPr>
          <w:rStyle w:val="StyleUnderline"/>
        </w:rPr>
        <w:t xml:space="preserve">To minimize labor costs, the employers will </w:t>
      </w:r>
      <w:r w:rsidRPr="008C0414">
        <w:rPr>
          <w:rStyle w:val="Emphasis"/>
        </w:rPr>
        <w:t>hold wages down</w:t>
      </w:r>
      <w:r w:rsidRPr="008C0414">
        <w:rPr>
          <w:rStyle w:val="StyleUnderline"/>
        </w:rPr>
        <w:t xml:space="preserve"> below what the workers would be paid in a competitive labor market</w:t>
      </w:r>
      <w:r w:rsidRPr="008C0414">
        <w:rPr>
          <w:sz w:val="16"/>
        </w:rPr>
        <w:t xml:space="preserve">—their marginal revenue product. </w:t>
      </w:r>
      <w:r w:rsidRPr="008C0414">
        <w:rPr>
          <w:rStyle w:val="StyleUnderline"/>
        </w:rPr>
        <w:t xml:space="preserve">Faced with these low wages, some people qualified to work </w:t>
      </w:r>
      <w:r w:rsidRPr="008C0414">
        <w:rPr>
          <w:rStyle w:val="Emphasis"/>
        </w:rPr>
        <w:t>will refuse to</w:t>
      </w:r>
      <w:r w:rsidRPr="008C0414">
        <w:rPr>
          <w:sz w:val="16"/>
        </w:rPr>
        <w:t>. But the employers gain more from wage savings than they lose in lost output because of the small workforce they employ.</w:t>
      </w:r>
    </w:p>
    <w:p w14:paraId="558B491A" w14:textId="77777777" w:rsidR="00FA5C92" w:rsidRPr="008C0414" w:rsidRDefault="00FA5C92" w:rsidP="00FA5C92">
      <w:pPr>
        <w:rPr>
          <w:sz w:val="16"/>
        </w:rPr>
      </w:pPr>
      <w:r w:rsidRPr="008C0414">
        <w:rPr>
          <w:sz w:val="16"/>
        </w:rPr>
        <w:t xml:space="preserve">Antitrust law does not distinguish monopoly and monopsony (including labor monopsony): firms that achieve monopolies or monopsonies through anticompetitive behavior violate antitrust law. But product market concentration has received a huge amount of attention by courts, researchers, and regulators, while labor market concentration has received hardly any attention at all.5 The Department of Justice (DOJ) and Federal Trade Commission’s (FTC) Horizontal Merger Guidelines, which are used to screen potential mergers for antitrust violations, provide an elaborate analytic framework for evaluating the product market effects of mergers. Yet, while the </w:t>
      </w:r>
      <w:r w:rsidRPr="008C0414">
        <w:rPr>
          <w:rStyle w:val="StyleUnderline"/>
        </w:rPr>
        <w:t>Merger Guidelines</w:t>
      </w:r>
      <w:r w:rsidRPr="008C0414">
        <w:rPr>
          <w:sz w:val="16"/>
        </w:rPr>
        <w:t xml:space="preserve"> state that there is no distinction between seller and buyer power,6 they </w:t>
      </w:r>
      <w:r w:rsidRPr="008C0414">
        <w:rPr>
          <w:rStyle w:val="StyleUnderline"/>
        </w:rPr>
        <w:t>say nothing about the possible adverse labor market effects of mergers</w:t>
      </w:r>
      <w:r w:rsidRPr="008C0414">
        <w:rPr>
          <w:sz w:val="16"/>
        </w:rPr>
        <w:t>. Similarly, while there are thousands of reported cases involving allegations that firms have illegally cartelized product markets, there are few cases involving allegations of illegally cartelized labor markets.7</w:t>
      </w:r>
    </w:p>
    <w:p w14:paraId="5B803C6A" w14:textId="77777777" w:rsidR="00FA5C92" w:rsidRPr="008C0414" w:rsidRDefault="00FA5C92" w:rsidP="00FA5C92">
      <w:pPr>
        <w:rPr>
          <w:sz w:val="16"/>
        </w:rPr>
      </w:pPr>
      <w:r w:rsidRPr="008C0414">
        <w:rPr>
          <w:rStyle w:val="StyleUnderline"/>
        </w:rPr>
        <w:t>This</w:t>
      </w:r>
      <w:r w:rsidRPr="008C0414">
        <w:rPr>
          <w:sz w:val="16"/>
        </w:rPr>
        <w:t xml:space="preserve"> historic </w:t>
      </w:r>
      <w:r w:rsidRPr="008C0414">
        <w:rPr>
          <w:rStyle w:val="StyleUnderline"/>
        </w:rPr>
        <w:t>imbalance</w:t>
      </w:r>
      <w:r w:rsidRPr="008C0414">
        <w:rPr>
          <w:sz w:val="16"/>
        </w:rPr>
        <w:t xml:space="preserve"> between what I will call product market antitrust and labor market antitrust </w:t>
      </w:r>
      <w:r w:rsidRPr="008C0414">
        <w:rPr>
          <w:rStyle w:val="Emphasis"/>
        </w:rPr>
        <w:t>has no basis in economic theory</w:t>
      </w:r>
      <w:r w:rsidRPr="008C0414">
        <w:rPr>
          <w:rStyle w:val="StyleUnderline"/>
        </w:rPr>
        <w:t>. From an economic standpoint, the dangers to public welfare posed by product market power and labor market power are the same</w:t>
      </w:r>
      <w:r w:rsidRPr="008C0414">
        <w:rPr>
          <w:sz w:val="16"/>
        </w:rPr>
        <w:t xml:space="preserve">. As Adam Smith recognized, businesses gain in the same way by exploiting product market power and labor market power—enabling them to increase profits by raising prices (in the first case) or by lowering costs (in the second case).8 For that reason, businesses have the same incentive to obtain product market power and labor market power. </w:t>
      </w:r>
      <w:r w:rsidRPr="008C0414">
        <w:rPr>
          <w:rStyle w:val="StyleUnderline"/>
        </w:rPr>
        <w:t xml:space="preserve">Hence </w:t>
      </w:r>
      <w:r w:rsidRPr="008C0414">
        <w:rPr>
          <w:rStyle w:val="StyleUnderline"/>
          <w:highlight w:val="cyan"/>
        </w:rPr>
        <w:t>the need</w:t>
      </w:r>
      <w:r w:rsidRPr="008C0414">
        <w:rPr>
          <w:sz w:val="16"/>
        </w:rPr>
        <w:t>—in both cases—</w:t>
      </w:r>
      <w:r w:rsidRPr="008C0414">
        <w:rPr>
          <w:rStyle w:val="StyleUnderline"/>
          <w:highlight w:val="cyan"/>
        </w:rPr>
        <w:t xml:space="preserve">for </w:t>
      </w:r>
      <w:r w:rsidRPr="008C0414">
        <w:rPr>
          <w:rStyle w:val="StyleUnderline"/>
        </w:rPr>
        <w:t xml:space="preserve">an </w:t>
      </w:r>
      <w:r w:rsidRPr="008C0414">
        <w:rPr>
          <w:rStyle w:val="StyleUnderline"/>
          <w:highlight w:val="cyan"/>
        </w:rPr>
        <w:t xml:space="preserve">antitrust </w:t>
      </w:r>
      <w:r w:rsidRPr="008C0414">
        <w:rPr>
          <w:rStyle w:val="StyleUnderline"/>
        </w:rPr>
        <w:t xml:space="preserve">regime </w:t>
      </w:r>
      <w:r w:rsidRPr="008C0414">
        <w:rPr>
          <w:rStyle w:val="StyleUnderline"/>
          <w:highlight w:val="cyan"/>
        </w:rPr>
        <w:t xml:space="preserve">to </w:t>
      </w:r>
      <w:r w:rsidRPr="008C0414">
        <w:rPr>
          <w:rStyle w:val="Emphasis"/>
          <w:highlight w:val="cyan"/>
        </w:rPr>
        <w:t xml:space="preserve">prevent </w:t>
      </w:r>
      <w:r w:rsidRPr="008C0414">
        <w:rPr>
          <w:rStyle w:val="Emphasis"/>
        </w:rPr>
        <w:t>businesses from obtaining</w:t>
      </w:r>
      <w:r w:rsidRPr="008C0414">
        <w:rPr>
          <w:sz w:val="16"/>
        </w:rPr>
        <w:t xml:space="preserve"> product and </w:t>
      </w:r>
      <w:r w:rsidRPr="008C0414">
        <w:rPr>
          <w:rStyle w:val="Emphasis"/>
          <w:highlight w:val="cyan"/>
        </w:rPr>
        <w:t>labor market power</w:t>
      </w:r>
      <w:r w:rsidRPr="008C0414">
        <w:rPr>
          <w:sz w:val="16"/>
          <w:highlight w:val="cyan"/>
        </w:rPr>
        <w:t xml:space="preserve"> </w:t>
      </w:r>
      <w:r w:rsidRPr="008C0414">
        <w:rPr>
          <w:sz w:val="16"/>
        </w:rPr>
        <w:t>except when there are offsetting social gains.</w:t>
      </w:r>
    </w:p>
    <w:p w14:paraId="619AA3C5" w14:textId="77777777" w:rsidR="00FA5C92" w:rsidRPr="008C0414" w:rsidRDefault="00FA5C92" w:rsidP="00FA5C92">
      <w:pPr>
        <w:pStyle w:val="Heading4"/>
      </w:pPr>
      <w:r w:rsidRPr="008C0414">
        <w:t>Growing economic inequality drives diversionary nationalism and makes war inevitable.</w:t>
      </w:r>
    </w:p>
    <w:p w14:paraId="0489A0AD" w14:textId="77777777" w:rsidR="00FA5C92" w:rsidRPr="008C0414" w:rsidRDefault="00FA5C92" w:rsidP="00FA5C92">
      <w:r w:rsidRPr="008C0414">
        <w:t xml:space="preserve">Frederick </w:t>
      </w:r>
      <w:r w:rsidRPr="008C0414">
        <w:rPr>
          <w:rStyle w:val="Style13ptBold"/>
        </w:rPr>
        <w:t>Solt 11</w:t>
      </w:r>
      <w:r w:rsidRPr="008C0414">
        <w:t>. Ph.D. in Political Science from University of North Carolina at Chapel Hill, currently Associate Professor of Political Science at the University of Iowa, Assistant Professor, Departments of Political Science and Sociology, Southern Illinois at the time of publication. “Diversionary Nationalism: Economic Inequality and the Formation of National Pride.” The Journal of Politics, Vol. 73, No. 3, pgs. 821-830, July 2011.</w:t>
      </w:r>
    </w:p>
    <w:p w14:paraId="2EE5B3BD" w14:textId="77777777" w:rsidR="00FA5C92" w:rsidRPr="008C0414" w:rsidRDefault="00FA5C92" w:rsidP="00FA5C92">
      <w:r w:rsidRPr="008C0414">
        <w:t xml:space="preserve">One of the oldest theories of nationalism is that </w:t>
      </w:r>
      <w:r w:rsidRPr="008C0414">
        <w:rPr>
          <w:rStyle w:val="StyleUnderline"/>
        </w:rPr>
        <w:t xml:space="preserve">states </w:t>
      </w:r>
      <w:r w:rsidRPr="008C0414">
        <w:rPr>
          <w:rStyle w:val="Emphasis"/>
        </w:rPr>
        <w:t>instill the nationalist myth</w:t>
      </w:r>
      <w:r w:rsidRPr="008C0414">
        <w:rPr>
          <w:rStyle w:val="StyleUnderline"/>
        </w:rPr>
        <w:t xml:space="preserve"> in their citizens to </w:t>
      </w:r>
      <w:r w:rsidRPr="008C0414">
        <w:rPr>
          <w:rStyle w:val="Emphasis"/>
        </w:rPr>
        <w:t>divert their attention from great economic inequality</w:t>
      </w:r>
      <w:r w:rsidRPr="008C0414">
        <w:t xml:space="preserve"> </w:t>
      </w:r>
      <w:r w:rsidRPr="008C0414">
        <w:rPr>
          <w:rStyle w:val="StyleUnderline"/>
        </w:rPr>
        <w:t>and</w:t>
      </w:r>
      <w:r w:rsidRPr="008C0414">
        <w:t xml:space="preserve"> so </w:t>
      </w:r>
      <w:r w:rsidRPr="008C0414">
        <w:rPr>
          <w:rStyle w:val="StyleUnderline"/>
        </w:rPr>
        <w:t>forestall pervasive unrest</w:t>
      </w:r>
      <w:r w:rsidRPr="008C0414">
        <w:t xml:space="preserve">. </w:t>
      </w:r>
      <w:r w:rsidRPr="008C0414">
        <w:rPr>
          <w:rStyle w:val="StyleUnderline"/>
        </w:rPr>
        <w:t xml:space="preserve">Because the very concept of </w:t>
      </w:r>
      <w:r w:rsidRPr="008C0414">
        <w:rPr>
          <w:rStyle w:val="StyleUnderline"/>
          <w:highlight w:val="cyan"/>
        </w:rPr>
        <w:t>nationalism obscures</w:t>
      </w:r>
      <w:r w:rsidRPr="008C0414">
        <w:rPr>
          <w:rStyle w:val="StyleUnderline"/>
        </w:rPr>
        <w:t xml:space="preserve"> the extent of </w:t>
      </w:r>
      <w:r w:rsidRPr="008C0414">
        <w:rPr>
          <w:rStyle w:val="StyleUnderline"/>
          <w:highlight w:val="cyan"/>
        </w:rPr>
        <w:t>inequality</w:t>
      </w:r>
      <w:r w:rsidRPr="008C0414">
        <w:t xml:space="preserve"> and is a potent tool for delegitimizing calls for redistribution, </w:t>
      </w:r>
      <w:r w:rsidRPr="008C0414">
        <w:rPr>
          <w:rStyle w:val="StyleUnderline"/>
        </w:rPr>
        <w:t xml:space="preserve">it is a perfect </w:t>
      </w:r>
      <w:r w:rsidRPr="008C0414">
        <w:rPr>
          <w:rStyle w:val="Emphasis"/>
        </w:rPr>
        <w:t>diversion</w:t>
      </w:r>
      <w:r w:rsidRPr="008C0414">
        <w:t xml:space="preserve">, </w:t>
      </w:r>
      <w:r w:rsidRPr="008C0414">
        <w:rPr>
          <w:rStyle w:val="StyleUnderline"/>
        </w:rPr>
        <w:t xml:space="preserve">and </w:t>
      </w:r>
      <w:r w:rsidRPr="008C0414">
        <w:rPr>
          <w:rStyle w:val="StyleUnderline"/>
          <w:highlight w:val="cyan"/>
        </w:rPr>
        <w:t>states</w:t>
      </w:r>
      <w:r w:rsidRPr="008C0414">
        <w:rPr>
          <w:rStyle w:val="StyleUnderline"/>
        </w:rPr>
        <w:t xml:space="preserve"> should be expected to </w:t>
      </w:r>
      <w:r w:rsidRPr="008C0414">
        <w:rPr>
          <w:rStyle w:val="StyleUnderline"/>
          <w:highlight w:val="cyan"/>
        </w:rPr>
        <w:t xml:space="preserve">engage in more nationalist mythmaking </w:t>
      </w:r>
      <w:r w:rsidRPr="008C0414">
        <w:rPr>
          <w:rStyle w:val="StyleUnderline"/>
        </w:rPr>
        <w:t>when inequality increases</w:t>
      </w:r>
      <w:r w:rsidRPr="008C0414">
        <w:t xml:space="preserve">. </w:t>
      </w:r>
      <w:r w:rsidRPr="008C0414">
        <w:rPr>
          <w:rStyle w:val="StyleUnderline"/>
        </w:rPr>
        <w:t>The evidence presented by this study supports this theory</w:t>
      </w:r>
      <w:r w:rsidRPr="008C0414">
        <w:t xml:space="preserve">: across the countries and over time, </w:t>
      </w:r>
      <w:r w:rsidRPr="008C0414">
        <w:rPr>
          <w:rStyle w:val="StyleUnderline"/>
        </w:rPr>
        <w:t>where economic inequality is greater, nationalist sentiments are substantially more widespread</w:t>
      </w:r>
      <w:r w:rsidRPr="008C0414">
        <w:t>.</w:t>
      </w:r>
    </w:p>
    <w:p w14:paraId="3D2D178D" w14:textId="77777777" w:rsidR="00FA5C92" w:rsidRPr="008C0414" w:rsidRDefault="00FA5C92" w:rsidP="00FA5C92">
      <w:r w:rsidRPr="008C0414">
        <w:t xml:space="preserve">This result adds considerably to our understanding of nationalism. To date, many scholars have focused on the international environment as the principal source of threats that prompt states to generate nationalism; the importance of the domestic threat posed by economic inequality has been largely overlooked. However, at least in recent years, </w:t>
      </w:r>
      <w:r w:rsidRPr="008C0414">
        <w:rPr>
          <w:rStyle w:val="StyleUnderline"/>
          <w:highlight w:val="cyan"/>
        </w:rPr>
        <w:t>domestic inequality</w:t>
      </w:r>
      <w:r w:rsidRPr="008C0414">
        <w:rPr>
          <w:rStyle w:val="StyleUnderline"/>
        </w:rPr>
        <w:t xml:space="preserve"> is a </w:t>
      </w:r>
      <w:r w:rsidRPr="008C0414">
        <w:rPr>
          <w:rStyle w:val="Emphasis"/>
          <w:highlight w:val="cyan"/>
        </w:rPr>
        <w:t xml:space="preserve">far more important stimulus </w:t>
      </w:r>
      <w:r w:rsidRPr="008C0414">
        <w:rPr>
          <w:rStyle w:val="Emphasis"/>
        </w:rPr>
        <w:t>for the generation of nationalist sentiments</w:t>
      </w:r>
      <w:r w:rsidRPr="008C0414">
        <w:rPr>
          <w:rStyle w:val="StyleUnderline"/>
        </w:rPr>
        <w:t xml:space="preserve"> than the international context</w:t>
      </w:r>
      <w:r w:rsidRPr="008C0414">
        <w:t xml:space="preserve">. </w:t>
      </w:r>
      <w:r w:rsidRPr="008C0414">
        <w:rPr>
          <w:rStyle w:val="StyleUnderline"/>
        </w:rPr>
        <w:t xml:space="preserve">Given that </w:t>
      </w:r>
      <w:r w:rsidRPr="008C0414">
        <w:rPr>
          <w:rStyle w:val="Emphasis"/>
          <w:highlight w:val="cyan"/>
        </w:rPr>
        <w:t>nuclear weapons</w:t>
      </w:r>
      <w:r w:rsidRPr="008C0414">
        <w:t>—either their own or their allies’—</w:t>
      </w:r>
      <w:r w:rsidRPr="008C0414">
        <w:rPr>
          <w:rStyle w:val="StyleUnderline"/>
        </w:rPr>
        <w:t xml:space="preserve">rather than the mass army now </w:t>
      </w:r>
      <w:r w:rsidRPr="008C0414">
        <w:rPr>
          <w:rStyle w:val="StyleUnderline"/>
          <w:highlight w:val="cyan"/>
        </w:rPr>
        <w:t>serve as</w:t>
      </w:r>
      <w:r w:rsidRPr="008C0414">
        <w:rPr>
          <w:rStyle w:val="StyleUnderline"/>
        </w:rPr>
        <w:t xml:space="preserve"> the primary </w:t>
      </w:r>
      <w:r w:rsidRPr="008C0414">
        <w:rPr>
          <w:rStyle w:val="StyleUnderline"/>
          <w:highlight w:val="cyan"/>
        </w:rPr>
        <w:t>defense</w:t>
      </w:r>
      <w:r w:rsidRPr="008C0414">
        <w:rPr>
          <w:rStyle w:val="StyleUnderline"/>
        </w:rPr>
        <w:t xml:space="preserve"> of many countries against being overrun by their enemies, perhaps this is not surprising</w:t>
      </w:r>
      <w:r w:rsidRPr="008C0414">
        <w:t>: nationalism-inspired mass mobilization is simply no longer as necessary for protection as it once was (see Mearsheimer 1990, 21; Posen 1993, 122–24).</w:t>
      </w:r>
    </w:p>
    <w:p w14:paraId="05ED576A" w14:textId="77777777" w:rsidR="00FA5C92" w:rsidRPr="008C0414" w:rsidRDefault="00FA5C92" w:rsidP="00FA5C92">
      <w:r w:rsidRPr="008C0414">
        <w:t xml:space="preserve">Another important implication of the analyses presented above is that growing economic inequality may increase ethnic conflict. </w:t>
      </w:r>
      <w:r w:rsidRPr="008C0414">
        <w:rPr>
          <w:rStyle w:val="StyleUnderline"/>
        </w:rPr>
        <w:t xml:space="preserve">States may foment national pride to stem </w:t>
      </w:r>
      <w:r w:rsidRPr="008C0414">
        <w:rPr>
          <w:rStyle w:val="StyleUnderline"/>
          <w:highlight w:val="cyan"/>
        </w:rPr>
        <w:t xml:space="preserve">discontent with </w:t>
      </w:r>
      <w:r w:rsidRPr="008C0414">
        <w:rPr>
          <w:rStyle w:val="StyleUnderline"/>
        </w:rPr>
        <w:t xml:space="preserve">increasing </w:t>
      </w:r>
      <w:r w:rsidRPr="008C0414">
        <w:rPr>
          <w:rStyle w:val="StyleUnderline"/>
          <w:highlight w:val="cyan"/>
        </w:rPr>
        <w:t>inequality</w:t>
      </w:r>
      <w:r w:rsidRPr="008C0414">
        <w:rPr>
          <w:rStyle w:val="StyleUnderline"/>
        </w:rPr>
        <w:t xml:space="preserve">, but this pride can also </w:t>
      </w:r>
      <w:r w:rsidRPr="008C0414">
        <w:rPr>
          <w:rStyle w:val="StyleUnderline"/>
          <w:highlight w:val="cyan"/>
        </w:rPr>
        <w:t>lead to</w:t>
      </w:r>
      <w:r w:rsidRPr="008C0414">
        <w:rPr>
          <w:rStyle w:val="StyleUnderline"/>
        </w:rPr>
        <w:t xml:space="preserve"> more </w:t>
      </w:r>
      <w:r w:rsidRPr="008C0414">
        <w:rPr>
          <w:rStyle w:val="Emphasis"/>
          <w:highlight w:val="cyan"/>
        </w:rPr>
        <w:t xml:space="preserve">hostility </w:t>
      </w:r>
      <w:r w:rsidRPr="008C0414">
        <w:rPr>
          <w:rStyle w:val="Emphasis"/>
        </w:rPr>
        <w:t>towards immigrants and minorities</w:t>
      </w:r>
      <w:r w:rsidRPr="008C0414">
        <w:t xml:space="preserve">. Though pride in the nation is distinct from chauvinism and outgroup hostility, it is nevertheless closely related to these phenomena, and recent experimental research has shown that members of majority groups who express high levels of national pride can be nudged into intolerant and xenophobic responses quite easily (Li and Brewer 2004). This finding suggests that, </w:t>
      </w:r>
      <w:r w:rsidRPr="008C0414">
        <w:rPr>
          <w:rStyle w:val="StyleUnderline"/>
        </w:rPr>
        <w:t xml:space="preserve">by leading to the creation of more national pride, higher levels of inequality produce environments favorable to those who would inflame </w:t>
      </w:r>
      <w:r w:rsidRPr="008C0414">
        <w:rPr>
          <w:rStyle w:val="Emphasis"/>
        </w:rPr>
        <w:t>ethnic animosities</w:t>
      </w:r>
      <w:r w:rsidRPr="008C0414">
        <w:t>.</w:t>
      </w:r>
    </w:p>
    <w:p w14:paraId="7D3F3327" w14:textId="77777777" w:rsidR="00FA5C92" w:rsidRPr="008C0414" w:rsidRDefault="00FA5C92" w:rsidP="00FA5C92">
      <w:r w:rsidRPr="008C0414">
        <w:rPr>
          <w:rStyle w:val="StyleUnderline"/>
        </w:rPr>
        <w:t>Another</w:t>
      </w:r>
      <w:r w:rsidRPr="008C0414">
        <w:t xml:space="preserve"> and perhaps even more worrisome </w:t>
      </w:r>
      <w:r w:rsidRPr="008C0414">
        <w:rPr>
          <w:rStyle w:val="StyleUnderline"/>
        </w:rPr>
        <w:t xml:space="preserve">implication regards the </w:t>
      </w:r>
      <w:r w:rsidRPr="008C0414">
        <w:rPr>
          <w:rStyle w:val="Emphasis"/>
        </w:rPr>
        <w:t>likelihood of war</w:t>
      </w:r>
      <w:r w:rsidRPr="008C0414">
        <w:t xml:space="preserve">. </w:t>
      </w:r>
      <w:r w:rsidRPr="008C0414">
        <w:rPr>
          <w:rStyle w:val="StyleUnderline"/>
          <w:highlight w:val="cyan"/>
        </w:rPr>
        <w:t>Nationalism</w:t>
      </w:r>
      <w:r w:rsidRPr="008C0414">
        <w:rPr>
          <w:rStyle w:val="StyleUnderline"/>
        </w:rPr>
        <w:t xml:space="preserve"> is frequently suggested as a </w:t>
      </w:r>
      <w:r w:rsidRPr="008C0414">
        <w:rPr>
          <w:rStyle w:val="Emphasis"/>
          <w:highlight w:val="cyan"/>
        </w:rPr>
        <w:t>cause of war</w:t>
      </w:r>
      <w:r w:rsidRPr="008C0414">
        <w:t xml:space="preserve">, </w:t>
      </w:r>
      <w:r w:rsidRPr="008C0414">
        <w:rPr>
          <w:rStyle w:val="StyleUnderline"/>
        </w:rPr>
        <w:t xml:space="preserve">and more national pride has been found to </w:t>
      </w:r>
      <w:r w:rsidRPr="008C0414">
        <w:rPr>
          <w:rStyle w:val="StyleUnderline"/>
          <w:highlight w:val="cyan"/>
        </w:rPr>
        <w:t>result in</w:t>
      </w:r>
      <w:r w:rsidRPr="008C0414">
        <w:rPr>
          <w:rStyle w:val="StyleUnderline"/>
        </w:rPr>
        <w:t xml:space="preserve"> a much greater demand for national security even at the expense of civil liberties</w:t>
      </w:r>
      <w:r w:rsidRPr="008C0414">
        <w:t xml:space="preserve"> (Davis and Silver 2004, 36–37) </w:t>
      </w:r>
      <w:r w:rsidRPr="008C0414">
        <w:rPr>
          <w:rStyle w:val="StyleUnderline"/>
        </w:rPr>
        <w:t xml:space="preserve">as well as preferences for “a more </w:t>
      </w:r>
      <w:r w:rsidRPr="008C0414">
        <w:rPr>
          <w:rStyle w:val="Emphasis"/>
          <w:highlight w:val="cyan"/>
        </w:rPr>
        <w:t>militaristic foreign</w:t>
      </w:r>
      <w:r w:rsidRPr="008C0414">
        <w:rPr>
          <w:rStyle w:val="Emphasis"/>
        </w:rPr>
        <w:t xml:space="preserve"> affairs </w:t>
      </w:r>
      <w:r w:rsidRPr="008C0414">
        <w:rPr>
          <w:rStyle w:val="Emphasis"/>
          <w:highlight w:val="cyan"/>
        </w:rPr>
        <w:t>posture</w:t>
      </w:r>
      <w:r w:rsidRPr="008C0414">
        <w:t xml:space="preserve"> </w:t>
      </w:r>
      <w:r w:rsidRPr="008C0414">
        <w:rPr>
          <w:rStyle w:val="StyleUnderline"/>
          <w:highlight w:val="cyan"/>
        </w:rPr>
        <w:t xml:space="preserve">and </w:t>
      </w:r>
      <w:r w:rsidRPr="008C0414">
        <w:rPr>
          <w:rStyle w:val="StyleUnderline"/>
        </w:rPr>
        <w:t xml:space="preserve">a more </w:t>
      </w:r>
      <w:r w:rsidRPr="008C0414">
        <w:rPr>
          <w:rStyle w:val="StyleUnderline"/>
          <w:highlight w:val="cyan"/>
        </w:rPr>
        <w:t xml:space="preserve">interventionist </w:t>
      </w:r>
      <w:r w:rsidRPr="008C0414">
        <w:rPr>
          <w:rStyle w:val="StyleUnderline"/>
        </w:rPr>
        <w:t xml:space="preserve">role in world </w:t>
      </w:r>
      <w:r w:rsidRPr="008C0414">
        <w:rPr>
          <w:rStyle w:val="StyleUnderline"/>
          <w:highlight w:val="cyan"/>
        </w:rPr>
        <w:t>politics</w:t>
      </w:r>
      <w:r w:rsidRPr="008C0414">
        <w:t xml:space="preserve">” (Conover and Feldman 1987, 3). To the extent that these preferences influence policymaking, the </w:t>
      </w:r>
      <w:r w:rsidRPr="008C0414">
        <w:rPr>
          <w:rStyle w:val="Emphasis"/>
        </w:rPr>
        <w:t>growth in economic</w:t>
      </w:r>
      <w:r w:rsidRPr="008C0414">
        <w:rPr>
          <w:rStyle w:val="Emphasis"/>
          <w:highlight w:val="cyan"/>
        </w:rPr>
        <w:t xml:space="preserve"> inequality</w:t>
      </w:r>
      <w:r w:rsidRPr="008C0414">
        <w:t xml:space="preserve"> over the last quarter century </w:t>
      </w:r>
      <w:r w:rsidRPr="008C0414">
        <w:rPr>
          <w:rStyle w:val="StyleUnderline"/>
        </w:rPr>
        <w:t xml:space="preserve">should be expected to </w:t>
      </w:r>
      <w:r w:rsidRPr="008C0414">
        <w:rPr>
          <w:rStyle w:val="StyleUnderline"/>
          <w:highlight w:val="cyan"/>
        </w:rPr>
        <w:t>lead to</w:t>
      </w:r>
      <w:r w:rsidRPr="008C0414">
        <w:rPr>
          <w:rStyle w:val="StyleUnderline"/>
        </w:rPr>
        <w:t xml:space="preserve"> more aggressive foreign policies and </w:t>
      </w:r>
      <w:r w:rsidRPr="008C0414">
        <w:rPr>
          <w:rStyle w:val="Emphasis"/>
        </w:rPr>
        <w:t xml:space="preserve">more </w:t>
      </w:r>
      <w:r w:rsidRPr="008C0414">
        <w:rPr>
          <w:rStyle w:val="Emphasis"/>
          <w:highlight w:val="cyan"/>
        </w:rPr>
        <w:t>international conflict</w:t>
      </w:r>
      <w:r w:rsidRPr="008C0414">
        <w:t xml:space="preserve">. If economic inequality prompts states to generate diversionary nationalism as the results presented above suggest, then </w:t>
      </w:r>
      <w:r w:rsidRPr="008C0414">
        <w:rPr>
          <w:rStyle w:val="Emphasis"/>
        </w:rPr>
        <w:t>rising inequality could make for a more dangerous world</w:t>
      </w:r>
      <w:r w:rsidRPr="008C0414">
        <w:t>.</w:t>
      </w:r>
    </w:p>
    <w:p w14:paraId="7C9A6177" w14:textId="77777777" w:rsidR="00FA5C92" w:rsidRPr="008C0414" w:rsidRDefault="00FA5C92" w:rsidP="00FA5C92">
      <w:r w:rsidRPr="008C0414">
        <w:t xml:space="preserve">The results of this work also contribute to our still limited knowledge of the relationship between economic inequality and democratic politics. In particular, it helps explain the fact that, contrary to median-voter models of redistribution (e.g., Meltzer and Richard 1981), </w:t>
      </w:r>
      <w:r w:rsidRPr="008C0414">
        <w:rPr>
          <w:rStyle w:val="StyleUnderline"/>
        </w:rPr>
        <w:t>democracies with higher levels of inequality do not consistently respond with more redistribution</w:t>
      </w:r>
      <w:r w:rsidRPr="008C0414">
        <w:t xml:space="preserve"> (e.g., Bénabou 1996). </w:t>
      </w:r>
      <w:r w:rsidRPr="008C0414">
        <w:rPr>
          <w:rStyle w:val="StyleUnderline"/>
        </w:rPr>
        <w:t>Rather than allowing redistribution to be decided through the democratic process suggested by such models</w:t>
      </w:r>
      <w:r w:rsidRPr="008C0414">
        <w:t xml:space="preserve">, this work suggests that </w:t>
      </w:r>
      <w:r w:rsidRPr="008C0414">
        <w:rPr>
          <w:rStyle w:val="StyleUnderline"/>
        </w:rPr>
        <w:t>states often respond to higher levels of inequality with more nationalism</w:t>
      </w:r>
      <w:r w:rsidRPr="008C0414">
        <w:t>. Nationalism then works to divert attention from inequality, so many citizens neither realize the extent of inequality nor demand redistributive policies. By prompting states to promote nationalism, greater economic inequality removes the issue of redistribution from debate and therefore narrows the scope of democratic politics.</w:t>
      </w:r>
    </w:p>
    <w:p w14:paraId="499A0DA3" w14:textId="77777777" w:rsidR="00FA5C92" w:rsidRPr="008C0414" w:rsidRDefault="00FA5C92" w:rsidP="00FA5C92">
      <w:pPr>
        <w:pStyle w:val="Heading4"/>
      </w:pPr>
      <w:r w:rsidRPr="008C0414">
        <w:t xml:space="preserve">Labor market inequities create </w:t>
      </w:r>
      <w:r w:rsidRPr="008C0414">
        <w:rPr>
          <w:u w:val="single"/>
        </w:rPr>
        <w:t>slow</w:t>
      </w:r>
      <w:r w:rsidRPr="008C0414">
        <w:t xml:space="preserve"> and </w:t>
      </w:r>
      <w:r w:rsidRPr="008C0414">
        <w:rPr>
          <w:u w:val="single"/>
        </w:rPr>
        <w:t>unstable growth</w:t>
      </w:r>
      <w:r w:rsidRPr="008C0414">
        <w:t xml:space="preserve">---COVID proves. </w:t>
      </w:r>
    </w:p>
    <w:p w14:paraId="360A0659" w14:textId="77777777" w:rsidR="00FA5C92" w:rsidRPr="008C0414" w:rsidRDefault="00FA5C92" w:rsidP="00FA5C92">
      <w:r w:rsidRPr="008C0414">
        <w:t xml:space="preserve">Joseph E. </w:t>
      </w:r>
      <w:r w:rsidRPr="008C0414">
        <w:rPr>
          <w:rStyle w:val="Style13ptBold"/>
        </w:rPr>
        <w:t>Stiglitz 21</w:t>
      </w:r>
      <w:r w:rsidRPr="008C0414">
        <w:t>. Joseph E. Stiglitz is an economist and professor at Columbia University. He is the co-chair of the High-Level Expert Group on the Measurement of Economic Performance and Social Progress at the OECD, and the Chief Economist of the Roosevelt Institute. He has served as chief economist of the World Bank and chairman of the Council of Economic Advisers. He was awarded the Nobel Prize in economics in 2001“Fostering More-Competitive Labor Markets” Inequality and the Labor Market: The Case for Greater Competition. Brookings Institution Press. (2021) https://www.jstor.org/stable/10.7864/j.ctv13vdhvm.6</w:t>
      </w:r>
    </w:p>
    <w:p w14:paraId="39A25FE5" w14:textId="77777777" w:rsidR="00FA5C92" w:rsidRPr="008C0414" w:rsidRDefault="00FA5C92" w:rsidP="00FA5C92">
      <w:r w:rsidRPr="008C0414">
        <w:t xml:space="preserve">Why </w:t>
      </w:r>
      <w:r w:rsidRPr="008C0414">
        <w:rPr>
          <w:rStyle w:val="Emphasis"/>
        </w:rPr>
        <w:t>It Matters</w:t>
      </w:r>
    </w:p>
    <w:p w14:paraId="2545ACAF" w14:textId="77777777" w:rsidR="00FA5C92" w:rsidRPr="008C0414" w:rsidRDefault="00FA5C92" w:rsidP="00FA5C92">
      <w:pPr>
        <w:rPr>
          <w:rStyle w:val="StyleUnderline"/>
        </w:rPr>
      </w:pPr>
      <w:r w:rsidRPr="008C0414">
        <w:t xml:space="preserve">It should be fairly obvious why these </w:t>
      </w:r>
      <w:r w:rsidRPr="008C0414">
        <w:rPr>
          <w:rStyle w:val="StyleUnderline"/>
        </w:rPr>
        <w:t>imperfections in the labor market matter</w:t>
      </w:r>
      <w:r w:rsidRPr="008C0414">
        <w:t xml:space="preserve"> so much: </w:t>
      </w:r>
      <w:r w:rsidRPr="008C0414">
        <w:rPr>
          <w:rStyle w:val="StyleUnderline"/>
        </w:rPr>
        <w:t xml:space="preserve">one of the most disturbing aspects of growth in the United States in recent decades is the </w:t>
      </w:r>
      <w:r w:rsidRPr="008C0414">
        <w:rPr>
          <w:rStyle w:val="Emphasis"/>
        </w:rPr>
        <w:t>growing inequality</w:t>
      </w:r>
      <w:r w:rsidRPr="008C0414">
        <w:t xml:space="preserve"> (see, e.g., Ostry, Berg, and Tsangarides 2019; Stiglitz 2012, 2019; and a rash of other books on the topic). Most of the </w:t>
      </w:r>
      <w:r w:rsidRPr="008C0414">
        <w:rPr>
          <w:rStyle w:val="StyleUnderline"/>
        </w:rPr>
        <w:t>gains</w:t>
      </w:r>
      <w:r w:rsidRPr="008C0414">
        <w:t xml:space="preserve"> in the economy </w:t>
      </w:r>
      <w:r w:rsidRPr="008C0414">
        <w:rPr>
          <w:rStyle w:val="StyleUnderline"/>
        </w:rPr>
        <w:t>have gone to the top 10 percent, the top 1 percent, and the top 0.1 percent</w:t>
      </w:r>
      <w:r w:rsidRPr="008C0414">
        <w:t xml:space="preserve">. Some of the growing inequality has to do with increases in wage disparity—known as labor market polarization. But </w:t>
      </w:r>
      <w:r w:rsidRPr="008C0414">
        <w:rPr>
          <w:rStyle w:val="StyleUnderline"/>
        </w:rPr>
        <w:t xml:space="preserve">much of it has to do with the </w:t>
      </w:r>
      <w:r w:rsidRPr="008C0414">
        <w:rPr>
          <w:rStyle w:val="Emphasis"/>
          <w:highlight w:val="cyan"/>
        </w:rPr>
        <w:t xml:space="preserve">decreasing share of </w:t>
      </w:r>
      <w:r w:rsidRPr="008C0414">
        <w:rPr>
          <w:rStyle w:val="Emphasis"/>
        </w:rPr>
        <w:t xml:space="preserve">national </w:t>
      </w:r>
      <w:r w:rsidRPr="008C0414">
        <w:rPr>
          <w:rStyle w:val="Emphasis"/>
          <w:highlight w:val="cyan"/>
        </w:rPr>
        <w:t xml:space="preserve">income </w:t>
      </w:r>
      <w:r w:rsidRPr="008C0414">
        <w:rPr>
          <w:rStyle w:val="Emphasis"/>
        </w:rPr>
        <w:t xml:space="preserve">going </w:t>
      </w:r>
      <w:r w:rsidRPr="008C0414">
        <w:rPr>
          <w:rStyle w:val="Emphasis"/>
          <w:highlight w:val="cyan"/>
        </w:rPr>
        <w:t>to workers</w:t>
      </w:r>
      <w:r w:rsidRPr="008C0414">
        <w:t xml:space="preserve">.8 </w:t>
      </w:r>
      <w:r w:rsidRPr="008C0414">
        <w:rPr>
          <w:rStyle w:val="StyleUnderline"/>
        </w:rPr>
        <w:t xml:space="preserve">This is where the </w:t>
      </w:r>
      <w:r w:rsidRPr="008C0414">
        <w:rPr>
          <w:rStyle w:val="Emphasis"/>
          <w:highlight w:val="cyan"/>
        </w:rPr>
        <w:t xml:space="preserve">decreasing market power </w:t>
      </w:r>
      <w:r w:rsidRPr="008C0414">
        <w:rPr>
          <w:rStyle w:val="Emphasis"/>
        </w:rPr>
        <w:t>of workers</w:t>
      </w:r>
      <w:r w:rsidRPr="008C0414">
        <w:t xml:space="preserve"> and the increasing market power of corporations </w:t>
      </w:r>
      <w:r w:rsidRPr="008C0414">
        <w:rPr>
          <w:rStyle w:val="StyleUnderline"/>
        </w:rPr>
        <w:t>comes in. This decreasing market power is more than just changes in technology</w:t>
      </w:r>
      <w:r w:rsidRPr="008C0414">
        <w:t xml:space="preserve"> or even globalization: </w:t>
      </w:r>
      <w:r w:rsidRPr="008C0414">
        <w:rPr>
          <w:rStyle w:val="StyleUnderline"/>
        </w:rPr>
        <w:t>it is</w:t>
      </w:r>
      <w:r w:rsidRPr="008C0414">
        <w:t xml:space="preserve"> also </w:t>
      </w:r>
      <w:r w:rsidRPr="008C0414">
        <w:rPr>
          <w:rStyle w:val="StyleUnderline"/>
        </w:rPr>
        <w:t>the</w:t>
      </w:r>
      <w:r w:rsidRPr="008C0414">
        <w:t xml:space="preserve"> broader </w:t>
      </w:r>
      <w:r w:rsidRPr="008C0414">
        <w:rPr>
          <w:rStyle w:val="Emphasis"/>
          <w:highlight w:val="cyan"/>
        </w:rPr>
        <w:t xml:space="preserve">changes </w:t>
      </w:r>
      <w:r w:rsidRPr="008C0414">
        <w:rPr>
          <w:rStyle w:val="Emphasis"/>
        </w:rPr>
        <w:t xml:space="preserve">in our economy, </w:t>
      </w:r>
      <w:r w:rsidRPr="008C0414">
        <w:rPr>
          <w:rStyle w:val="Emphasis"/>
          <w:highlight w:val="cyan"/>
        </w:rPr>
        <w:t>society, and politics</w:t>
      </w:r>
      <w:r w:rsidRPr="008C0414">
        <w:t>—and especially the changes described earlier in this introduction and elsewhere in this volume—</w:t>
      </w:r>
      <w:r w:rsidRPr="008C0414">
        <w:rPr>
          <w:rStyle w:val="StyleUnderline"/>
        </w:rPr>
        <w:t>that have led to this growing imbalance of market power.</w:t>
      </w:r>
    </w:p>
    <w:p w14:paraId="7CFE7CE7" w14:textId="77777777" w:rsidR="00FA5C92" w:rsidRPr="008C0414" w:rsidRDefault="00FA5C92" w:rsidP="00FA5C92">
      <w:r w:rsidRPr="008C0414">
        <w:t xml:space="preserve">Research at </w:t>
      </w:r>
      <w:r w:rsidRPr="008C0414">
        <w:rPr>
          <w:rStyle w:val="StyleUnderline"/>
        </w:rPr>
        <w:t>the</w:t>
      </w:r>
      <w:r w:rsidRPr="008C0414">
        <w:t xml:space="preserve"> </w:t>
      </w:r>
      <w:r w:rsidRPr="008C0414">
        <w:rPr>
          <w:rStyle w:val="Emphasis"/>
          <w:highlight w:val="cyan"/>
        </w:rPr>
        <w:t>I</w:t>
      </w:r>
      <w:r w:rsidRPr="008C0414">
        <w:t xml:space="preserve">nternational </w:t>
      </w:r>
      <w:r w:rsidRPr="008C0414">
        <w:rPr>
          <w:rStyle w:val="Emphasis"/>
          <w:highlight w:val="cyan"/>
        </w:rPr>
        <w:t>M</w:t>
      </w:r>
      <w:r w:rsidRPr="008C0414">
        <w:t xml:space="preserve">onetary </w:t>
      </w:r>
      <w:r w:rsidRPr="008C0414">
        <w:rPr>
          <w:rStyle w:val="Emphasis"/>
          <w:highlight w:val="cyan"/>
        </w:rPr>
        <w:t>F</w:t>
      </w:r>
      <w:r w:rsidRPr="008C0414">
        <w:t xml:space="preserve">und (Ostry, Berg, and Tsangarides 2014) and elsewhere (Ostry, Berg, and Tsangarides 2019) has </w:t>
      </w:r>
      <w:r w:rsidRPr="008C0414">
        <w:rPr>
          <w:rStyle w:val="StyleUnderline"/>
        </w:rPr>
        <w:t xml:space="preserve">highlighted the broader </w:t>
      </w:r>
      <w:r w:rsidRPr="008C0414">
        <w:rPr>
          <w:rStyle w:val="StyleUnderline"/>
          <w:highlight w:val="cyan"/>
        </w:rPr>
        <w:t xml:space="preserve">consequences </w:t>
      </w:r>
      <w:r w:rsidRPr="008C0414">
        <w:rPr>
          <w:rStyle w:val="StyleUnderline"/>
        </w:rPr>
        <w:t>of this growing inequality</w:t>
      </w:r>
      <w:r w:rsidRPr="008C0414">
        <w:t xml:space="preserve">, even </w:t>
      </w:r>
      <w:r w:rsidRPr="008C0414">
        <w:rPr>
          <w:rStyle w:val="Emphasis"/>
          <w:highlight w:val="cyan"/>
        </w:rPr>
        <w:t>on economic performance</w:t>
      </w:r>
      <w:r w:rsidRPr="008C0414">
        <w:t xml:space="preserve">. </w:t>
      </w:r>
      <w:r w:rsidRPr="008C0414">
        <w:rPr>
          <w:rStyle w:val="StyleUnderline"/>
        </w:rPr>
        <w:t xml:space="preserve">Economies that are more unequal are </w:t>
      </w:r>
      <w:r w:rsidRPr="008C0414">
        <w:rPr>
          <w:rStyle w:val="Emphasis"/>
          <w:highlight w:val="cyan"/>
        </w:rPr>
        <w:t>less stable</w:t>
      </w:r>
      <w:r w:rsidRPr="008C0414">
        <w:rPr>
          <w:rStyle w:val="StyleUnderline"/>
          <w:highlight w:val="cyan"/>
        </w:rPr>
        <w:t xml:space="preserve"> and </w:t>
      </w:r>
      <w:r w:rsidRPr="008C0414">
        <w:rPr>
          <w:rStyle w:val="Emphasis"/>
          <w:highlight w:val="cyan"/>
        </w:rPr>
        <w:t xml:space="preserve">grow </w:t>
      </w:r>
      <w:r w:rsidRPr="008C0414">
        <w:rPr>
          <w:rStyle w:val="Emphasis"/>
        </w:rPr>
        <w:t xml:space="preserve">more </w:t>
      </w:r>
      <w:r w:rsidRPr="008C0414">
        <w:rPr>
          <w:rStyle w:val="Emphasis"/>
          <w:highlight w:val="cyan"/>
        </w:rPr>
        <w:t>slowly</w:t>
      </w:r>
      <w:r w:rsidRPr="008C0414">
        <w:t>. In The Price of Inequality I explain the reasons that we pay such a high price for inequality.</w:t>
      </w:r>
    </w:p>
    <w:p w14:paraId="4A0AA71F" w14:textId="77777777" w:rsidR="00FA5C92" w:rsidRPr="008C0414" w:rsidRDefault="00FA5C92" w:rsidP="00FA5C92">
      <w:r w:rsidRPr="008C0414">
        <w:t xml:space="preserve">The </w:t>
      </w:r>
      <w:r w:rsidRPr="008C0414">
        <w:rPr>
          <w:rStyle w:val="StyleUnderline"/>
        </w:rPr>
        <w:t>COVID</w:t>
      </w:r>
      <w:r w:rsidRPr="008C0414">
        <w:t xml:space="preserve">-19 crisis has </w:t>
      </w:r>
      <w:r w:rsidRPr="008C0414">
        <w:rPr>
          <w:rStyle w:val="StyleUnderline"/>
        </w:rPr>
        <w:t>provided a dramatic illustration</w:t>
      </w:r>
      <w:r w:rsidRPr="008C0414">
        <w:t xml:space="preserve">: </w:t>
      </w:r>
      <w:r w:rsidRPr="008C0414">
        <w:rPr>
          <w:rStyle w:val="StyleUnderline"/>
          <w:highlight w:val="cyan"/>
        </w:rPr>
        <w:t xml:space="preserve">inequalities in income translate into </w:t>
      </w:r>
      <w:r w:rsidRPr="008C0414">
        <w:rPr>
          <w:rStyle w:val="Emphasis"/>
        </w:rPr>
        <w:t xml:space="preserve">inequalities in </w:t>
      </w:r>
      <w:r w:rsidRPr="008C0414">
        <w:rPr>
          <w:rStyle w:val="Emphasis"/>
          <w:highlight w:val="cyan"/>
        </w:rPr>
        <w:t>health</w:t>
      </w:r>
      <w:r w:rsidRPr="008C0414">
        <w:t xml:space="preserve">, especially in a society, like that of the United States, that relies on markets to dispense healthcare. The virus is not an equal opportunity virus—it appears to have the most devastating effects on people who have underlying health conditions. Our </w:t>
      </w:r>
      <w:r w:rsidRPr="008C0414">
        <w:rPr>
          <w:rStyle w:val="StyleUnderline"/>
        </w:rPr>
        <w:t xml:space="preserve">health inequalities are undoubtedly one of the </w:t>
      </w:r>
      <w:r w:rsidRPr="008C0414">
        <w:rPr>
          <w:rStyle w:val="StyleUnderline"/>
          <w:highlight w:val="cyan"/>
        </w:rPr>
        <w:t>reason</w:t>
      </w:r>
      <w:r w:rsidRPr="008C0414">
        <w:rPr>
          <w:rStyle w:val="StyleUnderline"/>
        </w:rPr>
        <w:t xml:space="preserve">s that the </w:t>
      </w:r>
      <w:r w:rsidRPr="008C0414">
        <w:rPr>
          <w:rStyle w:val="StyleUnderline"/>
          <w:highlight w:val="cyan"/>
        </w:rPr>
        <w:t>U</w:t>
      </w:r>
      <w:r w:rsidRPr="008C0414">
        <w:rPr>
          <w:rStyle w:val="StyleUnderline"/>
        </w:rPr>
        <w:t xml:space="preserve">nited </w:t>
      </w:r>
      <w:r w:rsidRPr="008C0414">
        <w:rPr>
          <w:rStyle w:val="StyleUnderline"/>
          <w:highlight w:val="cyan"/>
        </w:rPr>
        <w:t>S</w:t>
      </w:r>
      <w:r w:rsidRPr="008C0414">
        <w:rPr>
          <w:rStyle w:val="StyleUnderline"/>
        </w:rPr>
        <w:t xml:space="preserve">tates </w:t>
      </w:r>
      <w:r w:rsidRPr="008C0414">
        <w:rPr>
          <w:rStyle w:val="StyleUnderline"/>
          <w:highlight w:val="cyan"/>
        </w:rPr>
        <w:t xml:space="preserve">led the world in </w:t>
      </w:r>
      <w:r w:rsidRPr="008C0414">
        <w:rPr>
          <w:rStyle w:val="Emphasis"/>
          <w:highlight w:val="cyan"/>
        </w:rPr>
        <w:t>COVID</w:t>
      </w:r>
      <w:r w:rsidRPr="008C0414">
        <w:t xml:space="preserve">-19 </w:t>
      </w:r>
      <w:r w:rsidRPr="008C0414">
        <w:rPr>
          <w:rStyle w:val="Emphasis"/>
          <w:highlight w:val="cyan"/>
        </w:rPr>
        <w:t>deaths</w:t>
      </w:r>
      <w:r w:rsidRPr="008C0414">
        <w:t>.</w:t>
      </w:r>
    </w:p>
    <w:p w14:paraId="15BA3E2F" w14:textId="77777777" w:rsidR="00FA5C92" w:rsidRPr="008C0414" w:rsidRDefault="00FA5C92" w:rsidP="00FA5C92">
      <w:r w:rsidRPr="008C0414">
        <w:t xml:space="preserve">Short-sighted </w:t>
      </w:r>
      <w:r w:rsidRPr="008C0414">
        <w:rPr>
          <w:rStyle w:val="StyleUnderline"/>
        </w:rPr>
        <w:t>employers did not provide sick leave</w:t>
      </w:r>
      <w:r w:rsidRPr="008C0414">
        <w:t xml:space="preserve"> and government did not require it—even when Congress seemed to recognize that </w:t>
      </w:r>
      <w:r w:rsidRPr="008C0414">
        <w:rPr>
          <w:rStyle w:val="StyleUnderline"/>
          <w:highlight w:val="cyan"/>
        </w:rPr>
        <w:t>workers</w:t>
      </w:r>
      <w:r w:rsidRPr="008C0414">
        <w:t xml:space="preserve"> without sick leave, who live paycheck to paycheck with virtually no money in the bank, </w:t>
      </w:r>
      <w:r w:rsidRPr="008C0414">
        <w:rPr>
          <w:rStyle w:val="StyleUnderline"/>
        </w:rPr>
        <w:t xml:space="preserve">would </w:t>
      </w:r>
      <w:r w:rsidRPr="008C0414">
        <w:rPr>
          <w:rStyle w:val="StyleUnderline"/>
          <w:highlight w:val="cyan"/>
        </w:rPr>
        <w:t xml:space="preserve">go to work </w:t>
      </w:r>
      <w:r w:rsidRPr="008C0414">
        <w:rPr>
          <w:rStyle w:val="StyleUnderline"/>
        </w:rPr>
        <w:t xml:space="preserve">even </w:t>
      </w:r>
      <w:r w:rsidRPr="008C0414">
        <w:rPr>
          <w:rStyle w:val="StyleUnderline"/>
          <w:highlight w:val="cyan"/>
        </w:rPr>
        <w:t xml:space="preserve">when </w:t>
      </w:r>
      <w:r w:rsidRPr="008C0414">
        <w:rPr>
          <w:rStyle w:val="StyleUnderline"/>
        </w:rPr>
        <w:t xml:space="preserve">they were </w:t>
      </w:r>
      <w:r w:rsidRPr="008C0414">
        <w:rPr>
          <w:rStyle w:val="StyleUnderline"/>
          <w:highlight w:val="cyan"/>
        </w:rPr>
        <w:t>sick</w:t>
      </w:r>
      <w:r w:rsidRPr="008C0414">
        <w:t xml:space="preserve">. They had to work in order to survive, but </w:t>
      </w:r>
      <w:r w:rsidRPr="008C0414">
        <w:rPr>
          <w:rStyle w:val="StyleUnderline"/>
        </w:rPr>
        <w:t xml:space="preserve">that meant they helped to </w:t>
      </w:r>
      <w:r w:rsidRPr="008C0414">
        <w:rPr>
          <w:rStyle w:val="Emphasis"/>
        </w:rPr>
        <w:t>spread the disease</w:t>
      </w:r>
      <w:r w:rsidRPr="008C0414">
        <w:t xml:space="preserve">. After lobbying by the large corporations, Congress decided that employers with more than 500 employees—almost half of the private labor force— were exempt from providing sick leave. With so few workers unionized, </w:t>
      </w:r>
      <w:r w:rsidRPr="008C0414">
        <w:rPr>
          <w:rStyle w:val="StyleUnderline"/>
        </w:rPr>
        <w:t>employees</w:t>
      </w:r>
      <w:r w:rsidRPr="008C0414">
        <w:t xml:space="preserve"> simply </w:t>
      </w:r>
      <w:r w:rsidRPr="008C0414">
        <w:rPr>
          <w:rStyle w:val="StyleUnderline"/>
        </w:rPr>
        <w:t>did not have the bargaining power to demand paid sick leave, personal protective equipment, or COVID-19 tests.</w:t>
      </w:r>
      <w:r w:rsidRPr="008C0414">
        <w:t xml:space="preserve"> Government should have required all these things, of course, and it had the power to do so under OSHA, but chose not to. </w:t>
      </w:r>
      <w:r w:rsidRPr="008C0414">
        <w:rPr>
          <w:rStyle w:val="StyleUnderline"/>
          <w:highlight w:val="cyan"/>
        </w:rPr>
        <w:t>Workers</w:t>
      </w:r>
      <w:r w:rsidRPr="008C0414">
        <w:rPr>
          <w:rStyle w:val="StyleUnderline"/>
        </w:rPr>
        <w:t xml:space="preserve"> were </w:t>
      </w:r>
      <w:r w:rsidRPr="008C0414">
        <w:rPr>
          <w:rStyle w:val="StyleUnderline"/>
          <w:highlight w:val="cyan"/>
        </w:rPr>
        <w:t xml:space="preserve">desperate for the protection, </w:t>
      </w:r>
      <w:r w:rsidRPr="008C0414">
        <w:rPr>
          <w:rStyle w:val="StyleUnderline"/>
        </w:rPr>
        <w:t xml:space="preserve">but </w:t>
      </w:r>
      <w:r w:rsidRPr="008C0414">
        <w:rPr>
          <w:rStyle w:val="Emphasis"/>
          <w:highlight w:val="cyan"/>
        </w:rPr>
        <w:t xml:space="preserve">lacked </w:t>
      </w:r>
      <w:r w:rsidRPr="008C0414">
        <w:rPr>
          <w:rStyle w:val="Emphasis"/>
        </w:rPr>
        <w:t xml:space="preserve">the </w:t>
      </w:r>
      <w:r w:rsidRPr="008C0414">
        <w:rPr>
          <w:rStyle w:val="Emphasis"/>
          <w:highlight w:val="cyan"/>
        </w:rPr>
        <w:t>bargaining power</w:t>
      </w:r>
      <w:r w:rsidRPr="008C0414">
        <w:rPr>
          <w:rStyle w:val="StyleUnderline"/>
        </w:rPr>
        <w:t xml:space="preserve"> to get it</w:t>
      </w:r>
      <w:r w:rsidRPr="008C0414">
        <w:t>.</w:t>
      </w:r>
    </w:p>
    <w:p w14:paraId="24F05676" w14:textId="77777777" w:rsidR="00FA5C92" w:rsidRPr="008C0414" w:rsidRDefault="00FA5C92" w:rsidP="00FA5C92">
      <w:pPr>
        <w:pStyle w:val="Heading4"/>
      </w:pPr>
      <w:r w:rsidRPr="008C0414">
        <w:rPr>
          <w:u w:val="single"/>
        </w:rPr>
        <w:t>Monopsonies are key</w:t>
      </w:r>
      <w:r w:rsidRPr="008C0414">
        <w:t>---</w:t>
      </w:r>
      <w:r w:rsidRPr="008C0414">
        <w:rPr>
          <w:u w:val="single"/>
        </w:rPr>
        <w:t>inequality</w:t>
      </w:r>
      <w:r w:rsidRPr="008C0414">
        <w:t xml:space="preserve"> hollows out </w:t>
      </w:r>
      <w:r w:rsidRPr="008C0414">
        <w:rPr>
          <w:u w:val="single"/>
        </w:rPr>
        <w:t>economics resilience</w:t>
      </w:r>
      <w:r w:rsidRPr="008C0414">
        <w:t xml:space="preserve">---shocks are </w:t>
      </w:r>
      <w:r w:rsidRPr="008C0414">
        <w:rPr>
          <w:u w:val="single"/>
        </w:rPr>
        <w:t>inevitable</w:t>
      </w:r>
      <w:r w:rsidRPr="008C0414">
        <w:t xml:space="preserve">, only </w:t>
      </w:r>
      <w:r w:rsidRPr="008C0414">
        <w:rPr>
          <w:u w:val="single"/>
        </w:rPr>
        <w:t>worker stability</w:t>
      </w:r>
      <w:r w:rsidRPr="008C0414">
        <w:t xml:space="preserve"> makes </w:t>
      </w:r>
      <w:r w:rsidRPr="008C0414">
        <w:rPr>
          <w:u w:val="single"/>
        </w:rPr>
        <w:t>recovery possible</w:t>
      </w:r>
      <w:r w:rsidRPr="008C0414">
        <w:t xml:space="preserve">. </w:t>
      </w:r>
    </w:p>
    <w:p w14:paraId="3331A7FD" w14:textId="77777777" w:rsidR="00FA5C92" w:rsidRPr="008C0414" w:rsidRDefault="00FA5C92" w:rsidP="00FA5C92">
      <w:r w:rsidRPr="008C0414">
        <w:t xml:space="preserve">Kate </w:t>
      </w:r>
      <w:r w:rsidRPr="008C0414">
        <w:rPr>
          <w:rStyle w:val="Style13ptBold"/>
        </w:rPr>
        <w:t>Bahn 21</w:t>
      </w:r>
      <w:r w:rsidRPr="008C0414">
        <w:t xml:space="preserve">. Washington Center for Equitable Growth Testimony before the Joint Economic Committee, "Kate Bahn testimony before the Joint Economic Committee on monopsony, workers, and corporate power". Equitable Growth. 7-14-2021. https://equitablegrowth.org/kate-bahn-testimony-before-the-joint-economic-committee-on-monopsony-workers-and-corporate-power/ </w:t>
      </w:r>
    </w:p>
    <w:p w14:paraId="13065474" w14:textId="77777777" w:rsidR="00FA5C92" w:rsidRPr="008C0414" w:rsidRDefault="00FA5C92" w:rsidP="00FA5C92">
      <w:pPr>
        <w:rPr>
          <w:u w:val="single"/>
        </w:rPr>
      </w:pPr>
      <w:r w:rsidRPr="008C0414">
        <w:t xml:space="preserve">Thank you Chair Beyer, Ranking Member Lee, and members of the Joint Economic Committee for inviting me to testify today. My name is Kate Bahn and I am the Director of Labor Market Policy and the interim Chief Economist at the Washington Center for Equitable Growth. </w:t>
      </w:r>
      <w:r w:rsidRPr="008C0414">
        <w:rPr>
          <w:rStyle w:val="StyleUnderline"/>
        </w:rPr>
        <w:t>We seek</w:t>
      </w:r>
      <w:r w:rsidRPr="008C0414">
        <w:t xml:space="preserve"> to advance </w:t>
      </w:r>
      <w:r w:rsidRPr="008C0414">
        <w:rPr>
          <w:rStyle w:val="Emphasis"/>
        </w:rPr>
        <w:t>evidence-backed ideas and policies</w:t>
      </w:r>
      <w:r w:rsidRPr="008C0414">
        <w:rPr>
          <w:rStyle w:val="StyleUnderline"/>
        </w:rPr>
        <w:t xml:space="preserve"> that promote </w:t>
      </w:r>
      <w:r w:rsidRPr="008C0414">
        <w:rPr>
          <w:rStyle w:val="Emphasis"/>
        </w:rPr>
        <w:t>strong, stable and broad-based growth</w:t>
      </w:r>
      <w:r w:rsidRPr="008C0414">
        <w:t xml:space="preserve">. Core to this mission is understanding the ways in which </w:t>
      </w:r>
      <w:r w:rsidRPr="008C0414">
        <w:rPr>
          <w:rStyle w:val="StyleUnderline"/>
        </w:rPr>
        <w:t xml:space="preserve">inequality has </w:t>
      </w:r>
      <w:r w:rsidRPr="008C0414">
        <w:rPr>
          <w:rStyle w:val="Emphasis"/>
        </w:rPr>
        <w:t>distorted, subverted and obstructed economic growth</w:t>
      </w:r>
      <w:r w:rsidRPr="008C0414">
        <w:rPr>
          <w:rStyle w:val="StyleUnderline"/>
        </w:rPr>
        <w:t xml:space="preserve"> in recent decades.</w:t>
      </w:r>
    </w:p>
    <w:p w14:paraId="74E29AD0" w14:textId="77777777" w:rsidR="00FA5C92" w:rsidRPr="008C0414" w:rsidRDefault="00FA5C92" w:rsidP="00FA5C92">
      <w:r w:rsidRPr="008C0414">
        <w:t xml:space="preserve">Mounting evidence, which I will review today, demonstrates how </w:t>
      </w:r>
      <w:r w:rsidRPr="008C0414">
        <w:rPr>
          <w:rStyle w:val="StyleUnderline"/>
        </w:rPr>
        <w:t xml:space="preserve">the rising </w:t>
      </w:r>
      <w:r w:rsidRPr="008C0414">
        <w:rPr>
          <w:rStyle w:val="StyleUnderline"/>
          <w:highlight w:val="cyan"/>
        </w:rPr>
        <w:t xml:space="preserve">concentration </w:t>
      </w:r>
      <w:r w:rsidRPr="008C0414">
        <w:rPr>
          <w:rStyle w:val="StyleUnderline"/>
        </w:rPr>
        <w:t xml:space="preserve">of corporate power has </w:t>
      </w:r>
      <w:r w:rsidRPr="008C0414">
        <w:rPr>
          <w:rStyle w:val="Emphasis"/>
          <w:highlight w:val="cyan"/>
        </w:rPr>
        <w:t xml:space="preserve">increased </w:t>
      </w:r>
      <w:r w:rsidRPr="008C0414">
        <w:rPr>
          <w:rStyle w:val="Emphasis"/>
        </w:rPr>
        <w:t xml:space="preserve">economic </w:t>
      </w:r>
      <w:r w:rsidRPr="008C0414">
        <w:rPr>
          <w:rStyle w:val="Emphasis"/>
          <w:highlight w:val="cyan"/>
        </w:rPr>
        <w:t>inequality</w:t>
      </w:r>
      <w:r w:rsidRPr="008C0414">
        <w:rPr>
          <w:rStyle w:val="StyleUnderline"/>
          <w:highlight w:val="cyan"/>
        </w:rPr>
        <w:t xml:space="preserve"> </w:t>
      </w:r>
      <w:r w:rsidRPr="008C0414">
        <w:rPr>
          <w:rStyle w:val="StyleUnderline"/>
        </w:rPr>
        <w:t xml:space="preserve">and </w:t>
      </w:r>
      <w:r w:rsidRPr="008C0414">
        <w:rPr>
          <w:rStyle w:val="StyleUnderline"/>
          <w:highlight w:val="cyan"/>
        </w:rPr>
        <w:t xml:space="preserve">made </w:t>
      </w:r>
      <w:r w:rsidRPr="008C0414">
        <w:rPr>
          <w:rStyle w:val="StyleUnderline"/>
        </w:rPr>
        <w:t xml:space="preserve">the </w:t>
      </w:r>
      <w:r w:rsidRPr="008C0414">
        <w:rPr>
          <w:rStyle w:val="Emphasis"/>
        </w:rPr>
        <w:t xml:space="preserve">U.S. </w:t>
      </w:r>
      <w:r w:rsidRPr="008C0414">
        <w:rPr>
          <w:rStyle w:val="Emphasis"/>
          <w:highlight w:val="cyan"/>
        </w:rPr>
        <w:t>economy less efficient</w:t>
      </w:r>
      <w:r w:rsidRPr="008C0414">
        <w:t xml:space="preserve">. </w:t>
      </w:r>
      <w:r w:rsidRPr="008C0414">
        <w:rPr>
          <w:rStyle w:val="StyleUnderline"/>
          <w:highlight w:val="cyan"/>
        </w:rPr>
        <w:t>Reversing</w:t>
      </w:r>
      <w:r w:rsidRPr="008C0414">
        <w:rPr>
          <w:rStyle w:val="StyleUnderline"/>
        </w:rPr>
        <w:t xml:space="preserve"> the</w:t>
      </w:r>
      <w:r w:rsidRPr="008C0414">
        <w:t xml:space="preserve"> trends that have led to a “</w:t>
      </w:r>
      <w:r w:rsidRPr="008C0414">
        <w:rPr>
          <w:rStyle w:val="StyleUnderline"/>
        </w:rPr>
        <w:t>second gilded age</w:t>
      </w:r>
      <w:r w:rsidRPr="008C0414">
        <w:t xml:space="preserve">” </w:t>
      </w:r>
      <w:r w:rsidRPr="008C0414">
        <w:rPr>
          <w:rStyle w:val="StyleUnderline"/>
        </w:rPr>
        <w:t xml:space="preserve">is </w:t>
      </w:r>
      <w:r w:rsidRPr="008C0414">
        <w:rPr>
          <w:rStyle w:val="StyleUnderline"/>
          <w:highlight w:val="cyan"/>
        </w:rPr>
        <w:t>critical to</w:t>
      </w:r>
      <w:r w:rsidRPr="008C0414">
        <w:rPr>
          <w:rStyle w:val="StyleUnderline"/>
        </w:rPr>
        <w:t xml:space="preserve"> encouraging a </w:t>
      </w:r>
      <w:r w:rsidRPr="008C0414">
        <w:rPr>
          <w:rStyle w:val="Emphasis"/>
          <w:highlight w:val="cyan"/>
        </w:rPr>
        <w:t xml:space="preserve">resilient </w:t>
      </w:r>
      <w:r w:rsidRPr="008C0414">
        <w:rPr>
          <w:rStyle w:val="Emphasis"/>
        </w:rPr>
        <w:t xml:space="preserve">economic </w:t>
      </w:r>
      <w:r w:rsidRPr="008C0414">
        <w:rPr>
          <w:rStyle w:val="Emphasis"/>
          <w:highlight w:val="cyan"/>
        </w:rPr>
        <w:t>recovery</w:t>
      </w:r>
      <w:r w:rsidRPr="008C0414">
        <w:t xml:space="preserve"> following the pandemic-induced economic crisis of 2020 </w:t>
      </w:r>
      <w:r w:rsidRPr="008C0414">
        <w:rPr>
          <w:rStyle w:val="StyleUnderline"/>
          <w:highlight w:val="cyan"/>
        </w:rPr>
        <w:t xml:space="preserve">and </w:t>
      </w:r>
      <w:r w:rsidRPr="008C0414">
        <w:rPr>
          <w:rStyle w:val="StyleUnderline"/>
        </w:rPr>
        <w:t xml:space="preserve">encouraging a </w:t>
      </w:r>
      <w:r w:rsidRPr="008C0414">
        <w:rPr>
          <w:rStyle w:val="Emphasis"/>
          <w:highlight w:val="cyan"/>
        </w:rPr>
        <w:t>healthy, competitive economy</w:t>
      </w:r>
      <w:r w:rsidRPr="008C0414">
        <w:rPr>
          <w:rStyle w:val="StyleUnderline"/>
        </w:rPr>
        <w:t xml:space="preserve"> for the future</w:t>
      </w:r>
      <w:r w:rsidRPr="008C0414">
        <w:t>.</w:t>
      </w:r>
    </w:p>
    <w:p w14:paraId="345A1201" w14:textId="77777777" w:rsidR="00FA5C92" w:rsidRPr="008C0414" w:rsidRDefault="00FA5C92" w:rsidP="00FA5C92">
      <w:pPr>
        <w:rPr>
          <w:szCs w:val="16"/>
        </w:rPr>
      </w:pPr>
      <w:r w:rsidRPr="008C0414">
        <w:rPr>
          <w:szCs w:val="16"/>
        </w:rPr>
        <w:t>Introduction</w:t>
      </w:r>
    </w:p>
    <w:p w14:paraId="7E716E53" w14:textId="77777777" w:rsidR="00FA5C92" w:rsidRPr="008C0414" w:rsidRDefault="00FA5C92" w:rsidP="00FA5C92">
      <w:pPr>
        <w:rPr>
          <w:rStyle w:val="StyleUnderline"/>
        </w:rPr>
      </w:pPr>
      <w:r w:rsidRPr="008C0414">
        <w:t xml:space="preserve">The United States boasts one of the wealthiest economies in the world, but decades of </w:t>
      </w:r>
      <w:r w:rsidRPr="008C0414">
        <w:rPr>
          <w:rStyle w:val="Emphasis"/>
        </w:rPr>
        <w:t>increasing income inequality</w:t>
      </w:r>
      <w:r w:rsidRPr="008C0414">
        <w:t xml:space="preserve">, </w:t>
      </w:r>
      <w:r w:rsidRPr="008C0414">
        <w:rPr>
          <w:rStyle w:val="StyleUnderline"/>
        </w:rPr>
        <w:t>job polarization, and stagnant wages</w:t>
      </w:r>
      <w:r w:rsidRPr="008C0414">
        <w:t xml:space="preserve"> for most Americans </w:t>
      </w:r>
      <w:r w:rsidRPr="008C0414">
        <w:rPr>
          <w:rStyle w:val="StyleUnderline"/>
        </w:rPr>
        <w:t xml:space="preserve">has </w:t>
      </w:r>
      <w:r w:rsidRPr="008C0414">
        <w:rPr>
          <w:rStyle w:val="Emphasis"/>
        </w:rPr>
        <w:t>plagued our labor market</w:t>
      </w:r>
      <w:r w:rsidRPr="008C0414">
        <w:t xml:space="preserve"> and demonstrated that a rising tide does not lift all boats. Furthermore, economic evidence demonstrates how </w:t>
      </w:r>
      <w:r w:rsidRPr="008C0414">
        <w:rPr>
          <w:rStyle w:val="StyleUnderline"/>
        </w:rPr>
        <w:t xml:space="preserve">inequality results in an </w:t>
      </w:r>
      <w:r w:rsidRPr="008C0414">
        <w:rPr>
          <w:rStyle w:val="Emphasis"/>
        </w:rPr>
        <w:t>inefficient</w:t>
      </w:r>
      <w:r w:rsidRPr="008C0414">
        <w:rPr>
          <w:rStyle w:val="StyleUnderline"/>
        </w:rPr>
        <w:t xml:space="preserve"> allocation of talent and resources</w:t>
      </w:r>
      <w:r w:rsidRPr="008C0414">
        <w:t xml:space="preserve"> while </w:t>
      </w:r>
      <w:r w:rsidRPr="008C0414">
        <w:rPr>
          <w:rStyle w:val="StyleUnderline"/>
        </w:rPr>
        <w:t>increasing corporate concentration</w:t>
      </w:r>
      <w:r w:rsidRPr="008C0414">
        <w:t xml:space="preserve"> that enriches the few while </w:t>
      </w:r>
      <w:r w:rsidRPr="008C0414">
        <w:rPr>
          <w:rStyle w:val="StyleUnderline"/>
        </w:rPr>
        <w:t xml:space="preserve">holding back the </w:t>
      </w:r>
      <w:r w:rsidRPr="008C0414">
        <w:rPr>
          <w:rStyle w:val="Emphasis"/>
        </w:rPr>
        <w:t>entire economy from its potential</w:t>
      </w:r>
      <w:r w:rsidRPr="008C0414">
        <w:t xml:space="preserve">. </w:t>
      </w:r>
      <w:r w:rsidRPr="008C0414">
        <w:rPr>
          <w:rStyle w:val="StyleUnderline"/>
        </w:rPr>
        <w:t>Understanding</w:t>
      </w:r>
      <w:r w:rsidRPr="008C0414">
        <w:t xml:space="preserve"> the causes and consequences of the </w:t>
      </w:r>
      <w:r w:rsidRPr="008C0414">
        <w:rPr>
          <w:rStyle w:val="StyleUnderline"/>
        </w:rPr>
        <w:t>concentration</w:t>
      </w:r>
      <w:r w:rsidRPr="008C0414">
        <w:t xml:space="preserve"> of corporate power </w:t>
      </w:r>
      <w:r w:rsidRPr="008C0414">
        <w:rPr>
          <w:rStyle w:val="StyleUnderline"/>
        </w:rPr>
        <w:t xml:space="preserve">will guide policymaking in order to ensure that the </w:t>
      </w:r>
      <w:r w:rsidRPr="008C0414">
        <w:rPr>
          <w:rStyle w:val="Emphasis"/>
        </w:rPr>
        <w:t>economic recovery</w:t>
      </w:r>
      <w:r w:rsidRPr="008C0414">
        <w:t xml:space="preserve"> in the next phase of the pandemic </w:t>
      </w:r>
      <w:r w:rsidRPr="008C0414">
        <w:rPr>
          <w:rStyle w:val="StyleUnderline"/>
        </w:rPr>
        <w:t xml:space="preserve">will be </w:t>
      </w:r>
      <w:r w:rsidRPr="008C0414">
        <w:rPr>
          <w:rStyle w:val="Emphasis"/>
        </w:rPr>
        <w:t>broadly shared</w:t>
      </w:r>
      <w:r w:rsidRPr="008C0414">
        <w:rPr>
          <w:rStyle w:val="StyleUnderline"/>
        </w:rPr>
        <w:t xml:space="preserve"> and ensure a more </w:t>
      </w:r>
      <w:r w:rsidRPr="008C0414">
        <w:rPr>
          <w:rStyle w:val="Emphasis"/>
        </w:rPr>
        <w:t>resilient economy</w:t>
      </w:r>
      <w:r w:rsidRPr="008C0414">
        <w:rPr>
          <w:rStyle w:val="StyleUnderline"/>
        </w:rPr>
        <w:t>.</w:t>
      </w:r>
    </w:p>
    <w:p w14:paraId="60A26EAC" w14:textId="77777777" w:rsidR="00FA5C92" w:rsidRPr="008C0414" w:rsidRDefault="00FA5C92" w:rsidP="00FA5C92">
      <w:pPr>
        <w:rPr>
          <w:szCs w:val="16"/>
        </w:rPr>
      </w:pPr>
      <w:r w:rsidRPr="008C0414">
        <w:rPr>
          <w:szCs w:val="16"/>
        </w:rPr>
        <w:t>“Monopsony” is a key economic concept to understand in this discussion. Monopsony is the labor market equivalent of the better-known phenomenon of “monopoly,” but instead of having only one producer of a good or service, there is effectively only one buyer of a good or service, such as only one employer hiring people’s labor in a company town. Like in monopoly, this phenomenon is not limited to when a firm is strictly the only buyer of labor. Today I will explain the circumstances and effects of employers having significant monopsony power over the market and over workers.</w:t>
      </w:r>
    </w:p>
    <w:p w14:paraId="527C9486" w14:textId="77777777" w:rsidR="00FA5C92" w:rsidRPr="008C0414" w:rsidRDefault="00FA5C92" w:rsidP="00FA5C92">
      <w:pPr>
        <w:rPr>
          <w:rStyle w:val="StyleUnderline"/>
        </w:rPr>
      </w:pPr>
      <w:r w:rsidRPr="008C0414">
        <w:rPr>
          <w:rStyle w:val="StyleUnderline"/>
          <w:highlight w:val="cyan"/>
        </w:rPr>
        <w:t xml:space="preserve">When employers </w:t>
      </w:r>
      <w:r w:rsidRPr="008C0414">
        <w:rPr>
          <w:rStyle w:val="StyleUnderline"/>
        </w:rPr>
        <w:t>have outsized power</w:t>
      </w:r>
      <w:r w:rsidRPr="008C0414">
        <w:t xml:space="preserve"> in employment relationships, </w:t>
      </w:r>
      <w:r w:rsidRPr="008C0414">
        <w:rPr>
          <w:rStyle w:val="StyleUnderline"/>
        </w:rPr>
        <w:t xml:space="preserve">they are able to </w:t>
      </w:r>
      <w:r w:rsidRPr="008C0414">
        <w:rPr>
          <w:rStyle w:val="StyleUnderline"/>
          <w:highlight w:val="cyan"/>
        </w:rPr>
        <w:t>set wages</w:t>
      </w:r>
      <w:r w:rsidRPr="008C0414">
        <w:rPr>
          <w:rStyle w:val="StyleUnderline"/>
        </w:rPr>
        <w:t xml:space="preserve"> for their workers, rather than wages being determined by competitive market forces</w:t>
      </w:r>
      <w:r w:rsidRPr="008C0414">
        <w:t xml:space="preserve">. Given this monopsony power, </w:t>
      </w:r>
      <w:r w:rsidRPr="008C0414">
        <w:rPr>
          <w:rStyle w:val="Emphasis"/>
        </w:rPr>
        <w:t xml:space="preserve">employers </w:t>
      </w:r>
      <w:r w:rsidRPr="008C0414">
        <w:rPr>
          <w:rStyle w:val="Emphasis"/>
          <w:highlight w:val="cyan"/>
        </w:rPr>
        <w:t>undercut workers</w:t>
      </w:r>
      <w:r w:rsidRPr="008C0414">
        <w:t xml:space="preserve">. </w:t>
      </w:r>
      <w:r w:rsidRPr="008C0414">
        <w:rPr>
          <w:rStyle w:val="StyleUnderline"/>
        </w:rPr>
        <w:t>This means paying them less</w:t>
      </w:r>
      <w:r w:rsidRPr="008C0414">
        <w:t xml:space="preserve"> than the value they contribute to production. One recent survey of all the economic research on monopsony finds that, on average across studies, employers have the power to keep wages over one-third less than they would be in a perfectly competitive market. Put another way, in a theoretical competitive market, if an employer cut wages then all workers would quit. But in reality, </w:t>
      </w:r>
      <w:r w:rsidRPr="008C0414">
        <w:rPr>
          <w:rStyle w:val="StyleUnderline"/>
        </w:rPr>
        <w:t xml:space="preserve">these estimates are the equivalent of a firm cutting wages by 5 percent yet only losing 10 percent to 20 percent of their workers, thus </w:t>
      </w:r>
      <w:r w:rsidRPr="008C0414">
        <w:rPr>
          <w:rStyle w:val="Emphasis"/>
        </w:rPr>
        <w:t>growing their profits without significantly impacting their business</w:t>
      </w:r>
      <w:r w:rsidRPr="008C0414">
        <w:rPr>
          <w:rStyle w:val="StyleUnderline"/>
        </w:rPr>
        <w:t>.</w:t>
      </w:r>
    </w:p>
    <w:p w14:paraId="105AC2EE" w14:textId="77777777" w:rsidR="00FA5C92" w:rsidRPr="008C0414" w:rsidRDefault="00FA5C92" w:rsidP="00FA5C92">
      <w:pPr>
        <w:rPr>
          <w:rStyle w:val="StyleUnderline"/>
        </w:rPr>
      </w:pPr>
      <w:r w:rsidRPr="008C0414">
        <w:rPr>
          <w:rStyle w:val="StyleUnderline"/>
        </w:rPr>
        <w:t>It is</w:t>
      </w:r>
      <w:r w:rsidRPr="008C0414">
        <w:t xml:space="preserve"> not only important for workers to earn a fair share so they can support themselves and their families, but also </w:t>
      </w:r>
      <w:r w:rsidRPr="008C0414">
        <w:rPr>
          <w:rStyle w:val="StyleUnderline"/>
          <w:highlight w:val="cyan"/>
        </w:rPr>
        <w:t xml:space="preserve">critical to </w:t>
      </w:r>
      <w:r w:rsidRPr="008C0414">
        <w:rPr>
          <w:rStyle w:val="StyleUnderline"/>
        </w:rPr>
        <w:t xml:space="preserve">ensure that our economy </w:t>
      </w:r>
      <w:r w:rsidRPr="008C0414">
        <w:rPr>
          <w:rStyle w:val="Emphasis"/>
          <w:highlight w:val="cyan"/>
        </w:rPr>
        <w:t>rebuild</w:t>
      </w:r>
      <w:r w:rsidRPr="008C0414">
        <w:rPr>
          <w:rStyle w:val="Emphasis"/>
        </w:rPr>
        <w:t xml:space="preserve">s to be stronger and </w:t>
      </w:r>
      <w:r w:rsidRPr="008C0414">
        <w:rPr>
          <w:rStyle w:val="Emphasis"/>
          <w:highlight w:val="cyan"/>
        </w:rPr>
        <w:t>more resilient</w:t>
      </w:r>
      <w:r w:rsidRPr="008C0414">
        <w:t xml:space="preserve">. Prior to the current public health crisis and resulting recession, </w:t>
      </w:r>
      <w:r w:rsidRPr="008C0414">
        <w:rPr>
          <w:rStyle w:val="StyleUnderline"/>
          <w:highlight w:val="cyan"/>
        </w:rPr>
        <w:t>earnings inequality</w:t>
      </w:r>
      <w:r w:rsidRPr="008C0414">
        <w:rPr>
          <w:rStyle w:val="StyleUnderline"/>
        </w:rPr>
        <w:t xml:space="preserve"> had been </w:t>
      </w:r>
      <w:r w:rsidRPr="008C0414">
        <w:rPr>
          <w:rStyle w:val="StyleUnderline"/>
          <w:highlight w:val="cyan"/>
        </w:rPr>
        <w:t xml:space="preserve">growing </w:t>
      </w:r>
      <w:r w:rsidRPr="008C0414">
        <w:rPr>
          <w:rStyle w:val="StyleUnderline"/>
        </w:rPr>
        <w:t>since at least the 1980s</w:t>
      </w:r>
      <w:r w:rsidRPr="008C0414">
        <w:t xml:space="preserve"> while the labor share of national income has been declining in same period. </w:t>
      </w:r>
      <w:r w:rsidRPr="008C0414">
        <w:rPr>
          <w:rStyle w:val="StyleUnderline"/>
        </w:rPr>
        <w:t xml:space="preserve">This is cause for </w:t>
      </w:r>
      <w:r w:rsidRPr="008C0414">
        <w:rPr>
          <w:rStyle w:val="Emphasis"/>
        </w:rPr>
        <w:t>concern</w:t>
      </w:r>
      <w:r w:rsidRPr="008C0414">
        <w:rPr>
          <w:rStyle w:val="StyleUnderline"/>
        </w:rPr>
        <w:t xml:space="preserve"> as recent evidence suggests that the </w:t>
      </w:r>
      <w:r w:rsidRPr="008C0414">
        <w:rPr>
          <w:rStyle w:val="Emphasis"/>
          <w:highlight w:val="cyan"/>
        </w:rPr>
        <w:t xml:space="preserve">labor </w:t>
      </w:r>
      <w:r w:rsidRPr="008C0414">
        <w:rPr>
          <w:rStyle w:val="Emphasis"/>
        </w:rPr>
        <w:t xml:space="preserve">share of </w:t>
      </w:r>
      <w:r w:rsidRPr="008C0414">
        <w:rPr>
          <w:rStyle w:val="Emphasis"/>
          <w:highlight w:val="cyan"/>
        </w:rPr>
        <w:t xml:space="preserve">income </w:t>
      </w:r>
      <w:r w:rsidRPr="008C0414">
        <w:rPr>
          <w:rStyle w:val="Emphasis"/>
        </w:rPr>
        <w:t xml:space="preserve">has a </w:t>
      </w:r>
      <w:r w:rsidRPr="008C0414">
        <w:rPr>
          <w:rStyle w:val="Emphasis"/>
          <w:highlight w:val="cyan"/>
        </w:rPr>
        <w:t xml:space="preserve">positive impact on GDP </w:t>
      </w:r>
      <w:r w:rsidRPr="008C0414">
        <w:rPr>
          <w:rStyle w:val="Emphasis"/>
        </w:rPr>
        <w:t xml:space="preserve">growth </w:t>
      </w:r>
      <w:r w:rsidRPr="008C0414">
        <w:rPr>
          <w:rStyle w:val="Emphasis"/>
          <w:highlight w:val="cyan"/>
        </w:rPr>
        <w:t>in the long-run</w:t>
      </w:r>
      <w:r w:rsidRPr="008C0414">
        <w:rPr>
          <w:rStyle w:val="StyleUnderline"/>
        </w:rPr>
        <w:t>.</w:t>
      </w:r>
    </w:p>
    <w:p w14:paraId="04F4EDAB" w14:textId="77777777" w:rsidR="00FA5C92" w:rsidRPr="008C0414" w:rsidRDefault="00FA5C92" w:rsidP="00FA5C92">
      <w:pPr>
        <w:rPr>
          <w:rStyle w:val="StyleUnderline"/>
        </w:rPr>
      </w:pPr>
      <w:r w:rsidRPr="008C0414">
        <w:t xml:space="preserve">The unprecedented </w:t>
      </w:r>
      <w:r w:rsidRPr="008C0414">
        <w:rPr>
          <w:rStyle w:val="Emphasis"/>
          <w:highlight w:val="cyan"/>
        </w:rPr>
        <w:t>economic shock</w:t>
      </w:r>
      <w:r w:rsidRPr="008C0414">
        <w:t xml:space="preserve"> caused by the coronavirus pandemic </w:t>
      </w:r>
      <w:r w:rsidRPr="008C0414">
        <w:rPr>
          <w:rStyle w:val="StyleUnderline"/>
          <w:highlight w:val="cyan"/>
        </w:rPr>
        <w:t xml:space="preserve">revealed </w:t>
      </w:r>
      <w:r w:rsidRPr="008C0414">
        <w:rPr>
          <w:rStyle w:val="StyleUnderline"/>
        </w:rPr>
        <w:t xml:space="preserve">how economic </w:t>
      </w:r>
      <w:r w:rsidRPr="008C0414">
        <w:rPr>
          <w:rStyle w:val="StyleUnderline"/>
          <w:highlight w:val="cyan"/>
        </w:rPr>
        <w:t xml:space="preserve">inequality leads to a </w:t>
      </w:r>
      <w:r w:rsidRPr="008C0414">
        <w:rPr>
          <w:rStyle w:val="Emphasis"/>
          <w:highlight w:val="cyan"/>
        </w:rPr>
        <w:t>fragile economy</w:t>
      </w:r>
      <w:r w:rsidRPr="008C0414">
        <w:t xml:space="preserve">, </w:t>
      </w:r>
      <w:r w:rsidRPr="008C0414">
        <w:rPr>
          <w:rStyle w:val="StyleUnderline"/>
        </w:rPr>
        <w:t xml:space="preserve">where those with the least are hit the hardest, </w:t>
      </w:r>
      <w:r w:rsidRPr="008C0414">
        <w:rPr>
          <w:rStyle w:val="Emphasis"/>
          <w:highlight w:val="cyan"/>
        </w:rPr>
        <w:t>amplifying recessions</w:t>
      </w:r>
      <w:r w:rsidRPr="008C0414">
        <w:t xml:space="preserve"> </w:t>
      </w:r>
      <w:r w:rsidRPr="008C0414">
        <w:rPr>
          <w:rStyle w:val="StyleUnderline"/>
        </w:rPr>
        <w:t xml:space="preserve">since </w:t>
      </w:r>
      <w:r w:rsidRPr="008C0414">
        <w:rPr>
          <w:rStyle w:val="StyleUnderline"/>
          <w:highlight w:val="cyan"/>
        </w:rPr>
        <w:t>lower-income workers</w:t>
      </w:r>
      <w:r w:rsidRPr="008C0414">
        <w:t xml:space="preserve"> typically </w:t>
      </w:r>
      <w:r w:rsidRPr="008C0414">
        <w:rPr>
          <w:rStyle w:val="StyleUnderline"/>
          <w:highlight w:val="cyan"/>
        </w:rPr>
        <w:t>spend</w:t>
      </w:r>
      <w:r w:rsidRPr="008C0414">
        <w:rPr>
          <w:rStyle w:val="StyleUnderline"/>
        </w:rPr>
        <w:t xml:space="preserve"> </w:t>
      </w:r>
      <w:r w:rsidRPr="008C0414">
        <w:rPr>
          <w:rStyle w:val="Emphasis"/>
          <w:highlight w:val="cyan"/>
        </w:rPr>
        <w:t xml:space="preserve">more </w:t>
      </w:r>
      <w:r w:rsidRPr="008C0414">
        <w:rPr>
          <w:rStyle w:val="Emphasis"/>
        </w:rPr>
        <w:t xml:space="preserve">of their income </w:t>
      </w:r>
      <w:r w:rsidRPr="008C0414">
        <w:rPr>
          <w:rStyle w:val="Emphasis"/>
          <w:highlight w:val="cyan"/>
        </w:rPr>
        <w:t>in the economy</w:t>
      </w:r>
      <w:r w:rsidRPr="008C0414">
        <w:t xml:space="preserve">. But the crisis also demonstrated how </w:t>
      </w:r>
      <w:r w:rsidRPr="008C0414">
        <w:rPr>
          <w:rStyle w:val="StyleUnderline"/>
        </w:rPr>
        <w:t xml:space="preserve">economic policy targeted toward </w:t>
      </w:r>
      <w:r w:rsidRPr="008C0414">
        <w:rPr>
          <w:rStyle w:val="Emphasis"/>
        </w:rPr>
        <w:t>workers</w:t>
      </w:r>
      <w:r w:rsidRPr="008C0414">
        <w:t xml:space="preserve"> and families can </w:t>
      </w:r>
      <w:r w:rsidRPr="008C0414">
        <w:rPr>
          <w:rStyle w:val="StyleUnderline"/>
          <w:highlight w:val="cyan"/>
        </w:rPr>
        <w:t>provide</w:t>
      </w:r>
      <w:r w:rsidRPr="008C0414">
        <w:rPr>
          <w:rStyle w:val="StyleUnderline"/>
        </w:rPr>
        <w:t xml:space="preserve"> a </w:t>
      </w:r>
      <w:r w:rsidRPr="008C0414">
        <w:rPr>
          <w:rStyle w:val="Emphasis"/>
          <w:highlight w:val="cyan"/>
        </w:rPr>
        <w:t>foundation for growth</w:t>
      </w:r>
      <w:r w:rsidRPr="008C0414">
        <w:t xml:space="preserve">. This is because </w:t>
      </w:r>
      <w:r w:rsidRPr="008C0414">
        <w:rPr>
          <w:rStyle w:val="Emphasis"/>
        </w:rPr>
        <w:t>workers are the economy</w:t>
      </w:r>
      <w:r w:rsidRPr="008C0414">
        <w:t xml:space="preserve">, and </w:t>
      </w:r>
      <w:r w:rsidRPr="008C0414">
        <w:rPr>
          <w:rStyle w:val="StyleUnderline"/>
        </w:rPr>
        <w:t xml:space="preserve">pushing back against the concentration corporate power by providing resources to </w:t>
      </w:r>
      <w:r w:rsidRPr="008C0414">
        <w:rPr>
          <w:rStyle w:val="Emphasis"/>
        </w:rPr>
        <w:t>workers</w:t>
      </w:r>
      <w:r w:rsidRPr="008C0414">
        <w:t xml:space="preserve"> </w:t>
      </w:r>
      <w:r w:rsidRPr="008C0414">
        <w:rPr>
          <w:rStyle w:val="StyleUnderline"/>
        </w:rPr>
        <w:t xml:space="preserve">is the foundation for </w:t>
      </w:r>
      <w:r w:rsidRPr="008C0414">
        <w:rPr>
          <w:rStyle w:val="Emphasis"/>
        </w:rPr>
        <w:t>strong, stable and broadly shared growth</w:t>
      </w:r>
      <w:r w:rsidRPr="008C0414">
        <w:rPr>
          <w:rStyle w:val="StyleUnderline"/>
        </w:rPr>
        <w:t>.</w:t>
      </w:r>
    </w:p>
    <w:p w14:paraId="434E7E5B" w14:textId="77777777" w:rsidR="00FA5C92" w:rsidRPr="008C0414" w:rsidRDefault="00FA5C92" w:rsidP="00FA5C92">
      <w:pPr>
        <w:rPr>
          <w:szCs w:val="16"/>
        </w:rPr>
      </w:pPr>
      <w:r w:rsidRPr="008C0414">
        <w:rPr>
          <w:szCs w:val="16"/>
        </w:rPr>
        <w:t>The Causes of Monopsony</w:t>
      </w:r>
    </w:p>
    <w:p w14:paraId="35523C9B" w14:textId="77777777" w:rsidR="00FA5C92" w:rsidRPr="008C0414" w:rsidRDefault="00FA5C92" w:rsidP="00FA5C92">
      <w:r w:rsidRPr="008C0414">
        <w:t xml:space="preserve">The concept of monopsony was initially developed by the early 20th century economist Joan Robinson, who examined how </w:t>
      </w:r>
      <w:r w:rsidRPr="008C0414">
        <w:rPr>
          <w:rStyle w:val="StyleUnderline"/>
        </w:rPr>
        <w:t>lack of competition led to unfair and inefficient economic outcomes</w:t>
      </w:r>
      <w:r w:rsidRPr="008C0414">
        <w:t xml:space="preserve">. The prototypical example of monopsony is a company town, where there is one very dominant employer and workers have no choice but to accept low wages since they have no outside options. This is the most extreme case, but it is important to note that </w:t>
      </w:r>
      <w:r w:rsidRPr="008C0414">
        <w:rPr>
          <w:rStyle w:val="StyleUnderline"/>
        </w:rPr>
        <w:t>firms have monopsony power in any circumstance where workers aren’t moving between jobs seamlessly</w:t>
      </w:r>
      <w:r w:rsidRPr="008C0414">
        <w:t xml:space="preserve"> in search of the highest wages they can get.</w:t>
      </w:r>
    </w:p>
    <w:p w14:paraId="2EEBCE17" w14:textId="77777777" w:rsidR="00FA5C92" w:rsidRPr="008C0414" w:rsidRDefault="00FA5C92" w:rsidP="00FA5C92">
      <w:r w:rsidRPr="008C0414">
        <w:rPr>
          <w:rStyle w:val="StyleUnderline"/>
        </w:rPr>
        <w:t xml:space="preserve">Firms can use monopsony power to </w:t>
      </w:r>
      <w:r w:rsidRPr="008C0414">
        <w:rPr>
          <w:rStyle w:val="Emphasis"/>
        </w:rPr>
        <w:t>lower workers’ wages</w:t>
      </w:r>
      <w:r w:rsidRPr="008C0414">
        <w:t xml:space="preserve"> any time workers:</w:t>
      </w:r>
    </w:p>
    <w:p w14:paraId="274E22A5" w14:textId="77777777" w:rsidR="00FA5C92" w:rsidRPr="008C0414" w:rsidRDefault="00FA5C92" w:rsidP="00FA5C92">
      <w:pPr>
        <w:pStyle w:val="ListParagraph"/>
        <w:numPr>
          <w:ilvl w:val="0"/>
          <w:numId w:val="12"/>
        </w:numPr>
        <w:rPr>
          <w:szCs w:val="16"/>
        </w:rPr>
      </w:pPr>
      <w:r w:rsidRPr="008C0414">
        <w:rPr>
          <w:szCs w:val="16"/>
        </w:rPr>
        <w:t>Have few potential employers</w:t>
      </w:r>
    </w:p>
    <w:p w14:paraId="7B93E90E" w14:textId="77777777" w:rsidR="00FA5C92" w:rsidRPr="008C0414" w:rsidRDefault="00FA5C92" w:rsidP="00FA5C92">
      <w:pPr>
        <w:pStyle w:val="ListParagraph"/>
        <w:numPr>
          <w:ilvl w:val="0"/>
          <w:numId w:val="12"/>
        </w:numPr>
        <w:rPr>
          <w:szCs w:val="16"/>
        </w:rPr>
      </w:pPr>
      <w:r w:rsidRPr="008C0414">
        <w:rPr>
          <w:szCs w:val="16"/>
        </w:rPr>
        <w:t>Face job mobility constraints</w:t>
      </w:r>
    </w:p>
    <w:p w14:paraId="7460CB79" w14:textId="77777777" w:rsidR="00FA5C92" w:rsidRPr="008C0414" w:rsidRDefault="00FA5C92" w:rsidP="00FA5C92">
      <w:pPr>
        <w:pStyle w:val="ListParagraph"/>
        <w:numPr>
          <w:ilvl w:val="0"/>
          <w:numId w:val="12"/>
        </w:numPr>
        <w:rPr>
          <w:szCs w:val="16"/>
        </w:rPr>
      </w:pPr>
      <w:r w:rsidRPr="008C0414">
        <w:rPr>
          <w:szCs w:val="16"/>
        </w:rPr>
        <w:t xml:space="preserve">Can only gather imperfect information about employers and jobs  </w:t>
      </w:r>
    </w:p>
    <w:p w14:paraId="406AD7DE" w14:textId="77777777" w:rsidR="00FA5C92" w:rsidRPr="008C0414" w:rsidRDefault="00FA5C92" w:rsidP="00FA5C92">
      <w:pPr>
        <w:pStyle w:val="ListParagraph"/>
        <w:numPr>
          <w:ilvl w:val="0"/>
          <w:numId w:val="12"/>
        </w:numPr>
        <w:rPr>
          <w:szCs w:val="16"/>
        </w:rPr>
      </w:pPr>
      <w:r w:rsidRPr="008C0414">
        <w:rPr>
          <w:szCs w:val="16"/>
        </w:rPr>
        <w:t>Have divergent preferences for job attributes</w:t>
      </w:r>
    </w:p>
    <w:p w14:paraId="5DE843AD" w14:textId="77777777" w:rsidR="00FA5C92" w:rsidRPr="008C0414" w:rsidRDefault="00FA5C92" w:rsidP="00FA5C92">
      <w:pPr>
        <w:pStyle w:val="ListParagraph"/>
        <w:numPr>
          <w:ilvl w:val="0"/>
          <w:numId w:val="12"/>
        </w:numPr>
        <w:rPr>
          <w:szCs w:val="16"/>
        </w:rPr>
      </w:pPr>
      <w:r w:rsidRPr="008C0414">
        <w:rPr>
          <w:szCs w:val="16"/>
        </w:rPr>
        <w:t>Lack the ability to bargain over those offers</w:t>
      </w:r>
    </w:p>
    <w:p w14:paraId="3279307F" w14:textId="77777777" w:rsidR="00FA5C92" w:rsidRPr="008C0414" w:rsidRDefault="00FA5C92" w:rsidP="00FA5C92">
      <w:pPr>
        <w:rPr>
          <w:szCs w:val="16"/>
        </w:rPr>
      </w:pPr>
      <w:r w:rsidRPr="008C0414">
        <w:rPr>
          <w:szCs w:val="16"/>
        </w:rPr>
        <w:t>I will go through each of these factors in turn and demonstrate how labor markets are unique compared to other markets in dealing with competitive forces.</w:t>
      </w:r>
    </w:p>
    <w:p w14:paraId="6E463A25" w14:textId="77777777" w:rsidR="00FA5C92" w:rsidRPr="008C0414" w:rsidRDefault="00FA5C92" w:rsidP="00FA5C92">
      <w:r w:rsidRPr="008C0414">
        <w:t xml:space="preserve">While </w:t>
      </w:r>
      <w:r w:rsidRPr="008C0414">
        <w:rPr>
          <w:rStyle w:val="StyleUnderline"/>
        </w:rPr>
        <w:t>concentrated labor markets are</w:t>
      </w:r>
      <w:r w:rsidRPr="008C0414">
        <w:t xml:space="preserve"> not the norm, they are </w:t>
      </w:r>
      <w:r w:rsidRPr="008C0414">
        <w:rPr>
          <w:rStyle w:val="Emphasis"/>
        </w:rPr>
        <w:t>pervasive</w:t>
      </w:r>
      <w:r w:rsidRPr="008C0414">
        <w:rPr>
          <w:rStyle w:val="StyleUnderline"/>
        </w:rPr>
        <w:t xml:space="preserve"> across the United States</w:t>
      </w:r>
      <w:r w:rsidRPr="008C0414">
        <w:t xml:space="preserve">, especially within certain sectors or locations. </w:t>
      </w:r>
      <w:r w:rsidRPr="008C0414">
        <w:rPr>
          <w:rStyle w:val="StyleUnderline"/>
        </w:rPr>
        <w:t>When markets are</w:t>
      </w:r>
      <w:r w:rsidRPr="008C0414">
        <w:t xml:space="preserve"> very </w:t>
      </w:r>
      <w:r w:rsidRPr="008C0414">
        <w:rPr>
          <w:rStyle w:val="StyleUnderline"/>
        </w:rPr>
        <w:t xml:space="preserve">concentrated, </w:t>
      </w:r>
      <w:r w:rsidRPr="008C0414">
        <w:rPr>
          <w:rStyle w:val="StyleUnderline"/>
          <w:highlight w:val="cyan"/>
        </w:rPr>
        <w:t xml:space="preserve">employers </w:t>
      </w:r>
      <w:r w:rsidRPr="008C0414">
        <w:rPr>
          <w:rStyle w:val="StyleUnderline"/>
        </w:rPr>
        <w:t xml:space="preserve">can </w:t>
      </w:r>
      <w:r w:rsidRPr="008C0414">
        <w:rPr>
          <w:rStyle w:val="StyleUnderline"/>
          <w:highlight w:val="cyan"/>
        </w:rPr>
        <w:t xml:space="preserve">give </w:t>
      </w:r>
      <w:r w:rsidRPr="008C0414">
        <w:rPr>
          <w:rStyle w:val="StyleUnderline"/>
        </w:rPr>
        <w:t xml:space="preserve">workers </w:t>
      </w:r>
      <w:r w:rsidRPr="008C0414">
        <w:rPr>
          <w:rStyle w:val="Emphasis"/>
          <w:highlight w:val="cyan"/>
        </w:rPr>
        <w:t>smaller</w:t>
      </w:r>
      <w:r w:rsidRPr="008C0414">
        <w:rPr>
          <w:rStyle w:val="Emphasis"/>
        </w:rPr>
        <w:t xml:space="preserve"> yearly </w:t>
      </w:r>
      <w:r w:rsidRPr="008C0414">
        <w:rPr>
          <w:rStyle w:val="Emphasis"/>
          <w:highlight w:val="cyan"/>
        </w:rPr>
        <w:t>raises</w:t>
      </w:r>
      <w:r w:rsidRPr="008C0414">
        <w:rPr>
          <w:rStyle w:val="StyleUnderline"/>
          <w:highlight w:val="cyan"/>
        </w:rPr>
        <w:t xml:space="preserve"> </w:t>
      </w:r>
      <w:r w:rsidRPr="008C0414">
        <w:rPr>
          <w:rStyle w:val="StyleUnderline"/>
        </w:rPr>
        <w:t xml:space="preserve">or </w:t>
      </w:r>
      <w:r w:rsidRPr="008C0414">
        <w:rPr>
          <w:rStyle w:val="StyleUnderline"/>
          <w:highlight w:val="cyan"/>
        </w:rPr>
        <w:t xml:space="preserve">make </w:t>
      </w:r>
      <w:r w:rsidRPr="008C0414">
        <w:rPr>
          <w:rStyle w:val="Emphasis"/>
        </w:rPr>
        <w:t xml:space="preserve">working </w:t>
      </w:r>
      <w:r w:rsidRPr="008C0414">
        <w:rPr>
          <w:rStyle w:val="Emphasis"/>
          <w:highlight w:val="cyan"/>
        </w:rPr>
        <w:t>conditions worse</w:t>
      </w:r>
      <w:r w:rsidRPr="008C0414">
        <w:t xml:space="preserve">, </w:t>
      </w:r>
      <w:r w:rsidRPr="008C0414">
        <w:rPr>
          <w:rStyle w:val="StyleUnderline"/>
        </w:rPr>
        <w:t xml:space="preserve">knowing that their workers have </w:t>
      </w:r>
      <w:r w:rsidRPr="008C0414">
        <w:rPr>
          <w:rStyle w:val="Emphasis"/>
        </w:rPr>
        <w:t>nowhere to go</w:t>
      </w:r>
      <w:r w:rsidRPr="008C0414">
        <w:rPr>
          <w:rStyle w:val="StyleUnderline"/>
        </w:rPr>
        <w:t xml:space="preserve"> to find a better job with better pay</w:t>
      </w:r>
      <w:r w:rsidRPr="008C0414">
        <w:t>. (See Figure 1.)</w:t>
      </w:r>
    </w:p>
    <w:p w14:paraId="17319E9F" w14:textId="77777777" w:rsidR="00FA5C92" w:rsidRPr="008C0414" w:rsidRDefault="00FA5C92" w:rsidP="00FA5C92">
      <w:r w:rsidRPr="008C0414">
        <w:rPr>
          <w:rStyle w:val="StyleUnderline"/>
        </w:rPr>
        <w:t>A study</w:t>
      </w:r>
      <w:r w:rsidRPr="008C0414">
        <w:t xml:space="preserve"> published in the journal Labour Economics </w:t>
      </w:r>
      <w:r w:rsidRPr="008C0414">
        <w:rPr>
          <w:rStyle w:val="StyleUnderline"/>
        </w:rPr>
        <w:t>by</w:t>
      </w:r>
      <w:r w:rsidRPr="008C0414">
        <w:t xml:space="preserve"> economists Jose </w:t>
      </w:r>
      <w:r w:rsidRPr="008C0414">
        <w:rPr>
          <w:rStyle w:val="StyleUnderline"/>
        </w:rPr>
        <w:t>Azar</w:t>
      </w:r>
      <w:r w:rsidRPr="008C0414">
        <w:t xml:space="preserve">, Ioana </w:t>
      </w:r>
      <w:r w:rsidRPr="008C0414">
        <w:rPr>
          <w:rStyle w:val="StyleUnderline"/>
        </w:rPr>
        <w:t>Marinescu, and</w:t>
      </w:r>
      <w:r w:rsidRPr="008C0414">
        <w:t xml:space="preserve"> Marshall </w:t>
      </w:r>
      <w:r w:rsidRPr="008C0414">
        <w:rPr>
          <w:rStyle w:val="StyleUnderline"/>
        </w:rPr>
        <w:t xml:space="preserve">Steinbaum finds that </w:t>
      </w:r>
      <w:r w:rsidRPr="008C0414">
        <w:rPr>
          <w:rStyle w:val="Emphasis"/>
          <w:highlight w:val="cyan"/>
        </w:rPr>
        <w:t xml:space="preserve">60 percent </w:t>
      </w:r>
      <w:r w:rsidRPr="008C0414">
        <w:rPr>
          <w:rStyle w:val="Emphasis"/>
        </w:rPr>
        <w:t xml:space="preserve">of U.S. local labor </w:t>
      </w:r>
      <w:r w:rsidRPr="008C0414">
        <w:rPr>
          <w:rStyle w:val="Emphasis"/>
          <w:highlight w:val="cyan"/>
        </w:rPr>
        <w:t xml:space="preserve">markets </w:t>
      </w:r>
      <w:r w:rsidRPr="008C0414">
        <w:rPr>
          <w:rStyle w:val="Emphasis"/>
        </w:rPr>
        <w:t xml:space="preserve">are </w:t>
      </w:r>
      <w:r w:rsidRPr="008C0414">
        <w:rPr>
          <w:rStyle w:val="Emphasis"/>
          <w:highlight w:val="cyan"/>
        </w:rPr>
        <w:t>highly concentrated</w:t>
      </w:r>
      <w:r w:rsidRPr="008C0414">
        <w:t xml:space="preserve"> as defined by U.S. antitrust authorities’ 2010 horizontal merger guidelines. </w:t>
      </w:r>
      <w:r w:rsidRPr="008C0414">
        <w:rPr>
          <w:rStyle w:val="StyleUnderline"/>
        </w:rPr>
        <w:t xml:space="preserve">This accounts for </w:t>
      </w:r>
      <w:r w:rsidRPr="008C0414">
        <w:rPr>
          <w:rStyle w:val="StyleUnderline"/>
          <w:highlight w:val="cyan"/>
        </w:rPr>
        <w:t>20 percent of employment</w:t>
      </w:r>
      <w:r w:rsidRPr="008C0414">
        <w:t xml:space="preserve"> in the United States. </w:t>
      </w:r>
      <w:r w:rsidRPr="008C0414">
        <w:rPr>
          <w:rStyle w:val="StyleUnderline"/>
        </w:rPr>
        <w:t>Research</w:t>
      </w:r>
      <w:r w:rsidRPr="008C0414">
        <w:t xml:space="preserve"> by economists Gregor Schubert, Anna Stansbury, and Bledi Tsaka </w:t>
      </w:r>
      <w:r w:rsidRPr="008C0414">
        <w:rPr>
          <w:rStyle w:val="StyleUnderline"/>
        </w:rPr>
        <w:t>goes further by estimating workers’ outside options</w:t>
      </w:r>
      <w:r w:rsidRPr="008C0414">
        <w:t xml:space="preserve">, or the likelihood a worker is able to change into a different occupation or industry. This study finds that </w:t>
      </w:r>
      <w:r w:rsidRPr="008C0414">
        <w:rPr>
          <w:rStyle w:val="StyleUnderline"/>
        </w:rPr>
        <w:t xml:space="preserve">even with a more expansive definition of job opportunities more than 10 percent of the U.S. workforce is in local labor markets where pay is being </w:t>
      </w:r>
      <w:r w:rsidRPr="008C0414">
        <w:rPr>
          <w:rStyle w:val="Emphasis"/>
        </w:rPr>
        <w:t>suppressed by</w:t>
      </w:r>
      <w:r w:rsidRPr="008C0414">
        <w:t xml:space="preserve"> employer </w:t>
      </w:r>
      <w:r w:rsidRPr="008C0414">
        <w:rPr>
          <w:rStyle w:val="Emphasis"/>
        </w:rPr>
        <w:t>concentration by at least 2 percent</w:t>
      </w:r>
      <w:r w:rsidRPr="008C0414">
        <w:t>, and a significant proportion of these workers facing few outside options are facing pay suppression of 5 percent or more. As study co-author Anna Stansbury noted, “for a typical full-time workers making $50,000 a year, a 2 percent pay reduction is equivalent to losing $1,000 per year and a 5 percent pay reduction is equivalent to losing $2,500 per year.”</w:t>
      </w:r>
    </w:p>
    <w:p w14:paraId="659EF2EE" w14:textId="77777777" w:rsidR="00FA5C92" w:rsidRPr="008C0414" w:rsidRDefault="00FA5C92" w:rsidP="00FA5C92">
      <w:r w:rsidRPr="008C0414">
        <w:rPr>
          <w:rStyle w:val="StyleUnderline"/>
          <w:highlight w:val="cyan"/>
        </w:rPr>
        <w:t xml:space="preserve">Certain sectors </w:t>
      </w:r>
      <w:r w:rsidRPr="008C0414">
        <w:rPr>
          <w:rStyle w:val="StyleUnderline"/>
        </w:rPr>
        <w:t xml:space="preserve">are now </w:t>
      </w:r>
      <w:r w:rsidRPr="008C0414">
        <w:rPr>
          <w:rStyle w:val="Emphasis"/>
          <w:highlight w:val="cyan"/>
        </w:rPr>
        <w:t>very concentrated</w:t>
      </w:r>
      <w:r w:rsidRPr="008C0414">
        <w:t xml:space="preserve">, such as the healthcare industry. In a paper by the economists Elena Prager and Matt Schmitt, they find that hospital mergers led to negative wage growth among skilled workers such as nurses or pharmacy workers. </w:t>
      </w:r>
      <w:r w:rsidRPr="008C0414">
        <w:rPr>
          <w:rStyle w:val="StyleUnderline"/>
          <w:highlight w:val="cyan"/>
        </w:rPr>
        <w:t>Consolidation</w:t>
      </w:r>
      <w:r w:rsidRPr="008C0414">
        <w:rPr>
          <w:rStyle w:val="StyleUnderline"/>
        </w:rPr>
        <w:t xml:space="preserve"> and outsized employer power</w:t>
      </w:r>
      <w:r w:rsidRPr="008C0414">
        <w:t xml:space="preserve">, alongside other phenomenon such as the fissuring of the workplace, </w:t>
      </w:r>
      <w:r w:rsidRPr="008C0414">
        <w:rPr>
          <w:rStyle w:val="StyleUnderline"/>
        </w:rPr>
        <w:t xml:space="preserve">may have broader impacts on the structure of the U.S. labor market when it affects the overall structure of the labor market, including the </w:t>
      </w:r>
      <w:r w:rsidRPr="008C0414">
        <w:rPr>
          <w:rStyle w:val="Emphasis"/>
          <w:highlight w:val="cyan"/>
        </w:rPr>
        <w:t>hollow</w:t>
      </w:r>
      <w:r w:rsidRPr="008C0414">
        <w:rPr>
          <w:rStyle w:val="Emphasis"/>
        </w:rPr>
        <w:t xml:space="preserve">ing </w:t>
      </w:r>
      <w:r w:rsidRPr="008C0414">
        <w:rPr>
          <w:rStyle w:val="Emphasis"/>
          <w:highlight w:val="cyan"/>
        </w:rPr>
        <w:t>out</w:t>
      </w:r>
      <w:r w:rsidRPr="008C0414">
        <w:rPr>
          <w:rStyle w:val="Emphasis"/>
        </w:rPr>
        <w:t xml:space="preserve"> of </w:t>
      </w:r>
      <w:r w:rsidRPr="008C0414">
        <w:rPr>
          <w:rStyle w:val="Emphasis"/>
          <w:highlight w:val="cyan"/>
        </w:rPr>
        <w:t xml:space="preserve">middle class </w:t>
      </w:r>
      <w:r w:rsidRPr="008C0414">
        <w:rPr>
          <w:rStyle w:val="Emphasis"/>
        </w:rPr>
        <w:t>jobs</w:t>
      </w:r>
      <w:r w:rsidRPr="008C0414">
        <w:t xml:space="preserve"> </w:t>
      </w:r>
      <w:r w:rsidRPr="008C0414">
        <w:rPr>
          <w:rStyle w:val="StyleUnderline"/>
        </w:rPr>
        <w:t>that have</w:t>
      </w:r>
      <w:r w:rsidRPr="008C0414">
        <w:t xml:space="preserve"> historically </w:t>
      </w:r>
      <w:r w:rsidRPr="008C0414">
        <w:rPr>
          <w:rStyle w:val="StyleUnderline"/>
        </w:rPr>
        <w:t xml:space="preserve">been a </w:t>
      </w:r>
      <w:r w:rsidRPr="008C0414">
        <w:rPr>
          <w:rStyle w:val="StyleUnderline"/>
          <w:highlight w:val="cyan"/>
        </w:rPr>
        <w:t>pathway for</w:t>
      </w:r>
      <w:r w:rsidRPr="008C0414">
        <w:rPr>
          <w:rStyle w:val="StyleUnderline"/>
        </w:rPr>
        <w:t xml:space="preserve"> </w:t>
      </w:r>
      <w:r w:rsidRPr="008C0414">
        <w:rPr>
          <w:rStyle w:val="Emphasis"/>
        </w:rPr>
        <w:t xml:space="preserve">upward </w:t>
      </w:r>
      <w:r w:rsidRPr="008C0414">
        <w:rPr>
          <w:rStyle w:val="Emphasis"/>
          <w:highlight w:val="cyan"/>
        </w:rPr>
        <w:t>mobility</w:t>
      </w:r>
      <w:r w:rsidRPr="008C0414">
        <w:t>.</w:t>
      </w:r>
    </w:p>
    <w:p w14:paraId="1DDA8501" w14:textId="77777777" w:rsidR="00FA5C92" w:rsidRPr="008C0414" w:rsidRDefault="00FA5C92" w:rsidP="00FA5C92">
      <w:pPr>
        <w:pStyle w:val="Heading4"/>
      </w:pPr>
      <w:r w:rsidRPr="008C0414">
        <w:t xml:space="preserve">It’s the key internal link to growth---wage depression </w:t>
      </w:r>
      <w:r w:rsidRPr="008C0414">
        <w:rPr>
          <w:u w:val="single"/>
        </w:rPr>
        <w:t>constrains worker supply</w:t>
      </w:r>
      <w:r w:rsidRPr="008C0414">
        <w:t xml:space="preserve">, </w:t>
      </w:r>
      <w:r w:rsidRPr="008C0414">
        <w:rPr>
          <w:u w:val="single"/>
        </w:rPr>
        <w:t>constrains output</w:t>
      </w:r>
      <w:r w:rsidRPr="008C0414">
        <w:t xml:space="preserve">, and decreases </w:t>
      </w:r>
      <w:r w:rsidRPr="008C0414">
        <w:rPr>
          <w:u w:val="single"/>
        </w:rPr>
        <w:t>investment</w:t>
      </w:r>
      <w:r w:rsidRPr="008C0414">
        <w:t>.</w:t>
      </w:r>
    </w:p>
    <w:p w14:paraId="632D4A75" w14:textId="77777777" w:rsidR="00FA5C92" w:rsidRPr="008C0414" w:rsidRDefault="00FA5C92" w:rsidP="00FA5C92">
      <w:r w:rsidRPr="008C0414">
        <w:t xml:space="preserve">Sharon </w:t>
      </w:r>
      <w:r w:rsidRPr="008C0414">
        <w:rPr>
          <w:rStyle w:val="Style13ptBold"/>
        </w:rPr>
        <w:t>Block &amp;</w:t>
      </w:r>
      <w:r w:rsidRPr="008C0414">
        <w:t xml:space="preserve"> Benjamin </w:t>
      </w:r>
      <w:r w:rsidRPr="008C0414">
        <w:rPr>
          <w:rStyle w:val="Style13ptBold"/>
        </w:rPr>
        <w:t>Elga 21</w:t>
      </w:r>
      <w:r w:rsidRPr="008C0414">
        <w:t>. Sharon Block is the former executive director of the Labor and Worklife Program at Harvard Law School, where she also teaches. She currently serves as the Associate Administrator, Office of Information and Regulatory Affairs, Office of Management and Budget. Benjamin Elga is the founding executive director of Justice Catalyst and Justice Catalyst Law. “The Legal Case for Reform”. Inequality and the Labor Market: The Case for Greater Competition. Brookings Institution Press. (2021) https://www.jstor.org/stable/10.7864/j.ctv13vdhvm.7</w:t>
      </w:r>
    </w:p>
    <w:p w14:paraId="5B8E5533" w14:textId="77777777" w:rsidR="00FA5C92" w:rsidRPr="008C0414" w:rsidRDefault="00FA5C92" w:rsidP="00FA5C92">
      <w:pPr>
        <w:rPr>
          <w:rStyle w:val="StyleUnderline"/>
        </w:rPr>
      </w:pPr>
      <w:r w:rsidRPr="008C0414">
        <w:t xml:space="preserve">Intuitively, </w:t>
      </w:r>
      <w:r w:rsidRPr="008C0414">
        <w:rPr>
          <w:rStyle w:val="StyleUnderline"/>
        </w:rPr>
        <w:t>it seems likely that less expensive</w:t>
      </w:r>
      <w:r w:rsidRPr="008C0414">
        <w:t xml:space="preserve"> inputs or lower </w:t>
      </w:r>
      <w:r w:rsidRPr="008C0414">
        <w:rPr>
          <w:rStyle w:val="StyleUnderline"/>
        </w:rPr>
        <w:t>wages would mean savings</w:t>
      </w:r>
      <w:r w:rsidRPr="008C0414">
        <w:t xml:space="preserve"> for firms to pass on to the consumers. </w:t>
      </w:r>
      <w:r w:rsidRPr="008C0414">
        <w:rPr>
          <w:rStyle w:val="StyleUnderline"/>
        </w:rPr>
        <w:t xml:space="preserve">But it turns out that inefficiencies and </w:t>
      </w:r>
      <w:r w:rsidRPr="008C0414">
        <w:rPr>
          <w:rStyle w:val="Emphasis"/>
        </w:rPr>
        <w:t>lack of competition</w:t>
      </w:r>
      <w:r w:rsidRPr="008C0414">
        <w:t xml:space="preserve"> in upstream markets </w:t>
      </w:r>
      <w:r w:rsidRPr="008C0414">
        <w:rPr>
          <w:rStyle w:val="StyleUnderline"/>
        </w:rPr>
        <w:t xml:space="preserve">have ripple effects that can </w:t>
      </w:r>
      <w:r w:rsidRPr="008C0414">
        <w:rPr>
          <w:rStyle w:val="Emphasis"/>
        </w:rPr>
        <w:t>harm everyone</w:t>
      </w:r>
      <w:r w:rsidRPr="008C0414">
        <w:t xml:space="preserve">. </w:t>
      </w:r>
      <w:r w:rsidRPr="008C0414">
        <w:rPr>
          <w:rStyle w:val="StyleUnderline"/>
        </w:rPr>
        <w:t>In a competitive market, employers pay the market wage; when there are vacancies, a marginal increase in pay will follow</w:t>
      </w:r>
      <w:r w:rsidRPr="008C0414">
        <w:t xml:space="preserve"> so employers can fill those vacancies. </w:t>
      </w:r>
      <w:r w:rsidRPr="008C0414">
        <w:rPr>
          <w:rStyle w:val="StyleUnderline"/>
        </w:rPr>
        <w:t xml:space="preserve">Labor monopsonists have </w:t>
      </w:r>
      <w:r w:rsidRPr="008C0414">
        <w:rPr>
          <w:rStyle w:val="Emphasis"/>
        </w:rPr>
        <w:t>different incentives</w:t>
      </w:r>
      <w:r w:rsidRPr="008C0414">
        <w:t xml:space="preserve">. </w:t>
      </w:r>
      <w:r w:rsidRPr="008C0414">
        <w:rPr>
          <w:rStyle w:val="StyleUnderline"/>
        </w:rPr>
        <w:t xml:space="preserve">If they </w:t>
      </w:r>
      <w:r w:rsidRPr="008C0414">
        <w:rPr>
          <w:rStyle w:val="StyleUnderline"/>
          <w:highlight w:val="cyan"/>
        </w:rPr>
        <w:t>raise pay to fill a</w:t>
      </w:r>
      <w:r w:rsidRPr="008C0414">
        <w:rPr>
          <w:rStyle w:val="StyleUnderline"/>
        </w:rPr>
        <w:t xml:space="preserve"> marginal </w:t>
      </w:r>
      <w:r w:rsidRPr="008C0414">
        <w:rPr>
          <w:rStyle w:val="StyleUnderline"/>
          <w:highlight w:val="cyan"/>
        </w:rPr>
        <w:t xml:space="preserve">vacancy, </w:t>
      </w:r>
      <w:r w:rsidRPr="008C0414">
        <w:rPr>
          <w:rStyle w:val="StyleUnderline"/>
        </w:rPr>
        <w:t xml:space="preserve">they might also </w:t>
      </w:r>
      <w:r w:rsidRPr="008C0414">
        <w:rPr>
          <w:rStyle w:val="StyleUnderline"/>
          <w:highlight w:val="cyan"/>
        </w:rPr>
        <w:t xml:space="preserve">have to raise </w:t>
      </w:r>
      <w:r w:rsidRPr="008C0414">
        <w:rPr>
          <w:rStyle w:val="StyleUnderline"/>
        </w:rPr>
        <w:t xml:space="preserve">pay </w:t>
      </w:r>
      <w:r w:rsidRPr="008C0414">
        <w:rPr>
          <w:rStyle w:val="StyleUnderline"/>
          <w:highlight w:val="cyan"/>
        </w:rPr>
        <w:t>for</w:t>
      </w:r>
      <w:r w:rsidRPr="008C0414">
        <w:rPr>
          <w:rStyle w:val="StyleUnderline"/>
        </w:rPr>
        <w:t xml:space="preserve"> their </w:t>
      </w:r>
      <w:r w:rsidRPr="008C0414">
        <w:rPr>
          <w:rStyle w:val="StyleUnderline"/>
          <w:highlight w:val="cyan"/>
        </w:rPr>
        <w:t>existing employees</w:t>
      </w:r>
      <w:r w:rsidRPr="008C0414">
        <w:t xml:space="preserve">. </w:t>
      </w:r>
      <w:r w:rsidRPr="008C0414">
        <w:rPr>
          <w:rStyle w:val="StyleUnderline"/>
        </w:rPr>
        <w:t>The small increase in pay needed</w:t>
      </w:r>
      <w:r w:rsidRPr="008C0414">
        <w:t xml:space="preserve"> to attract one more worker </w:t>
      </w:r>
      <w:r w:rsidRPr="008C0414">
        <w:rPr>
          <w:rStyle w:val="StyleUnderline"/>
        </w:rPr>
        <w:t xml:space="preserve">could mean a </w:t>
      </w:r>
      <w:r w:rsidRPr="008C0414">
        <w:rPr>
          <w:rStyle w:val="Emphasis"/>
        </w:rPr>
        <w:t>massive swing in overall labor cost</w:t>
      </w:r>
      <w:r w:rsidRPr="008C0414">
        <w:t xml:space="preserve"> (Krueger 2017). </w:t>
      </w:r>
      <w:r w:rsidRPr="008C0414">
        <w:rPr>
          <w:rStyle w:val="StyleUnderline"/>
        </w:rPr>
        <w:t>So even if growth would generally be good</w:t>
      </w:r>
      <w:r w:rsidRPr="008C0414">
        <w:t xml:space="preserve"> for the company, </w:t>
      </w:r>
      <w:r w:rsidRPr="008C0414">
        <w:rPr>
          <w:rStyle w:val="StyleUnderline"/>
        </w:rPr>
        <w:t xml:space="preserve">they might </w:t>
      </w:r>
      <w:r w:rsidRPr="008C0414">
        <w:rPr>
          <w:rStyle w:val="Emphasis"/>
          <w:highlight w:val="cyan"/>
        </w:rPr>
        <w:t xml:space="preserve">not </w:t>
      </w:r>
      <w:r w:rsidRPr="008C0414">
        <w:rPr>
          <w:rStyle w:val="Emphasis"/>
        </w:rPr>
        <w:t xml:space="preserve">be </w:t>
      </w:r>
      <w:r w:rsidRPr="008C0414">
        <w:rPr>
          <w:rStyle w:val="Emphasis"/>
          <w:highlight w:val="cyan"/>
        </w:rPr>
        <w:t>able to add the workers</w:t>
      </w:r>
      <w:r w:rsidRPr="008C0414">
        <w:rPr>
          <w:rStyle w:val="StyleUnderline"/>
        </w:rPr>
        <w:t xml:space="preserve"> they need specifically </w:t>
      </w:r>
      <w:r w:rsidRPr="008C0414">
        <w:rPr>
          <w:rStyle w:val="StyleUnderline"/>
          <w:highlight w:val="cyan"/>
        </w:rPr>
        <w:t>because of</w:t>
      </w:r>
      <w:r w:rsidRPr="008C0414">
        <w:rPr>
          <w:rStyle w:val="StyleUnderline"/>
        </w:rPr>
        <w:t xml:space="preserve"> the </w:t>
      </w:r>
      <w:r w:rsidRPr="008C0414">
        <w:rPr>
          <w:rStyle w:val="Emphasis"/>
        </w:rPr>
        <w:t xml:space="preserve">special dynamics of </w:t>
      </w:r>
      <w:r w:rsidRPr="008C0414">
        <w:rPr>
          <w:rStyle w:val="Emphasis"/>
          <w:highlight w:val="cyan"/>
        </w:rPr>
        <w:t xml:space="preserve">controlling </w:t>
      </w:r>
      <w:r w:rsidRPr="008C0414">
        <w:rPr>
          <w:rStyle w:val="Emphasis"/>
        </w:rPr>
        <w:t xml:space="preserve">too much of </w:t>
      </w:r>
      <w:r w:rsidRPr="008C0414">
        <w:rPr>
          <w:rStyle w:val="Emphasis"/>
          <w:highlight w:val="cyan"/>
        </w:rPr>
        <w:t>the market</w:t>
      </w:r>
      <w:r w:rsidRPr="008C0414">
        <w:rPr>
          <w:rStyle w:val="StyleUnderline"/>
          <w:highlight w:val="cyan"/>
        </w:rPr>
        <w:t>.</w:t>
      </w:r>
    </w:p>
    <w:p w14:paraId="7E67788A" w14:textId="77777777" w:rsidR="00FA5C92" w:rsidRPr="008C0414" w:rsidRDefault="00FA5C92" w:rsidP="00FA5C92">
      <w:r w:rsidRPr="008C0414">
        <w:t xml:space="preserve">This is an extreme example, but </w:t>
      </w:r>
      <w:r w:rsidRPr="008C0414">
        <w:rPr>
          <w:rStyle w:val="StyleUnderline"/>
        </w:rPr>
        <w:t xml:space="preserve">the same general principle applies when employers have the market power to </w:t>
      </w:r>
      <w:r w:rsidRPr="008C0414">
        <w:rPr>
          <w:rStyle w:val="Emphasis"/>
        </w:rPr>
        <w:t>depress wages below competitive levels</w:t>
      </w:r>
      <w:r w:rsidRPr="008C0414">
        <w:t xml:space="preserve">. </w:t>
      </w:r>
      <w:r w:rsidRPr="008C0414">
        <w:rPr>
          <w:rStyle w:val="StyleUnderline"/>
        </w:rPr>
        <w:t>When the marginal cost of filling vacancies and growing one’s business to efficient levels diverges from the firm’s</w:t>
      </w:r>
      <w:r w:rsidRPr="008C0414">
        <w:t xml:space="preserve"> individual </w:t>
      </w:r>
      <w:r w:rsidRPr="008C0414">
        <w:rPr>
          <w:rStyle w:val="StyleUnderline"/>
        </w:rPr>
        <w:t>incentives</w:t>
      </w:r>
      <w:r w:rsidRPr="008C0414">
        <w:t xml:space="preserve"> for doing so, </w:t>
      </w:r>
      <w:r w:rsidRPr="008C0414">
        <w:rPr>
          <w:rStyle w:val="Emphasis"/>
        </w:rPr>
        <w:t>firms are constricted and leave jobs unfilled</w:t>
      </w:r>
      <w:r w:rsidRPr="008C0414">
        <w:t xml:space="preserve">. </w:t>
      </w:r>
      <w:r w:rsidRPr="008C0414">
        <w:rPr>
          <w:rStyle w:val="StyleUnderline"/>
        </w:rPr>
        <w:t xml:space="preserve">Constraining inputs like labor leads to </w:t>
      </w:r>
      <w:r w:rsidRPr="008C0414">
        <w:rPr>
          <w:rStyle w:val="Emphasis"/>
        </w:rPr>
        <w:t>constrained outputs</w:t>
      </w:r>
      <w:r w:rsidRPr="008C0414">
        <w:t xml:space="preserve">, </w:t>
      </w:r>
      <w:r w:rsidRPr="008C0414">
        <w:rPr>
          <w:rStyle w:val="StyleUnderline"/>
        </w:rPr>
        <w:t>and if firms are producing less</w:t>
      </w:r>
      <w:r w:rsidRPr="008C0414">
        <w:t xml:space="preserve"> of the products that consumers want, </w:t>
      </w:r>
      <w:r w:rsidRPr="008C0414">
        <w:rPr>
          <w:rStyle w:val="StyleUnderline"/>
        </w:rPr>
        <w:t>then prices for those products go up</w:t>
      </w:r>
      <w:r w:rsidRPr="008C0414">
        <w:t xml:space="preserve">. After all, </w:t>
      </w:r>
      <w:r w:rsidRPr="008C0414">
        <w:rPr>
          <w:rStyle w:val="Emphasis"/>
        </w:rPr>
        <w:t>supply constraints and price increases are two sides of the same coin, economically</w:t>
      </w:r>
      <w:r w:rsidRPr="008C0414">
        <w:t xml:space="preserve">. </w:t>
      </w:r>
      <w:r w:rsidRPr="008C0414">
        <w:rPr>
          <w:rStyle w:val="StyleUnderline"/>
          <w:highlight w:val="cyan"/>
        </w:rPr>
        <w:t>Fewer workers</w:t>
      </w:r>
      <w:r w:rsidRPr="008C0414">
        <w:rPr>
          <w:rStyle w:val="StyleUnderline"/>
        </w:rPr>
        <w:t xml:space="preserve"> ultimately </w:t>
      </w:r>
      <w:r w:rsidRPr="008C0414">
        <w:rPr>
          <w:rStyle w:val="StyleUnderline"/>
          <w:highlight w:val="cyan"/>
        </w:rPr>
        <w:t xml:space="preserve">means </w:t>
      </w:r>
      <w:r w:rsidRPr="008C0414">
        <w:rPr>
          <w:rStyle w:val="Emphasis"/>
          <w:highlight w:val="cyan"/>
        </w:rPr>
        <w:t>fewer goods</w:t>
      </w:r>
      <w:r w:rsidRPr="008C0414">
        <w:t xml:space="preserve">, </w:t>
      </w:r>
      <w:r w:rsidRPr="008C0414">
        <w:rPr>
          <w:rStyle w:val="StyleUnderline"/>
        </w:rPr>
        <w:t xml:space="preserve">and fewer goods means </w:t>
      </w:r>
      <w:r w:rsidRPr="008C0414">
        <w:rPr>
          <w:rStyle w:val="Emphasis"/>
          <w:highlight w:val="cyan"/>
        </w:rPr>
        <w:t>higher prices</w:t>
      </w:r>
      <w:r w:rsidRPr="008C0414">
        <w:t xml:space="preserve"> for the limited amount of goods available.4 Over time, </w:t>
      </w:r>
      <w:r w:rsidRPr="008C0414">
        <w:rPr>
          <w:rStyle w:val="StyleUnderline"/>
        </w:rPr>
        <w:t xml:space="preserve">this </w:t>
      </w:r>
      <w:r w:rsidRPr="008C0414">
        <w:rPr>
          <w:rStyle w:val="StyleUnderline"/>
          <w:highlight w:val="cyan"/>
        </w:rPr>
        <w:t>problem</w:t>
      </w:r>
      <w:r w:rsidRPr="008C0414">
        <w:rPr>
          <w:rStyle w:val="StyleUnderline"/>
        </w:rPr>
        <w:t xml:space="preserve"> is </w:t>
      </w:r>
      <w:r w:rsidRPr="008C0414">
        <w:rPr>
          <w:rStyle w:val="StyleUnderline"/>
          <w:highlight w:val="cyan"/>
        </w:rPr>
        <w:t xml:space="preserve">magnified because </w:t>
      </w:r>
      <w:r w:rsidRPr="008C0414">
        <w:rPr>
          <w:rStyle w:val="Emphasis"/>
          <w:highlight w:val="cyan"/>
        </w:rPr>
        <w:t xml:space="preserve">fewer workers </w:t>
      </w:r>
      <w:r w:rsidRPr="008C0414">
        <w:rPr>
          <w:rStyle w:val="Emphasis"/>
        </w:rPr>
        <w:t xml:space="preserve">are </w:t>
      </w:r>
      <w:r w:rsidRPr="008C0414">
        <w:rPr>
          <w:rStyle w:val="Emphasis"/>
          <w:highlight w:val="cyan"/>
        </w:rPr>
        <w:t xml:space="preserve">incentivized to enter the </w:t>
      </w:r>
      <w:r w:rsidRPr="008C0414">
        <w:rPr>
          <w:rStyle w:val="Emphasis"/>
        </w:rPr>
        <w:t>field</w:t>
      </w:r>
      <w:r w:rsidRPr="008C0414">
        <w:rPr>
          <w:rStyle w:val="StyleUnderline"/>
        </w:rPr>
        <w:t xml:space="preserve"> at all. The supply of </w:t>
      </w:r>
      <w:r w:rsidRPr="008C0414">
        <w:rPr>
          <w:rStyle w:val="Emphasis"/>
        </w:rPr>
        <w:t>qualified workers will go down</w:t>
      </w:r>
      <w:r w:rsidRPr="008C0414">
        <w:t xml:space="preserve">, further </w:t>
      </w:r>
      <w:r w:rsidRPr="008C0414">
        <w:rPr>
          <w:rStyle w:val="StyleUnderline"/>
        </w:rPr>
        <w:t>reducing the firm’s ultimate output</w:t>
      </w:r>
      <w:r w:rsidRPr="008C0414">
        <w:t xml:space="preserve"> below efficient levels. In the end, </w:t>
      </w:r>
      <w:r w:rsidRPr="008C0414">
        <w:rPr>
          <w:rStyle w:val="Emphasis"/>
        </w:rPr>
        <w:t>everyone suffers</w:t>
      </w:r>
      <w:r w:rsidRPr="008C0414">
        <w:t xml:space="preserve"> except the firm with market power, which captures outsized profits.</w:t>
      </w:r>
    </w:p>
    <w:p w14:paraId="62883F5D" w14:textId="77777777" w:rsidR="00FA5C92" w:rsidRPr="008C0414" w:rsidRDefault="00FA5C92" w:rsidP="00FA5C92">
      <w:r w:rsidRPr="008C0414">
        <w:rPr>
          <w:rStyle w:val="StyleUnderline"/>
        </w:rPr>
        <w:t xml:space="preserve">Think: Why does America have a </w:t>
      </w:r>
      <w:r w:rsidRPr="008C0414">
        <w:rPr>
          <w:rStyle w:val="Emphasis"/>
          <w:highlight w:val="cyan"/>
        </w:rPr>
        <w:t>chronic undersupply of nurses or teachers</w:t>
      </w:r>
      <w:r w:rsidRPr="008C0414">
        <w:t xml:space="preserve">, as well as stagnant wages (Council of Economic Advisers 2016)? </w:t>
      </w:r>
      <w:r w:rsidRPr="008C0414">
        <w:rPr>
          <w:rStyle w:val="StyleUnderline"/>
        </w:rPr>
        <w:t xml:space="preserve">In a competitive market, undersupply would lead to </w:t>
      </w:r>
      <w:r w:rsidRPr="008C0414">
        <w:rPr>
          <w:rStyle w:val="Emphasis"/>
        </w:rPr>
        <w:t>higher wages and increased entry</w:t>
      </w:r>
      <w:r w:rsidRPr="008C0414">
        <w:t xml:space="preserve"> to the field. </w:t>
      </w:r>
      <w:r w:rsidRPr="008C0414">
        <w:rPr>
          <w:rStyle w:val="StyleUnderline"/>
        </w:rPr>
        <w:t xml:space="preserve">If </w:t>
      </w:r>
      <w:r w:rsidRPr="008C0414">
        <w:rPr>
          <w:rStyle w:val="StyleUnderline"/>
          <w:highlight w:val="cyan"/>
        </w:rPr>
        <w:t>wages</w:t>
      </w:r>
      <w:r w:rsidRPr="008C0414">
        <w:rPr>
          <w:rStyle w:val="StyleUnderline"/>
        </w:rPr>
        <w:t xml:space="preserve"> are inefficiently </w:t>
      </w:r>
      <w:r w:rsidRPr="008C0414">
        <w:rPr>
          <w:rStyle w:val="StyleUnderline"/>
          <w:highlight w:val="cyan"/>
        </w:rPr>
        <w:t xml:space="preserve">underpriced, </w:t>
      </w:r>
      <w:r w:rsidRPr="008C0414">
        <w:rPr>
          <w:rStyle w:val="StyleUnderline"/>
        </w:rPr>
        <w:t xml:space="preserve">we end up without enough nurses and </w:t>
      </w:r>
      <w:r w:rsidRPr="008C0414">
        <w:rPr>
          <w:rStyle w:val="StyleUnderline"/>
          <w:highlight w:val="cyan"/>
        </w:rPr>
        <w:t>ballooning healthcare costs</w:t>
      </w:r>
      <w:r w:rsidRPr="008C0414">
        <w:t xml:space="preserve">. (Not to mention that, in the case of nurses, we end up with worse health outcomes for consumers!) </w:t>
      </w:r>
      <w:r w:rsidRPr="008C0414">
        <w:rPr>
          <w:rStyle w:val="StyleUnderline"/>
        </w:rPr>
        <w:t xml:space="preserve">This is part of the reason it is so </w:t>
      </w:r>
      <w:r w:rsidRPr="008C0414">
        <w:rPr>
          <w:rStyle w:val="StyleUnderline"/>
          <w:highlight w:val="cyan"/>
        </w:rPr>
        <w:t>problematic to interpret</w:t>
      </w:r>
      <w:r w:rsidRPr="008C0414">
        <w:rPr>
          <w:rStyle w:val="StyleUnderline"/>
        </w:rPr>
        <w:t xml:space="preserve"> the </w:t>
      </w:r>
      <w:r w:rsidRPr="008C0414">
        <w:rPr>
          <w:rStyle w:val="StyleUnderline"/>
          <w:highlight w:val="cyan"/>
        </w:rPr>
        <w:t>c</w:t>
      </w:r>
      <w:r w:rsidRPr="008C0414">
        <w:rPr>
          <w:rStyle w:val="StyleUnderline"/>
        </w:rPr>
        <w:t xml:space="preserve">onsumer </w:t>
      </w:r>
      <w:r w:rsidRPr="008C0414">
        <w:rPr>
          <w:rStyle w:val="StyleUnderline"/>
          <w:highlight w:val="cyan"/>
        </w:rPr>
        <w:t>w</w:t>
      </w:r>
      <w:r w:rsidRPr="008C0414">
        <w:rPr>
          <w:rStyle w:val="StyleUnderline"/>
        </w:rPr>
        <w:t xml:space="preserve">elfare </w:t>
      </w:r>
      <w:r w:rsidRPr="008C0414">
        <w:rPr>
          <w:rStyle w:val="StyleUnderline"/>
          <w:highlight w:val="cyan"/>
        </w:rPr>
        <w:t>s</w:t>
      </w:r>
      <w:r w:rsidRPr="008C0414">
        <w:rPr>
          <w:rStyle w:val="StyleUnderline"/>
        </w:rPr>
        <w:t xml:space="preserve">tandard </w:t>
      </w:r>
      <w:r w:rsidRPr="008C0414">
        <w:rPr>
          <w:rStyle w:val="StyleUnderline"/>
          <w:highlight w:val="cyan"/>
        </w:rPr>
        <w:t>to mean</w:t>
      </w:r>
      <w:r w:rsidRPr="008C0414">
        <w:rPr>
          <w:rStyle w:val="StyleUnderline"/>
        </w:rPr>
        <w:t xml:space="preserve"> that </w:t>
      </w:r>
      <w:r w:rsidRPr="008C0414">
        <w:rPr>
          <w:rStyle w:val="Emphasis"/>
          <w:highlight w:val="cyan"/>
        </w:rPr>
        <w:t>short-term</w:t>
      </w:r>
      <w:r w:rsidRPr="008C0414">
        <w:rPr>
          <w:rStyle w:val="StyleUnderline"/>
          <w:highlight w:val="cyan"/>
        </w:rPr>
        <w:t xml:space="preserve"> </w:t>
      </w:r>
      <w:r w:rsidRPr="008C0414">
        <w:rPr>
          <w:rStyle w:val="StyleUnderline"/>
        </w:rPr>
        <w:t xml:space="preserve">consumer </w:t>
      </w:r>
      <w:r w:rsidRPr="008C0414">
        <w:rPr>
          <w:rStyle w:val="StyleUnderline"/>
          <w:highlight w:val="cyan"/>
        </w:rPr>
        <w:t>prices</w:t>
      </w:r>
      <w:r w:rsidRPr="008C0414">
        <w:t xml:space="preserve"> are increased: </w:t>
      </w:r>
      <w:r w:rsidRPr="008C0414">
        <w:rPr>
          <w:rStyle w:val="StyleUnderline"/>
        </w:rPr>
        <w:t xml:space="preserve">presumed </w:t>
      </w:r>
      <w:r w:rsidRPr="008C0414">
        <w:rPr>
          <w:rStyle w:val="StyleUnderline"/>
          <w:highlight w:val="cyan"/>
        </w:rPr>
        <w:t xml:space="preserve">price effects </w:t>
      </w:r>
      <w:r w:rsidRPr="008C0414">
        <w:rPr>
          <w:rStyle w:val="StyleUnderline"/>
        </w:rPr>
        <w:t xml:space="preserve">could be </w:t>
      </w:r>
      <w:r w:rsidRPr="008C0414">
        <w:rPr>
          <w:rStyle w:val="Emphasis"/>
        </w:rPr>
        <w:t>irrelevant</w:t>
      </w:r>
      <w:r w:rsidRPr="008C0414">
        <w:rPr>
          <w:rStyle w:val="StyleUnderline"/>
        </w:rPr>
        <w:t xml:space="preserve"> or </w:t>
      </w:r>
      <w:r w:rsidRPr="008C0414">
        <w:rPr>
          <w:rStyle w:val="Emphasis"/>
          <w:highlight w:val="cyan"/>
        </w:rPr>
        <w:t>misleading</w:t>
      </w:r>
      <w:r w:rsidRPr="008C0414">
        <w:t xml:space="preserve"> as to the overall effect on consumers.</w:t>
      </w:r>
    </w:p>
    <w:p w14:paraId="1FF3CF18" w14:textId="77777777" w:rsidR="00FA5C92" w:rsidRPr="008C0414" w:rsidRDefault="00FA5C92" w:rsidP="00FA5C92">
      <w:r w:rsidRPr="008C0414">
        <w:rPr>
          <w:rStyle w:val="StyleUnderline"/>
        </w:rPr>
        <w:t>Antitrust</w:t>
      </w:r>
      <w:r w:rsidRPr="008C0414">
        <w:t xml:space="preserve"> enforcement </w:t>
      </w:r>
      <w:r w:rsidRPr="008C0414">
        <w:rPr>
          <w:rStyle w:val="StyleUnderline"/>
        </w:rPr>
        <w:t>is supposed to be dynamic and to be able to keep up with the state of economic theory</w:t>
      </w:r>
      <w:r w:rsidRPr="008C0414">
        <w:t xml:space="preserve">.5 But </w:t>
      </w:r>
      <w:r w:rsidRPr="008C0414">
        <w:rPr>
          <w:rStyle w:val="Emphasis"/>
        </w:rPr>
        <w:t>this</w:t>
      </w:r>
      <w:r w:rsidRPr="008C0414">
        <w:t xml:space="preserve"> cross-pollination </w:t>
      </w:r>
      <w:r w:rsidRPr="008C0414">
        <w:rPr>
          <w:rStyle w:val="Emphasis"/>
        </w:rPr>
        <w:t>is not in evidence</w:t>
      </w:r>
      <w:r w:rsidRPr="008C0414">
        <w:t>. For example, even though inefficiency anywhere in the supply chain leads to worse outcomes for consumers, product market cases outnumber labor market cases by a factor of nearly 15, and in mergers by closer to 35. Moreover, no recent merger has been blocked on the basis of labor market effects alone (Levi 1948, 540, fn10). A quick foray into how antitrust law has developed follows.</w:t>
      </w:r>
    </w:p>
    <w:p w14:paraId="675C8C4E" w14:textId="77777777" w:rsidR="00FA5C92" w:rsidRPr="008C0414" w:rsidRDefault="00FA5C92" w:rsidP="00FA5C92">
      <w:pPr>
        <w:pStyle w:val="Heading4"/>
      </w:pPr>
      <w:r w:rsidRPr="008C0414">
        <w:t xml:space="preserve">Slow growth </w:t>
      </w:r>
      <w:r w:rsidRPr="008C0414">
        <w:rPr>
          <w:u w:val="single"/>
        </w:rPr>
        <w:t>collapses</w:t>
      </w:r>
      <w:r w:rsidRPr="008C0414">
        <w:t xml:space="preserve"> the liberal order AND causes </w:t>
      </w:r>
      <w:r w:rsidRPr="008C0414">
        <w:rPr>
          <w:u w:val="single"/>
        </w:rPr>
        <w:t>global</w:t>
      </w:r>
      <w:r w:rsidRPr="008C0414">
        <w:t xml:space="preserve"> hotspot escalation---extinction. </w:t>
      </w:r>
    </w:p>
    <w:p w14:paraId="647F7C34" w14:textId="77777777" w:rsidR="00FA5C92" w:rsidRPr="008C0414" w:rsidRDefault="00FA5C92" w:rsidP="00FA5C92">
      <w:r w:rsidRPr="008C0414">
        <w:t xml:space="preserve">Michael </w:t>
      </w:r>
      <w:r w:rsidRPr="008C0414">
        <w:rPr>
          <w:rStyle w:val="Style13ptBold"/>
        </w:rPr>
        <w:t>Oppenheimer 21</w:t>
      </w:r>
      <w:r w:rsidRPr="008C0414">
        <w:t>. Clinical Professor, Center for Global Affairs, New York University. Senior Consulting Fellow, Scenario Planning at the International Institute for Strategic Studies. Former Executive Vice President, The Futures Group. Member, Council on Foreign Relations. Member, The Foreign Policy Roundtable at the Carnegie Council on Ethics and International Affairs. Member, The American Council on Germany, The Future of Global Affairs: Managing Discontinuity, Disruption and Destruction. “The Turbulent Future of International Relations.”</w:t>
      </w:r>
    </w:p>
    <w:p w14:paraId="09CCB800" w14:textId="77777777" w:rsidR="00FA5C92" w:rsidRPr="008C0414" w:rsidRDefault="00FA5C92" w:rsidP="00FA5C92">
      <w:r w:rsidRPr="008C0414">
        <w:t xml:space="preserve">Four </w:t>
      </w:r>
      <w:r w:rsidRPr="008C0414">
        <w:rPr>
          <w:rStyle w:val="StyleUnderline"/>
        </w:rPr>
        <w:t>structural forces</w:t>
      </w:r>
      <w:r w:rsidRPr="008C0414">
        <w:t xml:space="preserve"> will </w:t>
      </w:r>
      <w:r w:rsidRPr="008C0414">
        <w:rPr>
          <w:rStyle w:val="Emphasis"/>
        </w:rPr>
        <w:t>shape</w:t>
      </w:r>
      <w:r w:rsidRPr="008C0414">
        <w:t xml:space="preserve"> </w:t>
      </w:r>
      <w:r w:rsidRPr="008C0414">
        <w:rPr>
          <w:rStyle w:val="StyleUnderline"/>
        </w:rPr>
        <w:t>the future</w:t>
      </w:r>
      <w:r w:rsidRPr="008C0414">
        <w:t xml:space="preserve"> of International Relations: globalization (but without liberal rules, institutions, and leadership)1; multipolarity (the end of American hegemony and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w:t>
      </w:r>
      <w:r w:rsidRPr="008C0414">
        <w:rPr>
          <w:rStyle w:val="Emphasis"/>
          <w:highlight w:val="cyan"/>
        </w:rPr>
        <w:t>secular</w:t>
      </w:r>
      <w:r w:rsidRPr="008C0414">
        <w:rPr>
          <w:rStyle w:val="Emphasis"/>
        </w:rPr>
        <w:t xml:space="preserve"> economic </w:t>
      </w:r>
      <w:r w:rsidRPr="008C0414">
        <w:rPr>
          <w:rStyle w:val="Emphasis"/>
          <w:highlight w:val="cyan"/>
        </w:rPr>
        <w:t>stagnation</w:t>
      </w:r>
      <w:r w:rsidRPr="008C0414">
        <w:t xml:space="preserve">, a </w:t>
      </w:r>
      <w:r w:rsidRPr="008C0414">
        <w:rPr>
          <w:rStyle w:val="StyleUnderline"/>
          <w:highlight w:val="cyan"/>
        </w:rPr>
        <w:t>product of</w:t>
      </w:r>
      <w:r w:rsidRPr="008C0414">
        <w:rPr>
          <w:highlight w:val="cyan"/>
        </w:rPr>
        <w:t xml:space="preserve"> </w:t>
      </w:r>
      <w:r w:rsidRPr="008C0414">
        <w:rPr>
          <w:rStyle w:val="Emphasis"/>
          <w:highlight w:val="cyan"/>
        </w:rPr>
        <w:t>long</w:t>
      </w:r>
      <w:r w:rsidRPr="008C0414">
        <w:t xml:space="preserve">er </w:t>
      </w:r>
      <w:r w:rsidRPr="008C0414">
        <w:rPr>
          <w:rStyle w:val="Emphasis"/>
          <w:highlight w:val="cyan"/>
        </w:rPr>
        <w:t>term</w:t>
      </w:r>
      <w:r w:rsidRPr="008C0414">
        <w:t xml:space="preserve"> </w:t>
      </w:r>
      <w:r w:rsidRPr="008C0414">
        <w:rPr>
          <w:rStyle w:val="StyleUnderline"/>
        </w:rPr>
        <w:t xml:space="preserve">global </w:t>
      </w:r>
      <w:r w:rsidRPr="008C0414">
        <w:rPr>
          <w:rStyle w:val="StyleUnderline"/>
          <w:highlight w:val="cyan"/>
        </w:rPr>
        <w:t>decline</w:t>
      </w:r>
      <w:r w:rsidRPr="008C0414">
        <w:t xml:space="preserve"> in birth rates combined with aging populations.4 These structural forces do not determine everything. </w:t>
      </w:r>
      <w:r w:rsidRPr="008C0414">
        <w:rPr>
          <w:rStyle w:val="Emphasis"/>
          <w:highlight w:val="cyan"/>
        </w:rPr>
        <w:t>Environment</w:t>
      </w:r>
      <w:r w:rsidRPr="008C0414">
        <w:t xml:space="preserve">al events, </w:t>
      </w:r>
      <w:r w:rsidRPr="008C0414">
        <w:rPr>
          <w:rStyle w:val="Emphasis"/>
        </w:rPr>
        <w:t xml:space="preserve">global </w:t>
      </w:r>
      <w:r w:rsidRPr="008C0414">
        <w:rPr>
          <w:rStyle w:val="Emphasis"/>
          <w:highlight w:val="cyan"/>
        </w:rPr>
        <w:t>health</w:t>
      </w:r>
      <w:r w:rsidRPr="008C0414">
        <w:t xml:space="preserve"> </w:t>
      </w:r>
      <w:r w:rsidRPr="008C0414">
        <w:rPr>
          <w:rStyle w:val="StyleUnderline"/>
        </w:rPr>
        <w:t>challenges</w:t>
      </w:r>
      <w:r w:rsidRPr="008C0414">
        <w:t xml:space="preserve">, </w:t>
      </w:r>
      <w:r w:rsidRPr="008C0414">
        <w:rPr>
          <w:rStyle w:val="Emphasis"/>
        </w:rPr>
        <w:t>internal political developments</w:t>
      </w:r>
      <w:r w:rsidRPr="008C0414">
        <w:t xml:space="preserve">, policy mistakes, </w:t>
      </w:r>
      <w:r w:rsidRPr="008C0414">
        <w:rPr>
          <w:rStyle w:val="Emphasis"/>
          <w:highlight w:val="cyan"/>
        </w:rPr>
        <w:t>tech</w:t>
      </w:r>
      <w:r w:rsidRPr="008C0414">
        <w:rPr>
          <w:rStyle w:val="Emphasis"/>
        </w:rPr>
        <w:t>nology breakthroughs</w:t>
      </w:r>
      <w:r w:rsidRPr="008C0414">
        <w:t xml:space="preserve"> or failures, will </w:t>
      </w:r>
      <w:r w:rsidRPr="008C0414">
        <w:rPr>
          <w:rStyle w:val="StyleUnderline"/>
          <w:highlight w:val="cyan"/>
        </w:rPr>
        <w:t>intersect</w:t>
      </w:r>
      <w:r w:rsidRPr="008C0414">
        <w:rPr>
          <w:rStyle w:val="StyleUnderline"/>
        </w:rPr>
        <w:t xml:space="preserve"> with structure to</w:t>
      </w:r>
      <w:r w:rsidRPr="008C0414">
        <w:t xml:space="preserve"> </w:t>
      </w:r>
      <w:r w:rsidRPr="008C0414">
        <w:rPr>
          <w:rStyle w:val="Emphasis"/>
        </w:rPr>
        <w:t>define</w:t>
      </w:r>
      <w:r w:rsidRPr="008C0414">
        <w:t xml:space="preserve"> </w:t>
      </w:r>
      <w:r w:rsidRPr="008C0414">
        <w:rPr>
          <w:rStyle w:val="StyleUnderline"/>
        </w:rPr>
        <w:t>our future</w:t>
      </w:r>
      <w:r w:rsidRPr="008C0414">
        <w:t xml:space="preserve">. But these four </w:t>
      </w:r>
      <w:r w:rsidRPr="008C0414">
        <w:rPr>
          <w:rStyle w:val="StyleUnderline"/>
        </w:rPr>
        <w:t xml:space="preserve">structural forces </w:t>
      </w:r>
      <w:r w:rsidRPr="008C0414">
        <w:rPr>
          <w:rStyle w:val="StyleUnderline"/>
          <w:highlight w:val="cyan"/>
        </w:rPr>
        <w:t>will</w:t>
      </w:r>
      <w:r w:rsidRPr="008C0414">
        <w:rPr>
          <w:highlight w:val="cyan"/>
        </w:rPr>
        <w:t xml:space="preserve"> </w:t>
      </w:r>
      <w:r w:rsidRPr="008C0414">
        <w:rPr>
          <w:rStyle w:val="Emphasis"/>
          <w:highlight w:val="cyan"/>
        </w:rPr>
        <w:t>impact</w:t>
      </w:r>
      <w:r w:rsidRPr="008C0414">
        <w:t xml:space="preserve"> </w:t>
      </w:r>
      <w:r w:rsidRPr="008C0414">
        <w:rPr>
          <w:rStyle w:val="StyleUnderline"/>
        </w:rPr>
        <w:t>the way states behave, in the</w:t>
      </w:r>
      <w:r w:rsidRPr="008C0414">
        <w:t xml:space="preserve"> </w:t>
      </w:r>
      <w:r w:rsidRPr="008C0414">
        <w:rPr>
          <w:rStyle w:val="Emphasis"/>
          <w:highlight w:val="cyan"/>
        </w:rPr>
        <w:t>capacity</w:t>
      </w:r>
      <w:r w:rsidRPr="008C0414">
        <w:t xml:space="preserve"> </w:t>
      </w:r>
      <w:r w:rsidRPr="008C0414">
        <w:rPr>
          <w:rStyle w:val="StyleUnderline"/>
        </w:rPr>
        <w:t xml:space="preserve">of great powers </w:t>
      </w:r>
      <w:r w:rsidRPr="008C0414">
        <w:rPr>
          <w:rStyle w:val="StyleUnderline"/>
          <w:highlight w:val="cyan"/>
        </w:rPr>
        <w:t>to</w:t>
      </w:r>
      <w:r w:rsidRPr="008C0414">
        <w:t xml:space="preserve"> </w:t>
      </w:r>
      <w:r w:rsidRPr="008C0414">
        <w:rPr>
          <w:rStyle w:val="Emphasis"/>
        </w:rPr>
        <w:t>manage</w:t>
      </w:r>
      <w:r w:rsidRPr="008C0414">
        <w:t xml:space="preserve"> their </w:t>
      </w:r>
      <w:r w:rsidRPr="008C0414">
        <w:rPr>
          <w:rStyle w:val="Emphasis"/>
        </w:rPr>
        <w:t>differences</w:t>
      </w:r>
      <w:r w:rsidRPr="008C0414">
        <w:t xml:space="preserve">, </w:t>
      </w:r>
      <w:r w:rsidRPr="008C0414">
        <w:rPr>
          <w:rStyle w:val="StyleUnderline"/>
        </w:rPr>
        <w:t xml:space="preserve">and to act collectively to </w:t>
      </w:r>
      <w:r w:rsidRPr="008C0414">
        <w:rPr>
          <w:rStyle w:val="StyleUnderline"/>
          <w:highlight w:val="cyan"/>
        </w:rPr>
        <w:t>settle</w:t>
      </w:r>
      <w:r w:rsidRPr="008C0414">
        <w:t xml:space="preserve">, rather than exploit, </w:t>
      </w:r>
      <w:r w:rsidRPr="008C0414">
        <w:rPr>
          <w:rStyle w:val="StyleUnderline"/>
        </w:rPr>
        <w:t xml:space="preserve">the inevitable </w:t>
      </w:r>
      <w:r w:rsidRPr="008C0414">
        <w:rPr>
          <w:rStyle w:val="StyleUnderline"/>
          <w:highlight w:val="cyan"/>
        </w:rPr>
        <w:t>shocks</w:t>
      </w:r>
      <w:r w:rsidRPr="008C0414">
        <w:rPr>
          <w:rStyle w:val="StyleUnderline"/>
        </w:rPr>
        <w:t xml:space="preserve"> of the next decade</w:t>
      </w:r>
      <w:r w:rsidRPr="008C0414">
        <w:t>.</w:t>
      </w:r>
    </w:p>
    <w:p w14:paraId="0DBB9B10" w14:textId="77777777" w:rsidR="00FA5C92" w:rsidRPr="008C0414" w:rsidRDefault="00FA5C92" w:rsidP="00FA5C92">
      <w:r w:rsidRPr="008C0414">
        <w:t xml:space="preserve">Some of these </w:t>
      </w:r>
      <w:r w:rsidRPr="008C0414">
        <w:rPr>
          <w:rStyle w:val="StyleUnderline"/>
        </w:rPr>
        <w:t>structural forces could be</w:t>
      </w:r>
      <w:r w:rsidRPr="008C0414">
        <w:t xml:space="preserve"> </w:t>
      </w:r>
      <w:r w:rsidRPr="008C0414">
        <w:rPr>
          <w:rStyle w:val="Emphasis"/>
        </w:rPr>
        <w:t>managed</w:t>
      </w:r>
      <w:r w:rsidRPr="008C0414">
        <w:t xml:space="preserve"> </w:t>
      </w:r>
      <w:r w:rsidRPr="008C0414">
        <w:rPr>
          <w:rStyle w:val="StyleUnderline"/>
        </w:rPr>
        <w:t>to promote prosperity and</w:t>
      </w:r>
      <w:r w:rsidRPr="008C0414">
        <w:t xml:space="preserve"> </w:t>
      </w:r>
      <w:r w:rsidRPr="008C0414">
        <w:rPr>
          <w:rStyle w:val="Emphasis"/>
        </w:rPr>
        <w:t>avoid war</w:t>
      </w:r>
      <w:r w:rsidRPr="008C0414">
        <w:t xml:space="preserve">. Multipolarity (inherently more prone to conflict than other configurations of power, given coordination problems)5 plus </w:t>
      </w:r>
      <w:r w:rsidRPr="008C0414">
        <w:rPr>
          <w:rStyle w:val="StyleUnderline"/>
        </w:rPr>
        <w:t>globalization can work in</w:t>
      </w:r>
      <w:r w:rsidRPr="008C0414">
        <w:t xml:space="preserve"> a world of </w:t>
      </w:r>
      <w:r w:rsidRPr="008C0414">
        <w:rPr>
          <w:rStyle w:val="Emphasis"/>
        </w:rPr>
        <w:t>prosperity</w:t>
      </w:r>
      <w:r w:rsidRPr="008C0414">
        <w:t xml:space="preserve">, convergent values, </w:t>
      </w:r>
      <w:r w:rsidRPr="008C0414">
        <w:rPr>
          <w:rStyle w:val="StyleUnderline"/>
        </w:rPr>
        <w:t>and</w:t>
      </w:r>
      <w:r w:rsidRPr="008C0414">
        <w:t xml:space="preserve"> </w:t>
      </w:r>
      <w:r w:rsidRPr="008C0414">
        <w:rPr>
          <w:rStyle w:val="Emphasis"/>
        </w:rPr>
        <w:t>effective</w:t>
      </w:r>
      <w:r w:rsidRPr="008C0414">
        <w:t xml:space="preserve"> </w:t>
      </w:r>
      <w:r w:rsidRPr="008C0414">
        <w:rPr>
          <w:rStyle w:val="StyleUnderline"/>
        </w:rPr>
        <w:t>conflict management</w:t>
      </w:r>
      <w:r w:rsidRPr="008C0414">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Ikenberry, accept multipolarity as our likely future, but are confident that </w:t>
      </w:r>
      <w:r w:rsidRPr="008C0414">
        <w:rPr>
          <w:rStyle w:val="StyleUnderline"/>
        </w:rPr>
        <w:t>globalization</w:t>
      </w:r>
      <w:r w:rsidRPr="008C0414">
        <w:t xml:space="preserve"> with liberal characteristics </w:t>
      </w:r>
      <w:r w:rsidRPr="008C0414">
        <w:rPr>
          <w:rStyle w:val="StyleUnderline"/>
        </w:rPr>
        <w:t>can be sustained</w:t>
      </w:r>
      <w:r w:rsidRPr="008C0414">
        <w:t xml:space="preserve"> without American hegemony, arguing that </w:t>
      </w:r>
      <w:r w:rsidRPr="008C0414">
        <w:rPr>
          <w:rStyle w:val="StyleUnderline"/>
        </w:rPr>
        <w:t>liberal values and practices have been</w:t>
      </w:r>
      <w:r w:rsidRPr="008C0414">
        <w:t xml:space="preserve"> </w:t>
      </w:r>
      <w:r w:rsidRPr="008C0414">
        <w:rPr>
          <w:rStyle w:val="Emphasis"/>
        </w:rPr>
        <w:t>fully accepted</w:t>
      </w:r>
      <w:r w:rsidRPr="008C0414">
        <w:t xml:space="preserve"> </w:t>
      </w:r>
      <w:r w:rsidRPr="008C0414">
        <w:rPr>
          <w:rStyle w:val="StyleUnderline"/>
        </w:rPr>
        <w:t>by states, global institutions, and private actors as</w:t>
      </w:r>
      <w:r w:rsidRPr="008C0414">
        <w:t xml:space="preserve"> </w:t>
      </w:r>
      <w:r w:rsidRPr="008C0414">
        <w:rPr>
          <w:rStyle w:val="Emphasis"/>
        </w:rPr>
        <w:t>imperative for growth</w:t>
      </w:r>
      <w:r w:rsidRPr="008C0414">
        <w:t xml:space="preserve"> and political legitimacy.6 Divergent values plus multipolarity can work, </w:t>
      </w:r>
      <w:r w:rsidRPr="008C0414">
        <w:rPr>
          <w:rStyle w:val="StyleUnderline"/>
        </w:rPr>
        <w:t>though</w:t>
      </w:r>
      <w:r w:rsidRPr="008C0414">
        <w:t xml:space="preserve"> at </w:t>
      </w:r>
      <w:r w:rsidRPr="008C0414">
        <w:rPr>
          <w:rStyle w:val="Emphasis"/>
          <w:highlight w:val="cyan"/>
        </w:rPr>
        <w:t>significantly</w:t>
      </w:r>
      <w:r w:rsidRPr="008C0414">
        <w:rPr>
          <w:highlight w:val="cyan"/>
        </w:rPr>
        <w:t xml:space="preserve"> </w:t>
      </w:r>
      <w:r w:rsidRPr="008C0414">
        <w:rPr>
          <w:rStyle w:val="StyleUnderline"/>
          <w:highlight w:val="cyan"/>
        </w:rPr>
        <w:t xml:space="preserve">lower </w:t>
      </w:r>
      <w:r w:rsidRPr="008C0414">
        <w:rPr>
          <w:rStyle w:val="StyleUnderline"/>
        </w:rPr>
        <w:t xml:space="preserve">levels of economic </w:t>
      </w:r>
      <w:r w:rsidRPr="008C0414">
        <w:rPr>
          <w:rStyle w:val="StyleUnderline"/>
          <w:highlight w:val="cyan"/>
        </w:rPr>
        <w:t>growth</w:t>
      </w:r>
      <w:r w:rsidRPr="008C0414">
        <w:t>-in an autarchic world of isolated units, a world envisioned by the advocates of decoupling, including the current American president.7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Asia—increased their savings to self insure against future financial crises.9</w:t>
      </w:r>
    </w:p>
    <w:p w14:paraId="71387E17" w14:textId="77777777" w:rsidR="00FA5C92" w:rsidRPr="008C0414" w:rsidRDefault="00FA5C92" w:rsidP="00FA5C92">
      <w:r w:rsidRPr="008C0414">
        <w:t xml:space="preserve">But all four forces operating simultaneously will </w:t>
      </w:r>
      <w:r w:rsidRPr="008C0414">
        <w:rPr>
          <w:rStyle w:val="StyleUnderline"/>
        </w:rPr>
        <w:t>produce a future of</w:t>
      </w:r>
      <w:r w:rsidRPr="008C0414">
        <w:t xml:space="preserve"> </w:t>
      </w:r>
      <w:r w:rsidRPr="008C0414">
        <w:rPr>
          <w:rStyle w:val="Emphasis"/>
        </w:rPr>
        <w:t>increasing</w:t>
      </w:r>
      <w:r w:rsidRPr="008C0414">
        <w:t xml:space="preserve"> internal </w:t>
      </w:r>
      <w:r w:rsidRPr="008C0414">
        <w:rPr>
          <w:rStyle w:val="StyleUnderline"/>
        </w:rPr>
        <w:t>polarization and</w:t>
      </w:r>
      <w:r w:rsidRPr="008C0414">
        <w:t xml:space="preserve"> </w:t>
      </w:r>
      <w:r w:rsidRPr="008C0414">
        <w:rPr>
          <w:rStyle w:val="Emphasis"/>
        </w:rPr>
        <w:t>cross border conflict</w:t>
      </w:r>
      <w:r w:rsidRPr="008C0414">
        <w:t xml:space="preserve">, diminished economic growth and poverty alleviation, </w:t>
      </w:r>
      <w:r w:rsidRPr="008C0414">
        <w:rPr>
          <w:rStyle w:val="StyleUnderline"/>
          <w:highlight w:val="cyan"/>
        </w:rPr>
        <w:t>weak</w:t>
      </w:r>
      <w:r w:rsidRPr="008C0414">
        <w:rPr>
          <w:rStyle w:val="StyleUnderline"/>
        </w:rPr>
        <w:t>ened</w:t>
      </w:r>
      <w:r w:rsidRPr="008C0414">
        <w:t xml:space="preserve"> </w:t>
      </w:r>
      <w:r w:rsidRPr="008C0414">
        <w:rPr>
          <w:rStyle w:val="Emphasis"/>
        </w:rPr>
        <w:t xml:space="preserve">global </w:t>
      </w:r>
      <w:r w:rsidRPr="008C0414">
        <w:rPr>
          <w:rStyle w:val="Emphasis"/>
          <w:highlight w:val="cyan"/>
        </w:rPr>
        <w:t>institutions</w:t>
      </w:r>
      <w:r w:rsidRPr="008C0414">
        <w:t xml:space="preserve"> </w:t>
      </w:r>
      <w:r w:rsidRPr="008C0414">
        <w:rPr>
          <w:rStyle w:val="StyleUnderline"/>
        </w:rPr>
        <w:t>and norms of behavior, and</w:t>
      </w:r>
      <w:r w:rsidRPr="008C0414">
        <w:t xml:space="preserve"> </w:t>
      </w:r>
      <w:r w:rsidRPr="008C0414">
        <w:rPr>
          <w:rStyle w:val="Emphasis"/>
          <w:highlight w:val="cyan"/>
        </w:rPr>
        <w:t>reduce</w:t>
      </w:r>
      <w:r w:rsidRPr="008C0414">
        <w:rPr>
          <w:rStyle w:val="Emphasis"/>
        </w:rPr>
        <w:t>d</w:t>
      </w:r>
      <w:r w:rsidRPr="008C0414">
        <w:t xml:space="preserve"> </w:t>
      </w:r>
      <w:r w:rsidRPr="008C0414">
        <w:rPr>
          <w:rStyle w:val="StyleUnderline"/>
        </w:rPr>
        <w:t xml:space="preserve">collective </w:t>
      </w:r>
      <w:r w:rsidRPr="008C0414">
        <w:rPr>
          <w:rStyle w:val="StyleUnderline"/>
          <w:highlight w:val="cyan"/>
        </w:rPr>
        <w:t>capacity to confront</w:t>
      </w:r>
      <w:r w:rsidRPr="008C0414">
        <w:rPr>
          <w:rStyle w:val="StyleUnderline"/>
        </w:rPr>
        <w:t xml:space="preserve"> emerging challenges of</w:t>
      </w:r>
      <w:r w:rsidRPr="008C0414">
        <w:t xml:space="preserve"> </w:t>
      </w:r>
      <w:r w:rsidRPr="008C0414">
        <w:rPr>
          <w:rStyle w:val="Emphasis"/>
        </w:rPr>
        <w:t xml:space="preserve">global </w:t>
      </w:r>
      <w:r w:rsidRPr="008C0414">
        <w:rPr>
          <w:rStyle w:val="Emphasis"/>
          <w:highlight w:val="cyan"/>
        </w:rPr>
        <w:t>warming</w:t>
      </w:r>
      <w:r w:rsidRPr="008C0414">
        <w:t xml:space="preserve">, </w:t>
      </w:r>
      <w:r w:rsidRPr="008C0414">
        <w:rPr>
          <w:rStyle w:val="StyleUnderline"/>
        </w:rPr>
        <w:t>accelerating</w:t>
      </w:r>
      <w:r w:rsidRPr="008C0414">
        <w:t xml:space="preserve"> </w:t>
      </w:r>
      <w:r w:rsidRPr="008C0414">
        <w:rPr>
          <w:rStyle w:val="Emphasis"/>
          <w:highlight w:val="cyan"/>
        </w:rPr>
        <w:t>tech</w:t>
      </w:r>
      <w:r w:rsidRPr="008C0414">
        <w:t xml:space="preserve">nology </w:t>
      </w:r>
      <w:r w:rsidRPr="008C0414">
        <w:rPr>
          <w:rStyle w:val="Emphasis"/>
        </w:rPr>
        <w:t>change</w:t>
      </w:r>
      <w:r w:rsidRPr="008C0414">
        <w:t xml:space="preserve">, </w:t>
      </w:r>
      <w:r w:rsidRPr="008C0414">
        <w:rPr>
          <w:rStyle w:val="Emphasis"/>
          <w:highlight w:val="cyan"/>
        </w:rPr>
        <w:t>nuc</w:t>
      </w:r>
      <w:r w:rsidRPr="008C0414">
        <w:t>lear weapon</w:t>
      </w:r>
      <w:r w:rsidRPr="008C0414">
        <w:rPr>
          <w:rStyle w:val="Emphasis"/>
        </w:rPr>
        <w:t>s innovation</w:t>
      </w:r>
      <w:r w:rsidRPr="008C0414">
        <w:t xml:space="preserve"> </w:t>
      </w:r>
      <w:r w:rsidRPr="008C0414">
        <w:rPr>
          <w:rStyle w:val="StyleUnderline"/>
        </w:rPr>
        <w:t>and</w:t>
      </w:r>
      <w:r w:rsidRPr="008C0414">
        <w:t xml:space="preserve"> </w:t>
      </w:r>
      <w:r w:rsidRPr="008C0414">
        <w:rPr>
          <w:rStyle w:val="Emphasis"/>
        </w:rPr>
        <w:t>prolif</w:t>
      </w:r>
      <w:r w:rsidRPr="008C0414">
        <w:t>eration. As in any effective scenario, this future is clearly visible to any keen observer. We have only to abolish wishful thinking and believe our own eyes.10</w:t>
      </w:r>
    </w:p>
    <w:p w14:paraId="1F4A2AEC" w14:textId="77777777" w:rsidR="00FA5C92" w:rsidRPr="008C0414" w:rsidRDefault="00FA5C92" w:rsidP="00FA5C92">
      <w:r w:rsidRPr="008C0414">
        <w:t>Secular Stagnation</w:t>
      </w:r>
    </w:p>
    <w:p w14:paraId="7B5D6F3B" w14:textId="77777777" w:rsidR="00FA5C92" w:rsidRPr="008C0414" w:rsidRDefault="00FA5C92" w:rsidP="00FA5C92">
      <w:r w:rsidRPr="008C0414">
        <w:t xml:space="preserve">This unbrave new world has been emerging for some time, as </w:t>
      </w:r>
      <w:r w:rsidRPr="008C0414">
        <w:rPr>
          <w:rStyle w:val="StyleUnderline"/>
        </w:rPr>
        <w:t>US power has</w:t>
      </w:r>
      <w:r w:rsidRPr="008C0414">
        <w:t xml:space="preserve"> </w:t>
      </w:r>
      <w:r w:rsidRPr="008C0414">
        <w:rPr>
          <w:rStyle w:val="Emphasis"/>
        </w:rPr>
        <w:t>declined</w:t>
      </w:r>
      <w:r w:rsidRPr="008C0414">
        <w:t xml:space="preserve"> </w:t>
      </w:r>
      <w:r w:rsidRPr="008C0414">
        <w:rPr>
          <w:rStyle w:val="StyleUnderline"/>
        </w:rPr>
        <w:t>relative to other states</w:t>
      </w:r>
      <w:r w:rsidRPr="008C0414">
        <w:t xml:space="preserve">,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w:t>
      </w:r>
      <w:r w:rsidRPr="008C0414">
        <w:rPr>
          <w:rStyle w:val="StyleUnderline"/>
        </w:rPr>
        <w:t>new era was jumpstarted by the</w:t>
      </w:r>
      <w:r w:rsidRPr="008C0414">
        <w:t xml:space="preserve"> world </w:t>
      </w:r>
      <w:r w:rsidRPr="008C0414">
        <w:rPr>
          <w:rStyle w:val="Emphasis"/>
        </w:rPr>
        <w:t>financial crisis</w:t>
      </w:r>
      <w:r w:rsidRPr="008C0414">
        <w:t xml:space="preserve"> of 2007, </w:t>
      </w:r>
      <w:r w:rsidRPr="008C0414">
        <w:rPr>
          <w:rStyle w:val="StyleUnderline"/>
        </w:rPr>
        <w:t>which</w:t>
      </w:r>
      <w:r w:rsidRPr="008C0414">
        <w:t xml:space="preserve"> revealed the bankruptcy of unregulated market capitalism, </w:t>
      </w:r>
      <w:r w:rsidRPr="008C0414">
        <w:rPr>
          <w:rStyle w:val="Emphasis"/>
        </w:rPr>
        <w:t>weakened</w:t>
      </w:r>
      <w:r w:rsidRPr="008C0414">
        <w:t xml:space="preserve"> </w:t>
      </w:r>
      <w:r w:rsidRPr="008C0414">
        <w:rPr>
          <w:rStyle w:val="StyleUnderline"/>
        </w:rPr>
        <w:t>faith in US leadership</w:t>
      </w:r>
      <w:r w:rsidRPr="008C0414">
        <w:t xml:space="preserve">, exacerbated economic deprivation and inequality around the world, ignited growing populism, and undermined international liberal institutions. </w:t>
      </w:r>
      <w:r w:rsidRPr="008C0414">
        <w:rPr>
          <w:rStyle w:val="StyleUnderline"/>
        </w:rPr>
        <w:t>The</w:t>
      </w:r>
      <w:r w:rsidRPr="008C0414">
        <w:t xml:space="preserve"> </w:t>
      </w:r>
      <w:r w:rsidRPr="008C0414">
        <w:rPr>
          <w:rStyle w:val="Emphasis"/>
        </w:rPr>
        <w:t>skewed</w:t>
      </w:r>
      <w:r w:rsidRPr="008C0414">
        <w:t xml:space="preserve"> </w:t>
      </w:r>
      <w:r w:rsidRPr="008C0414">
        <w:rPr>
          <w:rStyle w:val="StyleUnderline"/>
        </w:rPr>
        <w:t>distribution of wealth</w:t>
      </w:r>
      <w:r w:rsidRPr="008C0414">
        <w:t xml:space="preserve"> experienced in most developed countries, politically tolerated in periods of growth, </w:t>
      </w:r>
      <w:r w:rsidRPr="008C0414">
        <w:rPr>
          <w:rStyle w:val="StyleUnderline"/>
        </w:rPr>
        <w:t>became</w:t>
      </w:r>
      <w:r w:rsidRPr="008C0414">
        <w:t xml:space="preserve"> </w:t>
      </w:r>
      <w:r w:rsidRPr="008C0414">
        <w:rPr>
          <w:rStyle w:val="Emphasis"/>
        </w:rPr>
        <w:t>intolerable</w:t>
      </w:r>
      <w:r w:rsidRPr="008C0414">
        <w:t xml:space="preserve"> </w:t>
      </w:r>
      <w:r w:rsidRPr="008C0414">
        <w:rPr>
          <w:rStyle w:val="StyleUnderline"/>
        </w:rPr>
        <w:t>as growth rates declined</w:t>
      </w:r>
      <w:r w:rsidRPr="008C0414">
        <w:t xml:space="preserve">. A </w:t>
      </w:r>
      <w:r w:rsidRPr="008C0414">
        <w:rPr>
          <w:rStyle w:val="StyleUnderline"/>
        </w:rPr>
        <w:t>combination of</w:t>
      </w:r>
      <w:r w:rsidRPr="008C0414">
        <w:t xml:space="preserve"> </w:t>
      </w:r>
      <w:r w:rsidRPr="008C0414">
        <w:rPr>
          <w:rStyle w:val="Emphasis"/>
        </w:rPr>
        <w:t>aging</w:t>
      </w:r>
      <w:r w:rsidRPr="008C0414">
        <w:t xml:space="preserve"> </w:t>
      </w:r>
      <w:r w:rsidRPr="008C0414">
        <w:rPr>
          <w:rStyle w:val="StyleUnderline"/>
        </w:rPr>
        <w:t>populations</w:t>
      </w:r>
      <w:r w:rsidRPr="008C0414">
        <w:t xml:space="preserve">, </w:t>
      </w:r>
      <w:r w:rsidRPr="008C0414">
        <w:rPr>
          <w:rStyle w:val="Emphasis"/>
        </w:rPr>
        <w:t>accelerating</w:t>
      </w:r>
      <w:r w:rsidRPr="008C0414">
        <w:t xml:space="preserve"> </w:t>
      </w:r>
      <w:r w:rsidRPr="008C0414">
        <w:rPr>
          <w:rStyle w:val="StyleUnderline"/>
        </w:rPr>
        <w:t>technology, and global</w:t>
      </w:r>
      <w:r w:rsidRPr="008C0414">
        <w:t xml:space="preserve"> </w:t>
      </w:r>
      <w:r w:rsidRPr="008C0414">
        <w:rPr>
          <w:rStyle w:val="Emphasis"/>
        </w:rPr>
        <w:t>populism/nationalism</w:t>
      </w:r>
      <w:r w:rsidRPr="008C0414">
        <w:t xml:space="preserve"> </w:t>
      </w:r>
      <w:r w:rsidRPr="008C0414">
        <w:rPr>
          <w:rStyle w:val="StyleUnderline"/>
        </w:rPr>
        <w:t>promises to make this growth decline</w:t>
      </w:r>
      <w:r w:rsidRPr="008C0414">
        <w:t xml:space="preserve"> </w:t>
      </w:r>
      <w:r w:rsidRPr="008C0414">
        <w:rPr>
          <w:rStyle w:val="Emphasis"/>
        </w:rPr>
        <w:t>very difficult</w:t>
      </w:r>
      <w:r w:rsidRPr="008C0414">
        <w:t xml:space="preserve"> </w:t>
      </w:r>
      <w:r w:rsidRPr="008C0414">
        <w:rPr>
          <w:rStyle w:val="StyleUnderline"/>
        </w:rPr>
        <w:t>to reverse</w:t>
      </w:r>
      <w:r w:rsidRPr="008C0414">
        <w:t>. What Larry Summers and other international political economists have come to call “</w:t>
      </w:r>
      <w:r w:rsidRPr="008C0414">
        <w:rPr>
          <w:rStyle w:val="Emphasis"/>
        </w:rPr>
        <w:t xml:space="preserve">secular </w:t>
      </w:r>
      <w:r w:rsidRPr="008C0414">
        <w:rPr>
          <w:rStyle w:val="Emphasis"/>
          <w:highlight w:val="cyan"/>
        </w:rPr>
        <w:t>stagnation</w:t>
      </w:r>
      <w:r w:rsidRPr="008C0414">
        <w:rPr>
          <w:highlight w:val="cyan"/>
        </w:rPr>
        <w:t xml:space="preserve">” </w:t>
      </w:r>
      <w:r w:rsidRPr="008C0414">
        <w:rPr>
          <w:rStyle w:val="StyleUnderline"/>
          <w:highlight w:val="cyan"/>
        </w:rPr>
        <w:t>increases</w:t>
      </w:r>
      <w:r w:rsidRPr="008C0414">
        <w:rPr>
          <w:rStyle w:val="StyleUnderline"/>
        </w:rPr>
        <w:t xml:space="preserve"> the likelihood</w:t>
      </w:r>
      <w:r w:rsidRPr="008C0414">
        <w:t xml:space="preserve"> that </w:t>
      </w:r>
      <w:r w:rsidRPr="008C0414">
        <w:rPr>
          <w:rStyle w:val="Emphasis"/>
        </w:rPr>
        <w:t>illiberal</w:t>
      </w:r>
      <w:r w:rsidRPr="008C0414">
        <w:t xml:space="preserve"> </w:t>
      </w:r>
      <w:r w:rsidRPr="008C0414">
        <w:rPr>
          <w:rStyle w:val="StyleUnderline"/>
        </w:rPr>
        <w:t>globalization</w:t>
      </w:r>
      <w:r w:rsidRPr="008C0414">
        <w:t xml:space="preserve">, </w:t>
      </w:r>
      <w:r w:rsidRPr="008C0414">
        <w:rPr>
          <w:rStyle w:val="Emphasis"/>
        </w:rPr>
        <w:t>multipolarity</w:t>
      </w:r>
      <w:r w:rsidRPr="008C0414">
        <w:t xml:space="preserve">, </w:t>
      </w:r>
      <w:r w:rsidRPr="008C0414">
        <w:rPr>
          <w:rStyle w:val="StyleUnderline"/>
        </w:rPr>
        <w:t>and</w:t>
      </w:r>
      <w:r w:rsidRPr="008C0414">
        <w:t xml:space="preserve"> </w:t>
      </w:r>
      <w:r w:rsidRPr="008C0414">
        <w:rPr>
          <w:rStyle w:val="Emphasis"/>
        </w:rPr>
        <w:t>rising nationalism</w:t>
      </w:r>
      <w:r w:rsidRPr="008C0414">
        <w:t xml:space="preserve"> will </w:t>
      </w:r>
      <w:r w:rsidRPr="008C0414">
        <w:rPr>
          <w:rStyle w:val="StyleUnderline"/>
        </w:rPr>
        <w:t>define our future</w:t>
      </w:r>
      <w:r w:rsidRPr="008C0414">
        <w:t xml:space="preserve">. Summers11 has argued that the </w:t>
      </w:r>
      <w:r w:rsidRPr="008C0414">
        <w:rPr>
          <w:rStyle w:val="StyleUnderline"/>
        </w:rPr>
        <w:t>world is entering a</w:t>
      </w:r>
      <w:r w:rsidRPr="008C0414">
        <w:t xml:space="preserve"> </w:t>
      </w:r>
      <w:r w:rsidRPr="008C0414">
        <w:rPr>
          <w:rStyle w:val="Emphasis"/>
        </w:rPr>
        <w:t>long</w:t>
      </w:r>
      <w:r w:rsidRPr="008C0414">
        <w:t xml:space="preserve"> </w:t>
      </w:r>
      <w:r w:rsidRPr="008C0414">
        <w:rPr>
          <w:rStyle w:val="StyleUnderline"/>
        </w:rPr>
        <w:t>period of diminishing economic growth.</w:t>
      </w:r>
      <w:r w:rsidRPr="008C0414">
        <w:t xml:space="preserve"> He suggests that secular stagnation “may be the defining macroeconomic challenge of our times.” Julius Probst, in his recent assessment of Summers’ ideas, explains:</w:t>
      </w:r>
    </w:p>
    <w:p w14:paraId="4A811FEC" w14:textId="77777777" w:rsidR="00FA5C92" w:rsidRPr="008C0414" w:rsidRDefault="00FA5C92" w:rsidP="00FA5C92">
      <w:pPr>
        <w:ind w:left="720"/>
        <w:rPr>
          <w:sz w:val="12"/>
          <w:szCs w:val="12"/>
        </w:rPr>
      </w:pPr>
      <w:r w:rsidRPr="008C0414">
        <w:rPr>
          <w:sz w:val="12"/>
          <w:szCs w:val="12"/>
        </w:rPr>
        <w:t xml:space="preserve">…rich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 </w:t>
      </w:r>
    </w:p>
    <w:p w14:paraId="56B27361" w14:textId="77777777" w:rsidR="00FA5C92" w:rsidRPr="008C0414" w:rsidRDefault="00FA5C92" w:rsidP="00FA5C92">
      <w:pPr>
        <w:ind w:left="720"/>
        <w:rPr>
          <w:sz w:val="12"/>
          <w:szCs w:val="12"/>
        </w:rPr>
      </w:pPr>
      <w:r w:rsidRPr="008C0414">
        <w:rPr>
          <w:sz w:val="12"/>
          <w:szCs w:val="12"/>
        </w:rPr>
        <w:t xml:space="preserve">Other factors that make investors similarly pessimistic include rising global inequality and the slowdown in productivity growth… </w:t>
      </w:r>
    </w:p>
    <w:p w14:paraId="1701377E" w14:textId="77777777" w:rsidR="00FA5C92" w:rsidRPr="008C0414" w:rsidRDefault="00FA5C92" w:rsidP="00FA5C92">
      <w:pPr>
        <w:ind w:left="720"/>
        <w:rPr>
          <w:sz w:val="12"/>
          <w:szCs w:val="12"/>
        </w:rPr>
      </w:pPr>
      <w:r w:rsidRPr="008C0414">
        <w:rPr>
          <w:sz w:val="12"/>
          <w:szCs w:val="12"/>
        </w:rPr>
        <w:t xml:space="preserve">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 required to reach full employment is so far into negative territory that it is effectively impossible. </w:t>
      </w:r>
    </w:p>
    <w:p w14:paraId="24BA9BCA" w14:textId="77777777" w:rsidR="00FA5C92" w:rsidRPr="008C0414" w:rsidRDefault="00FA5C92" w:rsidP="00FA5C92">
      <w:pPr>
        <w:ind w:left="720"/>
        <w:rPr>
          <w:sz w:val="12"/>
          <w:szCs w:val="12"/>
        </w:rPr>
      </w:pPr>
      <w:r w:rsidRPr="008C0414">
        <w:rPr>
          <w:sz w:val="12"/>
          <w:szCs w:val="12"/>
        </w:rPr>
        <w:t xml:space="preserve">…in the long run, more immigration might be a vital part of curing secular stagnation. Summers also heavily prescribes increased government spending, arguing that it might actually be more prudent than cutting back – especially if the money is spent on infrastructure, education and research and development. </w:t>
      </w:r>
    </w:p>
    <w:p w14:paraId="25F76502" w14:textId="77777777" w:rsidR="00FA5C92" w:rsidRPr="008C0414" w:rsidRDefault="00FA5C92" w:rsidP="00FA5C92">
      <w:pPr>
        <w:ind w:left="720"/>
        <w:rPr>
          <w:sz w:val="12"/>
          <w:szCs w:val="12"/>
        </w:rPr>
      </w:pPr>
      <w:r w:rsidRPr="008C0414">
        <w:rPr>
          <w:sz w:val="12"/>
          <w:szCs w:val="12"/>
        </w:rPr>
        <w:t>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w:t>
      </w:r>
    </w:p>
    <w:p w14:paraId="1EEAC24A" w14:textId="77777777" w:rsidR="00FA5C92" w:rsidRPr="008C0414" w:rsidRDefault="00FA5C92" w:rsidP="00FA5C92">
      <w:r w:rsidRPr="008C0414">
        <w:t xml:space="preserve">The rise of nationalism/populism is both cause and effect of this economic outlook. </w:t>
      </w:r>
      <w:r w:rsidRPr="008C0414">
        <w:rPr>
          <w:rStyle w:val="StyleUnderline"/>
        </w:rPr>
        <w:t xml:space="preserve">Lower growth will </w:t>
      </w:r>
      <w:r w:rsidRPr="008C0414">
        <w:rPr>
          <w:rStyle w:val="StyleUnderline"/>
          <w:highlight w:val="cyan"/>
        </w:rPr>
        <w:t>make</w:t>
      </w:r>
      <w:r w:rsidRPr="008C0414">
        <w:t xml:space="preserve"> every aspect of </w:t>
      </w:r>
      <w:r w:rsidRPr="008C0414">
        <w:rPr>
          <w:rStyle w:val="StyleUnderline"/>
        </w:rPr>
        <w:t xml:space="preserve">the </w:t>
      </w:r>
      <w:r w:rsidRPr="008C0414">
        <w:rPr>
          <w:rStyle w:val="StyleUnderline"/>
          <w:highlight w:val="cyan"/>
        </w:rPr>
        <w:t>liberal order</w:t>
      </w:r>
      <w:r w:rsidRPr="008C0414">
        <w:t xml:space="preserve"> </w:t>
      </w:r>
      <w:r w:rsidRPr="008C0414">
        <w:rPr>
          <w:rStyle w:val="Emphasis"/>
        </w:rPr>
        <w:t xml:space="preserve">more </w:t>
      </w:r>
      <w:r w:rsidRPr="008C0414">
        <w:rPr>
          <w:rStyle w:val="Emphasis"/>
          <w:highlight w:val="cyan"/>
        </w:rPr>
        <w:t>difficult to resuscitate</w:t>
      </w:r>
      <w:r w:rsidRPr="008C0414">
        <w:t xml:space="preserve"> post-Trump. </w:t>
      </w:r>
      <w:r w:rsidRPr="008C0414">
        <w:rPr>
          <w:rStyle w:val="StyleUnderline"/>
        </w:rPr>
        <w:t xml:space="preserve">Domestic </w:t>
      </w:r>
      <w:r w:rsidRPr="008C0414">
        <w:rPr>
          <w:rStyle w:val="StyleUnderline"/>
          <w:highlight w:val="cyan"/>
        </w:rPr>
        <w:t>politics</w:t>
      </w:r>
      <w:r w:rsidRPr="008C0414">
        <w:t xml:space="preserve"> will </w:t>
      </w:r>
      <w:r w:rsidRPr="008C0414">
        <w:rPr>
          <w:rStyle w:val="StyleUnderline"/>
          <w:highlight w:val="cyan"/>
        </w:rPr>
        <w:t>become</w:t>
      </w:r>
      <w:r w:rsidRPr="008C0414">
        <w:t xml:space="preserve"> </w:t>
      </w:r>
      <w:r w:rsidRPr="008C0414">
        <w:rPr>
          <w:rStyle w:val="Emphasis"/>
        </w:rPr>
        <w:t>more</w:t>
      </w:r>
      <w:r w:rsidRPr="008C0414">
        <w:t xml:space="preserve"> </w:t>
      </w:r>
      <w:r w:rsidRPr="008C0414">
        <w:rPr>
          <w:rStyle w:val="StyleUnderline"/>
          <w:highlight w:val="cyan"/>
        </w:rPr>
        <w:t>polarized</w:t>
      </w:r>
      <w:r w:rsidRPr="008C0414">
        <w:rPr>
          <w:rStyle w:val="StyleUnderline"/>
        </w:rPr>
        <w:t xml:space="preserve"> and dysfunctional, as competition for</w:t>
      </w:r>
      <w:r w:rsidRPr="008C0414">
        <w:t xml:space="preserve"> </w:t>
      </w:r>
      <w:r w:rsidRPr="008C0414">
        <w:rPr>
          <w:rStyle w:val="Emphasis"/>
        </w:rPr>
        <w:t>diminishing</w:t>
      </w:r>
      <w:r w:rsidRPr="008C0414">
        <w:t xml:space="preserve"> </w:t>
      </w:r>
      <w:r w:rsidRPr="008C0414">
        <w:rPr>
          <w:rStyle w:val="StyleUnderline"/>
        </w:rPr>
        <w:t>resources intensifies</w:t>
      </w:r>
      <w:r w:rsidRPr="008C0414">
        <w:t xml:space="preserve">. </w:t>
      </w:r>
      <w:r w:rsidRPr="008C0414">
        <w:rPr>
          <w:rStyle w:val="StyleUnderline"/>
        </w:rPr>
        <w:t xml:space="preserve">International </w:t>
      </w:r>
      <w:r w:rsidRPr="008C0414">
        <w:rPr>
          <w:rStyle w:val="StyleUnderline"/>
          <w:highlight w:val="cyan"/>
        </w:rPr>
        <w:t>collaboration</w:t>
      </w:r>
      <w:r w:rsidRPr="008C0414">
        <w:t xml:space="preserve">, ad hoc or through institutions, </w:t>
      </w:r>
      <w:r w:rsidRPr="008C0414">
        <w:rPr>
          <w:rStyle w:val="StyleUnderline"/>
        </w:rPr>
        <w:t>will become</w:t>
      </w:r>
      <w:r w:rsidRPr="008C0414">
        <w:t xml:space="preserve"> </w:t>
      </w:r>
      <w:r w:rsidRPr="008C0414">
        <w:rPr>
          <w:rStyle w:val="Emphasis"/>
        </w:rPr>
        <w:t xml:space="preserve">politically </w:t>
      </w:r>
      <w:r w:rsidRPr="008C0414">
        <w:rPr>
          <w:rStyle w:val="Emphasis"/>
          <w:highlight w:val="cyan"/>
        </w:rPr>
        <w:t>toxic</w:t>
      </w:r>
      <w:r w:rsidRPr="008C0414">
        <w:t xml:space="preserve">. Protectionism, in its multiple forms, will make economic recovery from “secular stagnation” a heavy lift, and the liberal </w:t>
      </w:r>
      <w:r w:rsidRPr="008C0414">
        <w:rPr>
          <w:rStyle w:val="StyleUnderline"/>
        </w:rPr>
        <w:t>hegemonic leadership</w:t>
      </w:r>
      <w:r w:rsidRPr="008C0414">
        <w:t xml:space="preserve"> and strong institutions </w:t>
      </w:r>
      <w:r w:rsidRPr="008C0414">
        <w:rPr>
          <w:rStyle w:val="StyleUnderline"/>
        </w:rPr>
        <w:t>that</w:t>
      </w:r>
      <w:r w:rsidRPr="008C0414">
        <w:t xml:space="preserve"> </w:t>
      </w:r>
      <w:r w:rsidRPr="008C0414">
        <w:rPr>
          <w:rStyle w:val="Emphasis"/>
        </w:rPr>
        <w:t>limited</w:t>
      </w:r>
      <w:r w:rsidRPr="008C0414">
        <w:t xml:space="preserve"> </w:t>
      </w:r>
      <w:r w:rsidRPr="008C0414">
        <w:rPr>
          <w:rStyle w:val="StyleUnderline"/>
        </w:rPr>
        <w:t>the damage of previous downturns, will be</w:t>
      </w:r>
      <w:r w:rsidRPr="008C0414">
        <w:t xml:space="preserve"> </w:t>
      </w:r>
      <w:r w:rsidRPr="008C0414">
        <w:rPr>
          <w:rStyle w:val="Emphasis"/>
        </w:rPr>
        <w:t>unavailable</w:t>
      </w:r>
      <w:r w:rsidRPr="008C0414">
        <w:t xml:space="preserve">.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w:t>
      </w:r>
      <w:r w:rsidRPr="008C0414">
        <w:rPr>
          <w:rStyle w:val="StyleUnderline"/>
        </w:rPr>
        <w:t>uncertainties generated by</w:t>
      </w:r>
      <w:r w:rsidRPr="008C0414">
        <w:t xml:space="preserve"> this </w:t>
      </w:r>
      <w:r w:rsidRPr="008C0414">
        <w:rPr>
          <w:rStyle w:val="StyleUnderline"/>
        </w:rPr>
        <w:t>confrontation will</w:t>
      </w:r>
      <w:r w:rsidRPr="008C0414">
        <w:t xml:space="preserve"> </w:t>
      </w:r>
      <w:r w:rsidRPr="008C0414">
        <w:rPr>
          <w:rStyle w:val="Emphasis"/>
        </w:rPr>
        <w:t>further curb</w:t>
      </w:r>
      <w:r w:rsidRPr="008C0414">
        <w:t xml:space="preserve"> the </w:t>
      </w:r>
      <w:r w:rsidRPr="008C0414">
        <w:rPr>
          <w:rStyle w:val="Emphasis"/>
        </w:rPr>
        <w:t>investments</w:t>
      </w:r>
      <w:r w:rsidRPr="008C0414">
        <w:t xml:space="preserve"> </w:t>
      </w:r>
      <w:r w:rsidRPr="008C0414">
        <w:rPr>
          <w:rStyle w:val="StyleUnderline"/>
        </w:rPr>
        <w:t>essential for future growth</w:t>
      </w:r>
      <w:r w:rsidRPr="008C0414">
        <w:t xml:space="preserve">. Another </w:t>
      </w:r>
      <w:r w:rsidRPr="008C0414">
        <w:rPr>
          <w:rStyle w:val="StyleUnderline"/>
        </w:rPr>
        <w:t>demonstration of the</w:t>
      </w:r>
      <w:r w:rsidRPr="008C0414">
        <w:t xml:space="preserve"> </w:t>
      </w:r>
      <w:r w:rsidRPr="008C0414">
        <w:rPr>
          <w:rStyle w:val="Emphasis"/>
        </w:rPr>
        <w:t>intersection</w:t>
      </w:r>
      <w:r w:rsidRPr="008C0414">
        <w:t xml:space="preserve"> </w:t>
      </w:r>
      <w:r w:rsidRPr="008C0414">
        <w:rPr>
          <w:rStyle w:val="StyleUnderline"/>
        </w:rPr>
        <w:t>of structural forces</w:t>
      </w:r>
      <w:r w:rsidRPr="008C0414">
        <w:t xml:space="preserve"> is how populist-motivated controls on immigration (always a weakness in the hyper-globalization narrative) </w:t>
      </w:r>
      <w:r w:rsidRPr="008C0414">
        <w:rPr>
          <w:rStyle w:val="StyleUnderline"/>
        </w:rPr>
        <w:t>deprives</w:t>
      </w:r>
      <w:r w:rsidRPr="008C0414">
        <w:t xml:space="preserve"> developed </w:t>
      </w:r>
      <w:r w:rsidRPr="008C0414">
        <w:rPr>
          <w:rStyle w:val="StyleUnderline"/>
        </w:rPr>
        <w:t>countries of</w:t>
      </w:r>
      <w:r w:rsidRPr="008C0414">
        <w:t xml:space="preserve"> Summers’ recommended policy </w:t>
      </w:r>
      <w:r w:rsidRPr="008C0414">
        <w:rPr>
          <w:rStyle w:val="Emphasis"/>
        </w:rPr>
        <w:t>response</w:t>
      </w:r>
      <w:r w:rsidRPr="008C0414">
        <w:t xml:space="preserve"> </w:t>
      </w:r>
      <w:r w:rsidRPr="008C0414">
        <w:rPr>
          <w:rStyle w:val="StyleUnderline"/>
        </w:rPr>
        <w:t>to secular stagnation</w:t>
      </w:r>
      <w:r w:rsidRPr="008C0414">
        <w:t xml:space="preserve">, which in a more open world </w:t>
      </w:r>
      <w:r w:rsidRPr="008C0414">
        <w:rPr>
          <w:rStyle w:val="StyleUnderline"/>
        </w:rPr>
        <w:t>would be</w:t>
      </w:r>
      <w:r w:rsidRPr="008C0414">
        <w:t xml:space="preserve"> a win-win for rich and poor countries alike, </w:t>
      </w:r>
      <w:r w:rsidRPr="008C0414">
        <w:rPr>
          <w:rStyle w:val="StyleUnderline"/>
        </w:rPr>
        <w:t>increasing</w:t>
      </w:r>
      <w:r w:rsidRPr="008C0414">
        <w:t xml:space="preserve"> </w:t>
      </w:r>
      <w:r w:rsidRPr="008C0414">
        <w:rPr>
          <w:rStyle w:val="Emphasis"/>
        </w:rPr>
        <w:t>wage rates</w:t>
      </w:r>
      <w:r w:rsidRPr="008C0414">
        <w:t xml:space="preserve"> </w:t>
      </w:r>
      <w:r w:rsidRPr="008C0414">
        <w:rPr>
          <w:rStyle w:val="StyleUnderline"/>
        </w:rPr>
        <w:t>and</w:t>
      </w:r>
      <w:r w:rsidRPr="008C0414">
        <w:t xml:space="preserve"> remittance </w:t>
      </w:r>
      <w:r w:rsidRPr="008C0414">
        <w:rPr>
          <w:rStyle w:val="Emphasis"/>
        </w:rPr>
        <w:t>revenues</w:t>
      </w:r>
      <w:r w:rsidRPr="008C0414">
        <w:t xml:space="preserve"> </w:t>
      </w:r>
      <w:r w:rsidRPr="008C0414">
        <w:rPr>
          <w:rStyle w:val="StyleUnderline"/>
        </w:rPr>
        <w:t>for</w:t>
      </w:r>
      <w:r w:rsidRPr="008C0414">
        <w:t xml:space="preserve"> the </w:t>
      </w:r>
      <w:r w:rsidRPr="008C0414">
        <w:rPr>
          <w:rStyle w:val="StyleUnderline"/>
        </w:rPr>
        <w:t>developing countries</w:t>
      </w:r>
      <w:r w:rsidRPr="008C0414">
        <w:t>, replenishing the labor supply for rich countries experiencing low birth rates.</w:t>
      </w:r>
    </w:p>
    <w:p w14:paraId="2F2C4C14" w14:textId="77777777" w:rsidR="00FA5C92" w:rsidRPr="008C0414" w:rsidRDefault="00FA5C92" w:rsidP="00FA5C92">
      <w:r w:rsidRPr="008C0414">
        <w:t>Illiberal Globalization</w:t>
      </w:r>
    </w:p>
    <w:p w14:paraId="516F61C6" w14:textId="77777777" w:rsidR="00FA5C92" w:rsidRPr="008C0414" w:rsidRDefault="00FA5C92" w:rsidP="00FA5C92">
      <w:r w:rsidRPr="008C0414">
        <w:rPr>
          <w:rStyle w:val="StyleUnderline"/>
        </w:rPr>
        <w:t xml:space="preserve">Economic </w:t>
      </w:r>
      <w:r w:rsidRPr="008C0414">
        <w:rPr>
          <w:rStyle w:val="StyleUnderline"/>
          <w:highlight w:val="cyan"/>
        </w:rPr>
        <w:t>weakness</w:t>
      </w:r>
      <w:r w:rsidRPr="008C0414">
        <w:rPr>
          <w:szCs w:val="16"/>
        </w:rPr>
        <w:t xml:space="preserve"> and rising nationalism (along with multipolarity) will not end globalization</w:t>
      </w:r>
      <w:r w:rsidRPr="008C0414">
        <w:t xml:space="preserve">, but </w:t>
      </w:r>
      <w:r w:rsidRPr="008C0414">
        <w:rPr>
          <w:rStyle w:val="StyleUnderline"/>
          <w:highlight w:val="cyan"/>
        </w:rPr>
        <w:t>will</w:t>
      </w:r>
      <w:r w:rsidRPr="008C0414">
        <w:rPr>
          <w:highlight w:val="cyan"/>
        </w:rPr>
        <w:t xml:space="preserve"> </w:t>
      </w:r>
      <w:r w:rsidRPr="008C0414">
        <w:rPr>
          <w:rStyle w:val="Emphasis"/>
          <w:highlight w:val="cyan"/>
        </w:rPr>
        <w:t>profoundly</w:t>
      </w:r>
      <w:r w:rsidRPr="008C0414">
        <w:rPr>
          <w:highlight w:val="cyan"/>
        </w:rPr>
        <w:t xml:space="preserve"> </w:t>
      </w:r>
      <w:r w:rsidRPr="008C0414">
        <w:rPr>
          <w:rStyle w:val="StyleUnderline"/>
          <w:highlight w:val="cyan"/>
        </w:rPr>
        <w:t>alter</w:t>
      </w:r>
      <w:r w:rsidRPr="008C0414">
        <w:t xml:space="preserve"> its character and greatly reduce its economic and political benefits. Liberal global </w:t>
      </w:r>
      <w:r w:rsidRPr="008C0414">
        <w:rPr>
          <w:rStyle w:val="StyleUnderline"/>
          <w:highlight w:val="cyan"/>
        </w:rPr>
        <w:t>institutions</w:t>
      </w:r>
      <w:r w:rsidRPr="008C0414">
        <w:t xml:space="preserve">, under American hegemony, have served multiple purposes, enabling states to improve the quality of international relations and more fully satisfy the needs of their citizens, and provide companies with the legal and institutional stability necessary to manage the inherent risks of global investment. But </w:t>
      </w:r>
      <w:r w:rsidRPr="008C0414">
        <w:rPr>
          <w:rStyle w:val="StyleUnderline"/>
        </w:rPr>
        <w:t>under present and</w:t>
      </w:r>
      <w:r w:rsidRPr="008C0414">
        <w:t xml:space="preserve"> </w:t>
      </w:r>
      <w:r w:rsidRPr="008C0414">
        <w:rPr>
          <w:rStyle w:val="Emphasis"/>
        </w:rPr>
        <w:t>future</w:t>
      </w:r>
      <w:r w:rsidRPr="008C0414">
        <w:t xml:space="preserve"> </w:t>
      </w:r>
      <w:r w:rsidRPr="008C0414">
        <w:rPr>
          <w:rStyle w:val="StyleUnderline"/>
        </w:rPr>
        <w:t>conditions</w:t>
      </w:r>
      <w:r w:rsidRPr="008C0414">
        <w:t xml:space="preserve"> these </w:t>
      </w:r>
      <w:r w:rsidRPr="008C0414">
        <w:rPr>
          <w:rStyle w:val="StyleUnderline"/>
        </w:rPr>
        <w:t>institutions will become the</w:t>
      </w:r>
      <w:r w:rsidRPr="008C0414">
        <w:t xml:space="preserve"> </w:t>
      </w:r>
      <w:r w:rsidRPr="008C0414">
        <w:rPr>
          <w:rStyle w:val="Emphasis"/>
        </w:rPr>
        <w:t>battlegrounds</w:t>
      </w:r>
      <w:r w:rsidRPr="008C0414">
        <w:t>—and the victims—</w:t>
      </w:r>
      <w:r w:rsidRPr="008C0414">
        <w:rPr>
          <w:rStyle w:val="StyleUnderline"/>
        </w:rPr>
        <w:t>of geopolitical competition</w:t>
      </w:r>
      <w:r w:rsidRPr="008C0414">
        <w:t xml:space="preserve">. The Trump Administration’s frontal attack on multilateralism is but the final nail in the coffin of the Bretton Woods system in trade and finance, which has been in slow but accelerating decline since the end of the Cold War. </w:t>
      </w:r>
      <w:r w:rsidRPr="008C0414">
        <w:rPr>
          <w:rStyle w:val="StyleUnderline"/>
        </w:rPr>
        <w:t>Future American leadership may</w:t>
      </w:r>
      <w:r w:rsidRPr="008C0414">
        <w:t xml:space="preserve"> </w:t>
      </w:r>
      <w:r w:rsidRPr="008C0414">
        <w:rPr>
          <w:rStyle w:val="Emphasis"/>
        </w:rPr>
        <w:t>embrace renewed collaboration</w:t>
      </w:r>
      <w:r w:rsidRPr="008C0414">
        <w:t xml:space="preserve"> </w:t>
      </w:r>
      <w:r w:rsidRPr="008C0414">
        <w:rPr>
          <w:rStyle w:val="StyleUnderline"/>
        </w:rPr>
        <w:t>in global</w:t>
      </w:r>
      <w:r w:rsidRPr="008C0414">
        <w:t xml:space="preserve"> </w:t>
      </w:r>
      <w:r w:rsidRPr="008C0414">
        <w:rPr>
          <w:rStyle w:val="Emphasis"/>
        </w:rPr>
        <w:t>trade</w:t>
      </w:r>
      <w:r w:rsidRPr="008C0414">
        <w:t xml:space="preserve"> </w:t>
      </w:r>
      <w:r w:rsidRPr="008C0414">
        <w:rPr>
          <w:rStyle w:val="StyleUnderline"/>
        </w:rPr>
        <w:t>and</w:t>
      </w:r>
      <w:r w:rsidRPr="008C0414">
        <w:t xml:space="preserve"> </w:t>
      </w:r>
      <w:r w:rsidRPr="008C0414">
        <w:rPr>
          <w:rStyle w:val="Emphasis"/>
        </w:rPr>
        <w:t>finance</w:t>
      </w:r>
      <w:r w:rsidRPr="008C0414">
        <w:t xml:space="preserve">, macroeconomic management, environmental sustainability and the like, </w:t>
      </w:r>
      <w:r w:rsidRPr="008C0414">
        <w:rPr>
          <w:rStyle w:val="StyleUnderline"/>
        </w:rPr>
        <w:t>but</w:t>
      </w:r>
      <w:r w:rsidRPr="008C0414">
        <w:t xml:space="preserve"> </w:t>
      </w:r>
      <w:r w:rsidRPr="008C0414">
        <w:rPr>
          <w:rStyle w:val="Emphasis"/>
        </w:rPr>
        <w:t>repairing the damage</w:t>
      </w:r>
      <w:r w:rsidRPr="008C0414">
        <w:t xml:space="preserve"> </w:t>
      </w:r>
      <w:r w:rsidRPr="008C0414">
        <w:rPr>
          <w:rStyle w:val="StyleUnderline"/>
        </w:rPr>
        <w:t>requires the</w:t>
      </w:r>
      <w:r w:rsidRPr="008C0414">
        <w:t xml:space="preserve"> heroic </w:t>
      </w:r>
      <w:r w:rsidRPr="008C0414">
        <w:rPr>
          <w:rStyle w:val="StyleUnderline"/>
        </w:rPr>
        <w:t>assumption</w:t>
      </w:r>
      <w:r w:rsidRPr="008C0414">
        <w:t xml:space="preserve"> that </w:t>
      </w:r>
      <w:r w:rsidRPr="008C0414">
        <w:rPr>
          <w:rStyle w:val="StyleUnderline"/>
        </w:rPr>
        <w:t>America’s own identity has not been</w:t>
      </w:r>
      <w:r w:rsidRPr="008C0414">
        <w:t xml:space="preserve"> </w:t>
      </w:r>
      <w:r w:rsidRPr="008C0414">
        <w:rPr>
          <w:rStyle w:val="Emphasis"/>
        </w:rPr>
        <w:t>fundamentally</w:t>
      </w:r>
      <w:r w:rsidRPr="008C0414">
        <w:t xml:space="preserve"> </w:t>
      </w:r>
      <w:r w:rsidRPr="008C0414">
        <w:rPr>
          <w:rStyle w:val="StyleUnderline"/>
        </w:rPr>
        <w:t>altered</w:t>
      </w:r>
      <w:r w:rsidRPr="008C0414">
        <w:t xml:space="preserve"> by the Trump era (four years or eight matters here), and by the internal and global forces that enabled his rise. The fact will remain that a sizeable portion of the American electorate, and a monolithically proTrump Republican Party, is committed to an illiberal future. And even if the effects are transitory, the </w:t>
      </w:r>
      <w:r w:rsidRPr="008C0414">
        <w:rPr>
          <w:rStyle w:val="StyleUnderline"/>
        </w:rPr>
        <w:t>causes of weakening global collaboration are</w:t>
      </w:r>
      <w:r w:rsidRPr="008C0414">
        <w:t xml:space="preserve"> </w:t>
      </w:r>
      <w:r w:rsidRPr="008C0414">
        <w:rPr>
          <w:rStyle w:val="Emphasis"/>
        </w:rPr>
        <w:t>structural</w:t>
      </w:r>
      <w:r w:rsidRPr="008C0414">
        <w:t xml:space="preserve">, not subject to the efforts of some hypothetical future US liberal leadership. It is clear that the US has lost respect among its rivals, and trust among its allies. While its economic and military capacity is still greatly superior to all others, its political dysfunction has diminished its ability to convert this wealth into effective power.13 </w:t>
      </w:r>
      <w:r w:rsidRPr="008C0414">
        <w:rPr>
          <w:rStyle w:val="StyleUnderline"/>
        </w:rPr>
        <w:t>It will</w:t>
      </w:r>
      <w:r w:rsidRPr="008C0414">
        <w:t xml:space="preserve"> furthermore </w:t>
      </w:r>
      <w:r w:rsidRPr="008C0414">
        <w:rPr>
          <w:rStyle w:val="StyleUnderline"/>
        </w:rPr>
        <w:t>operate in a future system of</w:t>
      </w:r>
      <w:r w:rsidRPr="008C0414">
        <w:t xml:space="preserve"> </w:t>
      </w:r>
      <w:r w:rsidRPr="008C0414">
        <w:rPr>
          <w:rStyle w:val="Emphasis"/>
        </w:rPr>
        <w:t>diffusing material power</w:t>
      </w:r>
      <w:r w:rsidRPr="008C0414">
        <w:t>, diverging economic and political governance approaches, and rising nationalism. Trump has promoted these forces, but did not invent them, and future US Administrations will struggle to cope with them.</w:t>
      </w:r>
    </w:p>
    <w:p w14:paraId="3906BFD9" w14:textId="77777777" w:rsidR="00FA5C92" w:rsidRPr="008C0414" w:rsidRDefault="00FA5C92" w:rsidP="00FA5C92">
      <w:r w:rsidRPr="008C0414">
        <w:t>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The increasing interaction across national boundaries that globalization entails, now produces not harmonization and cooperation, but friction and escalating trade and investment disputes.14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Of Action (JCPOA), is another example of the rule of law succumbing to geopolitical competition. Though more mercantilist in intent than geopolitical, US tariffs on steel and aluminum, and their threatened use in automotives,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w:t>
      </w:r>
    </w:p>
    <w:p w14:paraId="52FAB648" w14:textId="77777777" w:rsidR="00FA5C92" w:rsidRPr="008C0414" w:rsidRDefault="00FA5C92" w:rsidP="00FA5C92">
      <w:r w:rsidRPr="008C0414">
        <w:t>As such measures gain traction, it will become clear to states—and to companies—that a global trading system more responsive to raw power than to law entails escalating risk and diminishing benefits. This will be the end of economic globalization, and its many benefits, as we know it. It represents nothing less than the subordination of economic globalization, a system which many thought obeyed its own logic, to an international politics of zero-sum power competition among multiple actors with divergent interests and values. The costs will be significant: Bloomberg Economics estimates that the cost in lost US GDP in 2019- dollar terms from the trade war with China has reached $134 billion to date and will rise to a total of $316 billion by the end of 2020.19</w:t>
      </w:r>
    </w:p>
    <w:p w14:paraId="772FC8D0" w14:textId="77777777" w:rsidR="00FA5C92" w:rsidRPr="008C0414" w:rsidRDefault="00FA5C92" w:rsidP="00FA5C92">
      <w:r w:rsidRPr="008C0414">
        <w:t xml:space="preserve">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 </w:t>
      </w:r>
      <w:r w:rsidRPr="008C0414">
        <w:rPr>
          <w:rStyle w:val="StyleUnderline"/>
        </w:rPr>
        <w:t>Economies of scale</w:t>
      </w:r>
      <w:r w:rsidRPr="008C0414">
        <w:t xml:space="preserve"> will </w:t>
      </w:r>
      <w:r w:rsidRPr="008C0414">
        <w:rPr>
          <w:rStyle w:val="Emphasis"/>
        </w:rPr>
        <w:t>shrink</w:t>
      </w:r>
      <w:r w:rsidRPr="008C0414">
        <w:t xml:space="preserve">, </w:t>
      </w:r>
      <w:r w:rsidRPr="008C0414">
        <w:rPr>
          <w:rStyle w:val="StyleUnderline"/>
        </w:rPr>
        <w:t>incentivizing</w:t>
      </w:r>
      <w:r w:rsidRPr="008C0414">
        <w:t xml:space="preserve"> </w:t>
      </w:r>
      <w:r w:rsidRPr="008C0414">
        <w:rPr>
          <w:rStyle w:val="Emphasis"/>
        </w:rPr>
        <w:t>less investment</w:t>
      </w:r>
      <w:r w:rsidRPr="008C0414">
        <w:t xml:space="preserve">, </w:t>
      </w:r>
      <w:r w:rsidRPr="008C0414">
        <w:rPr>
          <w:rStyle w:val="StyleUnderline"/>
        </w:rPr>
        <w:t>increasing</w:t>
      </w:r>
      <w:r w:rsidRPr="008C0414">
        <w:t xml:space="preserve"> </w:t>
      </w:r>
      <w:r w:rsidRPr="008C0414">
        <w:rPr>
          <w:rStyle w:val="Emphasis"/>
        </w:rPr>
        <w:t>costs</w:t>
      </w:r>
      <w:r w:rsidRPr="008C0414">
        <w:t xml:space="preserve"> </w:t>
      </w:r>
      <w:r w:rsidRPr="008C0414">
        <w:rPr>
          <w:rStyle w:val="StyleUnderline"/>
        </w:rPr>
        <w:t>and</w:t>
      </w:r>
      <w:r w:rsidRPr="008C0414">
        <w:t xml:space="preserve"> </w:t>
      </w:r>
      <w:r w:rsidRPr="008C0414">
        <w:rPr>
          <w:rStyle w:val="Emphasis"/>
        </w:rPr>
        <w:t>prices</w:t>
      </w:r>
      <w:r w:rsidRPr="008C0414">
        <w:t xml:space="preserve">, compromising growth, </w:t>
      </w:r>
      <w:r w:rsidRPr="008C0414">
        <w:rPr>
          <w:rStyle w:val="StyleUnderline"/>
        </w:rPr>
        <w:t>marginalizing countries whose</w:t>
      </w:r>
      <w:r w:rsidRPr="008C0414">
        <w:t xml:space="preserve"> </w:t>
      </w:r>
      <w:r w:rsidRPr="008C0414">
        <w:rPr>
          <w:rStyle w:val="Emphasis"/>
        </w:rPr>
        <w:t>growth</w:t>
      </w:r>
      <w:r w:rsidRPr="008C0414">
        <w:t xml:space="preserve"> </w:t>
      </w:r>
      <w:r w:rsidRPr="008C0414">
        <w:rPr>
          <w:rStyle w:val="StyleUnderline"/>
        </w:rPr>
        <w:t>and</w:t>
      </w:r>
      <w:r w:rsidRPr="008C0414">
        <w:t xml:space="preserve"> </w:t>
      </w:r>
      <w:r w:rsidRPr="008C0414">
        <w:rPr>
          <w:rStyle w:val="Emphasis"/>
        </w:rPr>
        <w:t>poverty reduction</w:t>
      </w:r>
      <w:r w:rsidRPr="008C0414">
        <w:t xml:space="preserve"> </w:t>
      </w:r>
      <w:r w:rsidRPr="008C0414">
        <w:rPr>
          <w:rStyle w:val="StyleUnderline"/>
        </w:rPr>
        <w:t>depended on participation in global supply chains</w:t>
      </w:r>
      <w:r w:rsidRPr="008C0414">
        <w:t xml:space="preserve">. A </w:t>
      </w:r>
      <w:r w:rsidRPr="008C0414">
        <w:rPr>
          <w:rStyle w:val="StyleUnderline"/>
        </w:rPr>
        <w:t>world</w:t>
      </w:r>
      <w:r w:rsidRPr="008C0414">
        <w:t xml:space="preserve"> already </w:t>
      </w:r>
      <w:r w:rsidRPr="008C0414">
        <w:rPr>
          <w:rStyle w:val="StyleUnderline"/>
        </w:rPr>
        <w:t>suffering from</w:t>
      </w:r>
      <w:r w:rsidRPr="008C0414">
        <w:t xml:space="preserve"> </w:t>
      </w:r>
      <w:r w:rsidRPr="008C0414">
        <w:rPr>
          <w:rStyle w:val="Emphasis"/>
        </w:rPr>
        <w:t>excess</w:t>
      </w:r>
      <w:r w:rsidRPr="008C0414">
        <w:t xml:space="preserve"> </w:t>
      </w:r>
      <w:r w:rsidRPr="008C0414">
        <w:rPr>
          <w:rStyle w:val="StyleUnderline"/>
        </w:rPr>
        <w:t>savings</w:t>
      </w:r>
      <w:r w:rsidRPr="008C0414">
        <w:t xml:space="preserve"> (in the corporate sector, among mostly Asian countries) </w:t>
      </w:r>
      <w:r w:rsidRPr="008C0414">
        <w:rPr>
          <w:rStyle w:val="StyleUnderline"/>
        </w:rPr>
        <w:t xml:space="preserve">will </w:t>
      </w:r>
      <w:r w:rsidRPr="008C0414">
        <w:rPr>
          <w:rStyle w:val="StyleUnderline"/>
          <w:highlight w:val="cyan"/>
        </w:rPr>
        <w:t>respond</w:t>
      </w:r>
      <w:r w:rsidRPr="008C0414">
        <w:t xml:space="preserve"> to heightened risk and uncertainty </w:t>
      </w:r>
      <w:r w:rsidRPr="008C0414">
        <w:rPr>
          <w:rStyle w:val="StyleUnderline"/>
          <w:highlight w:val="cyan"/>
        </w:rPr>
        <w:t>with</w:t>
      </w:r>
      <w:r w:rsidRPr="008C0414">
        <w:t xml:space="preserve"> </w:t>
      </w:r>
      <w:r w:rsidRPr="008C0414">
        <w:rPr>
          <w:rStyle w:val="Emphasis"/>
        </w:rPr>
        <w:t xml:space="preserve">further </w:t>
      </w:r>
      <w:r w:rsidRPr="008C0414">
        <w:rPr>
          <w:rStyle w:val="Emphasis"/>
          <w:highlight w:val="cyan"/>
        </w:rPr>
        <w:t>retrenchment</w:t>
      </w:r>
      <w:r w:rsidRPr="008C0414">
        <w:t>. The problem is perfectly captured by Tim Boyle, CEO of Columbia Sportswear, whose supply chain runs through China, reacting to yet another ratcheting up of US tariffs on Chinese imports, most recently on consumer goods:</w:t>
      </w:r>
    </w:p>
    <w:p w14:paraId="7F37B989" w14:textId="77777777" w:rsidR="00FA5C92" w:rsidRPr="008C0414" w:rsidRDefault="00FA5C92" w:rsidP="00FA5C92">
      <w:pPr>
        <w:ind w:left="720"/>
      </w:pPr>
      <w:r w:rsidRPr="008C0414">
        <w:t>We move stuff around to take advantage of inexpensive labor. That’s why we’re in Bangladesh. That’s why we’re looking at Africa. We’re putting investment capital to work, to get a return for our shareholders. So, when we make a wager on investment, this is not Vegas. We have to have a reasonable expectation we can get a return. That’s predicated on the rule of law: where can we expect the laws to be enforced, and for the foreseeable future, the rules will be in place? That’s what America used to be.20</w:t>
      </w:r>
    </w:p>
    <w:p w14:paraId="17D5C537" w14:textId="77777777" w:rsidR="00FA5C92" w:rsidRPr="008C0414" w:rsidRDefault="00FA5C92" w:rsidP="00FA5C92">
      <w:r w:rsidRPr="008C0414">
        <w:t xml:space="preserve">The international political effects will be equally damaging. The four structural </w:t>
      </w:r>
      <w:r w:rsidRPr="008C0414">
        <w:rPr>
          <w:rStyle w:val="StyleUnderline"/>
        </w:rPr>
        <w:t>forces act</w:t>
      </w:r>
      <w:r w:rsidRPr="008C0414">
        <w:t xml:space="preserve"> on each other </w:t>
      </w:r>
      <w:r w:rsidRPr="008C0414">
        <w:rPr>
          <w:rStyle w:val="StyleUnderline"/>
        </w:rPr>
        <w:t>to produce the</w:t>
      </w:r>
      <w:r w:rsidRPr="008C0414">
        <w:t xml:space="preserve"> </w:t>
      </w:r>
      <w:r w:rsidRPr="008C0414">
        <w:rPr>
          <w:rStyle w:val="Emphasis"/>
        </w:rPr>
        <w:t>more dangerous</w:t>
      </w:r>
      <w:r w:rsidRPr="008C0414">
        <w:t xml:space="preserve">, </w:t>
      </w:r>
      <w:r w:rsidRPr="008C0414">
        <w:rPr>
          <w:rStyle w:val="Emphasis"/>
        </w:rPr>
        <w:t>less prosperous</w:t>
      </w:r>
      <w:r w:rsidRPr="008C0414">
        <w:t xml:space="preserve"> </w:t>
      </w:r>
      <w:r w:rsidRPr="008C0414">
        <w:rPr>
          <w:rStyle w:val="StyleUnderline"/>
        </w:rPr>
        <w:t>world</w:t>
      </w:r>
      <w:r w:rsidRPr="008C0414">
        <w:t xml:space="preserve"> projected here. </w:t>
      </w:r>
      <w:r w:rsidRPr="008C0414">
        <w:rPr>
          <w:rStyle w:val="StyleUnderline"/>
        </w:rPr>
        <w:t>Illiberal globalization represents</w:t>
      </w:r>
      <w:r w:rsidRPr="008C0414">
        <w:t xml:space="preserve"> </w:t>
      </w:r>
      <w:r w:rsidRPr="008C0414">
        <w:rPr>
          <w:rStyle w:val="Emphasis"/>
        </w:rPr>
        <w:t>geopolitical conflict</w:t>
      </w:r>
      <w:r w:rsidRPr="008C0414">
        <w:t xml:space="preserve"> </w:t>
      </w:r>
      <w:r w:rsidRPr="008C0414">
        <w:rPr>
          <w:rStyle w:val="StyleUnderline"/>
        </w:rPr>
        <w:t>by</w:t>
      </w:r>
      <w:r w:rsidRPr="008C0414">
        <w:t xml:space="preserve"> (at first) physically </w:t>
      </w:r>
      <w:r w:rsidRPr="008C0414">
        <w:rPr>
          <w:rStyle w:val="StyleUnderline"/>
        </w:rPr>
        <w:t>non-kinetic means</w:t>
      </w:r>
      <w:r w:rsidRPr="008C0414">
        <w:t xml:space="preserve">. It </w:t>
      </w:r>
      <w:r w:rsidRPr="008C0414">
        <w:rPr>
          <w:rStyle w:val="StyleUnderline"/>
        </w:rPr>
        <w:t>arises from</w:t>
      </w:r>
      <w:r w:rsidRPr="008C0414">
        <w:t xml:space="preserve"> </w:t>
      </w:r>
      <w:r w:rsidRPr="008C0414">
        <w:rPr>
          <w:rStyle w:val="Emphasis"/>
        </w:rPr>
        <w:t>intensifying</w:t>
      </w:r>
      <w:r w:rsidRPr="008C0414">
        <w:t xml:space="preserve"> </w:t>
      </w:r>
      <w:r w:rsidRPr="008C0414">
        <w:rPr>
          <w:rStyle w:val="StyleUnderline"/>
        </w:rPr>
        <w:t>competition among powerful states with divergent interests and identities, but</w:t>
      </w:r>
      <w:r w:rsidRPr="008C0414">
        <w:t xml:space="preserve"> in its effects drives down growth and </w:t>
      </w:r>
      <w:r w:rsidRPr="008C0414">
        <w:rPr>
          <w:rStyle w:val="StyleUnderline"/>
        </w:rPr>
        <w:t>fuels</w:t>
      </w:r>
      <w:r w:rsidRPr="008C0414">
        <w:t xml:space="preserve"> </w:t>
      </w:r>
      <w:r w:rsidRPr="008C0414">
        <w:rPr>
          <w:rStyle w:val="Emphasis"/>
        </w:rPr>
        <w:t>increased</w:t>
      </w:r>
      <w:r w:rsidRPr="008C0414">
        <w:t xml:space="preserve"> </w:t>
      </w:r>
      <w:r w:rsidRPr="008C0414">
        <w:rPr>
          <w:rStyle w:val="StyleUnderline"/>
        </w:rPr>
        <w:t>nationalism/populism, which further</w:t>
      </w:r>
      <w:r w:rsidRPr="008C0414">
        <w:t xml:space="preserve"> </w:t>
      </w:r>
      <w:r w:rsidRPr="008C0414">
        <w:rPr>
          <w:rStyle w:val="Emphasis"/>
        </w:rPr>
        <w:t>contributes to conflict</w:t>
      </w:r>
      <w:r w:rsidRPr="008C0414">
        <w:t xml:space="preserve">. Twenty-first-century protectionism represents bottom-up forces arising from </w:t>
      </w:r>
      <w:r w:rsidRPr="008C0414">
        <w:rPr>
          <w:rStyle w:val="StyleUnderline"/>
        </w:rPr>
        <w:t>economic disruption</w:t>
      </w:r>
      <w:r w:rsidRPr="008C0414">
        <w:t xml:space="preserve">. But it is also a top-down phenomenon, representing a strategic effort by political leadership to </w:t>
      </w:r>
      <w:r w:rsidRPr="008C0414">
        <w:rPr>
          <w:rStyle w:val="StyleUnderline"/>
          <w:highlight w:val="cyan"/>
        </w:rPr>
        <w:t>reduce</w:t>
      </w:r>
      <w:r w:rsidRPr="008C0414">
        <w:rPr>
          <w:rStyle w:val="StyleUnderline"/>
        </w:rPr>
        <w:t xml:space="preserve"> the</w:t>
      </w:r>
      <w:r w:rsidRPr="008C0414">
        <w:t xml:space="preserve"> </w:t>
      </w:r>
      <w:r w:rsidRPr="008C0414">
        <w:rPr>
          <w:rStyle w:val="Emphasis"/>
        </w:rPr>
        <w:t xml:space="preserve">constraints of </w:t>
      </w:r>
      <w:r w:rsidRPr="008C0414">
        <w:rPr>
          <w:rStyle w:val="Emphasis"/>
          <w:highlight w:val="cyan"/>
        </w:rPr>
        <w:t>interdependence</w:t>
      </w:r>
      <w:r w:rsidRPr="008C0414">
        <w:t xml:space="preserve"> </w:t>
      </w:r>
      <w:r w:rsidRPr="008C0414">
        <w:rPr>
          <w:rStyle w:val="StyleUnderline"/>
        </w:rPr>
        <w:t>on</w:t>
      </w:r>
      <w:r w:rsidRPr="008C0414">
        <w:t xml:space="preserve"> freedom of </w:t>
      </w:r>
      <w:r w:rsidRPr="008C0414">
        <w:rPr>
          <w:rStyle w:val="StyleUnderline"/>
        </w:rPr>
        <w:t>geopolitical action, in effect a</w:t>
      </w:r>
      <w:r w:rsidRPr="008C0414">
        <w:t xml:space="preserve"> </w:t>
      </w:r>
      <w:r w:rsidRPr="008C0414">
        <w:rPr>
          <w:rStyle w:val="Emphasis"/>
        </w:rPr>
        <w:t>precursor</w:t>
      </w:r>
      <w:r w:rsidRPr="008C0414">
        <w:t xml:space="preserve"> </w:t>
      </w:r>
      <w:r w:rsidRPr="008C0414">
        <w:rPr>
          <w:rStyle w:val="StyleUnderline"/>
        </w:rPr>
        <w:t>and</w:t>
      </w:r>
      <w:r w:rsidRPr="008C0414">
        <w:t xml:space="preserve"> </w:t>
      </w:r>
      <w:r w:rsidRPr="008C0414">
        <w:rPr>
          <w:rStyle w:val="Emphasis"/>
        </w:rPr>
        <w:t>enabler</w:t>
      </w:r>
      <w:r w:rsidRPr="008C0414">
        <w:t xml:space="preserve"> </w:t>
      </w:r>
      <w:r w:rsidRPr="008C0414">
        <w:rPr>
          <w:rStyle w:val="StyleUnderline"/>
        </w:rPr>
        <w:t>of war</w:t>
      </w:r>
      <w:r w:rsidRPr="008C0414">
        <w:t xml:space="preserve">. This is the disturbing hypothesis of Daniel Drezner, argued in an important May 2019 piece in Reason, titled “Will Today’s Global Trade Wars </w:t>
      </w:r>
      <w:r w:rsidRPr="008C0414">
        <w:rPr>
          <w:rStyle w:val="StyleUnderline"/>
          <w:highlight w:val="cyan"/>
        </w:rPr>
        <w:t>Lead to</w:t>
      </w:r>
      <w:r w:rsidRPr="008C0414">
        <w:rPr>
          <w:highlight w:val="cyan"/>
        </w:rPr>
        <w:t xml:space="preserve"> </w:t>
      </w:r>
      <w:r w:rsidRPr="008C0414">
        <w:rPr>
          <w:rStyle w:val="Emphasis"/>
          <w:sz w:val="26"/>
          <w:szCs w:val="26"/>
          <w:highlight w:val="cyan"/>
        </w:rPr>
        <w:t>World War Three</w:t>
      </w:r>
      <w:r w:rsidRPr="008C0414">
        <w:t>,”21 which examines the preWorld War I period of heightened trade conflict, its contribution to the disaster that followed, and its parallels to the present:</w:t>
      </w:r>
    </w:p>
    <w:p w14:paraId="7EFB9FF9" w14:textId="77777777" w:rsidR="00FA5C92" w:rsidRPr="008C0414" w:rsidRDefault="00FA5C92" w:rsidP="00FA5C92">
      <w:pPr>
        <w:ind w:left="720"/>
      </w:pPr>
      <w:r w:rsidRPr="008C0414">
        <w:t xml:space="preserve">Before the First World War started, </w:t>
      </w:r>
      <w:r w:rsidRPr="008C0414">
        <w:rPr>
          <w:rStyle w:val="StyleUnderline"/>
        </w:rPr>
        <w:t>powers</w:t>
      </w:r>
      <w:r w:rsidRPr="008C0414">
        <w:t xml:space="preserve"> great and small </w:t>
      </w:r>
      <w:r w:rsidRPr="008C0414">
        <w:rPr>
          <w:rStyle w:val="StyleUnderline"/>
        </w:rPr>
        <w:t>took a</w:t>
      </w:r>
      <w:r w:rsidRPr="008C0414">
        <w:t xml:space="preserve"> </w:t>
      </w:r>
      <w:r w:rsidRPr="008C0414">
        <w:rPr>
          <w:rStyle w:val="Emphasis"/>
        </w:rPr>
        <w:t>variety of steps</w:t>
      </w:r>
      <w:r w:rsidRPr="008C0414">
        <w:t xml:space="preserve"> </w:t>
      </w:r>
      <w:r w:rsidRPr="008C0414">
        <w:rPr>
          <w:rStyle w:val="StyleUnderline"/>
        </w:rPr>
        <w:t>to thwart</w:t>
      </w:r>
      <w:r w:rsidRPr="008C0414">
        <w:t xml:space="preserve"> the </w:t>
      </w:r>
      <w:r w:rsidRPr="008C0414">
        <w:rPr>
          <w:rStyle w:val="StyleUnderline"/>
        </w:rPr>
        <w:t>globalization</w:t>
      </w:r>
      <w:r w:rsidRPr="008C0414">
        <w:t xml:space="preserve"> of the 19th century. </w:t>
      </w:r>
      <w:r w:rsidRPr="008C0414">
        <w:rPr>
          <w:rStyle w:val="StyleUnderline"/>
        </w:rPr>
        <w:t>Each of these steps made it</w:t>
      </w:r>
      <w:r w:rsidRPr="008C0414">
        <w:t xml:space="preserve"> </w:t>
      </w:r>
      <w:r w:rsidRPr="008C0414">
        <w:rPr>
          <w:rStyle w:val="Emphasis"/>
        </w:rPr>
        <w:t>easier</w:t>
      </w:r>
      <w:r w:rsidRPr="008C0414">
        <w:t xml:space="preserve"> </w:t>
      </w:r>
      <w:r w:rsidRPr="008C0414">
        <w:rPr>
          <w:rStyle w:val="StyleUnderline"/>
        </w:rPr>
        <w:t>for</w:t>
      </w:r>
      <w:r w:rsidRPr="008C0414">
        <w:t xml:space="preserve"> the </w:t>
      </w:r>
      <w:r w:rsidRPr="008C0414">
        <w:rPr>
          <w:rStyle w:val="StyleUnderline"/>
        </w:rPr>
        <w:t>key combatants to</w:t>
      </w:r>
      <w:r w:rsidRPr="008C0414">
        <w:t xml:space="preserve"> </w:t>
      </w:r>
      <w:r w:rsidRPr="008C0414">
        <w:rPr>
          <w:rStyle w:val="Emphasis"/>
        </w:rPr>
        <w:t>conceive of a general war</w:t>
      </w:r>
      <w:r w:rsidRPr="008C0414">
        <w:t>.</w:t>
      </w:r>
    </w:p>
    <w:p w14:paraId="16352139" w14:textId="77777777" w:rsidR="00FA5C92" w:rsidRPr="008C0414" w:rsidRDefault="00FA5C92" w:rsidP="00FA5C92">
      <w:pPr>
        <w:ind w:left="720"/>
      </w:pPr>
      <w:r w:rsidRPr="008C0414">
        <w:t xml:space="preserve">We are beginning to see a similar approach to the globalization of the 21st century. One by one, </w:t>
      </w:r>
      <w:r w:rsidRPr="008C0414">
        <w:rPr>
          <w:rStyle w:val="StyleUnderline"/>
        </w:rPr>
        <w:t>the</w:t>
      </w:r>
      <w:r w:rsidRPr="008C0414">
        <w:t xml:space="preserve"> </w:t>
      </w:r>
      <w:r w:rsidRPr="008C0414">
        <w:rPr>
          <w:rStyle w:val="Emphasis"/>
        </w:rPr>
        <w:t>economic constraints</w:t>
      </w:r>
      <w:r w:rsidRPr="008C0414">
        <w:t xml:space="preserve"> </w:t>
      </w:r>
      <w:r w:rsidRPr="008C0414">
        <w:rPr>
          <w:rStyle w:val="StyleUnderline"/>
        </w:rPr>
        <w:t>on military aggression are</w:t>
      </w:r>
      <w:r w:rsidRPr="008C0414">
        <w:t xml:space="preserve"> </w:t>
      </w:r>
      <w:r w:rsidRPr="008C0414">
        <w:rPr>
          <w:rStyle w:val="Emphasis"/>
        </w:rPr>
        <w:t>eroding</w:t>
      </w:r>
      <w:r w:rsidRPr="008C0414">
        <w:t>. And too many have forgotten—or never knew—how this played out a century ago.</w:t>
      </w:r>
    </w:p>
    <w:p w14:paraId="0F4854A9" w14:textId="77777777" w:rsidR="00FA5C92" w:rsidRPr="008C0414" w:rsidRDefault="00FA5C92" w:rsidP="00FA5C92">
      <w:pPr>
        <w:ind w:left="720"/>
      </w:pPr>
      <w:r w:rsidRPr="008C0414">
        <w:t>…In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w:t>
      </w:r>
    </w:p>
    <w:p w14:paraId="64E49FC6" w14:textId="77777777" w:rsidR="00FA5C92" w:rsidRPr="008C0414" w:rsidRDefault="00FA5C92" w:rsidP="00FA5C92">
      <w:pPr>
        <w:ind w:left="720"/>
      </w:pPr>
      <w:r w:rsidRPr="008C0414">
        <w:t>…The primary lesson to draw from the years before 1914 is not that economic interdependence was a weak constraint on military conflict. It is that, even in a globalized economy, governments can take protectionist actions to reduce their interdependence in anticipation of future wars.</w:t>
      </w:r>
    </w:p>
    <w:p w14:paraId="31D25A9A" w14:textId="77777777" w:rsidR="00FA5C92" w:rsidRPr="008C0414" w:rsidRDefault="00FA5C92" w:rsidP="00FA5C92">
      <w:pPr>
        <w:ind w:left="720"/>
      </w:pPr>
      <w:r w:rsidRPr="008C0414">
        <w:t xml:space="preserve">In retrospect, the 30 years of tariff hikes, trade wars, and currency conflicts that preceded 1914 were harbingers of the devastation to come. European governments did not necessarily want to ignite a war among the great powers. </w:t>
      </w:r>
      <w:r w:rsidRPr="008C0414">
        <w:rPr>
          <w:rStyle w:val="StyleUnderline"/>
        </w:rPr>
        <w:t>By</w:t>
      </w:r>
      <w:r w:rsidRPr="008C0414">
        <w:t xml:space="preserve"> </w:t>
      </w:r>
      <w:r w:rsidRPr="008C0414">
        <w:rPr>
          <w:rStyle w:val="Emphasis"/>
        </w:rPr>
        <w:t>reducing</w:t>
      </w:r>
      <w:r w:rsidRPr="008C0414">
        <w:t xml:space="preserve"> their </w:t>
      </w:r>
      <w:r w:rsidRPr="008C0414">
        <w:rPr>
          <w:rStyle w:val="Emphasis"/>
        </w:rPr>
        <w:t>interdependence</w:t>
      </w:r>
      <w:r w:rsidRPr="008C0414">
        <w:t xml:space="preserve">, however, </w:t>
      </w:r>
      <w:r w:rsidRPr="008C0414">
        <w:rPr>
          <w:rStyle w:val="StyleUnderline"/>
        </w:rPr>
        <w:t>they made that option</w:t>
      </w:r>
      <w:r w:rsidRPr="008C0414">
        <w:t xml:space="preserve"> </w:t>
      </w:r>
      <w:r w:rsidRPr="008C0414">
        <w:rPr>
          <w:rStyle w:val="Emphasis"/>
        </w:rPr>
        <w:t>conceivable</w:t>
      </w:r>
      <w:r w:rsidRPr="008C0414">
        <w:t>.</w:t>
      </w:r>
    </w:p>
    <w:p w14:paraId="6DEAA075" w14:textId="77777777" w:rsidR="00FA5C92" w:rsidRPr="008C0414" w:rsidRDefault="00FA5C92" w:rsidP="00FA5C92">
      <w:pPr>
        <w:ind w:left="720"/>
      </w:pPr>
      <w:r w:rsidRPr="008C0414">
        <w:t xml:space="preserve">…the backlash to globalization that preceded the Great War seems to be reprised in the </w:t>
      </w:r>
      <w:r w:rsidRPr="008C0414">
        <w:rPr>
          <w:rStyle w:val="StyleUnderline"/>
        </w:rPr>
        <w:t>current moment</w:t>
      </w:r>
      <w:r w:rsidRPr="008C0414">
        <w:t xml:space="preserve">. Indeed, there are ways in which the current moment </w:t>
      </w:r>
      <w:r w:rsidRPr="008C0414">
        <w:rPr>
          <w:rStyle w:val="StyleUnderline"/>
        </w:rPr>
        <w:t>is</w:t>
      </w:r>
      <w:r w:rsidRPr="008C0414">
        <w:t xml:space="preserve"> </w:t>
      </w:r>
      <w:r w:rsidRPr="008C0414">
        <w:rPr>
          <w:rStyle w:val="Emphasis"/>
        </w:rPr>
        <w:t>scarier than the pre-1914 era</w:t>
      </w:r>
      <w:r w:rsidRPr="008C0414">
        <w:t xml:space="preserve">. Back then, the world’s hegemon, the United Kingdom, acted as a brake on economic closure. In 2019, the United States is the protectionist with its foot on the accelerator. The </w:t>
      </w:r>
      <w:r w:rsidRPr="008C0414">
        <w:rPr>
          <w:rStyle w:val="StyleUnderline"/>
        </w:rPr>
        <w:t>constraints of</w:t>
      </w:r>
      <w:r w:rsidRPr="008C0414">
        <w:t xml:space="preserve"> Sino-American </w:t>
      </w:r>
      <w:r w:rsidRPr="008C0414">
        <w:rPr>
          <w:rStyle w:val="StyleUnderline"/>
        </w:rPr>
        <w:t>interdependence</w:t>
      </w:r>
      <w:r w:rsidRPr="008C0414">
        <w:t>—what economist Larry Summers once called “the financial balance of terror”—</w:t>
      </w:r>
      <w:r w:rsidRPr="008C0414">
        <w:rPr>
          <w:rStyle w:val="Emphasis"/>
        </w:rPr>
        <w:t>no longer look so binding</w:t>
      </w:r>
      <w:r w:rsidRPr="008C0414">
        <w:t xml:space="preserve">. And </w:t>
      </w:r>
      <w:r w:rsidRPr="008C0414">
        <w:rPr>
          <w:rStyle w:val="StyleUnderline"/>
        </w:rPr>
        <w:t>there are</w:t>
      </w:r>
      <w:r w:rsidRPr="008C0414">
        <w:t xml:space="preserve"> </w:t>
      </w:r>
      <w:r w:rsidRPr="008C0414">
        <w:rPr>
          <w:rStyle w:val="Emphasis"/>
        </w:rPr>
        <w:t>far too many</w:t>
      </w:r>
      <w:r w:rsidRPr="008C0414">
        <w:t xml:space="preserve"> </w:t>
      </w:r>
      <w:r w:rsidRPr="008C0414">
        <w:rPr>
          <w:rStyle w:val="StyleUnderline"/>
          <w:highlight w:val="cyan"/>
        </w:rPr>
        <w:t>hot spots</w:t>
      </w:r>
      <w:r w:rsidRPr="008C0414">
        <w:rPr>
          <w:rStyle w:val="StyleUnderline"/>
        </w:rPr>
        <w:t>—the</w:t>
      </w:r>
      <w:r w:rsidRPr="008C0414">
        <w:t xml:space="preserve"> </w:t>
      </w:r>
      <w:r w:rsidRPr="008C0414">
        <w:rPr>
          <w:rStyle w:val="Emphasis"/>
          <w:highlight w:val="cyan"/>
        </w:rPr>
        <w:t>Korea</w:t>
      </w:r>
      <w:r w:rsidRPr="008C0414">
        <w:rPr>
          <w:rStyle w:val="Emphasis"/>
        </w:rPr>
        <w:t>n peninsula</w:t>
      </w:r>
      <w:r w:rsidRPr="008C0414">
        <w:t xml:space="preserve">, </w:t>
      </w:r>
      <w:r w:rsidRPr="008C0414">
        <w:rPr>
          <w:rStyle w:val="StyleUnderline"/>
        </w:rPr>
        <w:t>the</w:t>
      </w:r>
      <w:r w:rsidRPr="008C0414">
        <w:t xml:space="preserve"> </w:t>
      </w:r>
      <w:r w:rsidRPr="008C0414">
        <w:rPr>
          <w:rStyle w:val="Emphasis"/>
          <w:highlight w:val="cyan"/>
        </w:rPr>
        <w:t>S</w:t>
      </w:r>
      <w:r w:rsidRPr="008C0414">
        <w:t xml:space="preserve">outh </w:t>
      </w:r>
      <w:r w:rsidRPr="008C0414">
        <w:rPr>
          <w:rStyle w:val="Emphasis"/>
          <w:highlight w:val="cyan"/>
        </w:rPr>
        <w:t>C</w:t>
      </w:r>
      <w:r w:rsidRPr="008C0414">
        <w:t xml:space="preserve">hina </w:t>
      </w:r>
      <w:r w:rsidRPr="008C0414">
        <w:rPr>
          <w:rStyle w:val="Emphasis"/>
          <w:highlight w:val="cyan"/>
        </w:rPr>
        <w:t>S</w:t>
      </w:r>
      <w:r w:rsidRPr="008C0414">
        <w:t xml:space="preserve">ea, </w:t>
      </w:r>
      <w:r w:rsidRPr="008C0414">
        <w:rPr>
          <w:rStyle w:val="Emphasis"/>
          <w:highlight w:val="cyan"/>
        </w:rPr>
        <w:t>Taiwan</w:t>
      </w:r>
      <w:r w:rsidRPr="008C0414">
        <w:t>—where the kindling seems awfully dry.</w:t>
      </w:r>
    </w:p>
    <w:p w14:paraId="5D1A9287" w14:textId="77777777" w:rsidR="00FA5C92" w:rsidRPr="008C0414" w:rsidRDefault="00FA5C92" w:rsidP="00FA5C92">
      <w:r w:rsidRPr="008C0414">
        <w:t>Multipolarity</w:t>
      </w:r>
    </w:p>
    <w:p w14:paraId="5F741FC8" w14:textId="77777777" w:rsidR="00FA5C92" w:rsidRPr="008C0414" w:rsidRDefault="00FA5C92" w:rsidP="00FA5C92">
      <w:r w:rsidRPr="008C0414">
        <w:t xml:space="preserve">We can define multipolarity as a wide distribution of power among multiple independent states. Exact equivalence of material power is not implied. What is required is the possession by several states of the capacity to coerce others to act in ways they would otherwise not, through kinetic or other means (economic sanctions, political manipulation, denial of access to essential resources, etc.). Such a distribution of power presents inherently graver challenges to peace and stability than do unipolar or bipolar power configurations,22 though of course none are safe or permanent. In brief, the greater the number of consequential actors, the greater the challenge of coordinating actions to avoid, manage, or de-escalate conflicts. </w:t>
      </w:r>
      <w:r w:rsidRPr="008C0414">
        <w:rPr>
          <w:rStyle w:val="StyleUnderline"/>
        </w:rPr>
        <w:t>Multipolarity</w:t>
      </w:r>
      <w:r w:rsidRPr="008C0414">
        <w:t xml:space="preserve"> also </w:t>
      </w:r>
      <w:r w:rsidRPr="008C0414">
        <w:rPr>
          <w:rStyle w:val="StyleUnderline"/>
        </w:rPr>
        <w:t>entails a</w:t>
      </w:r>
      <w:r w:rsidRPr="008C0414">
        <w:t xml:space="preserve"> </w:t>
      </w:r>
      <w:r w:rsidRPr="008C0414">
        <w:rPr>
          <w:rStyle w:val="Emphasis"/>
        </w:rPr>
        <w:t>greater potential for sudden changes</w:t>
      </w:r>
      <w:r w:rsidRPr="008C0414">
        <w:t xml:space="preserve"> </w:t>
      </w:r>
      <w:r w:rsidRPr="008C0414">
        <w:rPr>
          <w:rStyle w:val="StyleUnderline"/>
        </w:rPr>
        <w:t>in the balance of power</w:t>
      </w:r>
      <w:r w:rsidRPr="008C0414">
        <w:t xml:space="preserve">, as one </w:t>
      </w:r>
      <w:r w:rsidRPr="008C0414">
        <w:rPr>
          <w:rStyle w:val="StyleUnderline"/>
        </w:rPr>
        <w:t>state may</w:t>
      </w:r>
      <w:r w:rsidRPr="008C0414">
        <w:t xml:space="preserve"> </w:t>
      </w:r>
      <w:r w:rsidRPr="008C0414">
        <w:rPr>
          <w:rStyle w:val="Emphasis"/>
        </w:rPr>
        <w:t>defect</w:t>
      </w:r>
      <w:r w:rsidRPr="008C0414">
        <w:t xml:space="preserve"> </w:t>
      </w:r>
      <w:r w:rsidRPr="008C0414">
        <w:rPr>
          <w:rStyle w:val="StyleUnderline"/>
        </w:rPr>
        <w:t>to another coalition</w:t>
      </w:r>
      <w:r w:rsidRPr="008C0414">
        <w:t xml:space="preserve"> or opt out, </w:t>
      </w:r>
      <w:r w:rsidRPr="008C0414">
        <w:rPr>
          <w:rStyle w:val="StyleUnderline"/>
        </w:rPr>
        <w:t>and</w:t>
      </w:r>
      <w:r w:rsidRPr="008C0414">
        <w:t xml:space="preserve"> as a result, </w:t>
      </w:r>
      <w:r w:rsidRPr="008C0414">
        <w:rPr>
          <w:rStyle w:val="StyleUnderline"/>
        </w:rPr>
        <w:t>the greater the degree of</w:t>
      </w:r>
      <w:r w:rsidRPr="008C0414">
        <w:t xml:space="preserve"> </w:t>
      </w:r>
      <w:r w:rsidRPr="008C0414">
        <w:rPr>
          <w:rStyle w:val="Emphasis"/>
        </w:rPr>
        <w:t>uncertainty</w:t>
      </w:r>
      <w:r w:rsidRPr="008C0414">
        <w:t xml:space="preserve"> </w:t>
      </w:r>
      <w:r w:rsidRPr="008C0414">
        <w:rPr>
          <w:rStyle w:val="StyleUnderline"/>
        </w:rPr>
        <w:t>experienced by all states, and</w:t>
      </w:r>
      <w:r w:rsidRPr="008C0414">
        <w:t xml:space="preserve"> the </w:t>
      </w:r>
      <w:r w:rsidRPr="008C0414">
        <w:rPr>
          <w:rStyle w:val="StyleUnderline"/>
        </w:rPr>
        <w:t>greater th</w:t>
      </w:r>
      <w:r w:rsidRPr="008C0414">
        <w:t xml:space="preserve">e </w:t>
      </w:r>
      <w:r w:rsidRPr="008C0414">
        <w:rPr>
          <w:rStyle w:val="Emphasis"/>
        </w:rPr>
        <w:t>plausibility</w:t>
      </w:r>
      <w:r w:rsidRPr="008C0414">
        <w:t xml:space="preserve"> </w:t>
      </w:r>
      <w:r w:rsidRPr="008C0414">
        <w:rPr>
          <w:rStyle w:val="StyleUnderline"/>
        </w:rPr>
        <w:t>of downside assumptions about</w:t>
      </w:r>
      <w:r w:rsidRPr="008C0414">
        <w:t xml:space="preserve"> the </w:t>
      </w:r>
      <w:r w:rsidRPr="008C0414">
        <w:rPr>
          <w:rStyle w:val="Emphasis"/>
        </w:rPr>
        <w:t>intentions</w:t>
      </w:r>
      <w:r w:rsidRPr="008C0414">
        <w:t xml:space="preserve"> </w:t>
      </w:r>
      <w:r w:rsidRPr="008C0414">
        <w:rPr>
          <w:rStyle w:val="StyleUnderline"/>
        </w:rPr>
        <w:t>and</w:t>
      </w:r>
      <w:r w:rsidRPr="008C0414">
        <w:t xml:space="preserve"> </w:t>
      </w:r>
      <w:r w:rsidRPr="008C0414">
        <w:rPr>
          <w:rStyle w:val="Emphasis"/>
        </w:rPr>
        <w:t>capabilities</w:t>
      </w:r>
      <w:r w:rsidRPr="008C0414">
        <w:t xml:space="preserve"> </w:t>
      </w:r>
      <w:r w:rsidRPr="008C0414">
        <w:rPr>
          <w:rStyle w:val="StyleUnderline"/>
        </w:rPr>
        <w:t>of one’s adversaries</w:t>
      </w:r>
      <w:r w:rsidRPr="008C0414">
        <w:t xml:space="preserve">. </w:t>
      </w:r>
      <w:r w:rsidRPr="008C0414">
        <w:rPr>
          <w:rStyle w:val="StyleUnderline"/>
        </w:rPr>
        <w:t>This</w:t>
      </w:r>
      <w:r w:rsidRPr="008C0414">
        <w:t xml:space="preserve"> psychology, always present in international politics but particularly powerful in multipolarity, </w:t>
      </w:r>
      <w:r w:rsidRPr="008C0414">
        <w:rPr>
          <w:rStyle w:val="Emphasis"/>
          <w:szCs w:val="24"/>
        </w:rPr>
        <w:t>heightens the potential for escalation of minor conflicts</w:t>
      </w:r>
      <w:r w:rsidRPr="008C0414">
        <w:t xml:space="preserve">, </w:t>
      </w:r>
      <w:r w:rsidRPr="008C0414">
        <w:rPr>
          <w:rStyle w:val="StyleUnderline"/>
        </w:rPr>
        <w:t>and of states launching</w:t>
      </w:r>
      <w:r w:rsidRPr="008C0414">
        <w:t xml:space="preserve"> </w:t>
      </w:r>
      <w:r w:rsidRPr="008C0414">
        <w:rPr>
          <w:rStyle w:val="Emphasis"/>
        </w:rPr>
        <w:t>preventive</w:t>
      </w:r>
      <w:r w:rsidRPr="008C0414">
        <w:t xml:space="preserve"> </w:t>
      </w:r>
      <w:r w:rsidRPr="008C0414">
        <w:rPr>
          <w:rStyle w:val="StyleUnderline"/>
        </w:rPr>
        <w:t>or</w:t>
      </w:r>
      <w:r w:rsidRPr="008C0414">
        <w:t xml:space="preserve"> </w:t>
      </w:r>
      <w:r w:rsidRPr="008C0414">
        <w:rPr>
          <w:rStyle w:val="Emphasis"/>
        </w:rPr>
        <w:t>preemptive</w:t>
      </w:r>
      <w:r w:rsidRPr="008C0414">
        <w:t xml:space="preserve"> </w:t>
      </w:r>
      <w:r w:rsidRPr="008C0414">
        <w:rPr>
          <w:rStyle w:val="StyleUnderline"/>
        </w:rPr>
        <w:t>wars</w:t>
      </w:r>
      <w:r w:rsidRPr="008C0414">
        <w:t xml:space="preserve">. In multipolarity, </w:t>
      </w:r>
      <w:r w:rsidRPr="008C0414">
        <w:rPr>
          <w:rStyle w:val="StyleUnderline"/>
        </w:rPr>
        <w:t>states are always on edge, entertaining</w:t>
      </w:r>
      <w:r w:rsidRPr="008C0414">
        <w:t xml:space="preserve"> </w:t>
      </w:r>
      <w:r w:rsidRPr="008C0414">
        <w:rPr>
          <w:rStyle w:val="Emphasis"/>
        </w:rPr>
        <w:t>worst-case</w:t>
      </w:r>
      <w:r w:rsidRPr="008C0414">
        <w:t xml:space="preserve"> </w:t>
      </w:r>
      <w:r w:rsidRPr="008C0414">
        <w:rPr>
          <w:rStyle w:val="StyleUnderline"/>
        </w:rPr>
        <w:t>scenarios</w:t>
      </w:r>
      <w:r w:rsidRPr="008C0414">
        <w:t xml:space="preserve"> about actual and potential enemies, </w:t>
      </w:r>
      <w:r w:rsidRPr="008C0414">
        <w:rPr>
          <w:rStyle w:val="StyleUnderline"/>
        </w:rPr>
        <w:t>and</w:t>
      </w:r>
      <w:r w:rsidRPr="008C0414">
        <w:t xml:space="preserve"> </w:t>
      </w:r>
      <w:r w:rsidRPr="008C0414">
        <w:rPr>
          <w:rStyle w:val="Emphasis"/>
        </w:rPr>
        <w:t>acting</w:t>
      </w:r>
      <w:r w:rsidRPr="008C0414">
        <w:t xml:space="preserve"> </w:t>
      </w:r>
      <w:r w:rsidRPr="008C0414">
        <w:rPr>
          <w:rStyle w:val="StyleUnderline"/>
        </w:rPr>
        <w:t>on these fears</w:t>
      </w:r>
      <w:r w:rsidRPr="008C0414">
        <w:t xml:space="preserve">—expanding their armies, introducing new weapon systems, </w:t>
      </w:r>
      <w:r w:rsidRPr="008C0414">
        <w:rPr>
          <w:rStyle w:val="StyleUnderline"/>
        </w:rPr>
        <w:t>altering doctrine to</w:t>
      </w:r>
      <w:r w:rsidRPr="008C0414">
        <w:t xml:space="preserve"> </w:t>
      </w:r>
      <w:r w:rsidRPr="008C0414">
        <w:rPr>
          <w:rStyle w:val="Emphasis"/>
        </w:rPr>
        <w:t>relax</w:t>
      </w:r>
      <w:r w:rsidRPr="008C0414">
        <w:t xml:space="preserve"> </w:t>
      </w:r>
      <w:r w:rsidRPr="008C0414">
        <w:rPr>
          <w:rStyle w:val="StyleUnderline"/>
        </w:rPr>
        <w:t>constraints on the</w:t>
      </w:r>
      <w:r w:rsidRPr="008C0414">
        <w:t xml:space="preserve"> </w:t>
      </w:r>
      <w:r w:rsidRPr="008C0414">
        <w:rPr>
          <w:rStyle w:val="Emphasis"/>
        </w:rPr>
        <w:t>use of force</w:t>
      </w:r>
      <w:r w:rsidRPr="008C0414">
        <w:t>—in ways that reinforce the worst fears of others.</w:t>
      </w:r>
    </w:p>
    <w:p w14:paraId="04F4143A" w14:textId="77777777" w:rsidR="00FA5C92" w:rsidRPr="008C0414" w:rsidRDefault="00FA5C92" w:rsidP="00FA5C92">
      <w:r w:rsidRPr="008C0414">
        <w:t xml:space="preserve">The </w:t>
      </w:r>
      <w:r w:rsidRPr="008C0414">
        <w:rPr>
          <w:rStyle w:val="StyleUnderline"/>
        </w:rPr>
        <w:t>risks</w:t>
      </w:r>
      <w:r w:rsidRPr="008C0414">
        <w:t xml:space="preserve"> inherent in multipolarity </w:t>
      </w:r>
      <w:r w:rsidRPr="008C0414">
        <w:rPr>
          <w:rStyle w:val="StyleUnderline"/>
        </w:rPr>
        <w:t>are</w:t>
      </w:r>
      <w:r w:rsidRPr="008C0414">
        <w:t xml:space="preserve"> </w:t>
      </w:r>
      <w:r w:rsidRPr="008C0414">
        <w:rPr>
          <w:rStyle w:val="Emphasis"/>
          <w:highlight w:val="cyan"/>
        </w:rPr>
        <w:t>heightened</w:t>
      </w:r>
      <w:r w:rsidRPr="008C0414">
        <w:rPr>
          <w:highlight w:val="cyan"/>
        </w:rPr>
        <w:t xml:space="preserve"> </w:t>
      </w:r>
      <w:r w:rsidRPr="008C0414">
        <w:rPr>
          <w:rStyle w:val="StyleUnderline"/>
          <w:highlight w:val="cyan"/>
        </w:rPr>
        <w:t>by</w:t>
      </w:r>
      <w:r w:rsidRPr="008C0414">
        <w:rPr>
          <w:rStyle w:val="StyleUnderline"/>
        </w:rPr>
        <w:t xml:space="preserve"> the</w:t>
      </w:r>
      <w:r w:rsidRPr="008C0414">
        <w:t xml:space="preserve"> attendant </w:t>
      </w:r>
      <w:r w:rsidRPr="008C0414">
        <w:rPr>
          <w:rStyle w:val="Emphasis"/>
          <w:highlight w:val="cyan"/>
        </w:rPr>
        <w:t>weakening</w:t>
      </w:r>
      <w:r w:rsidRPr="008C0414">
        <w:rPr>
          <w:rStyle w:val="Emphasis"/>
        </w:rPr>
        <w:t xml:space="preserve"> of global </w:t>
      </w:r>
      <w:r w:rsidRPr="008C0414">
        <w:rPr>
          <w:rStyle w:val="Emphasis"/>
          <w:highlight w:val="cyan"/>
        </w:rPr>
        <w:t>institutions</w:t>
      </w:r>
      <w:r w:rsidRPr="008C0414">
        <w:t xml:space="preserve">. Even in a state-centric system, such institutions can facilitate communication and transparency, helping states to manage conflicts by reducing the potential for misperception and escalation toward war. But, as Waheguru Pal Singh Sidhu argues in his chapter on the United Nations, </w:t>
      </w:r>
      <w:r w:rsidRPr="008C0414">
        <w:rPr>
          <w:rStyle w:val="StyleUnderline"/>
        </w:rPr>
        <w:t>the</w:t>
      </w:r>
      <w:r w:rsidRPr="008C0414">
        <w:t xml:space="preserve"> </w:t>
      </w:r>
      <w:r w:rsidRPr="008C0414">
        <w:rPr>
          <w:rStyle w:val="Emphasis"/>
        </w:rPr>
        <w:t>influence</w:t>
      </w:r>
      <w:r w:rsidRPr="008C0414">
        <w:t xml:space="preserve"> </w:t>
      </w:r>
      <w:r w:rsidRPr="008C0414">
        <w:rPr>
          <w:rStyle w:val="StyleUnderline"/>
        </w:rPr>
        <w:t>of</w:t>
      </w:r>
      <w:r w:rsidRPr="008C0414">
        <w:t xml:space="preserve"> multilateral </w:t>
      </w:r>
      <w:r w:rsidRPr="008C0414">
        <w:rPr>
          <w:rStyle w:val="StyleUnderline"/>
        </w:rPr>
        <w:t>institutions as agent and actor is</w:t>
      </w:r>
      <w:r w:rsidRPr="008C0414">
        <w:t xml:space="preserve"> </w:t>
      </w:r>
      <w:r w:rsidRPr="008C0414">
        <w:rPr>
          <w:rStyle w:val="Emphasis"/>
        </w:rPr>
        <w:t>clearly in decline</w:t>
      </w:r>
      <w:r w:rsidRPr="008C0414">
        <w:t xml:space="preserve">, </w:t>
      </w:r>
      <w:r w:rsidRPr="008C0414">
        <w:rPr>
          <w:rStyle w:val="StyleUnderline"/>
        </w:rPr>
        <w:t>a result of</w:t>
      </w:r>
      <w:r w:rsidRPr="008C0414">
        <w:t xml:space="preserve"> bottom-up populist/nationalist </w:t>
      </w:r>
      <w:r w:rsidRPr="008C0414">
        <w:rPr>
          <w:rStyle w:val="StyleUnderline"/>
        </w:rPr>
        <w:t>pressures</w:t>
      </w:r>
      <w:r w:rsidRPr="008C0414">
        <w:t xml:space="preserve"> </w:t>
      </w:r>
      <w:r w:rsidRPr="008C0414">
        <w:rPr>
          <w:rStyle w:val="Emphasis"/>
        </w:rPr>
        <w:t>experienced</w:t>
      </w:r>
      <w:r w:rsidRPr="008C0414">
        <w:t xml:space="preserve"> </w:t>
      </w:r>
      <w:r w:rsidRPr="008C0414">
        <w:rPr>
          <w:rStyle w:val="StyleUnderline"/>
        </w:rPr>
        <w:t>in many countries, as well as</w:t>
      </w:r>
      <w:r w:rsidRPr="008C0414">
        <w:t xml:space="preserve"> the </w:t>
      </w:r>
      <w:r w:rsidRPr="008C0414">
        <w:rPr>
          <w:rStyle w:val="Emphasis"/>
        </w:rPr>
        <w:t>coordination problems</w:t>
      </w:r>
      <w:r w:rsidRPr="008C0414">
        <w:t xml:space="preserve"> that increase in a system of multiple great powers. As conflict resolution institutions atrophy, </w:t>
      </w:r>
      <w:r w:rsidRPr="008C0414">
        <w:rPr>
          <w:rStyle w:val="StyleUnderline"/>
          <w:highlight w:val="cyan"/>
        </w:rPr>
        <w:t>great powers</w:t>
      </w:r>
      <w:r w:rsidRPr="008C0414">
        <w:t xml:space="preserve"> will </w:t>
      </w:r>
      <w:r w:rsidRPr="008C0414">
        <w:rPr>
          <w:rStyle w:val="StyleUnderline"/>
          <w:highlight w:val="cyan"/>
        </w:rPr>
        <w:t>find</w:t>
      </w:r>
      <w:r w:rsidRPr="008C0414">
        <w:rPr>
          <w:rStyle w:val="StyleUnderline"/>
        </w:rPr>
        <w:t xml:space="preserve"> themselves in</w:t>
      </w:r>
      <w:r w:rsidRPr="008C0414">
        <w:t xml:space="preserve"> “</w:t>
      </w:r>
      <w:r w:rsidRPr="008C0414">
        <w:rPr>
          <w:rStyle w:val="Emphasis"/>
          <w:highlight w:val="cyan"/>
        </w:rPr>
        <w:t>security dilemmas</w:t>
      </w:r>
      <w:r w:rsidRPr="008C0414">
        <w:t xml:space="preserve">”23 </w:t>
      </w:r>
      <w:r w:rsidRPr="008C0414">
        <w:rPr>
          <w:rStyle w:val="StyleUnderline"/>
        </w:rPr>
        <w:t>in which</w:t>
      </w:r>
      <w:r w:rsidRPr="008C0414">
        <w:t xml:space="preserve"> verification of a rival’s intentions is unavailable, and </w:t>
      </w:r>
      <w:r w:rsidRPr="008C0414">
        <w:rPr>
          <w:rStyle w:val="Emphasis"/>
        </w:rPr>
        <w:t>worst-case assumptions</w:t>
      </w:r>
      <w:r w:rsidRPr="008C0414">
        <w:t xml:space="preserve"> </w:t>
      </w:r>
      <w:r w:rsidRPr="008C0414">
        <w:rPr>
          <w:rStyle w:val="StyleUnderline"/>
        </w:rPr>
        <w:t>fill the gap created by uncertainty</w:t>
      </w:r>
      <w:r w:rsidRPr="008C0414">
        <w:t xml:space="preserve">. And the </w:t>
      </w:r>
      <w:r w:rsidRPr="008C0414">
        <w:rPr>
          <w:rStyle w:val="StyleUnderline"/>
        </w:rPr>
        <w:t>supply of conflicts will</w:t>
      </w:r>
      <w:r w:rsidRPr="008C0414">
        <w:t xml:space="preserve"> </w:t>
      </w:r>
      <w:r w:rsidRPr="008C0414">
        <w:rPr>
          <w:rStyle w:val="Emphasis"/>
        </w:rPr>
        <w:t>expand</w:t>
      </w:r>
      <w:r w:rsidRPr="008C0414">
        <w:t xml:space="preserve"> </w:t>
      </w:r>
      <w:r w:rsidRPr="008C0414">
        <w:rPr>
          <w:rStyle w:val="StyleUnderline"/>
        </w:rPr>
        <w:t>as a result of</w:t>
      </w:r>
      <w:r w:rsidRPr="008C0414">
        <w:t xml:space="preserve"> growing </w:t>
      </w:r>
      <w:r w:rsidRPr="008C0414">
        <w:rPr>
          <w:rStyle w:val="Emphasis"/>
        </w:rPr>
        <w:t>nationalism</w:t>
      </w:r>
      <w:r w:rsidRPr="008C0414">
        <w:t xml:space="preserve"> </w:t>
      </w:r>
      <w:r w:rsidRPr="008C0414">
        <w:rPr>
          <w:rStyle w:val="StyleUnderline"/>
        </w:rPr>
        <w:t>and</w:t>
      </w:r>
      <w:r w:rsidRPr="008C0414">
        <w:t xml:space="preserve"> </w:t>
      </w:r>
      <w:r w:rsidRPr="008C0414">
        <w:rPr>
          <w:rStyle w:val="Emphasis"/>
        </w:rPr>
        <w:t>populism</w:t>
      </w:r>
      <w:r w:rsidRPr="008C0414">
        <w:t xml:space="preserve">, </w:t>
      </w:r>
      <w:r w:rsidRPr="008C0414">
        <w:rPr>
          <w:rStyle w:val="StyleUnderline"/>
        </w:rPr>
        <w:t>which are premised on hostility, paranoia, and isolation, with governments seeking</w:t>
      </w:r>
      <w:r w:rsidRPr="008C0414">
        <w:t xml:space="preserve"> </w:t>
      </w:r>
      <w:r w:rsidRPr="008C0414">
        <w:rPr>
          <w:rStyle w:val="Emphasis"/>
          <w:szCs w:val="24"/>
        </w:rPr>
        <w:t>political legitimacy through external conflict</w:t>
      </w:r>
      <w:r w:rsidRPr="008C0414">
        <w:t xml:space="preserve">, </w:t>
      </w:r>
      <w:r w:rsidRPr="008C0414">
        <w:rPr>
          <w:rStyle w:val="StyleUnderline"/>
        </w:rPr>
        <w:t>producing a</w:t>
      </w:r>
      <w:r w:rsidRPr="008C0414">
        <w:t xml:space="preserve"> </w:t>
      </w:r>
      <w:r w:rsidRPr="008C0414">
        <w:rPr>
          <w:rStyle w:val="Emphasis"/>
        </w:rPr>
        <w:t>siege mentality</w:t>
      </w:r>
      <w:r w:rsidRPr="008C0414">
        <w:t xml:space="preserve"> </w:t>
      </w:r>
      <w:r w:rsidRPr="008C0414">
        <w:rPr>
          <w:rStyle w:val="StyleUnderline"/>
        </w:rPr>
        <w:t>that</w:t>
      </w:r>
      <w:r w:rsidRPr="008C0414">
        <w:t xml:space="preserve"> deliberately </w:t>
      </w:r>
      <w:r w:rsidRPr="008C0414">
        <w:rPr>
          <w:rStyle w:val="StyleUnderline"/>
        </w:rPr>
        <w:t>cuts off communication with other states</w:t>
      </w:r>
      <w:r w:rsidRPr="008C0414">
        <w:t>.</w:t>
      </w:r>
    </w:p>
    <w:p w14:paraId="22B89D02" w14:textId="77777777" w:rsidR="00FA5C92" w:rsidRPr="008C0414" w:rsidRDefault="00FA5C92" w:rsidP="00FA5C92">
      <w:r w:rsidRPr="008C0414">
        <w:t xml:space="preserve">Finally, the </w:t>
      </w:r>
      <w:r w:rsidRPr="008C0414">
        <w:rPr>
          <w:rStyle w:val="StyleUnderline"/>
        </w:rPr>
        <w:t>transition from unipolarity</w:t>
      </w:r>
      <w:r w:rsidRPr="008C0414">
        <w:t xml:space="preserve"> (roughly 1989–2007) to multipolarity </w:t>
      </w:r>
      <w:r w:rsidRPr="008C0414">
        <w:rPr>
          <w:rStyle w:val="StyleUnderline"/>
        </w:rPr>
        <w:t>is</w:t>
      </w:r>
      <w:r w:rsidRPr="008C0414">
        <w:t xml:space="preserve"> </w:t>
      </w:r>
      <w:r w:rsidRPr="008C0414">
        <w:rPr>
          <w:rStyle w:val="Emphasis"/>
        </w:rPr>
        <w:t>unregulated</w:t>
      </w:r>
      <w:r w:rsidRPr="008C0414">
        <w:t xml:space="preserve"> </w:t>
      </w:r>
      <w:r w:rsidRPr="008C0414">
        <w:rPr>
          <w:rStyle w:val="StyleUnderline"/>
        </w:rPr>
        <w:t>and</w:t>
      </w:r>
      <w:r w:rsidRPr="008C0414">
        <w:t xml:space="preserve"> </w:t>
      </w:r>
      <w:r w:rsidRPr="008C0414">
        <w:rPr>
          <w:rStyle w:val="Emphasis"/>
        </w:rPr>
        <w:t>hazardous</w:t>
      </w:r>
      <w:r w:rsidRPr="008C0414">
        <w:rPr>
          <w:szCs w:val="16"/>
        </w:rPr>
        <w:t xml:space="preserve">, </w:t>
      </w:r>
      <w:r w:rsidRPr="008C0414">
        <w:rPr>
          <w:rStyle w:val="StyleUnderline"/>
        </w:rPr>
        <w:t>as</w:t>
      </w:r>
      <w:r w:rsidRPr="008C0414">
        <w:t xml:space="preserve"> the </w:t>
      </w:r>
      <w:r w:rsidRPr="008C0414">
        <w:rPr>
          <w:rStyle w:val="StyleUnderline"/>
        </w:rPr>
        <w:t>existing superpower</w:t>
      </w:r>
      <w:r w:rsidRPr="008C0414">
        <w:t xml:space="preserve"> </w:t>
      </w:r>
      <w:r w:rsidRPr="008C0414">
        <w:rPr>
          <w:rStyle w:val="Emphasis"/>
        </w:rPr>
        <w:t>fears</w:t>
      </w:r>
      <w:r w:rsidRPr="008C0414">
        <w:t xml:space="preserve"> </w:t>
      </w:r>
      <w:r w:rsidRPr="008C0414">
        <w:rPr>
          <w:rStyle w:val="StyleUnderline"/>
        </w:rPr>
        <w:t>and</w:t>
      </w:r>
      <w:r w:rsidRPr="008C0414">
        <w:t xml:space="preserve"> </w:t>
      </w:r>
      <w:r w:rsidRPr="008C0414">
        <w:rPr>
          <w:rStyle w:val="Emphasis"/>
        </w:rPr>
        <w:t>resists</w:t>
      </w:r>
      <w:r w:rsidRPr="008C0414">
        <w:t xml:space="preserve"> </w:t>
      </w:r>
      <w:r w:rsidRPr="008C0414">
        <w:rPr>
          <w:rStyle w:val="StyleUnderline"/>
        </w:rPr>
        <w:t>challenges to its primacy</w:t>
      </w:r>
      <w:r w:rsidRPr="008C0414">
        <w:t xml:space="preserve"> from a rising power or powers, while the rising power entertains new ambitions as entitlements now within its reach. Such a “power transition” and its dangers were identified by Thucydides in explaining the Peloponnesian Wars,24 by Organski (the “rear-end collision”)25 during the Cold War, and recently repopularized and brought up to date by Graham Allison in predicting conflict between the US and China.26</w:t>
      </w:r>
    </w:p>
    <w:p w14:paraId="1F6C2873" w14:textId="77777777" w:rsidR="00FA5C92" w:rsidRPr="008C0414" w:rsidRDefault="00FA5C92" w:rsidP="00FA5C92">
      <w:r w:rsidRPr="008C0414">
        <w:t xml:space="preserve">A useful, and consequential illustration of the inherent challenge of conflict management during a power transition toward multipolarity, is the weakening of the arms control regime negotiated by the US and the Soviet Union during the Cold War. Despite the existential, global conflict between two nuclear armed superpowers embracing diametrically opposed world views and operating in economic isolation from each other, the two managed to avoid worst-case outcomes. They accomplished this in part by institutionalizing verifiable limits on testing and deployment of both strategic and intermediate-range nuclear missiles. Yet as diplomatically and technically challenging as these achievements were, the introduction of a third great power, China, into this twocountry calculus has proven to be a deal breaker. Unconstrained by these bilateral agreements, China has been free to build up its capability, and has taken full advantage in ramping up production and deployment of intermediate-range ground-launched cruise missiles, thus challenging the US ability to credibly guarantee the security of its allies in Asia, and greatly increasing the costs of maintaining its Asian regional hegemony. As a result, the Intermediate Nuclear Force treaty is effectively dead, and the New Start Treaty, covering strategic missiles, is due to expire next year, with no indication of any US–Russian consensus to extend it. The US has with logic indicated its interest in making these agreements trilateral; but China, with its growing power and ambition, has also logically rejected these overtures. Thus, all three great powers are entering a period of nuclear weapons competition unconstrained by the major Cold War arms control regimes. </w:t>
      </w:r>
      <w:r w:rsidRPr="008C0414">
        <w:rPr>
          <w:rStyle w:val="StyleUnderline"/>
        </w:rPr>
        <w:t>In</w:t>
      </w:r>
      <w:r w:rsidRPr="008C0414">
        <w:t xml:space="preserve"> a period of </w:t>
      </w:r>
      <w:r w:rsidRPr="008C0414">
        <w:rPr>
          <w:rStyle w:val="Emphasis"/>
        </w:rPr>
        <w:t>rapid advances</w:t>
      </w:r>
      <w:r w:rsidRPr="008C0414">
        <w:t xml:space="preserve"> </w:t>
      </w:r>
      <w:r w:rsidRPr="008C0414">
        <w:rPr>
          <w:rStyle w:val="StyleUnderline"/>
        </w:rPr>
        <w:t>in technology and worsening great power relations, the</w:t>
      </w:r>
      <w:r w:rsidRPr="008C0414">
        <w:t xml:space="preserve"> </w:t>
      </w:r>
      <w:r w:rsidRPr="008C0414">
        <w:rPr>
          <w:rStyle w:val="Emphasis"/>
        </w:rPr>
        <w:t>nuclear competition</w:t>
      </w:r>
      <w:r w:rsidRPr="008C0414">
        <w:t xml:space="preserve"> </w:t>
      </w:r>
      <w:r w:rsidRPr="008C0414">
        <w:rPr>
          <w:rStyle w:val="StyleUnderline"/>
        </w:rPr>
        <w:t>will be a defining characteristic</w:t>
      </w:r>
      <w:r w:rsidRPr="008C0414">
        <w:t xml:space="preserve"> of the next decade and beyond. This </w:t>
      </w:r>
      <w:r w:rsidRPr="008C0414">
        <w:rPr>
          <w:rStyle w:val="StyleUnderline"/>
        </w:rPr>
        <w:t>dynamic will</w:t>
      </w:r>
      <w:r w:rsidRPr="008C0414">
        <w:t xml:space="preserve"> also </w:t>
      </w:r>
      <w:r w:rsidRPr="008C0414">
        <w:rPr>
          <w:rStyle w:val="Emphasis"/>
        </w:rPr>
        <w:t>complicate</w:t>
      </w:r>
      <w:r w:rsidRPr="008C0414">
        <w:t xml:space="preserve"> nuclear </w:t>
      </w:r>
      <w:r w:rsidRPr="008C0414">
        <w:rPr>
          <w:rStyle w:val="Emphasis"/>
        </w:rPr>
        <w:t>nonprolif</w:t>
      </w:r>
      <w:r w:rsidRPr="008C0414">
        <w:rPr>
          <w:rStyle w:val="StyleUnderline"/>
        </w:rPr>
        <w:t>eration efforts</w:t>
      </w:r>
      <w:r w:rsidRPr="008C0414">
        <w:t>, as both the demand for nuclear weapons (a consequence of rising regional and global insecurity), and supply of nuclear materials and technology (a result of the weakening of the nonproliferation regime and deteriorating great power relations) will increase.</w:t>
      </w:r>
    </w:p>
    <w:p w14:paraId="13588BA3" w14:textId="77777777" w:rsidR="00FA5C92" w:rsidRPr="008C0414" w:rsidRDefault="00FA5C92" w:rsidP="00FA5C92">
      <w:r w:rsidRPr="008C0414">
        <w:t xml:space="preserve">Will deterrence prevent war in a world of several nuclear weapons states, (the current nuclear powers plus South Korea, Iran, Saudi Arabia, Japan, Turkey), as it helped to do during the bipolar Cold War? Some neorealist observers view nuclear weapons proliferation as stabilizing, extending the balance of terror, and the imperative of restraint, to new nuclear weapons states with much to fight over (Saudi Arabia and Iran, for example).27 Others,28 </w:t>
      </w:r>
      <w:r w:rsidRPr="008C0414">
        <w:rPr>
          <w:rStyle w:val="StyleUnderline"/>
        </w:rPr>
        <w:t>examining issues of</w:t>
      </w:r>
      <w:r w:rsidRPr="008C0414">
        <w:t xml:space="preserve"> </w:t>
      </w:r>
      <w:r w:rsidRPr="008C0414">
        <w:rPr>
          <w:rStyle w:val="Emphasis"/>
          <w:highlight w:val="cyan"/>
        </w:rPr>
        <w:t>c</w:t>
      </w:r>
      <w:r w:rsidRPr="008C0414">
        <w:t>ommand a</w:t>
      </w:r>
      <w:r w:rsidRPr="008C0414">
        <w:rPr>
          <w:rStyle w:val="Emphasis"/>
          <w:highlight w:val="cyan"/>
        </w:rPr>
        <w:t>n</w:t>
      </w:r>
      <w:r w:rsidRPr="008C0414">
        <w:t xml:space="preserve">d </w:t>
      </w:r>
      <w:r w:rsidRPr="008C0414">
        <w:rPr>
          <w:rStyle w:val="Emphasis"/>
          <w:highlight w:val="cyan"/>
        </w:rPr>
        <w:t>c</w:t>
      </w:r>
      <w:r w:rsidRPr="008C0414">
        <w:t xml:space="preserve">ontrol </w:t>
      </w:r>
      <w:r w:rsidRPr="008C0414">
        <w:rPr>
          <w:rStyle w:val="StyleUnderline"/>
        </w:rPr>
        <w:t xml:space="preserve">of nuclear weapons deployment and use </w:t>
      </w:r>
      <w:r w:rsidRPr="008C0414">
        <w:rPr>
          <w:rStyle w:val="StyleUnderline"/>
          <w:highlight w:val="cyan"/>
        </w:rPr>
        <w:t>by</w:t>
      </w:r>
      <w:r w:rsidRPr="008C0414">
        <w:rPr>
          <w:highlight w:val="cyan"/>
        </w:rPr>
        <w:t xml:space="preserve"> </w:t>
      </w:r>
      <w:r w:rsidRPr="008C0414">
        <w:rPr>
          <w:rStyle w:val="Emphasis"/>
          <w:highlight w:val="cyan"/>
        </w:rPr>
        <w:t>new</w:t>
      </w:r>
      <w:r w:rsidRPr="008C0414">
        <w:rPr>
          <w:rStyle w:val="Emphasis"/>
        </w:rPr>
        <w:t>ly acquiring</w:t>
      </w:r>
      <w:r w:rsidRPr="008C0414">
        <w:t xml:space="preserve"> </w:t>
      </w:r>
      <w:r w:rsidRPr="008C0414">
        <w:rPr>
          <w:rStyle w:val="StyleUnderline"/>
          <w:highlight w:val="cyan"/>
        </w:rPr>
        <w:t>states</w:t>
      </w:r>
      <w:r w:rsidRPr="008C0414">
        <w:rPr>
          <w:highlight w:val="cyan"/>
        </w:rPr>
        <w:t xml:space="preserve">, </w:t>
      </w:r>
      <w:r w:rsidRPr="008C0414">
        <w:rPr>
          <w:rStyle w:val="Emphasis"/>
          <w:highlight w:val="cyan"/>
        </w:rPr>
        <w:t>asymmetries</w:t>
      </w:r>
      <w:r w:rsidRPr="008C0414">
        <w:rPr>
          <w:highlight w:val="cyan"/>
        </w:rPr>
        <w:t xml:space="preserve"> </w:t>
      </w:r>
      <w:r w:rsidRPr="008C0414">
        <w:rPr>
          <w:rStyle w:val="StyleUnderline"/>
          <w:highlight w:val="cyan"/>
        </w:rPr>
        <w:t>in doctrines</w:t>
      </w:r>
      <w:r w:rsidRPr="008C0414">
        <w:t xml:space="preserve">, </w:t>
      </w:r>
      <w:r w:rsidRPr="008C0414">
        <w:rPr>
          <w:rStyle w:val="Emphasis"/>
        </w:rPr>
        <w:t xml:space="preserve">force </w:t>
      </w:r>
      <w:r w:rsidRPr="008C0414">
        <w:rPr>
          <w:rStyle w:val="Emphasis"/>
          <w:highlight w:val="cyan"/>
        </w:rPr>
        <w:t>structures</w:t>
      </w:r>
      <w:r w:rsidRPr="008C0414">
        <w:rPr>
          <w:highlight w:val="cyan"/>
        </w:rPr>
        <w:t xml:space="preserve">, </w:t>
      </w:r>
      <w:r w:rsidRPr="008C0414">
        <w:rPr>
          <w:rStyle w:val="StyleUnderline"/>
          <w:highlight w:val="cyan"/>
        </w:rPr>
        <w:t>and</w:t>
      </w:r>
      <w:r w:rsidRPr="008C0414">
        <w:rPr>
          <w:highlight w:val="cyan"/>
        </w:rPr>
        <w:t xml:space="preserve"> </w:t>
      </w:r>
      <w:r w:rsidRPr="008C0414">
        <w:rPr>
          <w:rStyle w:val="Emphasis"/>
          <w:highlight w:val="cyan"/>
        </w:rPr>
        <w:t>capabilities</w:t>
      </w:r>
      <w:r w:rsidRPr="008C0414">
        <w:t xml:space="preserve"> </w:t>
      </w:r>
      <w:r w:rsidRPr="008C0414">
        <w:rPr>
          <w:rStyle w:val="StyleUnderline"/>
        </w:rPr>
        <w:t>between rivals, the</w:t>
      </w:r>
      <w:r w:rsidRPr="008C0414">
        <w:t xml:space="preserve"> </w:t>
      </w:r>
      <w:r w:rsidRPr="008C0414">
        <w:rPr>
          <w:rStyle w:val="Emphasis"/>
        </w:rPr>
        <w:t>perils</w:t>
      </w:r>
      <w:r w:rsidRPr="008C0414">
        <w:t xml:space="preserve"> </w:t>
      </w:r>
      <w:r w:rsidRPr="008C0414">
        <w:rPr>
          <w:rStyle w:val="StyleUnderline"/>
        </w:rPr>
        <w:t xml:space="preserve">of variable </w:t>
      </w:r>
      <w:r w:rsidRPr="008C0414">
        <w:rPr>
          <w:rStyle w:val="StyleUnderline"/>
          <w:highlight w:val="cyan"/>
        </w:rPr>
        <w:t>rates</w:t>
      </w:r>
      <w:r w:rsidRPr="008C0414">
        <w:rPr>
          <w:rStyle w:val="StyleUnderline"/>
        </w:rPr>
        <w:t xml:space="preserve"> in transition </w:t>
      </w:r>
      <w:r w:rsidRPr="008C0414">
        <w:rPr>
          <w:rStyle w:val="StyleUnderline"/>
          <w:highlight w:val="cyan"/>
        </w:rPr>
        <w:t>to</w:t>
      </w:r>
      <w:r w:rsidRPr="008C0414">
        <w:rPr>
          <w:rStyle w:val="StyleUnderline"/>
        </w:rPr>
        <w:t xml:space="preserve"> weapons </w:t>
      </w:r>
      <w:r w:rsidRPr="008C0414">
        <w:rPr>
          <w:rStyle w:val="StyleUnderline"/>
          <w:highlight w:val="cyan"/>
        </w:rPr>
        <w:t>deploy</w:t>
      </w:r>
      <w:r w:rsidRPr="008C0414">
        <w:rPr>
          <w:rStyle w:val="StyleUnderline"/>
        </w:rPr>
        <w:t>ment, problems of</w:t>
      </w:r>
      <w:r w:rsidRPr="008C0414">
        <w:t xml:space="preserve"> </w:t>
      </w:r>
      <w:r w:rsidRPr="008C0414">
        <w:rPr>
          <w:rStyle w:val="Emphasis"/>
        </w:rPr>
        <w:t>communication</w:t>
      </w:r>
      <w:r w:rsidRPr="008C0414">
        <w:t xml:space="preserve"> between </w:t>
      </w:r>
      <w:r w:rsidRPr="008C0414">
        <w:rPr>
          <w:rStyle w:val="StyleUnderline"/>
        </w:rPr>
        <w:t>states</w:t>
      </w:r>
      <w:r w:rsidRPr="008C0414">
        <w:t xml:space="preserve"> with deep mutual grievances, the </w:t>
      </w:r>
      <w:r w:rsidRPr="008C0414">
        <w:rPr>
          <w:rStyle w:val="StyleUnderline"/>
        </w:rPr>
        <w:t>heightened</w:t>
      </w:r>
      <w:r w:rsidRPr="008C0414">
        <w:t xml:space="preserve"> </w:t>
      </w:r>
      <w:r w:rsidRPr="008C0414">
        <w:rPr>
          <w:rStyle w:val="Emphasis"/>
          <w:highlight w:val="cyan"/>
        </w:rPr>
        <w:t>risk of transfer</w:t>
      </w:r>
      <w:r w:rsidRPr="008C0414">
        <w:t xml:space="preserve"> </w:t>
      </w:r>
      <w:r w:rsidRPr="008C0414">
        <w:rPr>
          <w:rStyle w:val="StyleUnderline"/>
        </w:rPr>
        <w:t>of such weapons to</w:t>
      </w:r>
      <w:r w:rsidRPr="008C0414">
        <w:t xml:space="preserve"> </w:t>
      </w:r>
      <w:r w:rsidRPr="008C0414">
        <w:rPr>
          <w:rStyle w:val="Emphasis"/>
        </w:rPr>
        <w:t>n</w:t>
      </w:r>
      <w:r w:rsidRPr="008C0414">
        <w:t>on-</w:t>
      </w:r>
      <w:r w:rsidRPr="008C0414">
        <w:rPr>
          <w:rStyle w:val="Emphasis"/>
        </w:rPr>
        <w:t>s</w:t>
      </w:r>
      <w:r w:rsidRPr="008C0414">
        <w:t xml:space="preserve">tate </w:t>
      </w:r>
      <w:r w:rsidRPr="008C0414">
        <w:rPr>
          <w:rStyle w:val="Emphasis"/>
        </w:rPr>
        <w:t>a</w:t>
      </w:r>
      <w:r w:rsidRPr="008C0414">
        <w:t>ctor</w:t>
      </w:r>
      <w:r w:rsidRPr="008C0414">
        <w:rPr>
          <w:rStyle w:val="Emphasis"/>
        </w:rPr>
        <w:t>s</w:t>
      </w:r>
      <w:r w:rsidRPr="008C0414">
        <w:t xml:space="preserve">, </w:t>
      </w:r>
      <w:r w:rsidRPr="008C0414">
        <w:rPr>
          <w:rStyle w:val="StyleUnderline"/>
          <w:highlight w:val="cyan"/>
        </w:rPr>
        <w:t>have</w:t>
      </w:r>
      <w:r w:rsidRPr="008C0414">
        <w:rPr>
          <w:rStyle w:val="StyleUnderline"/>
        </w:rPr>
        <w:t xml:space="preserve"> grave </w:t>
      </w:r>
      <w:r w:rsidRPr="008C0414">
        <w:rPr>
          <w:rStyle w:val="StyleUnderline"/>
          <w:highlight w:val="cyan"/>
        </w:rPr>
        <w:t>doubts about</w:t>
      </w:r>
      <w:r w:rsidRPr="008C0414">
        <w:rPr>
          <w:rStyle w:val="StyleUnderline"/>
        </w:rPr>
        <w:t xml:space="preserve"> the</w:t>
      </w:r>
      <w:r w:rsidRPr="008C0414">
        <w:t xml:space="preserve"> </w:t>
      </w:r>
      <w:r w:rsidRPr="008C0414">
        <w:rPr>
          <w:rStyle w:val="Emphasis"/>
          <w:highlight w:val="cyan"/>
        </w:rPr>
        <w:t>safety</w:t>
      </w:r>
      <w:r w:rsidRPr="008C0414">
        <w:t xml:space="preserve"> </w:t>
      </w:r>
      <w:r w:rsidRPr="008C0414">
        <w:rPr>
          <w:rStyle w:val="StyleUnderline"/>
        </w:rPr>
        <w:t>of a</w:t>
      </w:r>
      <w:r w:rsidRPr="008C0414">
        <w:t xml:space="preserve"> multipolar, </w:t>
      </w:r>
      <w:r w:rsidRPr="008C0414">
        <w:rPr>
          <w:rStyle w:val="StyleUnderline"/>
        </w:rPr>
        <w:t>nuclear-armed world</w:t>
      </w:r>
      <w:r w:rsidRPr="008C0414">
        <w:t xml:space="preserve">.29 We can at least conclude that </w:t>
      </w:r>
      <w:r w:rsidRPr="008C0414">
        <w:rPr>
          <w:rStyle w:val="StyleUnderline"/>
        </w:rPr>
        <w:t>prudence dictates</w:t>
      </w:r>
      <w:r w:rsidRPr="008C0414">
        <w:t xml:space="preserve"> </w:t>
      </w:r>
      <w:r w:rsidRPr="008C0414">
        <w:rPr>
          <w:rStyle w:val="Emphasis"/>
        </w:rPr>
        <w:t>heightened</w:t>
      </w:r>
      <w:r w:rsidRPr="008C0414">
        <w:t xml:space="preserve"> </w:t>
      </w:r>
      <w:r w:rsidRPr="008C0414">
        <w:rPr>
          <w:rStyle w:val="StyleUnderline"/>
        </w:rPr>
        <w:t>efforts to slow the pace of proliferation</w:t>
      </w:r>
      <w:r w:rsidRPr="008C0414">
        <w:t>, while realism requires that we face a proliferated future with eyes wide open.</w:t>
      </w:r>
    </w:p>
    <w:p w14:paraId="46F1A71C" w14:textId="77777777" w:rsidR="00FA5C92" w:rsidRPr="008C0414" w:rsidRDefault="00FA5C92" w:rsidP="00FA5C92">
      <w:r w:rsidRPr="008C0414">
        <w:t>The current distribution of power is not perfectly multipolar. The US still commands the world’s largest economy, and its military power is unrivaled by any state or combination of states. Its population is still growing, despite a recent decline in birth rates. It enjoys extraordinary geographic advantages over its rivals, who are distant and live in far worse neighborhoods. Its economy is less dependent on foreign markets or resources. Its political system has proven—up to now—to be resilient and adaptable. Its global alliance system greatly extends its capacity to defend itself and shape the world to its liking and is still intact, despite growing doubts about America’s reliability as a security guarantor. Based on these mostly material and historical criteria, continued American primacy would seem to be a good bet, if it chooses to use its power in this way.30</w:t>
      </w:r>
    </w:p>
    <w:p w14:paraId="3FA4AE2B" w14:textId="77777777" w:rsidR="00FA5C92" w:rsidRPr="008C0414" w:rsidRDefault="00FA5C92" w:rsidP="00FA5C92">
      <w:r w:rsidRPr="008C0414">
        <w:t xml:space="preserve">So why multipolarity? The </w:t>
      </w:r>
      <w:r w:rsidRPr="008C0414">
        <w:rPr>
          <w:rStyle w:val="StyleUnderline"/>
        </w:rPr>
        <w:t>clearest and</w:t>
      </w:r>
      <w:r w:rsidRPr="008C0414">
        <w:t xml:space="preserve"> </w:t>
      </w:r>
      <w:r w:rsidRPr="008C0414">
        <w:rPr>
          <w:rStyle w:val="Emphasis"/>
        </w:rPr>
        <w:t>most frequently cited</w:t>
      </w:r>
      <w:r w:rsidRPr="008C0414">
        <w:t xml:space="preserve"> </w:t>
      </w:r>
      <w:r w:rsidRPr="008C0414">
        <w:rPr>
          <w:rStyle w:val="StyleUnderline"/>
        </w:rPr>
        <w:t>evidence for a</w:t>
      </w:r>
      <w:r w:rsidRPr="008C0414">
        <w:t xml:space="preserve"> </w:t>
      </w:r>
      <w:r w:rsidRPr="008C0414">
        <w:rPr>
          <w:rStyle w:val="Emphasis"/>
        </w:rPr>
        <w:t>widening</w:t>
      </w:r>
      <w:r w:rsidRPr="008C0414">
        <w:t xml:space="preserve"> </w:t>
      </w:r>
      <w:r w:rsidRPr="008C0414">
        <w:rPr>
          <w:rStyle w:val="StyleUnderline"/>
        </w:rPr>
        <w:t>distribution of global power</w:t>
      </w:r>
      <w:r w:rsidRPr="008C0414">
        <w:t xml:space="preserve"> away from American unipolarity </w:t>
      </w:r>
      <w:r w:rsidRPr="008C0414">
        <w:rPr>
          <w:rStyle w:val="StyleUnderline"/>
        </w:rPr>
        <w:t>is</w:t>
      </w:r>
      <w:r w:rsidRPr="008C0414">
        <w:t xml:space="preserve"> the narrowing gap in GDP between the US and China. The IMF’s World Economic Outlook forecasts a $0.9 trillion increase in US GDP for 2019–2020, and a $1.3 trillion increase for China in the same period.31 Many who support the </w:t>
      </w:r>
      <w:r w:rsidRPr="008C0414">
        <w:rPr>
          <w:rStyle w:val="StyleUnderline"/>
        </w:rPr>
        <w:t>American</w:t>
      </w:r>
      <w:r w:rsidRPr="008C0414">
        <w:t xml:space="preserve"> primacy case argue that GDP is an imperfect measure of power, that Chinese GDP data is inflated, that its </w:t>
      </w:r>
      <w:r w:rsidRPr="008C0414">
        <w:rPr>
          <w:rStyle w:val="Emphasis"/>
        </w:rPr>
        <w:t>growth rates</w:t>
      </w:r>
      <w:r w:rsidRPr="008C0414">
        <w:t xml:space="preserve"> are </w:t>
      </w:r>
      <w:r w:rsidRPr="008C0414">
        <w:rPr>
          <w:rStyle w:val="StyleUnderline"/>
        </w:rPr>
        <w:t>in decline</w:t>
      </w:r>
      <w:r w:rsidRPr="008C0414">
        <w:t xml:space="preserve"> while Chinese debt is rapidly increasing, and that China does poorly on other factors that contribute to power—its low per capita GDP, its political succession challenges, its environmental crisis, its absence of any external alliance system. Yet GDP is a good place to start, as the single most useful measure and long-term predictor of power. </w:t>
      </w:r>
      <w:r w:rsidRPr="008C0414">
        <w:rPr>
          <w:rStyle w:val="StyleUnderline"/>
        </w:rPr>
        <w:t>It is from the</w:t>
      </w:r>
      <w:r w:rsidRPr="008C0414">
        <w:t xml:space="preserve"> overall </w:t>
      </w:r>
      <w:r w:rsidRPr="008C0414">
        <w:rPr>
          <w:rStyle w:val="Emphasis"/>
        </w:rPr>
        <w:t>economy</w:t>
      </w:r>
      <w:r w:rsidRPr="008C0414">
        <w:t xml:space="preserve"> that </w:t>
      </w:r>
      <w:r w:rsidRPr="008C0414">
        <w:rPr>
          <w:rStyle w:val="StyleUnderline"/>
        </w:rPr>
        <w:t>states</w:t>
      </w:r>
      <w:r w:rsidRPr="008C0414">
        <w:t xml:space="preserve"> </w:t>
      </w:r>
      <w:r w:rsidRPr="008C0414">
        <w:rPr>
          <w:rStyle w:val="Emphasis"/>
        </w:rPr>
        <w:t>extract</w:t>
      </w:r>
      <w:r w:rsidRPr="008C0414">
        <w:t xml:space="preserve"> </w:t>
      </w:r>
      <w:r w:rsidRPr="008C0414">
        <w:rPr>
          <w:rStyle w:val="StyleUnderline"/>
        </w:rPr>
        <w:t>and</w:t>
      </w:r>
      <w:r w:rsidRPr="008C0414">
        <w:t xml:space="preserve"> </w:t>
      </w:r>
      <w:r w:rsidRPr="008C0414">
        <w:rPr>
          <w:rStyle w:val="Emphasis"/>
        </w:rPr>
        <w:t>apply</w:t>
      </w:r>
      <w:r w:rsidRPr="008C0414">
        <w:t xml:space="preserve"> </w:t>
      </w:r>
      <w:r w:rsidRPr="008C0414">
        <w:rPr>
          <w:rStyle w:val="StyleUnderline"/>
        </w:rPr>
        <w:t>material power to leverage desired behavior from other states</w:t>
      </w:r>
      <w:r w:rsidRPr="008C0414">
        <w:t xml:space="preserve">. It is true that </w:t>
      </w:r>
      <w:r w:rsidRPr="008C0414">
        <w:rPr>
          <w:rStyle w:val="StyleUnderline"/>
        </w:rPr>
        <w:t>robust future</w:t>
      </w:r>
      <w:r w:rsidRPr="008C0414">
        <w:t xml:space="preserve"> Chinese </w:t>
      </w:r>
      <w:r w:rsidRPr="008C0414">
        <w:rPr>
          <w:rStyle w:val="StyleUnderline"/>
        </w:rPr>
        <w:t>growth</w:t>
      </w:r>
      <w:r w:rsidRPr="008C0414">
        <w:t xml:space="preserve"> is not guaranteed, nor is its capacity to convert its wealth to power, which is a function of how well its political system works over time. But this is equally the case for the US, and considering recent political developments </w:t>
      </w:r>
      <w:r w:rsidRPr="008C0414">
        <w:rPr>
          <w:rStyle w:val="StyleUnderline"/>
        </w:rPr>
        <w:t>is</w:t>
      </w:r>
      <w:r w:rsidRPr="008C0414">
        <w:t xml:space="preserve"> </w:t>
      </w:r>
      <w:r w:rsidRPr="008C0414">
        <w:rPr>
          <w:rStyle w:val="Emphasis"/>
          <w:szCs w:val="24"/>
        </w:rPr>
        <w:t>not a given</w:t>
      </w:r>
      <w:r w:rsidRPr="008C0414">
        <w:t xml:space="preserve"> for either country.</w:t>
      </w:r>
    </w:p>
    <w:p w14:paraId="2BBA8F06" w14:textId="77777777" w:rsidR="00FA5C92" w:rsidRPr="008C0414" w:rsidRDefault="00FA5C92" w:rsidP="00FA5C92">
      <w:r w:rsidRPr="008C0414">
        <w:t xml:space="preserve">As an alternative to measuring inputs—economic size, political legitimacy, technological innovation, population growth—in assessing relative power and the nature of global power distribution, we should consider outputs: what are states doing with their power? The input measures are useful, possibly predictive, but are usually deployed in the course of making a foreign policy argument, sometimes on behalf of a reassertion of American primacy, sometimes on behalf of retrenchment. As such, their objectivity (despite their generous deployment of “data”) is open to question. What is </w:t>
      </w:r>
      <w:r w:rsidRPr="008C0414">
        <w:rPr>
          <w:rStyle w:val="StyleUnderline"/>
        </w:rPr>
        <w:t>undeniable</w:t>
      </w:r>
      <w:r w:rsidRPr="008C0414">
        <w:t xml:space="preserve">, to any clear-eyed observer, </w:t>
      </w:r>
      <w:r w:rsidRPr="008C0414">
        <w:rPr>
          <w:rStyle w:val="StyleUnderline"/>
        </w:rPr>
        <w:t>is a</w:t>
      </w:r>
      <w:r w:rsidRPr="008C0414">
        <w:t xml:space="preserve"> </w:t>
      </w:r>
      <w:r w:rsidRPr="008C0414">
        <w:rPr>
          <w:rStyle w:val="Emphasis"/>
        </w:rPr>
        <w:t>real decline in American influence</w:t>
      </w:r>
      <w:r w:rsidRPr="008C0414">
        <w:t xml:space="preserve"> </w:t>
      </w:r>
      <w:r w:rsidRPr="008C0414">
        <w:rPr>
          <w:rStyle w:val="StyleUnderline"/>
        </w:rPr>
        <w:t>in the world</w:t>
      </w:r>
      <w:r w:rsidRPr="008C0414">
        <w:t xml:space="preserve">, and a rise in the influence of other powers, </w:t>
      </w:r>
      <w:r w:rsidRPr="008C0414">
        <w:rPr>
          <w:rStyle w:val="StyleUnderline"/>
        </w:rPr>
        <w:t>which</w:t>
      </w:r>
      <w:r w:rsidRPr="008C0414">
        <w:t xml:space="preserve"> </w:t>
      </w:r>
      <w:r w:rsidRPr="008C0414">
        <w:rPr>
          <w:rStyle w:val="Emphasis"/>
        </w:rPr>
        <w:t>predates</w:t>
      </w:r>
      <w:r w:rsidRPr="008C0414">
        <w:t xml:space="preserve"> the </w:t>
      </w:r>
      <w:r w:rsidRPr="008C0414">
        <w:rPr>
          <w:rStyle w:val="StyleUnderline"/>
        </w:rPr>
        <w:t>Trump</w:t>
      </w:r>
      <w:r w:rsidRPr="008C0414">
        <w:t xml:space="preserve"> administration bu</w:t>
      </w:r>
      <w:r w:rsidRPr="008C0414">
        <w:rPr>
          <w:rStyle w:val="StyleUnderline"/>
        </w:rPr>
        <w:t>t has accelerated into America’s free fall</w:t>
      </w:r>
      <w:r w:rsidRPr="008C0414">
        <w:t xml:space="preserve"> over the last four years. This has </w:t>
      </w:r>
      <w:r w:rsidRPr="008C0414">
        <w:rPr>
          <w:rStyle w:val="StyleUnderline"/>
        </w:rPr>
        <w:t>produced a</w:t>
      </w:r>
      <w:r w:rsidRPr="008C0414">
        <w:t xml:space="preserve"> </w:t>
      </w:r>
      <w:r w:rsidRPr="008C0414">
        <w:rPr>
          <w:rStyle w:val="Emphasis"/>
        </w:rPr>
        <w:t>de facto multipolarity</w:t>
      </w:r>
      <w:r w:rsidRPr="008C0414">
        <w:t xml:space="preserve">, whether explainable in the various measures of power—actual and latent—or not. This decline results in part from policy mistakes: a reckless squandering of material power and legitimacy in Iraq, an overabundance of caution in Syria, and now pure impulsivity. But more fundamentally, </w:t>
      </w:r>
      <w:r w:rsidRPr="008C0414">
        <w:rPr>
          <w:rStyle w:val="StyleUnderline"/>
        </w:rPr>
        <w:t>it is a product of</w:t>
      </w:r>
      <w:r w:rsidRPr="008C0414">
        <w:t xml:space="preserve"> </w:t>
      </w:r>
      <w:r w:rsidRPr="008C0414">
        <w:rPr>
          <w:rStyle w:val="Emphasis"/>
        </w:rPr>
        <w:t>relative decline in American capacity</w:t>
      </w:r>
      <w:r w:rsidRPr="008C0414">
        <w:t xml:space="preserve">—political and </w:t>
      </w:r>
      <w:r w:rsidRPr="008C0414">
        <w:rPr>
          <w:rStyle w:val="Emphasis"/>
        </w:rPr>
        <w:t>economic</w:t>
      </w:r>
      <w:r w:rsidRPr="008C0414">
        <w:t>—</w:t>
      </w:r>
      <w:r w:rsidRPr="008C0414">
        <w:rPr>
          <w:rStyle w:val="StyleUnderline"/>
        </w:rPr>
        <w:t>to which</w:t>
      </w:r>
      <w:r w:rsidRPr="008C0414">
        <w:t xml:space="preserve"> American </w:t>
      </w:r>
      <w:r w:rsidRPr="008C0414">
        <w:rPr>
          <w:rStyle w:val="StyleUnderline"/>
        </w:rPr>
        <w:t>leadership is adjusting</w:t>
      </w:r>
      <w:r w:rsidRPr="008C0414">
        <w:t xml:space="preserve"> </w:t>
      </w:r>
      <w:r w:rsidRPr="008C0414">
        <w:rPr>
          <w:rStyle w:val="Emphasis"/>
        </w:rPr>
        <w:t>haphazardly</w:t>
      </w:r>
      <w:r w:rsidRPr="008C0414">
        <w:t xml:space="preserve">, </w:t>
      </w:r>
      <w:r w:rsidRPr="008C0414">
        <w:rPr>
          <w:rStyle w:val="StyleUnderline"/>
        </w:rPr>
        <w:t>but in the direction of</w:t>
      </w:r>
      <w:r w:rsidRPr="008C0414">
        <w:t xml:space="preserve"> </w:t>
      </w:r>
      <w:r w:rsidRPr="008C0414">
        <w:rPr>
          <w:rStyle w:val="Emphasis"/>
        </w:rPr>
        <w:t>retrenchment/restraint</w:t>
      </w:r>
      <w:r w:rsidRPr="008C0414">
        <w:t>. It is highly revealing that the last two American presidents, polar opposites in intellect, temperament and values, agreed on one fundamental point: the US is overextended, and needs to retrench. The fact that neither Obama nor Trump (up to this point in his presidency) believed they had the power at their disposal to do anything else, tells us far more about the future of American power and policy—and about the emerging shape of international relations—than the power measures and comparisons made by foreign policy advocates.</w:t>
      </w:r>
    </w:p>
    <w:p w14:paraId="2F0DA622" w14:textId="77777777" w:rsidR="00FA5C92" w:rsidRPr="008C0414" w:rsidRDefault="00FA5C92" w:rsidP="00FA5C92">
      <w:pPr>
        <w:rPr>
          <w:sz w:val="12"/>
          <w:szCs w:val="12"/>
        </w:rPr>
      </w:pPr>
      <w:r w:rsidRPr="008C0414">
        <w:rPr>
          <w:sz w:val="12"/>
          <w:szCs w:val="12"/>
        </w:rPr>
        <w:t>Observation of recent trends in US versus Russian relative influence prompts another question: do we understand the emerging characteristics of power? Rigorously measuring and comparing the wrong parameters will get us nowhere at best and mislead us into misguided policies at worst. How often have we heard, with puzzlement, that Putin punches far above his weight? Could it be that we misunderstand what constitutes “weight” in the contemporary and emerging world? Putin may be on a high wire, and bound to come crashing down; but the fact is that Russian influence, leveraging sophisticated communications/social media/influence operations, a strong military, an agile (Putin-dominated) decision process, and taking advantage of the egregious mistakes by the West, has been advancing for over a decade, shows no sign of slowing down, and has created additional opportunities for itself in the Middle East, Europe, Asia, Latin America, the Arctic. It has done this with an economy roughly the size of Italy’s. There are few signs of a domestic political challenge to Putin. His external opponents are in disarray, and Russia’s main adversary is politically disabled from confronting the problem. He has established Russia as the Middle East power broker. He has reached into the internal politics of his Western adversaries and influenced their leadership choices. He has invaded and absorbed the territory of neighboring states. His actions have produced deep divisions within NATO. Again, simple observation suggests multipolarity in fact, and a full explanation for this power shift awaiting future historians able to look with more objectivity at twenty-first-century elements of power.</w:t>
      </w:r>
    </w:p>
    <w:p w14:paraId="39AB2EBC" w14:textId="77777777" w:rsidR="00FA5C92" w:rsidRPr="008C0414" w:rsidRDefault="00FA5C92" w:rsidP="00FA5C92">
      <w:pPr>
        <w:rPr>
          <w:sz w:val="12"/>
          <w:szCs w:val="12"/>
        </w:rPr>
      </w:pPr>
      <w:r w:rsidRPr="008C0414">
        <w:rPr>
          <w:sz w:val="12"/>
          <w:szCs w:val="12"/>
        </w:rPr>
        <w:t>When that history is written, surely it will emphasize the extraordinary polarization in American politics. Was multipolarity a case of others finding leverage in new sources of power, or the US underutilizing its own? The material measures suggest sufficient capacity for sustained American primacy, but with this latent capacity unavailable (as perceived, I believe correctly, by political leadership) by virtue of weakening institutions: two major parties in separate universes; a winnertake-all political mentality; deep polarization between the parties’ popular bases of support; divided government, with the Presidency and the Congress often in separate and antagonistic hands; diminishing trust in the permanent government, and in the knowledge it brings to important decisions, and deepening distrust between the intelligence community and policymakers; and, in Trump’s case, a chaotic policy process that lacks any strategic reference points, mis-communicates the Administration’s intentions, and has proven incapable of sustained, coherent diplomacy on behalf of any explicit and consistent set of policy goals.</w:t>
      </w:r>
    </w:p>
    <w:p w14:paraId="772CA79A" w14:textId="77777777" w:rsidR="00FA5C92" w:rsidRPr="008C0414" w:rsidRDefault="00FA5C92" w:rsidP="00FA5C92">
      <w:pPr>
        <w:rPr>
          <w:sz w:val="12"/>
          <w:szCs w:val="12"/>
        </w:rPr>
      </w:pPr>
      <w:r w:rsidRPr="008C0414">
        <w:rPr>
          <w:sz w:val="12"/>
          <w:szCs w:val="12"/>
        </w:rPr>
        <w:t>Rising Nationalism/Populism/Authoritarianism</w:t>
      </w:r>
    </w:p>
    <w:p w14:paraId="0726BFD3" w14:textId="77777777" w:rsidR="00FA5C92" w:rsidRPr="008C0414" w:rsidRDefault="00FA5C92" w:rsidP="00FA5C92">
      <w:pPr>
        <w:rPr>
          <w:sz w:val="12"/>
          <w:szCs w:val="12"/>
        </w:rPr>
      </w:pPr>
      <w:r w:rsidRPr="008C0414">
        <w:rPr>
          <w:sz w:val="12"/>
          <w:szCs w:val="12"/>
        </w:rPr>
        <w:t>The evidence for these trends is clear. Freedom House, the go-to authority on the state of global democracy, just published its annual assessment for 2020, and recorded the fourteenth consecutive year of global democratic decline and advancing authoritarianism. This dramatic deterioration includes both a weakening in democratic practice within states still deemed on balance democratic, and a shift from weak democracies to authoritarianism in others. Commitment to democratic norms and practices—freedom of speech and of the press, independent judiciaries, protection of minority rights—is in decline. The decline is evident across the global system and encompasses all major powers, from India and China, to Europe, to the US. Right-wing populist parties have assumed power, or constitute a politically significant minority, in a lengthening list of democratic states, including both new (Hungary, Poland) and established (India, the US, the UK) democracies. Nationalism, frequently dismissed by liberal globalization advocates as a weak force when confronted by market democracies’ presumed inherent superiority, has experienced a resurgence in Russia, China, the Middle East, and at home. Given the breadth and depth of right-wing populism, the raw power that promotes it—mainly Russian and American—and the disarray of its liberal opponents, this factor will weigh heavily on the future.</w:t>
      </w:r>
    </w:p>
    <w:p w14:paraId="7499C54F" w14:textId="77777777" w:rsidR="00FA5C92" w:rsidRPr="008C0414" w:rsidRDefault="00FA5C92" w:rsidP="00FA5C92">
      <w:pPr>
        <w:rPr>
          <w:sz w:val="12"/>
          <w:szCs w:val="12"/>
        </w:rPr>
      </w:pPr>
      <w:r w:rsidRPr="008C0414">
        <w:rPr>
          <w:sz w:val="12"/>
          <w:szCs w:val="12"/>
        </w:rPr>
        <w:t>The major factors contributing to right-wing populism and its global spread is the subject of much discussion.32 The most straightforward explanation is rising inequality and diminished intergenerational mobility, particularly in developed countries whose labor-intensive manufacturing has been hit hardest by the globalization of capital combined with the immobility of labor. Jobs, wages, economic security, a reasonable hope that one’s offspring has a shot at a better life than one’s own, the erosion of social capital within economically marginalized communities, government failure to provide a decent safety net and job retraining for those battered by globalization: all have contributed to a sense of desperation and raw anger in the hollowed-out communities of formerly prosperous industrial areas. The declining life expectancy numbers33 tell a story of immiseration: drug addition, suicide, poor health care, and gun violence. The political expression of such conditions of life should not be surprising. Simple, extremist “solutions” become irresistible. Sectarian, racial, regional divides are strengthened, and exclusive identities are sharpened. Political entrepreneurs offering to blow up the system blamed for such conditions become credible. Those who are perceived as having benefited from the corrupt system—long-standing institutions of government, foreign countries and populations, immigrants, minorities getting a “free ride,” elites—become targets of recrimination and violence. The simple solutions of course, don’t work, deepening the underlying crisis, but in the process politics is poisoned. If this sounds like the US, it should, but it also describes major European countries (the UK, France, Italy, Germany, Poland, Hungary, the Czech Republic), and could be an indication of things to come for non-Western democracies like India.</w:t>
      </w:r>
    </w:p>
    <w:p w14:paraId="4A3368BA" w14:textId="77777777" w:rsidR="00FA5C92" w:rsidRPr="008C0414" w:rsidRDefault="00FA5C92" w:rsidP="00FA5C92">
      <w:r w:rsidRPr="008C0414">
        <w:t xml:space="preserve">We have emphasized throughout this chapter the interaction of four structural forces in shaping the future, and this interaction is evident here as well. Is it merely coincidence that the period of democratic decline documented by Freedom House, coincides precisely with the global financial and economic crisis? </w:t>
      </w:r>
      <w:r w:rsidRPr="008C0414">
        <w:rPr>
          <w:rStyle w:val="Emphasis"/>
        </w:rPr>
        <w:t>Lower growth</w:t>
      </w:r>
      <w:r w:rsidRPr="008C0414">
        <w:t xml:space="preserve">, increasing joblessness, </w:t>
      </w:r>
      <w:r w:rsidRPr="008C0414">
        <w:rPr>
          <w:rStyle w:val="Emphasis"/>
        </w:rPr>
        <w:t>wage stagnation</w:t>
      </w:r>
      <w:r w:rsidRPr="008C0414">
        <w:t xml:space="preserve">, superimposed on longer-term widening of inequality </w:t>
      </w:r>
      <w:r w:rsidRPr="008C0414">
        <w:rPr>
          <w:rStyle w:val="StyleUnderline"/>
        </w:rPr>
        <w:t>and</w:t>
      </w:r>
      <w:r w:rsidRPr="008C0414">
        <w:t xml:space="preserve"> </w:t>
      </w:r>
      <w:r w:rsidRPr="008C0414">
        <w:rPr>
          <w:rStyle w:val="Emphasis"/>
        </w:rPr>
        <w:t>declining</w:t>
      </w:r>
      <w:r w:rsidRPr="008C0414">
        <w:t xml:space="preserve"> </w:t>
      </w:r>
      <w:r w:rsidRPr="008C0414">
        <w:rPr>
          <w:rStyle w:val="StyleUnderline"/>
        </w:rPr>
        <w:t>mobility, constitute a</w:t>
      </w:r>
      <w:r w:rsidRPr="008C0414">
        <w:t xml:space="preserve"> </w:t>
      </w:r>
      <w:r w:rsidRPr="008C0414">
        <w:rPr>
          <w:rStyle w:val="Emphasis"/>
        </w:rPr>
        <w:t>forbidding stress test</w:t>
      </w:r>
      <w:r w:rsidRPr="008C0414">
        <w:t xml:space="preserve"> for democratic systems, and many continue to fail. And </w:t>
      </w:r>
      <w:r w:rsidRPr="008C0414">
        <w:rPr>
          <w:rStyle w:val="StyleUnderline"/>
        </w:rPr>
        <w:t>if we are</w:t>
      </w:r>
      <w:r w:rsidRPr="008C0414">
        <w:t xml:space="preserve"> </w:t>
      </w:r>
      <w:r w:rsidRPr="008C0414">
        <w:rPr>
          <w:rStyle w:val="Emphasis"/>
        </w:rPr>
        <w:t>correct</w:t>
      </w:r>
      <w:r w:rsidRPr="008C0414">
        <w:t xml:space="preserve"> </w:t>
      </w:r>
      <w:r w:rsidRPr="008C0414">
        <w:rPr>
          <w:rStyle w:val="StyleUnderline"/>
        </w:rPr>
        <w:t>about secular stagnation, the</w:t>
      </w:r>
      <w:r w:rsidRPr="008C0414">
        <w:t xml:space="preserve"> </w:t>
      </w:r>
      <w:r w:rsidRPr="008C0414">
        <w:rPr>
          <w:rStyle w:val="Emphasis"/>
        </w:rPr>
        <w:t>stress will continue</w:t>
      </w:r>
      <w:r w:rsidRPr="008C0414">
        <w:t xml:space="preserve">, and authoritarianism’s fourteen-year run will not be over for some time. The antidemocratic trend will gain additional impetus from the illiberal direction of globalization, with its growth suppressing protectionism, weaponization of global economic exchange, and weakening global economic institutions. Multipolarity also contributes, in several ways. </w:t>
      </w:r>
      <w:r w:rsidRPr="008C0414">
        <w:rPr>
          <w:rStyle w:val="StyleUnderline"/>
        </w:rPr>
        <w:t>The</w:t>
      </w:r>
      <w:r w:rsidRPr="008C0414">
        <w:t xml:space="preserve"> </w:t>
      </w:r>
      <w:r w:rsidRPr="008C0414">
        <w:rPr>
          <w:rStyle w:val="Emphasis"/>
        </w:rPr>
        <w:t>former hegemon</w:t>
      </w:r>
      <w:r w:rsidRPr="008C0414">
        <w:t xml:space="preserve"> and author of globalization’s liberal structure </w:t>
      </w:r>
      <w:r w:rsidRPr="008C0414">
        <w:rPr>
          <w:rStyle w:val="StyleUnderline"/>
        </w:rPr>
        <w:t>has</w:t>
      </w:r>
      <w:r w:rsidRPr="008C0414">
        <w:t xml:space="preserve"> </w:t>
      </w:r>
      <w:r w:rsidRPr="008C0414">
        <w:rPr>
          <w:rStyle w:val="Emphasis"/>
        </w:rPr>
        <w:t>lost its appetite</w:t>
      </w:r>
      <w:r w:rsidRPr="008C0414">
        <w:t xml:space="preserve">, </w:t>
      </w:r>
      <w:r w:rsidRPr="008C0414">
        <w:rPr>
          <w:rStyle w:val="StyleUnderline"/>
        </w:rPr>
        <w:t>and</w:t>
      </w:r>
      <w:r w:rsidRPr="008C0414">
        <w:t xml:space="preserve"> arguably its capacity, for leadership, and indeed has become part of the problem, succumbing to and promoting the global right-wing populist surge. It </w:t>
      </w:r>
      <w:r w:rsidRPr="008C0414">
        <w:rPr>
          <w:rStyle w:val="StyleUnderline"/>
        </w:rPr>
        <w:t>is suffering an</w:t>
      </w:r>
      <w:r w:rsidRPr="008C0414">
        <w:t xml:space="preserve"> </w:t>
      </w:r>
      <w:r w:rsidRPr="008C0414">
        <w:rPr>
          <w:rStyle w:val="Emphasis"/>
        </w:rPr>
        <w:t>unprecedented</w:t>
      </w:r>
      <w:r w:rsidRPr="008C0414">
        <w:t xml:space="preserve"> </w:t>
      </w:r>
      <w:r w:rsidRPr="008C0414">
        <w:rPr>
          <w:rStyle w:val="StyleUnderline"/>
        </w:rPr>
        <w:t>decline</w:t>
      </w:r>
      <w:r w:rsidRPr="008C0414">
        <w:t xml:space="preserve"> in life expectancy, and recently a decline in the birth rate, signaling a degree of rot commonly associated with a collapsing Soviet Union. While American politics may once again cohere around its liberal values and interests, the time when American leadership had the self-confidence to shape the global system in its liberal image is gone. It may build coalitions of the like-minded to launch liberal projects, but there will be too much power outside these coalitions to permit liberal globalization of the sort imagined at the end of the Cold War. In multipolarity, the values around which global politics revolve will reflect the diversity of major powers, their interests, and the norms they embrace. Convergence of norms, practices, policies is out of the question. Global collective action, even in the face of global crises, will be a long shot. To expect anything else is fantasy</w:t>
      </w:r>
    </w:p>
    <w:p w14:paraId="31457951" w14:textId="77777777" w:rsidR="00FA5C92" w:rsidRPr="008C0414" w:rsidRDefault="00FA5C92" w:rsidP="00FA5C92">
      <w:pPr>
        <w:rPr>
          <w:szCs w:val="16"/>
        </w:rPr>
      </w:pPr>
      <w:r w:rsidRPr="008C0414">
        <w:rPr>
          <w:szCs w:val="16"/>
        </w:rPr>
        <w:t>Unbrave New World and Future Challenges</w:t>
      </w:r>
    </w:p>
    <w:p w14:paraId="514BF8C8" w14:textId="77777777" w:rsidR="00FA5C92" w:rsidRPr="008C0414" w:rsidRDefault="00FA5C92" w:rsidP="00FA5C92">
      <w:pPr>
        <w:rPr>
          <w:szCs w:val="16"/>
        </w:rPr>
      </w:pPr>
      <w:r w:rsidRPr="008C0414">
        <w:rPr>
          <w:szCs w:val="16"/>
        </w:rPr>
        <w:t>At the outset of this chapter we described these structural forces as interacting to produce more conflict and diminished prosperity. We also predicted a world with shrinking collective capacity to address new challenges as they arise. What specifically will such a world look like? We address below three principal challenges to global problem solving over the next decade.</w:t>
      </w:r>
    </w:p>
    <w:p w14:paraId="6A94011F" w14:textId="77777777" w:rsidR="00FA5C92" w:rsidRPr="008C0414" w:rsidRDefault="00FA5C92" w:rsidP="00FA5C92">
      <w:pPr>
        <w:rPr>
          <w:szCs w:val="16"/>
        </w:rPr>
      </w:pPr>
      <w:r w:rsidRPr="008C0414">
        <w:rPr>
          <w:szCs w:val="16"/>
        </w:rPr>
        <w:t>Interstate Conflict</w:t>
      </w:r>
    </w:p>
    <w:p w14:paraId="4AFBF4C0" w14:textId="77777777" w:rsidR="00FA5C92" w:rsidRPr="008C0414" w:rsidRDefault="00FA5C92" w:rsidP="00FA5C92">
      <w:r w:rsidRPr="008C0414">
        <w:t xml:space="preserve">In the world experienced by most readers of this volume, </w:t>
      </w:r>
      <w:r w:rsidRPr="008C0414">
        <w:rPr>
          <w:rStyle w:val="StyleUnderline"/>
          <w:highlight w:val="cyan"/>
        </w:rPr>
        <w:t>conflict</w:t>
      </w:r>
      <w:r w:rsidRPr="008C0414">
        <w:rPr>
          <w:rStyle w:val="StyleUnderline"/>
        </w:rPr>
        <w:t xml:space="preserve"> is observed</w:t>
      </w:r>
      <w:r w:rsidRPr="008C0414">
        <w:t xml:space="preserve"> </w:t>
      </w:r>
      <w:r w:rsidRPr="008C0414">
        <w:rPr>
          <w:rStyle w:val="Emphasis"/>
        </w:rPr>
        <w:t>within weak states</w:t>
      </w:r>
      <w:r w:rsidRPr="008C0414">
        <w:t xml:space="preserve">, sometimes </w:t>
      </w:r>
      <w:r w:rsidRPr="008C0414">
        <w:rPr>
          <w:rStyle w:val="StyleUnderline"/>
        </w:rPr>
        <w:t>promoted by</w:t>
      </w:r>
      <w:r w:rsidRPr="008C0414">
        <w:t xml:space="preserve"> </w:t>
      </w:r>
      <w:r w:rsidRPr="008C0414">
        <w:rPr>
          <w:rStyle w:val="Emphasis"/>
        </w:rPr>
        <w:t>regional competitors</w:t>
      </w:r>
      <w:r w:rsidRPr="008C0414">
        <w:t xml:space="preserve">, by </w:t>
      </w:r>
      <w:r w:rsidRPr="008C0414">
        <w:rPr>
          <w:rStyle w:val="Emphasis"/>
        </w:rPr>
        <w:t>terrorist groups</w:t>
      </w:r>
      <w:r w:rsidRPr="008C0414">
        <w:t xml:space="preserve">, </w:t>
      </w:r>
      <w:r w:rsidRPr="008C0414">
        <w:rPr>
          <w:rStyle w:val="StyleUnderline"/>
        </w:rPr>
        <w:t>or</w:t>
      </w:r>
      <w:r w:rsidRPr="008C0414">
        <w:t xml:space="preserve"> by </w:t>
      </w:r>
      <w:r w:rsidRPr="008C0414">
        <w:rPr>
          <w:rStyle w:val="Emphasis"/>
        </w:rPr>
        <w:t>great powers</w:t>
      </w:r>
      <w:r w:rsidRPr="008C0414">
        <w:t xml:space="preserve">, </w:t>
      </w:r>
      <w:r w:rsidRPr="008C0414">
        <w:rPr>
          <w:rStyle w:val="StyleUnderline"/>
        </w:rPr>
        <w:t>acting through</w:t>
      </w:r>
      <w:r w:rsidRPr="008C0414">
        <w:t xml:space="preserve"> </w:t>
      </w:r>
      <w:r w:rsidRPr="008C0414">
        <w:rPr>
          <w:rStyle w:val="Emphasis"/>
        </w:rPr>
        <w:t>surrogates</w:t>
      </w:r>
      <w:r w:rsidRPr="008C0414">
        <w:t xml:space="preserve"> </w:t>
      </w:r>
      <w:r w:rsidRPr="008C0414">
        <w:rPr>
          <w:rStyle w:val="StyleUnderline"/>
        </w:rPr>
        <w:t>or</w:t>
      </w:r>
      <w:r w:rsidRPr="008C0414">
        <w:t xml:space="preserve"> by </w:t>
      </w:r>
      <w:r w:rsidRPr="008C0414">
        <w:rPr>
          <w:rStyle w:val="Emphasis"/>
        </w:rPr>
        <w:t>indirect</w:t>
      </w:r>
      <w:r w:rsidRPr="008C0414">
        <w:t xml:space="preserve"> </w:t>
      </w:r>
      <w:r w:rsidRPr="008C0414">
        <w:rPr>
          <w:rStyle w:val="StyleUnderline"/>
        </w:rPr>
        <w:t>means</w:t>
      </w:r>
      <w:r w:rsidRPr="008C0414">
        <w:t xml:space="preserve">. Sometimes, as in Syria, this </w:t>
      </w:r>
      <w:r w:rsidRPr="008C0414">
        <w:rPr>
          <w:rStyle w:val="StyleUnderline"/>
        </w:rPr>
        <w:t>conflict</w:t>
      </w:r>
      <w:r w:rsidRPr="008C0414">
        <w:t xml:space="preserve"> </w:t>
      </w:r>
      <w:r w:rsidRPr="008C0414">
        <w:rPr>
          <w:rStyle w:val="Emphasis"/>
          <w:highlight w:val="cyan"/>
        </w:rPr>
        <w:t>spill</w:t>
      </w:r>
      <w:r w:rsidRPr="008C0414">
        <w:rPr>
          <w:rStyle w:val="Emphasis"/>
        </w:rPr>
        <w:t xml:space="preserve">s </w:t>
      </w:r>
      <w:r w:rsidRPr="008C0414">
        <w:rPr>
          <w:rStyle w:val="Emphasis"/>
          <w:highlight w:val="cyan"/>
        </w:rPr>
        <w:t>over</w:t>
      </w:r>
      <w:r w:rsidRPr="008C0414">
        <w:rPr>
          <w:rStyle w:val="Emphasis"/>
        </w:rPr>
        <w:t xml:space="preserve"> to contiguous states</w:t>
      </w:r>
      <w:r w:rsidRPr="008C0414">
        <w:t xml:space="preserve"> </w:t>
      </w:r>
      <w:r w:rsidRPr="008C0414">
        <w:rPr>
          <w:rStyle w:val="StyleUnderline"/>
        </w:rPr>
        <w:t>and contributes to</w:t>
      </w:r>
      <w:r w:rsidRPr="008C0414">
        <w:t xml:space="preserve"> </w:t>
      </w:r>
      <w:r w:rsidRPr="008C0414">
        <w:rPr>
          <w:rStyle w:val="Emphasis"/>
        </w:rPr>
        <w:t>regional instability</w:t>
      </w:r>
      <w:r w:rsidRPr="008C0414">
        <w:t xml:space="preserve">, </w:t>
      </w:r>
      <w:r w:rsidRPr="008C0414">
        <w:rPr>
          <w:rStyle w:val="StyleUnderline"/>
        </w:rPr>
        <w:t xml:space="preserve">and challenges </w:t>
      </w:r>
      <w:r w:rsidRPr="008C0414">
        <w:rPr>
          <w:rStyle w:val="StyleUnderline"/>
          <w:highlight w:val="cyan"/>
        </w:rPr>
        <w:t xml:space="preserve">other regions </w:t>
      </w:r>
      <w:r w:rsidRPr="008C0414">
        <w:rPr>
          <w:rStyle w:val="StyleUnderline"/>
        </w:rPr>
        <w:t>to</w:t>
      </w:r>
      <w:r w:rsidRPr="008C0414">
        <w:t xml:space="preserve"> </w:t>
      </w:r>
      <w:r w:rsidRPr="008C0414">
        <w:rPr>
          <w:rStyle w:val="Emphasis"/>
          <w:highlight w:val="cyan"/>
        </w:rPr>
        <w:t>respond</w:t>
      </w:r>
      <w:r w:rsidRPr="008C0414">
        <w:t xml:space="preserve"> effectively, a challenge that Europe has not met. Much of this will continue, but the </w:t>
      </w:r>
      <w:r w:rsidRPr="008C0414">
        <w:rPr>
          <w:rStyle w:val="StyleUnderline"/>
        </w:rPr>
        <w:t>global significance of</w:t>
      </w:r>
      <w:r w:rsidRPr="008C0414">
        <w:t xml:space="preserve"> such </w:t>
      </w:r>
      <w:r w:rsidRPr="008C0414">
        <w:rPr>
          <w:rStyle w:val="StyleUnderline"/>
        </w:rPr>
        <w:t>local conflicts will be</w:t>
      </w:r>
      <w:r w:rsidRPr="008C0414">
        <w:t xml:space="preserve"> </w:t>
      </w:r>
      <w:r w:rsidRPr="008C0414">
        <w:rPr>
          <w:rStyle w:val="Emphasis"/>
        </w:rPr>
        <w:t>greatly</w:t>
      </w:r>
      <w:r w:rsidRPr="008C0414">
        <w:t xml:space="preserve"> </w:t>
      </w:r>
      <w:r w:rsidRPr="008C0414">
        <w:rPr>
          <w:rStyle w:val="StyleUnderline"/>
        </w:rPr>
        <w:t>magnified by increasing great power conflict</w:t>
      </w:r>
      <w:r w:rsidRPr="008C0414">
        <w:t xml:space="preserve">, which will feed—rather than manage or resolve—local instabilities and will in turn be exacerbated by them. </w:t>
      </w:r>
      <w:r w:rsidRPr="008C0414">
        <w:rPr>
          <w:rStyle w:val="StyleUnderline"/>
        </w:rPr>
        <w:t xml:space="preserve">Great </w:t>
      </w:r>
      <w:r w:rsidRPr="008C0414">
        <w:rPr>
          <w:rStyle w:val="StyleUnderline"/>
          <w:highlight w:val="cyan"/>
        </w:rPr>
        <w:t>powers</w:t>
      </w:r>
      <w:r w:rsidRPr="008C0414">
        <w:t xml:space="preserve"> will </w:t>
      </w:r>
      <w:r w:rsidRPr="008C0414">
        <w:rPr>
          <w:rStyle w:val="Emphasis"/>
        </w:rPr>
        <w:t>jockey</w:t>
      </w:r>
      <w:r w:rsidRPr="008C0414">
        <w:t xml:space="preserve"> </w:t>
      </w:r>
      <w:r w:rsidRPr="008C0414">
        <w:rPr>
          <w:rStyle w:val="StyleUnderline"/>
        </w:rPr>
        <w:t>for advantage</w:t>
      </w:r>
      <w:r w:rsidRPr="008C0414">
        <w:t xml:space="preserve">, </w:t>
      </w:r>
      <w:r w:rsidRPr="008C0414">
        <w:rPr>
          <w:rStyle w:val="Emphasis"/>
        </w:rPr>
        <w:t>support</w:t>
      </w:r>
      <w:r w:rsidRPr="008C0414">
        <w:t xml:space="preserve"> their </w:t>
      </w:r>
      <w:r w:rsidRPr="008C0414">
        <w:rPr>
          <w:rStyle w:val="StyleUnderline"/>
        </w:rPr>
        <w:t>local partners</w:t>
      </w:r>
      <w:r w:rsidRPr="008C0414">
        <w:t xml:space="preserve">, </w:t>
      </w:r>
      <w:r w:rsidRPr="008C0414">
        <w:rPr>
          <w:rStyle w:val="Emphasis"/>
          <w:highlight w:val="cyan"/>
        </w:rPr>
        <w:t>escalate preemptively</w:t>
      </w:r>
      <w:r w:rsidRPr="008C0414">
        <w:t xml:space="preserve">. </w:t>
      </w:r>
      <w:r w:rsidRPr="008C0414">
        <w:rPr>
          <w:rStyle w:val="StyleUnderline"/>
        </w:rPr>
        <w:t>Conflicts</w:t>
      </w:r>
      <w:r w:rsidRPr="008C0414">
        <w:t xml:space="preserve"> </w:t>
      </w:r>
      <w:r w:rsidRPr="008C0414">
        <w:rPr>
          <w:rStyle w:val="Emphasis"/>
        </w:rPr>
        <w:t>initially confined</w:t>
      </w:r>
      <w:r w:rsidRPr="008C0414">
        <w:t xml:space="preserve"> to failing states or unstable regions </w:t>
      </w:r>
      <w:r w:rsidRPr="008C0414">
        <w:rPr>
          <w:rStyle w:val="StyleUnderline"/>
        </w:rPr>
        <w:t>will be</w:t>
      </w:r>
      <w:r w:rsidRPr="008C0414">
        <w:t xml:space="preserve"> </w:t>
      </w:r>
      <w:r w:rsidRPr="008C0414">
        <w:rPr>
          <w:rStyle w:val="Emphasis"/>
        </w:rPr>
        <w:t>redefined</w:t>
      </w:r>
      <w:r w:rsidRPr="008C0414">
        <w:t xml:space="preserve"> </w:t>
      </w:r>
      <w:r w:rsidRPr="008C0414">
        <w:rPr>
          <w:rStyle w:val="StyleUnderline"/>
        </w:rPr>
        <w:t>by great powers as</w:t>
      </w:r>
      <w:r w:rsidRPr="008C0414">
        <w:t xml:space="preserve"> </w:t>
      </w:r>
      <w:r w:rsidRPr="008C0414">
        <w:rPr>
          <w:rStyle w:val="Emphasis"/>
          <w:szCs w:val="24"/>
        </w:rPr>
        <w:t>global in scope and significance</w:t>
      </w:r>
      <w:r w:rsidRPr="008C0414">
        <w:t>.</w:t>
      </w:r>
    </w:p>
    <w:p w14:paraId="3EE95892" w14:textId="77777777" w:rsidR="00FA5C92" w:rsidRPr="008C0414" w:rsidRDefault="00FA5C92" w:rsidP="00FA5C92">
      <w:r w:rsidRPr="008C0414">
        <w:t xml:space="preserve">This tendency of states to view local conflicts in the context of a zero-sum, global struggle for power is familiar to students of the Cold War, but now with the additional challenges to collective action, expanded uncertainty and worst-case thinking associated with the power transition to multipolarity. We can easily </w:t>
      </w:r>
      <w:r w:rsidRPr="008C0414">
        <w:rPr>
          <w:rStyle w:val="StyleUnderline"/>
        </w:rPr>
        <w:t>observe</w:t>
      </w:r>
      <w:r w:rsidRPr="008C0414">
        <w:t xml:space="preserve"> </w:t>
      </w:r>
      <w:r w:rsidRPr="008C0414">
        <w:rPr>
          <w:rStyle w:val="Emphasis"/>
          <w:highlight w:val="cyan"/>
        </w:rPr>
        <w:t>increas</w:t>
      </w:r>
      <w:r w:rsidRPr="008C0414">
        <w:rPr>
          <w:rStyle w:val="Emphasis"/>
        </w:rPr>
        <w:t>ed</w:t>
      </w:r>
      <w:r w:rsidRPr="008C0414">
        <w:t xml:space="preserve"> </w:t>
      </w:r>
      <w:r w:rsidRPr="008C0414">
        <w:rPr>
          <w:rStyle w:val="StyleUnderline"/>
          <w:highlight w:val="cyan"/>
        </w:rPr>
        <w:t>conflict</w:t>
      </w:r>
      <w:r w:rsidRPr="008C0414">
        <w:rPr>
          <w:rStyle w:val="StyleUnderline"/>
        </w:rPr>
        <w:t xml:space="preserve"> in US–</w:t>
      </w:r>
      <w:r w:rsidRPr="008C0414">
        <w:rPr>
          <w:rStyle w:val="StyleUnderline"/>
          <w:highlight w:val="cyan"/>
        </w:rPr>
        <w:t>China</w:t>
      </w:r>
      <w:r w:rsidRPr="008C0414">
        <w:rPr>
          <w:rStyle w:val="StyleUnderline"/>
        </w:rPr>
        <w:t xml:space="preserve"> relations, as</w:t>
      </w:r>
      <w:r w:rsidRPr="008C0414">
        <w:t xml:space="preserve"> we will </w:t>
      </w:r>
      <w:r w:rsidRPr="008C0414">
        <w:rPr>
          <w:rStyle w:val="StyleUnderline"/>
        </w:rPr>
        <w:t>in US–</w:t>
      </w:r>
      <w:r w:rsidRPr="008C0414">
        <w:rPr>
          <w:rStyle w:val="StyleUnderline"/>
          <w:highlight w:val="cyan"/>
        </w:rPr>
        <w:t>Russia</w:t>
      </w:r>
      <w:r w:rsidRPr="008C0414">
        <w:rPr>
          <w:rStyle w:val="StyleUnderline"/>
        </w:rPr>
        <w:t xml:space="preserve"> relations</w:t>
      </w:r>
      <w:r w:rsidRPr="008C0414">
        <w:t xml:space="preserve"> as future US administrations try to make up for ground lost during the Trump presidency, especially in the Middle East. We can </w:t>
      </w:r>
      <w:r w:rsidRPr="008C0414">
        <w:rPr>
          <w:rStyle w:val="StyleUnderline"/>
        </w:rPr>
        <w:t>observe</w:t>
      </w:r>
      <w:r w:rsidRPr="008C0414">
        <w:t xml:space="preserve"> it </w:t>
      </w:r>
      <w:r w:rsidRPr="008C0414">
        <w:rPr>
          <w:rStyle w:val="StyleUnderline"/>
        </w:rPr>
        <w:t>among powerful states with</w:t>
      </w:r>
      <w:r w:rsidRPr="008C0414">
        <w:t xml:space="preserve"> </w:t>
      </w:r>
      <w:r w:rsidRPr="008C0414">
        <w:rPr>
          <w:rStyle w:val="Emphasis"/>
        </w:rPr>
        <w:t>mutual historical grievances</w:t>
      </w:r>
      <w:r w:rsidRPr="008C0414">
        <w:t xml:space="preserve">, now </w:t>
      </w:r>
      <w:r w:rsidRPr="008C0414">
        <w:rPr>
          <w:rStyle w:val="StyleUnderline"/>
        </w:rPr>
        <w:t>with a</w:t>
      </w:r>
      <w:r w:rsidRPr="008C0414">
        <w:t xml:space="preserve"> </w:t>
      </w:r>
      <w:r w:rsidRPr="008C0414">
        <w:rPr>
          <w:rStyle w:val="Emphasis"/>
        </w:rPr>
        <w:t>weakening</w:t>
      </w:r>
      <w:r w:rsidRPr="008C0414">
        <w:t xml:space="preserve"> </w:t>
      </w:r>
      <w:r w:rsidRPr="008C0414">
        <w:rPr>
          <w:rStyle w:val="StyleUnderline"/>
        </w:rPr>
        <w:t>presence of the</w:t>
      </w:r>
      <w:r w:rsidRPr="008C0414">
        <w:t xml:space="preserve"> </w:t>
      </w:r>
      <w:r w:rsidRPr="008C0414">
        <w:rPr>
          <w:rStyle w:val="Emphasis"/>
        </w:rPr>
        <w:t>hegemonic security guarantor</w:t>
      </w:r>
      <w:r w:rsidRPr="008C0414">
        <w:t xml:space="preserve"> </w:t>
      </w:r>
      <w:r w:rsidRPr="008C0414">
        <w:rPr>
          <w:rStyle w:val="StyleUnderline"/>
        </w:rPr>
        <w:t>and having to consider the</w:t>
      </w:r>
      <w:r w:rsidRPr="008C0414">
        <w:t xml:space="preserve"> </w:t>
      </w:r>
      <w:r w:rsidRPr="008C0414">
        <w:rPr>
          <w:rStyle w:val="Emphasis"/>
        </w:rPr>
        <w:t>renationalization</w:t>
      </w:r>
      <w:r w:rsidRPr="008C0414">
        <w:t xml:space="preserve"> </w:t>
      </w:r>
      <w:r w:rsidRPr="008C0414">
        <w:rPr>
          <w:rStyle w:val="StyleUnderline"/>
        </w:rPr>
        <w:t>of their defense</w:t>
      </w:r>
      <w:r w:rsidRPr="008C0414">
        <w:t xml:space="preserve">: </w:t>
      </w:r>
      <w:r w:rsidRPr="008C0414">
        <w:rPr>
          <w:rStyle w:val="Emphasis"/>
        </w:rPr>
        <w:t>Japan-So</w:t>
      </w:r>
      <w:r w:rsidRPr="008C0414">
        <w:t xml:space="preserve">uth </w:t>
      </w:r>
      <w:r w:rsidRPr="008C0414">
        <w:rPr>
          <w:rStyle w:val="Emphasis"/>
        </w:rPr>
        <w:t>Ko</w:t>
      </w:r>
      <w:r w:rsidRPr="008C0414">
        <w:t xml:space="preserve">rea, </w:t>
      </w:r>
      <w:r w:rsidRPr="008C0414">
        <w:rPr>
          <w:rStyle w:val="Emphasis"/>
        </w:rPr>
        <w:t>Germany-France</w:t>
      </w:r>
      <w:r w:rsidRPr="008C0414">
        <w:t xml:space="preserve">. We can </w:t>
      </w:r>
      <w:r w:rsidRPr="008C0414">
        <w:rPr>
          <w:rStyle w:val="StyleUnderline"/>
        </w:rPr>
        <w:t>observe it among</w:t>
      </w:r>
      <w:r w:rsidRPr="008C0414">
        <w:t xml:space="preserve"> </w:t>
      </w:r>
      <w:r w:rsidRPr="008C0414">
        <w:rPr>
          <w:rStyle w:val="Emphasis"/>
        </w:rPr>
        <w:t>historical</w:t>
      </w:r>
      <w:r w:rsidRPr="008C0414">
        <w:t xml:space="preserve"> </w:t>
      </w:r>
      <w:r w:rsidRPr="008C0414">
        <w:rPr>
          <w:rStyle w:val="StyleUnderline"/>
        </w:rPr>
        <w:t>rivals</w:t>
      </w:r>
      <w:r w:rsidRPr="008C0414">
        <w:t xml:space="preserve"> operating in rapidly changing security landscapes: </w:t>
      </w:r>
      <w:r w:rsidRPr="008C0414">
        <w:rPr>
          <w:rStyle w:val="Emphasis"/>
          <w:highlight w:val="cyan"/>
        </w:rPr>
        <w:t>India-China</w:t>
      </w:r>
      <w:r w:rsidRPr="008C0414">
        <w:t xml:space="preserve">. We can </w:t>
      </w:r>
      <w:r w:rsidRPr="008C0414">
        <w:rPr>
          <w:rStyle w:val="StyleUnderline"/>
        </w:rPr>
        <w:t>observe it within the</w:t>
      </w:r>
      <w:r w:rsidRPr="008C0414">
        <w:t xml:space="preserve"> </w:t>
      </w:r>
      <w:r w:rsidRPr="008C0414">
        <w:rPr>
          <w:rStyle w:val="Emphasis"/>
          <w:highlight w:val="cyan"/>
        </w:rPr>
        <w:t>Mid</w:t>
      </w:r>
      <w:r w:rsidRPr="008C0414">
        <w:t xml:space="preserve">dle </w:t>
      </w:r>
      <w:r w:rsidRPr="008C0414">
        <w:rPr>
          <w:rStyle w:val="Emphasis"/>
          <w:highlight w:val="cyan"/>
        </w:rPr>
        <w:t>East</w:t>
      </w:r>
      <w:r w:rsidRPr="008C0414">
        <w:t xml:space="preserve">, </w:t>
      </w:r>
      <w:r w:rsidRPr="008C0414">
        <w:rPr>
          <w:rStyle w:val="StyleUnderline"/>
        </w:rPr>
        <w:t>as</w:t>
      </w:r>
      <w:r w:rsidRPr="008C0414">
        <w:t xml:space="preserve"> </w:t>
      </w:r>
      <w:r w:rsidRPr="008C0414">
        <w:rPr>
          <w:rStyle w:val="StyleUnderline"/>
        </w:rPr>
        <w:t>internal rivalries are</w:t>
      </w:r>
      <w:r w:rsidRPr="008C0414">
        <w:t xml:space="preserve"> </w:t>
      </w:r>
      <w:r w:rsidRPr="008C0414">
        <w:rPr>
          <w:rStyle w:val="Emphasis"/>
        </w:rPr>
        <w:t>appropriated</w:t>
      </w:r>
      <w:r w:rsidRPr="008C0414">
        <w:t xml:space="preserve"> </w:t>
      </w:r>
      <w:r w:rsidRPr="008C0414">
        <w:rPr>
          <w:rStyle w:val="StyleUnderline"/>
        </w:rPr>
        <w:t xml:space="preserve">by regional powers </w:t>
      </w:r>
      <w:r w:rsidRPr="008C0414">
        <w:rPr>
          <w:rStyle w:val="StyleUnderline"/>
          <w:highlight w:val="cyan"/>
        </w:rPr>
        <w:t>in</w:t>
      </w:r>
      <w:r w:rsidRPr="008C0414">
        <w:rPr>
          <w:rStyle w:val="StyleUnderline"/>
        </w:rPr>
        <w:t xml:space="preserve"> a </w:t>
      </w:r>
      <w:r w:rsidRPr="008C0414">
        <w:rPr>
          <w:rStyle w:val="StyleUnderline"/>
          <w:highlight w:val="cyan"/>
        </w:rPr>
        <w:t>contest</w:t>
      </w:r>
      <w:r w:rsidRPr="008C0414">
        <w:rPr>
          <w:rStyle w:val="StyleUnderline"/>
        </w:rPr>
        <w:t xml:space="preserve"> for regional dominance</w:t>
      </w:r>
      <w:r w:rsidRPr="008C0414">
        <w:t xml:space="preserve">. We can </w:t>
      </w:r>
      <w:r w:rsidRPr="008C0414">
        <w:rPr>
          <w:rStyle w:val="StyleUnderline"/>
        </w:rPr>
        <w:t>observe it clearly in</w:t>
      </w:r>
      <w:r w:rsidRPr="008C0414">
        <w:t xml:space="preserve"> </w:t>
      </w:r>
      <w:r w:rsidRPr="008C0414">
        <w:rPr>
          <w:rStyle w:val="Emphasis"/>
        </w:rPr>
        <w:t>Syria</w:t>
      </w:r>
      <w:r w:rsidRPr="008C0414">
        <w:t xml:space="preserve">, where the regime’s violent suppression of Arab Spring resistance </w:t>
      </w:r>
      <w:r w:rsidRPr="008C0414">
        <w:rPr>
          <w:rStyle w:val="StyleUnderline"/>
          <w:highlight w:val="cyan"/>
        </w:rPr>
        <w:t>led to</w:t>
      </w:r>
      <w:r w:rsidRPr="008C0414">
        <w:rPr>
          <w:rStyle w:val="StyleUnderline"/>
        </w:rPr>
        <w:t xml:space="preserve"> all-out civil </w:t>
      </w:r>
      <w:r w:rsidRPr="008C0414">
        <w:rPr>
          <w:rStyle w:val="StyleUnderline"/>
          <w:highlight w:val="cyan"/>
        </w:rPr>
        <w:t>war</w:t>
      </w:r>
      <w:r w:rsidRPr="008C0414">
        <w:rPr>
          <w:rStyle w:val="StyleUnderline"/>
        </w:rPr>
        <w:t>, attracted</w:t>
      </w:r>
      <w:r w:rsidRPr="008C0414">
        <w:t xml:space="preserve"> </w:t>
      </w:r>
      <w:r w:rsidRPr="008C0414">
        <w:rPr>
          <w:rStyle w:val="Emphasis"/>
        </w:rPr>
        <w:t>outside support</w:t>
      </w:r>
      <w:r w:rsidRPr="008C0414">
        <w:t xml:space="preserve"> </w:t>
      </w:r>
      <w:r w:rsidRPr="008C0414">
        <w:rPr>
          <w:rStyle w:val="StyleUnderline"/>
        </w:rPr>
        <w:t>to proxy forces by</w:t>
      </w:r>
      <w:r w:rsidRPr="008C0414">
        <w:t xml:space="preserve"> aspiring regional hegemons </w:t>
      </w:r>
      <w:r w:rsidRPr="008C0414">
        <w:rPr>
          <w:rStyle w:val="Emphasis"/>
        </w:rPr>
        <w:t>Saudi Arabia</w:t>
      </w:r>
      <w:r w:rsidRPr="008C0414">
        <w:t xml:space="preserve"> </w:t>
      </w:r>
      <w:r w:rsidRPr="008C0414">
        <w:rPr>
          <w:rStyle w:val="StyleUnderline"/>
        </w:rPr>
        <w:t>and</w:t>
      </w:r>
      <w:r w:rsidRPr="008C0414">
        <w:t xml:space="preserve"> </w:t>
      </w:r>
      <w:r w:rsidRPr="008C0414">
        <w:rPr>
          <w:rStyle w:val="Emphasis"/>
        </w:rPr>
        <w:t>Iran</w:t>
      </w:r>
      <w:r w:rsidRPr="008C0414">
        <w:t xml:space="preserve">, </w:t>
      </w:r>
      <w:r w:rsidRPr="008C0414">
        <w:rPr>
          <w:rStyle w:val="StyleUnderline"/>
        </w:rPr>
        <w:t>enabled the</w:t>
      </w:r>
      <w:r w:rsidRPr="008C0414">
        <w:t xml:space="preserve"> </w:t>
      </w:r>
      <w:r w:rsidRPr="008C0414">
        <w:rPr>
          <w:rStyle w:val="Emphasis"/>
        </w:rPr>
        <w:t>rise of ISIS</w:t>
      </w:r>
      <w:r w:rsidRPr="008C0414">
        <w:t xml:space="preserve">, </w:t>
      </w:r>
      <w:r w:rsidRPr="008C0414">
        <w:rPr>
          <w:rStyle w:val="StyleUnderline"/>
        </w:rPr>
        <w:t>and</w:t>
      </w:r>
      <w:r w:rsidRPr="008C0414">
        <w:t xml:space="preserve"> eventually to </w:t>
      </w:r>
      <w:r w:rsidRPr="008C0414">
        <w:rPr>
          <w:rStyle w:val="StyleUnderline"/>
        </w:rPr>
        <w:t>great power intervention</w:t>
      </w:r>
      <w:r w:rsidRPr="008C0414">
        <w:t xml:space="preserve">, principally </w:t>
      </w:r>
      <w:r w:rsidRPr="008C0414">
        <w:rPr>
          <w:rStyle w:val="StyleUnderline"/>
        </w:rPr>
        <w:t>by</w:t>
      </w:r>
      <w:r w:rsidRPr="008C0414">
        <w:t xml:space="preserve"> </w:t>
      </w:r>
      <w:r w:rsidRPr="008C0414">
        <w:rPr>
          <w:rStyle w:val="Emphasis"/>
        </w:rPr>
        <w:t>Russia</w:t>
      </w:r>
      <w:r w:rsidRPr="008C0414">
        <w:t xml:space="preserve">. In a world of effective great power collaboration or American primacy, the Syrian civil war might have been settled through power sharing or partition, or if not, contained within Syria. The collapse of Yugoslavia, occurring during a period of US “unipolarity” and managed effectively, demonstrates the possibilities. Instead, with the US retrenching, </w:t>
      </w:r>
      <w:r w:rsidRPr="008C0414">
        <w:rPr>
          <w:rStyle w:val="StyleUnderline"/>
        </w:rPr>
        <w:t>Middle East rivals</w:t>
      </w:r>
      <w:r w:rsidRPr="008C0414">
        <w:t xml:space="preserve"> </w:t>
      </w:r>
      <w:r w:rsidRPr="008C0414">
        <w:rPr>
          <w:rStyle w:val="Emphasis"/>
        </w:rPr>
        <w:t>unconstrained</w:t>
      </w:r>
      <w:r w:rsidRPr="008C0414">
        <w:t xml:space="preserve"> </w:t>
      </w:r>
      <w:r w:rsidRPr="008C0414">
        <w:rPr>
          <w:rStyle w:val="StyleUnderline"/>
        </w:rPr>
        <w:t>by great powers, and</w:t>
      </w:r>
      <w:r w:rsidRPr="008C0414">
        <w:t xml:space="preserve"> great power </w:t>
      </w:r>
      <w:r w:rsidRPr="008C0414">
        <w:rPr>
          <w:rStyle w:val="StyleUnderline"/>
        </w:rPr>
        <w:t>competition rising</w:t>
      </w:r>
      <w:r w:rsidRPr="008C0414">
        <w:t xml:space="preserve">, the Syria civil war was </w:t>
      </w:r>
      <w:r w:rsidRPr="008C0414">
        <w:rPr>
          <w:rStyle w:val="StyleUnderline"/>
        </w:rPr>
        <w:t>fed by outside powers, then</w:t>
      </w:r>
      <w:r w:rsidRPr="008C0414">
        <w:t xml:space="preserve"> </w:t>
      </w:r>
      <w:r w:rsidRPr="008C0414">
        <w:rPr>
          <w:rStyle w:val="Emphasis"/>
          <w:szCs w:val="24"/>
        </w:rPr>
        <w:t>metastasized into the region</w:t>
      </w:r>
      <w:r w:rsidRPr="008C0414">
        <w:t xml:space="preserve">, </w:t>
      </w:r>
      <w:r w:rsidRPr="008C0414">
        <w:rPr>
          <w:rStyle w:val="StyleUnderline"/>
        </w:rPr>
        <w:t>and</w:t>
      </w:r>
      <w:r w:rsidRPr="008C0414">
        <w:t xml:space="preserve">—in the form of </w:t>
      </w:r>
      <w:r w:rsidRPr="008C0414">
        <w:rPr>
          <w:rStyle w:val="Emphasis"/>
        </w:rPr>
        <w:t>refugee</w:t>
      </w:r>
      <w:r w:rsidRPr="008C0414">
        <w:t xml:space="preserve"> </w:t>
      </w:r>
      <w:r w:rsidRPr="008C0414">
        <w:rPr>
          <w:rStyle w:val="StyleUnderline"/>
        </w:rPr>
        <w:t>flows</w:t>
      </w:r>
      <w:r w:rsidRPr="008C0414">
        <w:t>—into Europe, fundamentally altering European politics. Libya may be at the early stages of this scenario.</w:t>
      </w:r>
    </w:p>
    <w:p w14:paraId="18F7A552" w14:textId="77777777" w:rsidR="00FA5C92" w:rsidRPr="008C0414" w:rsidRDefault="00FA5C92" w:rsidP="00FA5C92">
      <w:r w:rsidRPr="008C0414">
        <w:t xml:space="preserve">This is not the end of the Syria story. Russia has established itself as a major player in Syria and the Middle East’s power broker, the indispensable country with leverage throughout the region. China is poised to reap the financial and power benefits of Syrian reconstruction. The US has just demonstrated, in its act of war against the Iranian regime, its willingness, without consultation, to put its allies’ security in further jeopardy, accentuating the risks of security ties with Washington and generating added opportunities for Russia and China. The purpose here is not to critique US policy, but to point out the dramatically shifting power balance in a critical region, toward multipolarity. The </w:t>
      </w:r>
      <w:r w:rsidRPr="008C0414">
        <w:rPr>
          <w:rStyle w:val="StyleUnderline"/>
        </w:rPr>
        <w:t>dangers of</w:t>
      </w:r>
      <w:r w:rsidRPr="008C0414">
        <w:t xml:space="preserve"> such </w:t>
      </w:r>
      <w:r w:rsidRPr="008C0414">
        <w:rPr>
          <w:rStyle w:val="StyleUnderline"/>
        </w:rPr>
        <w:t>a</w:t>
      </w:r>
      <w:r w:rsidRPr="008C0414">
        <w:t xml:space="preserve"> </w:t>
      </w:r>
      <w:r w:rsidRPr="008C0414">
        <w:rPr>
          <w:rStyle w:val="Emphasis"/>
        </w:rPr>
        <w:t>shift</w:t>
      </w:r>
      <w:r w:rsidRPr="008C0414">
        <w:t xml:space="preserve"> </w:t>
      </w:r>
      <w:r w:rsidRPr="008C0414">
        <w:rPr>
          <w:rStyle w:val="StyleUnderline"/>
        </w:rPr>
        <w:t>will</w:t>
      </w:r>
      <w:r w:rsidRPr="008C0414">
        <w:t xml:space="preserve"> </w:t>
      </w:r>
      <w:r w:rsidRPr="008C0414">
        <w:rPr>
          <w:rStyle w:val="Emphasis"/>
        </w:rPr>
        <w:t>become apparent</w:t>
      </w:r>
      <w:r w:rsidRPr="008C0414">
        <w:t xml:space="preserve"> </w:t>
      </w:r>
      <w:r w:rsidRPr="008C0414">
        <w:rPr>
          <w:rStyle w:val="StyleUnderline"/>
        </w:rPr>
        <w:t>as some future US</w:t>
      </w:r>
      <w:r w:rsidRPr="008C0414">
        <w:t xml:space="preserve"> </w:t>
      </w:r>
      <w:r w:rsidRPr="008C0414">
        <w:rPr>
          <w:rStyle w:val="StyleUnderline"/>
        </w:rPr>
        <w:t>president attempts to</w:t>
      </w:r>
      <w:r w:rsidRPr="008C0414">
        <w:t xml:space="preserve"> </w:t>
      </w:r>
      <w:r w:rsidRPr="008C0414">
        <w:rPr>
          <w:rStyle w:val="Emphasis"/>
        </w:rPr>
        <w:t>reassert</w:t>
      </w:r>
      <w:r w:rsidRPr="008C0414">
        <w:t xml:space="preserve"> </w:t>
      </w:r>
      <w:r w:rsidRPr="008C0414">
        <w:rPr>
          <w:rStyle w:val="StyleUnderline"/>
        </w:rPr>
        <w:t>US influence</w:t>
      </w:r>
      <w:r w:rsidRPr="008C0414">
        <w:t xml:space="preserve"> in the region </w:t>
      </w:r>
      <w:r w:rsidRPr="008C0414">
        <w:rPr>
          <w:rStyle w:val="StyleUnderline"/>
        </w:rPr>
        <w:t>and finds a</w:t>
      </w:r>
      <w:r w:rsidRPr="008C0414">
        <w:t xml:space="preserve"> </w:t>
      </w:r>
      <w:r w:rsidRPr="008C0414">
        <w:rPr>
          <w:rStyle w:val="Emphasis"/>
        </w:rPr>
        <w:t>crowded</w:t>
      </w:r>
      <w:r w:rsidRPr="008C0414">
        <w:t xml:space="preserve"> </w:t>
      </w:r>
      <w:r w:rsidRPr="008C0414">
        <w:rPr>
          <w:rStyle w:val="StyleUnderline"/>
        </w:rPr>
        <w:t>playing field</w:t>
      </w:r>
      <w:r w:rsidRPr="008C0414">
        <w:t>.</w:t>
      </w:r>
    </w:p>
    <w:p w14:paraId="6F8DEAD1" w14:textId="77777777" w:rsidR="00FA5C92" w:rsidRPr="008C0414" w:rsidRDefault="00FA5C92" w:rsidP="00FA5C92">
      <w:r w:rsidRPr="008C0414">
        <w:t xml:space="preserve">Can a multipolar distribution of power among several states whose interests, values, and political practices are divergent, all experiencing bottom-up nationalist pressures, all seeking advantages in the oversupply of regional instability, be made to work? I think not. </w:t>
      </w:r>
      <w:r w:rsidRPr="008C0414">
        <w:rPr>
          <w:rStyle w:val="StyleUnderline"/>
        </w:rPr>
        <w:t>Will this</w:t>
      </w:r>
      <w:r w:rsidRPr="008C0414">
        <w:t xml:space="preserve"> </w:t>
      </w:r>
      <w:r w:rsidRPr="008C0414">
        <w:rPr>
          <w:rStyle w:val="Emphasis"/>
        </w:rPr>
        <w:t>more dangerous world</w:t>
      </w:r>
      <w:r w:rsidRPr="008C0414">
        <w:t xml:space="preserve"> </w:t>
      </w:r>
      <w:r w:rsidRPr="008C0414">
        <w:rPr>
          <w:rStyle w:val="StyleUnderline"/>
        </w:rPr>
        <w:t>descend into</w:t>
      </w:r>
      <w:r w:rsidRPr="008C0414">
        <w:t xml:space="preserve"> </w:t>
      </w:r>
      <w:r w:rsidRPr="008C0414">
        <w:rPr>
          <w:rStyle w:val="Emphasis"/>
        </w:rPr>
        <w:t>direct</w:t>
      </w:r>
      <w:r w:rsidRPr="008C0414">
        <w:t xml:space="preserve"> </w:t>
      </w:r>
      <w:r w:rsidRPr="008C0414">
        <w:rPr>
          <w:rStyle w:val="StyleUnderline"/>
        </w:rPr>
        <w:t>military confrontation</w:t>
      </w:r>
      <w:r w:rsidRPr="008C0414">
        <w:t xml:space="preserve"> between great powers, </w:t>
      </w:r>
      <w:r w:rsidRPr="008C0414">
        <w:rPr>
          <w:rStyle w:val="StyleUnderline"/>
        </w:rPr>
        <w:t>and</w:t>
      </w:r>
      <w:r w:rsidRPr="008C0414">
        <w:t xml:space="preserve"> could such confrontation </w:t>
      </w:r>
      <w:r w:rsidRPr="008C0414">
        <w:rPr>
          <w:rStyle w:val="Emphasis"/>
          <w:szCs w:val="24"/>
          <w:highlight w:val="cyan"/>
        </w:rPr>
        <w:t>lead to use of nuc</w:t>
      </w:r>
      <w:r w:rsidRPr="008C0414">
        <w:rPr>
          <w:rStyle w:val="Emphasis"/>
          <w:szCs w:val="24"/>
        </w:rPr>
        <w:t>lear weapon</w:t>
      </w:r>
      <w:r w:rsidRPr="008C0414">
        <w:rPr>
          <w:rStyle w:val="Emphasis"/>
          <w:szCs w:val="24"/>
          <w:highlight w:val="cyan"/>
        </w:rPr>
        <w:t>s</w:t>
      </w:r>
      <w:r w:rsidRPr="008C0414">
        <w:rPr>
          <w:highlight w:val="cyan"/>
        </w:rPr>
        <w:t>?</w:t>
      </w:r>
      <w:r w:rsidRPr="008C0414">
        <w:t xml:space="preserve"> Here the question becomes, what will this more dangerous world actually look like; what instruments of coercion will be available to states as technology change accelerates; how will states employ these instruments; how will deterrence work (if at all) among several states with large but unequal levels of destructive capacity, weak command, and control, disparate— or opaque—strategies and simmering rivalries; can conflict management work in a world of weak institutions? The </w:t>
      </w:r>
      <w:r w:rsidRPr="008C0414">
        <w:rPr>
          <w:rStyle w:val="StyleUnderline"/>
          <w:highlight w:val="cyan"/>
        </w:rPr>
        <w:t>collapse of</w:t>
      </w:r>
      <w:r w:rsidRPr="008C0414">
        <w:rPr>
          <w:rStyle w:val="StyleUnderline"/>
        </w:rPr>
        <w:t xml:space="preserve"> the</w:t>
      </w:r>
      <w:r w:rsidRPr="008C0414">
        <w:t xml:space="preserve"> Cold War era nuclear </w:t>
      </w:r>
      <w:r w:rsidRPr="008C0414">
        <w:rPr>
          <w:rStyle w:val="Emphasis"/>
          <w:highlight w:val="cyan"/>
        </w:rPr>
        <w:t>arms control</w:t>
      </w:r>
      <w:r w:rsidRPr="008C0414">
        <w:t xml:space="preserve"> </w:t>
      </w:r>
      <w:r w:rsidRPr="008C0414">
        <w:rPr>
          <w:rStyle w:val="StyleUnderline"/>
        </w:rPr>
        <w:t>regime, the threat to the</w:t>
      </w:r>
      <w:r w:rsidRPr="008C0414">
        <w:t xml:space="preserve"> </w:t>
      </w:r>
      <w:r w:rsidRPr="008C0414">
        <w:rPr>
          <w:rStyle w:val="Emphasis"/>
          <w:highlight w:val="cyan"/>
        </w:rPr>
        <w:t>N</w:t>
      </w:r>
      <w:r w:rsidRPr="008C0414">
        <w:t>on-</w:t>
      </w:r>
      <w:r w:rsidRPr="008C0414">
        <w:rPr>
          <w:rStyle w:val="Emphasis"/>
          <w:highlight w:val="cyan"/>
        </w:rPr>
        <w:t>P</w:t>
      </w:r>
      <w:r w:rsidRPr="008C0414">
        <w:t xml:space="preserve">roliferation </w:t>
      </w:r>
      <w:r w:rsidRPr="008C0414">
        <w:rPr>
          <w:rStyle w:val="Emphasis"/>
          <w:highlight w:val="cyan"/>
        </w:rPr>
        <w:t>T</w:t>
      </w:r>
      <w:r w:rsidRPr="008C0414">
        <w:t xml:space="preserve">reaty represented by the demise of the JCPOA, </w:t>
      </w:r>
      <w:r w:rsidRPr="008C0414">
        <w:rPr>
          <w:rStyle w:val="StyleUnderline"/>
        </w:rPr>
        <w:t>and multiple indications of an</w:t>
      </w:r>
      <w:r w:rsidRPr="008C0414">
        <w:t xml:space="preserve"> </w:t>
      </w:r>
      <w:r w:rsidRPr="008C0414">
        <w:rPr>
          <w:rStyle w:val="Emphasis"/>
        </w:rPr>
        <w:t>accelerating</w:t>
      </w:r>
      <w:r w:rsidRPr="008C0414">
        <w:t xml:space="preserve"> </w:t>
      </w:r>
      <w:r w:rsidRPr="008C0414">
        <w:rPr>
          <w:rStyle w:val="StyleUnderline"/>
        </w:rPr>
        <w:t>nuclear arms race</w:t>
      </w:r>
      <w:r w:rsidRPr="008C0414">
        <w:t xml:space="preserve"> among the three principle powers, </w:t>
      </w:r>
      <w:r w:rsidRPr="008C0414">
        <w:rPr>
          <w:rStyle w:val="Emphasis"/>
        </w:rPr>
        <w:t>augurs badly</w:t>
      </w:r>
      <w:r w:rsidRPr="008C0414">
        <w:t>. Given the structural forces at play, and without predicting the worst, we are indeed entering perilous times.</w:t>
      </w:r>
    </w:p>
    <w:p w14:paraId="32763E53" w14:textId="77777777" w:rsidR="00FA5C92" w:rsidRPr="008C0414" w:rsidRDefault="00FA5C92" w:rsidP="00FA5C92">
      <w:pPr>
        <w:rPr>
          <w:sz w:val="12"/>
          <w:szCs w:val="12"/>
        </w:rPr>
      </w:pPr>
      <w:r w:rsidRPr="008C0414">
        <w:rPr>
          <w:sz w:val="12"/>
          <w:szCs w:val="12"/>
        </w:rPr>
        <w:t>Global Poverty and Inequality</w:t>
      </w:r>
    </w:p>
    <w:p w14:paraId="7D41CD4A" w14:textId="77777777" w:rsidR="00FA5C92" w:rsidRPr="008C0414" w:rsidRDefault="00FA5C92" w:rsidP="00FA5C92">
      <w:pPr>
        <w:rPr>
          <w:sz w:val="12"/>
          <w:szCs w:val="12"/>
        </w:rPr>
      </w:pPr>
      <w:r w:rsidRPr="008C0414">
        <w:rPr>
          <w:sz w:val="12"/>
          <w:szCs w:val="12"/>
        </w:rPr>
        <w:t>Despite the challenges of volatility and disruptive change inherent in globalization, the world under American liberal leadership has managed a dramatic reduction of extreme poverty. According to World Bank estimates, in 2015, 10 percent of the world’s population lived on less than $1.90 a day, down from nearly 36 percent in 1990.34 In fact, as of September 2018, half the world is now middle class or wealthier.35 The uneven success of the UN Millennium Development Goals (MDGs) exemplifies this achievement, and demonstrates what is possible when open markets are managed through strong global institutions, effective leadership and interstate collaboration. What this liberal hegemonic system did not achieve, however, was a fair distribution of the gains from globalization within states, and among those states that for various reasons were not full participants in this system.</w:t>
      </w:r>
    </w:p>
    <w:p w14:paraId="606D9999" w14:textId="77777777" w:rsidR="00FA5C92" w:rsidRPr="008C0414" w:rsidRDefault="00FA5C92" w:rsidP="00FA5C92">
      <w:pPr>
        <w:rPr>
          <w:sz w:val="12"/>
          <w:szCs w:val="12"/>
        </w:rPr>
      </w:pPr>
      <w:r w:rsidRPr="008C0414">
        <w:rPr>
          <w:sz w:val="12"/>
          <w:szCs w:val="12"/>
        </w:rPr>
        <w:t>This record of partial achievement leaves us with a full agenda for the next fifteen years, but without the hegemonic leadership, strong institutions, ascendant liberalism or robust global growth that enabled previous gains. There are powerful reasons to question the sustainability of these poverty reduction gains, leading to doubts about the realization of the Sustainable Development Goals, which have replaced the MDGs as global development targets.36 (See Jens Rudbeck’s chapter and Sidhu’s UN chapter for SDGs). Skeptics have pointed to slowing global growth, specifically in China, whose demand for imported commodities was a major factor in developing country growth and job creation; growing protectionism in developed country markets, fueled by bottom-up forces of nationalism, and from top-down by a weakened global trading regime and increased geopolitical rivalry; the effects of accelerating climate change on agriculture, migration and communal conflict in poor countries; and the growth burst among poor countries from the rapid transition to more efficient use of resources, a transition that is now slowing down.37</w:t>
      </w:r>
    </w:p>
    <w:p w14:paraId="67AA7D63" w14:textId="77777777" w:rsidR="00FA5C92" w:rsidRPr="008C0414" w:rsidRDefault="00FA5C92" w:rsidP="00FA5C92">
      <w:pPr>
        <w:rPr>
          <w:sz w:val="12"/>
          <w:szCs w:val="12"/>
        </w:rPr>
      </w:pPr>
      <w:r w:rsidRPr="008C0414">
        <w:rPr>
          <w:sz w:val="12"/>
          <w:szCs w:val="12"/>
        </w:rPr>
        <w:t>Perhaps the greatest concern in this scenario is a general deterioration in the developing country foreign investment climate. Foreign direct investment (FDI) has been a major contributor to growth, job creation, and poverty alleviation among poor countries. It has incentivized growthfriendly policies, reduced corruption, introduced technology and effective management practices, and linked poor countries to foreign markets through global supply chains.38 It has stimulated growth of indigenous manufacturing and service companies to supply new foreign investments.</w:t>
      </w:r>
    </w:p>
    <w:p w14:paraId="12993402" w14:textId="77777777" w:rsidR="00FA5C92" w:rsidRPr="008C0414" w:rsidRDefault="00FA5C92" w:rsidP="00FA5C92">
      <w:pPr>
        <w:rPr>
          <w:sz w:val="12"/>
          <w:szCs w:val="12"/>
        </w:rPr>
      </w:pPr>
      <w:r w:rsidRPr="008C0414">
        <w:rPr>
          <w:sz w:val="12"/>
          <w:szCs w:val="12"/>
        </w:rPr>
        <w:t>It has been the major cause of economic convergence between rich and poor countries. From 2000 to 2009, developing economies’ growth rates were more than four percentage points higher than those of rich countries, pushing their share of global output from just over a third to nearly half.39 However, FDI flows into poor countries are imperiled by the structural forces discussed here. Political instability arising from slower growth and environmental stress will increase investors’ perception of higher risk, reinforcing their developed country bias. Protectionism among developed countries will threaten the global market access upon which manufacturing investment in developing countries is premised, causing firms to pare back their global supply chains. As companies retrench from direct investment in poor countries, the appeal to those countries of Chinese debt financed infrastructure projects, under the Belt-Road Initiative with little or no conditionality, but at the risk of “debt traps,” will increase.</w:t>
      </w:r>
    </w:p>
    <w:p w14:paraId="1A6CD991" w14:textId="77777777" w:rsidR="00FA5C92" w:rsidRPr="008C0414" w:rsidRDefault="00FA5C92" w:rsidP="00FA5C92">
      <w:pPr>
        <w:rPr>
          <w:sz w:val="12"/>
          <w:szCs w:val="12"/>
        </w:rPr>
      </w:pPr>
      <w:r w:rsidRPr="008C0414">
        <w:rPr>
          <w:sz w:val="12"/>
          <w:szCs w:val="12"/>
        </w:rPr>
        <w:t>Global Warming</w:t>
      </w:r>
    </w:p>
    <w:p w14:paraId="5CE342ED" w14:textId="77777777" w:rsidR="00FA5C92" w:rsidRPr="008C0414" w:rsidRDefault="00FA5C92" w:rsidP="00FA5C92">
      <w:r w:rsidRPr="008C0414">
        <w:t xml:space="preserve">The </w:t>
      </w:r>
      <w:r w:rsidRPr="008C0414">
        <w:rPr>
          <w:rStyle w:val="StyleUnderline"/>
        </w:rPr>
        <w:t>question</w:t>
      </w:r>
      <w:r w:rsidRPr="008C0414">
        <w:t xml:space="preserve"> posed at the beginning of this section </w:t>
      </w:r>
      <w:r w:rsidRPr="008C0414">
        <w:rPr>
          <w:rStyle w:val="StyleUnderline"/>
        </w:rPr>
        <w:t xml:space="preserve">is </w:t>
      </w:r>
      <w:r w:rsidRPr="008C0414">
        <w:rPr>
          <w:rStyle w:val="StyleUnderline"/>
          <w:highlight w:val="cyan"/>
        </w:rPr>
        <w:t>whether</w:t>
      </w:r>
      <w:r w:rsidRPr="008C0414">
        <w:rPr>
          <w:rStyle w:val="StyleUnderline"/>
        </w:rPr>
        <w:t xml:space="preserve"> the international </w:t>
      </w:r>
      <w:r w:rsidRPr="008C0414">
        <w:rPr>
          <w:rStyle w:val="StyleUnderline"/>
          <w:highlight w:val="cyan"/>
        </w:rPr>
        <w:t>system</w:t>
      </w:r>
      <w:r w:rsidRPr="008C0414">
        <w:t xml:space="preserve">, evolving toward multipolarity and rising nationalism, </w:t>
      </w:r>
      <w:r w:rsidRPr="008C0414">
        <w:rPr>
          <w:rStyle w:val="StyleUnderline"/>
        </w:rPr>
        <w:t xml:space="preserve">will </w:t>
      </w:r>
      <w:r w:rsidRPr="008C0414">
        <w:rPr>
          <w:rStyle w:val="StyleUnderline"/>
          <w:highlight w:val="cyan"/>
        </w:rPr>
        <w:t>find</w:t>
      </w:r>
      <w:r w:rsidRPr="008C0414">
        <w:rPr>
          <w:rStyle w:val="StyleUnderline"/>
        </w:rPr>
        <w:t xml:space="preserve"> the</w:t>
      </w:r>
      <w:r w:rsidRPr="008C0414">
        <w:t xml:space="preserve"> </w:t>
      </w:r>
      <w:r w:rsidRPr="008C0414">
        <w:rPr>
          <w:rStyle w:val="Emphasis"/>
        </w:rPr>
        <w:t xml:space="preserve">collective political </w:t>
      </w:r>
      <w:r w:rsidRPr="008C0414">
        <w:rPr>
          <w:rStyle w:val="Emphasis"/>
          <w:highlight w:val="cyan"/>
        </w:rPr>
        <w:t>capital</w:t>
      </w:r>
      <w:r w:rsidRPr="008C0414">
        <w:rPr>
          <w:highlight w:val="cyan"/>
        </w:rPr>
        <w:t xml:space="preserve"> </w:t>
      </w:r>
      <w:r w:rsidRPr="008C0414">
        <w:rPr>
          <w:rStyle w:val="StyleUnderline"/>
          <w:highlight w:val="cyan"/>
        </w:rPr>
        <w:t>to</w:t>
      </w:r>
      <w:r w:rsidRPr="008C0414">
        <w:rPr>
          <w:highlight w:val="cyan"/>
        </w:rPr>
        <w:t xml:space="preserve"> </w:t>
      </w:r>
      <w:r w:rsidRPr="008C0414">
        <w:rPr>
          <w:rStyle w:val="Emphasis"/>
          <w:highlight w:val="cyan"/>
        </w:rPr>
        <w:t>confront</w:t>
      </w:r>
      <w:r w:rsidRPr="008C0414">
        <w:t xml:space="preserve"> </w:t>
      </w:r>
      <w:r w:rsidRPr="008C0414">
        <w:rPr>
          <w:rStyle w:val="StyleUnderline"/>
        </w:rPr>
        <w:t>challenges as they arise</w:t>
      </w:r>
      <w:r w:rsidRPr="008C0414">
        <w:t xml:space="preserve">. Global warming is the mother of all challenges, and the </w:t>
      </w:r>
      <w:r w:rsidRPr="008C0414">
        <w:rPr>
          <w:rStyle w:val="StyleUnderline"/>
        </w:rPr>
        <w:t>weakness in the system’s capacity to respond is</w:t>
      </w:r>
      <w:r w:rsidRPr="008C0414">
        <w:t xml:space="preserve"> </w:t>
      </w:r>
      <w:r w:rsidRPr="008C0414">
        <w:rPr>
          <w:rStyle w:val="Emphasis"/>
        </w:rPr>
        <w:t>clear</w:t>
      </w:r>
      <w:r w:rsidRPr="008C0414">
        <w:t xml:space="preserve">. With the two major political/economic powers and greenhouse gas emitters locked in deepening geopolitical conflict (and with one of them locked in climate change denial, possibly through 2024), the </w:t>
      </w:r>
      <w:r w:rsidRPr="008C0414">
        <w:rPr>
          <w:rStyle w:val="StyleUnderline"/>
        </w:rPr>
        <w:t>chances of</w:t>
      </w:r>
      <w:r w:rsidRPr="008C0414">
        <w:t xml:space="preserve"> </w:t>
      </w:r>
      <w:r w:rsidRPr="008C0414">
        <w:rPr>
          <w:rStyle w:val="Emphasis"/>
        </w:rPr>
        <w:t xml:space="preserve">significantly slowing global </w:t>
      </w:r>
      <w:r w:rsidRPr="008C0414">
        <w:rPr>
          <w:rStyle w:val="Emphasis"/>
          <w:highlight w:val="cyan"/>
        </w:rPr>
        <w:t>warming</w:t>
      </w:r>
      <w:r w:rsidRPr="008C0414">
        <w:t xml:space="preserve"> or even ameliorating its effects </w:t>
      </w:r>
      <w:r w:rsidRPr="008C0414">
        <w:rPr>
          <w:rStyle w:val="StyleUnderline"/>
        </w:rPr>
        <w:t>are very slim</w:t>
      </w:r>
      <w:r w:rsidRPr="008C0414">
        <w:t xml:space="preserve">. We are reduced to the default option, nation-specific adaptation to </w:t>
      </w:r>
      <w:r w:rsidRPr="008C0414">
        <w:rPr>
          <w:rStyle w:val="StyleUnderline"/>
        </w:rPr>
        <w:t>climate change</w:t>
      </w:r>
      <w:r w:rsidRPr="008C0414">
        <w:t xml:space="preserve">, which </w:t>
      </w:r>
      <w:r w:rsidRPr="008C0414">
        <w:rPr>
          <w:rStyle w:val="StyleUnderline"/>
        </w:rPr>
        <w:t>will impose rising</w:t>
      </w:r>
      <w:r w:rsidRPr="008C0414">
        <w:t xml:space="preserve"> </w:t>
      </w:r>
      <w:r w:rsidRPr="008C0414">
        <w:rPr>
          <w:rStyle w:val="Emphasis"/>
        </w:rPr>
        <w:t>human</w:t>
      </w:r>
      <w:r w:rsidRPr="008C0414">
        <w:t xml:space="preserve">, </w:t>
      </w:r>
      <w:r w:rsidRPr="008C0414">
        <w:rPr>
          <w:rStyle w:val="Emphasis"/>
        </w:rPr>
        <w:t>political</w:t>
      </w:r>
      <w:r w:rsidRPr="008C0414">
        <w:t xml:space="preserve"> </w:t>
      </w:r>
      <w:r w:rsidRPr="008C0414">
        <w:rPr>
          <w:rStyle w:val="StyleUnderline"/>
        </w:rPr>
        <w:t>and</w:t>
      </w:r>
      <w:r w:rsidRPr="008C0414">
        <w:t xml:space="preserve"> </w:t>
      </w:r>
      <w:r w:rsidRPr="008C0414">
        <w:rPr>
          <w:rStyle w:val="Emphasis"/>
        </w:rPr>
        <w:t>economic</w:t>
      </w:r>
      <w:r w:rsidRPr="008C0414">
        <w:t xml:space="preserve"> </w:t>
      </w:r>
      <w:r w:rsidRPr="008C0414">
        <w:rPr>
          <w:rStyle w:val="StyleUnderline"/>
        </w:rPr>
        <w:t>costs on all, and will</w:t>
      </w:r>
      <w:r w:rsidRPr="008C0414">
        <w:t xml:space="preserve"> </w:t>
      </w:r>
      <w:r w:rsidRPr="008C0414">
        <w:rPr>
          <w:rStyle w:val="Emphasis"/>
        </w:rPr>
        <w:t>widen the gap</w:t>
      </w:r>
      <w:r w:rsidRPr="008C0414">
        <w:t xml:space="preserve"> </w:t>
      </w:r>
      <w:r w:rsidRPr="008C0414">
        <w:rPr>
          <w:rStyle w:val="StyleUnderline"/>
        </w:rPr>
        <w:t>between rich countries with</w:t>
      </w:r>
      <w:r w:rsidRPr="008C0414">
        <w:t xml:space="preserve"> </w:t>
      </w:r>
      <w:r w:rsidRPr="008C0414">
        <w:rPr>
          <w:rStyle w:val="Emphasis"/>
        </w:rPr>
        <w:t>adaptive capacity</w:t>
      </w:r>
      <w:r w:rsidRPr="008C0414">
        <w:t xml:space="preserve"> (of varying degrees), and the poor, who will suffer deteriorating economic, political, and social conditions. (For a contrary, optimistic view see Michael Shank’s chapter, which credits new actors—like cities—as playing a more constructive role in climate mitigation.) This would bring to a close liberal globalization’s greatest achievement; the raising of 1.1 billion people out of extreme poverty since 1990,40 with all its associated gains in quality of life (in the WHO Africa region, for example, life expectancy rose by 10.3 years between 2000 and 2016, driven mainly by improvements in child survival and expanded access to antiretrovirals for treatment of HIV).41</w:t>
      </w:r>
    </w:p>
    <w:p w14:paraId="158B613B" w14:textId="77777777" w:rsidR="00FA5C92" w:rsidRPr="008C0414" w:rsidRDefault="00FA5C92" w:rsidP="00FA5C92">
      <w:r w:rsidRPr="008C0414">
        <w:t>Several forces are at work here. The problem itself is graver—in magnitude and in rate of worsening—than predicted by climate scientists. The UN Intergovernmental Panel on Climate Change (</w:t>
      </w:r>
      <w:r w:rsidRPr="008C0414">
        <w:rPr>
          <w:rStyle w:val="Emphasis"/>
        </w:rPr>
        <w:t>IPCC</w:t>
      </w:r>
      <w:r w:rsidRPr="008C0414">
        <w:t xml:space="preserve">), the major source of information on global warming, </w:t>
      </w:r>
      <w:r w:rsidRPr="008C0414">
        <w:rPr>
          <w:rStyle w:val="StyleUnderline"/>
        </w:rPr>
        <w:t>has consistently</w:t>
      </w:r>
      <w:r w:rsidRPr="008C0414">
        <w:t xml:space="preserve"> </w:t>
      </w:r>
      <w:r w:rsidRPr="008C0414">
        <w:rPr>
          <w:rStyle w:val="Emphasis"/>
        </w:rPr>
        <w:t>underpredicted</w:t>
      </w:r>
      <w:r w:rsidRPr="008C0414">
        <w:t xml:space="preserve"> </w:t>
      </w:r>
      <w:r w:rsidRPr="008C0414">
        <w:rPr>
          <w:rStyle w:val="StyleUnderline"/>
        </w:rPr>
        <w:t>the rate of climate deterioration</w:t>
      </w:r>
      <w:r w:rsidRPr="008C0414">
        <w:t xml:space="preserve">. This </w:t>
      </w:r>
      <w:r w:rsidRPr="008C0414">
        <w:rPr>
          <w:rStyle w:val="StyleUnderline"/>
        </w:rPr>
        <w:t>holds true even for its</w:t>
      </w:r>
      <w:r w:rsidRPr="008C0414">
        <w:t xml:space="preserve"> “</w:t>
      </w:r>
      <w:r w:rsidRPr="008C0414">
        <w:rPr>
          <w:rStyle w:val="Emphasis"/>
        </w:rPr>
        <w:t>worst-case scenarios</w:t>
      </w:r>
      <w:r w:rsidRPr="008C0414">
        <w:t xml:space="preserve">,” meaning that what was meant as a wake-up call has in fact reinforced complacency.42 (see Michael Shank’s chapter for further discussion of climate change). The IPCC, in its 2019 report, has tried to undo the damage by emphasizing the acceleration in the rate of warming and its effects, the only partially understood dynamic of climate change, and—given wide uncertainty—the possibility of unpleasant surprises yet to come. </w:t>
      </w:r>
      <w:r w:rsidRPr="008C0414">
        <w:rPr>
          <w:rStyle w:val="StyleUnderline"/>
        </w:rPr>
        <w:t>This strengthens the</w:t>
      </w:r>
      <w:r w:rsidRPr="008C0414">
        <w:t xml:space="preserve"> scientific </w:t>
      </w:r>
      <w:r w:rsidRPr="008C0414">
        <w:rPr>
          <w:rStyle w:val="Emphasis"/>
        </w:rPr>
        <w:t>case for urgency</w:t>
      </w:r>
      <w:r w:rsidRPr="008C0414">
        <w:t>—</w:t>
      </w:r>
      <w:r w:rsidRPr="008C0414">
        <w:rPr>
          <w:rStyle w:val="StyleUnderline"/>
        </w:rPr>
        <w:t>to</w:t>
      </w:r>
      <w:r w:rsidRPr="008C0414">
        <w:t xml:space="preserve"> both </w:t>
      </w:r>
      <w:r w:rsidRPr="008C0414">
        <w:rPr>
          <w:rStyle w:val="StyleUnderline"/>
        </w:rPr>
        <w:t>severely limit greenhouse gas emissions, and to</w:t>
      </w:r>
      <w:r w:rsidRPr="008C0414">
        <w:t xml:space="preserve"> </w:t>
      </w:r>
      <w:r w:rsidRPr="008C0414">
        <w:rPr>
          <w:rStyle w:val="Emphasis"/>
        </w:rPr>
        <w:t>increase</w:t>
      </w:r>
      <w:r w:rsidRPr="008C0414">
        <w:t xml:space="preserve"> </w:t>
      </w:r>
      <w:r w:rsidRPr="008C0414">
        <w:rPr>
          <w:rStyle w:val="StyleUnderline"/>
        </w:rPr>
        <w:t>investment in ameliorating the effects</w:t>
      </w:r>
      <w:r w:rsidRPr="008C0414">
        <w:t>.</w:t>
      </w:r>
    </w:p>
    <w:p w14:paraId="1F1DD3D3" w14:textId="77777777" w:rsidR="00FA5C92" w:rsidRPr="008C0414" w:rsidRDefault="00FA5C92" w:rsidP="00FA5C92">
      <w:r w:rsidRPr="008C0414">
        <w:t xml:space="preserve">Unfortunately, the </w:t>
      </w:r>
      <w:r w:rsidRPr="008C0414">
        <w:rPr>
          <w:rStyle w:val="StyleUnderline"/>
        </w:rPr>
        <w:t>crisis comes</w:t>
      </w:r>
      <w:r w:rsidRPr="008C0414">
        <w:t xml:space="preserve"> at a moment </w:t>
      </w:r>
      <w:r w:rsidRPr="008C0414">
        <w:rPr>
          <w:rStyle w:val="StyleUnderline"/>
        </w:rPr>
        <w:t>when the</w:t>
      </w:r>
      <w:r w:rsidRPr="008C0414">
        <w:t xml:space="preserve"> </w:t>
      </w:r>
      <w:r w:rsidRPr="008C0414">
        <w:rPr>
          <w:rStyle w:val="Emphasis"/>
          <w:szCs w:val="24"/>
          <w:highlight w:val="cyan"/>
        </w:rPr>
        <w:t xml:space="preserve">climate for </w:t>
      </w:r>
      <w:r w:rsidRPr="008C0414">
        <w:rPr>
          <w:rStyle w:val="Emphasis"/>
          <w:szCs w:val="24"/>
        </w:rPr>
        <w:t xml:space="preserve">collective </w:t>
      </w:r>
      <w:r w:rsidRPr="008C0414">
        <w:rPr>
          <w:rStyle w:val="Emphasis"/>
          <w:szCs w:val="24"/>
          <w:highlight w:val="cyan"/>
        </w:rPr>
        <w:t>action is</w:t>
      </w:r>
      <w:r w:rsidRPr="008C0414">
        <w:rPr>
          <w:rStyle w:val="Emphasis"/>
          <w:szCs w:val="24"/>
        </w:rPr>
        <w:t xml:space="preserve"> ice </w:t>
      </w:r>
      <w:r w:rsidRPr="008C0414">
        <w:rPr>
          <w:rStyle w:val="Emphasis"/>
          <w:szCs w:val="24"/>
          <w:highlight w:val="cyan"/>
        </w:rPr>
        <w:t>cold</w:t>
      </w:r>
      <w:r w:rsidRPr="008C0414">
        <w:t xml:space="preserve">. Geopolitical competition incentivizes states to out produce each other, regardless of the environmental effects. Multipolarity complicates collective action. </w:t>
      </w:r>
      <w:r w:rsidRPr="008C0414">
        <w:rPr>
          <w:rStyle w:val="StyleUnderline"/>
        </w:rPr>
        <w:t xml:space="preserve">Economic </w:t>
      </w:r>
      <w:r w:rsidRPr="008C0414">
        <w:rPr>
          <w:rStyle w:val="StyleUnderline"/>
          <w:highlight w:val="cyan"/>
        </w:rPr>
        <w:t>stagnation</w:t>
      </w:r>
      <w:r w:rsidRPr="008C0414">
        <w:rPr>
          <w:highlight w:val="cyan"/>
        </w:rPr>
        <w:t xml:space="preserve"> </w:t>
      </w:r>
      <w:r w:rsidRPr="008C0414">
        <w:rPr>
          <w:rStyle w:val="Emphasis"/>
          <w:highlight w:val="cyan"/>
        </w:rPr>
        <w:t>mandates</w:t>
      </w:r>
      <w:r w:rsidRPr="008C0414">
        <w:t xml:space="preserve"> </w:t>
      </w:r>
      <w:r w:rsidRPr="008C0414">
        <w:rPr>
          <w:rStyle w:val="StyleUnderline"/>
        </w:rPr>
        <w:t xml:space="preserve">job creation, </w:t>
      </w:r>
      <w:r w:rsidRPr="008C0414">
        <w:rPr>
          <w:rStyle w:val="StyleUnderline"/>
          <w:highlight w:val="cyan"/>
        </w:rPr>
        <w:t>making regulation</w:t>
      </w:r>
      <w:r w:rsidRPr="008C0414">
        <w:t xml:space="preserve"> </w:t>
      </w:r>
      <w:r w:rsidRPr="008C0414">
        <w:rPr>
          <w:rStyle w:val="Emphasis"/>
        </w:rPr>
        <w:t xml:space="preserve">politically </w:t>
      </w:r>
      <w:r w:rsidRPr="008C0414">
        <w:rPr>
          <w:rStyle w:val="Emphasis"/>
          <w:highlight w:val="cyan"/>
        </w:rPr>
        <w:t>toxic</w:t>
      </w:r>
      <w:r w:rsidRPr="008C0414">
        <w:t>. Bottom-up nationalism/populism causes states to pursue “relative gains,” meaning that if the nation is seen as gaining in a no-holds-barred economic competition with others, the negative environmental effects can be tolerated. A post-Trump presidency would help, with the US rejoining the Paris Agreement, and lending its weight to tighter regulation, increased R and D, and stronger economic incentives to reduce carbon emissions. Keep in mind, however, that President Obama was fully behind such efforts, but in a deeply polarized America was unable to implement measures needed to fulfill the Paris obligations through legislation, and his executive orders to do this were swiftly overturned by Trump.</w:t>
      </w:r>
    </w:p>
    <w:p w14:paraId="565412C1" w14:textId="77777777" w:rsidR="00FA5C92" w:rsidRPr="008C0414" w:rsidRDefault="00FA5C92" w:rsidP="00FA5C92">
      <w:r w:rsidRPr="008C0414">
        <w:t>Conclusion</w:t>
      </w:r>
    </w:p>
    <w:p w14:paraId="72604C6E" w14:textId="77777777" w:rsidR="00FA5C92" w:rsidRPr="008C0414" w:rsidRDefault="00FA5C92" w:rsidP="00FA5C92">
      <w:r w:rsidRPr="008C0414">
        <w:t xml:space="preserve">It may be </w:t>
      </w:r>
      <w:r w:rsidRPr="008C0414">
        <w:rPr>
          <w:rStyle w:val="StyleUnderline"/>
        </w:rPr>
        <w:t>tempting to hope</w:t>
      </w:r>
      <w:r w:rsidRPr="008C0414">
        <w:t xml:space="preserve"> that post-Trump, the </w:t>
      </w:r>
      <w:r w:rsidRPr="008C0414">
        <w:rPr>
          <w:rStyle w:val="StyleUnderline"/>
        </w:rPr>
        <w:t>US can</w:t>
      </w:r>
      <w:r w:rsidRPr="008C0414">
        <w:t xml:space="preserve"> </w:t>
      </w:r>
      <w:r w:rsidRPr="008C0414">
        <w:rPr>
          <w:rStyle w:val="Emphasis"/>
        </w:rPr>
        <w:t>regain</w:t>
      </w:r>
      <w:r w:rsidRPr="008C0414">
        <w:t xml:space="preserve"> </w:t>
      </w:r>
      <w:r w:rsidRPr="008C0414">
        <w:rPr>
          <w:rStyle w:val="StyleUnderline"/>
        </w:rPr>
        <w:t>its global leadership and exert</w:t>
      </w:r>
      <w:r w:rsidRPr="008C0414">
        <w:t xml:space="preserve"> its </w:t>
      </w:r>
      <w:r w:rsidRPr="008C0414">
        <w:rPr>
          <w:rStyle w:val="Emphasis"/>
        </w:rPr>
        <w:t>considerable power</w:t>
      </w:r>
      <w:r w:rsidRPr="008C0414">
        <w:t xml:space="preserve"> in a liberal direction, but </w:t>
      </w:r>
      <w:r w:rsidRPr="008C0414">
        <w:rPr>
          <w:rStyle w:val="StyleUnderline"/>
        </w:rPr>
        <w:t>with</w:t>
      </w:r>
      <w:r w:rsidRPr="008C0414">
        <w:t xml:space="preserve"> enough </w:t>
      </w:r>
      <w:r w:rsidRPr="008C0414">
        <w:rPr>
          <w:rStyle w:val="StyleUnderline"/>
        </w:rPr>
        <w:t>self-awareness</w:t>
      </w:r>
      <w:r w:rsidRPr="008C0414">
        <w:t xml:space="preserve"> of its relative decline </w:t>
      </w:r>
      <w:r w:rsidRPr="008C0414">
        <w:rPr>
          <w:rStyle w:val="StyleUnderline"/>
        </w:rPr>
        <w:t>to</w:t>
      </w:r>
      <w:r w:rsidRPr="008C0414">
        <w:t xml:space="preserve"> </w:t>
      </w:r>
      <w:r w:rsidRPr="008C0414">
        <w:rPr>
          <w:rStyle w:val="Emphasis"/>
        </w:rPr>
        <w:t>share</w:t>
      </w:r>
      <w:r w:rsidRPr="008C0414">
        <w:t xml:space="preserve"> </w:t>
      </w:r>
      <w:r w:rsidRPr="008C0414">
        <w:rPr>
          <w:rStyle w:val="StyleUnderline"/>
        </w:rPr>
        <w:t>responsibility</w:t>
      </w:r>
      <w:r w:rsidRPr="008C0414">
        <w:t xml:space="preserve"> with others. This was, I believe, the broad direction of the Obama strategy, evidenced by the JCPOA and the Trans-Pacific Partnership: liberal, collective solutions to global problems, as US dominance receded.</w:t>
      </w:r>
    </w:p>
    <w:p w14:paraId="7360FB63" w14:textId="77777777" w:rsidR="00FA5C92" w:rsidRPr="008C0414" w:rsidRDefault="00FA5C92" w:rsidP="00FA5C92">
      <w:r w:rsidRPr="008C0414">
        <w:t>This would constitute an optimistic scenario, and it confronts two major problems: can US internal politics support it (can, for example, the country legislate controls on carbon, essential for the global credibility and durability of such commitments); and is the world ready to reengage with American leadership, given the damage to its reputation and the structural forces discussed in this chapter?</w:t>
      </w:r>
    </w:p>
    <w:p w14:paraId="6A9906AA" w14:textId="77777777" w:rsidR="00FA5C92" w:rsidRPr="008C0414" w:rsidRDefault="00FA5C92" w:rsidP="00FA5C92">
      <w:r w:rsidRPr="008C0414">
        <w:t xml:space="preserve">My educated guess is no, on both counts. The rot within is extensive, the </w:t>
      </w:r>
      <w:r w:rsidRPr="008C0414">
        <w:rPr>
          <w:rStyle w:val="StyleUnderline"/>
        </w:rPr>
        <w:t xml:space="preserve">concrete </w:t>
      </w:r>
      <w:r w:rsidRPr="008C0414">
        <w:rPr>
          <w:rStyle w:val="Emphasis"/>
          <w:highlight w:val="cyan"/>
        </w:rPr>
        <w:t>ev</w:t>
      </w:r>
      <w:r w:rsidRPr="008C0414">
        <w:rPr>
          <w:rStyle w:val="StyleUnderline"/>
        </w:rPr>
        <w:t xml:space="preserve">idence </w:t>
      </w:r>
      <w:r w:rsidRPr="008C0414">
        <w:rPr>
          <w:rStyle w:val="StyleUnderline"/>
          <w:highlight w:val="cyan"/>
        </w:rPr>
        <w:t>clear in</w:t>
      </w:r>
      <w:r w:rsidRPr="008C0414">
        <w:t xml:space="preserve"> the </w:t>
      </w:r>
      <w:r w:rsidRPr="008C0414">
        <w:rPr>
          <w:rStyle w:val="Emphasis"/>
          <w:highlight w:val="cyan"/>
        </w:rPr>
        <w:t>economic</w:t>
      </w:r>
      <w:r w:rsidRPr="008C0414">
        <w:t xml:space="preserve"> inequality/immobility </w:t>
      </w:r>
      <w:r w:rsidRPr="008C0414">
        <w:rPr>
          <w:rStyle w:val="Emphasis"/>
          <w:highlight w:val="cyan"/>
        </w:rPr>
        <w:t>numbers</w:t>
      </w:r>
      <w:r w:rsidRPr="008C0414">
        <w:t xml:space="preserve">, the life expectancy numbers, the deep political polarization, between the two major parties, between regions, between cities and rural areas. </w:t>
      </w:r>
      <w:r w:rsidRPr="008C0414">
        <w:rPr>
          <w:rStyle w:val="StyleUnderline"/>
        </w:rPr>
        <w:t>We are in</w:t>
      </w:r>
      <w:r w:rsidRPr="008C0414">
        <w:t xml:space="preserve"> fact </w:t>
      </w:r>
      <w:r w:rsidRPr="008C0414">
        <w:rPr>
          <w:rStyle w:val="StyleUnderline"/>
        </w:rPr>
        <w:t>a</w:t>
      </w:r>
      <w:r w:rsidRPr="008C0414">
        <w:t xml:space="preserve"> </w:t>
      </w:r>
      <w:r w:rsidRPr="008C0414">
        <w:rPr>
          <w:rStyle w:val="Emphasis"/>
        </w:rPr>
        <w:t>lo</w:t>
      </w:r>
      <w:r w:rsidRPr="008C0414">
        <w:rPr>
          <w:rStyle w:val="Emphasis"/>
          <w:szCs w:val="24"/>
        </w:rPr>
        <w:t>ng way from fitness for global leadership</w:t>
      </w:r>
      <w:r w:rsidRPr="008C0414">
        <w:t xml:space="preserve">, </w:t>
      </w:r>
      <w:r w:rsidRPr="008C0414">
        <w:rPr>
          <w:rStyle w:val="StyleUnderline"/>
        </w:rPr>
        <w:t>and</w:t>
      </w:r>
      <w:r w:rsidRPr="008C0414">
        <w:t xml:space="preserve"> the </w:t>
      </w:r>
      <w:r w:rsidRPr="008C0414">
        <w:rPr>
          <w:rStyle w:val="Emphasis"/>
        </w:rPr>
        <w:t>recognition</w:t>
      </w:r>
      <w:r w:rsidRPr="008C0414">
        <w:t xml:space="preserve"> of this by others </w:t>
      </w:r>
      <w:r w:rsidRPr="008C0414">
        <w:rPr>
          <w:rStyle w:val="StyleUnderline"/>
        </w:rPr>
        <w:t>will</w:t>
      </w:r>
      <w:r w:rsidRPr="008C0414">
        <w:t xml:space="preserve"> </w:t>
      </w:r>
      <w:r w:rsidRPr="008C0414">
        <w:rPr>
          <w:rStyle w:val="Emphasis"/>
        </w:rPr>
        <w:t>accelerate</w:t>
      </w:r>
      <w:r w:rsidRPr="008C0414">
        <w:t xml:space="preserve"> </w:t>
      </w:r>
      <w:r w:rsidRPr="008C0414">
        <w:rPr>
          <w:rStyle w:val="StyleUnderline"/>
        </w:rPr>
        <w:t>the decline of American influence</w:t>
      </w:r>
      <w:r w:rsidRPr="008C0414">
        <w:t xml:space="preserve">. The rest of the </w:t>
      </w:r>
      <w:r w:rsidRPr="008C0414">
        <w:rPr>
          <w:rStyle w:val="StyleUnderline"/>
        </w:rPr>
        <w:t>world is</w:t>
      </w:r>
      <w:r w:rsidRPr="008C0414">
        <w:t xml:space="preserve"> well </w:t>
      </w:r>
      <w:r w:rsidRPr="008C0414">
        <w:rPr>
          <w:rStyle w:val="StyleUnderline"/>
        </w:rPr>
        <w:t>on its way toward adjusting to</w:t>
      </w:r>
      <w:r w:rsidRPr="008C0414">
        <w:t xml:space="preserve"> </w:t>
      </w:r>
      <w:r w:rsidRPr="008C0414">
        <w:rPr>
          <w:rStyle w:val="Emphasis"/>
        </w:rPr>
        <w:t>post-American</w:t>
      </w:r>
      <w:r w:rsidRPr="008C0414">
        <w:t xml:space="preserve"> </w:t>
      </w:r>
      <w:r w:rsidRPr="008C0414">
        <w:rPr>
          <w:rStyle w:val="StyleUnderline"/>
        </w:rPr>
        <w:t>hegemony</w:t>
      </w:r>
      <w:r w:rsidRPr="008C0414">
        <w:t xml:space="preserve">, some </w:t>
      </w:r>
      <w:r w:rsidRPr="008C0414">
        <w:rPr>
          <w:rStyle w:val="StyleUnderline"/>
        </w:rPr>
        <w:t>by</w:t>
      </w:r>
      <w:r w:rsidRPr="008C0414">
        <w:t xml:space="preserve"> </w:t>
      </w:r>
      <w:r w:rsidRPr="008C0414">
        <w:rPr>
          <w:rStyle w:val="Emphasis"/>
        </w:rPr>
        <w:t>renationalizing</w:t>
      </w:r>
      <w:r w:rsidRPr="008C0414">
        <w:t xml:space="preserve"> </w:t>
      </w:r>
      <w:r w:rsidRPr="008C0414">
        <w:rPr>
          <w:rStyle w:val="StyleUnderline"/>
        </w:rPr>
        <w:t>their defense, or by</w:t>
      </w:r>
      <w:r w:rsidRPr="008C0414">
        <w:t xml:space="preserve"> </w:t>
      </w:r>
      <w:r w:rsidRPr="008C0414">
        <w:rPr>
          <w:rStyle w:val="Emphasis"/>
        </w:rPr>
        <w:t>cutting deals</w:t>
      </w:r>
      <w:r w:rsidRPr="008C0414">
        <w:t xml:space="preserve"> </w:t>
      </w:r>
      <w:r w:rsidRPr="008C0414">
        <w:rPr>
          <w:rStyle w:val="StyleUnderline"/>
        </w:rPr>
        <w:t>with adversaries</w:t>
      </w:r>
      <w:r w:rsidRPr="008C0414">
        <w:t xml:space="preserve">, by building new alliances or by </w:t>
      </w:r>
      <w:r w:rsidRPr="008C0414">
        <w:rPr>
          <w:rStyle w:val="StyleUnderline"/>
        </w:rPr>
        <w:t>seizing</w:t>
      </w:r>
      <w:r w:rsidRPr="008C0414">
        <w:t xml:space="preserve"> </w:t>
      </w:r>
      <w:r w:rsidRPr="008C0414">
        <w:rPr>
          <w:rStyle w:val="Emphasis"/>
        </w:rPr>
        <w:t>new</w:t>
      </w:r>
      <w:r w:rsidRPr="008C0414">
        <w:t xml:space="preserve"> oppo</w:t>
      </w:r>
      <w:r w:rsidRPr="008C0414">
        <w:rPr>
          <w:rStyle w:val="StyleUnderline"/>
        </w:rPr>
        <w:t>rtunities for influence in the vacuum left by American retrenchment</w:t>
      </w:r>
      <w:r w:rsidRPr="008C0414">
        <w:t>. The evidence for this will accumulate. Observe the current and emerging Middle East, where all these post-hegemonic strategies are visible.</w:t>
      </w:r>
    </w:p>
    <w:p w14:paraId="0BA191C9" w14:textId="77777777" w:rsidR="00FA5C92" w:rsidRPr="008C0414" w:rsidRDefault="00FA5C92" w:rsidP="00FA5C92">
      <w:pPr>
        <w:pStyle w:val="Heading4"/>
      </w:pPr>
      <w:r w:rsidRPr="008C0414">
        <w:t>Decline overcomes traditional barriers to conflict.</w:t>
      </w:r>
    </w:p>
    <w:p w14:paraId="50628052" w14:textId="77777777" w:rsidR="00FA5C92" w:rsidRPr="008C0414" w:rsidRDefault="00FA5C92" w:rsidP="00FA5C92">
      <w:r w:rsidRPr="008C0414">
        <w:t xml:space="preserve">Jomo Kwame </w:t>
      </w:r>
      <w:r w:rsidRPr="008C0414">
        <w:rPr>
          <w:rStyle w:val="Style13ptBold"/>
        </w:rPr>
        <w:t>Sundaram &amp;</w:t>
      </w:r>
      <w:r w:rsidRPr="008C0414">
        <w:t xml:space="preserve"> Vladimir </w:t>
      </w:r>
      <w:r w:rsidRPr="008C0414">
        <w:rPr>
          <w:rStyle w:val="Style13ptBold"/>
        </w:rPr>
        <w:t>Popov 19</w:t>
      </w:r>
      <w:r w:rsidRPr="008C0414">
        <w:t xml:space="preserve">. Former economics professor, was United Nations Assistant Secretary-General for Economic Development, and received the Wassily Leontief Prize for Advancing the Frontiers of Economic Thought in 2007. Former senior economics researcher in the Soviet Union, Russia and the United Nations Secretariat, is now Research Director at the Dialogue of Civilizations Research Institute in Berlin “Economic Crisis Can Trigger World War.” </w:t>
      </w:r>
      <w:hyperlink r:id="rId6" w:history="1">
        <w:r w:rsidRPr="008C0414">
          <w:rPr>
            <w:rStyle w:val="Hyperlink"/>
          </w:rPr>
          <w:t>http://www.ipsnews.net/2019/02/economic-crisis-can-trigger-world-war/</w:t>
        </w:r>
      </w:hyperlink>
      <w:r w:rsidRPr="008C0414">
        <w:t xml:space="preserve">. </w:t>
      </w:r>
    </w:p>
    <w:p w14:paraId="6DE19B62" w14:textId="77777777" w:rsidR="00FA5C92" w:rsidRPr="008C0414" w:rsidRDefault="00FA5C92" w:rsidP="00FA5C92">
      <w:r w:rsidRPr="008C0414">
        <w:t xml:space="preserve">Economic recovery efforts since the 2008-2009 global financial crisis have mainly depended on unconventional monetary policies. </w:t>
      </w:r>
      <w:r w:rsidRPr="008C0414">
        <w:rPr>
          <w:rStyle w:val="StyleUnderline"/>
        </w:rPr>
        <w:t xml:space="preserve">As fears rise of yet another international </w:t>
      </w:r>
      <w:r w:rsidRPr="008C0414">
        <w:rPr>
          <w:rStyle w:val="StyleUnderline"/>
          <w:highlight w:val="cyan"/>
        </w:rPr>
        <w:t>financial crisis</w:t>
      </w:r>
      <w:r w:rsidRPr="008C0414">
        <w:t xml:space="preserve">, </w:t>
      </w:r>
      <w:r w:rsidRPr="008C0414">
        <w:rPr>
          <w:rStyle w:val="Emphasis"/>
        </w:rPr>
        <w:t xml:space="preserve">there are growing concerns about the </w:t>
      </w:r>
      <w:r w:rsidRPr="008C0414">
        <w:rPr>
          <w:rStyle w:val="Emphasis"/>
          <w:highlight w:val="cyan"/>
        </w:rPr>
        <w:t xml:space="preserve">increased </w:t>
      </w:r>
      <w:r w:rsidRPr="008C0414">
        <w:rPr>
          <w:rStyle w:val="Emphasis"/>
        </w:rPr>
        <w:t xml:space="preserve">possibility of </w:t>
      </w:r>
      <w:r w:rsidRPr="008C0414">
        <w:rPr>
          <w:rStyle w:val="Emphasis"/>
          <w:highlight w:val="cyan"/>
        </w:rPr>
        <w:t>large-</w:t>
      </w:r>
      <w:r w:rsidRPr="008C0414">
        <w:rPr>
          <w:rStyle w:val="Emphasis"/>
        </w:rPr>
        <w:t xml:space="preserve">scale </w:t>
      </w:r>
      <w:r w:rsidRPr="008C0414">
        <w:rPr>
          <w:rStyle w:val="Emphasis"/>
          <w:highlight w:val="cyan"/>
        </w:rPr>
        <w:t>military conflict</w:t>
      </w:r>
      <w:r w:rsidRPr="008C0414">
        <w:t>.</w:t>
      </w:r>
    </w:p>
    <w:p w14:paraId="0312F764" w14:textId="77777777" w:rsidR="00FA5C92" w:rsidRPr="008C0414" w:rsidRDefault="00FA5C92" w:rsidP="00FA5C92">
      <w:r w:rsidRPr="008C0414">
        <w:t xml:space="preserve">More worryingly, in </w:t>
      </w:r>
      <w:r w:rsidRPr="008C0414">
        <w:rPr>
          <w:rStyle w:val="StyleUnderline"/>
        </w:rPr>
        <w:t xml:space="preserve">the </w:t>
      </w:r>
      <w:r w:rsidRPr="008C0414">
        <w:rPr>
          <w:rStyle w:val="StyleUnderline"/>
          <w:highlight w:val="cyan"/>
        </w:rPr>
        <w:t>current political landscape, prolonged economic crisis</w:t>
      </w:r>
      <w:r w:rsidRPr="008C0414">
        <w:rPr>
          <w:rStyle w:val="StyleUnderline"/>
        </w:rPr>
        <w:t>, combined with rising economic inequality, chauvinistic ethno-populism as well as aggressive jingoist rhetoric, including threats</w:t>
      </w:r>
      <w:r w:rsidRPr="008C0414">
        <w:t xml:space="preserve">, </w:t>
      </w:r>
      <w:r w:rsidRPr="008C0414">
        <w:rPr>
          <w:rStyle w:val="Emphasis"/>
        </w:rPr>
        <w:t xml:space="preserve">could easily </w:t>
      </w:r>
      <w:r w:rsidRPr="008C0414">
        <w:rPr>
          <w:rStyle w:val="Emphasis"/>
          <w:highlight w:val="cyan"/>
        </w:rPr>
        <w:t xml:space="preserve">spin out of control and ‘morph’ into </w:t>
      </w:r>
      <w:r w:rsidRPr="008C0414">
        <w:rPr>
          <w:rStyle w:val="Emphasis"/>
        </w:rPr>
        <w:t xml:space="preserve">military conflict, and worse, </w:t>
      </w:r>
      <w:r w:rsidRPr="008C0414">
        <w:rPr>
          <w:rStyle w:val="Emphasis"/>
          <w:highlight w:val="cyan"/>
        </w:rPr>
        <w:t>world war.</w:t>
      </w:r>
    </w:p>
    <w:p w14:paraId="09A96351" w14:textId="77777777" w:rsidR="00FA5C92" w:rsidRPr="008C0414" w:rsidRDefault="00FA5C92" w:rsidP="00FA5C92">
      <w:r w:rsidRPr="008C0414">
        <w:t>Crisis responses limited</w:t>
      </w:r>
    </w:p>
    <w:p w14:paraId="4253BF71" w14:textId="77777777" w:rsidR="00FA5C92" w:rsidRPr="008C0414" w:rsidRDefault="00FA5C92" w:rsidP="00FA5C92">
      <w:r w:rsidRPr="008C0414">
        <w:rPr>
          <w:rStyle w:val="StyleUnderline"/>
        </w:rPr>
        <w:t>The 2008-2009 global financial crisis almost ‘bankrupted’ governments and caused systemic collapse</w:t>
      </w:r>
      <w:r w:rsidRPr="008C0414">
        <w:t xml:space="preserve">. </w:t>
      </w:r>
      <w:r w:rsidRPr="008C0414">
        <w:rPr>
          <w:rStyle w:val="StyleUnderline"/>
        </w:rPr>
        <w:t>Policymakers managed to pull the world economy from the brink, but soon switched from counter-cyclical fiscal efforts to unconventional monetary measures, primarily ‘quantitative easing’ and very low, if not negative real interest rates</w:t>
      </w:r>
      <w:r w:rsidRPr="008C0414">
        <w:t>.</w:t>
      </w:r>
    </w:p>
    <w:p w14:paraId="21E4388C" w14:textId="77777777" w:rsidR="00FA5C92" w:rsidRPr="008C0414" w:rsidRDefault="00FA5C92" w:rsidP="00FA5C92">
      <w:pPr>
        <w:rPr>
          <w:u w:val="single"/>
        </w:rPr>
      </w:pPr>
      <w:r w:rsidRPr="008C0414">
        <w:t xml:space="preserve">But while these monetary interventions averted realization of the worst fears at the time by turning the US economy around, </w:t>
      </w:r>
      <w:r w:rsidRPr="008C0414">
        <w:rPr>
          <w:rStyle w:val="StyleUnderline"/>
        </w:rPr>
        <w:t>they did little to address underlying economic weaknesses</w:t>
      </w:r>
      <w:r w:rsidRPr="008C0414">
        <w:t>, largely due to the ascendance of finance in recent decades at the expense of the real economy. Since then, despite promising to do so, policymakers have not seriously pursued, let alone achieved, such needed reforms.</w:t>
      </w:r>
    </w:p>
    <w:p w14:paraId="4B5A09A2" w14:textId="77777777" w:rsidR="00FA5C92" w:rsidRPr="008C0414" w:rsidRDefault="00FA5C92" w:rsidP="00FA5C92">
      <w:r w:rsidRPr="008C0414">
        <w:t xml:space="preserve">Instead, </w:t>
      </w:r>
      <w:r w:rsidRPr="008C0414">
        <w:rPr>
          <w:rStyle w:val="StyleUnderline"/>
        </w:rPr>
        <w:t>ostensible structural reformers have taken advantage of the crisis to pursue largely irrelevant efforts to further ‘casualize’ labour markets</w:t>
      </w:r>
      <w:r w:rsidRPr="008C0414">
        <w:t>. This lack of structural reform has meant that the unprecedented liquidity central banks injected into economies has not been well allocated to stimulate resurgence of the real economy.</w:t>
      </w:r>
    </w:p>
    <w:p w14:paraId="58305D39" w14:textId="77777777" w:rsidR="00FA5C92" w:rsidRPr="008C0414" w:rsidRDefault="00FA5C92" w:rsidP="00FA5C92">
      <w:r w:rsidRPr="008C0414">
        <w:t>From bust to bubble</w:t>
      </w:r>
    </w:p>
    <w:p w14:paraId="52753796" w14:textId="77777777" w:rsidR="00FA5C92" w:rsidRPr="008C0414" w:rsidRDefault="00FA5C92" w:rsidP="00FA5C92">
      <w:r w:rsidRPr="008C0414">
        <w:t xml:space="preserve">Instead, </w:t>
      </w:r>
      <w:r w:rsidRPr="008C0414">
        <w:rPr>
          <w:rStyle w:val="StyleUnderline"/>
        </w:rPr>
        <w:t>easy credit raised asset prices to levels even higher than those prevailing before 2008</w:t>
      </w:r>
      <w:r w:rsidRPr="008C0414">
        <w:t>. US house prices are now 8% more than at the peak of the property bubble in 2006, while its price-to-earnings ratio in late 2018 was even higher than in 2008 and in 1929, when the Wall Street Crash precipitated the Great Depression.</w:t>
      </w:r>
    </w:p>
    <w:p w14:paraId="75E25433" w14:textId="77777777" w:rsidR="00FA5C92" w:rsidRPr="008C0414" w:rsidRDefault="00FA5C92" w:rsidP="00FA5C92">
      <w:r w:rsidRPr="008C0414">
        <w:rPr>
          <w:rStyle w:val="StyleUnderline"/>
        </w:rPr>
        <w:t xml:space="preserve">As monetary tightening checks asset price bubbles, another economic </w:t>
      </w:r>
      <w:r w:rsidRPr="008C0414">
        <w:rPr>
          <w:rStyle w:val="StyleUnderline"/>
          <w:highlight w:val="cyan"/>
        </w:rPr>
        <w:t>crisis</w:t>
      </w:r>
      <w:r w:rsidRPr="008C0414">
        <w:rPr>
          <w:rStyle w:val="StyleUnderline"/>
        </w:rPr>
        <w:t xml:space="preserve"> — possibly </w:t>
      </w:r>
      <w:r w:rsidRPr="008C0414">
        <w:rPr>
          <w:rStyle w:val="StyleUnderline"/>
          <w:highlight w:val="cyan"/>
        </w:rPr>
        <w:t>more severe than the last</w:t>
      </w:r>
      <w:r w:rsidRPr="008C0414">
        <w:rPr>
          <w:rStyle w:val="StyleUnderline"/>
        </w:rPr>
        <w:t xml:space="preserve">, as the economy has become less responsive to such blunt monetary interventions — </w:t>
      </w:r>
      <w:r w:rsidRPr="008C0414">
        <w:rPr>
          <w:rStyle w:val="StyleUnderline"/>
          <w:highlight w:val="cyan"/>
        </w:rPr>
        <w:t>is</w:t>
      </w:r>
      <w:r w:rsidRPr="008C0414">
        <w:rPr>
          <w:rStyle w:val="StyleUnderline"/>
        </w:rPr>
        <w:t xml:space="preserve"> considered </w:t>
      </w:r>
      <w:r w:rsidRPr="008C0414">
        <w:rPr>
          <w:rStyle w:val="Emphasis"/>
          <w:highlight w:val="cyan"/>
        </w:rPr>
        <w:t>likely</w:t>
      </w:r>
      <w:r w:rsidRPr="008C0414">
        <w:t>. A decade of such unconventional monetary policies, with very low interest rates, has greatly depleted their ability to revive the economy.</w:t>
      </w:r>
    </w:p>
    <w:p w14:paraId="06C51926" w14:textId="77777777" w:rsidR="00FA5C92" w:rsidRPr="008C0414" w:rsidRDefault="00FA5C92" w:rsidP="00FA5C92">
      <w:pPr>
        <w:rPr>
          <w:u w:val="single"/>
        </w:rPr>
      </w:pPr>
      <w:r w:rsidRPr="008C0414">
        <w:t xml:space="preserve">The implications beyond the economy of such developments and policy responses are already being seen. Prolonged economic distress has worsened public antipathy towards the culturally alien — not only abroad, but also within. Thus, </w:t>
      </w:r>
      <w:r w:rsidRPr="008C0414">
        <w:rPr>
          <w:rStyle w:val="StyleUnderline"/>
        </w:rPr>
        <w:t xml:space="preserve">another round of economic </w:t>
      </w:r>
      <w:r w:rsidRPr="008C0414">
        <w:rPr>
          <w:rStyle w:val="StyleUnderline"/>
          <w:highlight w:val="cyan"/>
        </w:rPr>
        <w:t>stress</w:t>
      </w:r>
      <w:r w:rsidRPr="008C0414">
        <w:rPr>
          <w:rStyle w:val="StyleUnderline"/>
        </w:rPr>
        <w:t xml:space="preserve"> is deemed likely to </w:t>
      </w:r>
      <w:r w:rsidRPr="008C0414">
        <w:rPr>
          <w:rStyle w:val="Emphasis"/>
          <w:highlight w:val="cyan"/>
        </w:rPr>
        <w:t xml:space="preserve">foment </w:t>
      </w:r>
      <w:r w:rsidRPr="008C0414">
        <w:rPr>
          <w:rStyle w:val="Emphasis"/>
        </w:rPr>
        <w:t xml:space="preserve">unrest, conflict, even </w:t>
      </w:r>
      <w:r w:rsidRPr="008C0414">
        <w:rPr>
          <w:rStyle w:val="Emphasis"/>
          <w:highlight w:val="cyan"/>
        </w:rPr>
        <w:t>war</w:t>
      </w:r>
      <w:r w:rsidRPr="008C0414">
        <w:rPr>
          <w:rStyle w:val="StyleUnderline"/>
        </w:rPr>
        <w:t xml:space="preserve"> as it is blamed on the foreign.</w:t>
      </w:r>
    </w:p>
    <w:p w14:paraId="52627A94" w14:textId="77777777" w:rsidR="00FA5C92" w:rsidRPr="008C0414" w:rsidRDefault="00FA5C92" w:rsidP="00FA5C92">
      <w:r w:rsidRPr="008C0414">
        <w:t>International trade shrank by two-thirds within half a decade after the US passed the Smoot-Hawley Tariff Act in 1930, at the start of the Great Depression, ostensibly to protect American workers and farmers from foreign competition!</w:t>
      </w:r>
    </w:p>
    <w:p w14:paraId="27056D50" w14:textId="77777777" w:rsidR="00FA5C92" w:rsidRPr="008C0414" w:rsidRDefault="00FA5C92" w:rsidP="00FA5C92">
      <w:r w:rsidRPr="008C0414">
        <w:t>Liberalization’s discontents</w:t>
      </w:r>
    </w:p>
    <w:p w14:paraId="163F5EF8" w14:textId="77777777" w:rsidR="00FA5C92" w:rsidRPr="008C0414" w:rsidRDefault="00FA5C92" w:rsidP="00FA5C92">
      <w:pPr>
        <w:rPr>
          <w:b/>
          <w:iCs/>
          <w:u w:val="single"/>
          <w:bdr w:val="single" w:sz="8" w:space="0" w:color="auto"/>
        </w:rPr>
      </w:pPr>
      <w:r w:rsidRPr="008C0414">
        <w:rPr>
          <w:rStyle w:val="Emphasis"/>
        </w:rPr>
        <w:t xml:space="preserve">Rising economic </w:t>
      </w:r>
      <w:r w:rsidRPr="008C0414">
        <w:rPr>
          <w:rStyle w:val="Emphasis"/>
          <w:highlight w:val="cyan"/>
        </w:rPr>
        <w:t>insecurity</w:t>
      </w:r>
      <w:r w:rsidRPr="008C0414">
        <w:t xml:space="preserve">, inequalities and deprivation are expected to strengthen ethno-populist and jingoistic nationalist sentiments, and </w:t>
      </w:r>
      <w:r w:rsidRPr="008C0414">
        <w:rPr>
          <w:rStyle w:val="Emphasis"/>
          <w:highlight w:val="cyan"/>
        </w:rPr>
        <w:t xml:space="preserve">increase social tensions </w:t>
      </w:r>
      <w:r w:rsidRPr="008C0414">
        <w:rPr>
          <w:rStyle w:val="Emphasis"/>
        </w:rPr>
        <w:t xml:space="preserve">and turmoil, especially </w:t>
      </w:r>
      <w:r w:rsidRPr="008C0414">
        <w:rPr>
          <w:rStyle w:val="Emphasis"/>
          <w:highlight w:val="cyan"/>
        </w:rPr>
        <w:t xml:space="preserve">among </w:t>
      </w:r>
      <w:r w:rsidRPr="008C0414">
        <w:rPr>
          <w:rStyle w:val="Emphasis"/>
        </w:rPr>
        <w:t xml:space="preserve">the growing precariat and others who feel </w:t>
      </w:r>
      <w:r w:rsidRPr="008C0414">
        <w:rPr>
          <w:rStyle w:val="Emphasis"/>
          <w:highlight w:val="cyan"/>
        </w:rPr>
        <w:t xml:space="preserve">vulnerable </w:t>
      </w:r>
      <w:r w:rsidRPr="008C0414">
        <w:rPr>
          <w:rStyle w:val="Emphasis"/>
        </w:rPr>
        <w:t>or threatened.</w:t>
      </w:r>
    </w:p>
    <w:p w14:paraId="182B1FD2" w14:textId="77777777" w:rsidR="00FA5C92" w:rsidRPr="008C0414" w:rsidRDefault="00FA5C92" w:rsidP="00FA5C92">
      <w:r w:rsidRPr="008C0414">
        <w:t xml:space="preserve">Thus, </w:t>
      </w:r>
      <w:r w:rsidRPr="008C0414">
        <w:rPr>
          <w:rStyle w:val="Emphasis"/>
          <w:highlight w:val="cyan"/>
        </w:rPr>
        <w:t>ethno-populist</w:t>
      </w:r>
      <w:r w:rsidRPr="008C0414">
        <w:rPr>
          <w:rStyle w:val="Emphasis"/>
        </w:rPr>
        <w:t xml:space="preserve"> inspired chauvinistic nationalism may </w:t>
      </w:r>
      <w:r w:rsidRPr="008C0414">
        <w:rPr>
          <w:rStyle w:val="Emphasis"/>
          <w:highlight w:val="cyan"/>
        </w:rPr>
        <w:t>exacerbate tensions</w:t>
      </w:r>
      <w:r w:rsidRPr="008C0414">
        <w:t xml:space="preserve">, </w:t>
      </w:r>
      <w:r w:rsidRPr="008C0414">
        <w:rPr>
          <w:rStyle w:val="StyleUnderline"/>
        </w:rPr>
        <w:t>leading to conflicts and tensions among countries, as in the 1930s.</w:t>
      </w:r>
      <w:r w:rsidRPr="008C0414">
        <w:t xml:space="preserve"> Opportunistic leaders have been blaming such misfortunes on outsiders and may seek to reverse policies associated with the perceived causes, such as ‘globalist’ economic liberalization.</w:t>
      </w:r>
    </w:p>
    <w:p w14:paraId="497078F4" w14:textId="77777777" w:rsidR="00FA5C92" w:rsidRPr="008C0414" w:rsidRDefault="00FA5C92" w:rsidP="00FA5C92">
      <w:r w:rsidRPr="008C0414">
        <w:t>Policies which successfully check such problems may reduce social tensions, as well as the likelihood of social turmoil and conflict, including among countries. However, these may also inadvertently exacerbate problems. The recent spread of anti-globalization sentiment appears correlated to slow, if not negative per capita income growth and increased economic inequality.</w:t>
      </w:r>
    </w:p>
    <w:p w14:paraId="7ADD1549" w14:textId="77777777" w:rsidR="00FA5C92" w:rsidRPr="008C0414" w:rsidRDefault="00FA5C92" w:rsidP="00FA5C92">
      <w:pPr>
        <w:rPr>
          <w:u w:val="single"/>
        </w:rPr>
      </w:pPr>
      <w:r w:rsidRPr="008C0414">
        <w:t xml:space="preserve">To be sure, globalization and liberalization are statistically associated with growing economic inequality and rising ethno-populism. </w:t>
      </w:r>
      <w:r w:rsidRPr="008C0414">
        <w:rPr>
          <w:rStyle w:val="StyleUnderline"/>
        </w:rPr>
        <w:t>Declining real incomes and growing economic insecurity have apparently strengthened ethno-populism and nationalistic chauvinism, threatening economic liberalization itself, both within and among countries.</w:t>
      </w:r>
    </w:p>
    <w:p w14:paraId="0E8679E6" w14:textId="77777777" w:rsidR="00FA5C92" w:rsidRPr="008C0414" w:rsidRDefault="00FA5C92" w:rsidP="00FA5C92">
      <w:r w:rsidRPr="008C0414">
        <w:t>Insecurity, populism, conflict</w:t>
      </w:r>
    </w:p>
    <w:p w14:paraId="57FF2114" w14:textId="77777777" w:rsidR="00FA5C92" w:rsidRPr="008C0414" w:rsidRDefault="00FA5C92" w:rsidP="00FA5C92">
      <w:r w:rsidRPr="008C0414">
        <w:t>Thomas Piketty has argued that a sudden increase in income inequality is often followed by a great crisis. Although causality is difficult to prove, with wealth and income inequality now at historical highs, this should give cause for concern.</w:t>
      </w:r>
    </w:p>
    <w:p w14:paraId="71A4E2C4" w14:textId="77777777" w:rsidR="00FA5C92" w:rsidRPr="008C0414" w:rsidRDefault="00FA5C92" w:rsidP="00FA5C92">
      <w:r w:rsidRPr="008C0414">
        <w:t>Of course, other factors also contribute to or exacerbate civil and international tensions, with some due to policies intended for other purposes. Nevertheless, even if unintended, such developments could inadvertently catalyse future crises and conflicts.</w:t>
      </w:r>
    </w:p>
    <w:p w14:paraId="5D9C659F" w14:textId="77777777" w:rsidR="00FA5C92" w:rsidRPr="008C0414" w:rsidRDefault="00FA5C92" w:rsidP="00FA5C92">
      <w:r w:rsidRPr="008C0414">
        <w:t>Publics often have good reason to be restless, if not angry, but the emotional appeals of ethno-populism and jingoistic nationalism are leading to chauvinistic policy measures which only make things worse.</w:t>
      </w:r>
    </w:p>
    <w:p w14:paraId="53F37EAB" w14:textId="77777777" w:rsidR="00FA5C92" w:rsidRPr="008C0414" w:rsidRDefault="00FA5C92" w:rsidP="00FA5C92">
      <w:r w:rsidRPr="008C0414">
        <w:t>At the international level, despite the world’s unprecedented and still growing interconnectedness, multilateralism is increasingly being eschewed as the US increasingly resorts to unilateral, sovereigntist policies without bothering to even build coalitions with its usual allies.</w:t>
      </w:r>
    </w:p>
    <w:p w14:paraId="3F4F5444" w14:textId="77777777" w:rsidR="00FA5C92" w:rsidRPr="008C0414" w:rsidRDefault="00FA5C92" w:rsidP="00FA5C92">
      <w:r w:rsidRPr="008C0414">
        <w:t>Avoiding Thucydides’ iceberg</w:t>
      </w:r>
    </w:p>
    <w:p w14:paraId="61608EFD" w14:textId="77777777" w:rsidR="00FA5C92" w:rsidRPr="008C0414" w:rsidRDefault="00FA5C92" w:rsidP="00FA5C92">
      <w:r w:rsidRPr="008C0414">
        <w:t xml:space="preserve">Thus, </w:t>
      </w:r>
      <w:r w:rsidRPr="008C0414">
        <w:rPr>
          <w:rStyle w:val="Emphasis"/>
        </w:rPr>
        <w:t xml:space="preserve">protracted economic distress, economic conflicts or another </w:t>
      </w:r>
      <w:r w:rsidRPr="008C0414">
        <w:rPr>
          <w:rStyle w:val="Emphasis"/>
          <w:highlight w:val="cyan"/>
        </w:rPr>
        <w:t xml:space="preserve">financial crisis </w:t>
      </w:r>
      <w:r w:rsidRPr="008C0414">
        <w:rPr>
          <w:rStyle w:val="Emphasis"/>
        </w:rPr>
        <w:t xml:space="preserve">could </w:t>
      </w:r>
      <w:r w:rsidRPr="008C0414">
        <w:rPr>
          <w:rStyle w:val="Emphasis"/>
          <w:highlight w:val="cyan"/>
        </w:rPr>
        <w:t>lead to military confrontation</w:t>
      </w:r>
      <w:r w:rsidRPr="008C0414">
        <w:rPr>
          <w:rStyle w:val="Emphasis"/>
        </w:rPr>
        <w:t xml:space="preserve"> by the protagonists, </w:t>
      </w:r>
      <w:r w:rsidRPr="008C0414">
        <w:rPr>
          <w:rStyle w:val="Emphasis"/>
          <w:highlight w:val="cyan"/>
        </w:rPr>
        <w:t>even if unintended.</w:t>
      </w:r>
      <w:r w:rsidRPr="008C0414">
        <w:t xml:space="preserve"> Less than a decade after the Great Depression started, the Second World War had begun as the Axis powers challenged the earlier entrenched colonial powers.</w:t>
      </w:r>
    </w:p>
    <w:p w14:paraId="505A7B64" w14:textId="77777777" w:rsidR="00FA5C92" w:rsidRPr="008C0414" w:rsidRDefault="00FA5C92" w:rsidP="00FA5C92">
      <w:r w:rsidRPr="008C0414">
        <w:rPr>
          <w:rStyle w:val="StyleUnderline"/>
        </w:rPr>
        <w:t>They patently ignored Thucydides’ warning</w:t>
      </w:r>
      <w:r w:rsidRPr="008C0414">
        <w:t>, in chronicling the Peloponnesian wars over two millennia before, when the rise of Athens threatened the established dominance of Sparta!</w:t>
      </w:r>
    </w:p>
    <w:p w14:paraId="3A3C925B" w14:textId="77777777" w:rsidR="00FA5C92" w:rsidRPr="008C0414" w:rsidRDefault="00FA5C92" w:rsidP="00FA5C92">
      <w:pPr>
        <w:rPr>
          <w:u w:val="single"/>
        </w:rPr>
      </w:pPr>
      <w:r w:rsidRPr="008C0414">
        <w:rPr>
          <w:rStyle w:val="StyleUnderline"/>
        </w:rPr>
        <w:t>Anticipating and addressing such possibilities may well serve to help avoid otherwise imminent disasters by undertaking pre-emptive collective action, as difficult as that may be.</w:t>
      </w:r>
    </w:p>
    <w:p w14:paraId="40C77D88" w14:textId="77777777" w:rsidR="00FA5C92" w:rsidRPr="008C0414" w:rsidRDefault="00FA5C92" w:rsidP="00FA5C92"/>
    <w:p w14:paraId="4027A764" w14:textId="77777777" w:rsidR="00FA5C92" w:rsidRPr="008C0414" w:rsidRDefault="00FA5C92" w:rsidP="00FA5C92">
      <w:pPr>
        <w:keepNext/>
        <w:keepLines/>
        <w:pageBreakBefore/>
        <w:spacing w:before="40" w:after="0"/>
        <w:jc w:val="center"/>
        <w:outlineLvl w:val="2"/>
        <w:rPr>
          <w:rFonts w:eastAsia="MS Gothic"/>
          <w:b/>
          <w:sz w:val="32"/>
          <w:szCs w:val="24"/>
          <w:u w:val="single"/>
        </w:rPr>
      </w:pPr>
      <w:r w:rsidRPr="008C0414">
        <w:rPr>
          <w:rFonts w:eastAsia="MS Gothic"/>
          <w:b/>
          <w:sz w:val="32"/>
          <w:szCs w:val="24"/>
          <w:u w:val="single"/>
        </w:rPr>
        <w:t>Democratic Institutions---1AC</w:t>
      </w:r>
    </w:p>
    <w:p w14:paraId="4C4D9120" w14:textId="77777777" w:rsidR="00FA5C92" w:rsidRPr="008C0414" w:rsidRDefault="00FA5C92" w:rsidP="00FA5C92">
      <w:pPr>
        <w:keepNext/>
        <w:keepLines/>
        <w:spacing w:before="40" w:after="0"/>
        <w:outlineLvl w:val="3"/>
        <w:rPr>
          <w:rFonts w:eastAsia="MS Gothic"/>
          <w:b/>
          <w:iCs/>
          <w:sz w:val="26"/>
        </w:rPr>
      </w:pPr>
      <w:r w:rsidRPr="008C0414">
        <w:rPr>
          <w:rFonts w:eastAsia="MS Gothic"/>
          <w:b/>
          <w:iCs/>
          <w:sz w:val="26"/>
        </w:rPr>
        <w:t xml:space="preserve">Advantage 2 is </w:t>
      </w:r>
      <w:r w:rsidRPr="008C0414">
        <w:rPr>
          <w:rFonts w:eastAsia="MS Gothic"/>
          <w:b/>
          <w:iCs/>
          <w:sz w:val="26"/>
          <w:u w:val="single"/>
        </w:rPr>
        <w:t>Democratic Institutions</w:t>
      </w:r>
      <w:r w:rsidRPr="008C0414">
        <w:rPr>
          <w:rFonts w:eastAsia="MS Gothic"/>
          <w:b/>
          <w:iCs/>
          <w:sz w:val="26"/>
        </w:rPr>
        <w:t xml:space="preserve">. </w:t>
      </w:r>
    </w:p>
    <w:p w14:paraId="56C564BF" w14:textId="77777777" w:rsidR="00FA5C92" w:rsidRPr="008C0414" w:rsidRDefault="00FA5C92" w:rsidP="00FA5C92">
      <w:pPr>
        <w:keepNext/>
        <w:keepLines/>
        <w:spacing w:before="40" w:after="0"/>
        <w:outlineLvl w:val="3"/>
        <w:rPr>
          <w:rFonts w:eastAsia="MS Gothic"/>
          <w:b/>
          <w:iCs/>
          <w:sz w:val="26"/>
        </w:rPr>
      </w:pPr>
      <w:r w:rsidRPr="008C0414">
        <w:rPr>
          <w:rFonts w:eastAsia="MS Gothic"/>
          <w:b/>
          <w:iCs/>
          <w:sz w:val="26"/>
        </w:rPr>
        <w:t xml:space="preserve">Congressional </w:t>
      </w:r>
      <w:r w:rsidRPr="008C0414">
        <w:rPr>
          <w:rFonts w:eastAsia="MS Gothic"/>
          <w:b/>
          <w:iCs/>
          <w:sz w:val="26"/>
          <w:u w:val="single"/>
        </w:rPr>
        <w:t>inaction</w:t>
      </w:r>
      <w:r w:rsidRPr="008C0414">
        <w:rPr>
          <w:rFonts w:eastAsia="MS Gothic"/>
          <w:b/>
          <w:iCs/>
          <w:sz w:val="26"/>
        </w:rPr>
        <w:t xml:space="preserve"> shifts power to </w:t>
      </w:r>
      <w:r w:rsidRPr="008C0414">
        <w:rPr>
          <w:rFonts w:eastAsia="MS Gothic"/>
          <w:b/>
          <w:iCs/>
          <w:sz w:val="26"/>
          <w:u w:val="single"/>
        </w:rPr>
        <w:t>less democratic</w:t>
      </w:r>
      <w:r w:rsidRPr="008C0414">
        <w:rPr>
          <w:rFonts w:eastAsia="MS Gothic"/>
          <w:b/>
          <w:iCs/>
          <w:sz w:val="26"/>
        </w:rPr>
        <w:t xml:space="preserve"> institutions. </w:t>
      </w:r>
    </w:p>
    <w:p w14:paraId="6DB6D158" w14:textId="77777777" w:rsidR="00FA5C92" w:rsidRPr="008C0414" w:rsidRDefault="00FA5C92" w:rsidP="00FA5C92">
      <w:pPr>
        <w:rPr>
          <w:rFonts w:eastAsia="Cambria"/>
        </w:rPr>
      </w:pPr>
      <w:r w:rsidRPr="008C0414">
        <w:rPr>
          <w:rFonts w:eastAsia="Cambria"/>
        </w:rPr>
        <w:t>Spencer Weber</w:t>
      </w:r>
      <w:r w:rsidRPr="008C0414">
        <w:rPr>
          <w:rFonts w:eastAsia="Cambria"/>
          <w:b/>
          <w:bCs/>
          <w:sz w:val="26"/>
        </w:rPr>
        <w:t xml:space="preserve"> </w:t>
      </w:r>
      <w:r w:rsidRPr="008C0414">
        <w:rPr>
          <w:rStyle w:val="Style13ptBold"/>
        </w:rPr>
        <w:t>Waller 19</w:t>
      </w:r>
      <w:r w:rsidRPr="008C0414">
        <w:rPr>
          <w:rFonts w:eastAsia="Cambria"/>
        </w:rPr>
        <w:t>. John Paul Stevens Chair in Competition Law and Director, Institute for Consumer Antitrust Studies, Loyola University Chicago School of Law. "Antitrust and Democracy " Florida State University Law Review. 2019. https://lawecommons.luc.edu/cgi/viewcontent.cgi?article=1658&amp;context=facpubs</w:t>
      </w:r>
    </w:p>
    <w:p w14:paraId="198A14A2" w14:textId="77777777" w:rsidR="00FA5C92" w:rsidRPr="008C0414" w:rsidRDefault="00FA5C92" w:rsidP="00FA5C92">
      <w:pPr>
        <w:rPr>
          <w:rFonts w:eastAsia="Cambria"/>
          <w:u w:val="single"/>
        </w:rPr>
      </w:pPr>
      <w:r w:rsidRPr="008C0414">
        <w:rPr>
          <w:rFonts w:eastAsia="Cambria"/>
          <w:u w:val="single"/>
        </w:rPr>
        <w:t xml:space="preserve">It is </w:t>
      </w:r>
      <w:r w:rsidRPr="008C0414">
        <w:rPr>
          <w:rFonts w:eastAsia="Cambria"/>
          <w:b/>
          <w:iCs/>
          <w:u w:val="single"/>
        </w:rPr>
        <w:t>disappointing</w:t>
      </w:r>
      <w:r w:rsidRPr="008C0414">
        <w:rPr>
          <w:rFonts w:eastAsia="Cambria"/>
          <w:u w:val="single"/>
        </w:rPr>
        <w:t xml:space="preserve"> that the U.S. </w:t>
      </w:r>
      <w:r w:rsidRPr="008C0414">
        <w:rPr>
          <w:rFonts w:eastAsia="Cambria"/>
          <w:b/>
          <w:iCs/>
          <w:u w:val="single"/>
        </w:rPr>
        <w:t>Congress</w:t>
      </w:r>
      <w:r w:rsidRPr="008C0414">
        <w:rPr>
          <w:rFonts w:eastAsia="Cambria"/>
          <w:u w:val="single"/>
        </w:rPr>
        <w:t xml:space="preserve"> has more often focused on the minutiae of competition law and policy or conducted hearings on high profile mergers that, by design, cannot affect the eventual enforcement actions of the agencies</w:t>
      </w:r>
      <w:r w:rsidRPr="008C0414">
        <w:rPr>
          <w:rFonts w:eastAsia="Cambria"/>
          <w:sz w:val="14"/>
        </w:rPr>
        <w:t xml:space="preserve">. 160 </w:t>
      </w:r>
      <w:r w:rsidRPr="008C0414">
        <w:rPr>
          <w:rFonts w:eastAsia="Cambria"/>
          <w:u w:val="single"/>
        </w:rPr>
        <w:t xml:space="preserve">There have been </w:t>
      </w:r>
      <w:r w:rsidRPr="008C0414">
        <w:rPr>
          <w:rFonts w:eastAsia="Cambria"/>
          <w:b/>
          <w:iCs/>
          <w:highlight w:val="cyan"/>
          <w:u w:val="single"/>
        </w:rPr>
        <w:t>no major amendments</w:t>
      </w:r>
      <w:r w:rsidRPr="008C0414">
        <w:rPr>
          <w:rFonts w:eastAsia="Cambria"/>
          <w:u w:val="single"/>
        </w:rPr>
        <w:t xml:space="preserve"> of the antitrust laws </w:t>
      </w:r>
      <w:r w:rsidRPr="008C0414">
        <w:rPr>
          <w:rFonts w:eastAsia="Cambria"/>
          <w:highlight w:val="cyan"/>
          <w:u w:val="single"/>
        </w:rPr>
        <w:t>since</w:t>
      </w:r>
      <w:r w:rsidRPr="008C0414">
        <w:rPr>
          <w:rFonts w:eastAsia="Cambria"/>
          <w:u w:val="single"/>
        </w:rPr>
        <w:t xml:space="preserve"> the 19</w:t>
      </w:r>
      <w:r w:rsidRPr="008C0414">
        <w:rPr>
          <w:rFonts w:eastAsia="Cambria"/>
          <w:highlight w:val="cyan"/>
          <w:u w:val="single"/>
        </w:rPr>
        <w:t>70s</w:t>
      </w:r>
      <w:r w:rsidRPr="008C0414">
        <w:rPr>
          <w:rFonts w:eastAsia="Cambria"/>
          <w:sz w:val="14"/>
        </w:rPr>
        <w:t xml:space="preserve">. 16 1 Criminal penalties have been increased, but the </w:t>
      </w:r>
      <w:r w:rsidRPr="008C0414">
        <w:rPr>
          <w:rFonts w:eastAsia="Cambria"/>
          <w:u w:val="single"/>
        </w:rPr>
        <w:t xml:space="preserve">private treble </w:t>
      </w:r>
      <w:r w:rsidRPr="008C0414">
        <w:rPr>
          <w:rFonts w:eastAsia="Cambria"/>
          <w:b/>
          <w:iCs/>
          <w:highlight w:val="cyan"/>
          <w:u w:val="single"/>
        </w:rPr>
        <w:t>damage remedies</w:t>
      </w:r>
      <w:r w:rsidRPr="008C0414">
        <w:rPr>
          <w:rFonts w:eastAsia="Cambria"/>
          <w:u w:val="single"/>
        </w:rPr>
        <w:t xml:space="preserve"> as a whole have been largely left </w:t>
      </w:r>
      <w:r w:rsidRPr="008C0414">
        <w:rPr>
          <w:rFonts w:eastAsia="Cambria"/>
          <w:b/>
          <w:iCs/>
          <w:highlight w:val="cyan"/>
          <w:u w:val="single"/>
        </w:rPr>
        <w:t>unchanged</w:t>
      </w:r>
      <w:r w:rsidRPr="008C0414">
        <w:rPr>
          <w:rFonts w:eastAsia="Cambria"/>
          <w:sz w:val="14"/>
        </w:rPr>
        <w:t xml:space="preserve">. 162 </w:t>
      </w:r>
      <w:r w:rsidRPr="008C0414">
        <w:rPr>
          <w:rFonts w:eastAsia="Cambria"/>
          <w:b/>
          <w:iCs/>
          <w:u w:val="single"/>
        </w:rPr>
        <w:t>Exemptions</w:t>
      </w:r>
      <w:r w:rsidRPr="008C0414">
        <w:rPr>
          <w:rFonts w:eastAsia="Cambria"/>
          <w:u w:val="single"/>
        </w:rPr>
        <w:t xml:space="preserve"> and </w:t>
      </w:r>
      <w:r w:rsidRPr="008C0414">
        <w:rPr>
          <w:rFonts w:eastAsia="Cambria"/>
          <w:b/>
          <w:iCs/>
          <w:highlight w:val="cyan"/>
          <w:u w:val="single"/>
        </w:rPr>
        <w:t>immunities</w:t>
      </w:r>
      <w:r w:rsidRPr="008C0414">
        <w:rPr>
          <w:rFonts w:eastAsia="Cambria"/>
          <w:u w:val="single"/>
        </w:rPr>
        <w:t xml:space="preserve"> have been </w:t>
      </w:r>
      <w:r w:rsidRPr="008C0414">
        <w:rPr>
          <w:rFonts w:eastAsia="Cambria"/>
          <w:b/>
          <w:iCs/>
          <w:highlight w:val="cyan"/>
          <w:u w:val="single"/>
        </w:rPr>
        <w:t>expanded</w:t>
      </w:r>
      <w:r w:rsidRPr="008C0414">
        <w:rPr>
          <w:rFonts w:eastAsia="Cambria"/>
          <w:u w:val="single"/>
        </w:rPr>
        <w:t xml:space="preserve"> and contracted at the margins</w:t>
      </w:r>
      <w:r w:rsidRPr="008C0414">
        <w:rPr>
          <w:rFonts w:eastAsia="Cambria"/>
          <w:sz w:val="14"/>
        </w:rPr>
        <w:t xml:space="preserve">. 16 3 </w:t>
      </w:r>
      <w:r w:rsidRPr="008C0414">
        <w:rPr>
          <w:rFonts w:eastAsia="Cambria"/>
          <w:b/>
          <w:iCs/>
          <w:u w:val="single"/>
        </w:rPr>
        <w:t xml:space="preserve">Budgets </w:t>
      </w:r>
      <w:r w:rsidRPr="008C0414">
        <w:rPr>
          <w:rFonts w:eastAsia="Cambria"/>
          <w:u w:val="single"/>
        </w:rPr>
        <w:t xml:space="preserve">have been increased and </w:t>
      </w:r>
      <w:r w:rsidRPr="008C0414">
        <w:rPr>
          <w:rFonts w:eastAsia="Cambria"/>
          <w:b/>
          <w:iCs/>
          <w:u w:val="single"/>
        </w:rPr>
        <w:t>lowered</w:t>
      </w:r>
      <w:r w:rsidRPr="008C0414">
        <w:rPr>
          <w:rFonts w:eastAsia="Cambria"/>
          <w:u w:val="single"/>
        </w:rPr>
        <w:t xml:space="preserve"> depending on the era and the overall political zeitgeist. </w:t>
      </w:r>
    </w:p>
    <w:p w14:paraId="61464179" w14:textId="77777777" w:rsidR="00FA5C92" w:rsidRPr="008C0414" w:rsidRDefault="00FA5C92" w:rsidP="00FA5C92">
      <w:pPr>
        <w:rPr>
          <w:rFonts w:eastAsia="Cambria"/>
          <w:sz w:val="14"/>
        </w:rPr>
      </w:pPr>
      <w:r w:rsidRPr="008C0414">
        <w:rPr>
          <w:rFonts w:eastAsia="Cambria"/>
          <w:u w:val="single"/>
        </w:rPr>
        <w:t xml:space="preserve">Unfortunately, much of </w:t>
      </w:r>
      <w:r w:rsidRPr="008C0414">
        <w:rPr>
          <w:rFonts w:eastAsia="Cambria"/>
          <w:highlight w:val="cyan"/>
          <w:u w:val="single"/>
        </w:rPr>
        <w:t>Congressional attention</w:t>
      </w:r>
      <w:r w:rsidRPr="008C0414">
        <w:rPr>
          <w:rFonts w:eastAsia="Cambria"/>
          <w:u w:val="single"/>
        </w:rPr>
        <w:t xml:space="preserve"> </w:t>
      </w:r>
      <w:r w:rsidRPr="008C0414">
        <w:rPr>
          <w:rFonts w:eastAsia="Cambria"/>
          <w:highlight w:val="cyan"/>
          <w:u w:val="single"/>
        </w:rPr>
        <w:t>to competition law</w:t>
      </w:r>
      <w:r w:rsidRPr="008C0414">
        <w:rPr>
          <w:rFonts w:eastAsia="Cambria"/>
          <w:u w:val="single"/>
        </w:rPr>
        <w:t xml:space="preserve"> has </w:t>
      </w:r>
      <w:r w:rsidRPr="008C0414">
        <w:rPr>
          <w:rFonts w:eastAsia="Cambria"/>
          <w:highlight w:val="cyan"/>
          <w:u w:val="single"/>
        </w:rPr>
        <w:t xml:space="preserve">involved </w:t>
      </w:r>
      <w:r w:rsidRPr="008C0414">
        <w:rPr>
          <w:rFonts w:eastAsia="Cambria"/>
          <w:b/>
          <w:iCs/>
          <w:highlight w:val="cyan"/>
          <w:u w:val="single"/>
        </w:rPr>
        <w:t>minor issues</w:t>
      </w:r>
      <w:r w:rsidRPr="008C0414">
        <w:rPr>
          <w:rFonts w:eastAsia="Cambria"/>
          <w:u w:val="single"/>
        </w:rPr>
        <w:t xml:space="preserve"> and </w:t>
      </w:r>
      <w:r w:rsidRPr="008C0414">
        <w:rPr>
          <w:rFonts w:eastAsia="Cambria"/>
          <w:b/>
          <w:iCs/>
          <w:u w:val="single"/>
        </w:rPr>
        <w:t>outright petty</w:t>
      </w:r>
      <w:r w:rsidRPr="008C0414">
        <w:rPr>
          <w:rFonts w:eastAsia="Cambria"/>
          <w:u w:val="single"/>
        </w:rPr>
        <w:t xml:space="preserve"> matters.</w:t>
      </w:r>
      <w:r w:rsidRPr="008C0414">
        <w:rPr>
          <w:rFonts w:eastAsia="Cambria"/>
          <w:sz w:val="14"/>
        </w:rPr>
        <w:t xml:space="preserve"> For example, </w:t>
      </w:r>
      <w:r w:rsidRPr="008C0414">
        <w:rPr>
          <w:rFonts w:eastAsia="Cambria"/>
          <w:u w:val="single"/>
        </w:rPr>
        <w:t>Congress effectively killed a proposal that would have rationalized cooperation between the Antitrust Division and the FTC because it affected which Congressional committee had "jurisdiction" over the work of these agencies</w:t>
      </w:r>
      <w:r w:rsidRPr="008C0414">
        <w:rPr>
          <w:rFonts w:eastAsia="Cambria"/>
          <w:sz w:val="14"/>
        </w:rPr>
        <w:t xml:space="preserve">. 164 Even more petty was the unsuccessful effort of one Congressman to force the FTC to vacate its headquarters for an expansion of the national art museum.165 </w:t>
      </w:r>
    </w:p>
    <w:p w14:paraId="5F4AA8C1" w14:textId="77777777" w:rsidR="00FA5C92" w:rsidRPr="008C0414" w:rsidRDefault="00FA5C92" w:rsidP="00FA5C92">
      <w:pPr>
        <w:rPr>
          <w:rFonts w:eastAsia="Cambria"/>
          <w:sz w:val="14"/>
        </w:rPr>
      </w:pPr>
      <w:r w:rsidRPr="008C0414">
        <w:rPr>
          <w:rFonts w:eastAsia="Cambria"/>
          <w:u w:val="single"/>
        </w:rPr>
        <w:t>The opportunity costs for each hearing on such marginal issues</w:t>
      </w:r>
      <w:r w:rsidRPr="008C0414">
        <w:rPr>
          <w:rFonts w:eastAsia="Cambria"/>
          <w:sz w:val="14"/>
        </w:rPr>
        <w:t xml:space="preserve">, for example, whether professional baseball should continue to enjoy a partial exemption from the antitrust laws or grandstanding for constituents over the fate of a particular merger with a pronounced local effect, </w:t>
      </w:r>
      <w:r w:rsidRPr="008C0414">
        <w:rPr>
          <w:rFonts w:eastAsia="Cambria"/>
          <w:u w:val="single"/>
        </w:rPr>
        <w:t xml:space="preserve">is </w:t>
      </w:r>
      <w:r w:rsidRPr="008C0414">
        <w:rPr>
          <w:rFonts w:eastAsia="Cambria"/>
          <w:b/>
          <w:iCs/>
          <w:u w:val="single"/>
        </w:rPr>
        <w:t>high</w:t>
      </w:r>
      <w:r w:rsidRPr="008C0414">
        <w:rPr>
          <w:rFonts w:eastAsia="Cambria"/>
          <w:sz w:val="14"/>
        </w:rPr>
        <w:t xml:space="preserve">. </w:t>
      </w:r>
      <w:r w:rsidRPr="008C0414">
        <w:rPr>
          <w:rFonts w:eastAsia="Cambria"/>
          <w:u w:val="single"/>
        </w:rPr>
        <w:t>Congress sacrifices time, money, and attention</w:t>
      </w:r>
      <w:r w:rsidRPr="008C0414">
        <w:rPr>
          <w:rFonts w:eastAsia="Cambria"/>
          <w:sz w:val="14"/>
        </w:rPr>
        <w:t xml:space="preserve"> better used to study more important, broader issues of competition law and policy. Stated enforcement policy over unilateral conduct and merger policy have changed substantially between administrations and over time. Important guidelines and stated enforcement priorities have changed as well with little substantive Congressional involvement. 16 6 Critical decisions by the United States Supreme Court have changed the law in dramatic and subtle ways without significant Congressional input either before or after the decisions. 167 </w:t>
      </w:r>
    </w:p>
    <w:p w14:paraId="4E38E03C" w14:textId="77777777" w:rsidR="00FA5C92" w:rsidRPr="008C0414" w:rsidRDefault="00FA5C92" w:rsidP="00FA5C92">
      <w:pPr>
        <w:rPr>
          <w:rFonts w:eastAsia="Cambria"/>
          <w:sz w:val="14"/>
        </w:rPr>
      </w:pPr>
      <w:r w:rsidRPr="008C0414">
        <w:rPr>
          <w:rFonts w:eastAsia="Cambria"/>
          <w:sz w:val="14"/>
        </w:rPr>
        <w:t xml:space="preserve">Perhaps Congress simply does not care about, or actually approves of, the continued evolution of United States antitrust law and policy in all its complexity. However, </w:t>
      </w:r>
      <w:r w:rsidRPr="008C0414">
        <w:rPr>
          <w:rFonts w:eastAsia="Cambria"/>
          <w:u w:val="single"/>
        </w:rPr>
        <w:t xml:space="preserve">this silence or indifference has important consequences. It </w:t>
      </w:r>
      <w:r w:rsidRPr="008C0414">
        <w:rPr>
          <w:rFonts w:eastAsia="Cambria"/>
          <w:b/>
          <w:iCs/>
          <w:highlight w:val="cyan"/>
          <w:u w:val="single"/>
        </w:rPr>
        <w:t>shifts power</w:t>
      </w:r>
      <w:r w:rsidRPr="008C0414">
        <w:rPr>
          <w:rFonts w:eastAsia="Cambria"/>
          <w:u w:val="single"/>
        </w:rPr>
        <w:t xml:space="preserve"> </w:t>
      </w:r>
      <w:r w:rsidRPr="008C0414">
        <w:rPr>
          <w:rFonts w:eastAsia="Cambria"/>
          <w:highlight w:val="cyan"/>
          <w:u w:val="single"/>
        </w:rPr>
        <w:t>from</w:t>
      </w:r>
      <w:r w:rsidRPr="008C0414">
        <w:rPr>
          <w:rFonts w:eastAsia="Cambria"/>
          <w:u w:val="single"/>
        </w:rPr>
        <w:t xml:space="preserve"> the most </w:t>
      </w:r>
      <w:r w:rsidRPr="008C0414">
        <w:rPr>
          <w:rFonts w:eastAsia="Cambria"/>
          <w:highlight w:val="cyan"/>
          <w:u w:val="single"/>
        </w:rPr>
        <w:t xml:space="preserve">democratic </w:t>
      </w:r>
      <w:r w:rsidRPr="008C0414">
        <w:rPr>
          <w:rFonts w:eastAsia="Cambria"/>
          <w:u w:val="single"/>
        </w:rPr>
        <w:t xml:space="preserve">elected </w:t>
      </w:r>
      <w:r w:rsidRPr="008C0414">
        <w:rPr>
          <w:rFonts w:eastAsia="Cambria"/>
          <w:highlight w:val="cyan"/>
          <w:u w:val="single"/>
        </w:rPr>
        <w:t>institutions to</w:t>
      </w:r>
      <w:r w:rsidRPr="008C0414">
        <w:rPr>
          <w:rFonts w:eastAsia="Cambria"/>
          <w:u w:val="single"/>
        </w:rPr>
        <w:t xml:space="preserve"> the more </w:t>
      </w:r>
      <w:r w:rsidRPr="008C0414">
        <w:rPr>
          <w:rFonts w:eastAsia="Cambria"/>
          <w:highlight w:val="cyan"/>
          <w:u w:val="single"/>
        </w:rPr>
        <w:t xml:space="preserve">distant, </w:t>
      </w:r>
      <w:r w:rsidRPr="008C0414">
        <w:rPr>
          <w:rFonts w:eastAsia="Cambria"/>
          <w:b/>
          <w:iCs/>
          <w:highlight w:val="cyan"/>
          <w:u w:val="single"/>
        </w:rPr>
        <w:t>less democratic</w:t>
      </w:r>
      <w:r w:rsidRPr="008C0414">
        <w:rPr>
          <w:rFonts w:eastAsia="Cambria"/>
          <w:b/>
          <w:iCs/>
          <w:u w:val="single"/>
        </w:rPr>
        <w:t xml:space="preserve"> institutions</w:t>
      </w:r>
      <w:r w:rsidRPr="008C0414">
        <w:rPr>
          <w:rFonts w:eastAsia="Cambria"/>
          <w:u w:val="single"/>
        </w:rPr>
        <w:t xml:space="preserve"> of </w:t>
      </w:r>
      <w:r w:rsidRPr="008C0414">
        <w:rPr>
          <w:rStyle w:val="Emphasis"/>
          <w:highlight w:val="cyan"/>
        </w:rPr>
        <w:t>agencies and courts</w:t>
      </w:r>
      <w:r w:rsidRPr="008C0414">
        <w:rPr>
          <w:rFonts w:eastAsia="Cambria"/>
          <w:u w:val="single"/>
        </w:rPr>
        <w:t xml:space="preserve"> </w:t>
      </w:r>
      <w:r w:rsidRPr="008C0414">
        <w:rPr>
          <w:rFonts w:eastAsia="Cambria"/>
          <w:highlight w:val="cyan"/>
          <w:u w:val="single"/>
        </w:rPr>
        <w:t>to craft</w:t>
      </w:r>
      <w:r w:rsidRPr="008C0414">
        <w:rPr>
          <w:rFonts w:eastAsia="Cambria"/>
          <w:u w:val="single"/>
        </w:rPr>
        <w:t xml:space="preserve"> fundamental economic </w:t>
      </w:r>
      <w:r w:rsidRPr="008C0414">
        <w:rPr>
          <w:rFonts w:eastAsia="Cambria"/>
          <w:highlight w:val="cyan"/>
          <w:u w:val="single"/>
        </w:rPr>
        <w:t>policy free from</w:t>
      </w:r>
      <w:r w:rsidRPr="008C0414">
        <w:rPr>
          <w:rFonts w:eastAsia="Cambria"/>
          <w:u w:val="single"/>
        </w:rPr>
        <w:t xml:space="preserve"> all but the most </w:t>
      </w:r>
      <w:r w:rsidRPr="008C0414">
        <w:rPr>
          <w:rFonts w:eastAsia="Cambria"/>
          <w:b/>
          <w:iCs/>
          <w:highlight w:val="cyan"/>
          <w:u w:val="single"/>
        </w:rPr>
        <w:t>macro-level interventions</w:t>
      </w:r>
      <w:r w:rsidRPr="008C0414">
        <w:rPr>
          <w:rFonts w:eastAsia="Cambria"/>
          <w:u w:val="single"/>
        </w:rPr>
        <w:t xml:space="preserve"> or corrections</w:t>
      </w:r>
      <w:r w:rsidRPr="008C0414">
        <w:rPr>
          <w:rFonts w:eastAsia="Cambria"/>
          <w:sz w:val="14"/>
        </w:rPr>
        <w:t>.</w:t>
      </w:r>
    </w:p>
    <w:p w14:paraId="76FF3BC1" w14:textId="77777777" w:rsidR="00FA5C92" w:rsidRPr="008C0414" w:rsidRDefault="00FA5C92" w:rsidP="00FA5C92">
      <w:pPr>
        <w:keepNext/>
        <w:keepLines/>
        <w:spacing w:before="40" w:after="0"/>
        <w:outlineLvl w:val="3"/>
        <w:rPr>
          <w:rFonts w:eastAsia="MS Gothic"/>
          <w:b/>
          <w:iCs/>
          <w:sz w:val="26"/>
        </w:rPr>
      </w:pPr>
      <w:r w:rsidRPr="008C0414">
        <w:rPr>
          <w:rFonts w:eastAsia="MS Gothic"/>
          <w:b/>
          <w:iCs/>
          <w:sz w:val="26"/>
        </w:rPr>
        <w:t xml:space="preserve">Scenario 1 is the </w:t>
      </w:r>
      <w:r w:rsidRPr="008C0414">
        <w:rPr>
          <w:rFonts w:eastAsia="MS Gothic"/>
          <w:b/>
          <w:iCs/>
          <w:sz w:val="26"/>
          <w:u w:val="single"/>
        </w:rPr>
        <w:t>Courts</w:t>
      </w:r>
      <w:r w:rsidRPr="008C0414">
        <w:rPr>
          <w:rFonts w:eastAsia="MS Gothic"/>
          <w:b/>
          <w:iCs/>
          <w:sz w:val="26"/>
        </w:rPr>
        <w:t>.</w:t>
      </w:r>
    </w:p>
    <w:p w14:paraId="38A452C6" w14:textId="77777777" w:rsidR="00FA5C92" w:rsidRPr="008C0414" w:rsidRDefault="00FA5C92" w:rsidP="00FA5C92">
      <w:pPr>
        <w:keepNext/>
        <w:keepLines/>
        <w:spacing w:before="40" w:after="0"/>
        <w:outlineLvl w:val="3"/>
        <w:rPr>
          <w:rFonts w:eastAsia="MS Gothic"/>
          <w:b/>
          <w:iCs/>
          <w:sz w:val="26"/>
        </w:rPr>
      </w:pPr>
      <w:r w:rsidRPr="008C0414">
        <w:rPr>
          <w:rFonts w:eastAsia="MS Gothic"/>
          <w:b/>
          <w:iCs/>
          <w:sz w:val="26"/>
        </w:rPr>
        <w:t xml:space="preserve">Judicial antitrust legislating applies to </w:t>
      </w:r>
      <w:r w:rsidRPr="008C0414">
        <w:rPr>
          <w:rFonts w:eastAsia="MS Gothic"/>
          <w:b/>
          <w:iCs/>
          <w:sz w:val="26"/>
          <w:u w:val="single"/>
        </w:rPr>
        <w:t>broader common-law</w:t>
      </w:r>
      <w:r w:rsidRPr="008C0414">
        <w:rPr>
          <w:rFonts w:eastAsia="MS Gothic"/>
          <w:b/>
          <w:iCs/>
          <w:sz w:val="26"/>
        </w:rPr>
        <w:t xml:space="preserve">, undermining democratic legitimacy through </w:t>
      </w:r>
      <w:r w:rsidRPr="008C0414">
        <w:rPr>
          <w:rFonts w:eastAsia="MS Gothic"/>
          <w:b/>
          <w:iCs/>
          <w:sz w:val="26"/>
          <w:u w:val="single"/>
        </w:rPr>
        <w:t>precedent</w:t>
      </w:r>
      <w:r w:rsidRPr="008C0414">
        <w:rPr>
          <w:rFonts w:eastAsia="MS Gothic"/>
          <w:b/>
          <w:iCs/>
          <w:sz w:val="26"/>
        </w:rPr>
        <w:t>.</w:t>
      </w:r>
    </w:p>
    <w:p w14:paraId="130852EB" w14:textId="77777777" w:rsidR="00FA5C92" w:rsidRPr="008C0414" w:rsidRDefault="00FA5C92" w:rsidP="00FA5C92">
      <w:pPr>
        <w:rPr>
          <w:rFonts w:eastAsia="Cambria"/>
        </w:rPr>
      </w:pPr>
      <w:r w:rsidRPr="008C0414">
        <w:rPr>
          <w:rFonts w:eastAsia="Cambria"/>
        </w:rPr>
        <w:t xml:space="preserve">Daniel A. </w:t>
      </w:r>
      <w:r w:rsidRPr="008C0414">
        <w:rPr>
          <w:rStyle w:val="Style13ptBold"/>
        </w:rPr>
        <w:t>Crane 21</w:t>
      </w:r>
      <w:r w:rsidRPr="008C0414">
        <w:rPr>
          <w:rFonts w:eastAsia="Cambria"/>
        </w:rPr>
        <w:t>. Frederick Paul Furth, Sr. Professor of Law, University of Michigan. "Antitrust Antitextualism " Notre Dame Law Review. 1-28-2021. https://scholarship.law.nd.edu/cgi/viewcontent.cgi?article=4952&amp;context=ndlr</w:t>
      </w:r>
    </w:p>
    <w:p w14:paraId="4161C4CF" w14:textId="77777777" w:rsidR="00FA5C92" w:rsidRPr="008C0414" w:rsidRDefault="00FA5C92" w:rsidP="00FA5C92">
      <w:pPr>
        <w:rPr>
          <w:rFonts w:eastAsia="Cambria"/>
          <w:sz w:val="14"/>
        </w:rPr>
      </w:pPr>
      <w:r w:rsidRPr="008C0414">
        <w:rPr>
          <w:rFonts w:eastAsia="Cambria"/>
          <w:sz w:val="14"/>
        </w:rPr>
        <w:t xml:space="preserve">3. Implications for Interpretation </w:t>
      </w:r>
    </w:p>
    <w:p w14:paraId="5EC7FEF5" w14:textId="77777777" w:rsidR="00FA5C92" w:rsidRPr="008C0414" w:rsidRDefault="00FA5C92" w:rsidP="00FA5C92">
      <w:pPr>
        <w:rPr>
          <w:rFonts w:eastAsia="Cambria"/>
          <w:sz w:val="14"/>
        </w:rPr>
      </w:pPr>
      <w:r w:rsidRPr="008C0414">
        <w:rPr>
          <w:rFonts w:eastAsia="Cambria"/>
          <w:sz w:val="14"/>
        </w:rPr>
        <w:t xml:space="preserve">The </w:t>
      </w:r>
      <w:r w:rsidRPr="008C0414">
        <w:rPr>
          <w:rFonts w:eastAsia="Cambria"/>
          <w:u w:val="single"/>
        </w:rPr>
        <w:t>phenomenon of antitrust antitextualism is important for understanding the U.S. antitrust system, its history, and the possibilities for its reform</w:t>
      </w:r>
      <w:r w:rsidRPr="008C0414">
        <w:rPr>
          <w:rFonts w:eastAsia="Cambria"/>
          <w:sz w:val="14"/>
        </w:rPr>
        <w:t xml:space="preserve">, but it </w:t>
      </w:r>
      <w:r w:rsidRPr="008C0414">
        <w:rPr>
          <w:rFonts w:eastAsia="Cambria"/>
          <w:u w:val="single"/>
        </w:rPr>
        <w:t>also has significance for more general understandings of how statutes are written and how their interpretation functions</w:t>
      </w:r>
      <w:r w:rsidRPr="008C0414">
        <w:rPr>
          <w:rFonts w:eastAsia="Cambria"/>
          <w:sz w:val="14"/>
        </w:rPr>
        <w:t xml:space="preserve"> or should function. Scholars have argued that Congress sometimes means statutory language to be purely expressive, indeed that it means for the courts not to give that language legal effect.262 But the story of antitrust antitextualism goes far beyond judicial excision of stray words or phrases from the antitrust statutes. </w:t>
      </w:r>
      <w:r w:rsidRPr="008C0414">
        <w:rPr>
          <w:rFonts w:eastAsia="Cambria"/>
          <w:u w:val="single"/>
        </w:rPr>
        <w:t xml:space="preserve">In important instances, particularly </w:t>
      </w:r>
      <w:r w:rsidRPr="008C0414">
        <w:rPr>
          <w:rFonts w:eastAsia="Cambria"/>
          <w:highlight w:val="cyan"/>
          <w:u w:val="single"/>
        </w:rPr>
        <w:t xml:space="preserve">with </w:t>
      </w:r>
      <w:r w:rsidRPr="008C0414">
        <w:rPr>
          <w:rFonts w:eastAsia="Cambria"/>
          <w:u w:val="single"/>
        </w:rPr>
        <w:t xml:space="preserve">respect to </w:t>
      </w:r>
      <w:r w:rsidRPr="008C0414">
        <w:rPr>
          <w:rFonts w:eastAsia="Cambria"/>
          <w:highlight w:val="cyan"/>
          <w:u w:val="single"/>
        </w:rPr>
        <w:t xml:space="preserve">the FTC </w:t>
      </w:r>
      <w:r w:rsidRPr="008C0414">
        <w:rPr>
          <w:rFonts w:eastAsia="Cambria"/>
          <w:u w:val="single"/>
        </w:rPr>
        <w:t xml:space="preserve">and Robinson-Patman </w:t>
      </w:r>
      <w:r w:rsidRPr="008C0414">
        <w:rPr>
          <w:rFonts w:eastAsia="Cambria"/>
          <w:highlight w:val="cyan"/>
          <w:u w:val="single"/>
        </w:rPr>
        <w:t>Act</w:t>
      </w:r>
      <w:r w:rsidRPr="008C0414">
        <w:rPr>
          <w:rFonts w:eastAsia="Cambria"/>
          <w:u w:val="single"/>
        </w:rPr>
        <w:t>s</w:t>
      </w:r>
      <w:r w:rsidRPr="008C0414">
        <w:rPr>
          <w:rFonts w:eastAsia="Cambria"/>
          <w:highlight w:val="cyan"/>
          <w:u w:val="single"/>
        </w:rPr>
        <w:t>, the</w:t>
      </w:r>
      <w:r w:rsidRPr="008C0414">
        <w:rPr>
          <w:rFonts w:eastAsia="Cambria"/>
          <w:u w:val="single"/>
        </w:rPr>
        <w:t xml:space="preserve"> </w:t>
      </w:r>
      <w:r w:rsidRPr="008C0414">
        <w:rPr>
          <w:rFonts w:eastAsia="Cambria"/>
          <w:b/>
          <w:iCs/>
          <w:highlight w:val="cyan"/>
          <w:u w:val="single"/>
        </w:rPr>
        <w:t>courts</w:t>
      </w:r>
      <w:r w:rsidRPr="008C0414">
        <w:rPr>
          <w:rFonts w:eastAsia="Cambria"/>
          <w:highlight w:val="cyan"/>
          <w:u w:val="single"/>
        </w:rPr>
        <w:t xml:space="preserve"> </w:t>
      </w:r>
      <w:r w:rsidRPr="008C0414">
        <w:rPr>
          <w:rFonts w:eastAsia="Cambria"/>
          <w:u w:val="single"/>
        </w:rPr>
        <w:t xml:space="preserve">have </w:t>
      </w:r>
      <w:r w:rsidRPr="008C0414">
        <w:rPr>
          <w:rFonts w:eastAsia="Cambria"/>
          <w:b/>
          <w:iCs/>
          <w:highlight w:val="cyan"/>
          <w:u w:val="single"/>
        </w:rPr>
        <w:t>entirely rewritten</w:t>
      </w:r>
      <w:r w:rsidRPr="008C0414">
        <w:rPr>
          <w:rFonts w:eastAsia="Cambria"/>
          <w:u w:val="single"/>
        </w:rPr>
        <w:t xml:space="preserve"> the </w:t>
      </w:r>
      <w:r w:rsidRPr="008C0414">
        <w:rPr>
          <w:rFonts w:eastAsia="Cambria"/>
          <w:highlight w:val="cyan"/>
          <w:u w:val="single"/>
        </w:rPr>
        <w:t>textual meaning</w:t>
      </w:r>
      <w:r w:rsidRPr="008C0414">
        <w:rPr>
          <w:rFonts w:eastAsia="Cambria"/>
          <w:u w:val="single"/>
        </w:rPr>
        <w:t xml:space="preserve"> and legislative purpose of the statute.</w:t>
      </w:r>
      <w:r w:rsidRPr="008C0414">
        <w:rPr>
          <w:rFonts w:eastAsia="Cambria"/>
          <w:sz w:val="14"/>
        </w:rPr>
        <w:t xml:space="preserve">263 Through a chronic cycle of legislative enactment, judicial disregard, and implicit legislative acquiescence, Congress and the courts have </w:t>
      </w:r>
      <w:r w:rsidRPr="008C0414">
        <w:rPr>
          <w:rFonts w:eastAsia="Cambria"/>
          <w:highlight w:val="cyan"/>
          <w:u w:val="single"/>
        </w:rPr>
        <w:t xml:space="preserve">constituted the </w:t>
      </w:r>
      <w:r w:rsidRPr="008C0414">
        <w:rPr>
          <w:rFonts w:eastAsia="Cambria"/>
          <w:b/>
          <w:iCs/>
          <w:highlight w:val="cyan"/>
          <w:u w:val="single"/>
        </w:rPr>
        <w:t>common-law system</w:t>
      </w:r>
      <w:r w:rsidRPr="008C0414">
        <w:rPr>
          <w:rFonts w:eastAsia="Cambria"/>
          <w:u w:val="single"/>
        </w:rPr>
        <w:t xml:space="preserve"> that judges and scholars across the political spectrum now consider normalized and perhaps even inevitable</w:t>
      </w:r>
      <w:r w:rsidRPr="008C0414">
        <w:rPr>
          <w:rFonts w:eastAsia="Cambria"/>
          <w:sz w:val="14"/>
        </w:rPr>
        <w:t>.</w:t>
      </w:r>
    </w:p>
    <w:p w14:paraId="398CDAF7" w14:textId="77777777" w:rsidR="00FA5C92" w:rsidRPr="008C0414" w:rsidRDefault="00FA5C92" w:rsidP="00FA5C92">
      <w:pPr>
        <w:rPr>
          <w:rFonts w:eastAsia="Cambria"/>
          <w:sz w:val="14"/>
        </w:rPr>
      </w:pPr>
      <w:r w:rsidRPr="008C0414">
        <w:rPr>
          <w:rFonts w:eastAsia="Cambria"/>
          <w:sz w:val="14"/>
        </w:rPr>
        <w:t xml:space="preserve">This pattern of judicial/legislative engagement (with the executive playing an enabling role) raises both analytical and normative questions for the jurisprudence of statutory interpretation. Analytically and descriptively, is antitrust law sui generis, or do other statutory domains exhibit a similar, but perhaps unrecognized, dynamic? Do the antitrust laws idiosyncratically operate in a space of equipoise between Jeffersonian idealism and Hamiltonian pragmatism, with Congress implicitly assigning itself the role of idealist orator while acquiescing as the courts provide pragmatic counterbalance? Or is this yin and yang phenomenon, disguised in the interpretive rhetoric of broad delegations and common-law method, a more general one, in maybe unappreciated ways? </w:t>
      </w:r>
      <w:r w:rsidRPr="008C0414">
        <w:rPr>
          <w:rFonts w:eastAsia="Cambria"/>
          <w:u w:val="single"/>
        </w:rPr>
        <w:t xml:space="preserve">Once </w:t>
      </w:r>
      <w:r w:rsidRPr="008C0414">
        <w:rPr>
          <w:rFonts w:eastAsia="Cambria"/>
          <w:highlight w:val="cyan"/>
          <w:u w:val="single"/>
        </w:rPr>
        <w:t xml:space="preserve">a pattern </w:t>
      </w:r>
      <w:r w:rsidRPr="008C0414">
        <w:rPr>
          <w:rFonts w:eastAsia="Cambria"/>
          <w:u w:val="single"/>
        </w:rPr>
        <w:t xml:space="preserve">is observed </w:t>
      </w:r>
      <w:r w:rsidRPr="008C0414">
        <w:rPr>
          <w:rFonts w:eastAsia="Cambria"/>
          <w:highlight w:val="cyan"/>
          <w:u w:val="single"/>
        </w:rPr>
        <w:t xml:space="preserve">in </w:t>
      </w:r>
      <w:r w:rsidRPr="008C0414">
        <w:rPr>
          <w:rFonts w:eastAsia="Cambria"/>
          <w:b/>
          <w:iCs/>
          <w:highlight w:val="cyan"/>
          <w:u w:val="single"/>
        </w:rPr>
        <w:t xml:space="preserve">one </w:t>
      </w:r>
      <w:r w:rsidRPr="008C0414">
        <w:rPr>
          <w:rFonts w:eastAsia="Cambria"/>
          <w:b/>
          <w:iCs/>
          <w:u w:val="single"/>
        </w:rPr>
        <w:t xml:space="preserve">legal </w:t>
      </w:r>
      <w:r w:rsidRPr="008C0414">
        <w:rPr>
          <w:rFonts w:eastAsia="Cambria"/>
          <w:b/>
          <w:iCs/>
          <w:highlight w:val="cyan"/>
          <w:u w:val="single"/>
        </w:rPr>
        <w:t>domain</w:t>
      </w:r>
      <w:r w:rsidRPr="008C0414">
        <w:rPr>
          <w:rFonts w:eastAsia="Cambria"/>
          <w:u w:val="single"/>
        </w:rPr>
        <w:t xml:space="preserve">, it </w:t>
      </w:r>
      <w:r w:rsidRPr="008C0414">
        <w:rPr>
          <w:rFonts w:eastAsia="Cambria"/>
          <w:highlight w:val="cyan"/>
          <w:u w:val="single"/>
        </w:rPr>
        <w:t xml:space="preserve">tends to be </w:t>
      </w:r>
      <w:r w:rsidRPr="008C0414">
        <w:rPr>
          <w:rFonts w:eastAsia="Cambria"/>
          <w:u w:val="single"/>
        </w:rPr>
        <w:t xml:space="preserve">observed soon </w:t>
      </w:r>
      <w:r w:rsidRPr="008C0414">
        <w:rPr>
          <w:rFonts w:eastAsia="Cambria"/>
          <w:highlight w:val="cyan"/>
          <w:u w:val="single"/>
        </w:rPr>
        <w:t xml:space="preserve">in </w:t>
      </w:r>
      <w:r w:rsidRPr="008C0414">
        <w:rPr>
          <w:rFonts w:eastAsia="Cambria"/>
          <w:b/>
          <w:iCs/>
          <w:highlight w:val="cyan"/>
          <w:u w:val="single"/>
        </w:rPr>
        <w:t>others</w:t>
      </w:r>
      <w:r w:rsidRPr="008C0414">
        <w:rPr>
          <w:rFonts w:eastAsia="Cambria"/>
          <w:highlight w:val="cyan"/>
          <w:u w:val="single"/>
        </w:rPr>
        <w:t xml:space="preserve"> </w:t>
      </w:r>
      <w:r w:rsidRPr="008C0414">
        <w:rPr>
          <w:rFonts w:eastAsia="Cambria"/>
          <w:u w:val="single"/>
        </w:rPr>
        <w:t xml:space="preserve">as well. Finding </w:t>
      </w:r>
      <w:r w:rsidRPr="008C0414">
        <w:rPr>
          <w:rFonts w:eastAsia="Cambria"/>
          <w:highlight w:val="cyan"/>
          <w:u w:val="single"/>
        </w:rPr>
        <w:t xml:space="preserve">a </w:t>
      </w:r>
      <w:r w:rsidRPr="008C0414">
        <w:rPr>
          <w:rFonts w:eastAsia="Cambria"/>
          <w:b/>
          <w:iCs/>
          <w:highlight w:val="cyan"/>
          <w:u w:val="single"/>
        </w:rPr>
        <w:t>recurrence</w:t>
      </w:r>
      <w:r w:rsidRPr="008C0414">
        <w:rPr>
          <w:rFonts w:eastAsia="Cambria"/>
          <w:highlight w:val="cyan"/>
          <w:u w:val="single"/>
        </w:rPr>
        <w:t xml:space="preserve"> of </w:t>
      </w:r>
      <w:r w:rsidRPr="008C0414">
        <w:rPr>
          <w:rFonts w:eastAsia="Cambria"/>
          <w:u w:val="single"/>
        </w:rPr>
        <w:t xml:space="preserve">the </w:t>
      </w:r>
      <w:r w:rsidRPr="008C0414">
        <w:rPr>
          <w:rFonts w:eastAsia="Cambria"/>
          <w:highlight w:val="cyan"/>
          <w:u w:val="single"/>
        </w:rPr>
        <w:t>antitrust pattern elsewhere</w:t>
      </w:r>
      <w:r w:rsidRPr="008C0414">
        <w:rPr>
          <w:rFonts w:eastAsia="Cambria"/>
          <w:u w:val="single"/>
        </w:rPr>
        <w:t xml:space="preserve"> could </w:t>
      </w:r>
      <w:r w:rsidRPr="008C0414">
        <w:rPr>
          <w:rFonts w:eastAsia="Cambria"/>
          <w:highlight w:val="cyan"/>
          <w:u w:val="single"/>
        </w:rPr>
        <w:t xml:space="preserve">provide new insights on </w:t>
      </w:r>
      <w:r w:rsidRPr="008C0414">
        <w:rPr>
          <w:rFonts w:eastAsia="Cambria"/>
          <w:b/>
          <w:iCs/>
          <w:highlight w:val="cyan"/>
          <w:u w:val="single"/>
        </w:rPr>
        <w:t>statutory</w:t>
      </w:r>
      <w:r w:rsidRPr="008C0414">
        <w:rPr>
          <w:rFonts w:eastAsia="Cambria"/>
          <w:highlight w:val="cyan"/>
          <w:u w:val="single"/>
        </w:rPr>
        <w:t xml:space="preserve"> interpretation</w:t>
      </w:r>
      <w:r w:rsidRPr="008C0414">
        <w:rPr>
          <w:rFonts w:eastAsia="Cambria"/>
          <w:u w:val="single"/>
        </w:rPr>
        <w:t xml:space="preserve">, </w:t>
      </w:r>
      <w:r w:rsidRPr="008C0414">
        <w:rPr>
          <w:rFonts w:eastAsia="Cambria"/>
          <w:b/>
          <w:iCs/>
          <w:highlight w:val="cyan"/>
          <w:u w:val="single"/>
        </w:rPr>
        <w:t>s</w:t>
      </w:r>
      <w:r w:rsidRPr="008C0414">
        <w:rPr>
          <w:rFonts w:eastAsia="Cambria"/>
          <w:u w:val="single"/>
        </w:rPr>
        <w:t xml:space="preserve">eparation </w:t>
      </w:r>
      <w:r w:rsidRPr="008C0414">
        <w:rPr>
          <w:rFonts w:eastAsia="Cambria"/>
          <w:b/>
          <w:iCs/>
          <w:highlight w:val="cyan"/>
          <w:u w:val="single"/>
        </w:rPr>
        <w:t>o</w:t>
      </w:r>
      <w:r w:rsidRPr="008C0414">
        <w:rPr>
          <w:rFonts w:eastAsia="Cambria"/>
          <w:highlight w:val="cyan"/>
          <w:u w:val="single"/>
        </w:rPr>
        <w:t>f</w:t>
      </w:r>
      <w:r w:rsidRPr="008C0414">
        <w:rPr>
          <w:rFonts w:eastAsia="Cambria"/>
          <w:u w:val="single"/>
        </w:rPr>
        <w:t xml:space="preserve"> </w:t>
      </w:r>
      <w:r w:rsidRPr="008C0414">
        <w:rPr>
          <w:rFonts w:eastAsia="Cambria"/>
          <w:b/>
          <w:iCs/>
          <w:highlight w:val="cyan"/>
          <w:u w:val="single"/>
        </w:rPr>
        <w:t>p</w:t>
      </w:r>
      <w:r w:rsidRPr="008C0414">
        <w:rPr>
          <w:rFonts w:eastAsia="Cambria"/>
          <w:u w:val="single"/>
        </w:rPr>
        <w:t xml:space="preserve">owers, </w:t>
      </w:r>
      <w:r w:rsidRPr="008C0414">
        <w:rPr>
          <w:rFonts w:eastAsia="Cambria"/>
          <w:highlight w:val="cyan"/>
          <w:u w:val="single"/>
        </w:rPr>
        <w:t>and</w:t>
      </w:r>
      <w:r w:rsidRPr="008C0414">
        <w:rPr>
          <w:rFonts w:eastAsia="Cambria"/>
          <w:u w:val="single"/>
        </w:rPr>
        <w:t xml:space="preserve"> the de facto </w:t>
      </w:r>
      <w:r w:rsidRPr="008C0414">
        <w:rPr>
          <w:rFonts w:eastAsia="Cambria"/>
          <w:b/>
          <w:iCs/>
          <w:highlight w:val="cyan"/>
          <w:u w:val="single"/>
        </w:rPr>
        <w:t>institutional roles</w:t>
      </w:r>
      <w:r w:rsidRPr="008C0414">
        <w:rPr>
          <w:rFonts w:eastAsia="Cambria"/>
          <w:u w:val="single"/>
        </w:rPr>
        <w:t xml:space="preserve"> of the legislative and judicial branches</w:t>
      </w:r>
      <w:r w:rsidRPr="008C0414">
        <w:rPr>
          <w:rFonts w:eastAsia="Cambria"/>
          <w:sz w:val="14"/>
        </w:rPr>
        <w:t xml:space="preserve">. </w:t>
      </w:r>
    </w:p>
    <w:p w14:paraId="6BB90706" w14:textId="77777777" w:rsidR="00FA5C92" w:rsidRPr="008C0414" w:rsidRDefault="00FA5C92" w:rsidP="00FA5C92">
      <w:pPr>
        <w:rPr>
          <w:rFonts w:eastAsia="Cambria"/>
          <w:sz w:val="14"/>
        </w:rPr>
      </w:pPr>
      <w:r w:rsidRPr="008C0414">
        <w:rPr>
          <w:rFonts w:eastAsia="Cambria"/>
          <w:u w:val="single"/>
        </w:rPr>
        <w:t xml:space="preserve">Normatively, </w:t>
      </w:r>
      <w:r w:rsidRPr="008C0414">
        <w:rPr>
          <w:rFonts w:eastAsia="Cambria"/>
          <w:highlight w:val="cyan"/>
          <w:u w:val="single"/>
        </w:rPr>
        <w:t xml:space="preserve">there is </w:t>
      </w:r>
      <w:r w:rsidRPr="008C0414">
        <w:rPr>
          <w:rFonts w:eastAsia="Cambria"/>
          <w:b/>
          <w:iCs/>
          <w:highlight w:val="cyan"/>
          <w:u w:val="single"/>
        </w:rPr>
        <w:t xml:space="preserve">much </w:t>
      </w:r>
      <w:r w:rsidRPr="008C0414">
        <w:rPr>
          <w:rFonts w:eastAsia="Cambria"/>
          <w:b/>
          <w:iCs/>
          <w:u w:val="single"/>
        </w:rPr>
        <w:t>to question</w:t>
      </w:r>
      <w:r w:rsidRPr="008C0414">
        <w:rPr>
          <w:rFonts w:eastAsia="Cambria"/>
          <w:u w:val="single"/>
        </w:rPr>
        <w:t xml:space="preserve"> </w:t>
      </w:r>
      <w:r w:rsidRPr="008C0414">
        <w:rPr>
          <w:rFonts w:eastAsia="Cambria"/>
          <w:highlight w:val="cyan"/>
          <w:u w:val="single"/>
        </w:rPr>
        <w:t xml:space="preserve">about the </w:t>
      </w:r>
      <w:r w:rsidRPr="008C0414">
        <w:rPr>
          <w:rFonts w:eastAsia="Cambria"/>
          <w:b/>
          <w:iCs/>
          <w:highlight w:val="cyan"/>
          <w:u w:val="single"/>
        </w:rPr>
        <w:t>democratic legitimacy</w:t>
      </w:r>
      <w:r w:rsidRPr="008C0414">
        <w:rPr>
          <w:rFonts w:eastAsia="Cambria"/>
          <w:u w:val="single"/>
        </w:rPr>
        <w:t xml:space="preserve"> of the implicit system </w:t>
      </w:r>
      <w:r w:rsidRPr="008C0414">
        <w:rPr>
          <w:rFonts w:eastAsia="Cambria"/>
          <w:highlight w:val="cyan"/>
          <w:u w:val="single"/>
        </w:rPr>
        <w:t xml:space="preserve">of legislative declaration and </w:t>
      </w:r>
      <w:r w:rsidRPr="008C0414">
        <w:rPr>
          <w:rFonts w:eastAsia="Cambria"/>
          <w:b/>
          <w:iCs/>
          <w:highlight w:val="cyan"/>
          <w:u w:val="single"/>
        </w:rPr>
        <w:t>judicial reformation</w:t>
      </w:r>
      <w:r w:rsidRPr="008C0414">
        <w:rPr>
          <w:rFonts w:eastAsia="Cambria"/>
          <w:u w:val="single"/>
        </w:rPr>
        <w:t xml:space="preserve"> described in this Article</w:t>
      </w:r>
      <w:r w:rsidRPr="008C0414">
        <w:rPr>
          <w:rFonts w:eastAsia="Cambria"/>
          <w:sz w:val="14"/>
        </w:rPr>
        <w:t xml:space="preserve">. </w:t>
      </w:r>
      <w:r w:rsidRPr="008C0414">
        <w:rPr>
          <w:rFonts w:eastAsia="Cambria"/>
          <w:u w:val="single"/>
        </w:rPr>
        <w:t>There seems little in it that either a committed textualist or a committed purposivist could defend, since the system entails the courts honoring neither what Congress wrote nor what it meant</w:t>
      </w:r>
      <w:r w:rsidRPr="008C0414">
        <w:rPr>
          <w:rFonts w:eastAsia="Cambria"/>
          <w:sz w:val="14"/>
        </w:rPr>
        <w:t>. To rehabilitate the system’s democratic legitimacy, a subtle purposivist might say that what Congress actually meant—in a deep sense—</w:t>
      </w:r>
      <w:r w:rsidRPr="008C0414">
        <w:rPr>
          <w:rFonts w:eastAsia="Cambria"/>
          <w:u w:val="single"/>
        </w:rPr>
        <w:t xml:space="preserve">must be gathered from the </w:t>
      </w:r>
      <w:r w:rsidRPr="008C0414">
        <w:rPr>
          <w:rFonts w:eastAsia="Cambria"/>
          <w:b/>
          <w:iCs/>
          <w:u w:val="single"/>
        </w:rPr>
        <w:t>norms of the system</w:t>
      </w:r>
      <w:r w:rsidRPr="008C0414">
        <w:rPr>
          <w:rFonts w:eastAsia="Cambria"/>
          <w:u w:val="single"/>
        </w:rPr>
        <w:t xml:space="preserve"> itself</w:t>
      </w:r>
      <w:r w:rsidRPr="008C0414">
        <w:rPr>
          <w:rFonts w:eastAsia="Cambria"/>
          <w:sz w:val="14"/>
        </w:rPr>
        <w:t xml:space="preserve"> rather than from conventional evidence such as floor statements by members of Congress, committee reports, or other contemporaneous sources of public meaning. Perhaps members of Congress legislate against a backdrop of expectation that the courts will continue to read down new statutes to accommodate pragmatic efficiency interests, and consenting to this implicit system, the members feel liberated to express more in the statute than they actually mean as prescriptive. But if that is wholesome democratic practice, that case is yet to be made. </w:t>
      </w:r>
    </w:p>
    <w:p w14:paraId="344F7475" w14:textId="77777777" w:rsidR="00FA5C92" w:rsidRPr="008C0414" w:rsidRDefault="00FA5C92" w:rsidP="00FA5C92">
      <w:pPr>
        <w:rPr>
          <w:rFonts w:eastAsia="Cambria"/>
          <w:sz w:val="14"/>
        </w:rPr>
      </w:pPr>
    </w:p>
    <w:p w14:paraId="673368F8" w14:textId="77777777" w:rsidR="00FA5C92" w:rsidRPr="008C0414" w:rsidRDefault="00FA5C92" w:rsidP="00FA5C92">
      <w:pPr>
        <w:keepNext/>
        <w:keepLines/>
        <w:spacing w:before="40" w:after="0"/>
        <w:outlineLvl w:val="3"/>
        <w:rPr>
          <w:rFonts w:eastAsia="MS Gothic"/>
          <w:b/>
          <w:iCs/>
          <w:sz w:val="26"/>
        </w:rPr>
      </w:pPr>
      <w:r w:rsidRPr="008C0414">
        <w:rPr>
          <w:rFonts w:eastAsia="MS Gothic"/>
          <w:b/>
          <w:iCs/>
          <w:sz w:val="26"/>
        </w:rPr>
        <w:t xml:space="preserve">Democratic backsliding in the US </w:t>
      </w:r>
      <w:r w:rsidRPr="008C0414">
        <w:rPr>
          <w:rFonts w:eastAsia="MS Gothic"/>
          <w:b/>
          <w:iCs/>
          <w:sz w:val="26"/>
          <w:u w:val="single"/>
        </w:rPr>
        <w:t>spills over</w:t>
      </w:r>
      <w:r w:rsidRPr="008C0414">
        <w:rPr>
          <w:rFonts w:eastAsia="MS Gothic"/>
          <w:b/>
          <w:iCs/>
          <w:sz w:val="26"/>
        </w:rPr>
        <w:t xml:space="preserve">. </w:t>
      </w:r>
    </w:p>
    <w:p w14:paraId="3A4EE256" w14:textId="77777777" w:rsidR="00FA5C92" w:rsidRPr="008C0414" w:rsidRDefault="00FA5C92" w:rsidP="00FA5C92">
      <w:pPr>
        <w:rPr>
          <w:rFonts w:eastAsia="Cambria"/>
        </w:rPr>
      </w:pPr>
      <w:r w:rsidRPr="008C0414">
        <w:rPr>
          <w:rFonts w:eastAsia="Cambria"/>
        </w:rPr>
        <w:t xml:space="preserve">Larry </w:t>
      </w:r>
      <w:r w:rsidRPr="008C0414">
        <w:rPr>
          <w:rStyle w:val="Style13ptBold"/>
        </w:rPr>
        <w:t>Diamond 21</w:t>
      </w:r>
      <w:r w:rsidRPr="008C0414">
        <w:rPr>
          <w:rFonts w:eastAsia="Cambria"/>
        </w:rPr>
        <w:t>. Senior Fellow at the Hoover Institution and the Freeman Spogli Institute for International Studies at Stanford University. "A World Without American Democracy?". Foreign Affairs. 7-2-2021. https://www.foreignaffairs.com/articles/americas/2021-07-02/world-without-american-democracy?utm_medium=referral&amp;utm_source=www-foreignaffairs-com.cdn.ampproject.org&amp;utm_campaign=amp_kickers</w:t>
      </w:r>
    </w:p>
    <w:p w14:paraId="7F4DDAD3" w14:textId="77777777" w:rsidR="00FA5C92" w:rsidRPr="008C0414" w:rsidRDefault="00FA5C92" w:rsidP="00FA5C92">
      <w:pPr>
        <w:rPr>
          <w:rFonts w:eastAsia="Cambria"/>
          <w:b/>
          <w:bCs/>
          <w:u w:val="single"/>
        </w:rPr>
      </w:pPr>
      <w:r w:rsidRPr="008C0414">
        <w:rPr>
          <w:rFonts w:eastAsia="Cambria"/>
          <w:u w:val="single"/>
        </w:rPr>
        <w:t>Aprolonged global democratic recession has</w:t>
      </w:r>
      <w:r w:rsidRPr="008C0414">
        <w:rPr>
          <w:rFonts w:eastAsia="Cambria"/>
          <w:sz w:val="14"/>
        </w:rPr>
        <w:t xml:space="preserve">, in recent years, </w:t>
      </w:r>
      <w:r w:rsidRPr="008C0414">
        <w:rPr>
          <w:rFonts w:eastAsia="Cambria"/>
          <w:u w:val="single"/>
        </w:rPr>
        <w:t xml:space="preserve">morphed into something even more troubling: </w:t>
      </w:r>
      <w:r w:rsidRPr="008C0414">
        <w:rPr>
          <w:rFonts w:eastAsia="Cambria"/>
          <w:highlight w:val="cyan"/>
          <w:u w:val="single"/>
        </w:rPr>
        <w:t xml:space="preserve">the </w:t>
      </w:r>
      <w:r w:rsidRPr="008C0414">
        <w:rPr>
          <w:rFonts w:eastAsia="Cambria"/>
          <w:b/>
          <w:bCs/>
          <w:highlight w:val="cyan"/>
          <w:u w:val="single"/>
        </w:rPr>
        <w:t>“third reverse wave” of democratic breakdowns</w:t>
      </w:r>
      <w:r w:rsidRPr="008C0414">
        <w:rPr>
          <w:rFonts w:eastAsia="Cambria"/>
          <w:sz w:val="14"/>
          <w:highlight w:val="cyan"/>
        </w:rPr>
        <w:t xml:space="preserve"> </w:t>
      </w:r>
      <w:r w:rsidRPr="008C0414">
        <w:rPr>
          <w:rFonts w:eastAsia="Cambria"/>
          <w:sz w:val="14"/>
        </w:rPr>
        <w:t xml:space="preserve">that the political scientist Samuel Huntington warned could follow the remarkable burst of “third wave” democratic progress in the 1980s and the 1990s. Every year for the past 15 years, according to Freedom House, significantly more countries have seen declines in political rights and civil liberties than have seen gains. But since 2015, that already ominous trend has turned sharply worse: </w:t>
      </w:r>
      <w:r w:rsidRPr="008C0414">
        <w:rPr>
          <w:rFonts w:eastAsia="Cambria"/>
          <w:u w:val="single"/>
        </w:rPr>
        <w:t xml:space="preserve">2015–19 was the first five-year period since the beginning of the third wave in 1974 when more countries </w:t>
      </w:r>
      <w:r w:rsidRPr="008C0414">
        <w:rPr>
          <w:rFonts w:eastAsia="Cambria"/>
          <w:b/>
          <w:bCs/>
          <w:u w:val="single"/>
        </w:rPr>
        <w:t>abandoned democracy</w:t>
      </w:r>
      <w:r w:rsidRPr="008C0414">
        <w:rPr>
          <w:rFonts w:eastAsia="Cambria"/>
          <w:sz w:val="14"/>
        </w:rPr>
        <w:t>—twelve—</w:t>
      </w:r>
      <w:r w:rsidRPr="008C0414">
        <w:rPr>
          <w:rFonts w:eastAsia="Cambria"/>
          <w:u w:val="single"/>
        </w:rPr>
        <w:t>than transitioned to it</w:t>
      </w:r>
      <w:r w:rsidRPr="008C0414">
        <w:rPr>
          <w:rFonts w:eastAsia="Cambria"/>
          <w:sz w:val="14"/>
        </w:rPr>
        <w:t xml:space="preserve">—seven. And </w:t>
      </w:r>
      <w:r w:rsidRPr="008C0414">
        <w:rPr>
          <w:rFonts w:eastAsia="Cambria"/>
          <w:b/>
          <w:bCs/>
          <w:u w:val="single"/>
        </w:rPr>
        <w:t xml:space="preserve">the trend </w:t>
      </w:r>
      <w:r w:rsidRPr="008C0414">
        <w:rPr>
          <w:rFonts w:eastAsia="Cambria"/>
          <w:b/>
          <w:bCs/>
          <w:highlight w:val="cyan"/>
          <w:u w:val="single"/>
        </w:rPr>
        <w:t>continues</w:t>
      </w:r>
      <w:r w:rsidRPr="008C0414">
        <w:rPr>
          <w:rFonts w:eastAsia="Cambria"/>
          <w:b/>
          <w:bCs/>
          <w:u w:val="single"/>
        </w:rPr>
        <w:t>.</w:t>
      </w:r>
      <w:r w:rsidRPr="008C0414">
        <w:rPr>
          <w:rFonts w:eastAsia="Cambria"/>
          <w:u w:val="single"/>
        </w:rPr>
        <w:t xml:space="preserve"> Illiberal populist leaders are </w:t>
      </w:r>
      <w:r w:rsidRPr="008C0414">
        <w:rPr>
          <w:rFonts w:eastAsia="Cambria"/>
          <w:b/>
          <w:bCs/>
          <w:u w:val="single"/>
        </w:rPr>
        <w:t>degrading democracy</w:t>
      </w:r>
      <w:r w:rsidRPr="008C0414">
        <w:rPr>
          <w:rFonts w:eastAsia="Cambria"/>
          <w:u w:val="single"/>
        </w:rPr>
        <w:t xml:space="preserve"> in countries including Brazil, India, Mexico, and Poland, and </w:t>
      </w:r>
      <w:r w:rsidRPr="008C0414">
        <w:rPr>
          <w:rFonts w:eastAsia="Cambria"/>
          <w:b/>
          <w:bCs/>
          <w:u w:val="single"/>
        </w:rPr>
        <w:t>creeping authoritarianism</w:t>
      </w:r>
      <w:r w:rsidRPr="008C0414">
        <w:rPr>
          <w:rFonts w:eastAsia="Cambria"/>
          <w:u w:val="single"/>
        </w:rPr>
        <w:t xml:space="preserve"> has already moved Hungary, the Philippines, Turkey, and Venezuela out of the category of democracies</w:t>
      </w:r>
      <w:r w:rsidRPr="008C0414">
        <w:rPr>
          <w:rFonts w:eastAsia="Cambria"/>
          <w:sz w:val="14"/>
        </w:rPr>
        <w:t xml:space="preserve"> altogether. In Georgia, the dominance of the Georgian Dream Party has led to the steady decline of electoral processes and a breakdown in the rule of law. In Myanmar, the military overthrew the elected government of Aung San Suu Kyi, ending an experiment in partial democracy. In El Salvador, president Nayib Bukele staged an executive coup by removing the attorney general and Supreme Court justices who were obstacles to his consolidation of power. In Peru, democracy hangs from a thread as the right-wing autocrat Keiko Fujimori advances vague claims of election fraud in a bid to overturn her narrow electoral defeat to left-wing opponent Pedro Castillo. What is especially striking about this last case is that Fujimori’s gambit bears a grim resemblance to the lie perpetuated by former U.S. President Donald Trump and his followers about the 2020 presidential election. This is no coincidence. As the journalist and historian Anne Applebaum has observed, fictitious claims of fraud and “stop the steal” tactics are becoming a common means by which autocratic populists try to obstruct democracy. Such tactics have long been a source of instability in countries struggling to develop democracy. But </w:t>
      </w:r>
      <w:r w:rsidRPr="008C0414">
        <w:rPr>
          <w:rFonts w:eastAsia="Cambria"/>
          <w:u w:val="single"/>
        </w:rPr>
        <w:t xml:space="preserve">the fact that the most recent iteration of the antidemocrat’s playbook draws heavily on precedents in the </w:t>
      </w:r>
      <w:r w:rsidRPr="008C0414">
        <w:rPr>
          <w:rFonts w:eastAsia="Cambria"/>
          <w:b/>
          <w:bCs/>
          <w:u w:val="single"/>
        </w:rPr>
        <w:t>world’s most important and powerful democracy</w:t>
      </w:r>
      <w:r w:rsidRPr="008C0414">
        <w:rPr>
          <w:rFonts w:eastAsia="Cambria"/>
          <w:u w:val="single"/>
        </w:rPr>
        <w:t xml:space="preserve"> marks the start of a </w:t>
      </w:r>
      <w:r w:rsidRPr="008C0414">
        <w:rPr>
          <w:rFonts w:eastAsia="Cambria"/>
          <w:b/>
          <w:bCs/>
          <w:u w:val="single"/>
        </w:rPr>
        <w:t>dangerous new era.</w:t>
      </w:r>
      <w:r w:rsidRPr="008C0414">
        <w:rPr>
          <w:rFonts w:eastAsia="Cambria"/>
          <w:b/>
          <w:bCs/>
          <w:sz w:val="14"/>
        </w:rPr>
        <w:t xml:space="preserve"> </w:t>
      </w:r>
      <w:r w:rsidRPr="008C0414">
        <w:rPr>
          <w:rFonts w:eastAsia="Cambria"/>
          <w:u w:val="single"/>
        </w:rPr>
        <w:t xml:space="preserve">Today, the </w:t>
      </w:r>
      <w:r w:rsidRPr="008C0414">
        <w:rPr>
          <w:rFonts w:eastAsia="Cambria"/>
          <w:highlight w:val="cyan"/>
          <w:u w:val="single"/>
        </w:rPr>
        <w:t>U</w:t>
      </w:r>
      <w:r w:rsidRPr="008C0414">
        <w:rPr>
          <w:rFonts w:eastAsia="Cambria"/>
          <w:u w:val="single"/>
        </w:rPr>
        <w:t xml:space="preserve">nited </w:t>
      </w:r>
      <w:r w:rsidRPr="008C0414">
        <w:rPr>
          <w:rFonts w:eastAsia="Cambria"/>
          <w:highlight w:val="cyan"/>
          <w:u w:val="single"/>
        </w:rPr>
        <w:t>S</w:t>
      </w:r>
      <w:r w:rsidRPr="008C0414">
        <w:rPr>
          <w:rFonts w:eastAsia="Cambria"/>
          <w:u w:val="single"/>
        </w:rPr>
        <w:t xml:space="preserve">tates </w:t>
      </w:r>
      <w:r w:rsidRPr="008C0414">
        <w:rPr>
          <w:rFonts w:eastAsia="Cambria"/>
          <w:highlight w:val="cyan"/>
          <w:u w:val="single"/>
        </w:rPr>
        <w:t xml:space="preserve">confronts a </w:t>
      </w:r>
      <w:r w:rsidRPr="008C0414">
        <w:rPr>
          <w:rFonts w:eastAsia="Cambria"/>
          <w:b/>
          <w:bCs/>
          <w:highlight w:val="cyan"/>
          <w:u w:val="single"/>
        </w:rPr>
        <w:t>growing antidemocratic movement</w:t>
      </w:r>
      <w:r w:rsidRPr="008C0414">
        <w:rPr>
          <w:rFonts w:eastAsia="Cambria"/>
          <w:sz w:val="14"/>
        </w:rPr>
        <w:t xml:space="preserve">, not just from the ranks of fringe extremists but also from a substantial group of officeholders—a movement that is challenging the very foundations of electoral democracy. </w:t>
      </w:r>
      <w:r w:rsidRPr="008C0414">
        <w:rPr>
          <w:rFonts w:eastAsia="Cambria"/>
          <w:u w:val="single"/>
        </w:rPr>
        <w:t>Should this effort succeed, the United States could become the first ever advanced industrial democracy to fail</w:t>
      </w:r>
      <w:r w:rsidRPr="008C0414">
        <w:rPr>
          <w:rFonts w:eastAsia="Cambria"/>
          <w:sz w:val="14"/>
        </w:rPr>
        <w:t xml:space="preserve">—that is, to no longer meet the minimum conditions for free and fair elections as political scientists and other scholars of democracy define them. </w:t>
      </w:r>
      <w:r w:rsidRPr="008C0414">
        <w:rPr>
          <w:rFonts w:eastAsia="Cambria"/>
          <w:u w:val="single"/>
        </w:rPr>
        <w:t xml:space="preserve">The </w:t>
      </w:r>
      <w:r w:rsidRPr="008C0414">
        <w:rPr>
          <w:rFonts w:eastAsia="Cambria"/>
          <w:b/>
          <w:bCs/>
          <w:highlight w:val="cyan"/>
          <w:u w:val="single"/>
        </w:rPr>
        <w:t>failure of American democracy would be catastrophic</w:t>
      </w:r>
      <w:r w:rsidRPr="008C0414">
        <w:rPr>
          <w:rFonts w:eastAsia="Cambria"/>
          <w:u w:val="single"/>
        </w:rPr>
        <w:t xml:space="preserve"> not only for the United States; it </w:t>
      </w:r>
      <w:r w:rsidRPr="008C0414">
        <w:rPr>
          <w:rFonts w:eastAsia="Cambria"/>
          <w:highlight w:val="cyan"/>
          <w:u w:val="single"/>
        </w:rPr>
        <w:t xml:space="preserve">would </w:t>
      </w:r>
      <w:r w:rsidRPr="008C0414">
        <w:rPr>
          <w:rFonts w:eastAsia="Cambria"/>
          <w:u w:val="single"/>
        </w:rPr>
        <w:t xml:space="preserve">also </w:t>
      </w:r>
      <w:r w:rsidRPr="008C0414">
        <w:rPr>
          <w:rFonts w:eastAsia="Cambria"/>
          <w:highlight w:val="cyan"/>
          <w:u w:val="single"/>
        </w:rPr>
        <w:t xml:space="preserve">have </w:t>
      </w:r>
      <w:r w:rsidRPr="008C0414">
        <w:rPr>
          <w:rFonts w:eastAsia="Cambria"/>
          <w:b/>
          <w:bCs/>
          <w:u w:val="single"/>
        </w:rPr>
        <w:t xml:space="preserve">profound </w:t>
      </w:r>
      <w:r w:rsidRPr="008C0414">
        <w:rPr>
          <w:rFonts w:eastAsia="Cambria"/>
          <w:b/>
          <w:bCs/>
          <w:highlight w:val="cyan"/>
          <w:u w:val="single"/>
        </w:rPr>
        <w:t>global consequences</w:t>
      </w:r>
      <w:r w:rsidRPr="008C0414">
        <w:rPr>
          <w:rFonts w:eastAsia="Cambria"/>
          <w:u w:val="single"/>
        </w:rPr>
        <w:t xml:space="preserve"> at a time when freedom and democracy are already </w:t>
      </w:r>
      <w:r w:rsidRPr="008C0414">
        <w:rPr>
          <w:rFonts w:eastAsia="Cambria"/>
          <w:b/>
          <w:bCs/>
          <w:u w:val="single"/>
        </w:rPr>
        <w:t>under siege</w:t>
      </w:r>
      <w:r w:rsidRPr="008C0414">
        <w:rPr>
          <w:rFonts w:eastAsia="Cambria"/>
          <w:u w:val="single"/>
        </w:rPr>
        <w:t>.</w:t>
      </w:r>
      <w:r w:rsidRPr="008C0414">
        <w:rPr>
          <w:rFonts w:eastAsia="Cambria"/>
          <w:sz w:val="14"/>
        </w:rPr>
        <w:t xml:space="preserve"> As Huntington noted, </w:t>
      </w:r>
      <w:r w:rsidRPr="008C0414">
        <w:rPr>
          <w:rFonts w:eastAsia="Cambria"/>
          <w:u w:val="single"/>
        </w:rPr>
        <w:t xml:space="preserve">the diffusion of democratic movements and ideas from one country to another has helped drive positive democratic change. </w:t>
      </w:r>
      <w:r w:rsidRPr="008C0414">
        <w:rPr>
          <w:rFonts w:eastAsia="Cambria"/>
          <w:highlight w:val="cyan"/>
          <w:u w:val="single"/>
        </w:rPr>
        <w:t>Antidemocratic norms</w:t>
      </w:r>
      <w:r w:rsidRPr="008C0414">
        <w:rPr>
          <w:rFonts w:eastAsia="Cambria"/>
          <w:u w:val="single"/>
        </w:rPr>
        <w:t xml:space="preserve"> and practices can </w:t>
      </w:r>
      <w:r w:rsidRPr="008C0414">
        <w:rPr>
          <w:rFonts w:eastAsia="Cambria"/>
          <w:b/>
          <w:bCs/>
          <w:highlight w:val="cyan"/>
          <w:u w:val="single"/>
        </w:rPr>
        <w:t>spread</w:t>
      </w:r>
      <w:r w:rsidRPr="008C0414">
        <w:rPr>
          <w:rFonts w:eastAsia="Cambria"/>
          <w:b/>
          <w:bCs/>
          <w:u w:val="single"/>
        </w:rPr>
        <w:t xml:space="preserve"> in a similar fashion</w:t>
      </w:r>
      <w:r w:rsidRPr="008C0414">
        <w:rPr>
          <w:rFonts w:eastAsia="Cambria"/>
          <w:sz w:val="14"/>
        </w:rPr>
        <w:t xml:space="preserve">—especially when they emanate from powerful countries. That is why the acceleration of a democratic recession into a democratic depression happened largely on Trump’s watch. And </w:t>
      </w:r>
      <w:r w:rsidRPr="008C0414">
        <w:rPr>
          <w:rFonts w:eastAsia="Cambria"/>
          <w:u w:val="single"/>
        </w:rPr>
        <w:t>it is why</w:t>
      </w:r>
      <w:r w:rsidRPr="008C0414">
        <w:rPr>
          <w:rFonts w:eastAsia="Cambria"/>
          <w:highlight w:val="cyan"/>
          <w:u w:val="single"/>
        </w:rPr>
        <w:t xml:space="preserve"> no development would </w:t>
      </w:r>
      <w:r w:rsidRPr="008C0414">
        <w:rPr>
          <w:rFonts w:eastAsia="Cambria"/>
          <w:b/>
          <w:bCs/>
          <w:highlight w:val="cyan"/>
          <w:u w:val="single"/>
        </w:rPr>
        <w:t>more gravely damage the global democratic cause</w:t>
      </w:r>
      <w:r w:rsidRPr="008C0414">
        <w:rPr>
          <w:rFonts w:eastAsia="Cambria"/>
          <w:highlight w:val="cyan"/>
          <w:u w:val="single"/>
        </w:rPr>
        <w:t xml:space="preserve"> than the democratic backsliding of its </w:t>
      </w:r>
      <w:r w:rsidRPr="008C0414">
        <w:rPr>
          <w:rFonts w:eastAsia="Cambria"/>
          <w:b/>
          <w:bCs/>
          <w:u w:val="single"/>
        </w:rPr>
        <w:t xml:space="preserve">most important </w:t>
      </w:r>
      <w:r w:rsidRPr="008C0414">
        <w:rPr>
          <w:rFonts w:eastAsia="Cambria"/>
          <w:b/>
          <w:bCs/>
          <w:highlight w:val="cyan"/>
          <w:u w:val="single"/>
        </w:rPr>
        <w:t>champion.</w:t>
      </w:r>
      <w:r w:rsidRPr="008C0414">
        <w:rPr>
          <w:rFonts w:eastAsia="Cambria"/>
          <w:b/>
          <w:bCs/>
          <w:u w:val="single"/>
        </w:rPr>
        <w:t xml:space="preserve">  </w:t>
      </w:r>
    </w:p>
    <w:p w14:paraId="68D0CBD5" w14:textId="77777777" w:rsidR="00FA5C92" w:rsidRPr="008C0414" w:rsidRDefault="00FA5C92" w:rsidP="00FA5C92">
      <w:pPr>
        <w:keepNext/>
        <w:keepLines/>
        <w:spacing w:before="40" w:after="0"/>
        <w:outlineLvl w:val="3"/>
        <w:rPr>
          <w:rFonts w:eastAsia="MS Gothic"/>
          <w:b/>
          <w:iCs/>
          <w:sz w:val="26"/>
        </w:rPr>
      </w:pPr>
      <w:r w:rsidRPr="008C0414">
        <w:rPr>
          <w:rFonts w:eastAsia="MS Gothic"/>
          <w:b/>
          <w:iCs/>
          <w:sz w:val="26"/>
        </w:rPr>
        <w:t xml:space="preserve">Democracy </w:t>
      </w:r>
      <w:r w:rsidRPr="008C0414">
        <w:rPr>
          <w:rFonts w:eastAsia="MS Gothic"/>
          <w:b/>
          <w:iCs/>
          <w:sz w:val="26"/>
          <w:u w:val="single"/>
        </w:rPr>
        <w:t>solves</w:t>
      </w:r>
      <w:r w:rsidRPr="008C0414">
        <w:rPr>
          <w:rFonts w:eastAsia="MS Gothic"/>
          <w:b/>
          <w:iCs/>
          <w:sz w:val="26"/>
        </w:rPr>
        <w:t xml:space="preserve"> every impact by being comparatively </w:t>
      </w:r>
      <w:r w:rsidRPr="008C0414">
        <w:rPr>
          <w:rFonts w:eastAsia="MS Gothic"/>
          <w:b/>
          <w:iCs/>
          <w:sz w:val="26"/>
          <w:u w:val="single"/>
        </w:rPr>
        <w:t>more stable</w:t>
      </w:r>
      <w:r w:rsidRPr="008C0414">
        <w:rPr>
          <w:rFonts w:eastAsia="MS Gothic"/>
          <w:b/>
          <w:iCs/>
          <w:sz w:val="26"/>
        </w:rPr>
        <w:t xml:space="preserve"> than autocracies. </w:t>
      </w:r>
    </w:p>
    <w:p w14:paraId="2D289BE6" w14:textId="77777777" w:rsidR="00FA5C92" w:rsidRPr="008C0414" w:rsidRDefault="00FA5C92" w:rsidP="00FA5C92">
      <w:pPr>
        <w:rPr>
          <w:rFonts w:eastAsia="Cambria"/>
          <w:b/>
          <w:sz w:val="26"/>
        </w:rPr>
      </w:pPr>
      <w:r w:rsidRPr="008C0414">
        <w:rPr>
          <w:rStyle w:val="Style13ptBold"/>
        </w:rPr>
        <w:t>Kroenig 20</w:t>
      </w:r>
      <w:r w:rsidRPr="008C0414">
        <w:rPr>
          <w:rFonts w:eastAsia="Cambria"/>
          <w:b/>
          <w:bCs/>
          <w:sz w:val="26"/>
        </w:rPr>
        <w:t xml:space="preserve"> </w:t>
      </w:r>
      <w:r w:rsidRPr="008C0414">
        <w:rPr>
          <w:rFonts w:eastAsia="Cambria"/>
        </w:rPr>
        <w:t xml:space="preserve">Matt. 4/3. Professor of government and foreign service at Georgetown University – you know who he is. “Why the U.S. Will Outcompete China” </w:t>
      </w:r>
      <w:hyperlink r:id="rId7" w:history="1">
        <w:r w:rsidRPr="008C0414">
          <w:rPr>
            <w:rFonts w:eastAsia="Cambria"/>
          </w:rPr>
          <w:t>https://www.theatlantic.com/ideas/archive/2020/04/why-china-ill-equipped-great-power-rivalry/609364/</w:t>
        </w:r>
      </w:hyperlink>
      <w:r w:rsidRPr="008C0414">
        <w:rPr>
          <w:rFonts w:eastAsia="Cambria"/>
        </w:rPr>
        <w:t xml:space="preserve">) 1/20/2021  </w:t>
      </w:r>
    </w:p>
    <w:p w14:paraId="09F18127" w14:textId="77777777" w:rsidR="00FA5C92" w:rsidRPr="008C0414" w:rsidRDefault="00FA5C92" w:rsidP="00FA5C92">
      <w:pPr>
        <w:rPr>
          <w:rFonts w:eastAsia="Cambria"/>
          <w:sz w:val="12"/>
        </w:rPr>
      </w:pPr>
      <w:r w:rsidRPr="008C0414">
        <w:rPr>
          <w:rFonts w:eastAsia="Cambria"/>
          <w:sz w:val="12"/>
        </w:rPr>
        <w:t xml:space="preserve">National-security analysts see China as one of the greatest threats facing the United States and its allies. </w:t>
      </w:r>
      <w:r w:rsidRPr="008C0414">
        <w:rPr>
          <w:rFonts w:eastAsia="Cambria"/>
          <w:u w:val="single"/>
        </w:rPr>
        <w:t>According to an emerging conventional wisdom, China has the leg up on the U.S. in part because its authoritarian government can strategically plan for the long term, unencumbered by competing branches of government, regular elections, and public opinion</w:t>
      </w:r>
      <w:r w:rsidRPr="008C0414">
        <w:rPr>
          <w:rFonts w:eastAsia="Cambria"/>
          <w:sz w:val="12"/>
        </w:rPr>
        <w:t xml:space="preserve">. </w:t>
      </w:r>
      <w:r w:rsidRPr="008C0414">
        <w:rPr>
          <w:rFonts w:eastAsia="Cambria"/>
          <w:b/>
          <w:iCs/>
          <w:u w:val="single"/>
        </w:rPr>
        <w:t>Yet this faith in autocratic ascendance and democratic decline is contrary to historical fact. China may be able to put forth big, bold plans</w:t>
      </w:r>
      <w:r w:rsidRPr="008C0414">
        <w:rPr>
          <w:rFonts w:eastAsia="Cambria"/>
          <w:sz w:val="12"/>
        </w:rPr>
        <w:t>—the kinds of projects that analysts think of as long term—</w:t>
      </w:r>
      <w:r w:rsidRPr="008C0414">
        <w:rPr>
          <w:rFonts w:eastAsia="Cambria"/>
          <w:b/>
          <w:iCs/>
          <w:u w:val="single"/>
        </w:rPr>
        <w:t xml:space="preserve">but the visionary projects of </w:t>
      </w:r>
      <w:r w:rsidRPr="008C0414">
        <w:rPr>
          <w:rFonts w:eastAsia="Cambria"/>
          <w:b/>
          <w:iCs/>
          <w:highlight w:val="cyan"/>
          <w:u w:val="single"/>
        </w:rPr>
        <w:t>autocrats don’t</w:t>
      </w:r>
      <w:r w:rsidRPr="008C0414">
        <w:rPr>
          <w:rFonts w:eastAsia="Cambria"/>
          <w:b/>
          <w:iCs/>
          <w:u w:val="single"/>
        </w:rPr>
        <w:t xml:space="preserve"> usually </w:t>
      </w:r>
      <w:r w:rsidRPr="008C0414">
        <w:rPr>
          <w:rFonts w:eastAsia="Cambria"/>
          <w:b/>
          <w:iCs/>
          <w:highlight w:val="cyan"/>
          <w:u w:val="single"/>
        </w:rPr>
        <w:t>pan out</w:t>
      </w:r>
      <w:r w:rsidRPr="008C0414">
        <w:rPr>
          <w:rFonts w:eastAsia="Cambria"/>
          <w:sz w:val="12"/>
          <w:highlight w:val="cyan"/>
        </w:rPr>
        <w:t>.</w:t>
      </w:r>
      <w:r w:rsidRPr="008C0414">
        <w:rPr>
          <w:rFonts w:eastAsia="Cambria"/>
          <w:sz w:val="12"/>
        </w:rPr>
        <w:t xml:space="preserve"> Watch White Noise, the inside story of the alt-right The Atlantic’s first feature documentary ventures into the underbelly of the far-right movement to explore the seductive power of extremism. Stream Now Yes, </w:t>
      </w:r>
      <w:r w:rsidRPr="008C0414">
        <w:rPr>
          <w:rFonts w:eastAsia="Cambria"/>
          <w:highlight w:val="cyan"/>
          <w:u w:val="single"/>
        </w:rPr>
        <w:t xml:space="preserve">democratic governments </w:t>
      </w:r>
      <w:r w:rsidRPr="008C0414">
        <w:rPr>
          <w:rFonts w:eastAsia="Cambria"/>
          <w:u w:val="single"/>
        </w:rPr>
        <w:t xml:space="preserve">are obligated to </w:t>
      </w:r>
      <w:r w:rsidRPr="008C0414">
        <w:rPr>
          <w:rFonts w:eastAsia="Cambria"/>
          <w:highlight w:val="cyan"/>
          <w:u w:val="single"/>
        </w:rPr>
        <w:t xml:space="preserve">answer </w:t>
      </w:r>
      <w:r w:rsidRPr="008C0414">
        <w:rPr>
          <w:rFonts w:eastAsia="Cambria"/>
          <w:u w:val="single"/>
        </w:rPr>
        <w:t xml:space="preserve">to </w:t>
      </w:r>
      <w:r w:rsidRPr="008C0414">
        <w:rPr>
          <w:rFonts w:eastAsia="Cambria"/>
          <w:highlight w:val="cyan"/>
          <w:u w:val="single"/>
        </w:rPr>
        <w:t>their citizens</w:t>
      </w:r>
      <w:r w:rsidRPr="008C0414">
        <w:rPr>
          <w:rFonts w:eastAsia="Cambria"/>
          <w:u w:val="single"/>
        </w:rPr>
        <w:t xml:space="preserve"> on regular intervals and are sensitive to public opinion—t</w:t>
      </w:r>
      <w:r w:rsidRPr="008C0414">
        <w:rPr>
          <w:rFonts w:eastAsia="Cambria"/>
          <w:b/>
          <w:iCs/>
          <w:u w:val="single"/>
        </w:rPr>
        <w:t xml:space="preserve">hat’s actually democracies’ greatest source of strength. Democratic </w:t>
      </w:r>
      <w:r w:rsidRPr="008C0414">
        <w:rPr>
          <w:rFonts w:eastAsia="Cambria"/>
          <w:b/>
          <w:iCs/>
          <w:highlight w:val="cyan"/>
          <w:u w:val="single"/>
        </w:rPr>
        <w:t>leaders have a harder time advancing</w:t>
      </w:r>
      <w:r w:rsidRPr="008C0414">
        <w:rPr>
          <w:rFonts w:eastAsia="Cambria"/>
          <w:b/>
          <w:iCs/>
          <w:u w:val="single"/>
        </w:rPr>
        <w:t xml:space="preserve"> big, </w:t>
      </w:r>
      <w:r w:rsidRPr="008C0414">
        <w:rPr>
          <w:rFonts w:eastAsia="Cambria"/>
          <w:b/>
          <w:iCs/>
          <w:highlight w:val="cyan"/>
          <w:u w:val="single"/>
        </w:rPr>
        <w:t>bold agendas</w:t>
      </w:r>
      <w:r w:rsidRPr="008C0414">
        <w:rPr>
          <w:rFonts w:eastAsia="Cambria"/>
          <w:b/>
          <w:iCs/>
          <w:u w:val="single"/>
        </w:rPr>
        <w:t>, but the upside of that difficulty is that the plans that do make it through the system have been carefully considered and enjoy domestic support</w:t>
      </w:r>
      <w:r w:rsidRPr="008C0414">
        <w:rPr>
          <w:rFonts w:eastAsia="Cambria"/>
          <w:sz w:val="12"/>
        </w:rPr>
        <w:t xml:space="preserve">. Historically speaking, </w:t>
      </w:r>
      <w:r w:rsidRPr="008C0414">
        <w:rPr>
          <w:rFonts w:eastAsia="Cambria"/>
          <w:b/>
          <w:iCs/>
          <w:u w:val="single"/>
        </w:rPr>
        <w:t>once a democracy comes up with a successful strategy, it sticks with the plan</w:t>
      </w:r>
      <w:r w:rsidRPr="008C0414">
        <w:rPr>
          <w:rFonts w:eastAsia="Cambria"/>
          <w:sz w:val="12"/>
        </w:rPr>
        <w:t xml:space="preserve">, even through a succession of leadership. </w:t>
      </w:r>
      <w:r w:rsidRPr="008C0414">
        <w:rPr>
          <w:rFonts w:eastAsia="Cambria"/>
          <w:u w:val="single"/>
        </w:rPr>
        <w:t>Washington has arguably followed the same basic, three-step geopolitical plan since 1945. First, the United States built the current, rules-based international system by providing security in important geopolitical regions, constructing international institutions, and promoting free markets and democratic politics</w:t>
      </w:r>
      <w:r w:rsidRPr="008C0414">
        <w:rPr>
          <w:rFonts w:eastAsia="Cambria"/>
          <w:sz w:val="12"/>
        </w:rPr>
        <w:t xml:space="preserve"> within its sphere of influence</w:t>
      </w:r>
      <w:r w:rsidRPr="008C0414">
        <w:rPr>
          <w:rFonts w:eastAsia="Cambria"/>
          <w:u w:val="single"/>
        </w:rPr>
        <w:t>. Second, it welcomed into the club any country that played by the rules, even former adversaries, like Germany and Japan. And, third, the U.S. worked with its allies to defend the system from those countries or groups that would challenge it, including competitors such as Russia and China</w:t>
      </w:r>
      <w:r w:rsidRPr="008C0414">
        <w:rPr>
          <w:rFonts w:eastAsia="Cambria"/>
          <w:sz w:val="12"/>
        </w:rPr>
        <w:t xml:space="preserve">, rogue states such as Iran and North Korea, and terrorist networks. </w:t>
      </w:r>
      <w:r w:rsidRPr="008C0414">
        <w:rPr>
          <w:rFonts w:eastAsia="Cambria"/>
          <w:b/>
          <w:iCs/>
          <w:u w:val="single"/>
        </w:rPr>
        <w:t>America can pursue long-term strategy in part because it enjoys domestic political stability</w:t>
      </w:r>
      <w:r w:rsidRPr="008C0414">
        <w:rPr>
          <w:rFonts w:eastAsia="Cambria"/>
          <w:sz w:val="12"/>
        </w:rPr>
        <w:t xml:space="preserve">. While new politicians seek to improve on their predecessor’s policies, </w:t>
      </w:r>
      <w:r w:rsidRPr="008C0414">
        <w:rPr>
          <w:rFonts w:eastAsia="Cambria"/>
          <w:u w:val="single"/>
        </w:rPr>
        <w:t xml:space="preserve">the United States is unlikely to see the drastic shifts in strategy that come from the fall of one political system and the rise of another. </w:t>
      </w:r>
      <w:r w:rsidRPr="008C0414">
        <w:rPr>
          <w:rFonts w:eastAsia="Cambria"/>
          <w:highlight w:val="cyan"/>
          <w:u w:val="single"/>
        </w:rPr>
        <w:t>Democratic elections</w:t>
      </w:r>
      <w:r w:rsidRPr="008C0414">
        <w:rPr>
          <w:rFonts w:eastAsia="Cambria"/>
          <w:u w:val="single"/>
        </w:rPr>
        <w:t xml:space="preserve"> may be messy, but they’re </w:t>
      </w:r>
      <w:r w:rsidRPr="008C0414">
        <w:rPr>
          <w:rFonts w:eastAsia="Cambria"/>
          <w:highlight w:val="cyan"/>
          <w:u w:val="single"/>
        </w:rPr>
        <w:t xml:space="preserve">not as messy as </w:t>
      </w:r>
      <w:r w:rsidRPr="008C0414">
        <w:rPr>
          <w:rFonts w:eastAsia="Cambria"/>
          <w:u w:val="single"/>
        </w:rPr>
        <w:t xml:space="preserve">coups or </w:t>
      </w:r>
      <w:r w:rsidRPr="008C0414">
        <w:rPr>
          <w:rFonts w:eastAsia="Cambria"/>
          <w:highlight w:val="cyan"/>
          <w:u w:val="single"/>
        </w:rPr>
        <w:t>civil wars.</w:t>
      </w:r>
      <w:r w:rsidRPr="008C0414">
        <w:rPr>
          <w:rFonts w:eastAsia="Cambria"/>
          <w:sz w:val="12"/>
        </w:rPr>
        <w:t xml:space="preserve"> Daniel Blumenthal: The Unpredictable Rise of China </w:t>
      </w:r>
      <w:r w:rsidRPr="008C0414">
        <w:rPr>
          <w:rFonts w:eastAsia="Cambria"/>
          <w:b/>
          <w:iCs/>
          <w:highlight w:val="cyan"/>
          <w:u w:val="single"/>
        </w:rPr>
        <w:t>Open societies</w:t>
      </w:r>
      <w:r w:rsidRPr="008C0414">
        <w:rPr>
          <w:rFonts w:eastAsia="Cambria"/>
          <w:sz w:val="12"/>
        </w:rPr>
        <w:t xml:space="preserve"> have many other advantages as well. They </w:t>
      </w:r>
      <w:r w:rsidRPr="008C0414">
        <w:rPr>
          <w:rFonts w:eastAsia="Cambria"/>
          <w:b/>
          <w:iCs/>
          <w:u w:val="single"/>
        </w:rPr>
        <w:t>facilitate innovation</w:t>
      </w:r>
      <w:r w:rsidRPr="008C0414">
        <w:rPr>
          <w:rFonts w:eastAsia="Cambria"/>
          <w:sz w:val="12"/>
        </w:rPr>
        <w:t xml:space="preserve">, </w:t>
      </w:r>
      <w:r w:rsidRPr="008C0414">
        <w:rPr>
          <w:rFonts w:eastAsia="Cambria"/>
          <w:b/>
          <w:iCs/>
          <w:highlight w:val="cyan"/>
          <w:u w:val="single"/>
        </w:rPr>
        <w:t>trust in financial markets</w:t>
      </w:r>
      <w:r w:rsidRPr="008C0414">
        <w:rPr>
          <w:rFonts w:eastAsia="Cambria"/>
          <w:sz w:val="12"/>
        </w:rPr>
        <w:t xml:space="preserve">, and economic growth.  Because </w:t>
      </w:r>
      <w:r w:rsidRPr="008C0414">
        <w:rPr>
          <w:rFonts w:eastAsia="Cambria"/>
          <w:b/>
          <w:iCs/>
          <w:u w:val="single"/>
        </w:rPr>
        <w:t>democracies</w:t>
      </w:r>
      <w:r w:rsidRPr="008C0414">
        <w:rPr>
          <w:rFonts w:eastAsia="Cambria"/>
          <w:sz w:val="12"/>
        </w:rPr>
        <w:t xml:space="preserve"> tend to be more reliable partners, they </w:t>
      </w:r>
      <w:r w:rsidRPr="008C0414">
        <w:rPr>
          <w:rFonts w:eastAsia="Cambria"/>
          <w:b/>
          <w:iCs/>
          <w:u w:val="single"/>
        </w:rPr>
        <w:t>are typically skillful alliance builders</w:t>
      </w:r>
      <w:r w:rsidRPr="008C0414">
        <w:rPr>
          <w:rFonts w:eastAsia="Cambria"/>
          <w:sz w:val="12"/>
        </w:rPr>
        <w:t xml:space="preserve">, and they can accumulate resources without frightening their neighbors. </w:t>
      </w:r>
      <w:r w:rsidRPr="008C0414">
        <w:rPr>
          <w:rFonts w:eastAsia="Cambria"/>
          <w:b/>
          <w:iCs/>
          <w:u w:val="single"/>
        </w:rPr>
        <w:t xml:space="preserve">They tend to </w:t>
      </w:r>
      <w:r w:rsidRPr="008C0414">
        <w:rPr>
          <w:rFonts w:eastAsia="Cambria"/>
          <w:b/>
          <w:iCs/>
          <w:highlight w:val="cyan"/>
          <w:u w:val="single"/>
        </w:rPr>
        <w:t>make</w:t>
      </w:r>
      <w:r w:rsidRPr="008C0414">
        <w:rPr>
          <w:rFonts w:eastAsia="Cambria"/>
          <w:b/>
          <w:iCs/>
          <w:u w:val="single"/>
        </w:rPr>
        <w:t xml:space="preserve"> thoughtful, </w:t>
      </w:r>
      <w:r w:rsidRPr="008C0414">
        <w:rPr>
          <w:rFonts w:eastAsia="Cambria"/>
          <w:b/>
          <w:iCs/>
          <w:highlight w:val="cyan"/>
          <w:u w:val="single"/>
        </w:rPr>
        <w:t>informed decisions on</w:t>
      </w:r>
      <w:r w:rsidRPr="008C0414">
        <w:rPr>
          <w:rFonts w:eastAsia="Cambria"/>
          <w:b/>
          <w:iCs/>
          <w:u w:val="single"/>
        </w:rPr>
        <w:t xml:space="preserve"> matters of </w:t>
      </w:r>
      <w:r w:rsidRPr="008C0414">
        <w:rPr>
          <w:rFonts w:eastAsia="Cambria"/>
          <w:b/>
          <w:iCs/>
          <w:highlight w:val="cyan"/>
          <w:u w:val="single"/>
        </w:rPr>
        <w:t>war</w:t>
      </w:r>
      <w:r w:rsidRPr="008C0414">
        <w:rPr>
          <w:rFonts w:eastAsia="Cambria"/>
          <w:b/>
          <w:iCs/>
          <w:u w:val="single"/>
        </w:rPr>
        <w:t xml:space="preserve"> and peace, and to focus their security forces on external enemies, not their own populations. Autocratic systems simply cannot match this impressive array of economic, diplomatic, and military attributes. </w:t>
      </w:r>
      <w:r w:rsidRPr="008C0414">
        <w:rPr>
          <w:rFonts w:eastAsia="Cambria"/>
          <w:sz w:val="12"/>
        </w:rPr>
        <w:t xml:space="preserve">David Leonhardt recently wrote in The New York Times, “Chinese leaders stretching back to Deng Xiaoping have often thought in terms of decades.” Commonly cited examples of that long-term thinking include the Belt and Road Initiative, a program that invests in infrastructure overseas; Made in China 2025, an effort to subsidize China’s giant tech companies to become world leaders in 21st-century technologies, such as artificial intelligence; and Beijing’s promise to be a global superpower by 2049. Since putting in place sound economic reforms in the 1970s, China has seen its economy expand at eye-popping rates, to become the world’s second largest. Many economists predict that China could even surpass the United States within the decade, and some have suggested that China’s model of state-led capitalism will prove more successful, in terms of economic growth, than the U.S. template of free markets and open politics. I doubt these predictions. Because </w:t>
      </w:r>
      <w:r w:rsidRPr="008C0414">
        <w:rPr>
          <w:rFonts w:eastAsia="Cambria"/>
          <w:highlight w:val="cyan"/>
          <w:u w:val="single"/>
        </w:rPr>
        <w:t>autocratic leaders are unconstrained</w:t>
      </w:r>
      <w:r w:rsidRPr="008C0414">
        <w:rPr>
          <w:rFonts w:eastAsia="Cambria"/>
          <w:u w:val="single"/>
        </w:rPr>
        <w:t xml:space="preserve"> and do not have to contend with a legislature or courts, they have an easier time taking their countries in new and radically different directions. Then, when the dictator changes his mind, he can do it again. Mao’s autocratic China ricocheted from one failed policy to another: the Great Leap Forward, then the Hundred Flowers Campaign, then the Cultural Revolution. Mao aligned with the Soviet Union in 1950 only to nearly fight a nuclear war with Moscow in the next decade</w:t>
      </w:r>
      <w:r w:rsidRPr="008C0414">
        <w:rPr>
          <w:rFonts w:eastAsia="Cambria"/>
          <w:sz w:val="12"/>
        </w:rPr>
        <w:t xml:space="preserve">. Beginning in the time of Deng Xiaoping, China pursued a fairly constant strategy of liberalizing its economy at home and “hiding its capabilities and biding its time” abroad. But </w:t>
      </w:r>
      <w:r w:rsidRPr="008C0414">
        <w:rPr>
          <w:rFonts w:eastAsia="Cambria"/>
          <w:u w:val="single"/>
        </w:rPr>
        <w:t>President Xi Jinping</w:t>
      </w:r>
      <w:r w:rsidRPr="008C0414">
        <w:rPr>
          <w:rFonts w:eastAsia="Cambria"/>
          <w:sz w:val="12"/>
        </w:rPr>
        <w:t xml:space="preserve"> abandoned these dictums when he took over. As the most powerful leader since Mao—he has changed China’s constitution to set himself up as dictator for life—he could once again jerk China in several new directions, according to his whims, and back again. According to the Asia Society, he has </w:t>
      </w:r>
      <w:r w:rsidRPr="008C0414">
        <w:rPr>
          <w:rFonts w:eastAsia="Cambria"/>
          <w:u w:val="single"/>
        </w:rPr>
        <w:t xml:space="preserve">stalled or reversed course on eight of 10 categories of economic reform promised by the Chinese Communist Party (CCP) itself. Moreover, Xi is baring China’s teeth militarily, taking contested territory from neighbors in the South China Sea and conducting military exercises with Russia in Europe. </w:t>
      </w:r>
      <w:r w:rsidRPr="008C0414">
        <w:rPr>
          <w:rFonts w:eastAsia="Cambria"/>
          <w:sz w:val="12"/>
        </w:rPr>
        <w:t xml:space="preserve">The problem for Beijing is that </w:t>
      </w:r>
      <w:r w:rsidRPr="008C0414">
        <w:rPr>
          <w:rFonts w:eastAsia="Cambria"/>
          <w:u w:val="single"/>
        </w:rPr>
        <w:t>stalled reforms will stymie its economic potential and its confrontational policies are provoking an international coalition to contain them</w:t>
      </w:r>
      <w:r w:rsidRPr="008C0414">
        <w:rPr>
          <w:rFonts w:eastAsia="Cambria"/>
          <w:sz w:val="12"/>
        </w:rPr>
        <w:t xml:space="preserve">. The 2017 U.S. National Security Strategy declared great-power competition with China the foremost security threat to the U.S.; the European Union labeled China a “systemic rival”; and Japan, Australia, India, and the United States have formed a new “quad” of powers to balance China in the Pacific. Furthermore, the plans often cited as evidence of China’s farsighted vision, the Belt and Road Initiative and Made in China 2025, were announced by Xi only in 2013 and 2015, respectively. Both are way too recent to be celebrated as brilliant examples of successful, long-term strategic planning. </w:t>
      </w:r>
      <w:r w:rsidRPr="008C0414">
        <w:rPr>
          <w:rFonts w:eastAsia="Cambria"/>
          <w:u w:val="single"/>
        </w:rPr>
        <w:t>A certain level of domestic political stability is a prerequisite for charting a steady strategic course in foreign and domestic affairs.</w:t>
      </w:r>
      <w:r w:rsidRPr="008C0414">
        <w:rPr>
          <w:rFonts w:eastAsia="Cambria"/>
          <w:sz w:val="12"/>
        </w:rPr>
        <w:t xml:space="preserve"> </w:t>
      </w:r>
      <w:r w:rsidRPr="008C0414">
        <w:rPr>
          <w:rFonts w:eastAsia="Cambria"/>
          <w:b/>
          <w:iCs/>
          <w:u w:val="single"/>
        </w:rPr>
        <w:t xml:space="preserve">But autocratic regimes are </w:t>
      </w:r>
      <w:r w:rsidRPr="008C0414">
        <w:rPr>
          <w:rFonts w:eastAsia="Cambria"/>
          <w:b/>
          <w:iCs/>
          <w:highlight w:val="cyan"/>
          <w:u w:val="single"/>
        </w:rPr>
        <w:t xml:space="preserve">notoriously brittle. </w:t>
      </w:r>
      <w:r w:rsidRPr="008C0414">
        <w:rPr>
          <w:rFonts w:eastAsia="Cambria"/>
          <w:b/>
          <w:iCs/>
          <w:u w:val="single"/>
        </w:rPr>
        <w:t>While institutionalized political successions in democracies typically lead to changes of policy, political successions in autocracies are likely to result in regime collapse and war</w:t>
      </w:r>
      <w:r w:rsidRPr="008C0414">
        <w:rPr>
          <w:rFonts w:eastAsia="Cambria"/>
          <w:sz w:val="12"/>
        </w:rPr>
        <w:t xml:space="preserve">. China’s “5,000 years of history” were pockmarked by rebellion, revolution, and new dynasties. </w:t>
      </w:r>
      <w:r w:rsidRPr="008C0414">
        <w:rPr>
          <w:rFonts w:eastAsia="Cambria"/>
          <w:u w:val="single"/>
        </w:rPr>
        <w:t>Fearing internal threats to domestic political stability—consider the protests this year in Hong Kong and Xinjiang—the CCP spends more on domestic security than on its national defense</w:t>
      </w:r>
      <w:r w:rsidRPr="008C0414">
        <w:rPr>
          <w:rFonts w:eastAsia="Cambria"/>
          <w:b/>
          <w:iCs/>
          <w:u w:val="single"/>
        </w:rPr>
        <w:t>. If you follow the money, the CCP is demonstrating that the government is more afraid of its own people than of the Pentagon. This domestic fragility will frustrate China’s efforts to design and execute farsighted plans. If threats to Chinese domestic stability were to materialize and the CCP were to collapse tomorrow</w:t>
      </w:r>
      <w:r w:rsidRPr="008C0414">
        <w:rPr>
          <w:rFonts w:eastAsia="Cambria"/>
          <w:sz w:val="12"/>
        </w:rPr>
        <w:t xml:space="preserve">, for example, Chinese grand strategy could undergo another seismic shift, including possibly opting out of competition with the United States altogether. Shadi Hamid: China Is Avoiding Blame by Trolling the World Autocracies have other vulnerabilities as </w:t>
      </w:r>
      <w:r w:rsidRPr="008C0414">
        <w:rPr>
          <w:rFonts w:eastAsia="Cambria"/>
          <w:b/>
          <w:iCs/>
          <w:u w:val="single"/>
        </w:rPr>
        <w:t xml:space="preserve">well. State-led planning has never produced high rates of economic growth over the long term. </w:t>
      </w:r>
      <w:r w:rsidRPr="008C0414">
        <w:rPr>
          <w:rFonts w:eastAsia="Cambria"/>
          <w:b/>
          <w:iCs/>
          <w:highlight w:val="cyan"/>
          <w:u w:val="single"/>
        </w:rPr>
        <w:t>Autocrats are poor alliance builders</w:t>
      </w:r>
      <w:r w:rsidRPr="008C0414">
        <w:rPr>
          <w:rFonts w:eastAsia="Cambria"/>
          <w:sz w:val="12"/>
        </w:rPr>
        <w:t xml:space="preserve"> who fight with their supposed allies more than with their enemies. And the highest priority of autocratic security forces is repressing their own people, not defending the country. </w:t>
      </w:r>
      <w:r w:rsidRPr="008C0414">
        <w:rPr>
          <w:rFonts w:eastAsia="Cambria"/>
          <w:u w:val="single"/>
        </w:rPr>
        <w:t>The world has undergone drastic changes in just the past few years, but these enduring patterns of international affairs have not</w:t>
      </w:r>
      <w:r w:rsidRPr="008C0414">
        <w:rPr>
          <w:rFonts w:eastAsia="Cambria"/>
          <w:sz w:val="12"/>
        </w:rPr>
        <w:t xml:space="preserve">. Some fear that Trump’s nationalist tendencies will erode the U.S. position, but the momentum of America’s successful grand strategy has kept the country on a fairly steady course. Despite Trump’s criticism of NATO, for example, two new countries have joined the alliance on his watch, including North Macedonia this week. The coronavirus has upended a sense of security in the U.S., leading many people into the familiar trap of lauding autocratic China’s firm response in contrast to the halting and patchwork measures in the United States. But there is good reason to believe that this assessment will be updated in America’s favor with the benefit of hindsight. Already we are seeing evidence that conditions are much worse in China than CCP officials are letting on and that China’s attempts at international “disaster diplomacy” are backfiring. It has been revealed that the CCP has continually misrepresented the numbers of COVID-19 infections and deaths in China, and European nations have rejected and returned faulty Chinese coronavirus testing kits. </w:t>
      </w:r>
    </w:p>
    <w:p w14:paraId="10F46A4C" w14:textId="77777777" w:rsidR="00FA5C92" w:rsidRPr="008C0414" w:rsidRDefault="00FA5C92" w:rsidP="00FA5C92">
      <w:pPr>
        <w:keepNext/>
        <w:keepLines/>
        <w:spacing w:before="40" w:after="0"/>
        <w:outlineLvl w:val="3"/>
        <w:rPr>
          <w:rFonts w:eastAsia="MS Gothic"/>
          <w:b/>
          <w:iCs/>
          <w:sz w:val="26"/>
        </w:rPr>
      </w:pPr>
      <w:r w:rsidRPr="008C0414">
        <w:rPr>
          <w:rFonts w:eastAsia="MS Gothic"/>
          <w:b/>
          <w:iCs/>
          <w:sz w:val="26"/>
        </w:rPr>
        <w:t xml:space="preserve">The plan is key to reverse erroneous </w:t>
      </w:r>
      <w:r w:rsidRPr="008C0414">
        <w:rPr>
          <w:rFonts w:eastAsia="MS Gothic"/>
          <w:b/>
          <w:iCs/>
          <w:sz w:val="26"/>
          <w:u w:val="single"/>
        </w:rPr>
        <w:t>court judgement</w:t>
      </w:r>
      <w:r w:rsidRPr="008C0414">
        <w:rPr>
          <w:rFonts w:eastAsia="MS Gothic"/>
          <w:b/>
          <w:iCs/>
          <w:sz w:val="26"/>
        </w:rPr>
        <w:t xml:space="preserve"> that distorted the purpose of </w:t>
      </w:r>
      <w:r w:rsidRPr="008C0414">
        <w:rPr>
          <w:rFonts w:eastAsia="MS Gothic"/>
          <w:b/>
          <w:iCs/>
          <w:sz w:val="26"/>
          <w:u w:val="single"/>
        </w:rPr>
        <w:t>antitrust law</w:t>
      </w:r>
      <w:r w:rsidRPr="008C0414">
        <w:rPr>
          <w:rFonts w:eastAsia="MS Gothic"/>
          <w:b/>
          <w:iCs/>
          <w:sz w:val="26"/>
        </w:rPr>
        <w:t>.</w:t>
      </w:r>
    </w:p>
    <w:p w14:paraId="0B9E90C6" w14:textId="77777777" w:rsidR="00FA5C92" w:rsidRPr="008C0414" w:rsidRDefault="00FA5C92" w:rsidP="00FA5C92">
      <w:pPr>
        <w:rPr>
          <w:rFonts w:eastAsia="Cambria"/>
        </w:rPr>
      </w:pPr>
      <w:r w:rsidRPr="008C0414">
        <w:rPr>
          <w:rFonts w:eastAsia="Cambria"/>
        </w:rPr>
        <w:t xml:space="preserve">Daniel </w:t>
      </w:r>
      <w:r w:rsidRPr="008C0414">
        <w:rPr>
          <w:rStyle w:val="Style13ptBold"/>
        </w:rPr>
        <w:t>Hanley 21</w:t>
      </w:r>
      <w:r w:rsidRPr="008C0414">
        <w:rPr>
          <w:rFonts w:eastAsia="Cambria"/>
        </w:rPr>
        <w:t>. A policy analyst at the Open Markets Institute. "Slate - How Antitrust Lost Its Bite" Open Markets Institute. 4-21-2021. https://www.openmarketsinstitute.org/publications/slate-how-antitrust-lost-its-bite</w:t>
      </w:r>
    </w:p>
    <w:p w14:paraId="5D24A105" w14:textId="77777777" w:rsidR="00FA5C92" w:rsidRPr="008C0414" w:rsidRDefault="00FA5C92" w:rsidP="00FA5C92">
      <w:pPr>
        <w:rPr>
          <w:rFonts w:eastAsia="Cambria"/>
          <w:sz w:val="14"/>
        </w:rPr>
      </w:pPr>
      <w:r w:rsidRPr="008C0414">
        <w:rPr>
          <w:rFonts w:eastAsia="Cambria"/>
          <w:u w:val="single"/>
        </w:rPr>
        <w:t>Antitrust is about determining and allocating the rights, privileges, and duties of all economic actors</w:t>
      </w:r>
      <w:r w:rsidRPr="008C0414">
        <w:rPr>
          <w:rFonts w:eastAsia="Cambria"/>
          <w:sz w:val="14"/>
        </w:rPr>
        <w:t xml:space="preserve">. </w:t>
      </w:r>
      <w:r w:rsidRPr="008C0414">
        <w:rPr>
          <w:rFonts w:eastAsia="Cambria"/>
          <w:highlight w:val="cyan"/>
          <w:u w:val="single"/>
        </w:rPr>
        <w:t xml:space="preserve">When Congress </w:t>
      </w:r>
      <w:r w:rsidRPr="008C0414">
        <w:rPr>
          <w:rFonts w:eastAsia="Cambria"/>
          <w:b/>
          <w:iCs/>
          <w:u w:val="single"/>
        </w:rPr>
        <w:t xml:space="preserve">originally </w:t>
      </w:r>
      <w:r w:rsidRPr="008C0414">
        <w:rPr>
          <w:rFonts w:eastAsia="Cambria"/>
          <w:b/>
          <w:iCs/>
          <w:highlight w:val="cyan"/>
          <w:u w:val="single"/>
        </w:rPr>
        <w:t>enacted</w:t>
      </w:r>
      <w:r w:rsidRPr="008C0414">
        <w:rPr>
          <w:rFonts w:eastAsia="Cambria"/>
          <w:u w:val="single"/>
        </w:rPr>
        <w:t xml:space="preserve"> the </w:t>
      </w:r>
      <w:r w:rsidRPr="008C0414">
        <w:rPr>
          <w:rFonts w:eastAsia="Cambria"/>
          <w:highlight w:val="cyan"/>
          <w:u w:val="single"/>
        </w:rPr>
        <w:t>Sherman</w:t>
      </w:r>
      <w:r w:rsidRPr="008C0414">
        <w:rPr>
          <w:rFonts w:eastAsia="Cambria"/>
          <w:u w:val="single"/>
        </w:rPr>
        <w:t xml:space="preserve"> Act, the law was </w:t>
      </w:r>
      <w:r w:rsidRPr="008C0414">
        <w:rPr>
          <w:rFonts w:eastAsia="Cambria"/>
          <w:highlight w:val="cyan"/>
          <w:u w:val="single"/>
        </w:rPr>
        <w:t xml:space="preserve">intended to protect </w:t>
      </w:r>
      <w:r w:rsidRPr="008C0414">
        <w:rPr>
          <w:rFonts w:eastAsia="Cambria"/>
          <w:b/>
          <w:iCs/>
          <w:highlight w:val="cyan"/>
          <w:u w:val="single"/>
        </w:rPr>
        <w:t>consumers</w:t>
      </w:r>
      <w:r w:rsidRPr="008C0414">
        <w:rPr>
          <w:rFonts w:eastAsia="Cambria"/>
          <w:highlight w:val="cyan"/>
          <w:u w:val="single"/>
        </w:rPr>
        <w:t xml:space="preserve">, </w:t>
      </w:r>
      <w:r w:rsidRPr="008C0414">
        <w:rPr>
          <w:rFonts w:eastAsia="Cambria"/>
          <w:b/>
          <w:iCs/>
          <w:highlight w:val="cyan"/>
          <w:u w:val="single"/>
        </w:rPr>
        <w:t>workers</w:t>
      </w:r>
      <w:r w:rsidRPr="008C0414">
        <w:rPr>
          <w:rFonts w:eastAsia="Cambria"/>
          <w:highlight w:val="cyan"/>
          <w:u w:val="single"/>
        </w:rPr>
        <w:t xml:space="preserve">, and </w:t>
      </w:r>
      <w:r w:rsidRPr="008C0414">
        <w:rPr>
          <w:rFonts w:eastAsia="Cambria"/>
          <w:b/>
          <w:iCs/>
          <w:highlight w:val="cyan"/>
          <w:u w:val="single"/>
        </w:rPr>
        <w:t>democracy</w:t>
      </w:r>
      <w:r w:rsidRPr="008C0414">
        <w:rPr>
          <w:rFonts w:eastAsia="Cambria"/>
          <w:u w:val="single"/>
        </w:rPr>
        <w:t xml:space="preserve"> from excessive concentrations of corporate power</w:t>
      </w:r>
      <w:r w:rsidRPr="008C0414">
        <w:rPr>
          <w:rFonts w:eastAsia="Cambria"/>
          <w:sz w:val="14"/>
        </w:rPr>
        <w:t xml:space="preserve">. Because of this reality, it is an inherently political area of law. </w:t>
      </w:r>
      <w:r w:rsidRPr="008C0414">
        <w:rPr>
          <w:rFonts w:eastAsia="Cambria"/>
          <w:u w:val="single"/>
        </w:rPr>
        <w:t xml:space="preserve">The </w:t>
      </w:r>
      <w:r w:rsidRPr="008C0414">
        <w:rPr>
          <w:rFonts w:eastAsia="Cambria"/>
          <w:highlight w:val="cyan"/>
          <w:u w:val="single"/>
        </w:rPr>
        <w:t>shift toward</w:t>
      </w:r>
      <w:r w:rsidRPr="008C0414">
        <w:rPr>
          <w:rFonts w:eastAsia="Cambria"/>
          <w:u w:val="single"/>
        </w:rPr>
        <w:t xml:space="preserve"> rooting it in </w:t>
      </w:r>
      <w:r w:rsidRPr="008C0414">
        <w:rPr>
          <w:rFonts w:eastAsia="Cambria"/>
          <w:highlight w:val="cyan"/>
          <w:u w:val="single"/>
        </w:rPr>
        <w:t>econ</w:t>
      </w:r>
      <w:r w:rsidRPr="008C0414">
        <w:rPr>
          <w:rFonts w:eastAsia="Cambria"/>
          <w:u w:val="single"/>
        </w:rPr>
        <w:t>omics</w:t>
      </w:r>
      <w:r w:rsidRPr="008C0414">
        <w:rPr>
          <w:rFonts w:eastAsia="Cambria"/>
          <w:sz w:val="14"/>
        </w:rPr>
        <w:t xml:space="preserve">, and making its application substantially more obscure than a bright-line rule, </w:t>
      </w:r>
      <w:r w:rsidRPr="008C0414">
        <w:rPr>
          <w:rFonts w:eastAsia="Cambria"/>
          <w:highlight w:val="cyan"/>
          <w:u w:val="single"/>
        </w:rPr>
        <w:t>is</w:t>
      </w:r>
      <w:r w:rsidRPr="008C0414">
        <w:rPr>
          <w:rFonts w:eastAsia="Cambria"/>
          <w:u w:val="single"/>
        </w:rPr>
        <w:t xml:space="preserve"> effectively </w:t>
      </w:r>
      <w:r w:rsidRPr="008C0414">
        <w:rPr>
          <w:rFonts w:eastAsia="Cambria"/>
          <w:highlight w:val="cyan"/>
          <w:u w:val="single"/>
        </w:rPr>
        <w:t xml:space="preserve">a means by the </w:t>
      </w:r>
      <w:r w:rsidRPr="008C0414">
        <w:rPr>
          <w:rFonts w:eastAsia="Cambria"/>
          <w:b/>
          <w:iCs/>
          <w:highlight w:val="cyan"/>
          <w:u w:val="single"/>
        </w:rPr>
        <w:t>judiciary</w:t>
      </w:r>
      <w:r w:rsidRPr="008C0414">
        <w:rPr>
          <w:rFonts w:eastAsia="Cambria"/>
          <w:highlight w:val="cyan"/>
          <w:u w:val="single"/>
        </w:rPr>
        <w:t xml:space="preserve"> to </w:t>
      </w:r>
      <w:r w:rsidRPr="008C0414">
        <w:rPr>
          <w:rFonts w:eastAsia="Cambria"/>
          <w:b/>
          <w:iCs/>
          <w:u w:val="single"/>
        </w:rPr>
        <w:t>strip</w:t>
      </w:r>
      <w:r w:rsidRPr="008C0414">
        <w:rPr>
          <w:rFonts w:eastAsia="Cambria"/>
          <w:u w:val="single"/>
        </w:rPr>
        <w:t xml:space="preserve"> the historical foundations of antitrust from the record and instead </w:t>
      </w:r>
      <w:r w:rsidRPr="008C0414">
        <w:rPr>
          <w:rFonts w:eastAsia="Cambria"/>
          <w:highlight w:val="cyan"/>
          <w:u w:val="single"/>
        </w:rPr>
        <w:t xml:space="preserve">substitute its </w:t>
      </w:r>
      <w:r w:rsidRPr="008C0414">
        <w:rPr>
          <w:rFonts w:eastAsia="Cambria"/>
          <w:b/>
          <w:iCs/>
          <w:highlight w:val="cyan"/>
          <w:u w:val="single"/>
        </w:rPr>
        <w:t>own judgment</w:t>
      </w:r>
      <w:r w:rsidRPr="008C0414">
        <w:rPr>
          <w:rFonts w:eastAsia="Cambria"/>
          <w:u w:val="single"/>
        </w:rPr>
        <w:t xml:space="preserve"> on what the priorities are for the  economy and how it should be structured</w:t>
      </w:r>
      <w:r w:rsidRPr="008C0414">
        <w:rPr>
          <w:rFonts w:eastAsia="Cambria"/>
          <w:sz w:val="14"/>
        </w:rPr>
        <w:t>.</w:t>
      </w:r>
    </w:p>
    <w:p w14:paraId="61421348" w14:textId="77777777" w:rsidR="00FA5C92" w:rsidRPr="008C0414" w:rsidRDefault="00FA5C92" w:rsidP="00FA5C92">
      <w:pPr>
        <w:rPr>
          <w:rFonts w:eastAsia="Cambria"/>
          <w:sz w:val="14"/>
        </w:rPr>
      </w:pPr>
      <w:r w:rsidRPr="008C0414">
        <w:rPr>
          <w:rFonts w:eastAsia="Cambria"/>
          <w:sz w:val="14"/>
        </w:rPr>
        <w:t xml:space="preserve">When combined </w:t>
      </w:r>
      <w:r w:rsidRPr="008C0414">
        <w:rPr>
          <w:rFonts w:eastAsia="Cambria"/>
          <w:u w:val="single"/>
        </w:rPr>
        <w:t>with the rule of reason</w:t>
      </w:r>
      <w:r w:rsidRPr="008C0414">
        <w:rPr>
          <w:rFonts w:eastAsia="Cambria"/>
          <w:sz w:val="14"/>
        </w:rPr>
        <w:t xml:space="preserve">, </w:t>
      </w:r>
      <w:r w:rsidRPr="008C0414">
        <w:rPr>
          <w:rFonts w:eastAsia="Cambria"/>
          <w:u w:val="single"/>
        </w:rPr>
        <w:t xml:space="preserve">the judiciary’s </w:t>
      </w:r>
      <w:r w:rsidRPr="008C0414">
        <w:rPr>
          <w:rFonts w:eastAsia="Cambria"/>
          <w:b/>
          <w:iCs/>
          <w:highlight w:val="cyan"/>
          <w:u w:val="single"/>
        </w:rPr>
        <w:t>consumer welfare</w:t>
      </w:r>
      <w:r w:rsidRPr="008C0414">
        <w:rPr>
          <w:rFonts w:eastAsia="Cambria"/>
          <w:u w:val="single"/>
        </w:rPr>
        <w:t xml:space="preserve"> framework effectively </w:t>
      </w:r>
      <w:r w:rsidRPr="008C0414">
        <w:rPr>
          <w:rFonts w:eastAsia="Cambria"/>
          <w:b/>
          <w:iCs/>
          <w:highlight w:val="cyan"/>
          <w:u w:val="single"/>
        </w:rPr>
        <w:t>erases Congress’ intent</w:t>
      </w:r>
      <w:r w:rsidRPr="008C0414">
        <w:rPr>
          <w:rFonts w:eastAsia="Cambria"/>
          <w:u w:val="single"/>
        </w:rPr>
        <w:t xml:space="preserve"> </w:t>
      </w:r>
      <w:r w:rsidRPr="008C0414">
        <w:rPr>
          <w:rFonts w:eastAsia="Cambria"/>
          <w:highlight w:val="cyan"/>
          <w:u w:val="single"/>
        </w:rPr>
        <w:t>for</w:t>
      </w:r>
      <w:r w:rsidRPr="008C0414">
        <w:rPr>
          <w:rFonts w:eastAsia="Cambria"/>
          <w:u w:val="single"/>
        </w:rPr>
        <w:t xml:space="preserve"> the antitrust laws to operate as a “comprehensive charter of </w:t>
      </w:r>
      <w:r w:rsidRPr="008C0414">
        <w:rPr>
          <w:rFonts w:eastAsia="Cambria"/>
          <w:b/>
          <w:iCs/>
          <w:highlight w:val="cyan"/>
          <w:u w:val="single"/>
        </w:rPr>
        <w:t>economic liberty</w:t>
      </w:r>
      <w:r w:rsidRPr="008C0414">
        <w:rPr>
          <w:rFonts w:eastAsia="Cambria"/>
          <w:u w:val="single"/>
        </w:rPr>
        <w:t>”</w:t>
      </w:r>
      <w:r w:rsidRPr="008C0414">
        <w:rPr>
          <w:rFonts w:eastAsia="Cambria"/>
          <w:sz w:val="14"/>
        </w:rPr>
        <w:t xml:space="preserve"> that “does not confine its protection to consumers, or to purchasers, or to competitors, or to sellers.”  </w:t>
      </w:r>
      <w:r w:rsidRPr="008C0414">
        <w:rPr>
          <w:rFonts w:eastAsia="Cambria"/>
          <w:u w:val="single"/>
        </w:rPr>
        <w:t xml:space="preserve">Such </w:t>
      </w:r>
      <w:r w:rsidRPr="008C0414">
        <w:rPr>
          <w:rFonts w:eastAsia="Cambria"/>
          <w:highlight w:val="cyan"/>
          <w:u w:val="single"/>
        </w:rPr>
        <w:t xml:space="preserve">values </w:t>
      </w:r>
      <w:r w:rsidRPr="008C0414">
        <w:rPr>
          <w:rFonts w:eastAsia="Cambria"/>
          <w:u w:val="single"/>
        </w:rPr>
        <w:t xml:space="preserve">are </w:t>
      </w:r>
      <w:r w:rsidRPr="008C0414">
        <w:rPr>
          <w:rFonts w:eastAsia="Cambria"/>
          <w:highlight w:val="cyan"/>
          <w:u w:val="single"/>
        </w:rPr>
        <w:t>best determined by</w:t>
      </w:r>
      <w:r w:rsidRPr="008C0414">
        <w:rPr>
          <w:rFonts w:eastAsia="Cambria"/>
          <w:u w:val="single"/>
        </w:rPr>
        <w:t xml:space="preserve"> members of the </w:t>
      </w:r>
      <w:r w:rsidRPr="008C0414">
        <w:rPr>
          <w:rFonts w:eastAsia="Cambria"/>
          <w:highlight w:val="cyan"/>
          <w:u w:val="single"/>
        </w:rPr>
        <w:t>elected legislature</w:t>
      </w:r>
      <w:r w:rsidRPr="008C0414">
        <w:rPr>
          <w:rFonts w:eastAsia="Cambria"/>
          <w:u w:val="single"/>
        </w:rPr>
        <w:t xml:space="preserve"> rather than </w:t>
      </w:r>
      <w:r w:rsidRPr="008C0414">
        <w:rPr>
          <w:rFonts w:eastAsia="Cambria"/>
          <w:b/>
          <w:iCs/>
          <w:u w:val="single"/>
        </w:rPr>
        <w:t>unelected judges</w:t>
      </w:r>
      <w:r w:rsidRPr="008C0414">
        <w:rPr>
          <w:rFonts w:eastAsia="Cambria"/>
          <w:sz w:val="14"/>
        </w:rPr>
        <w:t>, a point ironically acknowledged by the Supreme Court in 1972.</w:t>
      </w:r>
    </w:p>
    <w:p w14:paraId="3EEAA286" w14:textId="77777777" w:rsidR="00FA5C92" w:rsidRPr="008C0414" w:rsidRDefault="00FA5C92" w:rsidP="00FA5C92">
      <w:pPr>
        <w:rPr>
          <w:rFonts w:eastAsia="Cambria"/>
          <w:sz w:val="14"/>
        </w:rPr>
      </w:pPr>
      <w:r w:rsidRPr="008C0414">
        <w:rPr>
          <w:rFonts w:eastAsia="Cambria"/>
          <w:b/>
          <w:iCs/>
          <w:u w:val="single"/>
        </w:rPr>
        <w:t xml:space="preserve">Lower </w:t>
      </w:r>
      <w:r w:rsidRPr="008C0414">
        <w:rPr>
          <w:rFonts w:eastAsia="Cambria"/>
          <w:u w:val="single"/>
        </w:rPr>
        <w:t xml:space="preserve">federal </w:t>
      </w:r>
      <w:r w:rsidRPr="008C0414">
        <w:rPr>
          <w:rFonts w:eastAsia="Cambria"/>
          <w:b/>
          <w:iCs/>
          <w:u w:val="single"/>
        </w:rPr>
        <w:t>courts</w:t>
      </w:r>
      <w:r w:rsidRPr="008C0414">
        <w:rPr>
          <w:rFonts w:eastAsia="Cambria"/>
          <w:u w:val="single"/>
        </w:rPr>
        <w:t xml:space="preserve"> today continue to push the </w:t>
      </w:r>
      <w:r w:rsidRPr="008C0414">
        <w:rPr>
          <w:rFonts w:eastAsia="Cambria"/>
          <w:b/>
          <w:iCs/>
          <w:u w:val="single"/>
        </w:rPr>
        <w:t>c</w:t>
      </w:r>
      <w:r w:rsidRPr="008C0414">
        <w:rPr>
          <w:rFonts w:eastAsia="Cambria"/>
          <w:u w:val="single"/>
        </w:rPr>
        <w:t xml:space="preserve">onsumer </w:t>
      </w:r>
      <w:r w:rsidRPr="008C0414">
        <w:rPr>
          <w:rFonts w:eastAsia="Cambria"/>
          <w:b/>
          <w:iCs/>
          <w:u w:val="single"/>
        </w:rPr>
        <w:t>w</w:t>
      </w:r>
      <w:r w:rsidRPr="008C0414">
        <w:rPr>
          <w:rFonts w:eastAsia="Cambria"/>
          <w:u w:val="single"/>
        </w:rPr>
        <w:t xml:space="preserve">elfare </w:t>
      </w:r>
      <w:r w:rsidRPr="008C0414">
        <w:rPr>
          <w:rFonts w:eastAsia="Cambria"/>
          <w:b/>
          <w:iCs/>
          <w:u w:val="single"/>
        </w:rPr>
        <w:t>s</w:t>
      </w:r>
      <w:r w:rsidRPr="008C0414">
        <w:rPr>
          <w:rFonts w:eastAsia="Cambria"/>
          <w:u w:val="single"/>
        </w:rPr>
        <w:t xml:space="preserve">tandard even further by, in </w:t>
      </w:r>
      <w:r w:rsidRPr="008C0414">
        <w:rPr>
          <w:rFonts w:eastAsia="Cambria"/>
          <w:b/>
          <w:iCs/>
          <w:u w:val="single"/>
        </w:rPr>
        <w:t>violation</w:t>
      </w:r>
      <w:r w:rsidRPr="008C0414">
        <w:rPr>
          <w:rFonts w:eastAsia="Cambria"/>
          <w:u w:val="single"/>
        </w:rPr>
        <w:t xml:space="preserve"> of controlling Supreme Court precedent, weighing the competitive harms of a dominant firm’s conduct against one group to the benefits provided to another group</w:t>
      </w:r>
      <w:r w:rsidRPr="008C0414">
        <w:rPr>
          <w:rFonts w:eastAsia="Cambria"/>
          <w:sz w:val="14"/>
        </w:rPr>
        <w:t>. In ongoing litigation against the NCAA that was heard by the Supreme Court last week, the district court judge ruled that the NCAA’s compact with universities to set a ceiling on the amount of compensation that student-athletes can receive is legal because of the reputed benefit consumers derive from watching athletes knowing there is a cap on their compensation. The court employed the rule of reason to arrive at this result. In an alternative enforcement regime, the NCAA would be a per se illegal employer cartel that is suppressing workers’ wages.</w:t>
      </w:r>
    </w:p>
    <w:p w14:paraId="4A69C1B3" w14:textId="77777777" w:rsidR="00FA5C92" w:rsidRPr="008C0414" w:rsidRDefault="00FA5C92" w:rsidP="00FA5C92">
      <w:pPr>
        <w:rPr>
          <w:rFonts w:eastAsia="Cambria"/>
          <w:sz w:val="14"/>
        </w:rPr>
      </w:pPr>
      <w:r w:rsidRPr="008C0414">
        <w:rPr>
          <w:rFonts w:eastAsia="Cambria"/>
          <w:sz w:val="14"/>
        </w:rPr>
        <w:t>Comprehensive empirical analysis has revealed that the rule of reason has been a rubber stamp for even the most egregious antitrust conduct. A 2009 analysis revealed that 97 percent of cases analyzed under the rule of reason result in victories for defendants. That means corporations are effectively shielded from most antitrust violations.</w:t>
      </w:r>
    </w:p>
    <w:p w14:paraId="5638D3C2" w14:textId="77777777" w:rsidR="00FA5C92" w:rsidRPr="008C0414" w:rsidRDefault="00FA5C92" w:rsidP="00FA5C92">
      <w:pPr>
        <w:rPr>
          <w:rFonts w:eastAsia="Cambria"/>
          <w:sz w:val="14"/>
        </w:rPr>
      </w:pPr>
      <w:r w:rsidRPr="008C0414">
        <w:rPr>
          <w:rFonts w:eastAsia="Cambria"/>
          <w:sz w:val="14"/>
        </w:rPr>
        <w:t xml:space="preserve">Part of the reason for such a skewed result in favor of antitrust defendants is that dominant firms have access to high-salaried economists that are able to manipulate analyses to mask the corporation’s conduct to look like it is operationally efficient instead of engaging in predatory practices. Such a situation also deters antitrust litigation because a plaintiff will also have to incur the cost of an economist—which can cost several thousand dollars and, in some cases, several hundred thousand dollars.  Thus, </w:t>
      </w:r>
      <w:r w:rsidRPr="008C0414">
        <w:rPr>
          <w:rFonts w:eastAsia="Cambria"/>
          <w:u w:val="single"/>
        </w:rPr>
        <w:t xml:space="preserve">the battle over the legality of a business tactic under a consumer welfare framework and rule of reason legal analysis depends on access to immense </w:t>
      </w:r>
      <w:r w:rsidRPr="008C0414">
        <w:rPr>
          <w:rFonts w:eastAsia="Cambria"/>
          <w:b/>
          <w:iCs/>
          <w:u w:val="single"/>
        </w:rPr>
        <w:t>financial capital</w:t>
      </w:r>
      <w:r w:rsidRPr="008C0414">
        <w:rPr>
          <w:rFonts w:eastAsia="Cambria"/>
          <w:u w:val="single"/>
        </w:rPr>
        <w:t xml:space="preserve"> and </w:t>
      </w:r>
      <w:r w:rsidRPr="008C0414">
        <w:rPr>
          <w:rFonts w:eastAsia="Cambria"/>
          <w:b/>
          <w:iCs/>
          <w:u w:val="single"/>
        </w:rPr>
        <w:t>judicial appeasement</w:t>
      </w:r>
      <w:r w:rsidRPr="008C0414">
        <w:rPr>
          <w:rFonts w:eastAsia="Cambria"/>
          <w:u w:val="single"/>
        </w:rPr>
        <w:t xml:space="preserve"> of policies that favor </w:t>
      </w:r>
      <w:r w:rsidRPr="008C0414">
        <w:rPr>
          <w:rFonts w:eastAsia="Cambria"/>
          <w:b/>
          <w:iCs/>
          <w:u w:val="single"/>
        </w:rPr>
        <w:t>corporate integration</w:t>
      </w:r>
      <w:r w:rsidRPr="008C0414">
        <w:rPr>
          <w:rFonts w:eastAsia="Cambria"/>
          <w:u w:val="single"/>
        </w:rPr>
        <w:t xml:space="preserve"> rather than common notions of fairness, equity, and deconcentrated markets—which was the </w:t>
      </w:r>
      <w:r w:rsidRPr="008C0414">
        <w:rPr>
          <w:rFonts w:eastAsia="Cambria"/>
          <w:b/>
          <w:iCs/>
          <w:u w:val="single"/>
        </w:rPr>
        <w:t>original purpose</w:t>
      </w:r>
      <w:r w:rsidRPr="008C0414">
        <w:rPr>
          <w:rFonts w:eastAsia="Cambria"/>
          <w:u w:val="single"/>
        </w:rPr>
        <w:t xml:space="preserve"> of the antitrust laws</w:t>
      </w:r>
      <w:r w:rsidRPr="008C0414">
        <w:rPr>
          <w:rFonts w:eastAsia="Cambria"/>
          <w:sz w:val="14"/>
        </w:rPr>
        <w:t>.</w:t>
      </w:r>
    </w:p>
    <w:p w14:paraId="5D208A3F" w14:textId="77777777" w:rsidR="00FA5C92" w:rsidRPr="008C0414" w:rsidRDefault="00FA5C92" w:rsidP="00FA5C92">
      <w:pPr>
        <w:rPr>
          <w:rFonts w:eastAsia="Cambria"/>
          <w:sz w:val="14"/>
        </w:rPr>
      </w:pPr>
      <w:r w:rsidRPr="008C0414">
        <w:rPr>
          <w:rFonts w:eastAsia="Cambria"/>
          <w:u w:val="single"/>
        </w:rPr>
        <w:t>Despite controlling Supreme Court precedent prohibiting the use of economics in certain antitrust violations, courts now routinely use it to justify corporate consolidation.</w:t>
      </w:r>
      <w:r w:rsidRPr="008C0414">
        <w:rPr>
          <w:rFonts w:eastAsia="Cambria"/>
          <w:sz w:val="14"/>
        </w:rPr>
        <w:t xml:space="preserve"> For example, in the context of merger analysis, </w:t>
      </w:r>
      <w:r w:rsidRPr="008C0414">
        <w:rPr>
          <w:rFonts w:eastAsia="Cambria"/>
          <w:u w:val="single"/>
        </w:rPr>
        <w:t xml:space="preserve">the </w:t>
      </w:r>
      <w:r w:rsidRPr="008C0414">
        <w:rPr>
          <w:rFonts w:eastAsia="Cambria"/>
          <w:b/>
          <w:iCs/>
          <w:highlight w:val="cyan"/>
          <w:u w:val="single"/>
        </w:rPr>
        <w:t>economization</w:t>
      </w:r>
      <w:r w:rsidRPr="008C0414">
        <w:rPr>
          <w:rFonts w:eastAsia="Cambria"/>
          <w:highlight w:val="cyan"/>
          <w:u w:val="single"/>
        </w:rPr>
        <w:t xml:space="preserve"> of </w:t>
      </w:r>
      <w:r w:rsidRPr="008C0414">
        <w:rPr>
          <w:rFonts w:eastAsia="Cambria"/>
          <w:b/>
          <w:iCs/>
          <w:highlight w:val="cyan"/>
          <w:u w:val="single"/>
        </w:rPr>
        <w:t>antitrust</w:t>
      </w:r>
      <w:r w:rsidRPr="008C0414">
        <w:rPr>
          <w:rFonts w:eastAsia="Cambria"/>
          <w:u w:val="single"/>
        </w:rPr>
        <w:t xml:space="preserve"> has </w:t>
      </w:r>
      <w:r w:rsidRPr="008C0414">
        <w:rPr>
          <w:rFonts w:eastAsia="Cambria"/>
          <w:highlight w:val="cyan"/>
          <w:u w:val="single"/>
        </w:rPr>
        <w:t xml:space="preserve">led courts </w:t>
      </w:r>
      <w:r w:rsidRPr="008C0414">
        <w:rPr>
          <w:rFonts w:eastAsia="Cambria"/>
          <w:u w:val="single"/>
        </w:rPr>
        <w:t>to believe and depend on theoretical assumptions on how mergers are beneficial for society and consumers.</w:t>
      </w:r>
      <w:r w:rsidRPr="008C0414">
        <w:rPr>
          <w:rFonts w:eastAsia="Cambria"/>
          <w:sz w:val="14"/>
        </w:rPr>
        <w:t xml:space="preserve"> </w:t>
      </w:r>
      <w:r w:rsidRPr="008C0414">
        <w:rPr>
          <w:rFonts w:eastAsia="Cambria"/>
          <w:u w:val="single"/>
        </w:rPr>
        <w:t>In the case of AT&amp;T</w:t>
      </w:r>
      <w:r w:rsidRPr="008C0414">
        <w:rPr>
          <w:rFonts w:eastAsia="Cambria"/>
          <w:sz w:val="14"/>
        </w:rPr>
        <w:t xml:space="preserve"> and its pursuit of acquiring Time Warner in 2018,  the </w:t>
      </w:r>
      <w:r w:rsidRPr="008C0414">
        <w:rPr>
          <w:rFonts w:eastAsia="Cambria"/>
          <w:u w:val="single"/>
        </w:rPr>
        <w:t>corporation stated  its merger would produce efficiencies and save customers money</w:t>
      </w:r>
      <w:r w:rsidRPr="008C0414">
        <w:rPr>
          <w:rFonts w:eastAsia="Cambria"/>
          <w:sz w:val="14"/>
        </w:rPr>
        <w:t xml:space="preserve">.  District Court Judge Richard Leon was persuaded by AT&amp;T’s statements holding that vertical integration is able to shrink its costs and will “lead to  lower prices for consumers.” But such assumptions have been  categorically repudiated by researchers. In one example, the </w:t>
      </w:r>
      <w:r w:rsidRPr="008C0414">
        <w:rPr>
          <w:rFonts w:eastAsia="Cambria"/>
          <w:u w:val="single"/>
        </w:rPr>
        <w:t xml:space="preserve">economist  John Kwoka found that 80 percent of studied </w:t>
      </w:r>
      <w:r w:rsidRPr="008C0414">
        <w:rPr>
          <w:rFonts w:eastAsia="Cambria"/>
          <w:b/>
          <w:iCs/>
          <w:u w:val="single"/>
        </w:rPr>
        <w:t>mergers</w:t>
      </w:r>
      <w:r w:rsidRPr="008C0414">
        <w:rPr>
          <w:rFonts w:eastAsia="Cambria"/>
          <w:u w:val="single"/>
        </w:rPr>
        <w:t xml:space="preserve"> led to </w:t>
      </w:r>
      <w:r w:rsidRPr="008C0414">
        <w:rPr>
          <w:rFonts w:eastAsia="Cambria"/>
          <w:b/>
          <w:iCs/>
          <w:u w:val="single"/>
        </w:rPr>
        <w:t>high prices</w:t>
      </w:r>
      <w:r w:rsidRPr="008C0414">
        <w:rPr>
          <w:rFonts w:eastAsia="Cambria"/>
          <w:u w:val="single"/>
        </w:rPr>
        <w:t xml:space="preserve"> and even </w:t>
      </w:r>
      <w:r w:rsidRPr="008C0414">
        <w:rPr>
          <w:rFonts w:eastAsia="Cambria"/>
          <w:b/>
          <w:iCs/>
          <w:u w:val="single"/>
        </w:rPr>
        <w:t>reduced output</w:t>
      </w:r>
      <w:r w:rsidRPr="008C0414">
        <w:rPr>
          <w:rFonts w:eastAsia="Cambria"/>
          <w:u w:val="single"/>
        </w:rPr>
        <w:t>. Other studies have found equivalent results.</w:t>
      </w:r>
      <w:r w:rsidRPr="008C0414">
        <w:rPr>
          <w:rFonts w:eastAsia="Cambria"/>
          <w:sz w:val="14"/>
        </w:rPr>
        <w:t xml:space="preserve"> In the context of AT&amp;T, subsequent evidence showed that AT&amp;T did raise prices on consumers.</w:t>
      </w:r>
    </w:p>
    <w:p w14:paraId="44648BBF" w14:textId="77777777" w:rsidR="00FA5C92" w:rsidRPr="008C0414" w:rsidRDefault="00FA5C92" w:rsidP="00FA5C92">
      <w:pPr>
        <w:rPr>
          <w:rFonts w:eastAsia="Cambria"/>
          <w:sz w:val="14"/>
        </w:rPr>
      </w:pPr>
      <w:r w:rsidRPr="008C0414">
        <w:rPr>
          <w:rFonts w:eastAsia="Cambria"/>
          <w:u w:val="single"/>
        </w:rPr>
        <w:t xml:space="preserve">As </w:t>
      </w:r>
      <w:r w:rsidRPr="008C0414">
        <w:rPr>
          <w:rFonts w:eastAsia="Cambria"/>
          <w:highlight w:val="cyan"/>
          <w:u w:val="single"/>
        </w:rPr>
        <w:t>Congress</w:t>
      </w:r>
      <w:r w:rsidRPr="008C0414">
        <w:rPr>
          <w:rFonts w:eastAsia="Cambria"/>
          <w:u w:val="single"/>
        </w:rPr>
        <w:t xml:space="preserve"> considers enacting new legislation, it </w:t>
      </w:r>
      <w:r w:rsidRPr="008C0414">
        <w:rPr>
          <w:rFonts w:eastAsia="Cambria"/>
          <w:highlight w:val="cyan"/>
          <w:u w:val="single"/>
        </w:rPr>
        <w:t>must</w:t>
      </w:r>
      <w:r w:rsidRPr="008C0414">
        <w:rPr>
          <w:rFonts w:eastAsia="Cambria"/>
          <w:u w:val="single"/>
        </w:rPr>
        <w:t xml:space="preserve"> start by  </w:t>
      </w:r>
      <w:r w:rsidRPr="008C0414">
        <w:rPr>
          <w:rFonts w:eastAsia="Cambria"/>
          <w:b/>
          <w:iCs/>
          <w:highlight w:val="cyan"/>
          <w:u w:val="single"/>
        </w:rPr>
        <w:t>reclaim</w:t>
      </w:r>
      <w:r w:rsidRPr="008C0414">
        <w:rPr>
          <w:rFonts w:eastAsia="Cambria"/>
          <w:b/>
          <w:iCs/>
          <w:u w:val="single"/>
        </w:rPr>
        <w:t xml:space="preserve">ing </w:t>
      </w:r>
      <w:r w:rsidRPr="008C0414">
        <w:rPr>
          <w:rFonts w:eastAsia="Cambria"/>
          <w:b/>
          <w:iCs/>
          <w:highlight w:val="cyan"/>
          <w:u w:val="single"/>
        </w:rPr>
        <w:t>control</w:t>
      </w:r>
      <w:r w:rsidRPr="008C0414">
        <w:rPr>
          <w:rFonts w:eastAsia="Cambria"/>
          <w:u w:val="single"/>
        </w:rPr>
        <w:t xml:space="preserve"> over antitrust by enacting laws </w:t>
      </w:r>
      <w:r w:rsidRPr="008C0414">
        <w:rPr>
          <w:rFonts w:eastAsia="Cambria"/>
          <w:highlight w:val="cyan"/>
          <w:u w:val="single"/>
        </w:rPr>
        <w:t xml:space="preserve">with </w:t>
      </w:r>
      <w:r w:rsidRPr="008C0414">
        <w:rPr>
          <w:rFonts w:eastAsia="Cambria"/>
          <w:b/>
          <w:iCs/>
          <w:highlight w:val="cyan"/>
          <w:u w:val="single"/>
        </w:rPr>
        <w:t>clear rules</w:t>
      </w:r>
      <w:r w:rsidRPr="008C0414">
        <w:rPr>
          <w:rFonts w:eastAsia="Cambria"/>
          <w:u w:val="single"/>
        </w:rPr>
        <w:t xml:space="preserve"> </w:t>
      </w:r>
      <w:r w:rsidRPr="008C0414">
        <w:rPr>
          <w:rFonts w:eastAsia="Cambria"/>
          <w:highlight w:val="cyan"/>
          <w:u w:val="single"/>
        </w:rPr>
        <w:t>that</w:t>
      </w:r>
      <w:r w:rsidRPr="008C0414">
        <w:rPr>
          <w:rFonts w:eastAsia="Cambria"/>
          <w:u w:val="single"/>
        </w:rPr>
        <w:t xml:space="preserve">  could </w:t>
      </w:r>
      <w:r w:rsidRPr="008C0414">
        <w:rPr>
          <w:rFonts w:eastAsia="Cambria"/>
          <w:b/>
          <w:iCs/>
          <w:highlight w:val="cyan"/>
          <w:u w:val="single"/>
        </w:rPr>
        <w:t>deter</w:t>
      </w:r>
      <w:r w:rsidRPr="008C0414">
        <w:rPr>
          <w:rFonts w:eastAsia="Cambria"/>
          <w:u w:val="single"/>
        </w:rPr>
        <w:t xml:space="preserve"> exclusionary </w:t>
      </w:r>
      <w:r w:rsidRPr="008C0414">
        <w:rPr>
          <w:rFonts w:eastAsia="Cambria"/>
          <w:b/>
          <w:iCs/>
          <w:highlight w:val="cyan"/>
          <w:u w:val="single"/>
        </w:rPr>
        <w:t>conduct</w:t>
      </w:r>
      <w:r w:rsidRPr="008C0414">
        <w:rPr>
          <w:rFonts w:eastAsia="Cambria"/>
          <w:highlight w:val="cyan"/>
          <w:u w:val="single"/>
        </w:rPr>
        <w:t xml:space="preserve"> and</w:t>
      </w:r>
      <w:r w:rsidRPr="008C0414">
        <w:rPr>
          <w:rFonts w:eastAsia="Cambria"/>
          <w:u w:val="single"/>
        </w:rPr>
        <w:t xml:space="preserve"> greatly </w:t>
      </w:r>
      <w:r w:rsidRPr="008C0414">
        <w:rPr>
          <w:rFonts w:eastAsia="Cambria"/>
          <w:b/>
          <w:iCs/>
          <w:u w:val="single"/>
        </w:rPr>
        <w:t>simplify</w:t>
      </w:r>
      <w:r w:rsidRPr="008C0414">
        <w:rPr>
          <w:rFonts w:eastAsia="Cambria"/>
          <w:u w:val="single"/>
        </w:rPr>
        <w:t xml:space="preserve"> the </w:t>
      </w:r>
      <w:r w:rsidRPr="008C0414">
        <w:rPr>
          <w:rFonts w:eastAsia="Cambria"/>
          <w:b/>
          <w:iCs/>
          <w:u w:val="single"/>
        </w:rPr>
        <w:t>litigation</w:t>
      </w:r>
      <w:r w:rsidRPr="008C0414">
        <w:rPr>
          <w:rFonts w:eastAsia="Cambria"/>
          <w:u w:val="single"/>
        </w:rPr>
        <w:t xml:space="preserve">  process for plaintiffs</w:t>
      </w:r>
      <w:r w:rsidRPr="008C0414">
        <w:rPr>
          <w:rFonts w:eastAsia="Cambria"/>
          <w:sz w:val="14"/>
        </w:rPr>
        <w:t xml:space="preserve">. Moreover, instead of just restoring many of the historical bright-line rules that the judiciary has eroded over the last 60 years, </w:t>
      </w:r>
      <w:r w:rsidRPr="008C0414">
        <w:rPr>
          <w:rFonts w:eastAsia="Cambria"/>
          <w:u w:val="single"/>
        </w:rPr>
        <w:t>new laws should go further to ensure that markets remain deconcentrated and to promote economic fairness.</w:t>
      </w:r>
      <w:r w:rsidRPr="008C0414">
        <w:rPr>
          <w:rFonts w:eastAsia="Cambria"/>
          <w:sz w:val="14"/>
        </w:rPr>
        <w:t xml:space="preserve"> For example, </w:t>
      </w:r>
      <w:r w:rsidRPr="008C0414">
        <w:rPr>
          <w:rFonts w:eastAsia="Cambria"/>
          <w:u w:val="single"/>
        </w:rPr>
        <w:t>Congress could enact strict prohibitions on firms entering certain lines of business</w:t>
      </w:r>
      <w:r w:rsidRPr="008C0414">
        <w:rPr>
          <w:rFonts w:eastAsia="Cambria"/>
          <w:sz w:val="14"/>
        </w:rPr>
        <w:t xml:space="preserve">, such as AT&amp;T being prohibited from entering the computer industry in 1956, </w:t>
      </w:r>
      <w:r w:rsidRPr="008C0414">
        <w:rPr>
          <w:rFonts w:eastAsia="Cambria"/>
          <w:u w:val="single"/>
        </w:rPr>
        <w:t xml:space="preserve">or </w:t>
      </w:r>
      <w:r w:rsidRPr="008C0414">
        <w:rPr>
          <w:rFonts w:eastAsia="Cambria"/>
          <w:highlight w:val="cyan"/>
          <w:u w:val="single"/>
        </w:rPr>
        <w:t>ban</w:t>
      </w:r>
      <w:r w:rsidRPr="008C0414">
        <w:rPr>
          <w:rFonts w:eastAsia="Cambria"/>
          <w:u w:val="single"/>
        </w:rPr>
        <w:t xml:space="preserve"> the use of specific competitive practices outright, such as </w:t>
      </w:r>
      <w:r w:rsidRPr="008C0414">
        <w:rPr>
          <w:rFonts w:eastAsia="Cambria"/>
          <w:b/>
          <w:iCs/>
          <w:highlight w:val="cyan"/>
          <w:u w:val="single"/>
        </w:rPr>
        <w:t>noncompetes</w:t>
      </w:r>
      <w:r w:rsidRPr="008C0414">
        <w:rPr>
          <w:rFonts w:eastAsia="Cambria"/>
          <w:highlight w:val="cyan"/>
          <w:u w:val="single"/>
        </w:rPr>
        <w:t xml:space="preserve"> that </w:t>
      </w:r>
      <w:r w:rsidRPr="008C0414">
        <w:rPr>
          <w:rFonts w:eastAsia="Cambria"/>
          <w:b/>
          <w:iCs/>
          <w:highlight w:val="cyan"/>
          <w:u w:val="single"/>
        </w:rPr>
        <w:t>restrict</w:t>
      </w:r>
      <w:r w:rsidRPr="008C0414">
        <w:rPr>
          <w:rFonts w:eastAsia="Cambria"/>
          <w:u w:val="single"/>
        </w:rPr>
        <w:t xml:space="preserve"> the </w:t>
      </w:r>
      <w:r w:rsidRPr="008C0414">
        <w:rPr>
          <w:rFonts w:eastAsia="Cambria"/>
          <w:highlight w:val="cyan"/>
          <w:u w:val="single"/>
        </w:rPr>
        <w:t xml:space="preserve">mobility </w:t>
      </w:r>
      <w:r w:rsidRPr="008C0414">
        <w:rPr>
          <w:rFonts w:eastAsia="Cambria"/>
          <w:u w:val="single"/>
        </w:rPr>
        <w:t xml:space="preserve">of </w:t>
      </w:r>
      <w:r w:rsidRPr="008C0414">
        <w:rPr>
          <w:rFonts w:eastAsia="Cambria"/>
          <w:b/>
          <w:iCs/>
          <w:u w:val="single"/>
        </w:rPr>
        <w:t>workers</w:t>
      </w:r>
      <w:r w:rsidRPr="008C0414">
        <w:rPr>
          <w:rFonts w:eastAsia="Cambria"/>
          <w:sz w:val="14"/>
        </w:rPr>
        <w:t xml:space="preserve">. </w:t>
      </w:r>
      <w:r w:rsidRPr="008C0414">
        <w:rPr>
          <w:rFonts w:eastAsia="Cambria"/>
          <w:u w:val="single"/>
        </w:rPr>
        <w:t xml:space="preserve">Rules like these </w:t>
      </w:r>
      <w:r w:rsidRPr="008C0414">
        <w:rPr>
          <w:rFonts w:eastAsia="Cambria"/>
          <w:highlight w:val="cyan"/>
          <w:u w:val="single"/>
        </w:rPr>
        <w:t>ensure</w:t>
      </w:r>
      <w:r w:rsidRPr="008C0414">
        <w:rPr>
          <w:rFonts w:eastAsia="Cambria"/>
          <w:u w:val="single"/>
        </w:rPr>
        <w:t xml:space="preserve"> the </w:t>
      </w:r>
      <w:r w:rsidRPr="008C0414">
        <w:rPr>
          <w:rFonts w:eastAsia="Cambria"/>
          <w:highlight w:val="cyan"/>
          <w:u w:val="single"/>
        </w:rPr>
        <w:t>markets are</w:t>
      </w:r>
      <w:r w:rsidRPr="008C0414">
        <w:rPr>
          <w:rFonts w:eastAsia="Cambria"/>
          <w:u w:val="single"/>
        </w:rPr>
        <w:t xml:space="preserve"> structured </w:t>
      </w:r>
      <w:r w:rsidRPr="008C0414">
        <w:rPr>
          <w:rFonts w:eastAsia="Cambria"/>
          <w:b/>
          <w:iCs/>
          <w:u w:val="single"/>
        </w:rPr>
        <w:t xml:space="preserve">by </w:t>
      </w:r>
      <w:r w:rsidRPr="008C0414">
        <w:rPr>
          <w:rFonts w:eastAsia="Cambria"/>
          <w:b/>
          <w:iCs/>
          <w:highlight w:val="cyan"/>
          <w:u w:val="single"/>
        </w:rPr>
        <w:t>publicly accountable</w:t>
      </w:r>
      <w:r w:rsidRPr="008C0414">
        <w:rPr>
          <w:rFonts w:eastAsia="Cambria"/>
          <w:u w:val="single"/>
        </w:rPr>
        <w:t xml:space="preserve"> institutions to incentivize socially beneficial corporate conduct</w:t>
      </w:r>
      <w:r w:rsidRPr="008C0414">
        <w:rPr>
          <w:rFonts w:eastAsia="Cambria"/>
          <w:sz w:val="14"/>
        </w:rPr>
        <w:t>, such as  investments in research and development and product quality.</w:t>
      </w:r>
    </w:p>
    <w:p w14:paraId="6051F7B3" w14:textId="77777777" w:rsidR="00FA5C92" w:rsidRPr="008C0414" w:rsidRDefault="00FA5C92" w:rsidP="00FA5C92">
      <w:pPr>
        <w:rPr>
          <w:rFonts w:eastAsia="Cambria"/>
          <w:sz w:val="14"/>
        </w:rPr>
      </w:pPr>
      <w:r w:rsidRPr="008C0414">
        <w:rPr>
          <w:rFonts w:eastAsia="Cambria"/>
          <w:sz w:val="14"/>
        </w:rPr>
        <w:t xml:space="preserve">Importantly,  </w:t>
      </w:r>
      <w:r w:rsidRPr="008C0414">
        <w:rPr>
          <w:rFonts w:eastAsia="Cambria"/>
          <w:highlight w:val="cyan"/>
          <w:u w:val="single"/>
        </w:rPr>
        <w:t>rules-based laws</w:t>
      </w:r>
      <w:r w:rsidRPr="008C0414">
        <w:rPr>
          <w:rFonts w:eastAsia="Cambria"/>
          <w:u w:val="single"/>
        </w:rPr>
        <w:t xml:space="preserve"> would also </w:t>
      </w:r>
      <w:r w:rsidRPr="008C0414">
        <w:rPr>
          <w:rFonts w:eastAsia="Cambria"/>
          <w:highlight w:val="cyan"/>
          <w:u w:val="single"/>
        </w:rPr>
        <w:t xml:space="preserve">ensure the judiciary is adhering to  </w:t>
      </w:r>
      <w:r w:rsidRPr="008C0414">
        <w:rPr>
          <w:rFonts w:eastAsia="Cambria"/>
          <w:b/>
          <w:iCs/>
          <w:highlight w:val="cyan"/>
          <w:u w:val="single"/>
        </w:rPr>
        <w:t>Congress’ directive</w:t>
      </w:r>
      <w:r w:rsidRPr="008C0414">
        <w:rPr>
          <w:rFonts w:eastAsia="Cambria"/>
          <w:u w:val="single"/>
        </w:rPr>
        <w:t xml:space="preserve"> to keep markets deconcentrated and acknowledge that  the </w:t>
      </w:r>
      <w:r w:rsidRPr="008C0414">
        <w:rPr>
          <w:rFonts w:eastAsia="Cambria"/>
          <w:b/>
          <w:iCs/>
          <w:u w:val="single"/>
        </w:rPr>
        <w:t>judiciary</w:t>
      </w:r>
      <w:r w:rsidRPr="008C0414">
        <w:rPr>
          <w:rFonts w:eastAsia="Cambria"/>
          <w:u w:val="single"/>
        </w:rPr>
        <w:t xml:space="preserve"> is </w:t>
      </w:r>
      <w:r w:rsidRPr="008C0414">
        <w:rPr>
          <w:rFonts w:eastAsia="Cambria"/>
          <w:b/>
          <w:iCs/>
          <w:u w:val="single"/>
        </w:rPr>
        <w:t>not a</w:t>
      </w:r>
      <w:r w:rsidRPr="008C0414">
        <w:rPr>
          <w:rFonts w:eastAsia="Cambria"/>
          <w:u w:val="single"/>
        </w:rPr>
        <w:t xml:space="preserve"> reliable </w:t>
      </w:r>
      <w:r w:rsidRPr="008C0414">
        <w:rPr>
          <w:rFonts w:eastAsia="Cambria"/>
          <w:b/>
          <w:iCs/>
          <w:u w:val="single"/>
        </w:rPr>
        <w:t>safeguard</w:t>
      </w:r>
      <w:r w:rsidRPr="008C0414">
        <w:rPr>
          <w:rFonts w:eastAsia="Cambria"/>
          <w:sz w:val="14"/>
        </w:rPr>
        <w:t xml:space="preserve"> for smaller independent firms  and workers who often do not have access to significant amounts of  capital to litigate an antitrust lawsuit. In fact, </w:t>
      </w:r>
      <w:r w:rsidRPr="008C0414">
        <w:rPr>
          <w:rFonts w:eastAsia="Cambria"/>
          <w:u w:val="single"/>
        </w:rPr>
        <w:t xml:space="preserve">in commonly applied  rules for how judges interpret Congress’ laws, the </w:t>
      </w:r>
      <w:r w:rsidRPr="008C0414">
        <w:rPr>
          <w:rFonts w:eastAsia="Cambria"/>
          <w:highlight w:val="cyan"/>
          <w:u w:val="single"/>
        </w:rPr>
        <w:t xml:space="preserve">judiciary views </w:t>
      </w:r>
      <w:r w:rsidRPr="008C0414">
        <w:rPr>
          <w:rFonts w:eastAsia="Cambria"/>
          <w:b/>
          <w:iCs/>
          <w:highlight w:val="cyan"/>
          <w:u w:val="single"/>
        </w:rPr>
        <w:t>ambiguity</w:t>
      </w:r>
      <w:r w:rsidRPr="008C0414">
        <w:rPr>
          <w:rFonts w:eastAsia="Cambria"/>
          <w:highlight w:val="cyan"/>
          <w:u w:val="single"/>
        </w:rPr>
        <w:t xml:space="preserve"> as an </w:t>
      </w:r>
      <w:r w:rsidRPr="008C0414">
        <w:rPr>
          <w:rFonts w:eastAsia="Cambria"/>
          <w:b/>
          <w:iCs/>
          <w:highlight w:val="cyan"/>
          <w:u w:val="single"/>
        </w:rPr>
        <w:t>opportunity</w:t>
      </w:r>
      <w:r w:rsidRPr="008C0414">
        <w:rPr>
          <w:rFonts w:eastAsia="Cambria"/>
          <w:highlight w:val="cyan"/>
          <w:u w:val="single"/>
        </w:rPr>
        <w:t xml:space="preserve"> to </w:t>
      </w:r>
      <w:r w:rsidRPr="008C0414">
        <w:rPr>
          <w:rFonts w:eastAsia="Cambria"/>
          <w:b/>
          <w:iCs/>
          <w:highlight w:val="cyan"/>
          <w:u w:val="single"/>
        </w:rPr>
        <w:t>fill</w:t>
      </w:r>
      <w:r w:rsidRPr="008C0414">
        <w:rPr>
          <w:rFonts w:eastAsia="Cambria"/>
          <w:u w:val="single"/>
        </w:rPr>
        <w:t xml:space="preserve"> any legal </w:t>
      </w:r>
      <w:r w:rsidRPr="008C0414">
        <w:rPr>
          <w:rFonts w:eastAsia="Cambria"/>
          <w:b/>
          <w:iCs/>
          <w:highlight w:val="cyan"/>
          <w:u w:val="single"/>
        </w:rPr>
        <w:t>gaps</w:t>
      </w:r>
      <w:r w:rsidRPr="008C0414">
        <w:rPr>
          <w:rFonts w:eastAsia="Cambria"/>
          <w:highlight w:val="cyan"/>
          <w:u w:val="single"/>
        </w:rPr>
        <w:t xml:space="preserve"> with</w:t>
      </w:r>
      <w:r w:rsidRPr="008C0414">
        <w:rPr>
          <w:rFonts w:eastAsia="Cambria"/>
          <w:u w:val="single"/>
        </w:rPr>
        <w:t xml:space="preserve"> its interpretation and </w:t>
      </w:r>
      <w:r w:rsidRPr="008C0414">
        <w:rPr>
          <w:rFonts w:eastAsia="Cambria"/>
          <w:highlight w:val="cyan"/>
          <w:u w:val="single"/>
        </w:rPr>
        <w:t>ideology</w:t>
      </w:r>
      <w:r w:rsidRPr="008C0414">
        <w:rPr>
          <w:rFonts w:eastAsia="Cambria"/>
          <w:sz w:val="14"/>
        </w:rPr>
        <w:t>.</w:t>
      </w:r>
    </w:p>
    <w:p w14:paraId="43987BA6" w14:textId="77777777" w:rsidR="00FA5C92" w:rsidRPr="008C0414" w:rsidRDefault="00FA5C92" w:rsidP="00FA5C92">
      <w:pPr>
        <w:rPr>
          <w:rFonts w:eastAsia="Cambria"/>
          <w:sz w:val="14"/>
        </w:rPr>
      </w:pPr>
      <w:r w:rsidRPr="008C0414">
        <w:rPr>
          <w:rFonts w:eastAsia="Cambria"/>
          <w:sz w:val="14"/>
        </w:rPr>
        <w:t xml:space="preserve">History  has consistently shown that </w:t>
      </w:r>
      <w:r w:rsidRPr="008C0414">
        <w:rPr>
          <w:rFonts w:eastAsia="Cambria"/>
          <w:u w:val="single"/>
        </w:rPr>
        <w:t xml:space="preserve">only </w:t>
      </w:r>
      <w:r w:rsidRPr="008C0414">
        <w:rPr>
          <w:rFonts w:eastAsia="Cambria"/>
          <w:b/>
          <w:iCs/>
          <w:highlight w:val="cyan"/>
          <w:u w:val="single"/>
        </w:rPr>
        <w:t>bright-line</w:t>
      </w:r>
      <w:r w:rsidRPr="008C0414">
        <w:rPr>
          <w:rFonts w:eastAsia="Cambria"/>
          <w:b/>
          <w:iCs/>
          <w:u w:val="single"/>
        </w:rPr>
        <w:t xml:space="preserve"> </w:t>
      </w:r>
      <w:r w:rsidRPr="008C0414">
        <w:rPr>
          <w:rFonts w:eastAsia="Cambria"/>
          <w:b/>
          <w:iCs/>
          <w:highlight w:val="cyan"/>
          <w:u w:val="single"/>
        </w:rPr>
        <w:t>rules</w:t>
      </w:r>
      <w:r w:rsidRPr="008C0414">
        <w:rPr>
          <w:rFonts w:eastAsia="Cambria"/>
          <w:u w:val="single"/>
        </w:rPr>
        <w:t xml:space="preserve"> will </w:t>
      </w:r>
      <w:r w:rsidRPr="008C0414">
        <w:rPr>
          <w:rFonts w:eastAsia="Cambria"/>
          <w:highlight w:val="cyan"/>
          <w:u w:val="single"/>
        </w:rPr>
        <w:t>lead to</w:t>
      </w:r>
      <w:r w:rsidRPr="008C0414">
        <w:rPr>
          <w:rFonts w:eastAsia="Cambria"/>
          <w:u w:val="single"/>
        </w:rPr>
        <w:t xml:space="preserve"> an  </w:t>
      </w:r>
      <w:r w:rsidRPr="008C0414">
        <w:rPr>
          <w:rFonts w:eastAsia="Cambria"/>
          <w:b/>
          <w:iCs/>
          <w:highlight w:val="cyan"/>
          <w:u w:val="single"/>
        </w:rPr>
        <w:t>effective</w:t>
      </w:r>
      <w:r w:rsidRPr="008C0414">
        <w:rPr>
          <w:rFonts w:eastAsia="Cambria"/>
          <w:u w:val="single"/>
        </w:rPr>
        <w:t xml:space="preserve"> and vigorous </w:t>
      </w:r>
      <w:r w:rsidRPr="008C0414">
        <w:rPr>
          <w:rFonts w:eastAsia="Cambria"/>
          <w:highlight w:val="cyan"/>
          <w:u w:val="single"/>
        </w:rPr>
        <w:t>enforcement</w:t>
      </w:r>
      <w:r w:rsidRPr="008C0414">
        <w:rPr>
          <w:rFonts w:eastAsia="Cambria"/>
          <w:u w:val="single"/>
        </w:rPr>
        <w:t xml:space="preserve"> environment</w:t>
      </w:r>
      <w:r w:rsidRPr="008C0414">
        <w:rPr>
          <w:rFonts w:eastAsia="Cambria"/>
          <w:sz w:val="14"/>
        </w:rPr>
        <w:t xml:space="preserve">, as they do in other  areas of law, </w:t>
      </w:r>
      <w:r w:rsidRPr="008C0414">
        <w:rPr>
          <w:rFonts w:eastAsia="Cambria"/>
          <w:u w:val="single"/>
        </w:rPr>
        <w:t xml:space="preserve">and </w:t>
      </w:r>
      <w:r w:rsidRPr="008C0414">
        <w:rPr>
          <w:rFonts w:eastAsia="Cambria"/>
          <w:b/>
          <w:iCs/>
          <w:u w:val="single"/>
        </w:rPr>
        <w:t xml:space="preserve">prevent </w:t>
      </w:r>
      <w:r w:rsidRPr="008C0414">
        <w:rPr>
          <w:rFonts w:eastAsia="Cambria"/>
          <w:u w:val="single"/>
        </w:rPr>
        <w:t xml:space="preserve">the </w:t>
      </w:r>
      <w:r w:rsidRPr="008C0414">
        <w:rPr>
          <w:rFonts w:eastAsia="Cambria"/>
          <w:b/>
          <w:iCs/>
          <w:u w:val="single"/>
        </w:rPr>
        <w:t>judiciary</w:t>
      </w:r>
      <w:r w:rsidRPr="008C0414">
        <w:rPr>
          <w:rFonts w:eastAsia="Cambria"/>
          <w:u w:val="single"/>
        </w:rPr>
        <w:t xml:space="preserve"> from favoring dominant economic  enterprises and </w:t>
      </w:r>
      <w:r w:rsidRPr="008C0414">
        <w:rPr>
          <w:rFonts w:eastAsia="Cambria"/>
          <w:b/>
          <w:iCs/>
          <w:u w:val="single"/>
        </w:rPr>
        <w:t>distorting</w:t>
      </w:r>
      <w:r w:rsidRPr="008C0414">
        <w:rPr>
          <w:rFonts w:eastAsia="Cambria"/>
          <w:u w:val="single"/>
        </w:rPr>
        <w:t xml:space="preserve"> the </w:t>
      </w:r>
      <w:r w:rsidRPr="008C0414">
        <w:rPr>
          <w:rFonts w:eastAsia="Cambria"/>
          <w:b/>
          <w:iCs/>
          <w:u w:val="single"/>
        </w:rPr>
        <w:t>antitrust</w:t>
      </w:r>
      <w:r w:rsidRPr="008C0414">
        <w:rPr>
          <w:rFonts w:eastAsia="Cambria"/>
          <w:u w:val="single"/>
        </w:rPr>
        <w:t xml:space="preserve"> laws to preference increased  concentration.</w:t>
      </w:r>
      <w:r w:rsidRPr="008C0414">
        <w:rPr>
          <w:rFonts w:eastAsia="Cambria"/>
          <w:sz w:val="14"/>
        </w:rPr>
        <w:t xml:space="preserve"> The Supreme Court’s original development of the rule of  reason and its subsequent gutting of the enforcement of the Clayton Act  in the 1930s is particularly illustrative of why bright-line rules are  necessary.</w:t>
      </w:r>
    </w:p>
    <w:p w14:paraId="4BCC5F2E" w14:textId="77777777" w:rsidR="00FA5C92" w:rsidRPr="008C0414" w:rsidRDefault="00FA5C92" w:rsidP="00FA5C92">
      <w:pPr>
        <w:rPr>
          <w:rFonts w:eastAsia="Cambria"/>
          <w:sz w:val="14"/>
        </w:rPr>
      </w:pPr>
    </w:p>
    <w:p w14:paraId="7A6C334F" w14:textId="77777777" w:rsidR="00FA5C92" w:rsidRPr="008C0414" w:rsidRDefault="00FA5C92" w:rsidP="00FA5C92">
      <w:pPr>
        <w:pStyle w:val="Heading4"/>
        <w:rPr>
          <w:rFonts w:eastAsia="Cambria"/>
        </w:rPr>
      </w:pPr>
      <w:r w:rsidRPr="008C0414">
        <w:rPr>
          <w:rFonts w:eastAsia="Cambria"/>
        </w:rPr>
        <w:t>Scenario 2 is the FTC</w:t>
      </w:r>
    </w:p>
    <w:p w14:paraId="23F96878" w14:textId="77777777" w:rsidR="00FA5C92" w:rsidRPr="008C0414" w:rsidRDefault="00FA5C92" w:rsidP="00FA5C92">
      <w:pPr>
        <w:pStyle w:val="Heading4"/>
      </w:pPr>
      <w:r w:rsidRPr="008C0414">
        <w:t xml:space="preserve">Khan will use the FTC to push new standards---that will fail unless Congress </w:t>
      </w:r>
      <w:r w:rsidRPr="008C0414">
        <w:rPr>
          <w:u w:val="single"/>
        </w:rPr>
        <w:t>rewrites the CWS</w:t>
      </w:r>
      <w:r w:rsidRPr="008C0414">
        <w:t xml:space="preserve">. </w:t>
      </w:r>
    </w:p>
    <w:p w14:paraId="3229865B" w14:textId="77777777" w:rsidR="00FA5C92" w:rsidRPr="008C0414" w:rsidRDefault="00FA5C92" w:rsidP="00FA5C92">
      <w:r w:rsidRPr="008C0414">
        <w:t xml:space="preserve">Bhaskar </w:t>
      </w:r>
      <w:r w:rsidRPr="008C0414">
        <w:rPr>
          <w:rStyle w:val="Style13ptBold"/>
        </w:rPr>
        <w:t>Chakravorti 7/7/21</w:t>
      </w:r>
      <w:r w:rsidRPr="008C0414">
        <w:t>. Dean of global business at Tufts University’s Fletcher School of Law and Diplomacy. "Lina Khan Has Her Own Antitrust Paradox". Foreign Policy. 7-7-2021. https://foreignpolicy.com/2021/07/07/ftc-lina-khan-regulate-tech-congress/</w:t>
      </w:r>
    </w:p>
    <w:p w14:paraId="7E1424D3" w14:textId="77777777" w:rsidR="00FA5C92" w:rsidRPr="008C0414" w:rsidRDefault="00FA5C92" w:rsidP="00FA5C92">
      <w:pPr>
        <w:rPr>
          <w:sz w:val="16"/>
        </w:rPr>
      </w:pPr>
      <w:r w:rsidRPr="008C0414">
        <w:rPr>
          <w:rStyle w:val="StyleUnderline"/>
        </w:rPr>
        <w:t xml:space="preserve">A </w:t>
      </w:r>
      <w:r w:rsidRPr="008C0414">
        <w:rPr>
          <w:rStyle w:val="Emphasis"/>
          <w:highlight w:val="cyan"/>
        </w:rPr>
        <w:t>poisoned chalice</w:t>
      </w:r>
      <w:r w:rsidRPr="008C0414">
        <w:rPr>
          <w:sz w:val="16"/>
        </w:rPr>
        <w:t xml:space="preserve"> </w:t>
      </w:r>
      <w:r w:rsidRPr="008C0414">
        <w:rPr>
          <w:rStyle w:val="StyleUnderline"/>
        </w:rPr>
        <w:t>is</w:t>
      </w:r>
      <w:r w:rsidRPr="008C0414">
        <w:rPr>
          <w:sz w:val="16"/>
        </w:rPr>
        <w:t xml:space="preserve"> not </w:t>
      </w:r>
      <w:r w:rsidRPr="008C0414">
        <w:rPr>
          <w:rStyle w:val="StyleUnderline"/>
        </w:rPr>
        <w:t>the</w:t>
      </w:r>
      <w:r w:rsidRPr="008C0414">
        <w:rPr>
          <w:sz w:val="16"/>
        </w:rPr>
        <w:t xml:space="preserve"> most welcoming of </w:t>
      </w:r>
      <w:r w:rsidRPr="008C0414">
        <w:rPr>
          <w:rStyle w:val="StyleUnderline"/>
        </w:rPr>
        <w:t>gift</w:t>
      </w:r>
      <w:r w:rsidRPr="008C0414">
        <w:rPr>
          <w:sz w:val="16"/>
        </w:rPr>
        <w:t xml:space="preserve">s </w:t>
      </w:r>
      <w:r w:rsidRPr="008C0414">
        <w:rPr>
          <w:rStyle w:val="StyleUnderline"/>
          <w:highlight w:val="cyan"/>
        </w:rPr>
        <w:t>for</w:t>
      </w:r>
      <w:r w:rsidRPr="008C0414">
        <w:rPr>
          <w:sz w:val="16"/>
          <w:highlight w:val="cyan"/>
        </w:rPr>
        <w:t xml:space="preserve"> </w:t>
      </w:r>
      <w:r w:rsidRPr="008C0414">
        <w:rPr>
          <w:sz w:val="16"/>
        </w:rPr>
        <w:t xml:space="preserve">a new chair of a major federal agency. But that is what legal scholar Lina </w:t>
      </w:r>
      <w:r w:rsidRPr="008C0414">
        <w:rPr>
          <w:rStyle w:val="Emphasis"/>
          <w:highlight w:val="cyan"/>
        </w:rPr>
        <w:t>Khan</w:t>
      </w:r>
      <w:r w:rsidRPr="008C0414">
        <w:rPr>
          <w:sz w:val="16"/>
          <w:highlight w:val="cyan"/>
        </w:rPr>
        <w:t xml:space="preserve"> </w:t>
      </w:r>
      <w:r w:rsidRPr="008C0414">
        <w:rPr>
          <w:sz w:val="16"/>
        </w:rPr>
        <w:t xml:space="preserve">has been handed as she arrives at her office at the Federal Trade Commission (FTC), with media coverage more befitting a rock star than a regulator. </w:t>
      </w:r>
      <w:r w:rsidRPr="008C0414">
        <w:rPr>
          <w:rStyle w:val="StyleUnderline"/>
        </w:rPr>
        <w:t>She is</w:t>
      </w:r>
      <w:r w:rsidRPr="008C0414">
        <w:rPr>
          <w:sz w:val="16"/>
        </w:rPr>
        <w:t xml:space="preserve"> breathlessly </w:t>
      </w:r>
      <w:r w:rsidRPr="008C0414">
        <w:rPr>
          <w:rStyle w:val="StyleUnderline"/>
        </w:rPr>
        <w:t xml:space="preserve">described as a </w:t>
      </w:r>
      <w:r w:rsidRPr="008C0414">
        <w:rPr>
          <w:rStyle w:val="Emphasis"/>
        </w:rPr>
        <w:t>legal wunderkind</w:t>
      </w:r>
      <w:r w:rsidRPr="008C0414">
        <w:rPr>
          <w:sz w:val="16"/>
        </w:rPr>
        <w:t xml:space="preserve"> and her “Amazon’s Antitrust Paradox” may already be the most widely talked about note in the history of the Yale Law Journal. Even Sen. Ted Cruz said he looks forward to working with her—and you know that puts her in an extremely select club. The clock is ticking on her very first assignment—to refile an antitrust complaint against Facebook and convince a federal judge to reconsider a complaint he so expeditiously threw out. Khan has under 30 days.</w:t>
      </w:r>
    </w:p>
    <w:p w14:paraId="65D5B5B3" w14:textId="77777777" w:rsidR="00FA5C92" w:rsidRPr="008C0414" w:rsidRDefault="00FA5C92" w:rsidP="00FA5C92">
      <w:pPr>
        <w:rPr>
          <w:rStyle w:val="StyleUnderline"/>
        </w:rPr>
      </w:pPr>
      <w:r w:rsidRPr="008C0414">
        <w:rPr>
          <w:rStyle w:val="StyleUnderline"/>
        </w:rPr>
        <w:t xml:space="preserve">The best thing Khan can do? </w:t>
      </w:r>
      <w:r w:rsidRPr="008C0414">
        <w:rPr>
          <w:rStyle w:val="Emphasis"/>
        </w:rPr>
        <w:t>Nothing</w:t>
      </w:r>
      <w:r w:rsidRPr="008C0414">
        <w:rPr>
          <w:rStyle w:val="StyleUnderline"/>
        </w:rPr>
        <w:t>.</w:t>
      </w:r>
    </w:p>
    <w:p w14:paraId="52A88864" w14:textId="77777777" w:rsidR="00FA5C92" w:rsidRPr="008C0414" w:rsidRDefault="00FA5C92" w:rsidP="00FA5C92">
      <w:pPr>
        <w:rPr>
          <w:sz w:val="16"/>
        </w:rPr>
      </w:pPr>
      <w:r w:rsidRPr="008C0414">
        <w:rPr>
          <w:rStyle w:val="Emphasis"/>
          <w:sz w:val="26"/>
          <w:szCs w:val="26"/>
          <w:highlight w:val="cyan"/>
        </w:rPr>
        <w:t xml:space="preserve">Congress ought to </w:t>
      </w:r>
      <w:r w:rsidRPr="008C0414">
        <w:rPr>
          <w:rStyle w:val="Emphasis"/>
          <w:sz w:val="26"/>
          <w:szCs w:val="26"/>
        </w:rPr>
        <w:t>make the</w:t>
      </w:r>
      <w:r w:rsidRPr="008C0414">
        <w:rPr>
          <w:sz w:val="16"/>
        </w:rPr>
        <w:t xml:space="preserve"> next </w:t>
      </w:r>
      <w:r w:rsidRPr="008C0414">
        <w:rPr>
          <w:rStyle w:val="Emphasis"/>
          <w:sz w:val="26"/>
          <w:szCs w:val="26"/>
          <w:highlight w:val="cyan"/>
        </w:rPr>
        <w:t>move</w:t>
      </w:r>
      <w:r w:rsidRPr="008C0414">
        <w:rPr>
          <w:sz w:val="16"/>
          <w:highlight w:val="cyan"/>
        </w:rPr>
        <w:t xml:space="preserve"> </w:t>
      </w:r>
      <w:r w:rsidRPr="008C0414">
        <w:rPr>
          <w:rStyle w:val="StyleUnderline"/>
        </w:rPr>
        <w:t xml:space="preserve">and do the responsible thing by </w:t>
      </w:r>
      <w:r w:rsidRPr="008C0414">
        <w:rPr>
          <w:rStyle w:val="Emphasis"/>
        </w:rPr>
        <w:t>getting its act together and reaching an agreement</w:t>
      </w:r>
      <w:r w:rsidRPr="008C0414">
        <w:rPr>
          <w:rStyle w:val="StyleUnderline"/>
        </w:rPr>
        <w:t xml:space="preserve"> over</w:t>
      </w:r>
      <w:r w:rsidRPr="008C0414">
        <w:rPr>
          <w:sz w:val="16"/>
        </w:rPr>
        <w:t xml:space="preserve"> a slate of </w:t>
      </w:r>
      <w:r w:rsidRPr="008C0414">
        <w:rPr>
          <w:rStyle w:val="StyleUnderline"/>
        </w:rPr>
        <w:t>bills</w:t>
      </w:r>
      <w:r w:rsidRPr="008C0414">
        <w:rPr>
          <w:sz w:val="16"/>
        </w:rPr>
        <w:t xml:space="preserve"> it has been bickering over, creating a modern regulatory infrastructure for today’s tech. U.S. </w:t>
      </w:r>
      <w:r w:rsidRPr="008C0414">
        <w:rPr>
          <w:rStyle w:val="Emphasis"/>
        </w:rPr>
        <w:t xml:space="preserve">lawmakers ought to </w:t>
      </w:r>
      <w:r w:rsidRPr="008C0414">
        <w:rPr>
          <w:rStyle w:val="Emphasis"/>
          <w:highlight w:val="cyan"/>
        </w:rPr>
        <w:t xml:space="preserve">stop </w:t>
      </w:r>
      <w:r w:rsidRPr="008C0414">
        <w:rPr>
          <w:rStyle w:val="Emphasis"/>
        </w:rPr>
        <w:t>cheering Khan from the sidelines</w:t>
      </w:r>
      <w:r w:rsidRPr="008C0414">
        <w:rPr>
          <w:sz w:val="16"/>
        </w:rPr>
        <w:t xml:space="preserve"> </w:t>
      </w:r>
      <w:r w:rsidRPr="008C0414">
        <w:rPr>
          <w:rStyle w:val="StyleUnderline"/>
        </w:rPr>
        <w:t xml:space="preserve">and </w:t>
      </w:r>
      <w:r w:rsidRPr="008C0414">
        <w:rPr>
          <w:rStyle w:val="StyleUnderline"/>
          <w:highlight w:val="cyan"/>
        </w:rPr>
        <w:t xml:space="preserve">egging her into a </w:t>
      </w:r>
      <w:r w:rsidRPr="008C0414">
        <w:rPr>
          <w:rStyle w:val="Emphasis"/>
          <w:sz w:val="26"/>
          <w:szCs w:val="26"/>
          <w:highlight w:val="cyan"/>
        </w:rPr>
        <w:t>legal skirmish</w:t>
      </w:r>
      <w:r w:rsidRPr="008C0414">
        <w:rPr>
          <w:sz w:val="16"/>
        </w:rPr>
        <w:t xml:space="preserve">. Instead, </w:t>
      </w:r>
      <w:r w:rsidRPr="008C0414">
        <w:rPr>
          <w:rStyle w:val="StyleUnderline"/>
        </w:rPr>
        <w:t>they need to do the hard work</w:t>
      </w:r>
      <w:r w:rsidRPr="008C0414">
        <w:rPr>
          <w:sz w:val="16"/>
        </w:rPr>
        <w:t xml:space="preserve"> of taking the longer view—</w:t>
      </w:r>
      <w:r w:rsidRPr="008C0414">
        <w:rPr>
          <w:rStyle w:val="Emphasis"/>
          <w:highlight w:val="cyan"/>
        </w:rPr>
        <w:t>bring</w:t>
      </w:r>
      <w:r w:rsidRPr="008C0414">
        <w:rPr>
          <w:rStyle w:val="Emphasis"/>
        </w:rPr>
        <w:t xml:space="preserve">ing </w:t>
      </w:r>
      <w:r w:rsidRPr="008C0414">
        <w:rPr>
          <w:rStyle w:val="Emphasis"/>
          <w:highlight w:val="cyan"/>
        </w:rPr>
        <w:t>antitrust law</w:t>
      </w:r>
      <w:r w:rsidRPr="008C0414">
        <w:rPr>
          <w:sz w:val="16"/>
          <w:highlight w:val="cyan"/>
        </w:rPr>
        <w:t xml:space="preserve"> </w:t>
      </w:r>
      <w:r w:rsidRPr="008C0414">
        <w:rPr>
          <w:sz w:val="16"/>
        </w:rPr>
        <w:t xml:space="preserve">to the digital age before refiling another complaint. </w:t>
      </w:r>
      <w:r w:rsidRPr="008C0414">
        <w:rPr>
          <w:rStyle w:val="StyleUnderline"/>
          <w:highlight w:val="cyan"/>
        </w:rPr>
        <w:t>Unless</w:t>
      </w:r>
      <w:r w:rsidRPr="008C0414">
        <w:rPr>
          <w:sz w:val="16"/>
          <w:highlight w:val="cyan"/>
        </w:rPr>
        <w:t xml:space="preserve"> </w:t>
      </w:r>
      <w:r w:rsidRPr="008C0414">
        <w:rPr>
          <w:sz w:val="16"/>
        </w:rPr>
        <w:t xml:space="preserve">our </w:t>
      </w:r>
      <w:r w:rsidRPr="008C0414">
        <w:rPr>
          <w:rStyle w:val="StyleUnderline"/>
          <w:highlight w:val="cyan"/>
        </w:rPr>
        <w:t xml:space="preserve">lawmakers create the </w:t>
      </w:r>
      <w:r w:rsidRPr="008C0414">
        <w:rPr>
          <w:rStyle w:val="StyleUnderline"/>
        </w:rPr>
        <w:t xml:space="preserve">right </w:t>
      </w:r>
      <w:r w:rsidRPr="008C0414">
        <w:rPr>
          <w:rStyle w:val="Emphasis"/>
          <w:sz w:val="26"/>
          <w:szCs w:val="26"/>
          <w:highlight w:val="cyan"/>
        </w:rPr>
        <w:t>framework</w:t>
      </w:r>
      <w:r w:rsidRPr="008C0414">
        <w:rPr>
          <w:sz w:val="16"/>
          <w:highlight w:val="cyan"/>
        </w:rPr>
        <w:t xml:space="preserve"> </w:t>
      </w:r>
      <w:r w:rsidRPr="008C0414">
        <w:rPr>
          <w:sz w:val="16"/>
        </w:rPr>
        <w:t xml:space="preserve">and agency responsible for regulating the digital industry, </w:t>
      </w:r>
      <w:r w:rsidRPr="008C0414">
        <w:rPr>
          <w:rStyle w:val="Emphasis"/>
          <w:highlight w:val="cyan"/>
        </w:rPr>
        <w:t>Khan’s FTC</w:t>
      </w:r>
      <w:r w:rsidRPr="008C0414">
        <w:rPr>
          <w:sz w:val="16"/>
        </w:rPr>
        <w:t>—and U.S. consumers—</w:t>
      </w:r>
      <w:r w:rsidRPr="008C0414">
        <w:rPr>
          <w:rStyle w:val="Emphasis"/>
          <w:highlight w:val="cyan"/>
        </w:rPr>
        <w:t xml:space="preserve">will be drawn into </w:t>
      </w:r>
      <w:r w:rsidRPr="008C0414">
        <w:rPr>
          <w:rStyle w:val="Emphasis"/>
          <w:sz w:val="26"/>
          <w:szCs w:val="26"/>
        </w:rPr>
        <w:t xml:space="preserve">near-term </w:t>
      </w:r>
      <w:r w:rsidRPr="008C0414">
        <w:rPr>
          <w:rStyle w:val="Emphasis"/>
          <w:sz w:val="26"/>
          <w:szCs w:val="26"/>
          <w:highlight w:val="cyan"/>
        </w:rPr>
        <w:t>battles while</w:t>
      </w:r>
      <w:r w:rsidRPr="008C0414">
        <w:rPr>
          <w:rStyle w:val="Emphasis"/>
          <w:sz w:val="26"/>
          <w:szCs w:val="26"/>
        </w:rPr>
        <w:t xml:space="preserve"> the</w:t>
      </w:r>
      <w:r w:rsidRPr="008C0414">
        <w:rPr>
          <w:sz w:val="16"/>
        </w:rPr>
        <w:t xml:space="preserve"> actual </w:t>
      </w:r>
      <w:r w:rsidRPr="008C0414">
        <w:rPr>
          <w:rStyle w:val="Emphasis"/>
          <w:sz w:val="26"/>
          <w:szCs w:val="26"/>
          <w:highlight w:val="cyan"/>
        </w:rPr>
        <w:t>war rages on</w:t>
      </w:r>
      <w:r w:rsidRPr="008C0414">
        <w:rPr>
          <w:sz w:val="16"/>
        </w:rPr>
        <w:t>.</w:t>
      </w:r>
    </w:p>
    <w:p w14:paraId="2685418A" w14:textId="77777777" w:rsidR="00FA5C92" w:rsidRPr="008C0414" w:rsidRDefault="00FA5C92" w:rsidP="00FA5C92">
      <w:pPr>
        <w:rPr>
          <w:sz w:val="16"/>
          <w:szCs w:val="16"/>
        </w:rPr>
      </w:pPr>
      <w:r w:rsidRPr="008C0414">
        <w:rPr>
          <w:sz w:val="16"/>
          <w:szCs w:val="16"/>
        </w:rPr>
        <w:t>Here is the plot so far and what must be done.</w:t>
      </w:r>
    </w:p>
    <w:p w14:paraId="61302379" w14:textId="77777777" w:rsidR="00FA5C92" w:rsidRPr="008C0414" w:rsidRDefault="00FA5C92" w:rsidP="00FA5C92">
      <w:pPr>
        <w:rPr>
          <w:sz w:val="16"/>
          <w:szCs w:val="16"/>
        </w:rPr>
      </w:pPr>
      <w:r w:rsidRPr="008C0414">
        <w:rPr>
          <w:sz w:val="16"/>
          <w:szCs w:val="16"/>
        </w:rPr>
        <w:t>The Facebook antitrust rewrite Khan is being pushed into is fraught with problems. The FTC, under the previous administration, rushed through a lawsuit against Facebook in December 2020, alleging the company’s acquisitions of Instagram and WhatsApp were anti-competitive. Regardless of the merits or demerits of Facebook’s purchases, a federal judge did not buy it. He did offer a 30-day period for revising and refiling.</w:t>
      </w:r>
    </w:p>
    <w:p w14:paraId="0ECDB8B8" w14:textId="77777777" w:rsidR="00FA5C92" w:rsidRPr="008C0414" w:rsidRDefault="00FA5C92" w:rsidP="00FA5C92">
      <w:pPr>
        <w:rPr>
          <w:sz w:val="16"/>
        </w:rPr>
      </w:pPr>
      <w:r w:rsidRPr="008C0414">
        <w:rPr>
          <w:sz w:val="16"/>
        </w:rPr>
        <w:t xml:space="preserve">To be sure, </w:t>
      </w:r>
      <w:r w:rsidRPr="008C0414">
        <w:rPr>
          <w:rStyle w:val="StyleUnderline"/>
          <w:highlight w:val="cyan"/>
        </w:rPr>
        <w:t xml:space="preserve">antitrust </w:t>
      </w:r>
      <w:r w:rsidRPr="008C0414">
        <w:rPr>
          <w:rStyle w:val="StyleUnderline"/>
        </w:rPr>
        <w:t>lawsuits must meet high hurdles</w:t>
      </w:r>
      <w:r w:rsidRPr="008C0414">
        <w:rPr>
          <w:sz w:val="16"/>
        </w:rPr>
        <w:t xml:space="preserve"> and take their time to wind through courts, but the speed of this rejection was stunning. Unsurprisingly, </w:t>
      </w:r>
      <w:r w:rsidRPr="008C0414">
        <w:rPr>
          <w:rStyle w:val="StyleUnderline"/>
          <w:highlight w:val="cyan"/>
        </w:rPr>
        <w:t xml:space="preserve">hopes </w:t>
      </w:r>
      <w:r w:rsidRPr="008C0414">
        <w:rPr>
          <w:rStyle w:val="StyleUnderline"/>
        </w:rPr>
        <w:t xml:space="preserve">are now </w:t>
      </w:r>
      <w:r w:rsidRPr="008C0414">
        <w:rPr>
          <w:rStyle w:val="Emphasis"/>
          <w:highlight w:val="cyan"/>
        </w:rPr>
        <w:t>pinned on Khan</w:t>
      </w:r>
      <w:r w:rsidRPr="008C0414">
        <w:rPr>
          <w:rStyle w:val="StyleUnderline"/>
          <w:highlight w:val="cyan"/>
        </w:rPr>
        <w:t xml:space="preserve"> </w:t>
      </w:r>
      <w:r w:rsidRPr="008C0414">
        <w:rPr>
          <w:rStyle w:val="StyleUnderline"/>
        </w:rPr>
        <w:t>being precisely the person to take on the challenge</w:t>
      </w:r>
      <w:r w:rsidRPr="008C0414">
        <w:rPr>
          <w:sz w:val="16"/>
        </w:rPr>
        <w:t>—and advice is pouring in on how to go back for round two. Some have argued the agency just needs to be more explicit about its definition of the market and the data it is relying on.</w:t>
      </w:r>
    </w:p>
    <w:p w14:paraId="05342392" w14:textId="77777777" w:rsidR="00FA5C92" w:rsidRPr="008C0414" w:rsidRDefault="00FA5C92" w:rsidP="00FA5C92">
      <w:pPr>
        <w:rPr>
          <w:sz w:val="10"/>
          <w:szCs w:val="10"/>
        </w:rPr>
      </w:pPr>
      <w:r w:rsidRPr="008C0414">
        <w:rPr>
          <w:sz w:val="10"/>
          <w:szCs w:val="10"/>
        </w:rPr>
        <w:t>It is useful to recall that, as the judge threw out the complaint, he also ruled that “the FTC’s inability to offer any indication of the metric(s) or method(s) it used to calculate Facebook’s market share renders its vague ‘60%-plus’ assertion too speculative and conclusory to go forward.” Defining the “market” and “market share” as well as putting data against these are not straightforward in Facebook’s case.</w:t>
      </w:r>
    </w:p>
    <w:p w14:paraId="3C453869" w14:textId="77777777" w:rsidR="00FA5C92" w:rsidRPr="008C0414" w:rsidRDefault="00FA5C92" w:rsidP="00FA5C92">
      <w:pPr>
        <w:rPr>
          <w:sz w:val="10"/>
          <w:szCs w:val="10"/>
        </w:rPr>
      </w:pPr>
      <w:r w:rsidRPr="008C0414">
        <w:rPr>
          <w:sz w:val="10"/>
          <w:szCs w:val="10"/>
        </w:rPr>
        <w:t>Since access to the social media platform is free to users, figuring out the “market” might mean considering the advertising customers who actually pay for space there see. Here, Facebook’s share is as low as across all U.S. online advertising. The share climbs to 60 percent when limited to U.S. social media advertising but then drops away when the social media advertising market is considered globally. Moreover, “social networking” itself is a fluid category. A Facebook commissioned study found that 90 percent of the people who use one of Facebook’s apps also use YouTube and 25 percent also use Twitter. To complicate matters further, in Apple’s App Store, Facebook is classified as “social networking,” but YouTube is “video, music, and live streaming” and Twitter is “news.” Other metrics, such as time spent on the apps or total user interactions, are not regularly reported. No matter how the FTC reframes the market and market share (and even if it is accepted by the judge), the definitions will be open to numerous challenges, which will surely lengthen the legal process, giving the defendant the upper hand.</w:t>
      </w:r>
    </w:p>
    <w:p w14:paraId="4691D99A" w14:textId="77777777" w:rsidR="00FA5C92" w:rsidRPr="008C0414" w:rsidRDefault="00FA5C92" w:rsidP="00FA5C92">
      <w:pPr>
        <w:rPr>
          <w:sz w:val="10"/>
          <w:szCs w:val="10"/>
        </w:rPr>
      </w:pPr>
      <w:r w:rsidRPr="008C0414">
        <w:rPr>
          <w:sz w:val="10"/>
          <w:szCs w:val="10"/>
        </w:rPr>
        <w:t>One might argue the conventional metrics for proving monopoly power—“market share” and related measures—are outmoded and a different approach is needed. The FTC might, instead, frame the complaint against Facebook differently: The company used its dominance to play fast and loose with user data. For such an argument to hold though, it needs to be linked to implications for consumer welfare—the prevailing standard for antitrust that has been applied since the 1960s. But how does one prove consumers are harmed by the fact that Facebook is collecting their data? Clearly, part of the data being collected gives users services tailored to their interests that many users find beneficial. This begs more questions: Are users being asked for more data than is strictly necessary? Is the information being collected in intrusive or abusive ways? Ultimately, the FTC and the courts would have decide if customers are getting a good value in exchange for their data.</w:t>
      </w:r>
    </w:p>
    <w:p w14:paraId="6455D165" w14:textId="77777777" w:rsidR="00FA5C92" w:rsidRPr="008C0414" w:rsidRDefault="00FA5C92" w:rsidP="00FA5C92">
      <w:pPr>
        <w:rPr>
          <w:sz w:val="16"/>
        </w:rPr>
      </w:pPr>
      <w:r w:rsidRPr="008C0414">
        <w:rPr>
          <w:sz w:val="16"/>
        </w:rPr>
        <w:t xml:space="preserve">Regardless of how one discusses consumer welfare, </w:t>
      </w:r>
      <w:r w:rsidRPr="008C0414">
        <w:rPr>
          <w:rStyle w:val="StyleUnderline"/>
        </w:rPr>
        <w:t>Khan</w:t>
      </w:r>
      <w:r w:rsidRPr="008C0414">
        <w:rPr>
          <w:sz w:val="16"/>
        </w:rPr>
        <w:t xml:space="preserve">, especially, </w:t>
      </w:r>
      <w:r w:rsidRPr="008C0414">
        <w:rPr>
          <w:rStyle w:val="StyleUnderline"/>
        </w:rPr>
        <w:t xml:space="preserve">ought to </w:t>
      </w:r>
      <w:r w:rsidRPr="008C0414">
        <w:rPr>
          <w:rStyle w:val="Emphasis"/>
        </w:rPr>
        <w:t xml:space="preserve">resist being </w:t>
      </w:r>
      <w:r w:rsidRPr="008C0414">
        <w:rPr>
          <w:rStyle w:val="Emphasis"/>
          <w:highlight w:val="cyan"/>
        </w:rPr>
        <w:t xml:space="preserve">forced into </w:t>
      </w:r>
      <w:r w:rsidRPr="008C0414">
        <w:rPr>
          <w:rStyle w:val="Emphasis"/>
        </w:rPr>
        <w:t xml:space="preserve">this </w:t>
      </w:r>
      <w:r w:rsidRPr="008C0414">
        <w:rPr>
          <w:rStyle w:val="Emphasis"/>
          <w:highlight w:val="cyan"/>
        </w:rPr>
        <w:t>straightjacket</w:t>
      </w:r>
      <w:r w:rsidRPr="008C0414">
        <w:rPr>
          <w:sz w:val="16"/>
        </w:rPr>
        <w:t xml:space="preserve">; after all, she has argued that </w:t>
      </w:r>
      <w:r w:rsidRPr="008C0414">
        <w:rPr>
          <w:rStyle w:val="StyleUnderline"/>
          <w:highlight w:val="cyan"/>
        </w:rPr>
        <w:t xml:space="preserve">antitrust </w:t>
      </w:r>
      <w:r w:rsidRPr="008C0414">
        <w:rPr>
          <w:rStyle w:val="StyleUnderline"/>
        </w:rPr>
        <w:t xml:space="preserve">standards </w:t>
      </w:r>
      <w:r w:rsidRPr="008C0414">
        <w:rPr>
          <w:rStyle w:val="StyleUnderline"/>
          <w:highlight w:val="cyan"/>
        </w:rPr>
        <w:t xml:space="preserve">based on </w:t>
      </w:r>
      <w:r w:rsidRPr="008C0414">
        <w:rPr>
          <w:rStyle w:val="Emphasis"/>
          <w:sz w:val="26"/>
          <w:szCs w:val="26"/>
          <w:highlight w:val="cyan"/>
        </w:rPr>
        <w:t>consumer welfare</w:t>
      </w:r>
      <w:r w:rsidRPr="008C0414">
        <w:rPr>
          <w:sz w:val="16"/>
          <w:highlight w:val="cyan"/>
        </w:rPr>
        <w:t xml:space="preserve"> </w:t>
      </w:r>
      <w:r w:rsidRPr="008C0414">
        <w:rPr>
          <w:rStyle w:val="StyleUnderline"/>
        </w:rPr>
        <w:t xml:space="preserve">are </w:t>
      </w:r>
      <w:r w:rsidRPr="008C0414">
        <w:rPr>
          <w:rStyle w:val="StyleUnderline"/>
          <w:highlight w:val="cyan"/>
        </w:rPr>
        <w:t>unfit</w:t>
      </w:r>
      <w:r w:rsidRPr="008C0414">
        <w:rPr>
          <w:sz w:val="16"/>
          <w:highlight w:val="cyan"/>
        </w:rPr>
        <w:t xml:space="preserve"> </w:t>
      </w:r>
      <w:r w:rsidRPr="008C0414">
        <w:rPr>
          <w:sz w:val="16"/>
        </w:rPr>
        <w:t>to gauge competitiveness in the digital economy. To put her ideas into practice, she ought to have the freedom to bring a case that rests on the argument that a company’s impact on the market structure inhibits competition.</w:t>
      </w:r>
    </w:p>
    <w:p w14:paraId="4B4EF179" w14:textId="77777777" w:rsidR="00FA5C92" w:rsidRPr="008C0414" w:rsidRDefault="00FA5C92" w:rsidP="00FA5C92">
      <w:pPr>
        <w:rPr>
          <w:sz w:val="16"/>
        </w:rPr>
      </w:pPr>
      <w:r w:rsidRPr="008C0414">
        <w:rPr>
          <w:sz w:val="16"/>
        </w:rPr>
        <w:t xml:space="preserve">Since Khan has written forcefully about revisiting antitrust standards, </w:t>
      </w:r>
      <w:r w:rsidRPr="008C0414">
        <w:rPr>
          <w:rStyle w:val="StyleUnderline"/>
          <w:highlight w:val="cyan"/>
        </w:rPr>
        <w:t>it is natural to expect</w:t>
      </w:r>
      <w:r w:rsidRPr="008C0414">
        <w:rPr>
          <w:sz w:val="16"/>
          <w:highlight w:val="cyan"/>
        </w:rPr>
        <w:t xml:space="preserve"> </w:t>
      </w:r>
      <w:r w:rsidRPr="008C0414">
        <w:rPr>
          <w:sz w:val="16"/>
        </w:rPr>
        <w:t xml:space="preserve">this case would be </w:t>
      </w:r>
      <w:r w:rsidRPr="008C0414">
        <w:rPr>
          <w:rStyle w:val="StyleUnderline"/>
          <w:highlight w:val="cyan"/>
        </w:rPr>
        <w:t>her</w:t>
      </w:r>
      <w:r w:rsidRPr="008C0414">
        <w:rPr>
          <w:sz w:val="16"/>
          <w:highlight w:val="cyan"/>
        </w:rPr>
        <w:t xml:space="preserve"> </w:t>
      </w:r>
      <w:r w:rsidRPr="008C0414">
        <w:rPr>
          <w:sz w:val="16"/>
        </w:rPr>
        <w:t xml:space="preserve">chance </w:t>
      </w:r>
      <w:r w:rsidRPr="008C0414">
        <w:rPr>
          <w:rStyle w:val="StyleUnderline"/>
          <w:highlight w:val="cyan"/>
        </w:rPr>
        <w:t>to rewrite</w:t>
      </w:r>
      <w:r w:rsidRPr="008C0414">
        <w:rPr>
          <w:sz w:val="16"/>
          <w:highlight w:val="cyan"/>
        </w:rPr>
        <w:t xml:space="preserve"> </w:t>
      </w:r>
      <w:r w:rsidRPr="008C0414">
        <w:rPr>
          <w:sz w:val="16"/>
        </w:rPr>
        <w:t xml:space="preserve">not only the charge against Facebook but to change those </w:t>
      </w:r>
      <w:r w:rsidRPr="008C0414">
        <w:rPr>
          <w:rStyle w:val="Emphasis"/>
          <w:highlight w:val="cyan"/>
        </w:rPr>
        <w:t>standards</w:t>
      </w:r>
      <w:r w:rsidRPr="008C0414">
        <w:rPr>
          <w:sz w:val="16"/>
          <w:highlight w:val="cyan"/>
        </w:rPr>
        <w:t xml:space="preserve"> </w:t>
      </w:r>
      <w:r w:rsidRPr="008C0414">
        <w:rPr>
          <w:sz w:val="16"/>
        </w:rPr>
        <w:t xml:space="preserve">more broadly. There is little doubt </w:t>
      </w:r>
      <w:r w:rsidRPr="008C0414">
        <w:rPr>
          <w:rStyle w:val="Emphasis"/>
        </w:rPr>
        <w:t>this is where her mind is.</w:t>
      </w:r>
      <w:r w:rsidRPr="008C0414">
        <w:rPr>
          <w:sz w:val="16"/>
        </w:rPr>
        <w:t xml:space="preserve"> The FTC under her leadership voted to revoke a 2015 policy statement that limited the agency’s reach, giving it room to frame cases beyond the two foundational boundaries of antitrust in the United States: the Sherman Antitrust Act and the Clayton Antitrust Act.</w:t>
      </w:r>
    </w:p>
    <w:p w14:paraId="2E928A5F" w14:textId="77777777" w:rsidR="00FA5C92" w:rsidRPr="008C0414" w:rsidRDefault="00FA5C92" w:rsidP="00FA5C92">
      <w:pPr>
        <w:rPr>
          <w:rStyle w:val="Emphasis"/>
        </w:rPr>
      </w:pPr>
      <w:r w:rsidRPr="008C0414">
        <w:rPr>
          <w:rStyle w:val="Emphasis"/>
        </w:rPr>
        <w:t xml:space="preserve">But </w:t>
      </w:r>
      <w:r w:rsidRPr="008C0414">
        <w:rPr>
          <w:rStyle w:val="Emphasis"/>
          <w:highlight w:val="cyan"/>
        </w:rPr>
        <w:t>the FTC’s levers are limited</w:t>
      </w:r>
      <w:r w:rsidRPr="008C0414">
        <w:rPr>
          <w:rStyle w:val="Emphasis"/>
        </w:rPr>
        <w:t>.</w:t>
      </w:r>
    </w:p>
    <w:p w14:paraId="46D32911" w14:textId="77777777" w:rsidR="00FA5C92" w:rsidRPr="008C0414" w:rsidRDefault="00FA5C92" w:rsidP="00FA5C92">
      <w:pPr>
        <w:rPr>
          <w:sz w:val="16"/>
        </w:rPr>
      </w:pPr>
      <w:r w:rsidRPr="008C0414">
        <w:rPr>
          <w:sz w:val="16"/>
        </w:rPr>
        <w:t xml:space="preserve">Although Khan can reframe the fundamentals of the antitrust complaint, </w:t>
      </w:r>
      <w:r w:rsidRPr="008C0414">
        <w:rPr>
          <w:rStyle w:val="StyleUnderline"/>
          <w:highlight w:val="cyan"/>
        </w:rPr>
        <w:t xml:space="preserve">without </w:t>
      </w:r>
      <w:r w:rsidRPr="008C0414">
        <w:rPr>
          <w:rStyle w:val="StyleUnderline"/>
        </w:rPr>
        <w:t>adequate</w:t>
      </w:r>
      <w:r w:rsidRPr="008C0414">
        <w:rPr>
          <w:sz w:val="16"/>
        </w:rPr>
        <w:t xml:space="preserve"> regulatory </w:t>
      </w:r>
      <w:r w:rsidRPr="008C0414">
        <w:rPr>
          <w:rStyle w:val="StyleUnderline"/>
          <w:highlight w:val="cyan"/>
        </w:rPr>
        <w:t>infrastructure</w:t>
      </w:r>
      <w:r w:rsidRPr="008C0414">
        <w:rPr>
          <w:sz w:val="16"/>
        </w:rPr>
        <w:t>—</w:t>
      </w:r>
      <w:r w:rsidRPr="008C0414">
        <w:rPr>
          <w:rStyle w:val="Emphasis"/>
        </w:rPr>
        <w:t xml:space="preserve">something </w:t>
      </w:r>
      <w:r w:rsidRPr="008C0414">
        <w:rPr>
          <w:rStyle w:val="Emphasis"/>
          <w:sz w:val="26"/>
          <w:szCs w:val="26"/>
          <w:highlight w:val="cyan"/>
        </w:rPr>
        <w:t>only Congress can provide</w:t>
      </w:r>
      <w:r w:rsidRPr="008C0414">
        <w:rPr>
          <w:sz w:val="16"/>
        </w:rPr>
        <w:t>—</w:t>
      </w:r>
      <w:r w:rsidRPr="008C0414">
        <w:rPr>
          <w:rStyle w:val="StyleUnderline"/>
          <w:highlight w:val="cyan"/>
        </w:rPr>
        <w:t>there are</w:t>
      </w:r>
      <w:r w:rsidRPr="008C0414">
        <w:rPr>
          <w:sz w:val="16"/>
          <w:highlight w:val="cyan"/>
        </w:rPr>
        <w:t xml:space="preserve"> </w:t>
      </w:r>
      <w:r w:rsidRPr="008C0414">
        <w:rPr>
          <w:sz w:val="16"/>
        </w:rPr>
        <w:t xml:space="preserve">likely to be </w:t>
      </w:r>
      <w:r w:rsidRPr="008C0414">
        <w:rPr>
          <w:rStyle w:val="Emphasis"/>
          <w:highlight w:val="cyan"/>
        </w:rPr>
        <w:t>unsurmountable obstacles</w:t>
      </w:r>
      <w:r w:rsidRPr="008C0414">
        <w:rPr>
          <w:sz w:val="16"/>
          <w:highlight w:val="cyan"/>
        </w:rPr>
        <w:t xml:space="preserve"> </w:t>
      </w:r>
      <w:r w:rsidRPr="008C0414">
        <w:rPr>
          <w:sz w:val="16"/>
        </w:rPr>
        <w:t xml:space="preserve">as the chess game between the law and Facebook unfolds. No matter how brilliantly Khan’s FTC rewrites the case against Facebook, the agency’s powers, budget, and resources are still limited. Ad hoc adjustments to the FTC’s budget, as envisioned in one of the bills in Congress, and </w:t>
      </w:r>
      <w:r w:rsidRPr="008C0414">
        <w:rPr>
          <w:rStyle w:val="StyleUnderline"/>
        </w:rPr>
        <w:t>stopgap measures</w:t>
      </w:r>
      <w:r w:rsidRPr="008C0414">
        <w:rPr>
          <w:sz w:val="16"/>
        </w:rPr>
        <w:t xml:space="preserve"> to expand its powers </w:t>
      </w:r>
      <w:r w:rsidRPr="008C0414">
        <w:rPr>
          <w:rStyle w:val="StyleUnderline"/>
        </w:rPr>
        <w:t>do not get around the fundamental fact</w:t>
      </w:r>
      <w:r w:rsidRPr="008C0414">
        <w:rPr>
          <w:sz w:val="16"/>
        </w:rPr>
        <w:t xml:space="preserve"> that the FTC was not set up to pursue the breadth of novel issues and policy trade-offs that digital industries create.</w:t>
      </w:r>
    </w:p>
    <w:p w14:paraId="2DDB40C0" w14:textId="77777777" w:rsidR="00FA5C92" w:rsidRPr="008C0414" w:rsidRDefault="00FA5C92" w:rsidP="00FA5C92">
      <w:pPr>
        <w:pStyle w:val="Heading4"/>
      </w:pPr>
      <w:r w:rsidRPr="008C0414">
        <w:t xml:space="preserve">That </w:t>
      </w:r>
      <w:r w:rsidRPr="008C0414">
        <w:rPr>
          <w:u w:val="single"/>
        </w:rPr>
        <w:t>decimates the FTC</w:t>
      </w:r>
      <w:r w:rsidRPr="008C0414">
        <w:t xml:space="preserve">---losses </w:t>
      </w:r>
      <w:r w:rsidRPr="008C0414">
        <w:rPr>
          <w:u w:val="single"/>
        </w:rPr>
        <w:t>threaten the institution</w:t>
      </w:r>
      <w:r w:rsidRPr="008C0414">
        <w:t xml:space="preserve">. </w:t>
      </w:r>
    </w:p>
    <w:p w14:paraId="4F4FDBD8" w14:textId="77777777" w:rsidR="00FA5C92" w:rsidRPr="008C0414" w:rsidRDefault="00FA5C92" w:rsidP="00FA5C92">
      <w:r w:rsidRPr="008C0414">
        <w:t xml:space="preserve">Marianela </w:t>
      </w:r>
      <w:r w:rsidRPr="008C0414">
        <w:rPr>
          <w:rStyle w:val="Style13ptBold"/>
        </w:rPr>
        <w:t>Lopez-Galdos 7/28/21</w:t>
      </w:r>
      <w:r w:rsidRPr="008C0414">
        <w:t>. Global Competition Counsel at the Computer&amp; Communications Industry Association, previously served as Director of Competition &amp; Regulatory Policy, and is a professor at George Washington University Competition Law Center and at the University of Melbourne Law School. “Policy Decisions of Antitrust Institutions Series: The Future of the FTC and Its Perils”. Disruptive Competition Project. https://www.project-disco.org/competition/072821-policy-decisions-of-antitrust-institutions-series-the-future-of-the-ftc-and-its-perils/</w:t>
      </w:r>
    </w:p>
    <w:p w14:paraId="45B1BBFE" w14:textId="77777777" w:rsidR="00FA5C92" w:rsidRPr="008C0414" w:rsidRDefault="00FA5C92" w:rsidP="00FA5C92">
      <w:pPr>
        <w:rPr>
          <w:sz w:val="16"/>
        </w:rPr>
      </w:pPr>
      <w:r w:rsidRPr="008C0414">
        <w:rPr>
          <w:sz w:val="16"/>
        </w:rPr>
        <w:t xml:space="preserve">But </w:t>
      </w:r>
      <w:r w:rsidRPr="008C0414">
        <w:rPr>
          <w:rStyle w:val="StyleUnderline"/>
        </w:rPr>
        <w:t xml:space="preserve">the current </w:t>
      </w:r>
      <w:r w:rsidRPr="008C0414">
        <w:rPr>
          <w:rStyle w:val="StyleUnderline"/>
          <w:highlight w:val="cyan"/>
        </w:rPr>
        <w:t xml:space="preserve">FTC leadership </w:t>
      </w:r>
      <w:r w:rsidRPr="008C0414">
        <w:rPr>
          <w:rStyle w:val="StyleUnderline"/>
        </w:rPr>
        <w:t xml:space="preserve">seems to have </w:t>
      </w:r>
      <w:r w:rsidRPr="008C0414">
        <w:rPr>
          <w:rStyle w:val="StyleUnderline"/>
          <w:highlight w:val="cyan"/>
        </w:rPr>
        <w:t>overlooked the agency’s history</w:t>
      </w:r>
      <w:r w:rsidRPr="008C0414">
        <w:rPr>
          <w:sz w:val="16"/>
        </w:rPr>
        <w:t xml:space="preserve">.  As such, it has already promised to produce different policy outcomes and noted that the Section 5 Policy Guidelines were shortsighted. As a result, the current FTC has decided, with the support of the other two Democratic Commissioners, to rescind the Policy Guidelines.  </w:t>
      </w:r>
    </w:p>
    <w:p w14:paraId="4E85E6E6" w14:textId="77777777" w:rsidR="00FA5C92" w:rsidRPr="008C0414" w:rsidRDefault="00FA5C92" w:rsidP="00FA5C92">
      <w:pPr>
        <w:rPr>
          <w:sz w:val="16"/>
          <w:szCs w:val="16"/>
        </w:rPr>
      </w:pPr>
      <w:r w:rsidRPr="008C0414">
        <w:rPr>
          <w:sz w:val="16"/>
          <w:szCs w:val="16"/>
        </w:rPr>
        <w:t xml:space="preserve">It is unknown whether the current FTC will try to adopt different guidelines or whether it will start opening more cases under Section 5 of the FTC Act.  Furthermore, it is less clear whether the new FTC leadership currently counts with the sufficient and aligned Neo-Brandeisian human talent to bring solid cases that are not based on the consumer welfare standard or to litigate before judges that support the Neo-Brandeisian vision of antitrust. </w:t>
      </w:r>
    </w:p>
    <w:p w14:paraId="01F7E76A" w14:textId="77777777" w:rsidR="00FA5C92" w:rsidRPr="008C0414" w:rsidRDefault="00FA5C92" w:rsidP="00FA5C92">
      <w:pPr>
        <w:rPr>
          <w:sz w:val="16"/>
          <w:szCs w:val="16"/>
        </w:rPr>
      </w:pPr>
      <w:r w:rsidRPr="008C0414">
        <w:rPr>
          <w:sz w:val="16"/>
          <w:szCs w:val="16"/>
        </w:rPr>
        <w:t xml:space="preserve">What seems clear is that the new agency’s leader might find it hard to bring all Commissioners to an agreement with respect to what the agency can do with Section 5 of the FTC Act, and this situation, in and of itself, puts the agency in peril.  </w:t>
      </w:r>
    </w:p>
    <w:p w14:paraId="1E758987" w14:textId="77777777" w:rsidR="00FA5C92" w:rsidRPr="008C0414" w:rsidRDefault="00FA5C92" w:rsidP="00FA5C92">
      <w:pPr>
        <w:rPr>
          <w:sz w:val="16"/>
          <w:szCs w:val="16"/>
        </w:rPr>
      </w:pPr>
      <w:r w:rsidRPr="008C0414">
        <w:rPr>
          <w:sz w:val="16"/>
          <w:szCs w:val="16"/>
        </w:rPr>
        <w:t>The FTC’s Rulemaking Authority</w:t>
      </w:r>
    </w:p>
    <w:p w14:paraId="1E29C67B" w14:textId="77777777" w:rsidR="00FA5C92" w:rsidRPr="008C0414" w:rsidRDefault="00FA5C92" w:rsidP="00FA5C92">
      <w:pPr>
        <w:rPr>
          <w:sz w:val="16"/>
          <w:szCs w:val="16"/>
        </w:rPr>
      </w:pPr>
      <w:r w:rsidRPr="008C0414">
        <w:rPr>
          <w:sz w:val="16"/>
          <w:szCs w:val="16"/>
        </w:rPr>
        <w:t xml:space="preserve">Another important policy change that may be detrimental to the FTC is its expressed willingness to expand the agency’s rulemaking authority under, e.g., Section 18 of the FTC Act.  It is well known that in addition to its authority to investigate law violations by individuals and businesses, the FTC also has federal rulemaking authority to issue industry-wide regulations.  </w:t>
      </w:r>
    </w:p>
    <w:p w14:paraId="43B01D46" w14:textId="77777777" w:rsidR="00FA5C92" w:rsidRPr="008C0414" w:rsidRDefault="00FA5C92" w:rsidP="00FA5C92">
      <w:pPr>
        <w:rPr>
          <w:sz w:val="16"/>
          <w:szCs w:val="16"/>
        </w:rPr>
      </w:pPr>
      <w:r w:rsidRPr="008C0414">
        <w:rPr>
          <w:sz w:val="16"/>
          <w:szCs w:val="16"/>
        </w:rPr>
        <w:t xml:space="preserve">However, the agency’s rulemaking authority has been self-limited since the 80s in an effort to ensure the institution doesn’t overuse its capacity to adopt industry-wide regulations and raise concerns with those policy makers that are against the legislature deferring its core mandate to an independent agency that doesn’t represent the people. </w:t>
      </w:r>
    </w:p>
    <w:p w14:paraId="565FCFEF" w14:textId="77777777" w:rsidR="00FA5C92" w:rsidRPr="008C0414" w:rsidRDefault="00FA5C92" w:rsidP="00FA5C92">
      <w:pPr>
        <w:rPr>
          <w:sz w:val="16"/>
          <w:szCs w:val="16"/>
        </w:rPr>
      </w:pPr>
      <w:r w:rsidRPr="008C0414">
        <w:rPr>
          <w:sz w:val="16"/>
          <w:szCs w:val="16"/>
        </w:rPr>
        <w:t>Traditionally the legislature has the constitutional mandate to create laws affecting different sectors of the economy.  Whereas it is legally accepted to design independent agencies with constrained mandates to adopt regulations, such powers are not necessarily understood to construe independent agencies as substitutes for the legislature’s powers. It is a basic tenet of administrative law, that agencies are constrained by the enabling statute that gives them authority to promulgate regulations in the first place.</w:t>
      </w:r>
    </w:p>
    <w:p w14:paraId="34B8E4EF" w14:textId="77777777" w:rsidR="00FA5C92" w:rsidRPr="008C0414" w:rsidRDefault="00FA5C92" w:rsidP="00FA5C92">
      <w:pPr>
        <w:rPr>
          <w:rStyle w:val="StyleUnderline"/>
        </w:rPr>
      </w:pPr>
      <w:r w:rsidRPr="008C0414">
        <w:rPr>
          <w:sz w:val="16"/>
        </w:rPr>
        <w:t xml:space="preserve">Against this background, </w:t>
      </w:r>
      <w:r w:rsidRPr="008C0414">
        <w:rPr>
          <w:rStyle w:val="StyleUnderline"/>
        </w:rPr>
        <w:t xml:space="preserve">it seems </w:t>
      </w:r>
      <w:r w:rsidRPr="008C0414">
        <w:rPr>
          <w:rStyle w:val="StyleUnderline"/>
          <w:highlight w:val="cyan"/>
        </w:rPr>
        <w:t xml:space="preserve">risky </w:t>
      </w:r>
      <w:r w:rsidRPr="008C0414">
        <w:rPr>
          <w:rStyle w:val="StyleUnderline"/>
        </w:rPr>
        <w:t>for the new leadership to</w:t>
      </w:r>
      <w:r w:rsidRPr="008C0414">
        <w:rPr>
          <w:sz w:val="16"/>
        </w:rPr>
        <w:t xml:space="preserve"> engage in broad rulemaking endeavors that might </w:t>
      </w:r>
      <w:r w:rsidRPr="008C0414">
        <w:rPr>
          <w:rStyle w:val="StyleUnderline"/>
        </w:rPr>
        <w:t xml:space="preserve">raise concerns </w:t>
      </w:r>
      <w:r w:rsidRPr="008C0414">
        <w:rPr>
          <w:rStyle w:val="StyleUnderline"/>
          <w:highlight w:val="cyan"/>
        </w:rPr>
        <w:t xml:space="preserve">from </w:t>
      </w:r>
      <w:r w:rsidRPr="008C0414">
        <w:rPr>
          <w:rStyle w:val="StyleUnderline"/>
        </w:rPr>
        <w:t xml:space="preserve">an </w:t>
      </w:r>
      <w:r w:rsidRPr="008C0414">
        <w:rPr>
          <w:rStyle w:val="Emphasis"/>
          <w:highlight w:val="cyan"/>
        </w:rPr>
        <w:t xml:space="preserve">institution legitimacy </w:t>
      </w:r>
      <w:r w:rsidRPr="008C0414">
        <w:rPr>
          <w:rStyle w:val="Emphasis"/>
        </w:rPr>
        <w:t>perspective</w:t>
      </w:r>
      <w:r w:rsidRPr="008C0414">
        <w:rPr>
          <w:sz w:val="16"/>
        </w:rPr>
        <w:t xml:space="preserve">.  In the long term, it is predictable that many policymakers might not be supportive of an agency that implements its rulemaking authority in its broadest sense.  As a result, some degree of </w:t>
      </w:r>
      <w:r w:rsidRPr="008C0414">
        <w:rPr>
          <w:rStyle w:val="Emphasis"/>
          <w:highlight w:val="cyan"/>
        </w:rPr>
        <w:t>political backlash</w:t>
      </w:r>
      <w:r w:rsidRPr="008C0414">
        <w:rPr>
          <w:sz w:val="16"/>
        </w:rPr>
        <w:t xml:space="preserve"> against the agency </w:t>
      </w:r>
      <w:r w:rsidRPr="008C0414">
        <w:rPr>
          <w:rStyle w:val="StyleUnderline"/>
        </w:rPr>
        <w:t xml:space="preserve">might </w:t>
      </w:r>
      <w:r w:rsidRPr="008C0414">
        <w:rPr>
          <w:rStyle w:val="Emphasis"/>
          <w:highlight w:val="cyan"/>
        </w:rPr>
        <w:t>not help the agency</w:t>
      </w:r>
      <w:r w:rsidRPr="008C0414">
        <w:rPr>
          <w:rStyle w:val="Emphasis"/>
        </w:rPr>
        <w:t>’s lifecycle</w:t>
      </w:r>
      <w:r w:rsidRPr="008C0414">
        <w:rPr>
          <w:rStyle w:val="StyleUnderline"/>
        </w:rPr>
        <w:t xml:space="preserve">, especially </w:t>
      </w:r>
      <w:r w:rsidRPr="008C0414">
        <w:rPr>
          <w:rStyle w:val="StyleUnderline"/>
          <w:highlight w:val="cyan"/>
        </w:rPr>
        <w:t xml:space="preserve">if </w:t>
      </w:r>
      <w:r w:rsidRPr="008C0414">
        <w:rPr>
          <w:rStyle w:val="StyleUnderline"/>
        </w:rPr>
        <w:t xml:space="preserve">the agency is </w:t>
      </w:r>
      <w:r w:rsidRPr="008C0414">
        <w:rPr>
          <w:rStyle w:val="Emphasis"/>
          <w:highlight w:val="cyan"/>
        </w:rPr>
        <w:t>no</w:t>
      </w:r>
      <w:r w:rsidRPr="008C0414">
        <w:rPr>
          <w:rStyle w:val="Emphasis"/>
        </w:rPr>
        <w:t xml:space="preserve">t granted with </w:t>
      </w:r>
      <w:r w:rsidRPr="008C0414">
        <w:rPr>
          <w:rStyle w:val="Emphasis"/>
          <w:sz w:val="26"/>
          <w:szCs w:val="26"/>
          <w:highlight w:val="cyan"/>
        </w:rPr>
        <w:t xml:space="preserve">specific </w:t>
      </w:r>
      <w:r w:rsidRPr="008C0414">
        <w:rPr>
          <w:rStyle w:val="Emphasis"/>
          <w:sz w:val="26"/>
          <w:szCs w:val="26"/>
        </w:rPr>
        <w:t xml:space="preserve">legislative </w:t>
      </w:r>
      <w:r w:rsidRPr="008C0414">
        <w:rPr>
          <w:rStyle w:val="Emphasis"/>
          <w:sz w:val="26"/>
          <w:szCs w:val="26"/>
          <w:highlight w:val="cyan"/>
        </w:rPr>
        <w:t>guidance</w:t>
      </w:r>
      <w:r w:rsidRPr="008C0414">
        <w:rPr>
          <w:rStyle w:val="StyleUnderline"/>
          <w:highlight w:val="cyan"/>
        </w:rPr>
        <w:t xml:space="preserve"> in</w:t>
      </w:r>
      <w:r w:rsidRPr="008C0414">
        <w:rPr>
          <w:rStyle w:val="StyleUnderline"/>
        </w:rPr>
        <w:t xml:space="preserve"> the form of </w:t>
      </w:r>
      <w:r w:rsidRPr="008C0414">
        <w:rPr>
          <w:rStyle w:val="Emphasis"/>
          <w:sz w:val="26"/>
          <w:szCs w:val="26"/>
          <w:highlight w:val="cyan"/>
        </w:rPr>
        <w:t>new legislation</w:t>
      </w:r>
      <w:r w:rsidRPr="008C0414">
        <w:rPr>
          <w:rStyle w:val="StyleUnderline"/>
        </w:rPr>
        <w:t xml:space="preserve">. </w:t>
      </w:r>
    </w:p>
    <w:p w14:paraId="343367E3" w14:textId="77777777" w:rsidR="00FA5C92" w:rsidRPr="008C0414" w:rsidRDefault="00FA5C92" w:rsidP="00FA5C92">
      <w:pPr>
        <w:rPr>
          <w:sz w:val="16"/>
          <w:szCs w:val="16"/>
        </w:rPr>
      </w:pPr>
      <w:r w:rsidRPr="008C0414">
        <w:rPr>
          <w:sz w:val="16"/>
          <w:szCs w:val="16"/>
        </w:rPr>
        <w:t>The Future of the FTC</w:t>
      </w:r>
    </w:p>
    <w:p w14:paraId="332538BF" w14:textId="77777777" w:rsidR="00FA5C92" w:rsidRPr="008C0414" w:rsidRDefault="00FA5C92" w:rsidP="00FA5C92">
      <w:pPr>
        <w:rPr>
          <w:sz w:val="16"/>
        </w:rPr>
      </w:pPr>
      <w:r w:rsidRPr="008C0414">
        <w:rPr>
          <w:sz w:val="16"/>
        </w:rPr>
        <w:t xml:space="preserve">One of the most challenging matters to tackle when it comes to leadership of antitrust authorities, or administrative agency for that matter,  is legacy and the impact for the future of the agency.  To put it simply, while </w:t>
      </w:r>
      <w:r w:rsidRPr="008C0414">
        <w:rPr>
          <w:rStyle w:val="StyleUnderline"/>
          <w:highlight w:val="cyan"/>
        </w:rPr>
        <w:t xml:space="preserve">antitrust </w:t>
      </w:r>
      <w:r w:rsidRPr="008C0414">
        <w:rPr>
          <w:rStyle w:val="StyleUnderline"/>
        </w:rPr>
        <w:t>leaders</w:t>
      </w:r>
      <w:r w:rsidRPr="008C0414">
        <w:rPr>
          <w:sz w:val="16"/>
        </w:rPr>
        <w:t xml:space="preserve"> leave agencies, the side effects of leadership’s </w:t>
      </w:r>
      <w:r w:rsidRPr="008C0414">
        <w:rPr>
          <w:rStyle w:val="Emphasis"/>
        </w:rPr>
        <w:t xml:space="preserve">successes and </w:t>
      </w:r>
      <w:r w:rsidRPr="008C0414">
        <w:rPr>
          <w:rStyle w:val="Emphasis"/>
          <w:highlight w:val="cyan"/>
        </w:rPr>
        <w:t>failures</w:t>
      </w:r>
      <w:r w:rsidRPr="008C0414">
        <w:rPr>
          <w:rStyle w:val="StyleUnderline"/>
          <w:highlight w:val="cyan"/>
        </w:rPr>
        <w:t xml:space="preserve"> condition the future of the agencies</w:t>
      </w:r>
      <w:r w:rsidRPr="008C0414">
        <w:rPr>
          <w:rStyle w:val="StyleUnderline"/>
        </w:rPr>
        <w:t xml:space="preserve">. Their leadership has consequences and </w:t>
      </w:r>
      <w:r w:rsidRPr="008C0414">
        <w:rPr>
          <w:rStyle w:val="Emphasis"/>
        </w:rPr>
        <w:t>sets precedent</w:t>
      </w:r>
      <w:r w:rsidRPr="008C0414">
        <w:rPr>
          <w:sz w:val="16"/>
        </w:rPr>
        <w:t xml:space="preserve"> </w:t>
      </w:r>
      <w:r w:rsidRPr="008C0414">
        <w:rPr>
          <w:rStyle w:val="StyleUnderline"/>
        </w:rPr>
        <w:t>which</w:t>
      </w:r>
      <w:r w:rsidRPr="008C0414">
        <w:rPr>
          <w:sz w:val="16"/>
        </w:rPr>
        <w:t xml:space="preserve"> will </w:t>
      </w:r>
      <w:r w:rsidRPr="008C0414">
        <w:rPr>
          <w:rStyle w:val="Emphasis"/>
        </w:rPr>
        <w:t>bind the agency</w:t>
      </w:r>
      <w:r w:rsidRPr="008C0414">
        <w:rPr>
          <w:sz w:val="16"/>
        </w:rPr>
        <w:t xml:space="preserve"> well into the future.</w:t>
      </w:r>
    </w:p>
    <w:p w14:paraId="35FEC397" w14:textId="77777777" w:rsidR="00FA5C92" w:rsidRPr="008C0414" w:rsidRDefault="00FA5C92" w:rsidP="00FA5C92">
      <w:pPr>
        <w:rPr>
          <w:sz w:val="16"/>
        </w:rPr>
      </w:pPr>
      <w:r w:rsidRPr="008C0414">
        <w:rPr>
          <w:rStyle w:val="Emphasis"/>
        </w:rPr>
        <w:t>Under the current political context</w:t>
      </w:r>
      <w:r w:rsidRPr="008C0414">
        <w:rPr>
          <w:sz w:val="16"/>
        </w:rPr>
        <w:t xml:space="preserve">, it would not be surprising if </w:t>
      </w:r>
      <w:r w:rsidRPr="008C0414">
        <w:rPr>
          <w:rStyle w:val="Emphasis"/>
          <w:highlight w:val="cyan"/>
        </w:rPr>
        <w:t xml:space="preserve">the </w:t>
      </w:r>
      <w:r w:rsidRPr="008C0414">
        <w:rPr>
          <w:rStyle w:val="Emphasis"/>
        </w:rPr>
        <w:t xml:space="preserve">current </w:t>
      </w:r>
      <w:r w:rsidRPr="008C0414">
        <w:rPr>
          <w:rStyle w:val="Emphasis"/>
          <w:highlight w:val="cyan"/>
        </w:rPr>
        <w:t>Neo-Brandeisian FTC</w:t>
      </w:r>
      <w:r w:rsidRPr="008C0414">
        <w:rPr>
          <w:sz w:val="16"/>
          <w:highlight w:val="cyan"/>
        </w:rPr>
        <w:t xml:space="preserve"> </w:t>
      </w:r>
      <w:r w:rsidRPr="008C0414">
        <w:rPr>
          <w:rStyle w:val="StyleUnderline"/>
          <w:highlight w:val="cyan"/>
        </w:rPr>
        <w:t>enjoyed</w:t>
      </w:r>
      <w:r w:rsidRPr="008C0414">
        <w:rPr>
          <w:sz w:val="16"/>
          <w:highlight w:val="cyan"/>
        </w:rPr>
        <w:t xml:space="preserve"> </w:t>
      </w:r>
      <w:r w:rsidRPr="008C0414">
        <w:rPr>
          <w:sz w:val="16"/>
        </w:rPr>
        <w:t xml:space="preserve">political </w:t>
      </w:r>
      <w:r w:rsidRPr="008C0414">
        <w:rPr>
          <w:rStyle w:val="StyleUnderline"/>
          <w:highlight w:val="cyan"/>
        </w:rPr>
        <w:t>support</w:t>
      </w:r>
      <w:r w:rsidRPr="008C0414">
        <w:rPr>
          <w:sz w:val="16"/>
          <w:highlight w:val="cyan"/>
        </w:rPr>
        <w:t xml:space="preserve"> </w:t>
      </w:r>
      <w:r w:rsidRPr="008C0414">
        <w:rPr>
          <w:sz w:val="16"/>
        </w:rPr>
        <w:t xml:space="preserve">and success with its decision </w:t>
      </w:r>
      <w:r w:rsidRPr="008C0414">
        <w:rPr>
          <w:rStyle w:val="StyleUnderline"/>
          <w:highlight w:val="cyan"/>
        </w:rPr>
        <w:t xml:space="preserve">to </w:t>
      </w:r>
      <w:r w:rsidRPr="008C0414">
        <w:rPr>
          <w:rStyle w:val="Emphasis"/>
          <w:highlight w:val="cyan"/>
        </w:rPr>
        <w:t xml:space="preserve">bring </w:t>
      </w:r>
      <w:r w:rsidRPr="008C0414">
        <w:rPr>
          <w:rStyle w:val="Emphasis"/>
        </w:rPr>
        <w:t xml:space="preserve">big </w:t>
      </w:r>
      <w:r w:rsidRPr="008C0414">
        <w:rPr>
          <w:rStyle w:val="Emphasis"/>
          <w:highlight w:val="cyan"/>
        </w:rPr>
        <w:t>cases</w:t>
      </w:r>
      <w:r w:rsidRPr="008C0414">
        <w:rPr>
          <w:sz w:val="16"/>
        </w:rPr>
        <w:t xml:space="preserve">, especially against leading tech companies.  In the short term, if </w:t>
      </w:r>
      <w:r w:rsidRPr="008C0414">
        <w:rPr>
          <w:rStyle w:val="StyleUnderline"/>
        </w:rPr>
        <w:t>the FTC makes headlines for opening cases against “Big Tech”,</w:t>
      </w:r>
      <w:r w:rsidRPr="008C0414">
        <w:rPr>
          <w:sz w:val="16"/>
        </w:rPr>
        <w:t xml:space="preserve"> policymakers pushing for antitrust reforms will surely applaud the new changes as they would reflect a commitment to enhanced enforcement outcomes notwithstanding the strength of the cases.</w:t>
      </w:r>
    </w:p>
    <w:p w14:paraId="09A24748" w14:textId="77777777" w:rsidR="00FA5C92" w:rsidRPr="008C0414" w:rsidRDefault="00FA5C92" w:rsidP="00FA5C92">
      <w:pPr>
        <w:rPr>
          <w:sz w:val="16"/>
        </w:rPr>
      </w:pPr>
      <w:r w:rsidRPr="008C0414">
        <w:rPr>
          <w:sz w:val="16"/>
        </w:rPr>
        <w:t xml:space="preserve">However, in the mid-and long-term, </w:t>
      </w:r>
      <w:r w:rsidRPr="008C0414">
        <w:rPr>
          <w:rStyle w:val="Emphasis"/>
          <w:highlight w:val="cyan"/>
        </w:rPr>
        <w:t xml:space="preserve">if the FTC </w:t>
      </w:r>
      <w:r w:rsidRPr="008C0414">
        <w:rPr>
          <w:rStyle w:val="Emphasis"/>
          <w:sz w:val="26"/>
          <w:szCs w:val="26"/>
          <w:highlight w:val="cyan"/>
        </w:rPr>
        <w:t>loses</w:t>
      </w:r>
      <w:r w:rsidRPr="008C0414">
        <w:rPr>
          <w:sz w:val="16"/>
        </w:rPr>
        <w:t xml:space="preserve"> the big cases, </w:t>
      </w:r>
      <w:r w:rsidRPr="008C0414">
        <w:rPr>
          <w:rStyle w:val="Emphasis"/>
        </w:rPr>
        <w:t xml:space="preserve">the </w:t>
      </w:r>
      <w:r w:rsidRPr="008C0414">
        <w:rPr>
          <w:rStyle w:val="Emphasis"/>
          <w:highlight w:val="cyan"/>
        </w:rPr>
        <w:t xml:space="preserve">commitment </w:t>
      </w:r>
      <w:r w:rsidRPr="008C0414">
        <w:rPr>
          <w:rStyle w:val="Emphasis"/>
        </w:rPr>
        <w:t xml:space="preserve">to policy outcomes </w:t>
      </w:r>
      <w:r w:rsidRPr="008C0414">
        <w:rPr>
          <w:rStyle w:val="Emphasis"/>
          <w:highlight w:val="cyan"/>
        </w:rPr>
        <w:t>won’t be met</w:t>
      </w:r>
      <w:r w:rsidRPr="008C0414">
        <w:rPr>
          <w:rStyle w:val="Emphasis"/>
        </w:rPr>
        <w:t>.</w:t>
      </w:r>
      <w:r w:rsidRPr="008C0414">
        <w:rPr>
          <w:sz w:val="16"/>
        </w:rPr>
        <w:t xml:space="preserve">  And then, </w:t>
      </w:r>
      <w:r w:rsidRPr="008C0414">
        <w:rPr>
          <w:rStyle w:val="StyleUnderline"/>
        </w:rPr>
        <w:t xml:space="preserve">it is unlikely that </w:t>
      </w:r>
      <w:r w:rsidRPr="008C0414">
        <w:rPr>
          <w:rStyle w:val="StyleUnderline"/>
          <w:highlight w:val="cyan"/>
        </w:rPr>
        <w:t>the question would be</w:t>
      </w:r>
      <w:r w:rsidRPr="008C0414">
        <w:rPr>
          <w:rStyle w:val="StyleUnderline"/>
        </w:rPr>
        <w:t xml:space="preserve"> whether the antitrust norms are fit for today’s economy, but rather </w:t>
      </w:r>
      <w:r w:rsidRPr="008C0414">
        <w:rPr>
          <w:rStyle w:val="Emphasis"/>
          <w:sz w:val="26"/>
          <w:szCs w:val="26"/>
          <w:highlight w:val="cyan"/>
        </w:rPr>
        <w:t xml:space="preserve">if the agency is capable </w:t>
      </w:r>
      <w:r w:rsidRPr="008C0414">
        <w:rPr>
          <w:rStyle w:val="Emphasis"/>
          <w:sz w:val="26"/>
          <w:szCs w:val="26"/>
        </w:rPr>
        <w:t>of executing</w:t>
      </w:r>
      <w:r w:rsidRPr="008C0414">
        <w:rPr>
          <w:rStyle w:val="Emphasis"/>
        </w:rPr>
        <w:t xml:space="preserve"> its mandate effectively</w:t>
      </w:r>
      <w:r w:rsidRPr="008C0414">
        <w:rPr>
          <w:sz w:val="16"/>
        </w:rPr>
        <w:t xml:space="preserve">. The </w:t>
      </w:r>
      <w:r w:rsidRPr="008C0414">
        <w:rPr>
          <w:rStyle w:val="StyleUnderline"/>
        </w:rPr>
        <w:t>recent decision in the FTC v. Facebook case is a good example</w:t>
      </w:r>
      <w:r w:rsidRPr="008C0414">
        <w:rPr>
          <w:sz w:val="16"/>
        </w:rPr>
        <w:t xml:space="preserve"> of this paradigm, where </w:t>
      </w:r>
      <w:r w:rsidRPr="008C0414">
        <w:rPr>
          <w:rStyle w:val="StyleUnderline"/>
        </w:rPr>
        <w:t>the Judge expressed that the FTC had not carried out a sufficiently robust analysis</w:t>
      </w:r>
      <w:r w:rsidRPr="008C0414">
        <w:rPr>
          <w:sz w:val="16"/>
        </w:rPr>
        <w:t xml:space="preserve"> supported by evidence, </w:t>
      </w:r>
      <w:r w:rsidRPr="008C0414">
        <w:rPr>
          <w:rStyle w:val="StyleUnderline"/>
        </w:rPr>
        <w:t>and</w:t>
      </w:r>
      <w:r w:rsidRPr="008C0414">
        <w:rPr>
          <w:sz w:val="16"/>
        </w:rPr>
        <w:t xml:space="preserve"> therefore </w:t>
      </w:r>
      <w:r w:rsidRPr="008C0414">
        <w:rPr>
          <w:rStyle w:val="StyleUnderline"/>
        </w:rPr>
        <w:t>dismissed the case.</w:t>
      </w:r>
    </w:p>
    <w:p w14:paraId="31955D50" w14:textId="77777777" w:rsidR="00FA5C92" w:rsidRPr="008C0414" w:rsidRDefault="00FA5C92" w:rsidP="00FA5C92">
      <w:pPr>
        <w:rPr>
          <w:sz w:val="16"/>
        </w:rPr>
      </w:pPr>
      <w:r w:rsidRPr="008C0414">
        <w:rPr>
          <w:sz w:val="16"/>
        </w:rPr>
        <w:t xml:space="preserve">Eventually, </w:t>
      </w:r>
      <w:r w:rsidRPr="008C0414">
        <w:rPr>
          <w:rStyle w:val="Emphasis"/>
        </w:rPr>
        <w:t xml:space="preserve">the agency’s short-term reputational </w:t>
      </w:r>
      <w:r w:rsidRPr="008C0414">
        <w:rPr>
          <w:rStyle w:val="Emphasis"/>
          <w:highlight w:val="cyan"/>
        </w:rPr>
        <w:t xml:space="preserve">gains could </w:t>
      </w:r>
      <w:r w:rsidRPr="008C0414">
        <w:rPr>
          <w:rStyle w:val="Emphasis"/>
        </w:rPr>
        <w:t xml:space="preserve">quickly </w:t>
      </w:r>
      <w:r w:rsidRPr="008C0414">
        <w:rPr>
          <w:rStyle w:val="Emphasis"/>
          <w:highlight w:val="cyan"/>
        </w:rPr>
        <w:t xml:space="preserve">turn into a </w:t>
      </w:r>
      <w:r w:rsidRPr="008C0414">
        <w:rPr>
          <w:rStyle w:val="Emphasis"/>
          <w:sz w:val="26"/>
          <w:szCs w:val="26"/>
          <w:highlight w:val="cyan"/>
        </w:rPr>
        <w:t xml:space="preserve">debacle for the institution </w:t>
      </w:r>
      <w:r w:rsidRPr="008C0414">
        <w:rPr>
          <w:rStyle w:val="Emphasis"/>
          <w:sz w:val="26"/>
          <w:szCs w:val="26"/>
        </w:rPr>
        <w:t>itself</w:t>
      </w:r>
      <w:r w:rsidRPr="008C0414">
        <w:rPr>
          <w:sz w:val="16"/>
        </w:rPr>
        <w:t xml:space="preserve"> with the caveat that by then, most probably, Neo-Brandeisian leadership will be long gone.  Unfortunately then, </w:t>
      </w:r>
      <w:r w:rsidRPr="008C0414">
        <w:rPr>
          <w:rStyle w:val="StyleUnderline"/>
          <w:highlight w:val="cyan"/>
        </w:rPr>
        <w:t xml:space="preserve">the </w:t>
      </w:r>
      <w:r w:rsidRPr="008C0414">
        <w:rPr>
          <w:rStyle w:val="StyleUnderline"/>
        </w:rPr>
        <w:t>U.S. antitrust system</w:t>
      </w:r>
      <w:r w:rsidRPr="008C0414">
        <w:rPr>
          <w:sz w:val="16"/>
        </w:rPr>
        <w:t xml:space="preserve"> — </w:t>
      </w:r>
      <w:r w:rsidRPr="008C0414">
        <w:rPr>
          <w:rStyle w:val="StyleUnderline"/>
        </w:rPr>
        <w:t xml:space="preserve">which is the only one to keep two federal antitrust </w:t>
      </w:r>
      <w:r w:rsidRPr="008C0414">
        <w:rPr>
          <w:rStyle w:val="StyleUnderline"/>
          <w:highlight w:val="cyan"/>
        </w:rPr>
        <w:t>agencies</w:t>
      </w:r>
      <w:r w:rsidRPr="008C0414">
        <w:rPr>
          <w:sz w:val="16"/>
        </w:rPr>
        <w:t>, bringing about positive outcomes for consumers —</w:t>
      </w:r>
      <w:r w:rsidRPr="008C0414">
        <w:rPr>
          <w:rStyle w:val="Emphasis"/>
        </w:rPr>
        <w:t xml:space="preserve"> </w:t>
      </w:r>
      <w:r w:rsidRPr="008C0414">
        <w:rPr>
          <w:rStyle w:val="Emphasis"/>
          <w:highlight w:val="cyan"/>
        </w:rPr>
        <w:t>might be at risk</w:t>
      </w:r>
      <w:r w:rsidRPr="008C0414">
        <w:rPr>
          <w:sz w:val="16"/>
        </w:rPr>
        <w:t xml:space="preserve">. Political </w:t>
      </w:r>
      <w:r w:rsidRPr="008C0414">
        <w:rPr>
          <w:rStyle w:val="StyleUnderline"/>
        </w:rPr>
        <w:t xml:space="preserve">support to </w:t>
      </w:r>
      <w:r w:rsidRPr="008C0414">
        <w:rPr>
          <w:rStyle w:val="Emphasis"/>
        </w:rPr>
        <w:t>merge these two institutions</w:t>
      </w:r>
      <w:r w:rsidRPr="008C0414">
        <w:rPr>
          <w:rStyle w:val="StyleUnderline"/>
        </w:rPr>
        <w:t xml:space="preserve"> could gain</w:t>
      </w:r>
      <w:r w:rsidRPr="008C0414">
        <w:rPr>
          <w:sz w:val="16"/>
        </w:rPr>
        <w:t xml:space="preserve"> even more </w:t>
      </w:r>
      <w:r w:rsidRPr="008C0414">
        <w:rPr>
          <w:rStyle w:val="StyleUnderline"/>
        </w:rPr>
        <w:t>support</w:t>
      </w:r>
      <w:r w:rsidRPr="008C0414">
        <w:rPr>
          <w:sz w:val="16"/>
        </w:rPr>
        <w:t>, as has happened in the past, to the detriment of consumers.</w:t>
      </w:r>
    </w:p>
    <w:p w14:paraId="4A299CD4" w14:textId="77777777" w:rsidR="00FA5C92" w:rsidRPr="008C0414" w:rsidRDefault="00FA5C92" w:rsidP="00FA5C92">
      <w:pPr>
        <w:pStyle w:val="Heading4"/>
      </w:pPr>
      <w:r w:rsidRPr="008C0414">
        <w:t xml:space="preserve">Trust solves </w:t>
      </w:r>
      <w:r w:rsidRPr="008C0414">
        <w:rPr>
          <w:u w:val="single"/>
        </w:rPr>
        <w:t>scams</w:t>
      </w:r>
      <w:r w:rsidRPr="008C0414">
        <w:t xml:space="preserve"> and </w:t>
      </w:r>
      <w:r w:rsidRPr="008C0414">
        <w:rPr>
          <w:u w:val="single"/>
        </w:rPr>
        <w:t>privacy violation</w:t>
      </w:r>
      <w:r w:rsidRPr="008C0414">
        <w:t xml:space="preserve">---it’s a </w:t>
      </w:r>
      <w:r w:rsidRPr="008C0414">
        <w:rPr>
          <w:u w:val="single"/>
        </w:rPr>
        <w:t>prerequisite</w:t>
      </w:r>
      <w:r w:rsidRPr="008C0414">
        <w:t xml:space="preserve"> to all </w:t>
      </w:r>
      <w:r w:rsidRPr="008C0414">
        <w:rPr>
          <w:u w:val="single"/>
        </w:rPr>
        <w:t>reforms</w:t>
      </w:r>
      <w:r w:rsidRPr="008C0414">
        <w:t>.</w:t>
      </w:r>
    </w:p>
    <w:p w14:paraId="397257E5" w14:textId="77777777" w:rsidR="00FA5C92" w:rsidRPr="008C0414" w:rsidRDefault="00FA5C92" w:rsidP="00FA5C92">
      <w:r w:rsidRPr="008C0414">
        <w:t xml:space="preserve">Testimony of Ted </w:t>
      </w:r>
      <w:r w:rsidRPr="008C0414">
        <w:rPr>
          <w:rStyle w:val="Style13ptBold"/>
        </w:rPr>
        <w:t>Mermin 21</w:t>
      </w:r>
      <w:r w:rsidRPr="008C0414">
        <w:t>. Executive Director Center for Consumer Law &amp; Economic Justice UC Berkeley School of Law. Before the United States House of Representatives Committee on Energy &amp; Commerce Subcommittee on Consumer Protection and Commerce Hearing on “The Consumer Protection and Recovery Act: Returning Money to Defrauded Consumers”. https://docs.house.gov/meetings/IF/IF17/20210427/112501/HHRG-117-IF17-Wstate-MerminT-20210427.pdf</w:t>
      </w:r>
    </w:p>
    <w:p w14:paraId="72A2AEBA" w14:textId="77777777" w:rsidR="00FA5C92" w:rsidRPr="008C0414" w:rsidRDefault="00FA5C92" w:rsidP="00FA5C92">
      <w:pPr>
        <w:rPr>
          <w:sz w:val="16"/>
        </w:rPr>
      </w:pPr>
      <w:r w:rsidRPr="008C0414">
        <w:rPr>
          <w:sz w:val="16"/>
        </w:rPr>
        <w:t xml:space="preserve">10. </w:t>
      </w:r>
      <w:r w:rsidRPr="008C0414">
        <w:rPr>
          <w:rStyle w:val="Emphasis"/>
          <w:highlight w:val="cyan"/>
        </w:rPr>
        <w:t xml:space="preserve">Trust </w:t>
      </w:r>
      <w:r w:rsidRPr="008C0414">
        <w:rPr>
          <w:rStyle w:val="Emphasis"/>
        </w:rPr>
        <w:t xml:space="preserve">the </w:t>
      </w:r>
      <w:r w:rsidRPr="008C0414">
        <w:rPr>
          <w:rStyle w:val="Emphasis"/>
          <w:highlight w:val="cyan"/>
        </w:rPr>
        <w:t>FTC</w:t>
      </w:r>
      <w:r w:rsidRPr="008C0414">
        <w:rPr>
          <w:sz w:val="16"/>
          <w:highlight w:val="cyan"/>
        </w:rPr>
        <w:t xml:space="preserve">. </w:t>
      </w:r>
      <w:r w:rsidRPr="008C0414">
        <w:rPr>
          <w:rStyle w:val="StyleUnderline"/>
        </w:rPr>
        <w:t>This</w:t>
      </w:r>
      <w:r w:rsidRPr="008C0414">
        <w:rPr>
          <w:sz w:val="16"/>
        </w:rPr>
        <w:t xml:space="preserve"> final step </w:t>
      </w:r>
      <w:r w:rsidRPr="008C0414">
        <w:rPr>
          <w:rStyle w:val="Emphasis"/>
          <w:highlight w:val="cyan"/>
        </w:rPr>
        <w:t xml:space="preserve">informs </w:t>
      </w:r>
      <w:r w:rsidRPr="008C0414">
        <w:rPr>
          <w:rStyle w:val="Emphasis"/>
        </w:rPr>
        <w:t>all the others</w:t>
      </w:r>
      <w:r w:rsidRPr="008C0414">
        <w:rPr>
          <w:sz w:val="16"/>
        </w:rPr>
        <w:t xml:space="preserve">. There can be no doubt that </w:t>
      </w:r>
      <w:r w:rsidRPr="008C0414">
        <w:rPr>
          <w:rStyle w:val="StyleUnderline"/>
        </w:rPr>
        <w:t xml:space="preserve">there is more </w:t>
      </w:r>
      <w:r w:rsidRPr="008C0414">
        <w:rPr>
          <w:rStyle w:val="StyleUnderline"/>
          <w:highlight w:val="cyan"/>
        </w:rPr>
        <w:t xml:space="preserve">work to </w:t>
      </w:r>
      <w:r w:rsidRPr="008C0414">
        <w:rPr>
          <w:rStyle w:val="StyleUnderline"/>
        </w:rPr>
        <w:t xml:space="preserve">do </w:t>
      </w:r>
      <w:r w:rsidRPr="008C0414">
        <w:rPr>
          <w:rStyle w:val="StyleUnderline"/>
          <w:highlight w:val="cyan"/>
        </w:rPr>
        <w:t>protect</w:t>
      </w:r>
      <w:r w:rsidRPr="008C0414">
        <w:rPr>
          <w:rStyle w:val="StyleUnderline"/>
        </w:rPr>
        <w:t xml:space="preserve">ing </w:t>
      </w:r>
      <w:r w:rsidRPr="008C0414">
        <w:rPr>
          <w:rStyle w:val="StyleUnderline"/>
          <w:highlight w:val="cyan"/>
        </w:rPr>
        <w:t>consumers</w:t>
      </w:r>
      <w:r w:rsidRPr="008C0414">
        <w:rPr>
          <w:rStyle w:val="StyleUnderline"/>
        </w:rPr>
        <w:t xml:space="preserve"> than the FTC currently has the tools or resources to accomplish</w:t>
      </w:r>
      <w:r w:rsidRPr="008C0414">
        <w:rPr>
          <w:sz w:val="16"/>
        </w:rPr>
        <w:t xml:space="preserve">. There is also no doubt that </w:t>
      </w:r>
      <w:r w:rsidRPr="008C0414">
        <w:rPr>
          <w:rStyle w:val="StyleUnderline"/>
        </w:rPr>
        <w:t xml:space="preserve">the </w:t>
      </w:r>
      <w:r w:rsidRPr="008C0414">
        <w:rPr>
          <w:rStyle w:val="StyleUnderline"/>
          <w:highlight w:val="cyan"/>
        </w:rPr>
        <w:t xml:space="preserve">FTC </w:t>
      </w:r>
      <w:r w:rsidRPr="008C0414">
        <w:rPr>
          <w:rStyle w:val="StyleUnderline"/>
        </w:rPr>
        <w:t xml:space="preserve">has been </w:t>
      </w:r>
      <w:r w:rsidRPr="008C0414">
        <w:rPr>
          <w:rStyle w:val="Emphasis"/>
          <w:highlight w:val="cyan"/>
        </w:rPr>
        <w:t>trammeled</w:t>
      </w:r>
      <w:r w:rsidRPr="008C0414">
        <w:rPr>
          <w:sz w:val="16"/>
        </w:rPr>
        <w:t xml:space="preserve"> in ways that its sister agencies, federal and state, have not. Whatever the reason, </w:t>
      </w:r>
      <w:r w:rsidRPr="008C0414">
        <w:rPr>
          <w:rStyle w:val="StyleUnderline"/>
        </w:rPr>
        <w:t xml:space="preserve">it is high time to </w:t>
      </w:r>
      <w:r w:rsidRPr="008C0414">
        <w:rPr>
          <w:rStyle w:val="StyleUnderline"/>
          <w:highlight w:val="cyan"/>
        </w:rPr>
        <w:t xml:space="preserve">retire </w:t>
      </w:r>
      <w:r w:rsidRPr="008C0414">
        <w:rPr>
          <w:sz w:val="16"/>
        </w:rPr>
        <w:t>the “zombie</w:t>
      </w:r>
      <w:r w:rsidRPr="008C0414">
        <w:rPr>
          <w:rStyle w:val="StyleUnderline"/>
        </w:rPr>
        <w:t xml:space="preserve"> </w:t>
      </w:r>
      <w:r w:rsidRPr="008C0414">
        <w:rPr>
          <w:rStyle w:val="StyleUnderline"/>
          <w:highlight w:val="cyan"/>
        </w:rPr>
        <w:t>ideas</w:t>
      </w:r>
      <w:r w:rsidRPr="008C0414">
        <w:rPr>
          <w:rStyle w:val="StyleUnderline"/>
        </w:rPr>
        <w:t xml:space="preserve">” </w:t>
      </w:r>
      <w:r w:rsidRPr="008C0414">
        <w:rPr>
          <w:sz w:val="16"/>
        </w:rPr>
        <w:t>about</w:t>
      </w:r>
      <w:r w:rsidRPr="008C0414">
        <w:rPr>
          <w:rStyle w:val="StyleUnderline"/>
        </w:rPr>
        <w:t xml:space="preserve"> </w:t>
      </w:r>
      <w:r w:rsidRPr="008C0414">
        <w:rPr>
          <w:rStyle w:val="StyleUnderline"/>
          <w:highlight w:val="cyan"/>
        </w:rPr>
        <w:t>the FTC</w:t>
      </w:r>
      <w:r w:rsidRPr="008C0414">
        <w:rPr>
          <w:sz w:val="16"/>
          <w:highlight w:val="cyan"/>
        </w:rPr>
        <w:t xml:space="preserve"> </w:t>
      </w:r>
      <w:r w:rsidRPr="008C0414">
        <w:rPr>
          <w:sz w:val="16"/>
        </w:rPr>
        <w:t xml:space="preserve">– that the Commission </w:t>
      </w:r>
      <w:r w:rsidRPr="008C0414">
        <w:rPr>
          <w:rStyle w:val="StyleUnderline"/>
          <w:highlight w:val="cyan"/>
        </w:rPr>
        <w:t xml:space="preserve">is </w:t>
      </w:r>
      <w:r w:rsidRPr="008C0414">
        <w:rPr>
          <w:rStyle w:val="Emphasis"/>
        </w:rPr>
        <w:t>unnecessary</w:t>
      </w:r>
      <w:r w:rsidRPr="008C0414">
        <w:rPr>
          <w:sz w:val="16"/>
        </w:rPr>
        <w:t xml:space="preserve">, or overreaching, or heavy-handed, </w:t>
      </w:r>
      <w:r w:rsidRPr="008C0414">
        <w:rPr>
          <w:rStyle w:val="StyleUnderline"/>
        </w:rPr>
        <w:t xml:space="preserve">or </w:t>
      </w:r>
      <w:r w:rsidRPr="008C0414">
        <w:rPr>
          <w:rStyle w:val="Emphasis"/>
          <w:highlight w:val="cyan"/>
        </w:rPr>
        <w:t>inefficient</w:t>
      </w:r>
      <w:r w:rsidRPr="008C0414">
        <w:rPr>
          <w:sz w:val="16"/>
        </w:rPr>
        <w:t>.23 It is time, as one commissioner stated in Senate testimony last week, to “</w:t>
      </w:r>
      <w:r w:rsidRPr="008C0414">
        <w:rPr>
          <w:rStyle w:val="Emphasis"/>
        </w:rPr>
        <w:t>turn the page</w:t>
      </w:r>
      <w:r w:rsidRPr="008C0414">
        <w:rPr>
          <w:rStyle w:val="StyleUnderline"/>
        </w:rPr>
        <w:t xml:space="preserve"> on the FTC’s perceived powerlessness</w:t>
      </w:r>
      <w:r w:rsidRPr="008C0414">
        <w:rPr>
          <w:sz w:val="16"/>
        </w:rPr>
        <w:t>.”24</w:t>
      </w:r>
    </w:p>
    <w:p w14:paraId="6615FACC" w14:textId="77777777" w:rsidR="00FA5C92" w:rsidRPr="008C0414" w:rsidRDefault="00FA5C92" w:rsidP="00FA5C92">
      <w:pPr>
        <w:rPr>
          <w:sz w:val="16"/>
        </w:rPr>
      </w:pPr>
      <w:r w:rsidRPr="008C0414">
        <w:rPr>
          <w:sz w:val="16"/>
        </w:rPr>
        <w:t xml:space="preserve">For an American public eager </w:t>
      </w:r>
      <w:r w:rsidRPr="008C0414">
        <w:rPr>
          <w:rStyle w:val="StyleUnderline"/>
          <w:highlight w:val="cyan"/>
        </w:rPr>
        <w:t xml:space="preserve">for </w:t>
      </w:r>
      <w:r w:rsidRPr="008C0414">
        <w:rPr>
          <w:rStyle w:val="Emphasis"/>
          <w:highlight w:val="cyan"/>
        </w:rPr>
        <w:t>greater</w:t>
      </w:r>
      <w:r w:rsidRPr="008C0414">
        <w:rPr>
          <w:sz w:val="16"/>
          <w:highlight w:val="cyan"/>
        </w:rPr>
        <w:t xml:space="preserve"> </w:t>
      </w:r>
      <w:r w:rsidRPr="008C0414">
        <w:rPr>
          <w:sz w:val="16"/>
        </w:rPr>
        <w:t xml:space="preserve">– not lesser – </w:t>
      </w:r>
      <w:r w:rsidRPr="008C0414">
        <w:rPr>
          <w:rStyle w:val="Emphasis"/>
          <w:highlight w:val="cyan"/>
        </w:rPr>
        <w:t>protection</w:t>
      </w:r>
      <w:r w:rsidRPr="008C0414">
        <w:rPr>
          <w:sz w:val="16"/>
          <w:highlight w:val="cyan"/>
        </w:rPr>
        <w:t xml:space="preserve"> </w:t>
      </w:r>
      <w:r w:rsidRPr="008C0414">
        <w:rPr>
          <w:rStyle w:val="StyleUnderline"/>
          <w:highlight w:val="cyan"/>
        </w:rPr>
        <w:t>from</w:t>
      </w:r>
      <w:r w:rsidRPr="008C0414">
        <w:rPr>
          <w:sz w:val="16"/>
          <w:highlight w:val="cyan"/>
        </w:rPr>
        <w:t xml:space="preserve"> </w:t>
      </w:r>
      <w:r w:rsidRPr="008C0414">
        <w:rPr>
          <w:sz w:val="16"/>
        </w:rPr>
        <w:t xml:space="preserve">increasingly sophisticated </w:t>
      </w:r>
      <w:r w:rsidRPr="008C0414">
        <w:rPr>
          <w:rStyle w:val="Emphasis"/>
          <w:highlight w:val="cyan"/>
        </w:rPr>
        <w:t xml:space="preserve">scam </w:t>
      </w:r>
      <w:r w:rsidRPr="008C0414">
        <w:rPr>
          <w:rStyle w:val="Emphasis"/>
        </w:rPr>
        <w:t>artists</w:t>
      </w:r>
      <w:r w:rsidRPr="008C0414">
        <w:rPr>
          <w:sz w:val="16"/>
        </w:rPr>
        <w:t xml:space="preserve">, </w:t>
      </w:r>
      <w:r w:rsidRPr="008C0414">
        <w:rPr>
          <w:rStyle w:val="Emphasis"/>
          <w:highlight w:val="cyan"/>
        </w:rPr>
        <w:t>deceptive advertisers, and privacy</w:t>
      </w:r>
      <w:r w:rsidRPr="008C0414">
        <w:rPr>
          <w:rStyle w:val="Emphasis"/>
        </w:rPr>
        <w:t xml:space="preserve"> violating</w:t>
      </w:r>
      <w:r w:rsidRPr="008C0414">
        <w:rPr>
          <w:sz w:val="16"/>
        </w:rPr>
        <w:t xml:space="preserve"> tech companies, </w:t>
      </w:r>
      <w:r w:rsidRPr="008C0414">
        <w:rPr>
          <w:rStyle w:val="StyleUnderline"/>
          <w:highlight w:val="cyan"/>
        </w:rPr>
        <w:t>build</w:t>
      </w:r>
      <w:r w:rsidRPr="008C0414">
        <w:rPr>
          <w:rStyle w:val="StyleUnderline"/>
        </w:rPr>
        <w:t>ing</w:t>
      </w:r>
      <w:r w:rsidRPr="008C0414">
        <w:rPr>
          <w:rStyle w:val="StyleUnderline"/>
          <w:highlight w:val="cyan"/>
        </w:rPr>
        <w:t xml:space="preserve"> an </w:t>
      </w:r>
      <w:r w:rsidRPr="008C0414">
        <w:rPr>
          <w:rStyle w:val="Emphasis"/>
          <w:highlight w:val="cyan"/>
        </w:rPr>
        <w:t>effective FTC</w:t>
      </w:r>
      <w:r w:rsidRPr="008C0414">
        <w:rPr>
          <w:rStyle w:val="StyleUnderline"/>
        </w:rPr>
        <w:t xml:space="preserve"> is an easy decision</w:t>
      </w:r>
      <w:r w:rsidRPr="008C0414">
        <w:rPr>
          <w:sz w:val="16"/>
        </w:rPr>
        <w:t>. It can and should be for this committee as well.</w:t>
      </w:r>
    </w:p>
    <w:p w14:paraId="74434D3B" w14:textId="77777777" w:rsidR="00FA5C92" w:rsidRPr="008C0414" w:rsidRDefault="00FA5C92" w:rsidP="00FA5C92">
      <w:pPr>
        <w:rPr>
          <w:sz w:val="16"/>
          <w:szCs w:val="16"/>
        </w:rPr>
      </w:pPr>
      <w:r w:rsidRPr="008C0414">
        <w:rPr>
          <w:sz w:val="16"/>
          <w:szCs w:val="16"/>
        </w:rPr>
        <w:t>IV. Conclusion</w:t>
      </w:r>
    </w:p>
    <w:p w14:paraId="54F6CA91" w14:textId="77777777" w:rsidR="00FA5C92" w:rsidRPr="008C0414" w:rsidRDefault="00FA5C92" w:rsidP="00FA5C92">
      <w:pPr>
        <w:rPr>
          <w:sz w:val="16"/>
        </w:rPr>
      </w:pPr>
      <w:r w:rsidRPr="008C0414">
        <w:rPr>
          <w:sz w:val="16"/>
        </w:rPr>
        <w:t xml:space="preserve">This subcommittee meets at a remarkable historical moment, when the </w:t>
      </w:r>
      <w:r w:rsidRPr="008C0414">
        <w:rPr>
          <w:rStyle w:val="StyleUnderline"/>
        </w:rPr>
        <w:t>COVID</w:t>
      </w:r>
      <w:r w:rsidRPr="008C0414">
        <w:rPr>
          <w:sz w:val="16"/>
        </w:rPr>
        <w:t xml:space="preserve">-19 pandemic has </w:t>
      </w:r>
      <w:r w:rsidRPr="008C0414">
        <w:rPr>
          <w:rStyle w:val="StyleUnderline"/>
        </w:rPr>
        <w:t>revealed the profound need for a robust Federal Trade Commission</w:t>
      </w:r>
      <w:r w:rsidRPr="008C0414">
        <w:rPr>
          <w:sz w:val="16"/>
        </w:rPr>
        <w:t xml:space="preserve"> just days after the Supreme Court made action by Congress an absolute necessity. </w:t>
      </w:r>
      <w:r w:rsidRPr="008C0414">
        <w:rPr>
          <w:rStyle w:val="StyleUnderline"/>
        </w:rPr>
        <w:t>This is a perilous time</w:t>
      </w:r>
      <w:r w:rsidRPr="008C0414">
        <w:rPr>
          <w:sz w:val="16"/>
        </w:rPr>
        <w:t>, with the chief protector of American consumers rendered nearly powerless just when those consumers are experiencing a heightened threat resulting from a once-in-a-century pandemic. The Consumer Protection and Recovery Act provides a critical first step toward restoring authority and effectiveness to the nation’s leading consumer protection agency.</w:t>
      </w:r>
    </w:p>
    <w:p w14:paraId="1AC5F984" w14:textId="77777777" w:rsidR="00FA5C92" w:rsidRPr="008C0414" w:rsidRDefault="00FA5C92" w:rsidP="00FA5C92">
      <w:pPr>
        <w:rPr>
          <w:sz w:val="16"/>
        </w:rPr>
      </w:pPr>
      <w:r w:rsidRPr="008C0414">
        <w:rPr>
          <w:sz w:val="16"/>
        </w:rPr>
        <w:t xml:space="preserve">Swift action to restore the FTC’s traditional 13(b) authority means that when constituents contact your office, and tell your staff that they have lost their life’s savings to a work-at-home scam, or their identity has been stolen and someone has opened accounts in their name, or they just spent their stimulus payment on a supposed cure for COVID for their grandmother who’s on a respirator – there will still be an agency to refer them to. </w:t>
      </w:r>
      <w:r w:rsidRPr="008C0414">
        <w:rPr>
          <w:rStyle w:val="StyleUnderline"/>
        </w:rPr>
        <w:t>No one wants that staffer to have to add</w:t>
      </w:r>
      <w:r w:rsidRPr="008C0414">
        <w:rPr>
          <w:sz w:val="16"/>
        </w:rPr>
        <w:t xml:space="preserve">: “Well, </w:t>
      </w:r>
      <w:r w:rsidRPr="008C0414">
        <w:rPr>
          <w:rStyle w:val="StyleUnderline"/>
        </w:rPr>
        <w:t xml:space="preserve">we could send you to </w:t>
      </w:r>
      <w:r w:rsidRPr="008C0414">
        <w:rPr>
          <w:rStyle w:val="StyleUnderline"/>
          <w:highlight w:val="cyan"/>
        </w:rPr>
        <w:t>the FTC</w:t>
      </w:r>
      <w:r w:rsidRPr="008C0414">
        <w:rPr>
          <w:rStyle w:val="StyleUnderline"/>
        </w:rPr>
        <w:t xml:space="preserve">, but </w:t>
      </w:r>
      <w:r w:rsidRPr="008C0414">
        <w:rPr>
          <w:rStyle w:val="Emphasis"/>
        </w:rPr>
        <w:t xml:space="preserve">they </w:t>
      </w:r>
      <w:r w:rsidRPr="008C0414">
        <w:rPr>
          <w:rStyle w:val="Emphasis"/>
          <w:highlight w:val="cyan"/>
        </w:rPr>
        <w:t xml:space="preserve">don’t actually have </w:t>
      </w:r>
      <w:r w:rsidRPr="008C0414">
        <w:rPr>
          <w:rStyle w:val="Emphasis"/>
        </w:rPr>
        <w:t xml:space="preserve">the </w:t>
      </w:r>
      <w:r w:rsidRPr="008C0414">
        <w:rPr>
          <w:rStyle w:val="Emphasis"/>
          <w:highlight w:val="cyan"/>
        </w:rPr>
        <w:t>power</w:t>
      </w:r>
      <w:r w:rsidRPr="008C0414">
        <w:rPr>
          <w:sz w:val="16"/>
          <w:highlight w:val="cyan"/>
        </w:rPr>
        <w:t xml:space="preserve"> </w:t>
      </w:r>
      <w:r w:rsidRPr="008C0414">
        <w:rPr>
          <w:sz w:val="16"/>
        </w:rPr>
        <w:t>to get you your money back.”</w:t>
      </w:r>
    </w:p>
    <w:p w14:paraId="3801F274" w14:textId="77777777" w:rsidR="00FA5C92" w:rsidRPr="008C0414" w:rsidRDefault="00FA5C92" w:rsidP="00FA5C92">
      <w:pPr>
        <w:rPr>
          <w:sz w:val="16"/>
        </w:rPr>
      </w:pPr>
      <w:r w:rsidRPr="008C0414">
        <w:rPr>
          <w:rStyle w:val="Emphasis"/>
          <w:highlight w:val="cyan"/>
        </w:rPr>
        <w:t>Inaction</w:t>
      </w:r>
      <w:r w:rsidRPr="008C0414">
        <w:rPr>
          <w:rStyle w:val="StyleUnderline"/>
          <w:highlight w:val="cyan"/>
        </w:rPr>
        <w:t xml:space="preserve"> or </w:t>
      </w:r>
      <w:r w:rsidRPr="008C0414">
        <w:rPr>
          <w:rStyle w:val="Emphasis"/>
          <w:highlight w:val="cyan"/>
        </w:rPr>
        <w:t>delay</w:t>
      </w:r>
      <w:r w:rsidRPr="008C0414">
        <w:rPr>
          <w:rStyle w:val="StyleUnderline"/>
          <w:highlight w:val="cyan"/>
        </w:rPr>
        <w:t xml:space="preserve"> will mean </w:t>
      </w:r>
      <w:r w:rsidRPr="008C0414">
        <w:rPr>
          <w:rStyle w:val="Emphasis"/>
          <w:highlight w:val="cyan"/>
        </w:rPr>
        <w:t>no recovery</w:t>
      </w:r>
      <w:r w:rsidRPr="008C0414">
        <w:rPr>
          <w:sz w:val="16"/>
        </w:rPr>
        <w:t xml:space="preserve"> for millions of wronged American consumers. The time to pass the Consumer Protection and Recovery Act is now.</w:t>
      </w:r>
    </w:p>
    <w:p w14:paraId="3DBF1A24" w14:textId="77777777" w:rsidR="00FA5C92" w:rsidRPr="008C0414" w:rsidRDefault="00FA5C92" w:rsidP="00FA5C92">
      <w:pPr>
        <w:pStyle w:val="Heading4"/>
      </w:pPr>
      <w:r w:rsidRPr="008C0414">
        <w:t xml:space="preserve">Scamming causes </w:t>
      </w:r>
      <w:r w:rsidRPr="008C0414">
        <w:rPr>
          <w:u w:val="single"/>
        </w:rPr>
        <w:t>extinction</w:t>
      </w:r>
      <w:r w:rsidRPr="008C0414">
        <w:t xml:space="preserve">.  </w:t>
      </w:r>
    </w:p>
    <w:p w14:paraId="675AB449" w14:textId="77777777" w:rsidR="00FA5C92" w:rsidRPr="008C0414" w:rsidRDefault="00FA5C92" w:rsidP="00FA5C92">
      <w:pPr>
        <w:rPr>
          <w:lang w:val="de-DE"/>
        </w:rPr>
      </w:pPr>
      <w:r w:rsidRPr="008C0414">
        <w:t xml:space="preserve">Casey </w:t>
      </w:r>
      <w:r w:rsidRPr="008C0414">
        <w:rPr>
          <w:rStyle w:val="Style13ptBold"/>
        </w:rPr>
        <w:t>Newton 20</w:t>
      </w:r>
      <w:r w:rsidRPr="008C0414">
        <w:t xml:space="preserve">. Verge contributing editor. "The massive Twitter hack could be a global security crisis". </w:t>
      </w:r>
      <w:r w:rsidRPr="008C0414">
        <w:rPr>
          <w:lang w:val="de-DE"/>
        </w:rPr>
        <w:t>Verge. 7-15-2020. https://www.theverge.com/interface/2020/7/15/21325708/twitter-hack-global-security-crisis-nuclear-war-bitcoin-scam</w:t>
      </w:r>
    </w:p>
    <w:p w14:paraId="1DC3533A" w14:textId="77777777" w:rsidR="00FA5C92" w:rsidRPr="008C0414" w:rsidRDefault="00FA5C92" w:rsidP="00FA5C92">
      <w:pPr>
        <w:rPr>
          <w:sz w:val="16"/>
        </w:rPr>
      </w:pPr>
      <w:r w:rsidRPr="008C0414">
        <w:rPr>
          <w:sz w:val="16"/>
        </w:rPr>
        <w:t xml:space="preserve">Beginning in the spring of 2018, </w:t>
      </w:r>
      <w:r w:rsidRPr="008C0414">
        <w:rPr>
          <w:rStyle w:val="StyleUnderline"/>
          <w:highlight w:val="cyan"/>
        </w:rPr>
        <w:t xml:space="preserve">scammers </w:t>
      </w:r>
      <w:r w:rsidRPr="008C0414">
        <w:rPr>
          <w:rStyle w:val="StyleUnderline"/>
        </w:rPr>
        <w:t xml:space="preserve">began to </w:t>
      </w:r>
      <w:r w:rsidRPr="008C0414">
        <w:rPr>
          <w:rStyle w:val="StyleUnderline"/>
          <w:highlight w:val="cyan"/>
        </w:rPr>
        <w:t>impersonate</w:t>
      </w:r>
      <w:r w:rsidRPr="008C0414">
        <w:rPr>
          <w:sz w:val="16"/>
          <w:highlight w:val="cyan"/>
        </w:rPr>
        <w:t xml:space="preserve"> </w:t>
      </w:r>
      <w:r w:rsidRPr="008C0414">
        <w:rPr>
          <w:sz w:val="16"/>
        </w:rPr>
        <w:t xml:space="preserve">noted cryptocurrency enthusiast Elon </w:t>
      </w:r>
      <w:r w:rsidRPr="008C0414">
        <w:rPr>
          <w:rStyle w:val="StyleUnderline"/>
          <w:highlight w:val="cyan"/>
        </w:rPr>
        <w:t>Musk</w:t>
      </w:r>
      <w:r w:rsidRPr="008C0414">
        <w:rPr>
          <w:sz w:val="16"/>
        </w:rPr>
        <w:t xml:space="preserve">. They would use his profile photo, select a user name similar to his, and tweet out an offer that was effective despite being too good to be true: send him a little cryptocurrency, and he’ll send you a lot back. Sometimes the scammer would reply to a connected, verified account — Musk-owned SpaceX, for example — giving it additional legitimacy. </w:t>
      </w:r>
      <w:r w:rsidRPr="008C0414">
        <w:rPr>
          <w:rStyle w:val="StyleUnderline"/>
        </w:rPr>
        <w:t>Scammers would</w:t>
      </w:r>
      <w:r w:rsidRPr="008C0414">
        <w:rPr>
          <w:sz w:val="16"/>
        </w:rPr>
        <w:t xml:space="preserve"> also </w:t>
      </w:r>
      <w:r w:rsidRPr="008C0414">
        <w:rPr>
          <w:rStyle w:val="StyleUnderline"/>
          <w:highlight w:val="cyan"/>
        </w:rPr>
        <w:t xml:space="preserve">amplify </w:t>
      </w:r>
      <w:r w:rsidRPr="008C0414">
        <w:rPr>
          <w:rStyle w:val="StyleUnderline"/>
        </w:rPr>
        <w:t xml:space="preserve">the </w:t>
      </w:r>
      <w:r w:rsidRPr="008C0414">
        <w:rPr>
          <w:rStyle w:val="StyleUnderline"/>
          <w:highlight w:val="cyan"/>
        </w:rPr>
        <w:t>fake tweet via bot networks</w:t>
      </w:r>
      <w:r w:rsidRPr="008C0414">
        <w:rPr>
          <w:sz w:val="16"/>
        </w:rPr>
        <w:t>, for the same purpose.</w:t>
      </w:r>
    </w:p>
    <w:p w14:paraId="695C9177" w14:textId="77777777" w:rsidR="00FA5C92" w:rsidRPr="008C0414" w:rsidRDefault="00FA5C92" w:rsidP="00FA5C92">
      <w:pPr>
        <w:rPr>
          <w:rStyle w:val="StyleUnderline"/>
        </w:rPr>
      </w:pPr>
      <w:r w:rsidRPr="008C0414">
        <w:rPr>
          <w:rStyle w:val="StyleUnderline"/>
        </w:rPr>
        <w:t>The events</w:t>
      </w:r>
      <w:r w:rsidRPr="008C0414">
        <w:rPr>
          <w:sz w:val="16"/>
        </w:rPr>
        <w:t xml:space="preserve"> of 2018 </w:t>
      </w:r>
      <w:r w:rsidRPr="008C0414">
        <w:rPr>
          <w:rStyle w:val="StyleUnderline"/>
        </w:rPr>
        <w:t>showed us three things</w:t>
      </w:r>
      <w:r w:rsidRPr="008C0414">
        <w:rPr>
          <w:sz w:val="16"/>
        </w:rPr>
        <w:t xml:space="preserve">. One, at least </w:t>
      </w:r>
      <w:r w:rsidRPr="008C0414">
        <w:rPr>
          <w:rStyle w:val="StyleUnderline"/>
        </w:rPr>
        <w:t>some people fell for the scam, every single time</w:t>
      </w:r>
      <w:r w:rsidRPr="008C0414">
        <w:rPr>
          <w:sz w:val="16"/>
        </w:rPr>
        <w:t xml:space="preserve"> — certainly enough to incentivize further attempts. Two, </w:t>
      </w:r>
      <w:r w:rsidRPr="008C0414">
        <w:rPr>
          <w:rStyle w:val="StyleUnderline"/>
        </w:rPr>
        <w:t>Twitter was slow to respond</w:t>
      </w:r>
      <w:r w:rsidRPr="008C0414">
        <w:rPr>
          <w:sz w:val="16"/>
        </w:rPr>
        <w:t xml:space="preserve"> to the threat, which persisted well beyond the company’s initial comments that it was taking the issue seriously. </w:t>
      </w:r>
      <w:r w:rsidRPr="008C0414">
        <w:rPr>
          <w:rStyle w:val="StyleUnderline"/>
        </w:rPr>
        <w:t>And</w:t>
      </w:r>
      <w:r w:rsidRPr="008C0414">
        <w:rPr>
          <w:sz w:val="16"/>
        </w:rPr>
        <w:t xml:space="preserve"> three, </w:t>
      </w:r>
      <w:r w:rsidRPr="008C0414">
        <w:rPr>
          <w:rStyle w:val="StyleUnderline"/>
        </w:rPr>
        <w:t>the demand from scammers</w:t>
      </w:r>
      <w:r w:rsidRPr="008C0414">
        <w:rPr>
          <w:sz w:val="16"/>
        </w:rPr>
        <w:t xml:space="preserve"> coupled with Twitter’s initial measures to fight back set up a cat-and-mouse game that </w:t>
      </w:r>
      <w:r w:rsidRPr="008C0414">
        <w:rPr>
          <w:rStyle w:val="StyleUnderline"/>
          <w:highlight w:val="cyan"/>
        </w:rPr>
        <w:t xml:space="preserve">incentivized bad actors to </w:t>
      </w:r>
      <w:r w:rsidRPr="008C0414">
        <w:rPr>
          <w:rStyle w:val="Emphasis"/>
          <w:highlight w:val="cyan"/>
        </w:rPr>
        <w:t xml:space="preserve">take </w:t>
      </w:r>
      <w:r w:rsidRPr="008C0414">
        <w:rPr>
          <w:rStyle w:val="Emphasis"/>
        </w:rPr>
        <w:t xml:space="preserve">more </w:t>
      </w:r>
      <w:r w:rsidRPr="008C0414">
        <w:rPr>
          <w:rStyle w:val="Emphasis"/>
          <w:highlight w:val="cyan"/>
        </w:rPr>
        <w:t xml:space="preserve">drastic measures </w:t>
      </w:r>
      <w:r w:rsidRPr="008C0414">
        <w:rPr>
          <w:rStyle w:val="Emphasis"/>
        </w:rPr>
        <w:t>to wreak havoc</w:t>
      </w:r>
      <w:r w:rsidRPr="008C0414">
        <w:rPr>
          <w:rStyle w:val="StyleUnderline"/>
        </w:rPr>
        <w:t>.</w:t>
      </w:r>
    </w:p>
    <w:p w14:paraId="1F456151" w14:textId="77777777" w:rsidR="00FA5C92" w:rsidRPr="008C0414" w:rsidRDefault="00FA5C92" w:rsidP="00FA5C92">
      <w:pPr>
        <w:rPr>
          <w:sz w:val="16"/>
        </w:rPr>
      </w:pPr>
      <w:r w:rsidRPr="008C0414">
        <w:rPr>
          <w:sz w:val="16"/>
        </w:rPr>
        <w:t xml:space="preserve">That brings us to </w:t>
      </w:r>
      <w:r w:rsidRPr="008C0414">
        <w:rPr>
          <w:rStyle w:val="StyleUnderline"/>
        </w:rPr>
        <w:t>today</w:t>
      </w:r>
      <w:r w:rsidRPr="008C0414">
        <w:rPr>
          <w:sz w:val="16"/>
        </w:rPr>
        <w:t>. The story picks up with Nick Statt in The Verge:</w:t>
      </w:r>
    </w:p>
    <w:p w14:paraId="43B32728" w14:textId="77777777" w:rsidR="00FA5C92" w:rsidRPr="008C0414" w:rsidRDefault="00FA5C92" w:rsidP="00FA5C92">
      <w:pPr>
        <w:ind w:left="720"/>
        <w:rPr>
          <w:sz w:val="16"/>
          <w:szCs w:val="16"/>
        </w:rPr>
      </w:pPr>
      <w:r w:rsidRPr="008C0414">
        <w:rPr>
          <w:sz w:val="16"/>
          <w:szCs w:val="16"/>
        </w:rPr>
        <w:t>The Twitter accounts of major companies and individuals have been compromised in one of the most widespread and confounding hacks the platform has ever seen, all in service of promoting a bitcoin scam that appears to be earning its creator quite a bit of money.</w:t>
      </w:r>
    </w:p>
    <w:p w14:paraId="4AF2155A" w14:textId="77777777" w:rsidR="00FA5C92" w:rsidRPr="008C0414" w:rsidRDefault="00FA5C92" w:rsidP="00FA5C92">
      <w:pPr>
        <w:ind w:left="720"/>
        <w:rPr>
          <w:sz w:val="16"/>
          <w:szCs w:val="16"/>
        </w:rPr>
      </w:pPr>
      <w:r w:rsidRPr="008C0414">
        <w:rPr>
          <w:sz w:val="16"/>
          <w:szCs w:val="16"/>
        </w:rPr>
        <w:t>We don’t know how it’s happened or even to what extent Twitter’s own systems may have been compromised. The hack appears to have subsided, but new scam tweets were posting to verified accounts on a regular basis starting shortly after 4PM ET and lasting more than two hours. Twitter acknowledged the situation after more than an hour of silence, writing on its support account at 5:45PM ET, “We are aware of a security incident impacting accounts on Twitter. We are investigating and taking steps to fix it. We will update everyone shortly.”</w:t>
      </w:r>
    </w:p>
    <w:p w14:paraId="442A0625" w14:textId="77777777" w:rsidR="00FA5C92" w:rsidRPr="008C0414" w:rsidRDefault="00FA5C92" w:rsidP="00FA5C92">
      <w:pPr>
        <w:rPr>
          <w:sz w:val="16"/>
        </w:rPr>
      </w:pPr>
      <w:r w:rsidRPr="008C0414">
        <w:rPr>
          <w:sz w:val="16"/>
        </w:rPr>
        <w:t xml:space="preserve">Among the </w:t>
      </w:r>
      <w:r w:rsidRPr="008C0414">
        <w:rPr>
          <w:rStyle w:val="StyleUnderline"/>
          <w:highlight w:val="cyan"/>
        </w:rPr>
        <w:t xml:space="preserve">hacked </w:t>
      </w:r>
      <w:r w:rsidRPr="008C0414">
        <w:rPr>
          <w:rStyle w:val="StyleUnderline"/>
        </w:rPr>
        <w:t>accounts were</w:t>
      </w:r>
      <w:r w:rsidRPr="008C0414">
        <w:rPr>
          <w:sz w:val="16"/>
        </w:rPr>
        <w:t xml:space="preserve"> President Barack </w:t>
      </w:r>
      <w:r w:rsidRPr="008C0414">
        <w:rPr>
          <w:rStyle w:val="StyleUnderline"/>
        </w:rPr>
        <w:t>Obama</w:t>
      </w:r>
      <w:r w:rsidRPr="008C0414">
        <w:rPr>
          <w:sz w:val="16"/>
        </w:rPr>
        <w:t xml:space="preserve">, Joe </w:t>
      </w:r>
      <w:r w:rsidRPr="008C0414">
        <w:rPr>
          <w:rStyle w:val="StyleUnderline"/>
          <w:highlight w:val="cyan"/>
        </w:rPr>
        <w:t>Biden</w:t>
      </w:r>
      <w:r w:rsidRPr="008C0414">
        <w:rPr>
          <w:sz w:val="16"/>
        </w:rPr>
        <w:t xml:space="preserve">, Amazon CEO Jeff </w:t>
      </w:r>
      <w:r w:rsidRPr="008C0414">
        <w:rPr>
          <w:rStyle w:val="StyleUnderline"/>
        </w:rPr>
        <w:t>Bezos</w:t>
      </w:r>
      <w:r w:rsidRPr="008C0414">
        <w:rPr>
          <w:sz w:val="16"/>
        </w:rPr>
        <w:t xml:space="preserve">, Bill </w:t>
      </w:r>
      <w:r w:rsidRPr="008C0414">
        <w:rPr>
          <w:rStyle w:val="StyleUnderline"/>
        </w:rPr>
        <w:t>Gates</w:t>
      </w:r>
      <w:r w:rsidRPr="008C0414">
        <w:rPr>
          <w:sz w:val="16"/>
        </w:rPr>
        <w:t xml:space="preserve">, the </w:t>
      </w:r>
      <w:r w:rsidRPr="008C0414">
        <w:rPr>
          <w:rStyle w:val="StyleUnderline"/>
        </w:rPr>
        <w:t>Apple</w:t>
      </w:r>
      <w:r w:rsidRPr="008C0414">
        <w:rPr>
          <w:sz w:val="16"/>
        </w:rPr>
        <w:t xml:space="preserve"> and Uber corporate accounts, </w:t>
      </w:r>
      <w:r w:rsidRPr="008C0414">
        <w:rPr>
          <w:rStyle w:val="StyleUnderline"/>
        </w:rPr>
        <w:t>and</w:t>
      </w:r>
      <w:r w:rsidRPr="008C0414">
        <w:rPr>
          <w:sz w:val="16"/>
        </w:rPr>
        <w:t xml:space="preserve"> pop star </w:t>
      </w:r>
      <w:r w:rsidRPr="008C0414">
        <w:rPr>
          <w:rStyle w:val="StyleUnderline"/>
        </w:rPr>
        <w:t>Kanye West</w:t>
      </w:r>
      <w:r w:rsidRPr="008C0414">
        <w:rPr>
          <w:sz w:val="16"/>
        </w:rPr>
        <w:t>.</w:t>
      </w:r>
    </w:p>
    <w:p w14:paraId="1B3A9B3A" w14:textId="77777777" w:rsidR="00FA5C92" w:rsidRPr="008C0414" w:rsidRDefault="00FA5C92" w:rsidP="00FA5C92">
      <w:pPr>
        <w:rPr>
          <w:sz w:val="16"/>
        </w:rPr>
      </w:pPr>
      <w:r w:rsidRPr="008C0414">
        <w:rPr>
          <w:sz w:val="16"/>
        </w:rPr>
        <w:t xml:space="preserve">But they came later. </w:t>
      </w:r>
      <w:r w:rsidRPr="008C0414">
        <w:rPr>
          <w:rStyle w:val="StyleUnderline"/>
        </w:rPr>
        <w:t>The first prominent individual account to be compromised</w:t>
      </w:r>
      <w:r w:rsidRPr="008C0414">
        <w:rPr>
          <w:sz w:val="16"/>
        </w:rPr>
        <w:t xml:space="preserve">? Elon </w:t>
      </w:r>
      <w:r w:rsidRPr="008C0414">
        <w:rPr>
          <w:rStyle w:val="StyleUnderline"/>
        </w:rPr>
        <w:t>Musk</w:t>
      </w:r>
      <w:r w:rsidRPr="008C0414">
        <w:rPr>
          <w:sz w:val="16"/>
        </w:rPr>
        <w:t>, of course.</w:t>
      </w:r>
    </w:p>
    <w:p w14:paraId="3261B51F" w14:textId="77777777" w:rsidR="00FA5C92" w:rsidRPr="008C0414" w:rsidRDefault="00FA5C92" w:rsidP="00FA5C92">
      <w:pPr>
        <w:rPr>
          <w:sz w:val="16"/>
        </w:rPr>
      </w:pPr>
      <w:r w:rsidRPr="008C0414">
        <w:rPr>
          <w:sz w:val="16"/>
        </w:rPr>
        <w:t xml:space="preserve">Within the first hours of the attack, people were duped into sending more than $118,000 to the hackers. It also seems possible that a great number of sensitive direct messages could have been accessed by the attackers. </w:t>
      </w:r>
      <w:r w:rsidRPr="008C0414">
        <w:rPr>
          <w:rStyle w:val="StyleUnderline"/>
          <w:highlight w:val="cyan"/>
        </w:rPr>
        <w:t xml:space="preserve">Of </w:t>
      </w:r>
      <w:r w:rsidRPr="008C0414">
        <w:rPr>
          <w:rStyle w:val="StyleUnderline"/>
        </w:rPr>
        <w:t xml:space="preserve">even </w:t>
      </w:r>
      <w:r w:rsidRPr="008C0414">
        <w:rPr>
          <w:rStyle w:val="StyleUnderline"/>
          <w:highlight w:val="cyan"/>
        </w:rPr>
        <w:t>greater concern</w:t>
      </w:r>
      <w:r w:rsidRPr="008C0414">
        <w:rPr>
          <w:sz w:val="16"/>
        </w:rPr>
        <w:t xml:space="preserve">, though, </w:t>
      </w:r>
      <w:r w:rsidRPr="008C0414">
        <w:rPr>
          <w:rStyle w:val="StyleUnderline"/>
        </w:rPr>
        <w:t xml:space="preserve">is </w:t>
      </w:r>
      <w:r w:rsidRPr="008C0414">
        <w:rPr>
          <w:rStyle w:val="StyleUnderline"/>
          <w:highlight w:val="cyan"/>
        </w:rPr>
        <w:t xml:space="preserve">the </w:t>
      </w:r>
      <w:r w:rsidRPr="008C0414">
        <w:rPr>
          <w:rStyle w:val="Emphasis"/>
          <w:highlight w:val="cyan"/>
        </w:rPr>
        <w:t>speed and scale</w:t>
      </w:r>
      <w:r w:rsidRPr="008C0414">
        <w:rPr>
          <w:rStyle w:val="StyleUnderline"/>
          <w:highlight w:val="cyan"/>
        </w:rPr>
        <w:t xml:space="preserve"> </w:t>
      </w:r>
      <w:r w:rsidRPr="008C0414">
        <w:rPr>
          <w:rStyle w:val="StyleUnderline"/>
        </w:rPr>
        <w:t xml:space="preserve">at which the attack </w:t>
      </w:r>
      <w:r w:rsidRPr="008C0414">
        <w:rPr>
          <w:rStyle w:val="Emphasis"/>
        </w:rPr>
        <w:t>unfolded</w:t>
      </w:r>
      <w:r w:rsidRPr="008C0414">
        <w:rPr>
          <w:sz w:val="16"/>
        </w:rPr>
        <w:t xml:space="preserve"> — </w:t>
      </w:r>
      <w:r w:rsidRPr="008C0414">
        <w:rPr>
          <w:rStyle w:val="Emphasis"/>
          <w:highlight w:val="cyan"/>
        </w:rPr>
        <w:t xml:space="preserve">and </w:t>
      </w:r>
      <w:r w:rsidRPr="008C0414">
        <w:rPr>
          <w:rStyle w:val="Emphasis"/>
        </w:rPr>
        <w:t xml:space="preserve">the </w:t>
      </w:r>
      <w:r w:rsidRPr="008C0414">
        <w:rPr>
          <w:rStyle w:val="Emphasis"/>
          <w:highlight w:val="cyan"/>
        </w:rPr>
        <w:t xml:space="preserve">national security </w:t>
      </w:r>
      <w:r w:rsidRPr="008C0414">
        <w:rPr>
          <w:rStyle w:val="Emphasis"/>
        </w:rPr>
        <w:t>concerns it raises</w:t>
      </w:r>
      <w:r w:rsidRPr="008C0414">
        <w:rPr>
          <w:sz w:val="16"/>
        </w:rPr>
        <w:t>, which are profound.</w:t>
      </w:r>
    </w:p>
    <w:p w14:paraId="696E30D0" w14:textId="77777777" w:rsidR="00FA5C92" w:rsidRPr="008C0414" w:rsidRDefault="00FA5C92" w:rsidP="00FA5C92">
      <w:pPr>
        <w:rPr>
          <w:sz w:val="10"/>
          <w:szCs w:val="10"/>
        </w:rPr>
      </w:pPr>
      <w:r w:rsidRPr="008C0414">
        <w:rPr>
          <w:sz w:val="10"/>
          <w:szCs w:val="10"/>
        </w:rPr>
        <w:t>The first and most obvious question is, of course, who did this and how? And at press time, we don’t know. At Vice, Joseph Cox, one of the best security reporters I know, reported that members of the underground hacking community are sharing screenshots suggesting someone gained access to an internal Twitter tool used for account management. Cox writes:</w:t>
      </w:r>
    </w:p>
    <w:p w14:paraId="43539180" w14:textId="77777777" w:rsidR="00FA5C92" w:rsidRPr="008C0414" w:rsidRDefault="00FA5C92" w:rsidP="00FA5C92">
      <w:pPr>
        <w:ind w:left="720"/>
        <w:rPr>
          <w:sz w:val="10"/>
          <w:szCs w:val="10"/>
        </w:rPr>
      </w:pPr>
      <w:r w:rsidRPr="008C0414">
        <w:rPr>
          <w:sz w:val="10"/>
          <w:szCs w:val="10"/>
        </w:rPr>
        <w:t>Two sources close to or inside the underground hacking community provided Motherboard with screenshots of an internal panel they claim is used by Twitter workers to interact with user accounts. One source said the Twitter panel was also used to change ownership of some so-called OG accounts—accounts that have a handle consisting of only one or two characters—as well as facilitating the tweeting of the cryptocurrency scams from the high profile accounts.</w:t>
      </w:r>
    </w:p>
    <w:p w14:paraId="7801B197" w14:textId="77777777" w:rsidR="00FA5C92" w:rsidRPr="008C0414" w:rsidRDefault="00FA5C92" w:rsidP="00FA5C92">
      <w:pPr>
        <w:ind w:left="720"/>
        <w:rPr>
          <w:sz w:val="10"/>
          <w:szCs w:val="10"/>
        </w:rPr>
      </w:pPr>
      <w:r w:rsidRPr="008C0414">
        <w:rPr>
          <w:sz w:val="10"/>
          <w:szCs w:val="10"/>
        </w:rPr>
        <w:t>Twitter has been deleting screenshots of the panel and has suspended users who have tweeted the screenshots, claiming that the tweets violate its rules.</w:t>
      </w:r>
    </w:p>
    <w:p w14:paraId="7406E2BE" w14:textId="77777777" w:rsidR="00FA5C92" w:rsidRPr="008C0414" w:rsidRDefault="00FA5C92" w:rsidP="00FA5C92">
      <w:pPr>
        <w:rPr>
          <w:sz w:val="10"/>
          <w:szCs w:val="10"/>
        </w:rPr>
      </w:pPr>
      <w:r w:rsidRPr="008C0414">
        <w:rPr>
          <w:sz w:val="10"/>
          <w:szCs w:val="10"/>
        </w:rPr>
        <w:t>To speculate much further would be irresponsible, but Cox’s reporting suggests that this is not a garden-variety hack in which a bunch of people reused their passwords, or a hacker used social engineering to convince AT&amp;T to swap a SIM card. One possibility is that hackers accessed internal Twitter tools; another that Cox raises is that a Twitter employee was involved in the incident — which, if true, would make this the second inside job revealed at Twitter this year.</w:t>
      </w:r>
    </w:p>
    <w:p w14:paraId="47357AA6" w14:textId="77777777" w:rsidR="00FA5C92" w:rsidRPr="008C0414" w:rsidRDefault="00FA5C92" w:rsidP="00FA5C92">
      <w:pPr>
        <w:rPr>
          <w:sz w:val="10"/>
          <w:szCs w:val="10"/>
        </w:rPr>
      </w:pPr>
      <w:r w:rsidRPr="008C0414">
        <w:rPr>
          <w:sz w:val="10"/>
          <w:szCs w:val="10"/>
        </w:rPr>
        <w:t>In any case, Twitter’s response to the incident offered further cause for distress. The company’s initial tweet on the subject said almost nothing, and two hours later it had followed only to say what many users were forced to discover for themselves: that Twitter had disabled the ability of many verified users to tweet or reset their passwords while it worked to resolve the hack’s underlying cause.</w:t>
      </w:r>
    </w:p>
    <w:p w14:paraId="69AF143C" w14:textId="77777777" w:rsidR="00FA5C92" w:rsidRPr="008C0414" w:rsidRDefault="00FA5C92" w:rsidP="00FA5C92">
      <w:pPr>
        <w:rPr>
          <w:sz w:val="10"/>
          <w:szCs w:val="10"/>
        </w:rPr>
      </w:pPr>
      <w:r w:rsidRPr="008C0414">
        <w:rPr>
          <w:sz w:val="10"/>
          <w:szCs w:val="10"/>
        </w:rPr>
        <w:t>The near-silencing of politicians, celebrities, and the national press corps led to much merriment on the service — see this, along with Those good tweets below, for some fun — but the move had other, darker implications. Twitter is, for better and worse, one of the world’s most important communications systems, and among its users are accounts linked to emergency medical services. The National Weather Service in Lincoln, IL, for example, had just tweeted a tornado warning before suddenly going dark. To the extent that anyone was relying on that account for further information about those tornadoes, they were out of luck.</w:t>
      </w:r>
    </w:p>
    <w:p w14:paraId="7CA82B25" w14:textId="77777777" w:rsidR="00FA5C92" w:rsidRPr="008C0414" w:rsidRDefault="00FA5C92" w:rsidP="00FA5C92">
      <w:pPr>
        <w:rPr>
          <w:sz w:val="10"/>
          <w:szCs w:val="10"/>
        </w:rPr>
      </w:pPr>
      <w:r w:rsidRPr="008C0414">
        <w:rPr>
          <w:sz w:val="10"/>
          <w:szCs w:val="10"/>
        </w:rPr>
        <w:t>Of course, Twitter’s move to stop verified accounts from tweeting represents a difficult balancing on equities. You would probably rather the National Weather Service not tweet than a hacker sell the account to a bad actor who logs in and falsely suggests that tornadoes are sweeping through every city in America. But the ham-fisted approach to resolving the issue — banning a huge portion of 359,000 verified accounts — reflects the staggering scale of the breach. This is as close to pulling the plug on Twitter as Twitter itself has ever come.</w:t>
      </w:r>
    </w:p>
    <w:p w14:paraId="5A8C131D" w14:textId="77777777" w:rsidR="00FA5C92" w:rsidRPr="008C0414" w:rsidRDefault="00FA5C92" w:rsidP="00FA5C92">
      <w:pPr>
        <w:rPr>
          <w:sz w:val="16"/>
        </w:rPr>
      </w:pPr>
      <w:r w:rsidRPr="008C0414">
        <w:rPr>
          <w:sz w:val="16"/>
        </w:rPr>
        <w:t xml:space="preserve">And that makes you wonder what contingencies the company has put into place </w:t>
      </w:r>
      <w:r w:rsidRPr="008C0414">
        <w:rPr>
          <w:rStyle w:val="StyleUnderline"/>
        </w:rPr>
        <w:t xml:space="preserve">in the event that it is someday </w:t>
      </w:r>
      <w:r w:rsidRPr="008C0414">
        <w:rPr>
          <w:rStyle w:val="StyleUnderline"/>
          <w:highlight w:val="cyan"/>
        </w:rPr>
        <w:t>take</w:t>
      </w:r>
      <w:r w:rsidRPr="008C0414">
        <w:rPr>
          <w:rStyle w:val="StyleUnderline"/>
        </w:rPr>
        <w:t xml:space="preserve">n </w:t>
      </w:r>
      <w:r w:rsidRPr="008C0414">
        <w:rPr>
          <w:rStyle w:val="StyleUnderline"/>
          <w:highlight w:val="cyan"/>
        </w:rPr>
        <w:t xml:space="preserve">over </w:t>
      </w:r>
      <w:r w:rsidRPr="008C0414">
        <w:rPr>
          <w:rStyle w:val="StyleUnderline"/>
        </w:rPr>
        <w:t xml:space="preserve">not </w:t>
      </w:r>
      <w:r w:rsidRPr="008C0414">
        <w:rPr>
          <w:rStyle w:val="StyleUnderline"/>
          <w:highlight w:val="cyan"/>
        </w:rPr>
        <w:t xml:space="preserve">by </w:t>
      </w:r>
      <w:r w:rsidRPr="008C0414">
        <w:rPr>
          <w:rStyle w:val="StyleUnderline"/>
        </w:rPr>
        <w:t xml:space="preserve">greedy Bitcoin con artists, but </w:t>
      </w:r>
      <w:r w:rsidRPr="008C0414">
        <w:rPr>
          <w:rStyle w:val="Emphasis"/>
          <w:highlight w:val="cyan"/>
        </w:rPr>
        <w:t>state-level actors</w:t>
      </w:r>
      <w:r w:rsidRPr="008C0414">
        <w:rPr>
          <w:sz w:val="16"/>
          <w:highlight w:val="cyan"/>
        </w:rPr>
        <w:t xml:space="preserve"> </w:t>
      </w:r>
      <w:r w:rsidRPr="008C0414">
        <w:rPr>
          <w:sz w:val="16"/>
        </w:rPr>
        <w:t xml:space="preserve">or psychopaths. After today </w:t>
      </w:r>
      <w:r w:rsidRPr="008C0414">
        <w:rPr>
          <w:rStyle w:val="Emphasis"/>
        </w:rPr>
        <w:t>it is no longer unthinkable</w:t>
      </w:r>
      <w:r w:rsidRPr="008C0414">
        <w:rPr>
          <w:sz w:val="16"/>
        </w:rPr>
        <w:t xml:space="preserve">, if it ever truly was, that </w:t>
      </w:r>
      <w:r w:rsidRPr="008C0414">
        <w:rPr>
          <w:rStyle w:val="StyleUnderline"/>
        </w:rPr>
        <w:t xml:space="preserve">someone take over the account </w:t>
      </w:r>
      <w:r w:rsidRPr="008C0414">
        <w:rPr>
          <w:rStyle w:val="StyleUnderline"/>
          <w:highlight w:val="cyan"/>
        </w:rPr>
        <w:t xml:space="preserve">of a world leader and </w:t>
      </w:r>
      <w:r w:rsidRPr="008C0414">
        <w:rPr>
          <w:rStyle w:val="StyleUnderline"/>
        </w:rPr>
        <w:t xml:space="preserve">attempt to </w:t>
      </w:r>
      <w:r w:rsidRPr="008C0414">
        <w:rPr>
          <w:rStyle w:val="StyleUnderline"/>
          <w:highlight w:val="cyan"/>
        </w:rPr>
        <w:t xml:space="preserve">start a </w:t>
      </w:r>
      <w:r w:rsidRPr="008C0414">
        <w:rPr>
          <w:rStyle w:val="Emphasis"/>
          <w:highlight w:val="cyan"/>
        </w:rPr>
        <w:t>nuclear war</w:t>
      </w:r>
      <w:r w:rsidRPr="008C0414">
        <w:rPr>
          <w:sz w:val="16"/>
        </w:rPr>
        <w:t>. (A report on that subject from King’s College London came out just last week.)</w:t>
      </w:r>
    </w:p>
    <w:p w14:paraId="4AC6364C" w14:textId="77777777" w:rsidR="00FA5C92" w:rsidRPr="008C0414" w:rsidRDefault="00FA5C92" w:rsidP="00FA5C92">
      <w:pPr>
        <w:rPr>
          <w:sz w:val="16"/>
          <w:szCs w:val="16"/>
        </w:rPr>
      </w:pPr>
      <w:r w:rsidRPr="008C0414">
        <w:rPr>
          <w:sz w:val="16"/>
          <w:szCs w:val="16"/>
        </w:rPr>
        <w:t>It is in such a world that I find myself in the unusual position of agreeing with Sen. Josh Hawley, the Missouri Republican who among other things wants to end content moderation. He wrote a letter to Twitter CEO Jack Dorsey, and I found myself agreeing with all of it:</w:t>
      </w:r>
    </w:p>
    <w:p w14:paraId="311DD7A1" w14:textId="77777777" w:rsidR="00FA5C92" w:rsidRPr="008C0414" w:rsidRDefault="00FA5C92" w:rsidP="00FA5C92">
      <w:pPr>
        <w:ind w:left="720"/>
        <w:rPr>
          <w:sz w:val="16"/>
        </w:rPr>
      </w:pPr>
      <w:r w:rsidRPr="008C0414">
        <w:rPr>
          <w:sz w:val="16"/>
        </w:rPr>
        <w:t xml:space="preserve">“I am concerned that </w:t>
      </w:r>
      <w:r w:rsidRPr="008C0414">
        <w:rPr>
          <w:rStyle w:val="StyleUnderline"/>
        </w:rPr>
        <w:t>this</w:t>
      </w:r>
      <w:r w:rsidRPr="008C0414">
        <w:rPr>
          <w:sz w:val="16"/>
        </w:rPr>
        <w:t xml:space="preserve"> event </w:t>
      </w:r>
      <w:r w:rsidRPr="008C0414">
        <w:rPr>
          <w:rStyle w:val="StyleUnderline"/>
        </w:rPr>
        <w:t>may represent</w:t>
      </w:r>
      <w:r w:rsidRPr="008C0414">
        <w:rPr>
          <w:sz w:val="16"/>
        </w:rPr>
        <w:t xml:space="preserve"> not merely a coordinated set of separate hacking incidents but rather </w:t>
      </w:r>
      <w:r w:rsidRPr="008C0414">
        <w:rPr>
          <w:rStyle w:val="StyleUnderline"/>
        </w:rPr>
        <w:t>a successful attack on the security of Twitter itself</w:t>
      </w:r>
      <w:r w:rsidRPr="008C0414">
        <w:rPr>
          <w:sz w:val="16"/>
        </w:rPr>
        <w:t>. As you know, millions of your users rely on your service not just to tweet publicly but also to communicate privately through your direct message service. A successful attack on your system’s servers represents a threat to all of your users’ privacy and data security.”</w:t>
      </w:r>
    </w:p>
    <w:p w14:paraId="60E6030B" w14:textId="77777777" w:rsidR="00FA5C92" w:rsidRPr="008C0414" w:rsidRDefault="00FA5C92" w:rsidP="00FA5C92">
      <w:pPr>
        <w:rPr>
          <w:sz w:val="16"/>
        </w:rPr>
      </w:pPr>
      <w:r w:rsidRPr="008C0414">
        <w:rPr>
          <w:sz w:val="16"/>
        </w:rPr>
        <w:t xml:space="preserve">And yet even Hawley doesn’t go far enough. </w:t>
      </w:r>
      <w:r w:rsidRPr="008C0414">
        <w:rPr>
          <w:rStyle w:val="StyleUnderline"/>
        </w:rPr>
        <w:t>The threat here is not simply user</w:t>
      </w:r>
      <w:r w:rsidRPr="008C0414">
        <w:rPr>
          <w:sz w:val="16"/>
        </w:rPr>
        <w:t xml:space="preserve"> privacy and data security, though those threats are real and substantial. </w:t>
      </w:r>
      <w:r w:rsidRPr="008C0414">
        <w:rPr>
          <w:rStyle w:val="StyleUnderline"/>
        </w:rPr>
        <w:t xml:space="preserve">It is about the striking potential of Twitter to </w:t>
      </w:r>
      <w:r w:rsidRPr="008C0414">
        <w:rPr>
          <w:rStyle w:val="Emphasis"/>
        </w:rPr>
        <w:t xml:space="preserve">incite </w:t>
      </w:r>
      <w:r w:rsidRPr="008C0414">
        <w:rPr>
          <w:rStyle w:val="Emphasis"/>
          <w:highlight w:val="cyan"/>
        </w:rPr>
        <w:t xml:space="preserve">real-world chaos through </w:t>
      </w:r>
      <w:r w:rsidRPr="008C0414">
        <w:rPr>
          <w:rStyle w:val="Emphasis"/>
        </w:rPr>
        <w:t xml:space="preserve">impersonation and </w:t>
      </w:r>
      <w:r w:rsidRPr="008C0414">
        <w:rPr>
          <w:rStyle w:val="Emphasis"/>
          <w:highlight w:val="cyan"/>
        </w:rPr>
        <w:t>fraud</w:t>
      </w:r>
      <w:r w:rsidRPr="008C0414">
        <w:rPr>
          <w:sz w:val="16"/>
        </w:rPr>
        <w:t xml:space="preserve">. As of today, </w:t>
      </w:r>
      <w:r w:rsidRPr="008C0414">
        <w:rPr>
          <w:rStyle w:val="StyleUnderline"/>
        </w:rPr>
        <w:t>that potential has been realized</w:t>
      </w:r>
      <w:r w:rsidRPr="008C0414">
        <w:rPr>
          <w:sz w:val="16"/>
        </w:rPr>
        <w:t xml:space="preserve">. And I can only </w:t>
      </w:r>
      <w:r w:rsidRPr="008C0414">
        <w:rPr>
          <w:rStyle w:val="StyleUnderline"/>
        </w:rPr>
        <w:t xml:space="preserve">worry about how, with a </w:t>
      </w:r>
      <w:r w:rsidRPr="008C0414">
        <w:rPr>
          <w:rStyle w:val="Emphasis"/>
        </w:rPr>
        <w:t>presidential election</w:t>
      </w:r>
      <w:r w:rsidRPr="008C0414">
        <w:rPr>
          <w:sz w:val="16"/>
        </w:rPr>
        <w:t xml:space="preserve"> now less than four months away, </w:t>
      </w:r>
      <w:r w:rsidRPr="008C0414">
        <w:rPr>
          <w:rStyle w:val="StyleUnderline"/>
        </w:rPr>
        <w:t>it might be realized</w:t>
      </w:r>
      <w:r w:rsidRPr="008C0414">
        <w:rPr>
          <w:sz w:val="16"/>
        </w:rPr>
        <w:t xml:space="preserve"> further.</w:t>
      </w:r>
    </w:p>
    <w:p w14:paraId="730FA8BD" w14:textId="77777777" w:rsidR="00FA5C92" w:rsidRPr="008C0414" w:rsidRDefault="00FA5C92" w:rsidP="00FA5C92">
      <w:pPr>
        <w:rPr>
          <w:sz w:val="16"/>
          <w:szCs w:val="16"/>
        </w:rPr>
      </w:pPr>
      <w:r w:rsidRPr="008C0414">
        <w:rPr>
          <w:sz w:val="16"/>
          <w:szCs w:val="16"/>
        </w:rPr>
        <w:t>Twitter will likely spend the next several days investigating how this incident took place. A criminal investigation seems likely, during which the company may not be able to fully describe Wednesday’s events to our satisfaction. But it is vital that as soon as possible, Twitter share as much about what happened today as it can — and, just as importantly, what it will do to ensure that it never happens again.</w:t>
      </w:r>
    </w:p>
    <w:p w14:paraId="3AC96281" w14:textId="77777777" w:rsidR="00FA5C92" w:rsidRPr="008C0414" w:rsidRDefault="00FA5C92" w:rsidP="00FA5C92">
      <w:pPr>
        <w:rPr>
          <w:sz w:val="16"/>
        </w:rPr>
      </w:pPr>
      <w:r w:rsidRPr="008C0414">
        <w:rPr>
          <w:sz w:val="16"/>
        </w:rPr>
        <w:t xml:space="preserve">After Wednesday’s catastrophe, </w:t>
      </w:r>
      <w:r w:rsidRPr="008C0414">
        <w:rPr>
          <w:rStyle w:val="StyleUnderline"/>
        </w:rPr>
        <w:t xml:space="preserve">it hardly seems like hyperbole to suggest that </w:t>
      </w:r>
      <w:r w:rsidRPr="008C0414">
        <w:rPr>
          <w:rStyle w:val="Emphasis"/>
          <w:highlight w:val="cyan"/>
        </w:rPr>
        <w:t>our world could hang in the balance</w:t>
      </w:r>
      <w:r w:rsidRPr="008C0414">
        <w:rPr>
          <w:sz w:val="16"/>
        </w:rPr>
        <w:t>.</w:t>
      </w:r>
    </w:p>
    <w:p w14:paraId="5AD4D4D7" w14:textId="77777777" w:rsidR="00FA5C92" w:rsidRPr="008C0414" w:rsidRDefault="00FA5C92" w:rsidP="00FA5C92">
      <w:pPr>
        <w:pStyle w:val="Heading4"/>
      </w:pPr>
      <w:r w:rsidRPr="008C0414">
        <w:t xml:space="preserve">FTC’s </w:t>
      </w:r>
      <w:r w:rsidRPr="008C0414">
        <w:rPr>
          <w:u w:val="single"/>
        </w:rPr>
        <w:t>enforcement reputation</w:t>
      </w:r>
      <w:r w:rsidRPr="008C0414">
        <w:t xml:space="preserve"> solves </w:t>
      </w:r>
      <w:r w:rsidRPr="008C0414">
        <w:rPr>
          <w:u w:val="single"/>
        </w:rPr>
        <w:t>global emerging tech</w:t>
      </w:r>
      <w:r w:rsidRPr="008C0414">
        <w:t>---</w:t>
      </w:r>
      <w:r w:rsidRPr="008C0414">
        <w:rPr>
          <w:u w:val="single"/>
        </w:rPr>
        <w:t>leadership</w:t>
      </w:r>
      <w:r w:rsidRPr="008C0414">
        <w:t xml:space="preserve"> and </w:t>
      </w:r>
      <w:r w:rsidRPr="008C0414">
        <w:rPr>
          <w:u w:val="single"/>
        </w:rPr>
        <w:t>legitimacy</w:t>
      </w:r>
      <w:r w:rsidRPr="008C0414">
        <w:t xml:space="preserve"> are key. </w:t>
      </w:r>
    </w:p>
    <w:p w14:paraId="31F61E1D" w14:textId="77777777" w:rsidR="00FA5C92" w:rsidRPr="008C0414" w:rsidRDefault="00FA5C92" w:rsidP="00FA5C92">
      <w:r w:rsidRPr="008C0414">
        <w:t xml:space="preserve">Michael </w:t>
      </w:r>
      <w:r w:rsidRPr="008C0414">
        <w:rPr>
          <w:rStyle w:val="Style13ptBold"/>
        </w:rPr>
        <w:t>Spiro 20</w:t>
      </w:r>
      <w:r w:rsidRPr="008C0414">
        <w:t>. JD from the University of Washington School of Law, an L.L.M. in Innovation and Technology Law from Seattle University School of Law. Corporate counsel at Smartsheet Inc. “The FTC and AI Governance: A Regulatory Proposal.” Seattle Journal of Seattle Journal of Technology Environmental &amp; Innovation Law. Volume 10 Issue 1 Article 2. 12-19-2020. https://digitalcommons.law.seattleu.edu/cgi/viewcontent.cgi?article=1001&amp;context=sjteil</w:t>
      </w:r>
    </w:p>
    <w:p w14:paraId="49EE087D" w14:textId="77777777" w:rsidR="00FA5C92" w:rsidRPr="008C0414" w:rsidRDefault="00FA5C92" w:rsidP="00FA5C92">
      <w:pPr>
        <w:rPr>
          <w:sz w:val="16"/>
        </w:rPr>
      </w:pPr>
      <w:r w:rsidRPr="008C0414">
        <w:rPr>
          <w:sz w:val="16"/>
        </w:rPr>
        <w:t xml:space="preserve">Despite these limitations, </w:t>
      </w:r>
      <w:r w:rsidRPr="008C0414">
        <w:rPr>
          <w:rStyle w:val="StyleUnderline"/>
        </w:rPr>
        <w:t xml:space="preserve">the </w:t>
      </w:r>
      <w:r w:rsidRPr="008C0414">
        <w:rPr>
          <w:rStyle w:val="StyleUnderline"/>
          <w:highlight w:val="cyan"/>
        </w:rPr>
        <w:t xml:space="preserve">FTC </w:t>
      </w:r>
      <w:r w:rsidRPr="008C0414">
        <w:rPr>
          <w:rStyle w:val="StyleUnderline"/>
        </w:rPr>
        <w:t xml:space="preserve">has a </w:t>
      </w:r>
      <w:r w:rsidRPr="008C0414">
        <w:rPr>
          <w:rStyle w:val="Emphasis"/>
        </w:rPr>
        <w:t xml:space="preserve">formidable </w:t>
      </w:r>
      <w:r w:rsidRPr="008C0414">
        <w:rPr>
          <w:rStyle w:val="Emphasis"/>
          <w:sz w:val="26"/>
          <w:szCs w:val="26"/>
          <w:highlight w:val="cyan"/>
        </w:rPr>
        <w:t>reputation</w:t>
      </w:r>
      <w:r w:rsidRPr="008C0414">
        <w:rPr>
          <w:sz w:val="16"/>
          <w:highlight w:val="cyan"/>
        </w:rPr>
        <w:t xml:space="preserve"> </w:t>
      </w:r>
      <w:r w:rsidRPr="008C0414">
        <w:rPr>
          <w:rStyle w:val="StyleUnderline"/>
        </w:rPr>
        <w:t xml:space="preserve">as an </w:t>
      </w:r>
      <w:r w:rsidRPr="008C0414">
        <w:rPr>
          <w:rStyle w:val="Emphasis"/>
        </w:rPr>
        <w:t>enforcement authority</w:t>
      </w:r>
      <w:r w:rsidRPr="008C0414">
        <w:rPr>
          <w:sz w:val="16"/>
        </w:rPr>
        <w:t xml:space="preserve">, and- commercial entities, and their lawyers, pay close attention to its orders and decisions.248 For example, </w:t>
      </w:r>
      <w:r w:rsidRPr="008C0414">
        <w:rPr>
          <w:rStyle w:val="StyleUnderline"/>
        </w:rPr>
        <w:t>when the FTC issues a complaint, it</w:t>
      </w:r>
      <w:r w:rsidRPr="008C0414">
        <w:rPr>
          <w:sz w:val="16"/>
        </w:rPr>
        <w:t xml:space="preserve"> is published on the FTC’s website, which often </w:t>
      </w:r>
      <w:r w:rsidRPr="008C0414">
        <w:rPr>
          <w:rStyle w:val="Emphasis"/>
          <w:highlight w:val="cyan"/>
        </w:rPr>
        <w:t xml:space="preserve">generates </w:t>
      </w:r>
      <w:r w:rsidRPr="008C0414">
        <w:rPr>
          <w:rStyle w:val="Emphasis"/>
        </w:rPr>
        <w:t xml:space="preserve">significant </w:t>
      </w:r>
      <w:r w:rsidRPr="008C0414">
        <w:rPr>
          <w:rStyle w:val="Emphasis"/>
          <w:highlight w:val="cyan"/>
        </w:rPr>
        <w:t xml:space="preserve">attention </w:t>
      </w:r>
      <w:r w:rsidRPr="008C0414">
        <w:rPr>
          <w:rStyle w:val="Emphasis"/>
        </w:rPr>
        <w:t>in the privacy community</w:t>
      </w:r>
      <w:r w:rsidRPr="008C0414">
        <w:rPr>
          <w:sz w:val="16"/>
        </w:rPr>
        <w:t xml:space="preserve">.249 </w:t>
      </w:r>
      <w:r w:rsidRPr="008C0414">
        <w:rPr>
          <w:rStyle w:val="StyleUnderline"/>
        </w:rPr>
        <w:t>One reason</w:t>
      </w:r>
      <w:r w:rsidRPr="008C0414">
        <w:rPr>
          <w:sz w:val="16"/>
        </w:rPr>
        <w:t xml:space="preserve"> for this is </w:t>
      </w:r>
      <w:r w:rsidRPr="008C0414">
        <w:rPr>
          <w:rStyle w:val="Emphasis"/>
        </w:rPr>
        <w:t>the</w:t>
      </w:r>
      <w:r w:rsidRPr="008C0414">
        <w:rPr>
          <w:rStyle w:val="Emphasis"/>
          <w:highlight w:val="cyan"/>
        </w:rPr>
        <w:t xml:space="preserve"> </w:t>
      </w:r>
      <w:r w:rsidRPr="008C0414">
        <w:rPr>
          <w:rStyle w:val="Emphasis"/>
          <w:sz w:val="26"/>
          <w:szCs w:val="26"/>
          <w:highlight w:val="cyan"/>
        </w:rPr>
        <w:t>fear firms have of the FTC</w:t>
      </w:r>
      <w:r w:rsidRPr="008C0414">
        <w:rPr>
          <w:sz w:val="16"/>
        </w:rPr>
        <w:t>’s auditing process, which not only is “exhaustive and demanding,” but can last for as long as 20 years.250 As such, the FTC settles most of the enforcement actions it initiates.251 Firms are motivated to settle with the FTC because they can avoid having to admit any wrongdoing in exchange for taking remedial measures, and thus they also avoid the costs to their reputation from apologizing.252</w:t>
      </w:r>
    </w:p>
    <w:p w14:paraId="4BC887F7" w14:textId="77777777" w:rsidR="00FA5C92" w:rsidRPr="008C0414" w:rsidRDefault="00FA5C92" w:rsidP="00FA5C92">
      <w:pPr>
        <w:rPr>
          <w:sz w:val="16"/>
        </w:rPr>
      </w:pPr>
      <w:r w:rsidRPr="008C0414">
        <w:rPr>
          <w:sz w:val="16"/>
        </w:rPr>
        <w:t xml:space="preserve">Though done by necessity, the rule-making process </w:t>
      </w:r>
      <w:r w:rsidRPr="008C0414">
        <w:rPr>
          <w:rStyle w:val="StyleUnderline"/>
        </w:rPr>
        <w:t>the FTC</w:t>
      </w:r>
      <w:r w:rsidRPr="008C0414">
        <w:rPr>
          <w:sz w:val="16"/>
        </w:rPr>
        <w:t xml:space="preserve"> engages in with its consent orders and settlement agreements can be of benefit when regulating emerging technologies. 253 For one, it </w:t>
      </w:r>
      <w:r w:rsidRPr="008C0414">
        <w:rPr>
          <w:rStyle w:val="StyleUnderline"/>
          <w:highlight w:val="cyan"/>
        </w:rPr>
        <w:t>allows</w:t>
      </w:r>
      <w:r w:rsidRPr="008C0414">
        <w:rPr>
          <w:sz w:val="16"/>
          <w:highlight w:val="cyan"/>
        </w:rPr>
        <w:t xml:space="preserve"> </w:t>
      </w:r>
      <w:r w:rsidRPr="008C0414">
        <w:rPr>
          <w:sz w:val="16"/>
        </w:rPr>
        <w:t xml:space="preserve">the </w:t>
      </w:r>
      <w:r w:rsidRPr="008C0414">
        <w:rPr>
          <w:rStyle w:val="Emphasis"/>
          <w:highlight w:val="cyan"/>
        </w:rPr>
        <w:t>flexibility</w:t>
      </w:r>
      <w:r w:rsidRPr="008C0414">
        <w:rPr>
          <w:sz w:val="16"/>
          <w:highlight w:val="cyan"/>
        </w:rPr>
        <w:t xml:space="preserve"> </w:t>
      </w:r>
      <w:r w:rsidRPr="008C0414">
        <w:rPr>
          <w:sz w:val="16"/>
        </w:rPr>
        <w:t xml:space="preserve">needed </w:t>
      </w:r>
      <w:r w:rsidRPr="008C0414">
        <w:rPr>
          <w:rStyle w:val="StyleUnderline"/>
          <w:highlight w:val="cyan"/>
        </w:rPr>
        <w:t>to adapt</w:t>
      </w:r>
      <w:r w:rsidRPr="008C0414">
        <w:rPr>
          <w:rStyle w:val="StyleUnderline"/>
        </w:rPr>
        <w:t xml:space="preserve"> to new </w:t>
      </w:r>
      <w:r w:rsidRPr="008C0414">
        <w:rPr>
          <w:rStyle w:val="StyleUnderline"/>
          <w:highlight w:val="cyan"/>
        </w:rPr>
        <w:t xml:space="preserve">and </w:t>
      </w:r>
      <w:r w:rsidRPr="008C0414">
        <w:rPr>
          <w:rStyle w:val="StyleUnderline"/>
        </w:rPr>
        <w:t>rapidly changing situations</w:t>
      </w:r>
      <w:r w:rsidRPr="008C0414">
        <w:rPr>
          <w:sz w:val="16"/>
        </w:rPr>
        <w:t xml:space="preserve">.254 Further, </w:t>
      </w:r>
      <w:r w:rsidRPr="008C0414">
        <w:rPr>
          <w:rStyle w:val="StyleUnderline"/>
        </w:rPr>
        <w:t>the FTC can wait and see if an industry consensus develops</w:t>
      </w:r>
      <w:r w:rsidRPr="008C0414">
        <w:rPr>
          <w:sz w:val="16"/>
        </w:rPr>
        <w:t xml:space="preserve"> around a particular standard before codifying that rule through its enforcement actions.255 As with the common law, which has long demonstrated the ability to adjust to technological changes iteratively, </w:t>
      </w:r>
      <w:r w:rsidRPr="008C0414">
        <w:rPr>
          <w:rStyle w:val="StyleUnderline"/>
        </w:rPr>
        <w:t>the FTC’s</w:t>
      </w:r>
      <w:r w:rsidRPr="008C0414">
        <w:rPr>
          <w:sz w:val="16"/>
        </w:rPr>
        <w:t xml:space="preserve"> incremental case-bycase </w:t>
      </w:r>
      <w:r w:rsidRPr="008C0414">
        <w:rPr>
          <w:rStyle w:val="StyleUnderline"/>
        </w:rPr>
        <w:t xml:space="preserve">approach </w:t>
      </w:r>
      <w:r w:rsidRPr="008C0414">
        <w:rPr>
          <w:rStyle w:val="StyleUnderline"/>
          <w:highlight w:val="cyan"/>
        </w:rPr>
        <w:t xml:space="preserve">can </w:t>
      </w:r>
      <w:r w:rsidRPr="008C0414">
        <w:rPr>
          <w:rStyle w:val="StyleUnderline"/>
        </w:rPr>
        <w:t xml:space="preserve">help </w:t>
      </w:r>
      <w:r w:rsidRPr="008C0414">
        <w:rPr>
          <w:rStyle w:val="StyleUnderline"/>
          <w:highlight w:val="cyan"/>
        </w:rPr>
        <w:t xml:space="preserve">minimize </w:t>
      </w:r>
      <w:r w:rsidRPr="008C0414">
        <w:rPr>
          <w:rStyle w:val="StyleUnderline"/>
        </w:rPr>
        <w:t xml:space="preserve">the risks of producing </w:t>
      </w:r>
      <w:r w:rsidRPr="008C0414">
        <w:rPr>
          <w:rStyle w:val="Emphasis"/>
          <w:highlight w:val="cyan"/>
        </w:rPr>
        <w:t xml:space="preserve">incorrect </w:t>
      </w:r>
      <w:r w:rsidRPr="008C0414">
        <w:rPr>
          <w:rStyle w:val="Emphasis"/>
        </w:rPr>
        <w:t xml:space="preserve">or inappropriate </w:t>
      </w:r>
      <w:r w:rsidRPr="008C0414">
        <w:rPr>
          <w:rStyle w:val="Emphasis"/>
          <w:highlight w:val="cyan"/>
        </w:rPr>
        <w:t>reg</w:t>
      </w:r>
      <w:r w:rsidRPr="008C0414">
        <w:rPr>
          <w:rStyle w:val="Emphasis"/>
        </w:rPr>
        <w:t>ulatory policy outcome</w:t>
      </w:r>
      <w:r w:rsidRPr="008C0414">
        <w:rPr>
          <w:rStyle w:val="Emphasis"/>
          <w:highlight w:val="cyan"/>
        </w:rPr>
        <w:t>s</w:t>
      </w:r>
      <w:r w:rsidRPr="008C0414">
        <w:rPr>
          <w:sz w:val="16"/>
        </w:rPr>
        <w:t>.256</w:t>
      </w:r>
    </w:p>
    <w:p w14:paraId="6714DF6D" w14:textId="77777777" w:rsidR="00FA5C92" w:rsidRPr="008C0414" w:rsidRDefault="00FA5C92" w:rsidP="00FA5C92">
      <w:pPr>
        <w:rPr>
          <w:sz w:val="16"/>
        </w:rPr>
      </w:pPr>
      <w:r w:rsidRPr="008C0414">
        <w:rPr>
          <w:sz w:val="16"/>
        </w:rPr>
        <w:t xml:space="preserve">In addition to its use of consent orders and settlement agreements, the FTC has created a type of “soft law” by issuing guidelines, press releases, workshops, and white papers.257 Unlike in enforcement actions, where the FTC looks at a company’s conduct and sees how its behavior compares to industry standards, </w:t>
      </w:r>
      <w:r w:rsidRPr="008C0414">
        <w:rPr>
          <w:rStyle w:val="StyleUnderline"/>
        </w:rPr>
        <w:t xml:space="preserve">the </w:t>
      </w:r>
      <w:r w:rsidRPr="008C0414">
        <w:rPr>
          <w:rStyle w:val="StyleUnderline"/>
          <w:highlight w:val="cyan"/>
        </w:rPr>
        <w:t>FTC</w:t>
      </w:r>
      <w:r w:rsidRPr="008C0414">
        <w:rPr>
          <w:sz w:val="16"/>
          <w:highlight w:val="cyan"/>
        </w:rPr>
        <w:t xml:space="preserve"> </w:t>
      </w:r>
      <w:r w:rsidRPr="008C0414">
        <w:rPr>
          <w:sz w:val="16"/>
        </w:rPr>
        <w:t xml:space="preserve">arrives at the best practices it </w:t>
      </w:r>
      <w:r w:rsidRPr="008C0414">
        <w:rPr>
          <w:rStyle w:val="StyleUnderline"/>
        </w:rPr>
        <w:t>develops</w:t>
      </w:r>
      <w:r w:rsidRPr="008C0414">
        <w:rPr>
          <w:sz w:val="16"/>
        </w:rPr>
        <w:t xml:space="preserve"> for </w:t>
      </w:r>
      <w:r w:rsidRPr="008C0414">
        <w:rPr>
          <w:rStyle w:val="StyleUnderline"/>
        </w:rPr>
        <w:t>guidance</w:t>
      </w:r>
      <w:r w:rsidRPr="008C0414">
        <w:rPr>
          <w:sz w:val="16"/>
        </w:rPr>
        <w:t xml:space="preserve"> purposes </w:t>
      </w:r>
      <w:r w:rsidRPr="008C0414">
        <w:rPr>
          <w:rStyle w:val="StyleUnderline"/>
        </w:rPr>
        <w:t>through</w:t>
      </w:r>
      <w:r w:rsidRPr="008C0414">
        <w:rPr>
          <w:sz w:val="16"/>
        </w:rPr>
        <w:t xml:space="preserve"> a “deep and ongoing </w:t>
      </w:r>
      <w:r w:rsidRPr="008C0414">
        <w:rPr>
          <w:rStyle w:val="StyleUnderline"/>
        </w:rPr>
        <w:t>engagement</w:t>
      </w:r>
      <w:r w:rsidRPr="008C0414">
        <w:rPr>
          <w:sz w:val="16"/>
        </w:rPr>
        <w:t xml:space="preserve"> with all stakeholders.”258 As such, </w:t>
      </w:r>
      <w:r w:rsidRPr="008C0414">
        <w:rPr>
          <w:rStyle w:val="StyleUnderline"/>
        </w:rPr>
        <w:t xml:space="preserve">not only is the FTC’s authority </w:t>
      </w:r>
      <w:r w:rsidRPr="008C0414">
        <w:rPr>
          <w:rStyle w:val="Emphasis"/>
        </w:rPr>
        <w:t xml:space="preserve">broad enough to </w:t>
      </w:r>
      <w:r w:rsidRPr="008C0414">
        <w:rPr>
          <w:rStyle w:val="Emphasis"/>
          <w:sz w:val="26"/>
          <w:szCs w:val="26"/>
          <w:highlight w:val="cyan"/>
        </w:rPr>
        <w:t>regulate</w:t>
      </w:r>
      <w:r w:rsidRPr="008C0414">
        <w:rPr>
          <w:sz w:val="16"/>
          <w:highlight w:val="cyan"/>
        </w:rPr>
        <w:t xml:space="preserve"> </w:t>
      </w:r>
      <w:r w:rsidRPr="008C0414">
        <w:rPr>
          <w:sz w:val="16"/>
        </w:rPr>
        <w:t xml:space="preserve">the use of </w:t>
      </w:r>
      <w:r w:rsidRPr="008C0414">
        <w:rPr>
          <w:rStyle w:val="Emphasis"/>
          <w:sz w:val="26"/>
          <w:szCs w:val="26"/>
          <w:highlight w:val="cyan"/>
        </w:rPr>
        <w:t>emerging tech</w:t>
      </w:r>
      <w:r w:rsidRPr="008C0414">
        <w:rPr>
          <w:rStyle w:val="Emphasis"/>
          <w:sz w:val="26"/>
          <w:szCs w:val="26"/>
        </w:rPr>
        <w:t>nologies</w:t>
      </w:r>
      <w:r w:rsidRPr="008C0414">
        <w:rPr>
          <w:sz w:val="16"/>
        </w:rPr>
        <w:t xml:space="preserve"> such as AI in commerce, </w:t>
      </w:r>
      <w:r w:rsidRPr="008C0414">
        <w:rPr>
          <w:rStyle w:val="StyleUnderline"/>
        </w:rPr>
        <w:t xml:space="preserve">but the FTC’s </w:t>
      </w:r>
      <w:r w:rsidRPr="008C0414">
        <w:rPr>
          <w:rStyle w:val="Emphasis"/>
        </w:rPr>
        <w:t>enforcement actions</w:t>
      </w:r>
      <w:r w:rsidRPr="008C0414">
        <w:rPr>
          <w:rStyle w:val="StyleUnderline"/>
        </w:rPr>
        <w:t xml:space="preserve"> also constitute</w:t>
      </w:r>
      <w:r w:rsidRPr="008C0414">
        <w:rPr>
          <w:sz w:val="16"/>
        </w:rPr>
        <w:t xml:space="preserve"> a body of </w:t>
      </w:r>
      <w:r w:rsidRPr="008C0414">
        <w:rPr>
          <w:rStyle w:val="Emphasis"/>
        </w:rPr>
        <w:t>jurisprudence the FTC can rely on</w:t>
      </w:r>
      <w:r w:rsidRPr="008C0414">
        <w:rPr>
          <w:sz w:val="16"/>
        </w:rPr>
        <w:t xml:space="preserve"> to address the real and potential harms that stem from the deployment of consumeroriented AI.259</w:t>
      </w:r>
    </w:p>
    <w:p w14:paraId="26CC4A7E" w14:textId="77777777" w:rsidR="00FA5C92" w:rsidRPr="008C0414" w:rsidRDefault="00FA5C92" w:rsidP="00FA5C92">
      <w:pPr>
        <w:rPr>
          <w:sz w:val="16"/>
        </w:rPr>
      </w:pPr>
      <w:r w:rsidRPr="008C0414">
        <w:rPr>
          <w:rStyle w:val="StyleUnderline"/>
          <w:highlight w:val="cyan"/>
        </w:rPr>
        <w:t>Given</w:t>
      </w:r>
      <w:r w:rsidRPr="008C0414">
        <w:rPr>
          <w:rStyle w:val="StyleUnderline"/>
        </w:rPr>
        <w:t xml:space="preserve"> its</w:t>
      </w:r>
      <w:r w:rsidRPr="008C0414">
        <w:rPr>
          <w:sz w:val="16"/>
        </w:rPr>
        <w:t xml:space="preserve"> broad grant of </w:t>
      </w:r>
      <w:r w:rsidRPr="008C0414">
        <w:rPr>
          <w:rStyle w:val="Emphasis"/>
          <w:highlight w:val="cyan"/>
        </w:rPr>
        <w:t>authority</w:t>
      </w:r>
      <w:r w:rsidRPr="008C0414">
        <w:rPr>
          <w:sz w:val="16"/>
        </w:rPr>
        <w:t xml:space="preserve">, the </w:t>
      </w:r>
      <w:r w:rsidRPr="008C0414">
        <w:rPr>
          <w:rStyle w:val="StyleUnderline"/>
        </w:rPr>
        <w:t xml:space="preserve">regulatory </w:t>
      </w:r>
      <w:r w:rsidRPr="008C0414">
        <w:rPr>
          <w:rStyle w:val="Emphasis"/>
          <w:highlight w:val="cyan"/>
        </w:rPr>
        <w:t>tools</w:t>
      </w:r>
      <w:r w:rsidRPr="008C0414">
        <w:rPr>
          <w:sz w:val="16"/>
          <w:highlight w:val="cyan"/>
        </w:rPr>
        <w:t xml:space="preserve"> </w:t>
      </w:r>
      <w:r w:rsidRPr="008C0414">
        <w:rPr>
          <w:sz w:val="16"/>
        </w:rPr>
        <w:t xml:space="preserve">at its disposal, </w:t>
      </w:r>
      <w:r w:rsidRPr="008C0414">
        <w:rPr>
          <w:rStyle w:val="StyleUnderline"/>
          <w:highlight w:val="cyan"/>
        </w:rPr>
        <w:t>and</w:t>
      </w:r>
      <w:r w:rsidRPr="008C0414">
        <w:rPr>
          <w:sz w:val="16"/>
          <w:highlight w:val="cyan"/>
        </w:rPr>
        <w:t xml:space="preserve"> </w:t>
      </w:r>
      <w:r w:rsidRPr="008C0414">
        <w:rPr>
          <w:sz w:val="16"/>
        </w:rPr>
        <w:t xml:space="preserve">its </w:t>
      </w:r>
      <w:r w:rsidRPr="008C0414">
        <w:rPr>
          <w:rStyle w:val="Emphasis"/>
          <w:highlight w:val="cyan"/>
        </w:rPr>
        <w:t>experience</w:t>
      </w:r>
      <w:r w:rsidRPr="008C0414">
        <w:rPr>
          <w:sz w:val="16"/>
          <w:highlight w:val="cyan"/>
        </w:rPr>
        <w:t xml:space="preserve"> </w:t>
      </w:r>
      <w:r w:rsidRPr="008C0414">
        <w:rPr>
          <w:sz w:val="16"/>
        </w:rPr>
        <w:t xml:space="preserve">dealing </w:t>
      </w:r>
      <w:r w:rsidRPr="008C0414">
        <w:rPr>
          <w:rStyle w:val="StyleUnderline"/>
        </w:rPr>
        <w:t xml:space="preserve">with </w:t>
      </w:r>
      <w:r w:rsidRPr="008C0414">
        <w:rPr>
          <w:rStyle w:val="Emphasis"/>
        </w:rPr>
        <w:t>emerging technologies</w:t>
      </w:r>
      <w:r w:rsidRPr="008C0414">
        <w:rPr>
          <w:rStyle w:val="StyleUnderline"/>
        </w:rPr>
        <w:t xml:space="preserve">, </w:t>
      </w:r>
      <w:r w:rsidRPr="008C0414">
        <w:rPr>
          <w:rStyle w:val="StyleUnderline"/>
          <w:highlight w:val="cyan"/>
        </w:rPr>
        <w:t>the FTC is</w:t>
      </w:r>
      <w:r w:rsidRPr="008C0414">
        <w:rPr>
          <w:sz w:val="16"/>
          <w:highlight w:val="cyan"/>
        </w:rPr>
        <w:t xml:space="preserve"> </w:t>
      </w:r>
      <w:r w:rsidRPr="008C0414">
        <w:rPr>
          <w:sz w:val="16"/>
        </w:rPr>
        <w:t xml:space="preserve">currently </w:t>
      </w:r>
      <w:r w:rsidRPr="008C0414">
        <w:rPr>
          <w:rStyle w:val="StyleUnderline"/>
        </w:rPr>
        <w:t xml:space="preserve">in </w:t>
      </w:r>
      <w:r w:rsidRPr="008C0414">
        <w:rPr>
          <w:rStyle w:val="StyleUnderline"/>
          <w:highlight w:val="cyan"/>
        </w:rPr>
        <w:t xml:space="preserve">the </w:t>
      </w:r>
      <w:r w:rsidRPr="008C0414">
        <w:rPr>
          <w:rStyle w:val="Emphasis"/>
          <w:highlight w:val="cyan"/>
        </w:rPr>
        <w:t xml:space="preserve">best </w:t>
      </w:r>
      <w:r w:rsidRPr="008C0414">
        <w:rPr>
          <w:rStyle w:val="Emphasis"/>
        </w:rPr>
        <w:t>position</w:t>
      </w:r>
      <w:r w:rsidRPr="008C0414">
        <w:rPr>
          <w:sz w:val="16"/>
        </w:rPr>
        <w:t xml:space="preserve"> to take the lead in regulating AI. </w:t>
      </w:r>
      <w:r w:rsidRPr="008C0414">
        <w:rPr>
          <w:rStyle w:val="Emphasis"/>
        </w:rPr>
        <w:t xml:space="preserve">The </w:t>
      </w:r>
      <w:r w:rsidRPr="008C0414">
        <w:rPr>
          <w:rStyle w:val="Emphasis"/>
          <w:sz w:val="26"/>
          <w:szCs w:val="26"/>
          <w:highlight w:val="cyan"/>
        </w:rPr>
        <w:t>FTC</w:t>
      </w:r>
      <w:r w:rsidRPr="008C0414">
        <w:rPr>
          <w:rStyle w:val="Emphasis"/>
          <w:sz w:val="26"/>
          <w:szCs w:val="26"/>
        </w:rPr>
        <w:t xml:space="preserve">’s </w:t>
      </w:r>
      <w:r w:rsidRPr="008C0414">
        <w:rPr>
          <w:rStyle w:val="Emphasis"/>
          <w:sz w:val="26"/>
          <w:szCs w:val="26"/>
          <w:highlight w:val="cyan"/>
        </w:rPr>
        <w:t>leadership is sorely needed</w:t>
      </w:r>
      <w:r w:rsidRPr="008C0414">
        <w:rPr>
          <w:sz w:val="16"/>
          <w:highlight w:val="cyan"/>
        </w:rPr>
        <w:t xml:space="preserve"> </w:t>
      </w:r>
      <w:r w:rsidRPr="008C0414">
        <w:rPr>
          <w:sz w:val="16"/>
        </w:rPr>
        <w:t xml:space="preserve">to fill </w:t>
      </w:r>
      <w:r w:rsidRPr="008C0414">
        <w:rPr>
          <w:rStyle w:val="StyleUnderline"/>
        </w:rPr>
        <w:t>in</w:t>
      </w:r>
      <w:r w:rsidRPr="008C0414">
        <w:rPr>
          <w:sz w:val="16"/>
        </w:rPr>
        <w:t xml:space="preserve"> the remaining – and quite large – gaps in those few sectoral laws that specifically address AI and </w:t>
      </w:r>
      <w:r w:rsidRPr="008C0414">
        <w:rPr>
          <w:rStyle w:val="StyleUnderline"/>
        </w:rPr>
        <w:t>algorithmic decision-making</w:t>
      </w:r>
      <w:r w:rsidRPr="008C0414">
        <w:rPr>
          <w:sz w:val="16"/>
        </w:rPr>
        <w:t xml:space="preserve">.260 </w:t>
      </w:r>
      <w:r w:rsidRPr="008C0414">
        <w:rPr>
          <w:rStyle w:val="StyleUnderline"/>
        </w:rPr>
        <w:t xml:space="preserve">Several factors make the </w:t>
      </w:r>
      <w:r w:rsidRPr="008C0414">
        <w:rPr>
          <w:rStyle w:val="Emphasis"/>
        </w:rPr>
        <w:t>FTC the ideal agency</w:t>
      </w:r>
      <w:r w:rsidRPr="008C0414">
        <w:rPr>
          <w:rStyle w:val="StyleUnderline"/>
        </w:rPr>
        <w:t xml:space="preserve"> for this role</w:t>
      </w:r>
      <w:r w:rsidRPr="008C0414">
        <w:rPr>
          <w:sz w:val="16"/>
        </w:rPr>
        <w:t xml:space="preserve">. First, </w:t>
      </w:r>
      <w:r w:rsidRPr="008C0414">
        <w:rPr>
          <w:rStyle w:val="StyleUnderline"/>
        </w:rPr>
        <w:t xml:space="preserve">the FTC </w:t>
      </w:r>
      <w:r w:rsidRPr="008C0414">
        <w:rPr>
          <w:rStyle w:val="StyleUnderline"/>
          <w:highlight w:val="cyan"/>
        </w:rPr>
        <w:t xml:space="preserve">can </w:t>
      </w:r>
      <w:r w:rsidRPr="008C0414">
        <w:rPr>
          <w:rStyle w:val="StyleUnderline"/>
        </w:rPr>
        <w:t>use</w:t>
      </w:r>
      <w:r w:rsidRPr="008C0414">
        <w:rPr>
          <w:sz w:val="16"/>
        </w:rPr>
        <w:t xml:space="preserve"> its broad Section 5 powers to </w:t>
      </w:r>
      <w:r w:rsidRPr="008C0414">
        <w:rPr>
          <w:rStyle w:val="StyleUnderline"/>
          <w:highlight w:val="cyan"/>
        </w:rPr>
        <w:t xml:space="preserve">respond </w:t>
      </w:r>
      <w:r w:rsidRPr="008C0414">
        <w:rPr>
          <w:rStyle w:val="Emphasis"/>
          <w:highlight w:val="cyan"/>
        </w:rPr>
        <w:t xml:space="preserve">rapidly </w:t>
      </w:r>
      <w:r w:rsidRPr="008C0414">
        <w:rPr>
          <w:rStyle w:val="Emphasis"/>
        </w:rPr>
        <w:t>and nimbly</w:t>
      </w:r>
      <w:r w:rsidRPr="008C0414">
        <w:rPr>
          <w:sz w:val="16"/>
        </w:rPr>
        <w:t xml:space="preserve"> to the types of unanticipated regulatory issues AI is likely to create.261</w:t>
      </w:r>
    </w:p>
    <w:p w14:paraId="06527AD9" w14:textId="77777777" w:rsidR="00FA5C92" w:rsidRPr="008C0414" w:rsidRDefault="00FA5C92" w:rsidP="00FA5C92">
      <w:pPr>
        <w:rPr>
          <w:sz w:val="16"/>
        </w:rPr>
      </w:pPr>
      <w:r w:rsidRPr="008C0414">
        <w:rPr>
          <w:sz w:val="16"/>
        </w:rPr>
        <w:t xml:space="preserve">Second, </w:t>
      </w:r>
      <w:r w:rsidRPr="008C0414">
        <w:rPr>
          <w:rStyle w:val="StyleUnderline"/>
        </w:rPr>
        <w:t xml:space="preserve">the FTC </w:t>
      </w:r>
      <w:r w:rsidRPr="008C0414">
        <w:rPr>
          <w:rStyle w:val="StyleUnderline"/>
          <w:highlight w:val="cyan"/>
        </w:rPr>
        <w:t xml:space="preserve">has </w:t>
      </w:r>
      <w:r w:rsidRPr="008C0414">
        <w:rPr>
          <w:rStyle w:val="StyleUnderline"/>
        </w:rPr>
        <w:t xml:space="preserve">an established history of approaching </w:t>
      </w:r>
      <w:r w:rsidRPr="008C0414">
        <w:rPr>
          <w:rStyle w:val="Emphasis"/>
        </w:rPr>
        <w:t>emerging technologies</w:t>
      </w:r>
      <w:r w:rsidRPr="008C0414">
        <w:rPr>
          <w:sz w:val="16"/>
        </w:rPr>
        <w:t xml:space="preserve"> with “</w:t>
      </w:r>
      <w:r w:rsidRPr="008C0414">
        <w:rPr>
          <w:rStyle w:val="StyleUnderline"/>
          <w:highlight w:val="cyan"/>
        </w:rPr>
        <w:t>a light</w:t>
      </w:r>
      <w:r w:rsidRPr="008C0414">
        <w:rPr>
          <w:sz w:val="16"/>
          <w:highlight w:val="cyan"/>
        </w:rPr>
        <w:t xml:space="preserve"> </w:t>
      </w:r>
      <w:r w:rsidRPr="008C0414">
        <w:rPr>
          <w:sz w:val="16"/>
        </w:rPr>
        <w:t xml:space="preserve">regulatory </w:t>
      </w:r>
      <w:r w:rsidRPr="008C0414">
        <w:rPr>
          <w:rStyle w:val="StyleUnderline"/>
          <w:highlight w:val="cyan"/>
        </w:rPr>
        <w:t>touch</w:t>
      </w:r>
      <w:r w:rsidRPr="008C0414">
        <w:rPr>
          <w:sz w:val="16"/>
        </w:rPr>
        <w:t xml:space="preserve">” during their beginning stages, waiting to increase its regulatory efforts only once the technology has become more established.262 This approach </w:t>
      </w:r>
      <w:r w:rsidRPr="008C0414">
        <w:rPr>
          <w:rStyle w:val="StyleUnderline"/>
          <w:highlight w:val="cyan"/>
        </w:rPr>
        <w:t xml:space="preserve">provides </w:t>
      </w:r>
      <w:r w:rsidRPr="008C0414">
        <w:rPr>
          <w:rStyle w:val="StyleUnderline"/>
        </w:rPr>
        <w:t xml:space="preserve">the </w:t>
      </w:r>
      <w:r w:rsidRPr="008C0414">
        <w:rPr>
          <w:rStyle w:val="StyleUnderline"/>
          <w:highlight w:val="cyan"/>
        </w:rPr>
        <w:t xml:space="preserve">innovative space </w:t>
      </w:r>
      <w:r w:rsidRPr="008C0414">
        <w:rPr>
          <w:rStyle w:val="StyleUnderline"/>
        </w:rPr>
        <w:t>needed for new technologies</w:t>
      </w:r>
      <w:r w:rsidRPr="008C0414">
        <w:rPr>
          <w:sz w:val="16"/>
        </w:rPr>
        <w:t xml:space="preserve"> such as AI to develop to their full potential. Thus, as it has in the past, the FTC would focus on disclosure requirements rather than conduct prohibition, and take a case-by-case approach rather than rely on rulemaking.263 Also, as it has traditionally done, </w:t>
      </w:r>
      <w:r w:rsidRPr="008C0414">
        <w:rPr>
          <w:rStyle w:val="StyleUnderline"/>
        </w:rPr>
        <w:t xml:space="preserve">the FTC </w:t>
      </w:r>
      <w:r w:rsidRPr="008C0414">
        <w:rPr>
          <w:rStyle w:val="StyleUnderline"/>
          <w:highlight w:val="cyan"/>
        </w:rPr>
        <w:t xml:space="preserve">can </w:t>
      </w:r>
      <w:r w:rsidRPr="008C0414">
        <w:rPr>
          <w:rStyle w:val="StyleUnderline"/>
        </w:rPr>
        <w:t>hold public events</w:t>
      </w:r>
      <w:r w:rsidRPr="008C0414">
        <w:rPr>
          <w:sz w:val="16"/>
        </w:rPr>
        <w:t xml:space="preserve"> on consumer-related AI and issue reports </w:t>
      </w:r>
      <w:r w:rsidRPr="008C0414">
        <w:rPr>
          <w:rStyle w:val="StyleUnderline"/>
        </w:rPr>
        <w:t xml:space="preserve">and white papers to </w:t>
      </w:r>
      <w:r w:rsidRPr="008C0414">
        <w:rPr>
          <w:rStyle w:val="StyleUnderline"/>
          <w:highlight w:val="cyan"/>
        </w:rPr>
        <w:t>guide industry</w:t>
      </w:r>
      <w:r w:rsidRPr="008C0414">
        <w:rPr>
          <w:sz w:val="16"/>
        </w:rPr>
        <w:t>.264</w:t>
      </w:r>
    </w:p>
    <w:p w14:paraId="253F9DB7" w14:textId="77777777" w:rsidR="00FA5C92" w:rsidRPr="008C0414" w:rsidRDefault="00FA5C92" w:rsidP="00FA5C92">
      <w:pPr>
        <w:rPr>
          <w:sz w:val="16"/>
        </w:rPr>
      </w:pPr>
      <w:r w:rsidRPr="008C0414">
        <w:rPr>
          <w:sz w:val="16"/>
        </w:rPr>
        <w:t xml:space="preserve">In other words, the FTC has long taken a co-regulatory approach to regulation, which it can and should proceed to do with AI. As in other emerging technology areas, </w:t>
      </w:r>
      <w:r w:rsidRPr="008C0414">
        <w:rPr>
          <w:rStyle w:val="StyleUnderline"/>
        </w:rPr>
        <w:t xml:space="preserve">this will help industry continue to grow </w:t>
      </w:r>
      <w:r w:rsidRPr="008C0414">
        <w:rPr>
          <w:rStyle w:val="StyleUnderline"/>
          <w:highlight w:val="cyan"/>
        </w:rPr>
        <w:t xml:space="preserve">and </w:t>
      </w:r>
      <w:r w:rsidRPr="008C0414">
        <w:rPr>
          <w:rStyle w:val="StyleUnderline"/>
        </w:rPr>
        <w:t xml:space="preserve">innovate, while allowing for the </w:t>
      </w:r>
      <w:r w:rsidRPr="008C0414">
        <w:rPr>
          <w:rStyle w:val="Emphasis"/>
          <w:highlight w:val="cyan"/>
        </w:rPr>
        <w:t>calibration</w:t>
      </w:r>
      <w:r w:rsidRPr="008C0414">
        <w:rPr>
          <w:rStyle w:val="StyleUnderline"/>
          <w:highlight w:val="cyan"/>
        </w:rPr>
        <w:t xml:space="preserve"> </w:t>
      </w:r>
      <w:r w:rsidRPr="008C0414">
        <w:rPr>
          <w:rStyle w:val="StyleUnderline"/>
        </w:rPr>
        <w:t>among all relevant stakeholders</w:t>
      </w:r>
      <w:r w:rsidRPr="008C0414">
        <w:rPr>
          <w:sz w:val="16"/>
        </w:rPr>
        <w:t xml:space="preserve"> of the “appropriate expectations” concerning the use and deployment of AI decision-making systems.265 At the same time, </w:t>
      </w:r>
      <w:r w:rsidRPr="008C0414">
        <w:rPr>
          <w:rStyle w:val="StyleUnderline"/>
        </w:rPr>
        <w:t>the FTC should</w:t>
      </w:r>
      <w:r w:rsidRPr="008C0414">
        <w:rPr>
          <w:sz w:val="16"/>
        </w:rPr>
        <w:t xml:space="preserve"> use its regulatory powers to nudge, and when necessary, </w:t>
      </w:r>
      <w:r w:rsidRPr="008C0414">
        <w:rPr>
          <w:rStyle w:val="StyleUnderline"/>
        </w:rPr>
        <w:t>push companies to refrain from</w:t>
      </w:r>
      <w:r w:rsidRPr="008C0414">
        <w:rPr>
          <w:sz w:val="16"/>
        </w:rPr>
        <w:t xml:space="preserve"> engaging in unfair and </w:t>
      </w:r>
      <w:r w:rsidRPr="008C0414">
        <w:rPr>
          <w:rStyle w:val="StyleUnderline"/>
        </w:rPr>
        <w:t>deceptive</w:t>
      </w:r>
      <w:r w:rsidRPr="008C0414">
        <w:rPr>
          <w:sz w:val="16"/>
        </w:rPr>
        <w:t xml:space="preserve"> trade </w:t>
      </w:r>
      <w:r w:rsidRPr="008C0414">
        <w:rPr>
          <w:rStyle w:val="StyleUnderline"/>
        </w:rPr>
        <w:t>practices</w:t>
      </w:r>
      <w:r w:rsidRPr="008C0414">
        <w:rPr>
          <w:sz w:val="16"/>
        </w:rPr>
        <w:t xml:space="preserve"> in the design and deployment of AI systems.266 The FTC should also place the onus on firms that design and implement those systems to ensure misplaced or unrealistic consumer expectations about AI are corrected.267</w:t>
      </w:r>
    </w:p>
    <w:p w14:paraId="149248E1" w14:textId="77777777" w:rsidR="00FA5C92" w:rsidRPr="008C0414" w:rsidRDefault="00FA5C92" w:rsidP="00FA5C92">
      <w:pPr>
        <w:rPr>
          <w:sz w:val="16"/>
        </w:rPr>
      </w:pPr>
      <w:r w:rsidRPr="008C0414">
        <w:rPr>
          <w:rStyle w:val="StyleUnderline"/>
        </w:rPr>
        <w:t>By</w:t>
      </w:r>
      <w:r w:rsidRPr="008C0414">
        <w:rPr>
          <w:sz w:val="16"/>
        </w:rPr>
        <w:t xml:space="preserve"> nudging (or </w:t>
      </w:r>
      <w:r w:rsidRPr="008C0414">
        <w:rPr>
          <w:rStyle w:val="StyleUnderline"/>
        </w:rPr>
        <w:t>pushing</w:t>
      </w:r>
      <w:r w:rsidRPr="008C0414">
        <w:rPr>
          <w:sz w:val="16"/>
        </w:rPr>
        <w:t xml:space="preserve">) firms in this way, </w:t>
      </w:r>
      <w:r w:rsidRPr="008C0414">
        <w:rPr>
          <w:rStyle w:val="StyleUnderline"/>
        </w:rPr>
        <w:t>the FTC can “gradually impose a set of sticky default practices</w:t>
      </w:r>
      <w:r w:rsidRPr="008C0414">
        <w:rPr>
          <w:sz w:val="16"/>
        </w:rPr>
        <w:t xml:space="preserve"> that companies can only deviate from if they very explicitly notify consumers.”268 In terms of disclosure requirements, as it has done in other contexts, the FTC can develop rules and guidelines for “when and how a company must disclose information to avoid deception and protect a consumer from harm,” which can include requiring firms to adopt the equivalent of a privacy policy. 269 Given the black box like nature of most algorithmic decision-making processes, there is much that AI developers might have to disclose to prevent those processes from being deemed unfair or deceptive.270</w:t>
      </w:r>
    </w:p>
    <w:p w14:paraId="4B029995" w14:textId="77777777" w:rsidR="00FA5C92" w:rsidRPr="008C0414" w:rsidRDefault="00FA5C92" w:rsidP="00FA5C92">
      <w:pPr>
        <w:rPr>
          <w:sz w:val="16"/>
        </w:rPr>
      </w:pPr>
      <w:r w:rsidRPr="008C0414">
        <w:rPr>
          <w:sz w:val="16"/>
        </w:rPr>
        <w:t xml:space="preserve">In addition, given its broad authority under Section 5, </w:t>
      </w:r>
      <w:r w:rsidRPr="008C0414">
        <w:rPr>
          <w:rStyle w:val="StyleUnderline"/>
        </w:rPr>
        <w:t>the FTC is able to address small, nuanced changes</w:t>
      </w:r>
      <w:r w:rsidRPr="008C0414">
        <w:rPr>
          <w:sz w:val="16"/>
        </w:rPr>
        <w:t xml:space="preserve"> in AI design that could adversely affect consumers, but that other areas of law, such as tort, may not be able to adequately handle.271 Again, this is important because </w:t>
      </w:r>
      <w:r w:rsidRPr="008C0414">
        <w:rPr>
          <w:rStyle w:val="StyleUnderline"/>
          <w:highlight w:val="cyan"/>
        </w:rPr>
        <w:t xml:space="preserve">AI </w:t>
      </w:r>
      <w:r w:rsidRPr="008C0414">
        <w:rPr>
          <w:rStyle w:val="StyleUnderline"/>
        </w:rPr>
        <w:t xml:space="preserve">and algorithmic decision-making </w:t>
      </w:r>
      <w:r w:rsidRPr="008C0414">
        <w:rPr>
          <w:rStyle w:val="StyleUnderline"/>
          <w:highlight w:val="cyan"/>
        </w:rPr>
        <w:t xml:space="preserve">can pose </w:t>
      </w:r>
      <w:r w:rsidRPr="008C0414">
        <w:rPr>
          <w:rStyle w:val="Emphasis"/>
        </w:rPr>
        <w:t xml:space="preserve">profound and </w:t>
      </w:r>
      <w:r w:rsidRPr="008C0414">
        <w:rPr>
          <w:rStyle w:val="Emphasis"/>
          <w:highlight w:val="cyan"/>
        </w:rPr>
        <w:t xml:space="preserve">systemic risks </w:t>
      </w:r>
      <w:r w:rsidRPr="008C0414">
        <w:rPr>
          <w:rStyle w:val="Emphasis"/>
        </w:rPr>
        <w:t>of harm</w:t>
      </w:r>
      <w:r w:rsidRPr="008C0414">
        <w:rPr>
          <w:sz w:val="16"/>
        </w:rPr>
        <w:t xml:space="preserve">, even though the actual harm to individual consumers may be small or hard to quantify. And as it has done in the area of privacy, </w:t>
      </w:r>
      <w:r w:rsidRPr="008C0414">
        <w:rPr>
          <w:rStyle w:val="StyleUnderline"/>
        </w:rPr>
        <w:t xml:space="preserve">the FTC can become the </w:t>
      </w:r>
      <w:r w:rsidRPr="008C0414">
        <w:rPr>
          <w:rStyle w:val="Emphasis"/>
        </w:rPr>
        <w:t>de facto federal agency authority</w:t>
      </w:r>
      <w:r w:rsidRPr="008C0414">
        <w:rPr>
          <w:sz w:val="16"/>
        </w:rPr>
        <w:t xml:space="preserve"> charged with protecting consumers from harms caused by AI systems and other algorithmic decisionmaking processes.272</w:t>
      </w:r>
    </w:p>
    <w:p w14:paraId="3DCACBA9" w14:textId="77777777" w:rsidR="00FA5C92" w:rsidRPr="008C0414" w:rsidRDefault="00FA5C92" w:rsidP="00FA5C92">
      <w:pPr>
        <w:rPr>
          <w:sz w:val="16"/>
        </w:rPr>
      </w:pPr>
      <w:r w:rsidRPr="008C0414">
        <w:rPr>
          <w:rStyle w:val="StyleUnderline"/>
          <w:highlight w:val="cyan"/>
        </w:rPr>
        <w:t>The FTC</w:t>
      </w:r>
      <w:r w:rsidRPr="008C0414">
        <w:rPr>
          <w:sz w:val="16"/>
          <w:highlight w:val="cyan"/>
        </w:rPr>
        <w:t xml:space="preserve"> </w:t>
      </w:r>
      <w:r w:rsidRPr="008C0414">
        <w:rPr>
          <w:sz w:val="16"/>
        </w:rPr>
        <w:t xml:space="preserve">also </w:t>
      </w:r>
      <w:r w:rsidRPr="008C0414">
        <w:rPr>
          <w:rStyle w:val="StyleUnderline"/>
          <w:highlight w:val="cyan"/>
        </w:rPr>
        <w:t>can</w:t>
      </w:r>
      <w:r w:rsidRPr="008C0414">
        <w:rPr>
          <w:rStyle w:val="StyleUnderline"/>
        </w:rPr>
        <w:t>, and should</w:t>
      </w:r>
      <w:r w:rsidRPr="008C0414">
        <w:rPr>
          <w:sz w:val="16"/>
        </w:rPr>
        <w:t xml:space="preserve">, seek to </w:t>
      </w:r>
      <w:r w:rsidRPr="008C0414">
        <w:rPr>
          <w:rStyle w:val="Emphasis"/>
          <w:highlight w:val="cyan"/>
        </w:rPr>
        <w:t>work with other agencies</w:t>
      </w:r>
      <w:r w:rsidRPr="008C0414">
        <w:rPr>
          <w:sz w:val="16"/>
          <w:highlight w:val="cyan"/>
        </w:rPr>
        <w:t xml:space="preserve"> </w:t>
      </w:r>
      <w:r w:rsidRPr="008C0414">
        <w:rPr>
          <w:sz w:val="16"/>
        </w:rPr>
        <w:t xml:space="preserve">to address AI-related harms, given that the regulatory efforts of other agencies will still occur and be needed in specific sectors or industries, which would impact and be relevant to the FTC’s efforts as well.273 </w:t>
      </w:r>
      <w:r w:rsidRPr="008C0414">
        <w:rPr>
          <w:rStyle w:val="StyleUnderline"/>
        </w:rPr>
        <w:t>Agency cooperation is essential</w:t>
      </w:r>
      <w:r w:rsidRPr="008C0414">
        <w:rPr>
          <w:sz w:val="16"/>
        </w:rPr>
        <w:t xml:space="preserve"> to ensuring regulatory consistency, accuracy, and efficiency in the type of complex, varied technological landscape that AI presents.274 This should not be a problem as the FTC’s Section 5 authority overlaps regularly with the authority of other agencies, </w:t>
      </w:r>
      <w:r w:rsidRPr="008C0414">
        <w:rPr>
          <w:rStyle w:val="StyleUnderline"/>
          <w:highlight w:val="cyan"/>
        </w:rPr>
        <w:t xml:space="preserve">and </w:t>
      </w:r>
      <w:r w:rsidRPr="008C0414">
        <w:rPr>
          <w:rStyle w:val="StyleUnderline"/>
        </w:rPr>
        <w:t>the FTC</w:t>
      </w:r>
      <w:r w:rsidRPr="008C0414">
        <w:rPr>
          <w:sz w:val="16"/>
        </w:rPr>
        <w:t xml:space="preserve"> itself </w:t>
      </w:r>
      <w:r w:rsidRPr="008C0414">
        <w:rPr>
          <w:rStyle w:val="StyleUnderline"/>
        </w:rPr>
        <w:t>has a history of cooperating with those agencies</w:t>
      </w:r>
      <w:r w:rsidRPr="008C0414">
        <w:rPr>
          <w:sz w:val="16"/>
        </w:rPr>
        <w:t xml:space="preserve">.275 Further, </w:t>
      </w:r>
      <w:r w:rsidRPr="008C0414">
        <w:rPr>
          <w:rStyle w:val="StyleUnderline"/>
        </w:rPr>
        <w:t xml:space="preserve">the FTC can use its </w:t>
      </w:r>
      <w:r w:rsidRPr="008C0414">
        <w:rPr>
          <w:rStyle w:val="Emphasis"/>
        </w:rPr>
        <w:t xml:space="preserve">experience working with other agencies to </w:t>
      </w:r>
      <w:r w:rsidRPr="008C0414">
        <w:rPr>
          <w:rStyle w:val="Emphasis"/>
          <w:sz w:val="26"/>
          <w:szCs w:val="26"/>
          <w:highlight w:val="cyan"/>
        </w:rPr>
        <w:t xml:space="preserve">build </w:t>
      </w:r>
      <w:r w:rsidRPr="008C0414">
        <w:rPr>
          <w:rStyle w:val="Emphasis"/>
          <w:sz w:val="26"/>
          <w:szCs w:val="26"/>
        </w:rPr>
        <w:t xml:space="preserve">standards and </w:t>
      </w:r>
      <w:r w:rsidRPr="008C0414">
        <w:rPr>
          <w:rStyle w:val="Emphasis"/>
          <w:sz w:val="26"/>
          <w:szCs w:val="26"/>
          <w:highlight w:val="cyan"/>
        </w:rPr>
        <w:t>policy consensus</w:t>
      </w:r>
      <w:r w:rsidRPr="008C0414">
        <w:rPr>
          <w:rStyle w:val="StyleUnderline"/>
          <w:highlight w:val="cyan"/>
        </w:rPr>
        <w:t xml:space="preserve"> </w:t>
      </w:r>
      <w:r w:rsidRPr="008C0414">
        <w:rPr>
          <w:rStyle w:val="StyleUnderline"/>
        </w:rPr>
        <w:t xml:space="preserve">within the </w:t>
      </w:r>
      <w:r w:rsidRPr="008C0414">
        <w:rPr>
          <w:rStyle w:val="Emphasis"/>
        </w:rPr>
        <w:t>regulatory community</w:t>
      </w:r>
      <w:r w:rsidRPr="008C0414">
        <w:rPr>
          <w:rStyle w:val="StyleUnderline"/>
        </w:rPr>
        <w:t xml:space="preserve"> and </w:t>
      </w:r>
      <w:r w:rsidRPr="008C0414">
        <w:rPr>
          <w:rStyle w:val="Emphasis"/>
        </w:rPr>
        <w:t>among stakeholders</w:t>
      </w:r>
      <w:r w:rsidRPr="008C0414">
        <w:rPr>
          <w:sz w:val="16"/>
        </w:rPr>
        <w:t>. 276</w:t>
      </w:r>
    </w:p>
    <w:p w14:paraId="27F3E6C4" w14:textId="77777777" w:rsidR="00FA5C92" w:rsidRPr="008C0414" w:rsidRDefault="00FA5C92" w:rsidP="00FA5C92">
      <w:pPr>
        <w:rPr>
          <w:sz w:val="16"/>
        </w:rPr>
      </w:pPr>
      <w:r w:rsidRPr="008C0414">
        <w:rPr>
          <w:rStyle w:val="StyleUnderline"/>
        </w:rPr>
        <w:t xml:space="preserve">The overarching role the </w:t>
      </w:r>
      <w:r w:rsidRPr="008C0414">
        <w:rPr>
          <w:rStyle w:val="StyleUnderline"/>
          <w:highlight w:val="cyan"/>
        </w:rPr>
        <w:t xml:space="preserve">FTC </w:t>
      </w:r>
      <w:r w:rsidRPr="008C0414">
        <w:rPr>
          <w:rStyle w:val="StyleUnderline"/>
        </w:rPr>
        <w:t>has played</w:t>
      </w:r>
      <w:r w:rsidRPr="008C0414">
        <w:rPr>
          <w:sz w:val="16"/>
        </w:rPr>
        <w:t xml:space="preserve"> in protecting consumer privacy within the United States also </w:t>
      </w:r>
      <w:r w:rsidRPr="008C0414">
        <w:rPr>
          <w:rStyle w:val="StyleUnderline"/>
        </w:rPr>
        <w:t xml:space="preserve">has given it </w:t>
      </w:r>
      <w:r w:rsidRPr="008C0414">
        <w:rPr>
          <w:rStyle w:val="Emphasis"/>
          <w:sz w:val="26"/>
          <w:szCs w:val="26"/>
          <w:highlight w:val="cyan"/>
        </w:rPr>
        <w:t>legitimacy</w:t>
      </w:r>
      <w:r w:rsidRPr="008C0414">
        <w:rPr>
          <w:sz w:val="16"/>
          <w:highlight w:val="cyan"/>
        </w:rPr>
        <w:t xml:space="preserve"> </w:t>
      </w:r>
      <w:r w:rsidRPr="008C0414">
        <w:rPr>
          <w:sz w:val="16"/>
        </w:rPr>
        <w:t xml:space="preserve">within the wider privacy community. </w:t>
      </w:r>
      <w:r w:rsidRPr="008C0414">
        <w:rPr>
          <w:rStyle w:val="StyleUnderline"/>
        </w:rPr>
        <w:t xml:space="preserve">The FTC has been </w:t>
      </w:r>
      <w:r w:rsidRPr="008C0414">
        <w:rPr>
          <w:rStyle w:val="StyleUnderline"/>
          <w:highlight w:val="cyan"/>
        </w:rPr>
        <w:t>pivotal</w:t>
      </w:r>
      <w:r w:rsidRPr="008C0414">
        <w:rPr>
          <w:sz w:val="16"/>
          <w:highlight w:val="cyan"/>
        </w:rPr>
        <w:t xml:space="preserve"> </w:t>
      </w:r>
      <w:r w:rsidRPr="008C0414">
        <w:rPr>
          <w:sz w:val="16"/>
        </w:rPr>
        <w:t xml:space="preserve">over time </w:t>
      </w:r>
      <w:r w:rsidRPr="008C0414">
        <w:rPr>
          <w:rStyle w:val="StyleUnderline"/>
          <w:highlight w:val="cyan"/>
        </w:rPr>
        <w:t xml:space="preserve">in </w:t>
      </w:r>
      <w:r w:rsidRPr="008C0414">
        <w:rPr>
          <w:rStyle w:val="Emphasis"/>
        </w:rPr>
        <w:t xml:space="preserve">promoting </w:t>
      </w:r>
      <w:r w:rsidRPr="008C0414">
        <w:rPr>
          <w:rStyle w:val="Emphasis"/>
          <w:sz w:val="26"/>
          <w:szCs w:val="26"/>
          <w:highlight w:val="cyan"/>
        </w:rPr>
        <w:t>international confidence</w:t>
      </w:r>
      <w:r w:rsidRPr="008C0414">
        <w:rPr>
          <w:rStyle w:val="Emphasis"/>
        </w:rPr>
        <w:t xml:space="preserve"> in the United States’</w:t>
      </w:r>
      <w:r w:rsidRPr="008C0414">
        <w:rPr>
          <w:rStyle w:val="StyleUnderline"/>
        </w:rPr>
        <w:t xml:space="preserve"> ability to regulate privacy</w:t>
      </w:r>
      <w:r w:rsidRPr="008C0414">
        <w:rPr>
          <w:sz w:val="16"/>
        </w:rPr>
        <w:t xml:space="preserve"> by for example </w:t>
      </w:r>
      <w:r w:rsidRPr="008C0414">
        <w:rPr>
          <w:rStyle w:val="StyleUnderline"/>
        </w:rPr>
        <w:t xml:space="preserve">acting as the </w:t>
      </w:r>
      <w:r w:rsidRPr="008C0414">
        <w:rPr>
          <w:rStyle w:val="Emphasis"/>
          <w:sz w:val="26"/>
          <w:szCs w:val="26"/>
          <w:highlight w:val="cyan"/>
        </w:rPr>
        <w:t>essential</w:t>
      </w:r>
      <w:r w:rsidRPr="008C0414">
        <w:rPr>
          <w:rStyle w:val="Emphasis"/>
          <w:sz w:val="26"/>
          <w:szCs w:val="26"/>
        </w:rPr>
        <w:t xml:space="preserve"> mechanism</w:t>
      </w:r>
      <w:r w:rsidRPr="008C0414">
        <w:rPr>
          <w:sz w:val="16"/>
        </w:rPr>
        <w:t xml:space="preserve"> for enforcing the Safe Harbor Agreement with the European Union.277 </w:t>
      </w:r>
      <w:r w:rsidRPr="008C0414">
        <w:rPr>
          <w:rStyle w:val="StyleUnderline"/>
          <w:highlight w:val="cyan"/>
        </w:rPr>
        <w:t xml:space="preserve">As it takes on </w:t>
      </w:r>
      <w:r w:rsidRPr="008C0414">
        <w:rPr>
          <w:rStyle w:val="StyleUnderline"/>
        </w:rPr>
        <w:t xml:space="preserve">a similar overarching </w:t>
      </w:r>
      <w:r w:rsidRPr="008C0414">
        <w:rPr>
          <w:rStyle w:val="StyleUnderline"/>
          <w:highlight w:val="cyan"/>
        </w:rPr>
        <w:t xml:space="preserve">regulatory </w:t>
      </w:r>
      <w:r w:rsidRPr="008C0414">
        <w:rPr>
          <w:rStyle w:val="StyleUnderline"/>
        </w:rPr>
        <w:t xml:space="preserve">role for </w:t>
      </w:r>
      <w:r w:rsidRPr="008C0414">
        <w:rPr>
          <w:rStyle w:val="StyleUnderline"/>
          <w:highlight w:val="cyan"/>
        </w:rPr>
        <w:t xml:space="preserve">AI </w:t>
      </w:r>
      <w:r w:rsidRPr="008C0414">
        <w:rPr>
          <w:rStyle w:val="StyleUnderline"/>
        </w:rPr>
        <w:t>and algorithmic decision-making processes</w:t>
      </w:r>
      <w:r w:rsidRPr="008C0414">
        <w:rPr>
          <w:sz w:val="16"/>
        </w:rPr>
        <w:t xml:space="preserve"> in this country, </w:t>
      </w:r>
      <w:r w:rsidRPr="008C0414">
        <w:rPr>
          <w:rStyle w:val="Emphasis"/>
        </w:rPr>
        <w:t xml:space="preserve">the FTC </w:t>
      </w:r>
      <w:r w:rsidRPr="008C0414">
        <w:rPr>
          <w:rStyle w:val="Emphasis"/>
          <w:highlight w:val="cyan"/>
        </w:rPr>
        <w:t>should gain</w:t>
      </w:r>
      <w:r w:rsidRPr="008C0414">
        <w:rPr>
          <w:sz w:val="16"/>
        </w:rPr>
        <w:t xml:space="preserve"> a similar level of </w:t>
      </w:r>
      <w:r w:rsidRPr="008C0414">
        <w:rPr>
          <w:rStyle w:val="Emphasis"/>
          <w:sz w:val="26"/>
          <w:szCs w:val="26"/>
          <w:highlight w:val="cyan"/>
        </w:rPr>
        <w:t>legitimacy internationally</w:t>
      </w:r>
      <w:r w:rsidRPr="008C0414">
        <w:rPr>
          <w:rStyle w:val="StyleUnderline"/>
        </w:rPr>
        <w:t xml:space="preserve">. This is important </w:t>
      </w:r>
      <w:r w:rsidRPr="008C0414">
        <w:rPr>
          <w:rStyle w:val="StyleUnderline"/>
          <w:highlight w:val="cyan"/>
        </w:rPr>
        <w:t>given the</w:t>
      </w:r>
      <w:r w:rsidRPr="008C0414">
        <w:rPr>
          <w:sz w:val="16"/>
          <w:highlight w:val="cyan"/>
        </w:rPr>
        <w:t xml:space="preserve"> </w:t>
      </w:r>
      <w:r w:rsidRPr="008C0414">
        <w:rPr>
          <w:sz w:val="16"/>
        </w:rPr>
        <w:t xml:space="preserve">increasingly </w:t>
      </w:r>
      <w:r w:rsidRPr="008C0414">
        <w:rPr>
          <w:rStyle w:val="Emphasis"/>
          <w:highlight w:val="cyan"/>
        </w:rPr>
        <w:t xml:space="preserve">cross border nature </w:t>
      </w:r>
      <w:r w:rsidRPr="008C0414">
        <w:rPr>
          <w:rStyle w:val="Emphasis"/>
        </w:rPr>
        <w:t>of AI</w:t>
      </w:r>
      <w:r w:rsidRPr="008C0414">
        <w:rPr>
          <w:sz w:val="16"/>
        </w:rPr>
        <w:t xml:space="preserve"> research and development. </w:t>
      </w:r>
    </w:p>
    <w:p w14:paraId="52E8B4E9" w14:textId="77777777" w:rsidR="00FA5C92" w:rsidRPr="008C0414" w:rsidRDefault="00FA5C92" w:rsidP="00FA5C92">
      <w:pPr>
        <w:pStyle w:val="Heading4"/>
      </w:pPr>
      <w:r w:rsidRPr="008C0414">
        <w:t xml:space="preserve">Unregulated </w:t>
      </w:r>
      <w:r w:rsidRPr="008C0414">
        <w:rPr>
          <w:u w:val="single"/>
        </w:rPr>
        <w:t>emerging tech</w:t>
      </w:r>
      <w:r w:rsidRPr="008C0414">
        <w:t xml:space="preserve"> cause extinction---</w:t>
      </w:r>
      <w:r w:rsidRPr="008C0414">
        <w:rPr>
          <w:u w:val="single"/>
        </w:rPr>
        <w:t>outweighs nuclear war</w:t>
      </w:r>
      <w:r w:rsidRPr="008C0414">
        <w:t>.</w:t>
      </w:r>
    </w:p>
    <w:p w14:paraId="447121F7" w14:textId="77777777" w:rsidR="00FA5C92" w:rsidRPr="008C0414" w:rsidRDefault="00FA5C92" w:rsidP="00FA5C92">
      <w:r w:rsidRPr="008C0414">
        <w:t xml:space="preserve">Anders </w:t>
      </w:r>
      <w:r w:rsidRPr="008C0414">
        <w:rPr>
          <w:rStyle w:val="Style13ptBold"/>
        </w:rPr>
        <w:t>Sandberg et al. 08</w:t>
      </w:r>
      <w:r w:rsidRPr="008C0414">
        <w:t>. Anders Sandberg is a James Martin Research Fellow at the Future of Humanity Institute at Oxford University. Jason G. Matheny is a PhD candidate in Health Policy and Management at Johns Hopkins Bloomberg School of Public Health. Milan M. Ćirković is senior research associate at the Astronomical Observatory of Belgrade. "How can we reduce the risk of human extinction?". Bulletin of the Atomic Scientists. 9-9-2008. https://thebulletin.org/2008/09/how-can-we-reduce-the-risk-of-human-extinction/</w:t>
      </w:r>
    </w:p>
    <w:p w14:paraId="4330D9F8" w14:textId="77777777" w:rsidR="00FA5C92" w:rsidRPr="008C0414" w:rsidRDefault="00FA5C92" w:rsidP="00FA5C92">
      <w:pPr>
        <w:rPr>
          <w:sz w:val="16"/>
        </w:rPr>
      </w:pPr>
      <w:r w:rsidRPr="008C0414">
        <w:rPr>
          <w:sz w:val="16"/>
        </w:rPr>
        <w:t xml:space="preserve">The risks from anthropogenic hazards appear at present larger than those from natural ones. Although great progress has been made in reducing the number of nuclear weapons in the world, humanity is still threatened by the possibility of a global </w:t>
      </w:r>
      <w:r w:rsidRPr="008C0414">
        <w:rPr>
          <w:rStyle w:val="Emphasis"/>
        </w:rPr>
        <w:t>thermonuclear war</w:t>
      </w:r>
      <w:r w:rsidRPr="008C0414">
        <w:rPr>
          <w:sz w:val="16"/>
        </w:rPr>
        <w:t xml:space="preserve"> and a resulting nuclear winter. </w:t>
      </w:r>
      <w:r w:rsidRPr="008C0414">
        <w:rPr>
          <w:rStyle w:val="StyleUnderline"/>
        </w:rPr>
        <w:t xml:space="preserve">We may face even </w:t>
      </w:r>
      <w:r w:rsidRPr="008C0414">
        <w:rPr>
          <w:rStyle w:val="Emphasis"/>
        </w:rPr>
        <w:t xml:space="preserve">greater </w:t>
      </w:r>
      <w:r w:rsidRPr="008C0414">
        <w:rPr>
          <w:rStyle w:val="Emphasis"/>
          <w:highlight w:val="cyan"/>
        </w:rPr>
        <w:t>risks from emerging technologies</w:t>
      </w:r>
      <w:r w:rsidRPr="008C0414">
        <w:rPr>
          <w:sz w:val="16"/>
        </w:rPr>
        <w:t xml:space="preserve">. </w:t>
      </w:r>
      <w:r w:rsidRPr="008C0414">
        <w:rPr>
          <w:rStyle w:val="StyleUnderline"/>
        </w:rPr>
        <w:t>Advances</w:t>
      </w:r>
      <w:r w:rsidRPr="008C0414">
        <w:rPr>
          <w:sz w:val="16"/>
        </w:rPr>
        <w:t xml:space="preserve"> in synthetic biology might </w:t>
      </w:r>
      <w:r w:rsidRPr="008C0414">
        <w:rPr>
          <w:rStyle w:val="StyleUnderline"/>
        </w:rPr>
        <w:t xml:space="preserve">make it possible to engineer pathogens capable of </w:t>
      </w:r>
      <w:r w:rsidRPr="008C0414">
        <w:rPr>
          <w:rStyle w:val="Emphasis"/>
          <w:highlight w:val="cyan"/>
        </w:rPr>
        <w:t>extinction-level pandemics</w:t>
      </w:r>
      <w:r w:rsidRPr="008C0414">
        <w:rPr>
          <w:sz w:val="16"/>
        </w:rPr>
        <w:t xml:space="preserve">. The knowledge, equipment, and </w:t>
      </w:r>
      <w:r w:rsidRPr="008C0414">
        <w:rPr>
          <w:rStyle w:val="StyleUnderline"/>
          <w:highlight w:val="cyan"/>
        </w:rPr>
        <w:t>materials</w:t>
      </w:r>
      <w:r w:rsidRPr="008C0414">
        <w:rPr>
          <w:sz w:val="16"/>
        </w:rPr>
        <w:t xml:space="preserve"> needed to engineer pathogens </w:t>
      </w:r>
      <w:r w:rsidRPr="008C0414">
        <w:rPr>
          <w:rStyle w:val="StyleUnderline"/>
        </w:rPr>
        <w:t>are</w:t>
      </w:r>
      <w:r w:rsidRPr="008C0414">
        <w:rPr>
          <w:sz w:val="16"/>
        </w:rPr>
        <w:t xml:space="preserve"> more </w:t>
      </w:r>
      <w:r w:rsidRPr="008C0414">
        <w:rPr>
          <w:rStyle w:val="StyleUnderline"/>
          <w:highlight w:val="cyan"/>
        </w:rPr>
        <w:t>accessible</w:t>
      </w:r>
      <w:r w:rsidRPr="008C0414">
        <w:rPr>
          <w:sz w:val="16"/>
          <w:highlight w:val="cyan"/>
        </w:rPr>
        <w:t xml:space="preserve"> </w:t>
      </w:r>
      <w:r w:rsidRPr="008C0414">
        <w:rPr>
          <w:sz w:val="16"/>
        </w:rPr>
        <w:t xml:space="preserve">than those needed to build nuclear weapons. And unlike other weapons, </w:t>
      </w:r>
      <w:r w:rsidRPr="008C0414">
        <w:rPr>
          <w:rStyle w:val="StyleUnderline"/>
          <w:highlight w:val="cyan"/>
        </w:rPr>
        <w:t xml:space="preserve">pathogens </w:t>
      </w:r>
      <w:r w:rsidRPr="008C0414">
        <w:rPr>
          <w:rStyle w:val="StyleUnderline"/>
        </w:rPr>
        <w:t xml:space="preserve">are </w:t>
      </w:r>
      <w:r w:rsidRPr="008C0414">
        <w:rPr>
          <w:rStyle w:val="Emphasis"/>
          <w:highlight w:val="cyan"/>
        </w:rPr>
        <w:t>self-replicating</w:t>
      </w:r>
      <w:r w:rsidRPr="008C0414">
        <w:rPr>
          <w:rStyle w:val="StyleUnderline"/>
        </w:rPr>
        <w:t xml:space="preserve">, allowing a small arsenal to become </w:t>
      </w:r>
      <w:r w:rsidRPr="008C0414">
        <w:rPr>
          <w:rStyle w:val="Emphasis"/>
          <w:highlight w:val="cyan"/>
        </w:rPr>
        <w:t>exponentially destructive</w:t>
      </w:r>
      <w:r w:rsidRPr="008C0414">
        <w:rPr>
          <w:sz w:val="16"/>
        </w:rPr>
        <w:t xml:space="preserve">. Pathogens have been implicated in the extinctions of many wild species. Although most pandemics “fade out” by reducing the density of susceptible populations, pathogens with wide host ranges in multiple species can reach even isolated individuals. </w:t>
      </w:r>
      <w:r w:rsidRPr="008C0414">
        <w:rPr>
          <w:rStyle w:val="StyleUnderline"/>
        </w:rPr>
        <w:t xml:space="preserve">The intentional or unintentional release of engineered pathogens with high transmissibility, latency, and lethality might be capable of </w:t>
      </w:r>
      <w:r w:rsidRPr="008C0414">
        <w:rPr>
          <w:rStyle w:val="Emphasis"/>
          <w:highlight w:val="cyan"/>
        </w:rPr>
        <w:t xml:space="preserve">causing </w:t>
      </w:r>
      <w:r w:rsidRPr="008C0414">
        <w:rPr>
          <w:rStyle w:val="Emphasis"/>
        </w:rPr>
        <w:t xml:space="preserve">human </w:t>
      </w:r>
      <w:r w:rsidRPr="008C0414">
        <w:rPr>
          <w:rStyle w:val="Emphasis"/>
          <w:highlight w:val="cyan"/>
        </w:rPr>
        <w:t>extinction</w:t>
      </w:r>
      <w:r w:rsidRPr="008C0414">
        <w:rPr>
          <w:sz w:val="16"/>
        </w:rPr>
        <w:t xml:space="preserve">. While such an event seems unlikely today, </w:t>
      </w:r>
      <w:r w:rsidRPr="008C0414">
        <w:rPr>
          <w:rStyle w:val="StyleUnderline"/>
        </w:rPr>
        <w:t xml:space="preserve">the </w:t>
      </w:r>
      <w:r w:rsidRPr="008C0414">
        <w:rPr>
          <w:rStyle w:val="Emphasis"/>
        </w:rPr>
        <w:t>likelihood may increase</w:t>
      </w:r>
      <w:r w:rsidRPr="008C0414">
        <w:rPr>
          <w:rStyle w:val="StyleUnderline"/>
        </w:rPr>
        <w:t xml:space="preserve"> as </w:t>
      </w:r>
      <w:r w:rsidRPr="008C0414">
        <w:rPr>
          <w:rStyle w:val="StyleUnderline"/>
          <w:highlight w:val="cyan"/>
        </w:rPr>
        <w:t xml:space="preserve">biotechnologies </w:t>
      </w:r>
      <w:r w:rsidRPr="008C0414">
        <w:rPr>
          <w:rStyle w:val="StyleUnderline"/>
        </w:rPr>
        <w:t xml:space="preserve">continue to </w:t>
      </w:r>
      <w:r w:rsidRPr="008C0414">
        <w:rPr>
          <w:rStyle w:val="StyleUnderline"/>
          <w:highlight w:val="cyan"/>
        </w:rPr>
        <w:t>improve</w:t>
      </w:r>
      <w:r w:rsidRPr="008C0414">
        <w:rPr>
          <w:sz w:val="16"/>
        </w:rPr>
        <w:t xml:space="preserve"> at a rate rivaling Moore’s Law.</w:t>
      </w:r>
    </w:p>
    <w:p w14:paraId="4426E5BF" w14:textId="77777777" w:rsidR="00FA5C92" w:rsidRPr="008C0414" w:rsidRDefault="00FA5C92" w:rsidP="00FA5C92">
      <w:pPr>
        <w:rPr>
          <w:sz w:val="16"/>
        </w:rPr>
      </w:pPr>
      <w:r w:rsidRPr="008C0414">
        <w:rPr>
          <w:sz w:val="16"/>
        </w:rPr>
        <w:t xml:space="preserve">Farther out in time are technologies that remain theoretical but might be developed this century. Molecular </w:t>
      </w:r>
      <w:r w:rsidRPr="008C0414">
        <w:rPr>
          <w:rStyle w:val="StyleUnderline"/>
          <w:highlight w:val="cyan"/>
        </w:rPr>
        <w:t>nanotechnology could</w:t>
      </w:r>
      <w:r w:rsidRPr="008C0414">
        <w:rPr>
          <w:sz w:val="16"/>
        </w:rPr>
        <w:t xml:space="preserve"> allow the creation of </w:t>
      </w:r>
      <w:r w:rsidRPr="008C0414">
        <w:rPr>
          <w:rStyle w:val="StyleUnderline"/>
          <w:highlight w:val="cyan"/>
        </w:rPr>
        <w:t>self-replicat</w:t>
      </w:r>
      <w:r w:rsidRPr="008C0414">
        <w:rPr>
          <w:rStyle w:val="StyleUnderline"/>
        </w:rPr>
        <w:t>ing</w:t>
      </w:r>
      <w:r w:rsidRPr="008C0414">
        <w:rPr>
          <w:sz w:val="16"/>
        </w:rPr>
        <w:t xml:space="preserve"> machines capable of </w:t>
      </w:r>
      <w:r w:rsidRPr="008C0414">
        <w:rPr>
          <w:rStyle w:val="Emphasis"/>
          <w:highlight w:val="cyan"/>
        </w:rPr>
        <w:t>destroying the ecosystem</w:t>
      </w:r>
      <w:r w:rsidRPr="008C0414">
        <w:rPr>
          <w:sz w:val="16"/>
        </w:rPr>
        <w:t xml:space="preserve">. And advances in neuroscience and computation might enable improvements in cognition that accelerate the invention of new weapons. A survey at the Oxford conference found that </w:t>
      </w:r>
      <w:r w:rsidRPr="008C0414">
        <w:rPr>
          <w:rStyle w:val="StyleUnderline"/>
          <w:highlight w:val="cyan"/>
        </w:rPr>
        <w:t xml:space="preserve">concerns about </w:t>
      </w:r>
      <w:r w:rsidRPr="008C0414">
        <w:rPr>
          <w:rStyle w:val="Emphasis"/>
        </w:rPr>
        <w:t xml:space="preserve">human </w:t>
      </w:r>
      <w:r w:rsidRPr="008C0414">
        <w:rPr>
          <w:rStyle w:val="Emphasis"/>
          <w:highlight w:val="cyan"/>
        </w:rPr>
        <w:t>extinction</w:t>
      </w:r>
      <w:r w:rsidRPr="008C0414">
        <w:rPr>
          <w:sz w:val="16"/>
        </w:rPr>
        <w:t xml:space="preserve"> were dominated by fears that </w:t>
      </w:r>
      <w:r w:rsidRPr="008C0414">
        <w:rPr>
          <w:rStyle w:val="StyleUnderline"/>
          <w:highlight w:val="cyan"/>
        </w:rPr>
        <w:t>new tech</w:t>
      </w:r>
      <w:r w:rsidRPr="008C0414">
        <w:rPr>
          <w:rStyle w:val="StyleUnderline"/>
        </w:rPr>
        <w:t xml:space="preserve">nologies </w:t>
      </w:r>
      <w:r w:rsidRPr="008C0414">
        <w:rPr>
          <w:rStyle w:val="StyleUnderline"/>
          <w:highlight w:val="cyan"/>
        </w:rPr>
        <w:t xml:space="preserve">would be </w:t>
      </w:r>
      <w:r w:rsidRPr="008C0414">
        <w:rPr>
          <w:rStyle w:val="Emphasis"/>
          <w:highlight w:val="cyan"/>
        </w:rPr>
        <w:t>misused</w:t>
      </w:r>
      <w:r w:rsidRPr="008C0414">
        <w:rPr>
          <w:sz w:val="16"/>
        </w:rPr>
        <w:t xml:space="preserve">. These </w:t>
      </w:r>
      <w:r w:rsidRPr="008C0414">
        <w:rPr>
          <w:rStyle w:val="StyleUnderline"/>
          <w:highlight w:val="cyan"/>
        </w:rPr>
        <w:t xml:space="preserve">emerging threats </w:t>
      </w:r>
      <w:r w:rsidRPr="008C0414">
        <w:rPr>
          <w:rStyle w:val="StyleUnderline"/>
        </w:rPr>
        <w:t xml:space="preserve">are especially challenging as they could </w:t>
      </w:r>
      <w:r w:rsidRPr="008C0414">
        <w:rPr>
          <w:rStyle w:val="StyleUnderline"/>
          <w:highlight w:val="cyan"/>
        </w:rPr>
        <w:t xml:space="preserve">become dangerous </w:t>
      </w:r>
      <w:r w:rsidRPr="008C0414">
        <w:rPr>
          <w:rStyle w:val="StyleUnderline"/>
        </w:rPr>
        <w:t xml:space="preserve">more quickly than past technologies, </w:t>
      </w:r>
      <w:r w:rsidRPr="008C0414">
        <w:rPr>
          <w:rStyle w:val="StyleUnderline"/>
          <w:highlight w:val="cyan"/>
        </w:rPr>
        <w:t>outpacing</w:t>
      </w:r>
      <w:r w:rsidRPr="008C0414">
        <w:rPr>
          <w:rStyle w:val="StyleUnderline"/>
        </w:rPr>
        <w:t xml:space="preserve"> society’s ability to </w:t>
      </w:r>
      <w:r w:rsidRPr="008C0414">
        <w:rPr>
          <w:rStyle w:val="StyleUnderline"/>
          <w:highlight w:val="cyan"/>
        </w:rPr>
        <w:t>control</w:t>
      </w:r>
      <w:r w:rsidRPr="008C0414">
        <w:rPr>
          <w:rStyle w:val="StyleUnderline"/>
        </w:rPr>
        <w:t xml:space="preserve"> them</w:t>
      </w:r>
      <w:r w:rsidRPr="008C0414">
        <w:rPr>
          <w:sz w:val="16"/>
        </w:rPr>
        <w:t>. As H.G. Wells noted, “Human history becomes more and more a race between education and catastrophe.”</w:t>
      </w:r>
    </w:p>
    <w:p w14:paraId="2348A462" w14:textId="77777777" w:rsidR="00FA5C92" w:rsidRPr="008C0414" w:rsidRDefault="00FA5C92" w:rsidP="00FA5C92">
      <w:pPr>
        <w:rPr>
          <w:sz w:val="16"/>
          <w:szCs w:val="16"/>
        </w:rPr>
      </w:pPr>
      <w:r w:rsidRPr="008C0414">
        <w:rPr>
          <w:sz w:val="16"/>
          <w:szCs w:val="16"/>
        </w:rPr>
        <w:t>Such remote risks may seem academic in a world plagued by immediate problems, such as global poverty, HIV, and climate change. But as intimidating as these problems are, they do not threaten human existence. In discussing the risk of nuclear winter, Carl Sagan emphasized the astronomical toll of human extinction:</w:t>
      </w:r>
    </w:p>
    <w:p w14:paraId="34D70ED5" w14:textId="77777777" w:rsidR="00FA5C92" w:rsidRPr="008C0414" w:rsidRDefault="00FA5C92" w:rsidP="00FA5C92">
      <w:pPr>
        <w:rPr>
          <w:sz w:val="16"/>
        </w:rPr>
      </w:pPr>
      <w:r w:rsidRPr="008C0414">
        <w:rPr>
          <w:sz w:val="16"/>
        </w:rPr>
        <w:t xml:space="preserve">A nuclear war imperils all of our descendants, for as long as there will be humans. Even if the population remains static, with an average lifetime of the order of 100 years, over a typical time period for the biological evolution of a successful species (roughly ten million years), </w:t>
      </w:r>
      <w:r w:rsidRPr="008C0414">
        <w:rPr>
          <w:rStyle w:val="StyleUnderline"/>
        </w:rPr>
        <w:t>we are talking about some 500 trillion people yet to come</w:t>
      </w:r>
      <w:r w:rsidRPr="008C0414">
        <w:rPr>
          <w:sz w:val="16"/>
        </w:rPr>
        <w:t xml:space="preserve">. By this criterion, </w:t>
      </w:r>
      <w:r w:rsidRPr="008C0414">
        <w:rPr>
          <w:rStyle w:val="Emphasis"/>
        </w:rPr>
        <w:t xml:space="preserve">the </w:t>
      </w:r>
      <w:r w:rsidRPr="008C0414">
        <w:rPr>
          <w:rStyle w:val="Emphasis"/>
          <w:highlight w:val="cyan"/>
        </w:rPr>
        <w:t>stakes are one million times greater for extinction than</w:t>
      </w:r>
      <w:r w:rsidRPr="008C0414">
        <w:rPr>
          <w:sz w:val="16"/>
          <w:highlight w:val="cyan"/>
        </w:rPr>
        <w:t xml:space="preserve"> </w:t>
      </w:r>
      <w:r w:rsidRPr="008C0414">
        <w:rPr>
          <w:sz w:val="16"/>
        </w:rPr>
        <w:t xml:space="preserve">for the more modest </w:t>
      </w:r>
      <w:r w:rsidRPr="008C0414">
        <w:rPr>
          <w:rStyle w:val="Emphasis"/>
          <w:highlight w:val="cyan"/>
        </w:rPr>
        <w:t>nuclear wars</w:t>
      </w:r>
      <w:r w:rsidRPr="008C0414">
        <w:rPr>
          <w:sz w:val="16"/>
          <w:highlight w:val="cyan"/>
        </w:rPr>
        <w:t xml:space="preserve"> </w:t>
      </w:r>
      <w:r w:rsidRPr="008C0414">
        <w:rPr>
          <w:sz w:val="16"/>
        </w:rPr>
        <w:t xml:space="preserve">that kill “only” hundreds of millions of people. </w:t>
      </w:r>
      <w:r w:rsidRPr="008C0414">
        <w:rPr>
          <w:rStyle w:val="StyleUnderline"/>
        </w:rPr>
        <w:t>There are many other possible measures of the potential loss</w:t>
      </w:r>
      <w:r w:rsidRPr="008C0414">
        <w:rPr>
          <w:sz w:val="16"/>
        </w:rPr>
        <w:t xml:space="preserve">–including culture and science, the evolutionary history of the planet, and the significance of the lives of all of our ancestors who contributed to the future of their descendants. </w:t>
      </w:r>
      <w:r w:rsidRPr="008C0414">
        <w:rPr>
          <w:rStyle w:val="StyleUnderline"/>
        </w:rPr>
        <w:t>Extinction is the undoing of the human enterprise</w:t>
      </w:r>
      <w:r w:rsidRPr="008C0414">
        <w:rPr>
          <w:sz w:val="16"/>
        </w:rPr>
        <w:t>.</w:t>
      </w:r>
    </w:p>
    <w:p w14:paraId="3960C2F1" w14:textId="77777777" w:rsidR="00FA5C92" w:rsidRPr="008C0414" w:rsidRDefault="00FA5C92" w:rsidP="00FA5C92">
      <w:pPr>
        <w:rPr>
          <w:sz w:val="16"/>
        </w:rPr>
      </w:pPr>
      <w:r w:rsidRPr="008C0414">
        <w:rPr>
          <w:sz w:val="16"/>
        </w:rPr>
        <w:t xml:space="preserve">There is a discontinuity between risks that threaten 10 percent or even 99 percent of humanity and those that threaten 100 percent. </w:t>
      </w:r>
      <w:r w:rsidRPr="008C0414">
        <w:rPr>
          <w:rStyle w:val="StyleUnderline"/>
        </w:rPr>
        <w:t>For disasters killing less than all humanity, there is a good chance that the species could recover</w:t>
      </w:r>
      <w:r w:rsidRPr="008C0414">
        <w:rPr>
          <w:sz w:val="16"/>
        </w:rPr>
        <w:t xml:space="preserve">. If we value future human generations, then </w:t>
      </w:r>
      <w:r w:rsidRPr="008C0414">
        <w:rPr>
          <w:rStyle w:val="Emphasis"/>
        </w:rPr>
        <w:t>reducing extinction risks should dominate our considerations</w:t>
      </w:r>
      <w:r w:rsidRPr="008C0414">
        <w:rPr>
          <w:sz w:val="16"/>
        </w:rPr>
        <w:t>. Fortunately, most measures to reduce these risks also improve global security against a range of lesser catastrophes, and thus deserve support regardless of how much one worries about extinction. These measures include:</w:t>
      </w:r>
    </w:p>
    <w:p w14:paraId="50236EEB" w14:textId="77777777" w:rsidR="00FA5C92" w:rsidRPr="008C0414" w:rsidRDefault="00FA5C92" w:rsidP="00FA5C92">
      <w:pPr>
        <w:keepNext/>
        <w:keepLines/>
        <w:pageBreakBefore/>
        <w:spacing w:before="40" w:after="0"/>
        <w:jc w:val="center"/>
        <w:outlineLvl w:val="2"/>
        <w:rPr>
          <w:rFonts w:eastAsia="MS Gothic"/>
          <w:b/>
          <w:sz w:val="32"/>
          <w:szCs w:val="24"/>
          <w:u w:val="single"/>
        </w:rPr>
      </w:pPr>
      <w:r w:rsidRPr="008C0414">
        <w:rPr>
          <w:rFonts w:eastAsia="MS Gothic"/>
          <w:b/>
          <w:sz w:val="32"/>
          <w:szCs w:val="24"/>
          <w:u w:val="single"/>
        </w:rPr>
        <w:t>Plan---1AC</w:t>
      </w:r>
    </w:p>
    <w:p w14:paraId="7A62FF44" w14:textId="77777777" w:rsidR="00FA5C92" w:rsidRPr="008C0414" w:rsidRDefault="00FA5C92" w:rsidP="00FA5C92">
      <w:pPr>
        <w:keepNext/>
        <w:keepLines/>
        <w:spacing w:before="40" w:after="0"/>
        <w:outlineLvl w:val="3"/>
        <w:rPr>
          <w:rFonts w:eastAsia="MS Gothic"/>
          <w:b/>
          <w:iCs/>
          <w:sz w:val="26"/>
        </w:rPr>
      </w:pPr>
      <w:r w:rsidRPr="008C0414">
        <w:rPr>
          <w:rFonts w:eastAsia="MS Gothic"/>
          <w:b/>
          <w:iCs/>
          <w:sz w:val="26"/>
        </w:rPr>
        <w:t>The United States Federal Government should prohibit private sector business practices that violate an antitrust worker welfare standard.</w:t>
      </w:r>
    </w:p>
    <w:p w14:paraId="42E7C1FF" w14:textId="77777777" w:rsidR="00FA5C92" w:rsidRPr="008C0414" w:rsidRDefault="00FA5C92" w:rsidP="00FA5C92">
      <w:pPr>
        <w:keepNext/>
        <w:keepLines/>
        <w:pageBreakBefore/>
        <w:spacing w:before="40" w:after="0"/>
        <w:jc w:val="center"/>
        <w:outlineLvl w:val="2"/>
        <w:rPr>
          <w:rFonts w:eastAsia="MS Gothic"/>
          <w:b/>
          <w:sz w:val="32"/>
          <w:szCs w:val="24"/>
          <w:u w:val="single"/>
        </w:rPr>
      </w:pPr>
      <w:r w:rsidRPr="008C0414">
        <w:rPr>
          <w:rFonts w:eastAsia="MS Gothic"/>
          <w:b/>
          <w:sz w:val="32"/>
          <w:szCs w:val="24"/>
          <w:u w:val="single"/>
        </w:rPr>
        <w:t>Solvency---1AC</w:t>
      </w:r>
    </w:p>
    <w:p w14:paraId="500A3BDC" w14:textId="77777777" w:rsidR="00FA5C92" w:rsidRPr="008C0414" w:rsidRDefault="00FA5C92" w:rsidP="00FA5C92">
      <w:pPr>
        <w:keepNext/>
        <w:keepLines/>
        <w:spacing w:before="40" w:after="0"/>
        <w:outlineLvl w:val="3"/>
        <w:rPr>
          <w:rFonts w:eastAsia="MS Gothic"/>
          <w:b/>
          <w:iCs/>
          <w:sz w:val="26"/>
        </w:rPr>
      </w:pPr>
      <w:r w:rsidRPr="008C0414">
        <w:rPr>
          <w:rFonts w:eastAsia="MS Gothic"/>
          <w:b/>
          <w:iCs/>
          <w:sz w:val="26"/>
        </w:rPr>
        <w:t xml:space="preserve">Advantage 3 is </w:t>
      </w:r>
      <w:r w:rsidRPr="008C0414">
        <w:rPr>
          <w:rFonts w:eastAsia="MS Gothic"/>
          <w:b/>
          <w:iCs/>
          <w:sz w:val="26"/>
          <w:u w:val="single"/>
        </w:rPr>
        <w:t>Solvency</w:t>
      </w:r>
      <w:r w:rsidRPr="008C0414">
        <w:rPr>
          <w:rFonts w:eastAsia="MS Gothic"/>
          <w:b/>
          <w:iCs/>
          <w:sz w:val="26"/>
        </w:rPr>
        <w:t xml:space="preserve">. </w:t>
      </w:r>
    </w:p>
    <w:p w14:paraId="33A75A2A" w14:textId="77777777" w:rsidR="00FA5C92" w:rsidRPr="008C0414" w:rsidRDefault="00FA5C92" w:rsidP="00FA5C92">
      <w:pPr>
        <w:rPr>
          <w:rFonts w:eastAsia="Cambria"/>
        </w:rPr>
      </w:pPr>
    </w:p>
    <w:p w14:paraId="363ABEAC" w14:textId="77777777" w:rsidR="00FA5C92" w:rsidRPr="008C0414" w:rsidRDefault="00FA5C92" w:rsidP="00FA5C92">
      <w:pPr>
        <w:keepNext/>
        <w:keepLines/>
        <w:spacing w:before="40" w:after="0"/>
        <w:outlineLvl w:val="3"/>
        <w:rPr>
          <w:rFonts w:eastAsia="MS Gothic"/>
          <w:b/>
          <w:iCs/>
          <w:sz w:val="26"/>
        </w:rPr>
      </w:pPr>
      <w:r w:rsidRPr="008C0414">
        <w:rPr>
          <w:rFonts w:eastAsia="MS Gothic"/>
          <w:b/>
          <w:iCs/>
          <w:sz w:val="26"/>
        </w:rPr>
        <w:t xml:space="preserve">Replacing </w:t>
      </w:r>
      <w:r w:rsidRPr="008C0414">
        <w:rPr>
          <w:rFonts w:eastAsia="MS Gothic"/>
          <w:b/>
          <w:iCs/>
          <w:sz w:val="26"/>
          <w:u w:val="single"/>
        </w:rPr>
        <w:t>consumer welfare</w:t>
      </w:r>
      <w:r w:rsidRPr="008C0414">
        <w:rPr>
          <w:rFonts w:eastAsia="MS Gothic"/>
          <w:b/>
          <w:iCs/>
          <w:sz w:val="26"/>
        </w:rPr>
        <w:t xml:space="preserve"> with </w:t>
      </w:r>
      <w:r w:rsidRPr="008C0414">
        <w:rPr>
          <w:rFonts w:eastAsia="MS Gothic"/>
          <w:b/>
          <w:iCs/>
          <w:sz w:val="26"/>
          <w:u w:val="single"/>
        </w:rPr>
        <w:t>worker considerations</w:t>
      </w:r>
      <w:r w:rsidRPr="008C0414">
        <w:rPr>
          <w:rFonts w:eastAsia="MS Gothic"/>
          <w:b/>
          <w:iCs/>
          <w:sz w:val="26"/>
        </w:rPr>
        <w:t xml:space="preserve"> lets labor win---alternatives </w:t>
      </w:r>
      <w:r w:rsidRPr="008C0414">
        <w:rPr>
          <w:rFonts w:eastAsia="MS Gothic"/>
          <w:b/>
          <w:iCs/>
          <w:sz w:val="26"/>
          <w:u w:val="single"/>
        </w:rPr>
        <w:t>legalize exploitation</w:t>
      </w:r>
      <w:r w:rsidRPr="008C0414">
        <w:rPr>
          <w:rFonts w:eastAsia="MS Gothic"/>
          <w:b/>
          <w:iCs/>
          <w:sz w:val="26"/>
        </w:rPr>
        <w:t xml:space="preserve"> and </w:t>
      </w:r>
      <w:r w:rsidRPr="008C0414">
        <w:rPr>
          <w:rFonts w:eastAsia="MS Gothic"/>
          <w:b/>
          <w:iCs/>
          <w:sz w:val="26"/>
          <w:u w:val="single"/>
        </w:rPr>
        <w:t>ban collective bargaining</w:t>
      </w:r>
      <w:r w:rsidRPr="008C0414">
        <w:rPr>
          <w:rFonts w:eastAsia="MS Gothic"/>
          <w:b/>
          <w:iCs/>
          <w:sz w:val="26"/>
        </w:rPr>
        <w:t>.</w:t>
      </w:r>
    </w:p>
    <w:p w14:paraId="06B195EB" w14:textId="77777777" w:rsidR="00FA5C92" w:rsidRPr="008C0414" w:rsidRDefault="00FA5C92" w:rsidP="00FA5C92">
      <w:pPr>
        <w:rPr>
          <w:rFonts w:eastAsia="Cambria"/>
        </w:rPr>
      </w:pPr>
      <w:r w:rsidRPr="008C0414">
        <w:rPr>
          <w:rFonts w:eastAsia="Cambria"/>
        </w:rPr>
        <w:t xml:space="preserve">Firat </w:t>
      </w:r>
      <w:r w:rsidRPr="008C0414">
        <w:rPr>
          <w:rStyle w:val="Style13ptBold"/>
        </w:rPr>
        <w:t>Cengiz 20</w:t>
      </w:r>
      <w:r w:rsidRPr="008C0414">
        <w:rPr>
          <w:rFonts w:eastAsia="Cambria"/>
        </w:rPr>
        <w:t xml:space="preserve">. School of Law and Social Justice, University of Liverpool. "The conflict between market competition and worker solidarity: moving from consumer to a citizen welfare standard in competition law". Cambridge Core. 10-8-2020. https://www.cambridge.org/core/journals/legal-studies/article/conflict-between-market-competition-and-worker-solidarity-moving-from-consumer-to-a-citizen-welfare-standard-in-competition-law/6E783D1FC4BAB5605DFABCD17FBE3F35 </w:t>
      </w:r>
    </w:p>
    <w:p w14:paraId="65D10C25" w14:textId="77777777" w:rsidR="00FA5C92" w:rsidRPr="008C0414" w:rsidRDefault="00FA5C92" w:rsidP="00FA5C92">
      <w:pPr>
        <w:rPr>
          <w:rFonts w:eastAsia="Cambria"/>
          <w:sz w:val="16"/>
          <w:szCs w:val="16"/>
        </w:rPr>
      </w:pPr>
      <w:r w:rsidRPr="008C0414">
        <w:rPr>
          <w:rFonts w:eastAsia="Cambria"/>
          <w:sz w:val="16"/>
          <w:szCs w:val="16"/>
        </w:rPr>
        <w:t xml:space="preserve">Introduction </w:t>
      </w:r>
    </w:p>
    <w:p w14:paraId="1FCBD4FD" w14:textId="77777777" w:rsidR="00FA5C92" w:rsidRPr="008C0414" w:rsidRDefault="00FA5C92" w:rsidP="00FA5C92">
      <w:pPr>
        <w:rPr>
          <w:rFonts w:eastAsia="Cambria"/>
          <w:sz w:val="16"/>
        </w:rPr>
      </w:pPr>
      <w:r w:rsidRPr="008C0414">
        <w:rPr>
          <w:rFonts w:eastAsia="Cambria"/>
          <w:sz w:val="16"/>
        </w:rPr>
        <w:t xml:space="preserve">This paper offers a critical investigation of the law and economics of competition law enforcement in conflicts between workers and employers </w:t>
      </w:r>
      <w:r w:rsidRPr="008C0414">
        <w:rPr>
          <w:rFonts w:eastAsia="Cambria"/>
          <w:u w:val="single"/>
        </w:rPr>
        <w:t>in the</w:t>
      </w:r>
      <w:r w:rsidRPr="008C0414">
        <w:rPr>
          <w:rFonts w:eastAsia="Cambria"/>
          <w:sz w:val="16"/>
        </w:rPr>
        <w:t xml:space="preserve"> European Union (hereinafter EU) and the </w:t>
      </w:r>
      <w:r w:rsidRPr="008C0414">
        <w:rPr>
          <w:rFonts w:eastAsia="Cambria"/>
          <w:b/>
          <w:iCs/>
          <w:highlight w:val="cyan"/>
          <w:u w:val="single"/>
        </w:rPr>
        <w:t>US</w:t>
      </w:r>
      <w:r w:rsidRPr="008C0414">
        <w:rPr>
          <w:rFonts w:eastAsia="Cambria"/>
          <w:sz w:val="16"/>
        </w:rPr>
        <w:t xml:space="preserve">. In such cases </w:t>
      </w:r>
      <w:r w:rsidRPr="008C0414">
        <w:rPr>
          <w:rFonts w:eastAsia="Cambria"/>
          <w:highlight w:val="cyan"/>
          <w:u w:val="single"/>
        </w:rPr>
        <w:t>competition law</w:t>
      </w:r>
      <w:r w:rsidRPr="008C0414">
        <w:rPr>
          <w:rFonts w:eastAsia="Cambria"/>
          <w:u w:val="single"/>
        </w:rPr>
        <w:t xml:space="preserve"> comes into direct </w:t>
      </w:r>
      <w:r w:rsidRPr="008C0414">
        <w:rPr>
          <w:rFonts w:eastAsia="Cambria"/>
          <w:highlight w:val="cyan"/>
          <w:u w:val="single"/>
        </w:rPr>
        <w:t>conflict with</w:t>
      </w:r>
      <w:r w:rsidRPr="008C0414">
        <w:rPr>
          <w:rFonts w:eastAsia="Cambria"/>
          <w:sz w:val="16"/>
        </w:rPr>
        <w:t xml:space="preserve"> the principle of </w:t>
      </w:r>
      <w:r w:rsidRPr="008C0414">
        <w:rPr>
          <w:rFonts w:eastAsia="Cambria"/>
          <w:b/>
          <w:iCs/>
          <w:highlight w:val="cyan"/>
          <w:u w:val="single"/>
        </w:rPr>
        <w:t>worker solidarity</w:t>
      </w:r>
      <w:r w:rsidRPr="008C0414">
        <w:rPr>
          <w:rFonts w:eastAsia="Cambria"/>
          <w:sz w:val="16"/>
        </w:rPr>
        <w:t xml:space="preserve">: according to the principle of market competition individuals are expected to take independent economic decisions and actions, whereas workers need to take collective economic actions and decisions to protect their interests. This </w:t>
      </w:r>
      <w:r w:rsidRPr="008C0414">
        <w:rPr>
          <w:rFonts w:eastAsia="Cambria"/>
          <w:u w:val="single"/>
        </w:rPr>
        <w:t>conflict is particularly obvious in the</w:t>
      </w:r>
      <w:r w:rsidRPr="008C0414">
        <w:rPr>
          <w:rFonts w:eastAsia="Cambria"/>
          <w:sz w:val="16"/>
        </w:rPr>
        <w:t xml:space="preserve"> context of the so-called </w:t>
      </w:r>
      <w:r w:rsidRPr="008C0414">
        <w:rPr>
          <w:rFonts w:eastAsia="Cambria"/>
          <w:u w:val="single"/>
        </w:rPr>
        <w:t>gig economy</w:t>
      </w:r>
      <w:r w:rsidRPr="008C0414">
        <w:rPr>
          <w:rFonts w:eastAsia="Cambria"/>
          <w:sz w:val="16"/>
        </w:rPr>
        <w:t xml:space="preserve">,1 in which </w:t>
      </w:r>
      <w:r w:rsidRPr="008C0414">
        <w:rPr>
          <w:rFonts w:eastAsia="Cambria"/>
          <w:u w:val="single"/>
        </w:rPr>
        <w:t>employers keep casualised workers at legal arms’ length to reduce labour and regulatory costs</w:t>
      </w:r>
      <w:r w:rsidRPr="008C0414">
        <w:rPr>
          <w:rFonts w:eastAsia="Cambria"/>
          <w:sz w:val="16"/>
        </w:rPr>
        <w:t xml:space="preserve">.2 </w:t>
      </w:r>
      <w:r w:rsidRPr="008C0414">
        <w:rPr>
          <w:rFonts w:eastAsia="Cambria"/>
          <w:b/>
          <w:iCs/>
          <w:u w:val="single"/>
        </w:rPr>
        <w:t>If gig workers take collective action</w:t>
      </w:r>
      <w:r w:rsidRPr="008C0414">
        <w:rPr>
          <w:rFonts w:eastAsia="Cambria"/>
          <w:sz w:val="16"/>
        </w:rPr>
        <w:t xml:space="preserve"> against their working conditions, </w:t>
      </w:r>
      <w:r w:rsidRPr="008C0414">
        <w:rPr>
          <w:rFonts w:eastAsia="Cambria"/>
          <w:b/>
          <w:iCs/>
          <w:u w:val="single"/>
        </w:rPr>
        <w:t>they might face attack from competition law</w:t>
      </w:r>
      <w:r w:rsidRPr="008C0414">
        <w:rPr>
          <w:rFonts w:eastAsia="Cambria"/>
          <w:u w:val="single"/>
        </w:rPr>
        <w:t>, because legally they might be considered independent service providers</w:t>
      </w:r>
      <w:r w:rsidRPr="008C0414">
        <w:rPr>
          <w:rFonts w:eastAsia="Cambria"/>
          <w:sz w:val="16"/>
        </w:rPr>
        <w:t>, rather than workers.3</w:t>
      </w:r>
    </w:p>
    <w:p w14:paraId="69B6B6D0" w14:textId="77777777" w:rsidR="00FA5C92" w:rsidRPr="008C0414" w:rsidRDefault="00FA5C92" w:rsidP="00FA5C92">
      <w:pPr>
        <w:rPr>
          <w:rFonts w:eastAsia="Cambria"/>
          <w:sz w:val="16"/>
        </w:rPr>
      </w:pPr>
      <w:r w:rsidRPr="008C0414">
        <w:rPr>
          <w:rFonts w:eastAsia="Cambria"/>
          <w:sz w:val="16"/>
        </w:rPr>
        <w:t xml:space="preserve">The legal conundrum facing gig workers has become an increasingly popular subject in the law and economics literature.4 Nevertheless, </w:t>
      </w:r>
      <w:r w:rsidRPr="008C0414">
        <w:rPr>
          <w:rFonts w:eastAsia="Cambria"/>
          <w:u w:val="single"/>
        </w:rPr>
        <w:t>the</w:t>
      </w:r>
      <w:r w:rsidRPr="008C0414">
        <w:rPr>
          <w:rFonts w:eastAsia="Cambria"/>
          <w:sz w:val="16"/>
        </w:rPr>
        <w:t xml:space="preserve"> more </w:t>
      </w:r>
      <w:r w:rsidRPr="008C0414">
        <w:rPr>
          <w:rFonts w:eastAsia="Cambria"/>
          <w:u w:val="single"/>
        </w:rPr>
        <w:t>fundamental question of how</w:t>
      </w:r>
      <w:r w:rsidRPr="008C0414">
        <w:rPr>
          <w:rFonts w:eastAsia="Cambria"/>
          <w:sz w:val="16"/>
        </w:rPr>
        <w:t xml:space="preserve"> the enforcement of </w:t>
      </w:r>
      <w:r w:rsidRPr="008C0414">
        <w:rPr>
          <w:rFonts w:eastAsia="Cambria"/>
          <w:highlight w:val="cyan"/>
          <w:u w:val="single"/>
        </w:rPr>
        <w:t>competition rules affect</w:t>
      </w:r>
      <w:r w:rsidRPr="008C0414">
        <w:rPr>
          <w:rFonts w:eastAsia="Cambria"/>
          <w:u w:val="single"/>
        </w:rPr>
        <w:t>s</w:t>
      </w:r>
      <w:r w:rsidRPr="008C0414">
        <w:rPr>
          <w:rFonts w:eastAsia="Cambria"/>
          <w:sz w:val="16"/>
        </w:rPr>
        <w:t xml:space="preserve"> the overall position of </w:t>
      </w:r>
      <w:r w:rsidRPr="008C0414">
        <w:rPr>
          <w:rFonts w:eastAsia="Cambria"/>
          <w:b/>
          <w:iCs/>
          <w:highlight w:val="cyan"/>
          <w:u w:val="single"/>
        </w:rPr>
        <w:t>workers</w:t>
      </w:r>
      <w:r w:rsidRPr="008C0414">
        <w:rPr>
          <w:rFonts w:eastAsia="Cambria"/>
          <w:sz w:val="16"/>
        </w:rPr>
        <w:t xml:space="preserve"> beyond the limited case of the gig economy remains largely unexplored. This paper aims to investigate this broader </w:t>
      </w:r>
      <w:r w:rsidRPr="008C0414">
        <w:rPr>
          <w:rFonts w:eastAsia="Cambria"/>
          <w:highlight w:val="cyan"/>
          <w:u w:val="single"/>
        </w:rPr>
        <w:t>and</w:t>
      </w:r>
      <w:r w:rsidRPr="008C0414">
        <w:rPr>
          <w:rFonts w:eastAsia="Cambria"/>
          <w:sz w:val="16"/>
        </w:rPr>
        <w:t xml:space="preserve"> more fundamental question. In order to provide a sufficiently global answer, the paper focuses on the legal positions of the EU and US, as the leading competition law jurisdictions and primary competition policy exporters.5 The EU–US comparison shows that despite the slightly different legal tests applied in these polities, </w:t>
      </w:r>
      <w:r w:rsidRPr="008C0414">
        <w:rPr>
          <w:rFonts w:eastAsia="Cambria"/>
          <w:u w:val="single"/>
        </w:rPr>
        <w:t xml:space="preserve">competition rules </w:t>
      </w:r>
      <w:r w:rsidRPr="008C0414">
        <w:rPr>
          <w:rFonts w:eastAsia="Cambria"/>
          <w:highlight w:val="cyan"/>
          <w:u w:val="single"/>
        </w:rPr>
        <w:t>constitute</w:t>
      </w:r>
      <w:r w:rsidRPr="008C0414">
        <w:rPr>
          <w:rFonts w:eastAsia="Cambria"/>
          <w:sz w:val="16"/>
        </w:rPr>
        <w:t xml:space="preserve"> nearly equally </w:t>
      </w:r>
      <w:r w:rsidRPr="008C0414">
        <w:rPr>
          <w:rFonts w:eastAsia="Cambria"/>
          <w:b/>
          <w:iCs/>
          <w:highlight w:val="cyan"/>
          <w:u w:val="single"/>
        </w:rPr>
        <w:t>disciplining mechanisms against collective</w:t>
      </w:r>
      <w:r w:rsidRPr="008C0414">
        <w:rPr>
          <w:rFonts w:eastAsia="Cambria"/>
          <w:b/>
          <w:iCs/>
          <w:u w:val="single"/>
        </w:rPr>
        <w:t xml:space="preserve"> worker </w:t>
      </w:r>
      <w:r w:rsidRPr="008C0414">
        <w:rPr>
          <w:rFonts w:eastAsia="Cambria"/>
          <w:b/>
          <w:iCs/>
          <w:highlight w:val="cyan"/>
          <w:u w:val="single"/>
        </w:rPr>
        <w:t>action</w:t>
      </w:r>
      <w:r w:rsidRPr="008C0414">
        <w:rPr>
          <w:rFonts w:eastAsia="Cambria"/>
          <w:sz w:val="16"/>
        </w:rPr>
        <w:t xml:space="preserve"> on either side of the Atlantic.</w:t>
      </w:r>
    </w:p>
    <w:p w14:paraId="21903FA7" w14:textId="77777777" w:rsidR="00FA5C92" w:rsidRPr="008C0414" w:rsidRDefault="00FA5C92" w:rsidP="00FA5C92">
      <w:pPr>
        <w:rPr>
          <w:rFonts w:eastAsia="Cambria"/>
          <w:u w:val="single"/>
        </w:rPr>
      </w:pPr>
      <w:r w:rsidRPr="008C0414">
        <w:rPr>
          <w:rFonts w:eastAsia="Cambria"/>
          <w:sz w:val="14"/>
        </w:rPr>
        <w:t xml:space="preserve">This paper also makes an original contribution to the emerging debate on whether and how </w:t>
      </w:r>
      <w:r w:rsidRPr="008C0414">
        <w:rPr>
          <w:rFonts w:eastAsia="Cambria"/>
          <w:highlight w:val="cyan"/>
          <w:u w:val="single"/>
        </w:rPr>
        <w:t xml:space="preserve">competition law can contribute to </w:t>
      </w:r>
      <w:r w:rsidRPr="008C0414">
        <w:rPr>
          <w:rFonts w:eastAsia="Cambria"/>
          <w:b/>
          <w:iCs/>
          <w:highlight w:val="cyan"/>
          <w:u w:val="single"/>
        </w:rPr>
        <w:t>wealth equality</w:t>
      </w:r>
      <w:r w:rsidRPr="008C0414">
        <w:rPr>
          <w:rFonts w:eastAsia="Cambria"/>
          <w:sz w:val="14"/>
        </w:rPr>
        <w:t xml:space="preserve"> between citizens in the post-2008 crisis economy. </w:t>
      </w:r>
      <w:r w:rsidRPr="008C0414">
        <w:rPr>
          <w:rFonts w:eastAsia="Cambria"/>
          <w:u w:val="single"/>
        </w:rPr>
        <w:t>The existing debate on the competition law–equality relationship takes the ‘consumer welfare’ standard as its main reference point: it focuses exclusively on</w:t>
      </w:r>
      <w:r w:rsidRPr="008C0414">
        <w:rPr>
          <w:rFonts w:eastAsia="Cambria"/>
          <w:sz w:val="14"/>
        </w:rPr>
        <w:t xml:space="preserve"> the distribution of wealth between </w:t>
      </w:r>
      <w:r w:rsidRPr="008C0414">
        <w:rPr>
          <w:rFonts w:eastAsia="Cambria"/>
          <w:u w:val="single"/>
        </w:rPr>
        <w:t>consumers and producers</w:t>
      </w:r>
      <w:r w:rsidRPr="008C0414">
        <w:rPr>
          <w:rFonts w:eastAsia="Cambria"/>
          <w:sz w:val="14"/>
        </w:rPr>
        <w:t xml:space="preserve">; as a result, </w:t>
      </w:r>
      <w:r w:rsidRPr="008C0414">
        <w:rPr>
          <w:rFonts w:eastAsia="Cambria"/>
          <w:b/>
          <w:iCs/>
          <w:u w:val="single"/>
        </w:rPr>
        <w:t>it overlooks</w:t>
      </w:r>
      <w:r w:rsidRPr="008C0414">
        <w:rPr>
          <w:rFonts w:eastAsia="Cambria"/>
          <w:u w:val="single"/>
        </w:rPr>
        <w:t xml:space="preserve"> the production process that takes place </w:t>
      </w:r>
      <w:r w:rsidRPr="008C0414">
        <w:rPr>
          <w:rFonts w:eastAsia="Cambria"/>
          <w:b/>
          <w:iCs/>
          <w:u w:val="single"/>
        </w:rPr>
        <w:t>before</w:t>
      </w:r>
      <w:r w:rsidRPr="008C0414">
        <w:rPr>
          <w:rFonts w:eastAsia="Cambria"/>
          <w:sz w:val="14"/>
        </w:rPr>
        <w:t xml:space="preserve"> consumers meet products and services, </w:t>
      </w:r>
      <w:r w:rsidRPr="008C0414">
        <w:rPr>
          <w:rFonts w:eastAsia="Cambria"/>
          <w:u w:val="single"/>
        </w:rPr>
        <w:t>and the</w:t>
      </w:r>
      <w:r w:rsidRPr="008C0414">
        <w:rPr>
          <w:rFonts w:eastAsia="Cambria"/>
          <w:b/>
          <w:iCs/>
          <w:u w:val="single"/>
        </w:rPr>
        <w:t xml:space="preserve"> position of workers</w:t>
      </w:r>
      <w:r w:rsidRPr="008C0414">
        <w:rPr>
          <w:rFonts w:eastAsia="Cambria"/>
          <w:u w:val="single"/>
        </w:rPr>
        <w:t xml:space="preserve"> within it</w:t>
      </w:r>
      <w:r w:rsidRPr="008C0414">
        <w:rPr>
          <w:rFonts w:eastAsia="Cambria"/>
          <w:sz w:val="14"/>
        </w:rPr>
        <w:t xml:space="preserve">.6 </w:t>
      </w:r>
      <w:r w:rsidRPr="008C0414">
        <w:rPr>
          <w:rFonts w:eastAsia="Cambria"/>
          <w:u w:val="single"/>
        </w:rPr>
        <w:t>This is a natural result of competition law's reliance on</w:t>
      </w:r>
      <w:r w:rsidRPr="008C0414">
        <w:rPr>
          <w:rFonts w:eastAsia="Cambria"/>
          <w:sz w:val="14"/>
        </w:rPr>
        <w:t xml:space="preserve"> a limited area of </w:t>
      </w:r>
      <w:r w:rsidRPr="008C0414">
        <w:rPr>
          <w:rFonts w:eastAsia="Cambria"/>
          <w:b/>
          <w:iCs/>
          <w:u w:val="single"/>
        </w:rPr>
        <w:t>neoclassical economics</w:t>
      </w:r>
      <w:r w:rsidRPr="008C0414">
        <w:rPr>
          <w:rFonts w:eastAsia="Cambria"/>
          <w:sz w:val="14"/>
        </w:rPr>
        <w:t xml:space="preserve"> called ‘equilibrium economics’ that understands efficiency exclusively as a market mechanism in which the price manifests itself where supply meets demand.7 Departing from the mainstream competition law and economics methodology, this paper builds its investigation on a holistic theoretical foundation, looking beyond equilibrium economics at labour exploitation theory as established in neoclassical as well as Marxian models. This analysis shows that despite standing at opposing ends of the political spectrum and whilst having some fundamental differences, </w:t>
      </w:r>
      <w:r w:rsidRPr="008C0414">
        <w:rPr>
          <w:rFonts w:eastAsia="Cambria"/>
          <w:u w:val="single"/>
        </w:rPr>
        <w:t xml:space="preserve">Marxist and neoclassical models agree that </w:t>
      </w:r>
      <w:r w:rsidRPr="008C0414">
        <w:rPr>
          <w:rFonts w:eastAsia="Cambria"/>
          <w:b/>
          <w:iCs/>
          <w:highlight w:val="cyan"/>
          <w:u w:val="single"/>
        </w:rPr>
        <w:t xml:space="preserve">collective </w:t>
      </w:r>
      <w:r w:rsidRPr="008C0414">
        <w:rPr>
          <w:rFonts w:eastAsia="Cambria"/>
          <w:b/>
          <w:iCs/>
          <w:u w:val="single"/>
        </w:rPr>
        <w:t xml:space="preserve">worker </w:t>
      </w:r>
      <w:r w:rsidRPr="008C0414">
        <w:rPr>
          <w:rFonts w:eastAsia="Cambria"/>
          <w:b/>
          <w:iCs/>
          <w:highlight w:val="cyan"/>
          <w:u w:val="single"/>
        </w:rPr>
        <w:t xml:space="preserve">action is economically beneficial </w:t>
      </w:r>
      <w:r w:rsidRPr="008C0414">
        <w:rPr>
          <w:rFonts w:eastAsia="Cambria"/>
          <w:b/>
          <w:iCs/>
          <w:u w:val="single"/>
        </w:rPr>
        <w:t>and socially necessary</w:t>
      </w:r>
      <w:r w:rsidRPr="008C0414">
        <w:rPr>
          <w:rFonts w:eastAsia="Cambria"/>
          <w:sz w:val="14"/>
        </w:rPr>
        <w:t xml:space="preserve">. As a result, a critical analysis of the current legal situation on both sides of the Atlantic in light of this holistic framework illustrates how </w:t>
      </w:r>
      <w:r w:rsidRPr="008C0414">
        <w:rPr>
          <w:rFonts w:eastAsia="Cambria"/>
          <w:u w:val="single"/>
        </w:rPr>
        <w:t xml:space="preserve">competition law's hostility towards collective worker action is not only </w:t>
      </w:r>
      <w:r w:rsidRPr="008C0414">
        <w:rPr>
          <w:rFonts w:eastAsia="Cambria"/>
          <w:b/>
          <w:iCs/>
          <w:u w:val="single"/>
        </w:rPr>
        <w:t>unjust</w:t>
      </w:r>
      <w:r w:rsidRPr="008C0414">
        <w:rPr>
          <w:rFonts w:eastAsia="Cambria"/>
          <w:u w:val="single"/>
        </w:rPr>
        <w:t xml:space="preserve"> but also </w:t>
      </w:r>
      <w:r w:rsidRPr="008C0414">
        <w:rPr>
          <w:rFonts w:eastAsia="Cambria"/>
          <w:b/>
          <w:iCs/>
          <w:u w:val="single"/>
        </w:rPr>
        <w:t>economically unsound</w:t>
      </w:r>
      <w:r w:rsidRPr="008C0414">
        <w:rPr>
          <w:rFonts w:eastAsia="Cambria"/>
          <w:u w:val="single"/>
        </w:rPr>
        <w:t>.</w:t>
      </w:r>
    </w:p>
    <w:p w14:paraId="35E6A756" w14:textId="77777777" w:rsidR="00FA5C92" w:rsidRPr="008C0414" w:rsidRDefault="00FA5C92" w:rsidP="00FA5C92">
      <w:pPr>
        <w:rPr>
          <w:rFonts w:eastAsia="Cambria"/>
          <w:sz w:val="16"/>
        </w:rPr>
      </w:pPr>
      <w:r w:rsidRPr="008C0414">
        <w:rPr>
          <w:rFonts w:eastAsia="Cambria"/>
          <w:sz w:val="16"/>
        </w:rPr>
        <w:t xml:space="preserve">This paper demonstrates that </w:t>
      </w:r>
      <w:r w:rsidRPr="008C0414">
        <w:rPr>
          <w:rFonts w:eastAsia="Cambria"/>
          <w:highlight w:val="cyan"/>
          <w:u w:val="single"/>
        </w:rPr>
        <w:t xml:space="preserve">the </w:t>
      </w:r>
      <w:r w:rsidRPr="008C0414">
        <w:rPr>
          <w:rFonts w:eastAsia="Cambria"/>
          <w:b/>
          <w:iCs/>
          <w:u w:val="single"/>
        </w:rPr>
        <w:t>key</w:t>
      </w:r>
      <w:r w:rsidRPr="008C0414">
        <w:rPr>
          <w:rFonts w:eastAsia="Cambria"/>
          <w:u w:val="single"/>
        </w:rPr>
        <w:t xml:space="preserve"> </w:t>
      </w:r>
      <w:r w:rsidRPr="008C0414">
        <w:rPr>
          <w:rFonts w:eastAsia="Cambria"/>
          <w:highlight w:val="cyan"/>
          <w:u w:val="single"/>
        </w:rPr>
        <w:t>problem</w:t>
      </w:r>
      <w:r w:rsidRPr="008C0414">
        <w:rPr>
          <w:rFonts w:eastAsia="Cambria"/>
          <w:u w:val="single"/>
        </w:rPr>
        <w:t xml:space="preserve"> in competition law's treatment of labour </w:t>
      </w:r>
      <w:r w:rsidRPr="008C0414">
        <w:rPr>
          <w:rFonts w:eastAsia="Cambria"/>
          <w:highlight w:val="cyan"/>
          <w:u w:val="single"/>
        </w:rPr>
        <w:t>stems from</w:t>
      </w:r>
      <w:r w:rsidRPr="008C0414">
        <w:rPr>
          <w:rFonts w:eastAsia="Cambria"/>
          <w:u w:val="single"/>
        </w:rPr>
        <w:t xml:space="preserve"> </w:t>
      </w:r>
      <w:r w:rsidRPr="008C0414">
        <w:rPr>
          <w:rFonts w:eastAsia="Cambria"/>
          <w:sz w:val="16"/>
        </w:rPr>
        <w:t xml:space="preserve">the application of </w:t>
      </w:r>
      <w:r w:rsidRPr="008C0414">
        <w:rPr>
          <w:rFonts w:eastAsia="Cambria"/>
          <w:b/>
          <w:iCs/>
          <w:u w:val="single"/>
        </w:rPr>
        <w:t xml:space="preserve">the </w:t>
      </w:r>
      <w:r w:rsidRPr="008C0414">
        <w:rPr>
          <w:rFonts w:eastAsia="Cambria"/>
          <w:b/>
          <w:iCs/>
          <w:highlight w:val="cyan"/>
          <w:u w:val="single"/>
        </w:rPr>
        <w:t>consumer welfare</w:t>
      </w:r>
      <w:r w:rsidRPr="008C0414">
        <w:rPr>
          <w:rFonts w:eastAsia="Cambria"/>
          <w:b/>
          <w:iCs/>
          <w:u w:val="single"/>
        </w:rPr>
        <w:t xml:space="preserve"> standard</w:t>
      </w:r>
      <w:r w:rsidRPr="008C0414">
        <w:rPr>
          <w:rFonts w:eastAsia="Cambria"/>
          <w:sz w:val="16"/>
        </w:rPr>
        <w:t xml:space="preserve"> in cases involving the competition–solidarity conflict </w:t>
      </w:r>
      <w:r w:rsidRPr="008C0414">
        <w:rPr>
          <w:rFonts w:eastAsia="Cambria"/>
          <w:u w:val="single"/>
        </w:rPr>
        <w:t>without paying any attention to the</w:t>
      </w:r>
      <w:r w:rsidRPr="008C0414">
        <w:rPr>
          <w:rFonts w:eastAsia="Cambria"/>
          <w:sz w:val="16"/>
        </w:rPr>
        <w:t xml:space="preserve"> idiosyncratic </w:t>
      </w:r>
      <w:r w:rsidRPr="008C0414">
        <w:rPr>
          <w:rFonts w:eastAsia="Cambria"/>
          <w:u w:val="single"/>
        </w:rPr>
        <w:t xml:space="preserve">qualities of labour that render it naturally open to </w:t>
      </w:r>
      <w:r w:rsidRPr="008C0414">
        <w:rPr>
          <w:rFonts w:eastAsia="Cambria"/>
          <w:b/>
          <w:iCs/>
          <w:u w:val="single"/>
        </w:rPr>
        <w:t>exploitation</w:t>
      </w:r>
      <w:r w:rsidRPr="008C0414">
        <w:rPr>
          <w:rFonts w:eastAsia="Cambria"/>
          <w:sz w:val="16"/>
        </w:rPr>
        <w:t xml:space="preserve">. Similarly, </w:t>
      </w:r>
      <w:r w:rsidRPr="008C0414">
        <w:rPr>
          <w:rFonts w:eastAsia="Cambria"/>
          <w:u w:val="single"/>
        </w:rPr>
        <w:t>the consumer welfare standard overlooks the fact that consumers and workers are essentially the same</w:t>
      </w:r>
      <w:r w:rsidRPr="008C0414">
        <w:rPr>
          <w:rFonts w:eastAsia="Cambria"/>
          <w:sz w:val="16"/>
        </w:rPr>
        <w:t xml:space="preserve"> group of people </w:t>
      </w:r>
      <w:r w:rsidRPr="008C0414">
        <w:rPr>
          <w:rFonts w:eastAsia="Cambria"/>
          <w:u w:val="single"/>
        </w:rPr>
        <w:t>and one's welfare cannot be increased or decreased without affecting the other's</w:t>
      </w:r>
      <w:r w:rsidRPr="008C0414">
        <w:rPr>
          <w:rFonts w:eastAsia="Cambria"/>
          <w:sz w:val="16"/>
        </w:rPr>
        <w:t xml:space="preserve">.8 Even </w:t>
      </w:r>
      <w:r w:rsidRPr="008C0414">
        <w:rPr>
          <w:rFonts w:eastAsia="Cambria"/>
          <w:b/>
          <w:iCs/>
          <w:u w:val="single"/>
        </w:rPr>
        <w:t>if worker exploitation could result in reduced labour costs and decreased prices, this cannot be deemed efficient</w:t>
      </w:r>
      <w:r w:rsidRPr="008C0414">
        <w:rPr>
          <w:rFonts w:eastAsia="Cambria"/>
          <w:u w:val="single"/>
        </w:rPr>
        <w:t xml:space="preserve"> as it </w:t>
      </w:r>
      <w:r w:rsidRPr="008C0414">
        <w:rPr>
          <w:rFonts w:eastAsia="Cambria"/>
          <w:highlight w:val="cyan"/>
          <w:u w:val="single"/>
        </w:rPr>
        <w:t>reduces</w:t>
      </w:r>
      <w:r w:rsidRPr="008C0414">
        <w:rPr>
          <w:rFonts w:eastAsia="Cambria"/>
          <w:u w:val="single"/>
        </w:rPr>
        <w:t xml:space="preserve"> the </w:t>
      </w:r>
      <w:r w:rsidRPr="008C0414">
        <w:rPr>
          <w:rFonts w:eastAsia="Cambria"/>
          <w:b/>
          <w:iCs/>
          <w:highlight w:val="cyan"/>
          <w:u w:val="single"/>
        </w:rPr>
        <w:t>workers’ welfare</w:t>
      </w:r>
      <w:r w:rsidRPr="008C0414">
        <w:rPr>
          <w:rFonts w:eastAsia="Cambria"/>
          <w:highlight w:val="cyan"/>
          <w:u w:val="single"/>
        </w:rPr>
        <w:t xml:space="preserve"> and results in</w:t>
      </w:r>
      <w:r w:rsidRPr="008C0414">
        <w:rPr>
          <w:rFonts w:eastAsia="Cambria"/>
          <w:u w:val="single"/>
        </w:rPr>
        <w:t xml:space="preserve"> broader </w:t>
      </w:r>
      <w:r w:rsidRPr="008C0414">
        <w:rPr>
          <w:rFonts w:eastAsia="Cambria"/>
          <w:b/>
          <w:iCs/>
          <w:highlight w:val="cyan"/>
          <w:u w:val="single"/>
        </w:rPr>
        <w:t xml:space="preserve">negative </w:t>
      </w:r>
      <w:r w:rsidRPr="008C0414">
        <w:rPr>
          <w:rFonts w:eastAsia="Cambria"/>
          <w:b/>
          <w:iCs/>
          <w:u w:val="single"/>
        </w:rPr>
        <w:t xml:space="preserve">socio-economic </w:t>
      </w:r>
      <w:r w:rsidRPr="008C0414">
        <w:rPr>
          <w:rFonts w:eastAsia="Cambria"/>
          <w:b/>
          <w:iCs/>
          <w:highlight w:val="cyan"/>
          <w:u w:val="single"/>
        </w:rPr>
        <w:t>effects</w:t>
      </w:r>
      <w:r w:rsidRPr="008C0414">
        <w:rPr>
          <w:rFonts w:eastAsia="Cambria"/>
          <w:u w:val="single"/>
        </w:rPr>
        <w:t>.</w:t>
      </w:r>
      <w:r w:rsidRPr="008C0414">
        <w:rPr>
          <w:rFonts w:eastAsia="Cambria"/>
          <w:sz w:val="16"/>
        </w:rPr>
        <w:t xml:space="preserve"> Similarly, </w:t>
      </w:r>
      <w:r w:rsidRPr="008C0414">
        <w:rPr>
          <w:rFonts w:eastAsia="Cambria"/>
          <w:b/>
          <w:iCs/>
          <w:highlight w:val="cyan"/>
          <w:u w:val="single"/>
        </w:rPr>
        <w:t xml:space="preserve">collective </w:t>
      </w:r>
      <w:r w:rsidRPr="008C0414">
        <w:rPr>
          <w:rFonts w:eastAsia="Cambria"/>
          <w:b/>
          <w:iCs/>
          <w:u w:val="single"/>
        </w:rPr>
        <w:t>worker action</w:t>
      </w:r>
      <w:r w:rsidRPr="008C0414">
        <w:rPr>
          <w:rFonts w:eastAsia="Cambria"/>
          <w:u w:val="single"/>
        </w:rPr>
        <w:t xml:space="preserve"> </w:t>
      </w:r>
      <w:r w:rsidRPr="008C0414">
        <w:rPr>
          <w:rFonts w:eastAsia="Cambria"/>
          <w:highlight w:val="cyan"/>
          <w:u w:val="single"/>
        </w:rPr>
        <w:t xml:space="preserve">resulting in </w:t>
      </w:r>
      <w:r w:rsidRPr="008C0414">
        <w:rPr>
          <w:rFonts w:eastAsia="Cambria"/>
          <w:b/>
          <w:iCs/>
          <w:highlight w:val="cyan"/>
          <w:u w:val="single"/>
        </w:rPr>
        <w:t>higher</w:t>
      </w:r>
      <w:r w:rsidRPr="008C0414">
        <w:rPr>
          <w:rFonts w:eastAsia="Cambria"/>
          <w:b/>
          <w:iCs/>
          <w:u w:val="single"/>
        </w:rPr>
        <w:t xml:space="preserve"> labour costs and potentially higher </w:t>
      </w:r>
      <w:r w:rsidRPr="008C0414">
        <w:rPr>
          <w:rFonts w:eastAsia="Cambria"/>
          <w:b/>
          <w:iCs/>
          <w:highlight w:val="cyan"/>
          <w:u w:val="single"/>
        </w:rPr>
        <w:t>prices</w:t>
      </w:r>
      <w:r w:rsidRPr="008C0414">
        <w:rPr>
          <w:rFonts w:eastAsia="Cambria"/>
          <w:highlight w:val="cyan"/>
          <w:u w:val="single"/>
        </w:rPr>
        <w:t xml:space="preserve"> cannot automatically be</w:t>
      </w:r>
      <w:r w:rsidRPr="008C0414">
        <w:rPr>
          <w:rFonts w:eastAsia="Cambria"/>
          <w:u w:val="single"/>
        </w:rPr>
        <w:t xml:space="preserve"> deemed </w:t>
      </w:r>
      <w:r w:rsidRPr="008C0414">
        <w:rPr>
          <w:rFonts w:eastAsia="Cambria"/>
          <w:highlight w:val="cyan"/>
          <w:u w:val="single"/>
        </w:rPr>
        <w:t>inefficient</w:t>
      </w:r>
      <w:r w:rsidRPr="008C0414">
        <w:rPr>
          <w:rFonts w:eastAsia="Cambria"/>
          <w:u w:val="single"/>
        </w:rPr>
        <w:t xml:space="preserve">, because although this might increase the prices consumers pay, they </w:t>
      </w:r>
      <w:r w:rsidRPr="008C0414">
        <w:rPr>
          <w:rFonts w:eastAsia="Cambria"/>
          <w:b/>
          <w:iCs/>
          <w:u w:val="single"/>
        </w:rPr>
        <w:t>benefit</w:t>
      </w:r>
      <w:r w:rsidRPr="008C0414">
        <w:rPr>
          <w:rFonts w:eastAsia="Cambria"/>
          <w:u w:val="single"/>
        </w:rPr>
        <w:t xml:space="preserve"> </w:t>
      </w:r>
      <w:r w:rsidRPr="008C0414">
        <w:rPr>
          <w:rFonts w:eastAsia="Cambria"/>
          <w:sz w:val="16"/>
        </w:rPr>
        <w:t xml:space="preserve">from higher wages and better working conditions in their position </w:t>
      </w:r>
      <w:r w:rsidRPr="008C0414">
        <w:rPr>
          <w:rFonts w:eastAsia="Cambria"/>
          <w:b/>
          <w:iCs/>
          <w:u w:val="single"/>
        </w:rPr>
        <w:t>as workers</w:t>
      </w:r>
      <w:r w:rsidRPr="008C0414">
        <w:rPr>
          <w:rFonts w:eastAsia="Cambria"/>
          <w:sz w:val="16"/>
        </w:rPr>
        <w:t xml:space="preserve">. As a result of this critical analysis, </w:t>
      </w:r>
      <w:r w:rsidRPr="008C0414">
        <w:rPr>
          <w:rFonts w:eastAsia="Cambria"/>
          <w:u w:val="single"/>
        </w:rPr>
        <w:t>the paper proposes a</w:t>
      </w:r>
      <w:r w:rsidRPr="008C0414">
        <w:rPr>
          <w:rFonts w:eastAsia="Cambria"/>
          <w:sz w:val="16"/>
        </w:rPr>
        <w:t xml:space="preserve">n original and </w:t>
      </w:r>
      <w:r w:rsidRPr="008C0414">
        <w:rPr>
          <w:rFonts w:eastAsia="Cambria"/>
          <w:u w:val="single"/>
        </w:rPr>
        <w:t>more inclusive ‘</w:t>
      </w:r>
      <w:r w:rsidRPr="008C0414">
        <w:rPr>
          <w:rFonts w:eastAsia="Cambria"/>
          <w:b/>
          <w:iCs/>
          <w:u w:val="single"/>
        </w:rPr>
        <w:t>citizen welfare’ standard</w:t>
      </w:r>
      <w:r w:rsidRPr="008C0414">
        <w:rPr>
          <w:rFonts w:eastAsia="Cambria"/>
          <w:u w:val="single"/>
        </w:rPr>
        <w:t xml:space="preserve"> that takes into account</w:t>
      </w:r>
      <w:r w:rsidRPr="008C0414">
        <w:rPr>
          <w:rFonts w:eastAsia="Cambria"/>
          <w:sz w:val="16"/>
        </w:rPr>
        <w:t xml:space="preserve"> the economic effects of anti-competitive behaviour on </w:t>
      </w:r>
      <w:r w:rsidRPr="008C0414">
        <w:rPr>
          <w:rFonts w:eastAsia="Cambria"/>
          <w:b/>
          <w:iCs/>
          <w:u w:val="single"/>
        </w:rPr>
        <w:t>workers</w:t>
      </w:r>
      <w:r w:rsidRPr="008C0414">
        <w:rPr>
          <w:rFonts w:eastAsia="Cambria"/>
          <w:sz w:val="16"/>
        </w:rPr>
        <w:t xml:space="preserve"> as well as consumers. The citizen welfare standard could also potentially be applied in other contexts to solve long-standing conflicts between competition and other policy objectives, such as industrial, environmental and social policy objectives,9 although this paper primarily focuses on the application of citizen welfare to the competition–solidarity conflict.</w:t>
      </w:r>
    </w:p>
    <w:p w14:paraId="6CAE5486" w14:textId="77777777" w:rsidR="00FA5C92" w:rsidRPr="008C0414" w:rsidRDefault="00FA5C92" w:rsidP="00FA5C92">
      <w:pPr>
        <w:rPr>
          <w:rFonts w:eastAsia="Cambria"/>
          <w:sz w:val="16"/>
        </w:rPr>
      </w:pPr>
      <w:r w:rsidRPr="008C0414">
        <w:rPr>
          <w:rFonts w:eastAsia="Cambria"/>
          <w:sz w:val="16"/>
        </w:rPr>
        <w:t xml:space="preserve">The structure of the paper is as follows: the next section provides an opening discussion of competition law, consumer welfare and equality. This is followed by a discussion of the economic theory of labour exploitation. Then, the paper investigates how competition law approaches the competition–solidarity conflict in the EU and the US. The fourth section critically discusses the EU and US legal positions in light of economic theory. </w:t>
      </w:r>
      <w:r w:rsidRPr="008C0414">
        <w:rPr>
          <w:rFonts w:eastAsia="Cambria"/>
          <w:u w:val="single"/>
        </w:rPr>
        <w:t>This</w:t>
      </w:r>
      <w:r w:rsidRPr="008C0414">
        <w:rPr>
          <w:rFonts w:eastAsia="Cambria"/>
          <w:sz w:val="16"/>
        </w:rPr>
        <w:t xml:space="preserve"> section also </w:t>
      </w:r>
      <w:r w:rsidRPr="008C0414">
        <w:rPr>
          <w:rFonts w:eastAsia="Cambria"/>
          <w:u w:val="single"/>
        </w:rPr>
        <w:t xml:space="preserve">develops the citizen welfare approach as an </w:t>
      </w:r>
      <w:r w:rsidRPr="008C0414">
        <w:rPr>
          <w:rFonts w:eastAsia="Cambria"/>
          <w:b/>
          <w:iCs/>
          <w:u w:val="single"/>
        </w:rPr>
        <w:t>alternative to consumer welfare</w:t>
      </w:r>
      <w:r w:rsidRPr="008C0414">
        <w:rPr>
          <w:rFonts w:eastAsia="Cambria"/>
          <w:sz w:val="16"/>
        </w:rPr>
        <w:t xml:space="preserve"> for the resolution of the competition–solidarity conflict. This is finally followed with conclusions. Regarding terminology, </w:t>
      </w:r>
      <w:r w:rsidRPr="008C0414">
        <w:rPr>
          <w:rFonts w:eastAsia="Cambria"/>
          <w:u w:val="single"/>
        </w:rPr>
        <w:t>this paper uses the term ‘worker’</w:t>
      </w:r>
      <w:r w:rsidRPr="008C0414">
        <w:rPr>
          <w:rFonts w:eastAsia="Cambria"/>
          <w:sz w:val="16"/>
        </w:rPr>
        <w:t xml:space="preserve"> (rather than employee) </w:t>
      </w:r>
      <w:r w:rsidRPr="008C0414">
        <w:rPr>
          <w:rFonts w:eastAsia="Cambria"/>
          <w:u w:val="single"/>
        </w:rPr>
        <w:t>as a non-legal, generic term encompassing all individuals who make a living by providing labour power</w:t>
      </w:r>
      <w:r w:rsidRPr="008C0414">
        <w:rPr>
          <w:rFonts w:eastAsia="Cambria"/>
          <w:sz w:val="16"/>
        </w:rPr>
        <w:t xml:space="preserve"> as a production factor in the production process of goods and services. Similarly, the term ‘labour’ is used to refer to the contribution of the workers to the production process as an abstract human factor. However, if the courts or authorities in question use a different term (such as employee) in a specific case, the paper uses the same term in the discussion of that specific case.</w:t>
      </w:r>
    </w:p>
    <w:p w14:paraId="76ED810D" w14:textId="77777777" w:rsidR="00FA5C92" w:rsidRPr="008C0414" w:rsidRDefault="00FA5C92" w:rsidP="00FA5C92">
      <w:pPr>
        <w:keepNext/>
        <w:keepLines/>
        <w:spacing w:before="40" w:after="0"/>
        <w:outlineLvl w:val="3"/>
        <w:rPr>
          <w:rFonts w:eastAsia="MS Gothic"/>
          <w:b/>
          <w:iCs/>
          <w:sz w:val="26"/>
        </w:rPr>
      </w:pPr>
      <w:r w:rsidRPr="008C0414">
        <w:rPr>
          <w:rFonts w:eastAsia="MS Gothic"/>
          <w:b/>
          <w:iCs/>
          <w:sz w:val="26"/>
        </w:rPr>
        <w:t xml:space="preserve">Antitrust law must prioritize </w:t>
      </w:r>
      <w:r w:rsidRPr="008C0414">
        <w:rPr>
          <w:rFonts w:eastAsia="MS Gothic"/>
          <w:b/>
          <w:iCs/>
          <w:sz w:val="26"/>
          <w:u w:val="single"/>
        </w:rPr>
        <w:t>worker welfare</w:t>
      </w:r>
      <w:r w:rsidRPr="008C0414">
        <w:rPr>
          <w:rFonts w:eastAsia="MS Gothic"/>
          <w:b/>
          <w:iCs/>
          <w:sz w:val="26"/>
        </w:rPr>
        <w:t xml:space="preserve">---workers suffer a </w:t>
      </w:r>
      <w:r w:rsidRPr="008C0414">
        <w:rPr>
          <w:rFonts w:eastAsia="MS Gothic"/>
          <w:b/>
          <w:iCs/>
          <w:sz w:val="26"/>
          <w:u w:val="single"/>
        </w:rPr>
        <w:t>greater loss</w:t>
      </w:r>
      <w:r w:rsidRPr="008C0414">
        <w:rPr>
          <w:rFonts w:eastAsia="MS Gothic"/>
          <w:b/>
          <w:iCs/>
          <w:sz w:val="26"/>
        </w:rPr>
        <w:t xml:space="preserve"> than consumers. </w:t>
      </w:r>
    </w:p>
    <w:p w14:paraId="107CD0FA" w14:textId="77777777" w:rsidR="00FA5C92" w:rsidRPr="008C0414" w:rsidRDefault="00FA5C92" w:rsidP="00FA5C92">
      <w:pPr>
        <w:rPr>
          <w:rFonts w:eastAsia="Cambria"/>
        </w:rPr>
      </w:pPr>
      <w:r w:rsidRPr="008C0414">
        <w:rPr>
          <w:rFonts w:eastAsia="Cambria"/>
        </w:rPr>
        <w:t xml:space="preserve">Clayton J. </w:t>
      </w:r>
      <w:r w:rsidRPr="008C0414">
        <w:rPr>
          <w:rStyle w:val="Style13ptBold"/>
        </w:rPr>
        <w:t>Masterman 16</w:t>
      </w:r>
      <w:r w:rsidRPr="008C0414">
        <w:rPr>
          <w:rFonts w:eastAsia="Cambria"/>
        </w:rPr>
        <w:t xml:space="preserve">. 2019 graduate of the Vanderbilt University Ph.D. Program in Law &amp; Economics. “The Customer Is Not Always Right: Balancing Worker and Customer Welfare in Antitrust Law” Vol. Vanderbilt Law Review. 69:5:1387. 2016. </w:t>
      </w:r>
      <w:hyperlink r:id="rId8" w:history="1">
        <w:r w:rsidRPr="008C0414">
          <w:rPr>
            <w:rFonts w:eastAsia="Cambria"/>
          </w:rPr>
          <w:t>https://law.vanderbilt.edu/phd/students/The-Customer-Is-Not-Always-Right-Balancing-Worker-and-Customer-Welfare-in-Antitrust-Law.pdf</w:t>
        </w:r>
      </w:hyperlink>
    </w:p>
    <w:p w14:paraId="1F69C709" w14:textId="77777777" w:rsidR="00FA5C92" w:rsidRPr="008C0414" w:rsidRDefault="00FA5C92" w:rsidP="00FA5C92">
      <w:pPr>
        <w:rPr>
          <w:rFonts w:eastAsia="Cambria"/>
          <w:sz w:val="14"/>
        </w:rPr>
      </w:pPr>
      <w:r w:rsidRPr="008C0414">
        <w:rPr>
          <w:rFonts w:eastAsia="Cambria"/>
          <w:sz w:val="14"/>
        </w:rPr>
        <w:t xml:space="preserve">As this Note has already stated, </w:t>
      </w:r>
      <w:r w:rsidRPr="008C0414">
        <w:rPr>
          <w:rFonts w:eastAsia="Cambria"/>
          <w:u w:val="single"/>
        </w:rPr>
        <w:t xml:space="preserve">the purpose of antitrust law is to protect competition, but the </w:t>
      </w:r>
      <w:r w:rsidRPr="008C0414">
        <w:rPr>
          <w:rFonts w:eastAsia="Cambria"/>
          <w:b/>
          <w:bCs/>
          <w:u w:val="single"/>
        </w:rPr>
        <w:t>meaning of competition is nebulous</w:t>
      </w:r>
      <w:r w:rsidRPr="008C0414">
        <w:rPr>
          <w:rFonts w:eastAsia="Cambria"/>
          <w:u w:val="single"/>
        </w:rPr>
        <w:t>.</w:t>
      </w:r>
      <w:r w:rsidRPr="008C0414">
        <w:rPr>
          <w:rFonts w:eastAsia="Cambria"/>
          <w:sz w:val="14"/>
        </w:rPr>
        <w:t xml:space="preserve">136 Regardless of whether total welfare or the consumer welfare standard is the appropriate measure of net competitive effect,137 </w:t>
      </w:r>
      <w:r w:rsidRPr="008C0414">
        <w:rPr>
          <w:rFonts w:eastAsia="Cambria"/>
          <w:u w:val="single"/>
        </w:rPr>
        <w:t xml:space="preserve">a body of law that protects competition should </w:t>
      </w:r>
      <w:r w:rsidRPr="008C0414">
        <w:rPr>
          <w:rFonts w:eastAsia="Cambria"/>
          <w:b/>
          <w:bCs/>
          <w:u w:val="single"/>
        </w:rPr>
        <w:t>not allow firms to engage in conduct that restricts trade severely</w:t>
      </w:r>
      <w:r w:rsidRPr="008C0414">
        <w:rPr>
          <w:rFonts w:eastAsia="Cambria"/>
          <w:u w:val="single"/>
        </w:rPr>
        <w:t xml:space="preserve"> in one part of the supply chain merely because it prioritizes end customer benefits.</w:t>
      </w:r>
      <w:r w:rsidRPr="008C0414">
        <w:rPr>
          <w:rFonts w:eastAsia="Cambria"/>
          <w:sz w:val="14"/>
        </w:rPr>
        <w:t xml:space="preserve">138 </w:t>
      </w:r>
      <w:r w:rsidRPr="008C0414">
        <w:rPr>
          <w:rFonts w:eastAsia="Cambria"/>
          <w:u w:val="single"/>
        </w:rPr>
        <w:t xml:space="preserve">As a class of consumers, </w:t>
      </w:r>
      <w:r w:rsidRPr="008C0414">
        <w:rPr>
          <w:rFonts w:eastAsia="Cambria"/>
          <w:b/>
          <w:bCs/>
          <w:highlight w:val="cyan"/>
          <w:u w:val="single"/>
        </w:rPr>
        <w:t xml:space="preserve">workers </w:t>
      </w:r>
      <w:r w:rsidRPr="008C0414">
        <w:rPr>
          <w:rFonts w:eastAsia="Cambria"/>
          <w:b/>
          <w:bCs/>
          <w:u w:val="single"/>
        </w:rPr>
        <w:t xml:space="preserve">also </w:t>
      </w:r>
      <w:r w:rsidRPr="008C0414">
        <w:rPr>
          <w:rFonts w:eastAsia="Cambria"/>
          <w:b/>
          <w:bCs/>
          <w:highlight w:val="cyan"/>
          <w:u w:val="single"/>
        </w:rPr>
        <w:t>deserve protection from anticompetitive employer agreements.</w:t>
      </w:r>
      <w:r w:rsidRPr="008C0414">
        <w:rPr>
          <w:rFonts w:eastAsia="Cambria"/>
          <w:b/>
          <w:bCs/>
          <w:sz w:val="14"/>
          <w:highlight w:val="cyan"/>
        </w:rPr>
        <w:t xml:space="preserve"> </w:t>
      </w:r>
      <w:r w:rsidRPr="008C0414">
        <w:rPr>
          <w:rFonts w:eastAsia="Cambria"/>
          <w:highlight w:val="cyan"/>
          <w:u w:val="single"/>
        </w:rPr>
        <w:t xml:space="preserve">Congressional intent </w:t>
      </w:r>
      <w:r w:rsidRPr="008C0414">
        <w:rPr>
          <w:rFonts w:eastAsia="Cambria"/>
          <w:b/>
          <w:bCs/>
          <w:highlight w:val="cyan"/>
          <w:u w:val="single"/>
        </w:rPr>
        <w:t xml:space="preserve">supports prioritizing </w:t>
      </w:r>
      <w:r w:rsidRPr="008C0414">
        <w:rPr>
          <w:rFonts w:eastAsia="Cambria"/>
          <w:b/>
          <w:bCs/>
          <w:u w:val="single"/>
        </w:rPr>
        <w:t xml:space="preserve">the interests of </w:t>
      </w:r>
      <w:r w:rsidRPr="008C0414">
        <w:rPr>
          <w:rFonts w:eastAsia="Cambria"/>
          <w:b/>
          <w:bCs/>
          <w:highlight w:val="cyan"/>
          <w:u w:val="single"/>
        </w:rPr>
        <w:t>workers</w:t>
      </w:r>
      <w:r w:rsidRPr="008C0414">
        <w:rPr>
          <w:rFonts w:eastAsia="Cambria"/>
          <w:highlight w:val="cyan"/>
          <w:u w:val="single"/>
        </w:rPr>
        <w:t xml:space="preserve"> </w:t>
      </w:r>
      <w:r w:rsidRPr="008C0414">
        <w:rPr>
          <w:rFonts w:eastAsia="Cambria"/>
          <w:u w:val="single"/>
        </w:rPr>
        <w:t>over customers when analyzing anticompetitive restraints in labor markets</w:t>
      </w:r>
      <w:r w:rsidRPr="008C0414">
        <w:rPr>
          <w:rFonts w:eastAsia="Cambria"/>
          <w:sz w:val="14"/>
        </w:rPr>
        <w:t xml:space="preserve">. Unions are inherently anticompetitive; a union is a combination of workers jointly setting wages and other work conditions, just as a cartel is a combination of firms setting prices together.139 As a result, the existence of unions increases the wages that firms pay their workers, which in turn results in price increases for customers.140 Nonetheless, </w:t>
      </w:r>
      <w:r w:rsidRPr="008C0414">
        <w:rPr>
          <w:rFonts w:eastAsia="Cambria"/>
          <w:u w:val="single"/>
        </w:rPr>
        <w:t xml:space="preserve">labor law staunchly defends the ability of workers to create unions. When antitrust restrictions would deter union conduct, </w:t>
      </w:r>
      <w:r w:rsidRPr="008C0414">
        <w:rPr>
          <w:rFonts w:eastAsia="Cambria"/>
          <w:highlight w:val="cyan"/>
          <w:u w:val="single"/>
        </w:rPr>
        <w:t>Congress</w:t>
      </w:r>
      <w:r w:rsidRPr="008C0414">
        <w:rPr>
          <w:rFonts w:eastAsia="Cambria"/>
          <w:u w:val="single"/>
        </w:rPr>
        <w:t xml:space="preserve"> has </w:t>
      </w:r>
      <w:r w:rsidRPr="008C0414">
        <w:rPr>
          <w:rFonts w:eastAsia="Cambria"/>
          <w:highlight w:val="cyan"/>
          <w:u w:val="single"/>
        </w:rPr>
        <w:t xml:space="preserve">decided </w:t>
      </w:r>
      <w:r w:rsidRPr="008C0414">
        <w:rPr>
          <w:rFonts w:eastAsia="Cambria"/>
          <w:u w:val="single"/>
        </w:rPr>
        <w:t xml:space="preserve">that </w:t>
      </w:r>
      <w:r w:rsidRPr="008C0414">
        <w:rPr>
          <w:rFonts w:eastAsia="Cambria"/>
          <w:b/>
          <w:bCs/>
          <w:highlight w:val="cyan"/>
          <w:u w:val="single"/>
        </w:rPr>
        <w:t xml:space="preserve">labor </w:t>
      </w:r>
      <w:r w:rsidRPr="008C0414">
        <w:rPr>
          <w:rFonts w:eastAsia="Cambria"/>
          <w:b/>
          <w:bCs/>
          <w:u w:val="single"/>
        </w:rPr>
        <w:t xml:space="preserve">law </w:t>
      </w:r>
      <w:r w:rsidRPr="008C0414">
        <w:rPr>
          <w:rFonts w:eastAsia="Cambria"/>
          <w:b/>
          <w:bCs/>
          <w:highlight w:val="cyan"/>
          <w:u w:val="single"/>
        </w:rPr>
        <w:t>carries more weight.</w:t>
      </w:r>
      <w:r w:rsidRPr="008C0414">
        <w:rPr>
          <w:rFonts w:eastAsia="Cambria"/>
          <w:sz w:val="14"/>
        </w:rPr>
        <w:t xml:space="preserve">141 Thus, the labor exceptions to antitrust law142 demonstrate a congressional decision that the welfare gains to workers from increased wages and other improved terms of employment outweigh the costs to customers in the output market from the resulting increased prices. </w:t>
      </w:r>
      <w:r w:rsidRPr="008C0414">
        <w:rPr>
          <w:rFonts w:eastAsia="Cambria"/>
          <w:highlight w:val="cyan"/>
          <w:u w:val="single"/>
        </w:rPr>
        <w:t>Given that</w:t>
      </w:r>
      <w:r w:rsidRPr="008C0414">
        <w:rPr>
          <w:rFonts w:eastAsia="Cambria"/>
          <w:u w:val="single"/>
        </w:rPr>
        <w:t xml:space="preserve"> Congress protects workers in one class of anticompetitive conduct, it is r</w:t>
      </w:r>
      <w:r w:rsidRPr="008C0414">
        <w:rPr>
          <w:rFonts w:eastAsia="Cambria"/>
          <w:highlight w:val="cyan"/>
          <w:u w:val="single"/>
        </w:rPr>
        <w:t xml:space="preserve">easonable to </w:t>
      </w:r>
      <w:r w:rsidRPr="008C0414">
        <w:rPr>
          <w:rFonts w:eastAsia="Cambria"/>
          <w:b/>
          <w:bCs/>
          <w:highlight w:val="cyan"/>
          <w:u w:val="single"/>
        </w:rPr>
        <w:t>structure antitrust law to protect workers</w:t>
      </w:r>
      <w:r w:rsidRPr="008C0414">
        <w:rPr>
          <w:rFonts w:eastAsia="Cambria"/>
          <w:b/>
          <w:bCs/>
          <w:u w:val="single"/>
        </w:rPr>
        <w:t xml:space="preserve"> from conduct with parallel effects</w:t>
      </w:r>
      <w:r w:rsidRPr="008C0414">
        <w:rPr>
          <w:rFonts w:eastAsia="Cambria"/>
          <w:u w:val="single"/>
        </w:rPr>
        <w:t xml:space="preserve">. Restraints of trade in labor markets are the converse of unions, trading lower wages for lower prices. </w:t>
      </w:r>
      <w:r w:rsidRPr="008C0414">
        <w:rPr>
          <w:rFonts w:eastAsia="Cambria"/>
          <w:sz w:val="14"/>
        </w:rPr>
        <w:t xml:space="preserve">However, it is possible that Congressional intent extends only to weighing the interests of workers over customers in the special case of union activity. Even though unions engage in political activies, the aims of unions are primarily economic.143 Thus, </w:t>
      </w:r>
      <w:r w:rsidRPr="008C0414">
        <w:rPr>
          <w:rFonts w:eastAsia="Cambria"/>
          <w:u w:val="single"/>
        </w:rPr>
        <w:t>Congress supports the economic mission of unions</w:t>
      </w:r>
      <w:r w:rsidRPr="008C0414">
        <w:rPr>
          <w:rFonts w:eastAsia="Cambria"/>
          <w:sz w:val="14"/>
        </w:rPr>
        <w:t xml:space="preserve"> (advancing the welfare of workers despite the potential economic effects on firms and customers) </w:t>
      </w:r>
      <w:r w:rsidRPr="008C0414">
        <w:rPr>
          <w:rFonts w:eastAsia="Cambria"/>
          <w:u w:val="single"/>
        </w:rPr>
        <w:t>by favoring them in antitrust law.</w:t>
      </w:r>
      <w:r w:rsidRPr="008C0414">
        <w:rPr>
          <w:rFonts w:eastAsia="Cambria"/>
          <w:sz w:val="14"/>
        </w:rPr>
        <w:t xml:space="preserve"> Unions are only special in antitrust because Congress has expressed a legislative preference for workers over other economic actors. </w:t>
      </w:r>
      <w:r w:rsidRPr="008C0414">
        <w:rPr>
          <w:rFonts w:eastAsia="Cambria"/>
          <w:u w:val="single"/>
        </w:rPr>
        <w:t xml:space="preserve">It is thus </w:t>
      </w:r>
      <w:r w:rsidRPr="008C0414">
        <w:rPr>
          <w:rFonts w:eastAsia="Cambria"/>
          <w:b/>
          <w:bCs/>
          <w:highlight w:val="cyan"/>
          <w:u w:val="single"/>
        </w:rPr>
        <w:t>appropriate for courts to weigh workers over other actors</w:t>
      </w:r>
      <w:r w:rsidRPr="008C0414">
        <w:rPr>
          <w:rFonts w:eastAsia="Cambria"/>
          <w:highlight w:val="cyan"/>
          <w:u w:val="single"/>
        </w:rPr>
        <w:t xml:space="preserve"> </w:t>
      </w:r>
      <w:r w:rsidRPr="008C0414">
        <w:rPr>
          <w:rFonts w:eastAsia="Cambria"/>
          <w:u w:val="single"/>
        </w:rPr>
        <w:t>when firms engage in conduct that affects workers at the expense of other groups</w:t>
      </w:r>
      <w:r w:rsidRPr="008C0414">
        <w:rPr>
          <w:rFonts w:eastAsia="Cambria"/>
          <w:sz w:val="14"/>
        </w:rPr>
        <w:t xml:space="preserve">. Further, </w:t>
      </w:r>
      <w:r w:rsidRPr="008C0414">
        <w:rPr>
          <w:rFonts w:eastAsia="Cambria"/>
          <w:u w:val="single"/>
        </w:rPr>
        <w:t xml:space="preserve">the welfare economics of restricting competition in employment markets supports worker protection. </w:t>
      </w:r>
      <w:r w:rsidRPr="008C0414">
        <w:rPr>
          <w:rFonts w:eastAsia="Cambria"/>
          <w:sz w:val="14"/>
        </w:rPr>
        <w:t xml:space="preserve">Economists generally agree that individuals exhibit diminishing marginal utilities of wealth—that is, each additional dollar an individual receives makes them a little less well off than the previous dollar did.144 </w:t>
      </w:r>
      <w:r w:rsidRPr="008C0414">
        <w:rPr>
          <w:rFonts w:eastAsia="Cambria"/>
          <w:b/>
          <w:bCs/>
          <w:u w:val="single"/>
        </w:rPr>
        <w:t>Diminishing marginal utility of wealth</w:t>
      </w:r>
      <w:r w:rsidRPr="008C0414">
        <w:rPr>
          <w:rFonts w:eastAsia="Cambria"/>
          <w:u w:val="single"/>
        </w:rPr>
        <w:t xml:space="preserve"> thus implies that when two individuals lose equivalent amounts of money, the individual for whom the loss was a greater portion of his or her wealth </w:t>
      </w:r>
      <w:r w:rsidRPr="008C0414">
        <w:rPr>
          <w:rFonts w:eastAsia="Cambria"/>
          <w:b/>
          <w:bCs/>
          <w:u w:val="single"/>
        </w:rPr>
        <w:t>suffers a greater loss</w:t>
      </w:r>
      <w:r w:rsidRPr="008C0414">
        <w:rPr>
          <w:rFonts w:eastAsia="Cambria"/>
          <w:u w:val="single"/>
        </w:rPr>
        <w:t>.</w:t>
      </w:r>
      <w:r w:rsidRPr="008C0414">
        <w:rPr>
          <w:rFonts w:eastAsia="Cambria"/>
          <w:sz w:val="14"/>
        </w:rPr>
        <w:t xml:space="preserve">145 Generally, the wages that workers lose as a result of anticompetitive conduct will be larger than the price cuts for customers.146 Where the monopsonist also has market power in the output market, the price decrease passed on to customers will be even smaller than in a competitive output market.147 Because wages likely represent a larger portion of workers’ wealth than the additional wealth consumers gain from lower prices, workers lose more welfare than customers gain. Moreover, behavioral economics suggest that </w:t>
      </w:r>
      <w:r w:rsidRPr="008C0414">
        <w:rPr>
          <w:rFonts w:eastAsia="Cambria"/>
          <w:u w:val="single"/>
        </w:rPr>
        <w:t xml:space="preserve">the losses to workers from </w:t>
      </w:r>
      <w:r w:rsidRPr="008C0414">
        <w:rPr>
          <w:rFonts w:eastAsia="Cambria"/>
          <w:highlight w:val="cyan"/>
          <w:u w:val="single"/>
        </w:rPr>
        <w:t xml:space="preserve">wage reductions will </w:t>
      </w:r>
      <w:r w:rsidRPr="008C0414">
        <w:rPr>
          <w:rFonts w:eastAsia="Cambria"/>
          <w:b/>
          <w:bCs/>
          <w:highlight w:val="cyan"/>
          <w:u w:val="single"/>
        </w:rPr>
        <w:t>hurt workers more</w:t>
      </w:r>
      <w:r w:rsidRPr="008C0414">
        <w:rPr>
          <w:rFonts w:eastAsia="Cambria"/>
          <w:highlight w:val="cyan"/>
          <w:u w:val="single"/>
        </w:rPr>
        <w:t xml:space="preserve"> than </w:t>
      </w:r>
      <w:r w:rsidRPr="008C0414">
        <w:rPr>
          <w:rFonts w:eastAsia="Cambria"/>
          <w:u w:val="single"/>
        </w:rPr>
        <w:t xml:space="preserve">the </w:t>
      </w:r>
      <w:r w:rsidRPr="008C0414">
        <w:rPr>
          <w:rFonts w:eastAsia="Cambria"/>
          <w:highlight w:val="cyan"/>
          <w:u w:val="single"/>
        </w:rPr>
        <w:t xml:space="preserve">gains </w:t>
      </w:r>
      <w:r w:rsidRPr="008C0414">
        <w:rPr>
          <w:rFonts w:eastAsia="Cambria"/>
          <w:u w:val="single"/>
        </w:rPr>
        <w:t xml:space="preserve">that </w:t>
      </w:r>
      <w:r w:rsidRPr="008C0414">
        <w:rPr>
          <w:rFonts w:eastAsia="Cambria"/>
          <w:highlight w:val="cyan"/>
          <w:u w:val="single"/>
        </w:rPr>
        <w:t xml:space="preserve">customers </w:t>
      </w:r>
      <w:r w:rsidRPr="008C0414">
        <w:rPr>
          <w:rFonts w:eastAsia="Cambria"/>
          <w:u w:val="single"/>
        </w:rPr>
        <w:t xml:space="preserve">will </w:t>
      </w:r>
      <w:r w:rsidRPr="008C0414">
        <w:rPr>
          <w:rFonts w:eastAsia="Cambria"/>
          <w:highlight w:val="cyan"/>
          <w:u w:val="single"/>
        </w:rPr>
        <w:t>receive</w:t>
      </w:r>
      <w:r w:rsidRPr="008C0414">
        <w:rPr>
          <w:rFonts w:eastAsia="Cambria"/>
          <w:u w:val="single"/>
        </w:rPr>
        <w:t xml:space="preserve"> from lower prices</w:t>
      </w:r>
      <w:r w:rsidRPr="008C0414">
        <w:rPr>
          <w:rFonts w:eastAsia="Cambria"/>
          <w:sz w:val="14"/>
        </w:rPr>
        <w:t xml:space="preserve">.148 Behavioral economists have recognized that individual </w:t>
      </w:r>
      <w:r w:rsidRPr="008C0414">
        <w:rPr>
          <w:rFonts w:eastAsia="Cambria"/>
          <w:u w:val="single"/>
        </w:rPr>
        <w:t xml:space="preserve">utility is relative to a reference point like the status quo; losses relative to that reference point </w:t>
      </w:r>
      <w:r w:rsidRPr="008C0414">
        <w:rPr>
          <w:rFonts w:eastAsia="Cambria"/>
          <w:b/>
          <w:bCs/>
          <w:u w:val="single"/>
        </w:rPr>
        <w:t>cause a welfare loss about twice the size of the welfare gain</w:t>
      </w:r>
      <w:r w:rsidRPr="008C0414">
        <w:rPr>
          <w:rFonts w:eastAsia="Cambria"/>
          <w:u w:val="single"/>
        </w:rPr>
        <w:t xml:space="preserve"> from an equivalent gain.</w:t>
      </w:r>
      <w:r w:rsidRPr="008C0414">
        <w:rPr>
          <w:rFonts w:eastAsia="Cambria"/>
          <w:sz w:val="14"/>
        </w:rPr>
        <w:t xml:space="preserve">149 Put simply, losses hurt more than equivalent gains feel good. </w:t>
      </w:r>
      <w:r w:rsidRPr="008C0414">
        <w:rPr>
          <w:rFonts w:eastAsia="Cambria"/>
          <w:u w:val="single"/>
        </w:rPr>
        <w:t xml:space="preserve">Because </w:t>
      </w:r>
      <w:r w:rsidRPr="008C0414">
        <w:rPr>
          <w:rFonts w:eastAsia="Cambria"/>
          <w:highlight w:val="cyan"/>
          <w:u w:val="single"/>
        </w:rPr>
        <w:t xml:space="preserve">monopsonistic conduct </w:t>
      </w:r>
      <w:r w:rsidRPr="008C0414">
        <w:rPr>
          <w:rFonts w:eastAsia="Cambria"/>
          <w:u w:val="single"/>
        </w:rPr>
        <w:t xml:space="preserve">results in losses for workers and gains for customers relative to the competitive equilibrium, the </w:t>
      </w:r>
      <w:r w:rsidRPr="008C0414">
        <w:rPr>
          <w:rFonts w:eastAsia="Cambria"/>
          <w:b/>
          <w:bCs/>
          <w:u w:val="single"/>
        </w:rPr>
        <w:t xml:space="preserve">total net </w:t>
      </w:r>
      <w:r w:rsidRPr="008C0414">
        <w:rPr>
          <w:rFonts w:eastAsia="Cambria"/>
          <w:b/>
          <w:bCs/>
          <w:highlight w:val="cyan"/>
          <w:u w:val="single"/>
        </w:rPr>
        <w:t xml:space="preserve">effect on welfare </w:t>
      </w:r>
      <w:r w:rsidRPr="008C0414">
        <w:rPr>
          <w:rFonts w:eastAsia="Cambria"/>
          <w:b/>
          <w:bCs/>
          <w:u w:val="single"/>
        </w:rPr>
        <w:t xml:space="preserve">that </w:t>
      </w:r>
      <w:r w:rsidRPr="008C0414">
        <w:rPr>
          <w:rFonts w:eastAsia="Cambria"/>
          <w:b/>
          <w:bCs/>
          <w:highlight w:val="cyan"/>
          <w:u w:val="single"/>
        </w:rPr>
        <w:t>consumers experience is</w:t>
      </w:r>
      <w:r w:rsidRPr="008C0414">
        <w:rPr>
          <w:rFonts w:eastAsia="Cambria"/>
          <w:b/>
          <w:bCs/>
          <w:u w:val="single"/>
        </w:rPr>
        <w:t xml:space="preserve"> even more </w:t>
      </w:r>
      <w:r w:rsidRPr="008C0414">
        <w:rPr>
          <w:rFonts w:eastAsia="Cambria"/>
          <w:b/>
          <w:bCs/>
          <w:highlight w:val="cyan"/>
          <w:u w:val="single"/>
        </w:rPr>
        <w:t>likely to be negative</w:t>
      </w:r>
      <w:r w:rsidRPr="008C0414">
        <w:rPr>
          <w:rFonts w:eastAsia="Cambria"/>
          <w:b/>
          <w:bCs/>
          <w:u w:val="single"/>
        </w:rPr>
        <w:t>.</w:t>
      </w:r>
      <w:r w:rsidRPr="008C0414">
        <w:rPr>
          <w:rFonts w:eastAsia="Cambria"/>
          <w:sz w:val="14"/>
        </w:rPr>
        <w:t xml:space="preserve"> To be sure, behavioral economics has not been universally welcomed in antitrust law.150 But </w:t>
      </w:r>
      <w:r w:rsidRPr="008C0414">
        <w:rPr>
          <w:rFonts w:eastAsia="Cambria"/>
          <w:u w:val="single"/>
        </w:rPr>
        <w:t>courts have entertained behavioral economics arguments in antitrust before</w:t>
      </w:r>
      <w:r w:rsidRPr="008C0414">
        <w:rPr>
          <w:rFonts w:eastAsia="Cambria"/>
          <w:sz w:val="14"/>
        </w:rPr>
        <w:t>, generally in cases where neoclassical economic analysis would sharply diverge from what the court believes a “real” customer would do.151 Here, it is unlikely that customers weigh price decreases in the same way that workers weigh wage increases because wages are the primary source of most workers’ incomes; as a result, equivalent economic losses to workers likely outweigh the gain.152</w:t>
      </w:r>
    </w:p>
    <w:p w14:paraId="3805714C" w14:textId="77777777" w:rsidR="00FA5C92" w:rsidRPr="008C0414" w:rsidRDefault="00FA5C92" w:rsidP="00FA5C92">
      <w:pPr>
        <w:pStyle w:val="Heading4"/>
      </w:pPr>
      <w:r w:rsidRPr="008C0414">
        <w:t xml:space="preserve">The plan’s </w:t>
      </w:r>
      <w:r w:rsidRPr="008C0414">
        <w:rPr>
          <w:u w:val="single"/>
        </w:rPr>
        <w:t>codification</w:t>
      </w:r>
      <w:r w:rsidRPr="008C0414">
        <w:t xml:space="preserve"> is key to </w:t>
      </w:r>
      <w:r w:rsidRPr="008C0414">
        <w:rPr>
          <w:u w:val="single"/>
        </w:rPr>
        <w:t>certainty</w:t>
      </w:r>
      <w:r w:rsidRPr="008C0414">
        <w:t>.</w:t>
      </w:r>
    </w:p>
    <w:p w14:paraId="43D83FF5" w14:textId="77777777" w:rsidR="00FA5C92" w:rsidRPr="008C0414" w:rsidRDefault="00FA5C92" w:rsidP="00FA5C92">
      <w:r w:rsidRPr="008C0414">
        <w:t xml:space="preserve">Eric A. </w:t>
      </w:r>
      <w:r w:rsidRPr="008C0414">
        <w:rPr>
          <w:rStyle w:val="Style13ptBold"/>
        </w:rPr>
        <w:t>Posner 8/13/21</w:t>
      </w:r>
      <w:r w:rsidRPr="008C0414">
        <w:t>. Kirkland &amp; Ellis Distinguished Service Professor at University of Chicago. How Antitrust Failed Workers. Oxford University Press, 2021.</w:t>
      </w:r>
    </w:p>
    <w:p w14:paraId="5A1A818E" w14:textId="77777777" w:rsidR="00FA5C92" w:rsidRPr="008C0414" w:rsidRDefault="00FA5C92" w:rsidP="00FA5C92">
      <w:pPr>
        <w:rPr>
          <w:rStyle w:val="StyleUnderline"/>
        </w:rPr>
      </w:pPr>
      <w:r w:rsidRPr="008C0414">
        <w:rPr>
          <w:rStyle w:val="Emphasis"/>
          <w:highlight w:val="cyan"/>
        </w:rPr>
        <w:t>Anticompetitive behavior</w:t>
      </w:r>
      <w:r w:rsidRPr="008C0414">
        <w:rPr>
          <w:sz w:val="16"/>
        </w:rPr>
        <w:t xml:space="preserve">. </w:t>
      </w:r>
      <w:r w:rsidRPr="008C0414">
        <w:rPr>
          <w:rStyle w:val="StyleUnderline"/>
          <w:highlight w:val="cyan"/>
        </w:rPr>
        <w:t>Plaintiffs would</w:t>
      </w:r>
      <w:r w:rsidRPr="008C0414">
        <w:rPr>
          <w:sz w:val="16"/>
          <w:highlight w:val="cyan"/>
        </w:rPr>
        <w:t xml:space="preserve"> </w:t>
      </w:r>
      <w:r w:rsidRPr="008C0414">
        <w:rPr>
          <w:sz w:val="16"/>
        </w:rPr>
        <w:t xml:space="preserve">be able to </w:t>
      </w:r>
      <w:r w:rsidRPr="008C0414">
        <w:rPr>
          <w:rStyle w:val="StyleUnderline"/>
          <w:highlight w:val="cyan"/>
        </w:rPr>
        <w:t xml:space="preserve">base </w:t>
      </w:r>
      <w:r w:rsidRPr="008C0414">
        <w:rPr>
          <w:rStyle w:val="StyleUnderline"/>
        </w:rPr>
        <w:t xml:space="preserve">their </w:t>
      </w:r>
      <w:r w:rsidRPr="008C0414">
        <w:rPr>
          <w:rStyle w:val="StyleUnderline"/>
          <w:highlight w:val="cyan"/>
        </w:rPr>
        <w:t>case on</w:t>
      </w:r>
      <w:r w:rsidRPr="008C0414">
        <w:rPr>
          <w:sz w:val="16"/>
          <w:highlight w:val="cyan"/>
        </w:rPr>
        <w:t xml:space="preserve"> </w:t>
      </w:r>
      <w:r w:rsidRPr="008C0414">
        <w:rPr>
          <w:sz w:val="16"/>
        </w:rPr>
        <w:t xml:space="preserve">any of the following </w:t>
      </w:r>
      <w:r w:rsidRPr="008C0414">
        <w:rPr>
          <w:rStyle w:val="Emphasis"/>
          <w:highlight w:val="cyan"/>
        </w:rPr>
        <w:t>anticompetitive acts</w:t>
      </w:r>
      <w:r w:rsidRPr="008C0414">
        <w:rPr>
          <w:sz w:val="16"/>
        </w:rPr>
        <w:t xml:space="preserve">: mergers in </w:t>
      </w:r>
      <w:r w:rsidRPr="008C0414">
        <w:rPr>
          <w:rStyle w:val="StyleUnderline"/>
        </w:rPr>
        <w:t>highly concentrated markets</w:t>
      </w:r>
      <w:r w:rsidRPr="008C0414">
        <w:rPr>
          <w:sz w:val="16"/>
        </w:rPr>
        <w:t xml:space="preserve">; use of </w:t>
      </w:r>
      <w:r w:rsidRPr="008C0414">
        <w:rPr>
          <w:rStyle w:val="StyleUnderline"/>
        </w:rPr>
        <w:t>noncompete</w:t>
      </w:r>
      <w:r w:rsidRPr="008C0414">
        <w:rPr>
          <w:sz w:val="16"/>
        </w:rPr>
        <w:t xml:space="preserve"> and related </w:t>
      </w:r>
      <w:r w:rsidRPr="008C0414">
        <w:rPr>
          <w:rStyle w:val="StyleUnderline"/>
        </w:rPr>
        <w:t>clauses; restrictions on employees’ freedom to disclose wage and benefit information; unfair labor practices</w:t>
      </w:r>
      <w:r w:rsidRPr="008C0414">
        <w:rPr>
          <w:sz w:val="16"/>
        </w:rPr>
        <w:t xml:space="preserve"> under the National Labor Relations Act;38 </w:t>
      </w:r>
      <w:r w:rsidRPr="008C0414">
        <w:rPr>
          <w:rStyle w:val="StyleUnderline"/>
        </w:rPr>
        <w:t>misclassification</w:t>
      </w:r>
      <w:r w:rsidRPr="008C0414">
        <w:rPr>
          <w:sz w:val="16"/>
        </w:rPr>
        <w:t xml:space="preserve"> of employees as independent contractors; </w:t>
      </w:r>
      <w:r w:rsidRPr="008C0414">
        <w:rPr>
          <w:rStyle w:val="StyleUnderline"/>
        </w:rPr>
        <w:t>no-poaching, wage-fixing, and related agreements</w:t>
      </w:r>
      <w:r w:rsidRPr="008C0414">
        <w:rPr>
          <w:sz w:val="16"/>
        </w:rPr>
        <w:t xml:space="preserve"> that are also presumptively illegal under Section 1; </w:t>
      </w:r>
      <w:r w:rsidRPr="008C0414">
        <w:rPr>
          <w:rStyle w:val="StyleUnderline"/>
        </w:rPr>
        <w:t>and prohibitions on class actions</w:t>
      </w:r>
      <w:r w:rsidRPr="008C0414">
        <w:rPr>
          <w:sz w:val="16"/>
        </w:rPr>
        <w:t xml:space="preserve">. Of course, </w:t>
      </w:r>
      <w:r w:rsidRPr="008C0414">
        <w:rPr>
          <w:rStyle w:val="Emphasis"/>
          <w:highlight w:val="cyan"/>
        </w:rPr>
        <w:t xml:space="preserve">current law gives employees the </w:t>
      </w:r>
      <w:r w:rsidRPr="008C0414">
        <w:rPr>
          <w:rStyle w:val="Emphasis"/>
        </w:rPr>
        <w:t xml:space="preserve">theoretical </w:t>
      </w:r>
      <w:r w:rsidRPr="008C0414">
        <w:rPr>
          <w:rStyle w:val="Emphasis"/>
          <w:highlight w:val="cyan"/>
        </w:rPr>
        <w:t>right</w:t>
      </w:r>
      <w:r w:rsidRPr="008C0414">
        <w:rPr>
          <w:sz w:val="16"/>
          <w:highlight w:val="cyan"/>
        </w:rPr>
        <w:t xml:space="preserve"> </w:t>
      </w:r>
      <w:r w:rsidRPr="008C0414">
        <w:rPr>
          <w:sz w:val="16"/>
        </w:rPr>
        <w:t xml:space="preserve">to allege these types of anticompetitive behavior, </w:t>
      </w:r>
      <w:r w:rsidRPr="008C0414">
        <w:rPr>
          <w:rStyle w:val="Emphasis"/>
          <w:highlight w:val="cyan"/>
        </w:rPr>
        <w:t>but</w:t>
      </w:r>
      <w:r w:rsidRPr="008C0414">
        <w:rPr>
          <w:sz w:val="16"/>
          <w:highlight w:val="cyan"/>
        </w:rPr>
        <w:t xml:space="preserve"> </w:t>
      </w:r>
      <w:r w:rsidRPr="008C0414">
        <w:rPr>
          <w:sz w:val="16"/>
        </w:rPr>
        <w:t xml:space="preserve">the </w:t>
      </w:r>
      <w:r w:rsidRPr="008C0414">
        <w:rPr>
          <w:rStyle w:val="StyleUnderline"/>
        </w:rPr>
        <w:t>cases show</w:t>
      </w:r>
      <w:r w:rsidRPr="008C0414">
        <w:rPr>
          <w:sz w:val="16"/>
        </w:rPr>
        <w:t xml:space="preserve"> a pattern of </w:t>
      </w:r>
      <w:r w:rsidRPr="008C0414">
        <w:rPr>
          <w:rStyle w:val="StyleUnderline"/>
          <w:highlight w:val="cyan"/>
        </w:rPr>
        <w:t>judicial skepticism</w:t>
      </w:r>
      <w:r w:rsidRPr="008C0414">
        <w:rPr>
          <w:sz w:val="16"/>
        </w:rPr>
        <w:t xml:space="preserve">, as noted earlier. </w:t>
      </w:r>
      <w:r w:rsidRPr="008C0414">
        <w:rPr>
          <w:rStyle w:val="Emphasis"/>
          <w:highlight w:val="cyan"/>
        </w:rPr>
        <w:t xml:space="preserve">Codification would help </w:t>
      </w:r>
      <w:r w:rsidRPr="008C0414">
        <w:rPr>
          <w:rStyle w:val="Emphasis"/>
        </w:rPr>
        <w:t xml:space="preserve">employees </w:t>
      </w:r>
      <w:r w:rsidRPr="008C0414">
        <w:rPr>
          <w:rStyle w:val="Emphasis"/>
          <w:highlight w:val="cyan"/>
        </w:rPr>
        <w:t>by compelling courts</w:t>
      </w:r>
      <w:r w:rsidRPr="008C0414">
        <w:rPr>
          <w:sz w:val="16"/>
        </w:rPr>
        <w:t xml:space="preserve"> to take these claims seriously. </w:t>
      </w:r>
      <w:r w:rsidRPr="008C0414">
        <w:rPr>
          <w:rStyle w:val="StyleUnderline"/>
        </w:rPr>
        <w:t>Employers would be allowed to rebut a prima facie case of anticompetitive behavior by showing that the act in question would likely lead to an increase in wages.</w:t>
      </w:r>
    </w:p>
    <w:p w14:paraId="45E8FF79" w14:textId="77777777" w:rsidR="00FA5C92" w:rsidRPr="008C0414" w:rsidRDefault="00FA5C92" w:rsidP="00FA5C92">
      <w:pPr>
        <w:rPr>
          <w:sz w:val="16"/>
        </w:rPr>
      </w:pPr>
      <w:r w:rsidRPr="008C0414">
        <w:rPr>
          <w:rStyle w:val="Emphasis"/>
          <w:highlight w:val="cyan"/>
        </w:rPr>
        <w:t xml:space="preserve">This </w:t>
      </w:r>
      <w:r w:rsidRPr="008C0414">
        <w:rPr>
          <w:rStyle w:val="Emphasis"/>
        </w:rPr>
        <w:t xml:space="preserve">reform </w:t>
      </w:r>
      <w:r w:rsidRPr="008C0414">
        <w:rPr>
          <w:rStyle w:val="Emphasis"/>
          <w:highlight w:val="cyan"/>
        </w:rPr>
        <w:t>would strengthen</w:t>
      </w:r>
      <w:r w:rsidRPr="008C0414">
        <w:rPr>
          <w:sz w:val="16"/>
          <w:highlight w:val="cyan"/>
        </w:rPr>
        <w:t xml:space="preserve"> </w:t>
      </w:r>
      <w:r w:rsidRPr="008C0414">
        <w:rPr>
          <w:sz w:val="16"/>
        </w:rPr>
        <w:t xml:space="preserve">and extend </w:t>
      </w:r>
      <w:r w:rsidRPr="008C0414">
        <w:rPr>
          <w:rStyle w:val="Emphasis"/>
        </w:rPr>
        <w:t xml:space="preserve">Section 2 </w:t>
      </w:r>
      <w:r w:rsidRPr="008C0414">
        <w:rPr>
          <w:rStyle w:val="Emphasis"/>
          <w:highlight w:val="cyan"/>
        </w:rPr>
        <w:t>actions against labor monopsonists</w:t>
      </w:r>
      <w:r w:rsidRPr="008C0414">
        <w:rPr>
          <w:sz w:val="16"/>
          <w:highlight w:val="cyan"/>
        </w:rPr>
        <w:t xml:space="preserve"> </w:t>
      </w:r>
      <w:r w:rsidRPr="008C0414">
        <w:rPr>
          <w:sz w:val="16"/>
        </w:rPr>
        <w:t xml:space="preserve">by standardizing a list of anticompetitive acts. </w:t>
      </w:r>
      <w:r w:rsidRPr="008C0414">
        <w:rPr>
          <w:rStyle w:val="StyleUnderline"/>
        </w:rPr>
        <w:t xml:space="preserve">While not all of these acts are invariably anticompetitive, </w:t>
      </w:r>
      <w:r w:rsidRPr="008C0414">
        <w:rPr>
          <w:rStyle w:val="Emphasis"/>
        </w:rPr>
        <w:t>the employer would be able to defend itself</w:t>
      </w:r>
      <w:r w:rsidRPr="008C0414">
        <w:rPr>
          <w:sz w:val="16"/>
        </w:rPr>
        <w:t xml:space="preserve"> by citing a business justification. For example, a noncompete could be justified because it protects an employer’s investment in training. If so, an employer could avoid antitrust liability by showing that its use of noncompetes benefits workers, who obtain higher wages as a result of their training.39</w:t>
      </w:r>
    </w:p>
    <w:p w14:paraId="169DAB76" w14:textId="77777777" w:rsidR="00FA5C92" w:rsidRPr="008C0414" w:rsidRDefault="00FA5C92" w:rsidP="00FA5C92">
      <w:pPr>
        <w:rPr>
          <w:rStyle w:val="Emphasis"/>
        </w:rPr>
      </w:pPr>
      <w:r w:rsidRPr="008C0414">
        <w:rPr>
          <w:rStyle w:val="StyleUnderline"/>
        </w:rPr>
        <w:t xml:space="preserve">These </w:t>
      </w:r>
      <w:r w:rsidRPr="008C0414">
        <w:rPr>
          <w:rStyle w:val="StyleUnderline"/>
          <w:highlight w:val="cyan"/>
        </w:rPr>
        <w:t xml:space="preserve">reforms </w:t>
      </w:r>
      <w:r w:rsidRPr="008C0414">
        <w:rPr>
          <w:rStyle w:val="StyleUnderline"/>
        </w:rPr>
        <w:t>would strengthen Section 2</w:t>
      </w:r>
      <w:r w:rsidRPr="008C0414">
        <w:rPr>
          <w:sz w:val="16"/>
        </w:rPr>
        <w:t xml:space="preserve"> claims against labor monopsonies </w:t>
      </w:r>
      <w:r w:rsidRPr="008C0414">
        <w:rPr>
          <w:rStyle w:val="StyleUnderline"/>
        </w:rPr>
        <w:t>but would</w:t>
      </w:r>
      <w:r w:rsidRPr="008C0414">
        <w:rPr>
          <w:sz w:val="16"/>
        </w:rPr>
        <w:t xml:space="preserve"> also </w:t>
      </w:r>
      <w:r w:rsidRPr="008C0414">
        <w:rPr>
          <w:rStyle w:val="Emphasis"/>
          <w:highlight w:val="cyan"/>
        </w:rPr>
        <w:t xml:space="preserve">preserve the doctrinal structure </w:t>
      </w:r>
      <w:r w:rsidRPr="008C0414">
        <w:rPr>
          <w:rStyle w:val="Emphasis"/>
        </w:rPr>
        <w:t>of Section 2.</w:t>
      </w:r>
      <w:r w:rsidRPr="008C0414">
        <w:rPr>
          <w:sz w:val="16"/>
        </w:rPr>
        <w:t xml:space="preserve"> </w:t>
      </w:r>
      <w:r w:rsidRPr="008C0414">
        <w:rPr>
          <w:rStyle w:val="StyleUnderline"/>
        </w:rPr>
        <w:t xml:space="preserve">They would </w:t>
      </w:r>
      <w:r w:rsidRPr="008C0414">
        <w:rPr>
          <w:rStyle w:val="Emphasis"/>
          <w:highlight w:val="cyan"/>
        </w:rPr>
        <w:t xml:space="preserve">not generate </w:t>
      </w:r>
      <w:r w:rsidRPr="008C0414">
        <w:rPr>
          <w:rStyle w:val="Emphasis"/>
        </w:rPr>
        <w:t xml:space="preserve">significant legal </w:t>
      </w:r>
      <w:r w:rsidRPr="008C0414">
        <w:rPr>
          <w:rStyle w:val="Emphasis"/>
          <w:highlight w:val="cyan"/>
        </w:rPr>
        <w:t xml:space="preserve">uncertainty or </w:t>
      </w:r>
      <w:r w:rsidRPr="008C0414">
        <w:rPr>
          <w:rStyle w:val="Emphasis"/>
        </w:rPr>
        <w:t xml:space="preserve">require a </w:t>
      </w:r>
      <w:r w:rsidRPr="008C0414">
        <w:rPr>
          <w:rStyle w:val="Emphasis"/>
          <w:highlight w:val="cyan"/>
        </w:rPr>
        <w:t xml:space="preserve">revision in the way that we think about antitrust </w:t>
      </w:r>
      <w:r w:rsidRPr="008C0414">
        <w:rPr>
          <w:rStyle w:val="Emphasis"/>
        </w:rPr>
        <w:t>law.</w:t>
      </w:r>
    </w:p>
    <w:p w14:paraId="39C793ED" w14:textId="77777777" w:rsidR="00FA5C92" w:rsidRPr="008C0414" w:rsidRDefault="00FA5C92" w:rsidP="00FA5C92">
      <w:pPr>
        <w:pStyle w:val="Heading4"/>
      </w:pPr>
      <w:r w:rsidRPr="008C0414">
        <w:t xml:space="preserve">Now is key---COVID creates an </w:t>
      </w:r>
      <w:r w:rsidRPr="008C0414">
        <w:rPr>
          <w:u w:val="single"/>
        </w:rPr>
        <w:t>economic brink</w:t>
      </w:r>
      <w:r w:rsidRPr="008C0414">
        <w:t>.</w:t>
      </w:r>
    </w:p>
    <w:p w14:paraId="3882BE92" w14:textId="77777777" w:rsidR="00FA5C92" w:rsidRPr="008C0414" w:rsidRDefault="00FA5C92" w:rsidP="00FA5C92">
      <w:r w:rsidRPr="008C0414">
        <w:t xml:space="preserve">Christopher </w:t>
      </w:r>
      <w:r w:rsidRPr="008C0414">
        <w:rPr>
          <w:rStyle w:val="Style13ptBold"/>
        </w:rPr>
        <w:t>Rugaber 21</w:t>
      </w:r>
      <w:r w:rsidRPr="008C0414">
        <w:t>. Associated Press. “Federal Reserve keeps key interest rate near zero, signals COVID-19 economic risks receding.” https://www.chicagotribune.com/business/ct-biz-fed-interest-rates-economy-20210428-bumyc3ynpza6ri4ygsntmdsmya-story.html.</w:t>
      </w:r>
    </w:p>
    <w:p w14:paraId="0AD5A7DB" w14:textId="77777777" w:rsidR="00FA5C92" w:rsidRPr="008C0414" w:rsidRDefault="00FA5C92" w:rsidP="00FA5C92">
      <w:pPr>
        <w:rPr>
          <w:sz w:val="14"/>
        </w:rPr>
      </w:pPr>
      <w:r w:rsidRPr="008C0414">
        <w:rPr>
          <w:sz w:val="14"/>
        </w:rPr>
        <w:t xml:space="preserve">WASHINGTON — </w:t>
      </w:r>
      <w:r w:rsidRPr="008C0414">
        <w:rPr>
          <w:rStyle w:val="Emphasis"/>
        </w:rPr>
        <w:t xml:space="preserve">The </w:t>
      </w:r>
      <w:r w:rsidRPr="008C0414">
        <w:rPr>
          <w:rStyle w:val="Emphasis"/>
          <w:highlight w:val="cyan"/>
        </w:rPr>
        <w:t>Fed</w:t>
      </w:r>
      <w:r w:rsidRPr="008C0414">
        <w:rPr>
          <w:rStyle w:val="Emphasis"/>
        </w:rPr>
        <w:t xml:space="preserve">eral Reserve is </w:t>
      </w:r>
      <w:r w:rsidRPr="008C0414">
        <w:rPr>
          <w:rStyle w:val="Emphasis"/>
          <w:highlight w:val="cyan"/>
        </w:rPr>
        <w:t xml:space="preserve">keeping </w:t>
      </w:r>
      <w:r w:rsidRPr="008C0414">
        <w:rPr>
          <w:rStyle w:val="Emphasis"/>
        </w:rPr>
        <w:t xml:space="preserve">its </w:t>
      </w:r>
      <w:r w:rsidRPr="008C0414">
        <w:rPr>
          <w:rStyle w:val="Emphasis"/>
          <w:highlight w:val="cyan"/>
        </w:rPr>
        <w:t>ultra-low interest rate policies in place</w:t>
      </w:r>
      <w:r w:rsidRPr="008C0414">
        <w:rPr>
          <w:sz w:val="14"/>
        </w:rPr>
        <w:t xml:space="preserve">, </w:t>
      </w:r>
      <w:r w:rsidRPr="008C0414">
        <w:rPr>
          <w:rStyle w:val="StyleUnderline"/>
        </w:rPr>
        <w:t xml:space="preserve">a sign that it </w:t>
      </w:r>
      <w:r w:rsidRPr="008C0414">
        <w:rPr>
          <w:rStyle w:val="StyleUnderline"/>
          <w:highlight w:val="cyan"/>
        </w:rPr>
        <w:t xml:space="preserve">wants </w:t>
      </w:r>
      <w:r w:rsidRPr="008C0414">
        <w:rPr>
          <w:rStyle w:val="StyleUnderline"/>
        </w:rPr>
        <w:t xml:space="preserve">to see </w:t>
      </w:r>
      <w:r w:rsidRPr="008C0414">
        <w:rPr>
          <w:rStyle w:val="StyleUnderline"/>
          <w:highlight w:val="cyan"/>
        </w:rPr>
        <w:t xml:space="preserve">more evidence of </w:t>
      </w:r>
      <w:r w:rsidRPr="008C0414">
        <w:rPr>
          <w:rStyle w:val="StyleUnderline"/>
        </w:rPr>
        <w:t xml:space="preserve">a </w:t>
      </w:r>
      <w:r w:rsidRPr="008C0414">
        <w:rPr>
          <w:rStyle w:val="StyleUnderline"/>
          <w:highlight w:val="cyan"/>
        </w:rPr>
        <w:t xml:space="preserve">strengthening economic recovery before </w:t>
      </w:r>
      <w:r w:rsidRPr="008C0414">
        <w:rPr>
          <w:rStyle w:val="StyleUnderline"/>
        </w:rPr>
        <w:t xml:space="preserve">it would </w:t>
      </w:r>
      <w:r w:rsidRPr="008C0414">
        <w:rPr>
          <w:rStyle w:val="StyleUnderline"/>
          <w:highlight w:val="cyan"/>
        </w:rPr>
        <w:t>consider easing its support</w:t>
      </w:r>
      <w:r w:rsidRPr="008C0414">
        <w:rPr>
          <w:rStyle w:val="StyleUnderline"/>
        </w:rPr>
        <w:t>.</w:t>
      </w:r>
      <w:r w:rsidRPr="008C0414">
        <w:rPr>
          <w:sz w:val="14"/>
        </w:rPr>
        <w:t xml:space="preserve"> In a statement Wednesday, </w:t>
      </w:r>
      <w:r w:rsidRPr="008C0414">
        <w:rPr>
          <w:rStyle w:val="StyleUnderline"/>
        </w:rPr>
        <w:t xml:space="preserve">the Fed </w:t>
      </w:r>
      <w:r w:rsidRPr="008C0414">
        <w:rPr>
          <w:rStyle w:val="StyleUnderline"/>
          <w:highlight w:val="cyan"/>
        </w:rPr>
        <w:t xml:space="preserve">expressed </w:t>
      </w:r>
      <w:r w:rsidRPr="008C0414">
        <w:rPr>
          <w:rStyle w:val="StyleUnderline"/>
        </w:rPr>
        <w:t xml:space="preserve">a </w:t>
      </w:r>
      <w:r w:rsidRPr="008C0414">
        <w:rPr>
          <w:rStyle w:val="StyleUnderline"/>
          <w:highlight w:val="cyan"/>
        </w:rPr>
        <w:t>brighter outlook</w:t>
      </w:r>
      <w:r w:rsidRPr="008C0414">
        <w:rPr>
          <w:sz w:val="14"/>
        </w:rPr>
        <w:t xml:space="preserve">, </w:t>
      </w:r>
      <w:r w:rsidRPr="008C0414">
        <w:rPr>
          <w:rStyle w:val="Emphasis"/>
        </w:rPr>
        <w:t xml:space="preserve">saying the </w:t>
      </w:r>
      <w:r w:rsidRPr="008C0414">
        <w:rPr>
          <w:rStyle w:val="Emphasis"/>
          <w:highlight w:val="cyan"/>
        </w:rPr>
        <w:t xml:space="preserve">economy </w:t>
      </w:r>
      <w:r w:rsidRPr="008C0414">
        <w:rPr>
          <w:rStyle w:val="Emphasis"/>
        </w:rPr>
        <w:t xml:space="preserve">has </w:t>
      </w:r>
      <w:r w:rsidRPr="008C0414">
        <w:rPr>
          <w:rStyle w:val="Emphasis"/>
          <w:highlight w:val="cyan"/>
        </w:rPr>
        <w:t xml:space="preserve">improved along with </w:t>
      </w:r>
      <w:r w:rsidRPr="008C0414">
        <w:rPr>
          <w:rStyle w:val="Emphasis"/>
        </w:rPr>
        <w:t xml:space="preserve">the </w:t>
      </w:r>
      <w:r w:rsidRPr="008C0414">
        <w:rPr>
          <w:rStyle w:val="Emphasis"/>
          <w:highlight w:val="cyan"/>
        </w:rPr>
        <w:t>job market</w:t>
      </w:r>
      <w:r w:rsidRPr="008C0414">
        <w:rPr>
          <w:sz w:val="14"/>
        </w:rPr>
        <w:t xml:space="preserve">. And while the policymakers noted that inflation has risen, they ascribed the increase to temporary factors. The Fed also signaled its belief that </w:t>
      </w:r>
      <w:r w:rsidRPr="008C0414">
        <w:rPr>
          <w:rStyle w:val="StyleUnderline"/>
        </w:rPr>
        <w:t xml:space="preserve">the </w:t>
      </w:r>
      <w:r w:rsidRPr="008C0414">
        <w:rPr>
          <w:rStyle w:val="StyleUnderline"/>
          <w:highlight w:val="cyan"/>
        </w:rPr>
        <w:t>pandemic’s threat</w:t>
      </w:r>
      <w:r w:rsidRPr="008C0414">
        <w:rPr>
          <w:rStyle w:val="StyleUnderline"/>
        </w:rPr>
        <w:t xml:space="preserve"> to the economy has </w:t>
      </w:r>
      <w:r w:rsidRPr="008C0414">
        <w:rPr>
          <w:rStyle w:val="StyleUnderline"/>
          <w:highlight w:val="cyan"/>
        </w:rPr>
        <w:t>diminished</w:t>
      </w:r>
      <w:r w:rsidRPr="008C0414">
        <w:rPr>
          <w:sz w:val="14"/>
        </w:rPr>
        <w:t xml:space="preserve">, a significant point given Chair Jerome </w:t>
      </w:r>
      <w:r w:rsidRPr="008C0414">
        <w:rPr>
          <w:rStyle w:val="StyleUnderline"/>
        </w:rPr>
        <w:t>Powell’s long-stated view that the recovery depends on the virus being brought under control</w:t>
      </w:r>
      <w:r w:rsidRPr="008C0414">
        <w:rPr>
          <w:sz w:val="14"/>
        </w:rPr>
        <w:t xml:space="preserve">. Last month, the Fed had cautioned that the virus posed “considerable risks to the economic outlook.” On Wednesday, it said only that “risks to the economic outlook remain” because of the pandemic. </w:t>
      </w:r>
      <w:r w:rsidRPr="008C0414">
        <w:rPr>
          <w:rStyle w:val="Emphasis"/>
        </w:rPr>
        <w:t xml:space="preserve">The </w:t>
      </w:r>
      <w:r w:rsidRPr="008C0414">
        <w:rPr>
          <w:rStyle w:val="Emphasis"/>
          <w:highlight w:val="cyan"/>
        </w:rPr>
        <w:t>central bank left its benchmark short-term rate near zero</w:t>
      </w:r>
      <w:r w:rsidRPr="008C0414">
        <w:rPr>
          <w:sz w:val="14"/>
        </w:rPr>
        <w:t xml:space="preserve">, </w:t>
      </w:r>
      <w:r w:rsidRPr="008C0414">
        <w:rPr>
          <w:rStyle w:val="StyleUnderline"/>
        </w:rPr>
        <w:t>where it’s been since the pandemic erupted nearly a year ago, to help keep loan rates down to encourage borrowing and spending</w:t>
      </w:r>
      <w:r w:rsidRPr="008C0414">
        <w:rPr>
          <w:sz w:val="14"/>
        </w:rPr>
        <w:t xml:space="preserve">. It also said in a statement after its latest policy meeting that it would keep buying $120 billion in bonds each month to try to keep longer-term borrowing rates low. </w:t>
      </w:r>
      <w:r w:rsidRPr="008C0414">
        <w:rPr>
          <w:rStyle w:val="StyleUnderline"/>
        </w:rPr>
        <w:t xml:space="preserve">The </w:t>
      </w:r>
      <w:r w:rsidRPr="008C0414">
        <w:rPr>
          <w:rStyle w:val="StyleUnderline"/>
          <w:highlight w:val="cyan"/>
        </w:rPr>
        <w:t xml:space="preserve">U.S. economy </w:t>
      </w:r>
      <w:r w:rsidRPr="008C0414">
        <w:rPr>
          <w:rStyle w:val="StyleUnderline"/>
        </w:rPr>
        <w:t xml:space="preserve">has </w:t>
      </w:r>
      <w:r w:rsidRPr="008C0414">
        <w:rPr>
          <w:rStyle w:val="StyleUnderline"/>
          <w:highlight w:val="cyan"/>
        </w:rPr>
        <w:t>been posting unexpectedly strong gains</w:t>
      </w:r>
      <w:r w:rsidRPr="008C0414">
        <w:rPr>
          <w:rStyle w:val="StyleUnderline"/>
        </w:rPr>
        <w:t xml:space="preserve"> in recent weeks, with barometers of hiring, spending and manufacturing all surging.</w:t>
      </w:r>
      <w:r w:rsidRPr="008C0414">
        <w:rPr>
          <w:sz w:val="14"/>
        </w:rPr>
        <w:t xml:space="preserve"> Most economists say they detect the early stages of what could be a robust and sustained recovery, with coronavirus case counts declining, vaccinations rising and Americans spending their stimulus-boosted savings. </w:t>
      </w:r>
    </w:p>
    <w:p w14:paraId="4195349B" w14:textId="77777777" w:rsidR="00FA5C92" w:rsidRPr="008C0414" w:rsidRDefault="00FA5C92" w:rsidP="00FA5C92">
      <w:pPr>
        <w:pStyle w:val="Heading4"/>
      </w:pPr>
      <w:r w:rsidRPr="008C0414">
        <w:t xml:space="preserve">Chair Khan is </w:t>
      </w:r>
      <w:r w:rsidRPr="008C0414">
        <w:rPr>
          <w:u w:val="single"/>
        </w:rPr>
        <w:t>advocating</w:t>
      </w:r>
      <w:r w:rsidRPr="008C0414">
        <w:t xml:space="preserve"> for the AFF but </w:t>
      </w:r>
      <w:r w:rsidRPr="008C0414">
        <w:rPr>
          <w:u w:val="single"/>
        </w:rPr>
        <w:t>constrained</w:t>
      </w:r>
      <w:r w:rsidRPr="008C0414">
        <w:t xml:space="preserve"> by the </w:t>
      </w:r>
      <w:r w:rsidRPr="008C0414">
        <w:rPr>
          <w:u w:val="single"/>
        </w:rPr>
        <w:t>existing</w:t>
      </w:r>
      <w:r w:rsidRPr="008C0414">
        <w:t xml:space="preserve"> body of </w:t>
      </w:r>
      <w:r w:rsidRPr="008C0414">
        <w:rPr>
          <w:u w:val="single"/>
        </w:rPr>
        <w:t>antitrust law</w:t>
      </w:r>
      <w:r w:rsidRPr="008C0414">
        <w:t xml:space="preserve">---only adopting a </w:t>
      </w:r>
      <w:r w:rsidRPr="008C0414">
        <w:rPr>
          <w:u w:val="single"/>
        </w:rPr>
        <w:t xml:space="preserve">new standard </w:t>
      </w:r>
      <w:r w:rsidRPr="008C0414">
        <w:t xml:space="preserve">solves. </w:t>
      </w:r>
    </w:p>
    <w:p w14:paraId="140FF30E" w14:textId="77777777" w:rsidR="00FA5C92" w:rsidRPr="008C0414" w:rsidRDefault="00FA5C92" w:rsidP="00FA5C92">
      <w:r w:rsidRPr="008C0414">
        <w:rPr>
          <w:lang w:val="es-ES_tradnl"/>
        </w:rPr>
        <w:t xml:space="preserve">Tara L. </w:t>
      </w:r>
      <w:r w:rsidRPr="009406B6">
        <w:rPr>
          <w:rStyle w:val="Style13ptBold"/>
          <w:lang w:val="de-DE"/>
        </w:rPr>
        <w:t>Reinhart et al 21</w:t>
      </w:r>
      <w:r w:rsidRPr="008C0414">
        <w:rPr>
          <w:lang w:val="es-ES_tradnl"/>
        </w:rPr>
        <w:t xml:space="preserve">. </w:t>
      </w:r>
      <w:r w:rsidRPr="008C0414">
        <w:t xml:space="preserve">*Tara Reinhart is head of the Antitrust/Competition Group in Skadden’s Washington, D.C. office. She focuses on civil litigation and government investigations, with an emphasis on complex antitrust litigation and international cartel probes. *Steven C. Sunshine is the head of Skadden’s Global Antitrust/Competition Group. He represents clients in connection with antitrust aspects of mergers and acquisitions, litigation, counseling and grand jury investigations. *David Wales is recognized as a leading antitrust lawyer and has over 25 years of experience in both private and public sectors. His practice focuses on providing antitrust advice to U.S. and international clients in a wide range of industries on all aspects of antitrust, including mergers and acquisitions, alliances, criminal grand jury investigations, dominant firm conduct, distribution arrangements, licensing and competitor collaborations. *Julia York has represented numerous global corporations in various industries, including pharmaceuticals, telecommunications, energy and financial markets, in both litigation and transactional matters. “FTC Chair Khan Highlights Key Policy Priorities Going Forward, but Aggressive Agenda Faces Uphill Climb” Skadden, Arps, Slate, Meagher &amp; Flom LLP and Affiliates. 10-04-21. </w:t>
      </w:r>
      <w:hyperlink r:id="rId9" w:history="1">
        <w:r w:rsidRPr="008C0414">
          <w:rPr>
            <w:rStyle w:val="Hyperlink"/>
          </w:rPr>
          <w:t>https://www.skadden.com/insights/publications/2021/10/ftc-chair-khan-highlights-policy-priorities</w:t>
        </w:r>
      </w:hyperlink>
    </w:p>
    <w:p w14:paraId="42EC2445" w14:textId="77777777" w:rsidR="00FA5C92" w:rsidRPr="008C0414" w:rsidRDefault="00FA5C92" w:rsidP="00FA5C92">
      <w:pPr>
        <w:rPr>
          <w:sz w:val="14"/>
        </w:rPr>
      </w:pPr>
      <w:r w:rsidRPr="008C0414">
        <w:rPr>
          <w:sz w:val="14"/>
        </w:rPr>
        <w:t xml:space="preserve">In a September 22, 2021, memorandum to staff, </w:t>
      </w:r>
      <w:r w:rsidRPr="008C0414">
        <w:rPr>
          <w:u w:val="single"/>
        </w:rPr>
        <w:t>Federal Trade Commission (</w:t>
      </w:r>
      <w:r w:rsidRPr="008C0414">
        <w:rPr>
          <w:highlight w:val="cyan"/>
          <w:u w:val="single"/>
        </w:rPr>
        <w:t>FTC</w:t>
      </w:r>
      <w:r w:rsidRPr="008C0414">
        <w:rPr>
          <w:u w:val="single"/>
        </w:rPr>
        <w:t>) Chair Lina Khan formally laid out her “Vision and Priorities for the FTC,” reaffirming her calls for broad antitrust enforcement</w:t>
      </w:r>
      <w:r w:rsidRPr="008C0414">
        <w:rPr>
          <w:sz w:val="14"/>
        </w:rPr>
        <w:t xml:space="preserve"> organized around three key policy priorities: merger enforcement, dominant intermediaries and restrictive contract terms. The memo further describes her vision for the agency’s strategic approach and operational objectives to support those priorities. Like her prior calls for antitrust reform and aggressive enforcement,1 the policy priorities outlined by Chair Khan are somewhat abstract and do not specify concrete actions the agency will take to achieve them. However, </w:t>
      </w:r>
      <w:r w:rsidRPr="008C0414">
        <w:rPr>
          <w:u w:val="single"/>
        </w:rPr>
        <w:t xml:space="preserve">a close review of these high-level </w:t>
      </w:r>
      <w:r w:rsidRPr="008C0414">
        <w:rPr>
          <w:highlight w:val="cyan"/>
          <w:u w:val="single"/>
        </w:rPr>
        <w:t>priorities</w:t>
      </w:r>
      <w:r w:rsidRPr="008C0414">
        <w:rPr>
          <w:u w:val="single"/>
        </w:rPr>
        <w:t xml:space="preserve">, approach and objectives </w:t>
      </w:r>
      <w:r w:rsidRPr="008C0414">
        <w:rPr>
          <w:highlight w:val="cyan"/>
          <w:u w:val="single"/>
        </w:rPr>
        <w:t xml:space="preserve">reveals </w:t>
      </w:r>
      <w:r w:rsidRPr="008C0414">
        <w:rPr>
          <w:u w:val="single"/>
        </w:rPr>
        <w:t xml:space="preserve">some </w:t>
      </w:r>
      <w:r w:rsidRPr="008C0414">
        <w:rPr>
          <w:b/>
          <w:bCs/>
          <w:u w:val="single"/>
        </w:rPr>
        <w:t xml:space="preserve">practical </w:t>
      </w:r>
      <w:r w:rsidRPr="008C0414">
        <w:rPr>
          <w:b/>
          <w:bCs/>
          <w:highlight w:val="cyan"/>
          <w:u w:val="single"/>
        </w:rPr>
        <w:t>obstacles to implementation</w:t>
      </w:r>
      <w:r w:rsidRPr="008C0414">
        <w:rPr>
          <w:highlight w:val="cyan"/>
          <w:u w:val="single"/>
        </w:rPr>
        <w:t xml:space="preserve">, including </w:t>
      </w:r>
      <w:r w:rsidRPr="008C0414">
        <w:rPr>
          <w:u w:val="single"/>
        </w:rPr>
        <w:t xml:space="preserve">limitations </w:t>
      </w:r>
      <w:r w:rsidRPr="008C0414">
        <w:rPr>
          <w:b/>
          <w:bCs/>
          <w:u w:val="single"/>
        </w:rPr>
        <w:t xml:space="preserve">imposed by </w:t>
      </w:r>
      <w:r w:rsidRPr="008C0414">
        <w:rPr>
          <w:b/>
          <w:bCs/>
          <w:highlight w:val="cyan"/>
          <w:u w:val="single"/>
        </w:rPr>
        <w:t>resource constraints and the existing body of antitrust law.</w:t>
      </w:r>
      <w:r w:rsidRPr="008C0414">
        <w:rPr>
          <w:sz w:val="14"/>
        </w:rPr>
        <w:t xml:space="preserve"> Policy Priorities: Merger Enforcement, Dominant Intermediaries and Restrictive Contract Terms Chair Khan listed three policy priorities for the agency going forward. First, she identified a need to strengthen the agency’s merger enforcement work to combat what she described as rampant consolidation and the market dominance she believes that consolidation has enabled. In particular, she expressed a concern that markets “will only become more consolidated” absent FTC vigilance and assertive action. She noted that revising the merger guidelines will be important to achieve merger reform, characterizing prior iterations of the guidelines as a “somewhat narrow and outdated framework for assessing mergers.” She also highlighted a need to find ways to deter unlawful transactions, including “facially illegal deals.” Second, Ms. Khan indicated her desire to focus enforcement on “dominant intermediaries and extractive business models.” After suggesting that market power is an increasingly systemic problem in the economy, and that the FTC should devote resources to regulating the most significant actors — with “next-generation technologies, innovations, and nascent industries” requiring particular vigilance, she focused specifically on the market position of “gatekeeper” companies and “dominant middlemen.” Such entities, according to Chair Khan, have been able to “hike fees, dictate terms, and protect and extend their market power.” She also posited that the involvement of private equity and other investment vehicles may strip such businesses of productive capacity and harm consumers. In discussing the agency’s strategic approach to address these issues, Chair Khan noted her intention to “focus[] on structural incentives that enable unlawful conduct,” and to “look[] upstream at the firms that are enabling and profiting from this conduct.” Third, Ms. </w:t>
      </w:r>
      <w:r w:rsidRPr="008C0414">
        <w:rPr>
          <w:highlight w:val="cyan"/>
          <w:u w:val="single"/>
        </w:rPr>
        <w:t>Khan discussed</w:t>
      </w:r>
      <w:r w:rsidRPr="008C0414">
        <w:rPr>
          <w:u w:val="single"/>
        </w:rPr>
        <w:t xml:space="preserve"> certain contract terms, including </w:t>
      </w:r>
      <w:r w:rsidRPr="008C0414">
        <w:rPr>
          <w:b/>
          <w:bCs/>
          <w:highlight w:val="cyan"/>
          <w:u w:val="single"/>
        </w:rPr>
        <w:t>noncompete provisions</w:t>
      </w:r>
      <w:r w:rsidRPr="008C0414">
        <w:rPr>
          <w:sz w:val="14"/>
        </w:rPr>
        <w:t xml:space="preserve">, repair restrictions and exclusionary clauses, </w:t>
      </w:r>
      <w:r w:rsidRPr="008C0414">
        <w:rPr>
          <w:u w:val="single"/>
        </w:rPr>
        <w:t>that she believes could constitute unfair methods of competition</w:t>
      </w:r>
      <w:r w:rsidRPr="008C0414">
        <w:rPr>
          <w:sz w:val="14"/>
        </w:rPr>
        <w:t xml:space="preserve"> or unfair or deceptive trade practices. </w:t>
      </w:r>
      <w:r w:rsidRPr="008C0414">
        <w:rPr>
          <w:u w:val="single"/>
        </w:rPr>
        <w:t xml:space="preserve">She also </w:t>
      </w:r>
      <w:r w:rsidRPr="008C0414">
        <w:rPr>
          <w:b/>
          <w:bCs/>
          <w:highlight w:val="cyan"/>
          <w:u w:val="single"/>
        </w:rPr>
        <w:t>advocated</w:t>
      </w:r>
      <w:r w:rsidRPr="008C0414">
        <w:rPr>
          <w:b/>
          <w:bCs/>
          <w:u w:val="single"/>
        </w:rPr>
        <w:t xml:space="preserve"> for </w:t>
      </w:r>
      <w:r w:rsidRPr="008C0414">
        <w:rPr>
          <w:b/>
          <w:bCs/>
          <w:highlight w:val="cyan"/>
          <w:u w:val="single"/>
        </w:rPr>
        <w:t xml:space="preserve">a “holistic” approach to identifying harms </w:t>
      </w:r>
      <w:r w:rsidRPr="008C0414">
        <w:rPr>
          <w:b/>
          <w:bCs/>
          <w:u w:val="single"/>
        </w:rPr>
        <w:t xml:space="preserve">to account for effects </w:t>
      </w:r>
      <w:r w:rsidRPr="008C0414">
        <w:rPr>
          <w:b/>
          <w:bCs/>
          <w:highlight w:val="cyan"/>
          <w:u w:val="single"/>
        </w:rPr>
        <w:t>on workers</w:t>
      </w:r>
      <w:r w:rsidRPr="008C0414">
        <w:rPr>
          <w:u w:val="single"/>
        </w:rPr>
        <w:t xml:space="preserve"> and independent businesses. Describing this holistic approach in broad terms, she indicated that </w:t>
      </w:r>
      <w:r w:rsidRPr="008C0414">
        <w:rPr>
          <w:highlight w:val="cyan"/>
          <w:u w:val="single"/>
        </w:rPr>
        <w:t xml:space="preserve">the agency would </w:t>
      </w:r>
      <w:r w:rsidRPr="008C0414">
        <w:rPr>
          <w:b/>
          <w:bCs/>
          <w:highlight w:val="cyan"/>
          <w:u w:val="single"/>
        </w:rPr>
        <w:t>focus on “power asymmetries</w:t>
      </w:r>
      <w:r w:rsidRPr="008C0414">
        <w:rPr>
          <w:u w:val="single"/>
        </w:rPr>
        <w:t xml:space="preserve"> and the unlawful practices those imbalances enable,” and the effects such conduct has, for example, on </w:t>
      </w:r>
      <w:r w:rsidRPr="008C0414">
        <w:rPr>
          <w:b/>
          <w:bCs/>
          <w:u w:val="single"/>
        </w:rPr>
        <w:t>marginalized communities</w:t>
      </w:r>
      <w:r w:rsidRPr="008C0414">
        <w:rPr>
          <w:u w:val="single"/>
        </w:rPr>
        <w:t>.</w:t>
      </w:r>
      <w:r w:rsidRPr="008C0414">
        <w:rPr>
          <w:sz w:val="14"/>
        </w:rPr>
        <w:t xml:space="preserve"> In sharing her hopes to “further democratize the agency,” </w:t>
      </w:r>
      <w:r w:rsidRPr="008C0414">
        <w:rPr>
          <w:u w:val="single"/>
        </w:rPr>
        <w:t xml:space="preserve">Chair Khan similarly expressed that the FTC’s work should help “shape[] the </w:t>
      </w:r>
      <w:r w:rsidRPr="008C0414">
        <w:rPr>
          <w:b/>
          <w:bCs/>
          <w:u w:val="single"/>
        </w:rPr>
        <w:t>distribution of power and opportunity</w:t>
      </w:r>
      <w:r w:rsidRPr="008C0414">
        <w:rPr>
          <w:u w:val="single"/>
        </w:rPr>
        <w:t xml:space="preserve"> across our economy.”</w:t>
      </w:r>
      <w:r w:rsidRPr="008C0414">
        <w:rPr>
          <w:sz w:val="14"/>
        </w:rPr>
        <w:t xml:space="preserve"> More generally, the memo identifies areas of investment for the agency to help achieve these priorities. This includes incorporating a greater range of analytical tools and skillsets into the agency’s work, and expanding the agency’s regional footprint to grow its ranks, including by hiring additional technologists, data analysts, financial analysts and experts from outside disciplines. Chair Khan also announced that she will name Holly Vedova and Samuel Levine, both career FTC staff (as opposed to political appointees), as the director of the Bureau of Competition and the director of the Bureau of Consumer Protection, respectively. Practical Limitations on Implementation of Chair Khan’s Policy Priorities Chair Khan describes the antitrust agenda outlined in her memorandum as “robust,” and the memo communicates her intention to attempt to reshape antitrust policy and enforcement. However, </w:t>
      </w:r>
      <w:r w:rsidRPr="008C0414">
        <w:rPr>
          <w:u w:val="single"/>
        </w:rPr>
        <w:t xml:space="preserve">a </w:t>
      </w:r>
      <w:r w:rsidRPr="008C0414">
        <w:rPr>
          <w:highlight w:val="cyan"/>
          <w:u w:val="single"/>
        </w:rPr>
        <w:t xml:space="preserve">revolutionary shift in antitrust enforcement by the FTC will </w:t>
      </w:r>
      <w:r w:rsidRPr="008C0414">
        <w:rPr>
          <w:b/>
          <w:bCs/>
          <w:highlight w:val="cyan"/>
          <w:u w:val="single"/>
        </w:rPr>
        <w:t>face substantial practical challenges</w:t>
      </w:r>
      <w:r w:rsidRPr="008C0414">
        <w:rPr>
          <w:b/>
          <w:bCs/>
          <w:u w:val="single"/>
        </w:rPr>
        <w:t>.</w:t>
      </w:r>
      <w:r w:rsidRPr="008C0414">
        <w:rPr>
          <w:b/>
          <w:bCs/>
          <w:sz w:val="14"/>
        </w:rPr>
        <w:t xml:space="preserve"> </w:t>
      </w:r>
      <w:r w:rsidRPr="008C0414">
        <w:rPr>
          <w:sz w:val="14"/>
        </w:rPr>
        <w:t xml:space="preserve">Most significantly, </w:t>
      </w:r>
      <w:r w:rsidRPr="008C0414">
        <w:rPr>
          <w:u w:val="single"/>
        </w:rPr>
        <w:t xml:space="preserve">the path to reshaping antitrust enforcement will be constrained by the substantial body of existing antitrust law and the </w:t>
      </w:r>
      <w:r w:rsidRPr="008C0414">
        <w:rPr>
          <w:highlight w:val="cyan"/>
          <w:u w:val="single"/>
        </w:rPr>
        <w:t xml:space="preserve">need to convince a </w:t>
      </w:r>
      <w:r w:rsidRPr="008C0414">
        <w:rPr>
          <w:u w:val="single"/>
        </w:rPr>
        <w:t xml:space="preserve">federal </w:t>
      </w:r>
      <w:r w:rsidRPr="008C0414">
        <w:rPr>
          <w:highlight w:val="cyan"/>
          <w:u w:val="single"/>
        </w:rPr>
        <w:t xml:space="preserve">judge </w:t>
      </w:r>
      <w:r w:rsidRPr="008C0414">
        <w:rPr>
          <w:u w:val="single"/>
        </w:rPr>
        <w:t xml:space="preserve">that </w:t>
      </w:r>
      <w:r w:rsidRPr="008C0414">
        <w:rPr>
          <w:highlight w:val="cyan"/>
          <w:u w:val="single"/>
        </w:rPr>
        <w:t xml:space="preserve">the </w:t>
      </w:r>
      <w:r w:rsidRPr="008C0414">
        <w:rPr>
          <w:b/>
          <w:bCs/>
          <w:highlight w:val="cyan"/>
          <w:u w:val="single"/>
        </w:rPr>
        <w:t>conduct in question is unlawful</w:t>
      </w:r>
      <w:r w:rsidRPr="008C0414">
        <w:rPr>
          <w:highlight w:val="cyan"/>
          <w:u w:val="single"/>
        </w:rPr>
        <w:t>.</w:t>
      </w:r>
      <w:r w:rsidRPr="008C0414">
        <w:rPr>
          <w:u w:val="single"/>
        </w:rPr>
        <w:t xml:space="preserve"> </w:t>
      </w:r>
      <w:r w:rsidRPr="008C0414">
        <w:rPr>
          <w:sz w:val="14"/>
        </w:rPr>
        <w:t xml:space="preserve">Chair </w:t>
      </w:r>
      <w:r w:rsidRPr="008C0414">
        <w:rPr>
          <w:u w:val="single"/>
        </w:rPr>
        <w:t>Khan’s memo</w:t>
      </w:r>
      <w:r w:rsidRPr="008C0414">
        <w:rPr>
          <w:sz w:val="14"/>
        </w:rPr>
        <w:t xml:space="preserve"> generally </w:t>
      </w:r>
      <w:r w:rsidRPr="008C0414">
        <w:rPr>
          <w:highlight w:val="cyan"/>
          <w:u w:val="single"/>
        </w:rPr>
        <w:t>advocates</w:t>
      </w:r>
      <w:r w:rsidRPr="008C0414">
        <w:rPr>
          <w:u w:val="single"/>
        </w:rPr>
        <w:t xml:space="preserve"> for a new, more expansive and holistic approach to identifying antitrust harms </w:t>
      </w:r>
      <w:r w:rsidRPr="008C0414">
        <w:rPr>
          <w:b/>
          <w:bCs/>
          <w:highlight w:val="cyan"/>
          <w:u w:val="single"/>
        </w:rPr>
        <w:t>beyond</w:t>
      </w:r>
      <w:r w:rsidRPr="008C0414">
        <w:rPr>
          <w:b/>
          <w:bCs/>
          <w:u w:val="single"/>
        </w:rPr>
        <w:t xml:space="preserve"> the traditional focus on </w:t>
      </w:r>
      <w:r w:rsidRPr="008C0414">
        <w:rPr>
          <w:b/>
          <w:bCs/>
          <w:highlight w:val="cyan"/>
          <w:u w:val="single"/>
        </w:rPr>
        <w:t>consumer welfare</w:t>
      </w:r>
      <w:r w:rsidRPr="008C0414">
        <w:rPr>
          <w:u w:val="single"/>
        </w:rPr>
        <w:t xml:space="preserve"> and price effects. </w:t>
      </w:r>
      <w:r w:rsidRPr="008C0414">
        <w:rPr>
          <w:highlight w:val="cyan"/>
          <w:u w:val="single"/>
        </w:rPr>
        <w:t xml:space="preserve">However, </w:t>
      </w:r>
      <w:r w:rsidRPr="008C0414">
        <w:rPr>
          <w:b/>
          <w:bCs/>
          <w:highlight w:val="cyan"/>
          <w:u w:val="single"/>
        </w:rPr>
        <w:t>courts</w:t>
      </w:r>
      <w:r w:rsidRPr="008C0414">
        <w:rPr>
          <w:b/>
          <w:bCs/>
          <w:u w:val="single"/>
        </w:rPr>
        <w:t xml:space="preserve"> have — and </w:t>
      </w:r>
      <w:r w:rsidRPr="008C0414">
        <w:rPr>
          <w:b/>
          <w:bCs/>
          <w:highlight w:val="cyan"/>
          <w:u w:val="single"/>
        </w:rPr>
        <w:t>will</w:t>
      </w:r>
      <w:r w:rsidRPr="008C0414">
        <w:rPr>
          <w:b/>
          <w:bCs/>
          <w:u w:val="single"/>
        </w:rPr>
        <w:t xml:space="preserve"> likely </w:t>
      </w:r>
      <w:r w:rsidRPr="008C0414">
        <w:rPr>
          <w:b/>
          <w:bCs/>
          <w:highlight w:val="cyan"/>
          <w:u w:val="single"/>
        </w:rPr>
        <w:t>continue to</w:t>
      </w:r>
      <w:r w:rsidRPr="008C0414">
        <w:rPr>
          <w:b/>
          <w:bCs/>
          <w:u w:val="single"/>
        </w:rPr>
        <w:t xml:space="preserve"> — </w:t>
      </w:r>
      <w:r w:rsidRPr="008C0414">
        <w:rPr>
          <w:b/>
          <w:bCs/>
          <w:highlight w:val="cyan"/>
          <w:u w:val="single"/>
        </w:rPr>
        <w:t>rely on existing standards</w:t>
      </w:r>
      <w:r w:rsidRPr="008C0414">
        <w:rPr>
          <w:b/>
          <w:bCs/>
          <w:u w:val="single"/>
        </w:rPr>
        <w:t xml:space="preserve"> developed</w:t>
      </w:r>
      <w:r w:rsidRPr="008C0414">
        <w:rPr>
          <w:u w:val="single"/>
        </w:rPr>
        <w:t xml:space="preserve"> in the case law over many decades.</w:t>
      </w:r>
      <w:r w:rsidRPr="008C0414">
        <w:rPr>
          <w:sz w:val="14"/>
        </w:rPr>
        <w:t xml:space="preserve"> Those standards focus on consumer welfare and predominantly price effects. </w:t>
      </w:r>
      <w:r w:rsidRPr="008C0414">
        <w:rPr>
          <w:b/>
          <w:bCs/>
          <w:highlight w:val="cyan"/>
          <w:u w:val="single"/>
        </w:rPr>
        <w:t>Absent legislative change</w:t>
      </w:r>
      <w:r w:rsidRPr="008C0414">
        <w:rPr>
          <w:u w:val="single"/>
        </w:rPr>
        <w:t xml:space="preserve">, then, </w:t>
      </w:r>
      <w:r w:rsidRPr="008C0414">
        <w:rPr>
          <w:highlight w:val="cyan"/>
          <w:u w:val="single"/>
        </w:rPr>
        <w:t xml:space="preserve">a </w:t>
      </w:r>
      <w:r w:rsidRPr="008C0414">
        <w:rPr>
          <w:b/>
          <w:bCs/>
          <w:highlight w:val="cyan"/>
          <w:u w:val="single"/>
        </w:rPr>
        <w:t>practical gap</w:t>
      </w:r>
      <w:r w:rsidRPr="008C0414">
        <w:rPr>
          <w:highlight w:val="cyan"/>
          <w:u w:val="single"/>
        </w:rPr>
        <w:t xml:space="preserve"> will persist between</w:t>
      </w:r>
      <w:r w:rsidRPr="008C0414">
        <w:rPr>
          <w:u w:val="single"/>
        </w:rPr>
        <w:t xml:space="preserve"> Chair </w:t>
      </w:r>
      <w:r w:rsidRPr="008C0414">
        <w:rPr>
          <w:highlight w:val="cyan"/>
          <w:u w:val="single"/>
        </w:rPr>
        <w:t xml:space="preserve">Khan’s </w:t>
      </w:r>
      <w:r w:rsidRPr="008C0414">
        <w:rPr>
          <w:b/>
          <w:bCs/>
          <w:u w:val="single"/>
        </w:rPr>
        <w:t xml:space="preserve">vision of refocused and more </w:t>
      </w:r>
      <w:r w:rsidRPr="008C0414">
        <w:rPr>
          <w:b/>
          <w:bCs/>
          <w:highlight w:val="cyan"/>
          <w:u w:val="single"/>
        </w:rPr>
        <w:t xml:space="preserve">assertive antitrust </w:t>
      </w:r>
      <w:r w:rsidRPr="008C0414">
        <w:rPr>
          <w:b/>
          <w:bCs/>
          <w:u w:val="single"/>
        </w:rPr>
        <w:t>enforcement</w:t>
      </w:r>
      <w:r w:rsidRPr="008C0414">
        <w:rPr>
          <w:u w:val="single"/>
        </w:rPr>
        <w:t xml:space="preserve">, on the one hand, </w:t>
      </w:r>
      <w:r w:rsidRPr="008C0414">
        <w:rPr>
          <w:highlight w:val="cyan"/>
          <w:u w:val="single"/>
        </w:rPr>
        <w:t xml:space="preserve">and </w:t>
      </w:r>
      <w:r w:rsidRPr="008C0414">
        <w:rPr>
          <w:b/>
          <w:bCs/>
          <w:highlight w:val="cyan"/>
          <w:u w:val="single"/>
        </w:rPr>
        <w:t>the law that would apply</w:t>
      </w:r>
      <w:r w:rsidRPr="008C0414">
        <w:rPr>
          <w:highlight w:val="cyan"/>
          <w:u w:val="single"/>
        </w:rPr>
        <w:t xml:space="preserve"> to </w:t>
      </w:r>
      <w:r w:rsidRPr="008C0414">
        <w:rPr>
          <w:u w:val="single"/>
        </w:rPr>
        <w:t xml:space="preserve">any </w:t>
      </w:r>
      <w:r w:rsidRPr="008C0414">
        <w:rPr>
          <w:highlight w:val="cyan"/>
          <w:u w:val="single"/>
        </w:rPr>
        <w:t xml:space="preserve">FTC </w:t>
      </w:r>
      <w:r w:rsidRPr="008C0414">
        <w:rPr>
          <w:u w:val="single"/>
        </w:rPr>
        <w:t xml:space="preserve">enforcement </w:t>
      </w:r>
      <w:r w:rsidRPr="008C0414">
        <w:rPr>
          <w:highlight w:val="cyan"/>
          <w:u w:val="single"/>
        </w:rPr>
        <w:t>action</w:t>
      </w:r>
      <w:r w:rsidRPr="008C0414">
        <w:rPr>
          <w:sz w:val="14"/>
        </w:rPr>
        <w:t xml:space="preserve">, on the other.2 </w:t>
      </w:r>
    </w:p>
    <w:p w14:paraId="78385024" w14:textId="77777777" w:rsidR="00FA5C92" w:rsidRPr="00B55AD5" w:rsidRDefault="00FA5C92" w:rsidP="00FA5C92"/>
    <w:p w14:paraId="2367768E" w14:textId="77777777" w:rsidR="00FA5C92" w:rsidRPr="00112F3C" w:rsidRDefault="00FA5C92" w:rsidP="00FA5C92"/>
    <w:p w14:paraId="6A015079" w14:textId="77777777" w:rsidR="00FA5C92" w:rsidRDefault="00FA5C92" w:rsidP="00FA5C92">
      <w:pPr>
        <w:pStyle w:val="Heading1"/>
      </w:pPr>
      <w:r>
        <w:t>2AC---R2---Harvard</w:t>
      </w:r>
    </w:p>
    <w:p w14:paraId="4F792F63" w14:textId="77777777" w:rsidR="00FA5C92" w:rsidRDefault="00FA5C92" w:rsidP="00FA5C92">
      <w:pPr>
        <w:pStyle w:val="Heading3"/>
      </w:pPr>
      <w:r>
        <w:t>Inequality---OV</w:t>
      </w:r>
    </w:p>
    <w:p w14:paraId="01D5A099" w14:textId="77777777" w:rsidR="00FA5C92" w:rsidRDefault="00FA5C92" w:rsidP="00FA5C92">
      <w:pPr>
        <w:pStyle w:val="Heading3"/>
      </w:pPr>
      <w:r>
        <w:t>Democratic Institutions---OV</w:t>
      </w:r>
    </w:p>
    <w:p w14:paraId="177D015C" w14:textId="77777777" w:rsidR="00FA5C92" w:rsidRPr="00E508AC" w:rsidRDefault="00FA5C92" w:rsidP="00FA5C92">
      <w:pPr>
        <w:pStyle w:val="Heading3"/>
      </w:pPr>
      <w:r>
        <w:t>2AC---Capitalism K---TL</w:t>
      </w:r>
    </w:p>
    <w:p w14:paraId="700380BD" w14:textId="77777777" w:rsidR="00FA5C92" w:rsidRDefault="00FA5C92" w:rsidP="00FA5C92"/>
    <w:p w14:paraId="23C7582B" w14:textId="77777777" w:rsidR="00FA5C92" w:rsidRDefault="00FA5C92" w:rsidP="00FA5C92"/>
    <w:p w14:paraId="1ACDF7F6" w14:textId="77777777" w:rsidR="00FA5C92" w:rsidRDefault="00FA5C92" w:rsidP="00FA5C92">
      <w:pPr>
        <w:pStyle w:val="Heading4"/>
      </w:pPr>
      <w:r>
        <w:t xml:space="preserve">D) warming---cap key to innovation---alternatives fail. </w:t>
      </w:r>
    </w:p>
    <w:p w14:paraId="6AAE4EB0" w14:textId="77777777" w:rsidR="00FA5C92" w:rsidRPr="00E2648F" w:rsidRDefault="00FA5C92" w:rsidP="00FA5C92">
      <w:r>
        <w:t xml:space="preserve">Allison </w:t>
      </w:r>
      <w:r w:rsidRPr="00E2648F">
        <w:rPr>
          <w:rStyle w:val="Style13ptBold"/>
        </w:rPr>
        <w:t>Schrager</w:t>
      </w:r>
      <w:r>
        <w:rPr>
          <w:rStyle w:val="Style13ptBold"/>
        </w:rPr>
        <w:t xml:space="preserve"> 20.</w:t>
      </w:r>
      <w:r>
        <w:t xml:space="preserve"> is an economist, senior fellow at the Manhattan Institute, and co-founder of LifeCycle Finance Partners, LLC. “Why Socialism Won’t Work”. https://foreignpolicy.com/2020/01/15/socialism-wont-work-capitalism-still-best/</w:t>
      </w:r>
    </w:p>
    <w:p w14:paraId="3C0DAA3A" w14:textId="77777777" w:rsidR="00FA5C92" w:rsidRPr="00E2648F" w:rsidRDefault="00FA5C92" w:rsidP="00FA5C92">
      <w:pPr>
        <w:rPr>
          <w:sz w:val="16"/>
        </w:rPr>
      </w:pPr>
      <w:r w:rsidRPr="00E2648F">
        <w:rPr>
          <w:sz w:val="16"/>
        </w:rPr>
        <w:t xml:space="preserve">Yet </w:t>
      </w:r>
      <w:r w:rsidRPr="00E2648F">
        <w:rPr>
          <w:rStyle w:val="StyleUnderline"/>
        </w:rPr>
        <w:t xml:space="preserve">the very </w:t>
      </w:r>
      <w:r w:rsidRPr="007A33FB">
        <w:rPr>
          <w:rStyle w:val="StyleUnderline"/>
          <w:highlight w:val="cyan"/>
        </w:rPr>
        <w:t>ills</w:t>
      </w:r>
      <w:r w:rsidRPr="00E2648F">
        <w:rPr>
          <w:rStyle w:val="StyleUnderline"/>
        </w:rPr>
        <w:t xml:space="preserve"> that socialists identify </w:t>
      </w:r>
      <w:r w:rsidRPr="007A33FB">
        <w:rPr>
          <w:rStyle w:val="StyleUnderline"/>
          <w:highlight w:val="cyan"/>
        </w:rPr>
        <w:t xml:space="preserve">are best addressed through </w:t>
      </w:r>
      <w:r w:rsidRPr="007A33FB">
        <w:rPr>
          <w:rStyle w:val="Emphasis"/>
          <w:highlight w:val="cyan"/>
        </w:rPr>
        <w:t>innovation</w:t>
      </w:r>
      <w:r w:rsidRPr="00E2648F">
        <w:rPr>
          <w:rStyle w:val="Emphasis"/>
        </w:rPr>
        <w:t>, productivity gains, and better rationing</w:t>
      </w:r>
      <w:r w:rsidRPr="00E2648F">
        <w:rPr>
          <w:sz w:val="16"/>
        </w:rPr>
        <w:t xml:space="preserve"> of risk. And </w:t>
      </w:r>
      <w:r w:rsidRPr="007A33FB">
        <w:rPr>
          <w:rStyle w:val="StyleUnderline"/>
          <w:highlight w:val="cyan"/>
        </w:rPr>
        <w:t>capitalism is</w:t>
      </w:r>
      <w:r w:rsidRPr="00E2648F">
        <w:rPr>
          <w:sz w:val="16"/>
        </w:rPr>
        <w:t xml:space="preserve"> still far and away </w:t>
      </w:r>
      <w:r w:rsidRPr="007A33FB">
        <w:rPr>
          <w:rStyle w:val="StyleUnderline"/>
          <w:highlight w:val="cyan"/>
        </w:rPr>
        <w:t>the</w:t>
      </w:r>
      <w:r w:rsidRPr="00E2648F">
        <w:rPr>
          <w:rStyle w:val="StyleUnderline"/>
        </w:rPr>
        <w:t xml:space="preserve"> </w:t>
      </w:r>
      <w:r w:rsidRPr="00E2648F">
        <w:rPr>
          <w:rStyle w:val="Emphasis"/>
        </w:rPr>
        <w:t xml:space="preserve">best, if not </w:t>
      </w:r>
      <w:r w:rsidRPr="007A33FB">
        <w:rPr>
          <w:rStyle w:val="Emphasis"/>
          <w:highlight w:val="cyan"/>
        </w:rPr>
        <w:t>only, way to generate those outcomes</w:t>
      </w:r>
      <w:r w:rsidRPr="00E2648F">
        <w:rPr>
          <w:sz w:val="16"/>
        </w:rPr>
        <w:t>.</w:t>
      </w:r>
    </w:p>
    <w:p w14:paraId="7348494F" w14:textId="77777777" w:rsidR="00FA5C92" w:rsidRPr="00E2648F" w:rsidRDefault="00FA5C92" w:rsidP="00FA5C92">
      <w:pPr>
        <w:rPr>
          <w:sz w:val="16"/>
          <w:szCs w:val="16"/>
        </w:rPr>
      </w:pPr>
      <w:r w:rsidRPr="00E2648F">
        <w:rPr>
          <w:sz w:val="16"/>
          <w:szCs w:val="16"/>
        </w:rPr>
        <w:t>Today’s socialism is difficult to define. Traditionally, the term meant total state ownership of capital, as in the Soviet Union, North Korea, or Maoist China. Nowadays, most people don’t take such an extreme view. In Europe, social democracy means the nationalization of many industries and very generous welfare states. And today’s rising socialists are rebranding the idea to mean an economic system that delivers all the best parts of capitalism (growth and rising living standards) without the bad (inequality, economic cycles).</w:t>
      </w:r>
    </w:p>
    <w:p w14:paraId="37315E86" w14:textId="77777777" w:rsidR="00FA5C92" w:rsidRPr="00E2648F" w:rsidRDefault="00FA5C92" w:rsidP="00FA5C92">
      <w:pPr>
        <w:rPr>
          <w:sz w:val="16"/>
        </w:rPr>
      </w:pPr>
      <w:r w:rsidRPr="00E2648F">
        <w:rPr>
          <w:sz w:val="16"/>
        </w:rPr>
        <w:t xml:space="preserve">But </w:t>
      </w:r>
      <w:r w:rsidRPr="00E2648F">
        <w:rPr>
          <w:rStyle w:val="Emphasis"/>
        </w:rPr>
        <w:t>no perfect economic system exists</w:t>
      </w:r>
      <w:r w:rsidRPr="00E2648F">
        <w:rPr>
          <w:sz w:val="16"/>
        </w:rPr>
        <w:t xml:space="preserve">; </w:t>
      </w:r>
      <w:r w:rsidRPr="00E2648F">
        <w:rPr>
          <w:rStyle w:val="StyleUnderline"/>
        </w:rPr>
        <w:t>there are always trade-offs</w:t>
      </w:r>
      <w:r w:rsidRPr="00E2648F">
        <w:rPr>
          <w:sz w:val="16"/>
        </w:rPr>
        <w:t>—in the most extreme form between total state ownership of capital and unfettered markets without any regulation or welfare state. Today, few would opt for either pole; what modern socialists and capitalists really disagree on is the right level of government intervention.</w:t>
      </w:r>
    </w:p>
    <w:p w14:paraId="7C041A36" w14:textId="77777777" w:rsidR="00FA5C92" w:rsidRPr="00E2648F" w:rsidRDefault="00FA5C92" w:rsidP="00FA5C92">
      <w:pPr>
        <w:rPr>
          <w:sz w:val="10"/>
          <w:szCs w:val="10"/>
        </w:rPr>
      </w:pPr>
      <w:r w:rsidRPr="00E2648F">
        <w:rPr>
          <w:sz w:val="10"/>
          <w:szCs w:val="10"/>
        </w:rPr>
        <w:t>Modern socialists want more, but not complete, state ownership. They’d like to nationalize certain industries. In the United States, that’s health care—a plan supported by Democratic presidential candidates Elizabeth Warren (who does not call herself a socialist) and Bernie Sanders (who wears the label proudly). In the United Kingdom, Labour Party leader Jeremy Corbyn, who was trounced at the polls in mid-December, has set his sights on a longer list of industries, including the water, energy, and internet providers.</w:t>
      </w:r>
    </w:p>
    <w:p w14:paraId="446E7A29" w14:textId="77777777" w:rsidR="00FA5C92" w:rsidRPr="00E2648F" w:rsidRDefault="00FA5C92" w:rsidP="00FA5C92">
      <w:pPr>
        <w:rPr>
          <w:sz w:val="10"/>
          <w:szCs w:val="10"/>
        </w:rPr>
      </w:pPr>
      <w:r w:rsidRPr="00E2648F">
        <w:rPr>
          <w:sz w:val="10"/>
          <w:szCs w:val="10"/>
        </w:rPr>
        <w:t>Other items on the socialist wish list may include allowing the government to be the primary investor in the economy through massive infrastructure projects that aim to replace fossil fuels with renewables, as Green New Deal socialists have proposed. They’ve also floated plans that would make the government the employer of a majority of Americans by offering guaranteed well-paid jobs that people can’t be fired from. And then there are more limited proposals, including installing more workers on the boards of private companies and instituting national rent controls and high minimum wages.</w:t>
      </w:r>
    </w:p>
    <w:p w14:paraId="5D514A23" w14:textId="77777777" w:rsidR="00FA5C92" w:rsidRPr="00E2648F" w:rsidRDefault="00FA5C92" w:rsidP="00FA5C92">
      <w:pPr>
        <w:rPr>
          <w:sz w:val="10"/>
          <w:szCs w:val="10"/>
        </w:rPr>
      </w:pPr>
      <w:r w:rsidRPr="00E2648F">
        <w:rPr>
          <w:sz w:val="10"/>
          <w:szCs w:val="10"/>
        </w:rPr>
        <w:t>For their part, modern capitalists want some, but less, state intervention. They are skeptical of nationalization and price controls; they argue that today’s economic problems are best addressed by harnessing private enterprise. In the United States, they’ve argued for more regulation and progressive taxation to help ease inequality, incentives to encourage private firms to use less carbon, and a more robust welfare state through tax credits. Over the past 15 years, meanwhile, capitalist Europeans have instituted reforms to improve labor market flexibility by making it easier to hire and fire people, and there have been attempts to reduce the size of pensions.</w:t>
      </w:r>
    </w:p>
    <w:p w14:paraId="1296195A" w14:textId="77777777" w:rsidR="00FA5C92" w:rsidRPr="00E2648F" w:rsidRDefault="00FA5C92" w:rsidP="00FA5C92">
      <w:pPr>
        <w:rPr>
          <w:sz w:val="10"/>
          <w:szCs w:val="10"/>
        </w:rPr>
      </w:pPr>
      <w:r w:rsidRPr="00E2648F">
        <w:rPr>
          <w:sz w:val="10"/>
          <w:szCs w:val="10"/>
        </w:rPr>
        <w:t>No economic system is perfect, and the exact right balance between markets and the state may never be found. But there are good reasons to believe that keeping capital in the hands of the private sector, and empowering its owners to make decisions in the pursuit of profit, is the best we’ve got.</w:t>
      </w:r>
    </w:p>
    <w:p w14:paraId="2357561B" w14:textId="77777777" w:rsidR="00FA5C92" w:rsidRPr="00E2648F" w:rsidRDefault="00FA5C92" w:rsidP="00FA5C92">
      <w:pPr>
        <w:rPr>
          <w:rStyle w:val="StyleUnderline"/>
        </w:rPr>
      </w:pPr>
      <w:r w:rsidRPr="00E2648F">
        <w:rPr>
          <w:sz w:val="16"/>
        </w:rPr>
        <w:t xml:space="preserve">One reason to trust </w:t>
      </w:r>
      <w:r w:rsidRPr="007A33FB">
        <w:rPr>
          <w:rStyle w:val="Emphasis"/>
          <w:highlight w:val="cyan"/>
        </w:rPr>
        <w:t>markets</w:t>
      </w:r>
      <w:r w:rsidRPr="00E2648F">
        <w:rPr>
          <w:sz w:val="16"/>
        </w:rPr>
        <w:t xml:space="preserve"> is that they </w:t>
      </w:r>
      <w:r w:rsidRPr="007A33FB">
        <w:rPr>
          <w:rStyle w:val="Emphasis"/>
        </w:rPr>
        <w:t xml:space="preserve">are better at </w:t>
      </w:r>
      <w:r w:rsidRPr="007A33FB">
        <w:rPr>
          <w:rStyle w:val="Emphasis"/>
          <w:highlight w:val="cyan"/>
        </w:rPr>
        <w:t>set</w:t>
      </w:r>
      <w:r w:rsidRPr="007A33FB">
        <w:rPr>
          <w:rStyle w:val="Emphasis"/>
        </w:rPr>
        <w:t>ting</w:t>
      </w:r>
      <w:r w:rsidRPr="00E2648F">
        <w:rPr>
          <w:rStyle w:val="Emphasis"/>
        </w:rPr>
        <w:t xml:space="preserve"> </w:t>
      </w:r>
      <w:r w:rsidRPr="007A33FB">
        <w:rPr>
          <w:rStyle w:val="Emphasis"/>
          <w:highlight w:val="cyan"/>
        </w:rPr>
        <w:t>prices</w:t>
      </w:r>
      <w:r w:rsidRPr="00E2648F">
        <w:rPr>
          <w:rStyle w:val="Emphasis"/>
        </w:rPr>
        <w:t xml:space="preserve"> than people</w:t>
      </w:r>
      <w:r w:rsidRPr="00E2648F">
        <w:rPr>
          <w:sz w:val="16"/>
        </w:rPr>
        <w:t xml:space="preserve">. </w:t>
      </w:r>
      <w:r w:rsidRPr="00E2648F">
        <w:rPr>
          <w:rStyle w:val="StyleUnderline"/>
        </w:rPr>
        <w:t xml:space="preserve">If you set prices too high, many </w:t>
      </w:r>
      <w:r w:rsidRPr="007A33FB">
        <w:rPr>
          <w:rStyle w:val="StyleUnderline"/>
          <w:highlight w:val="cyan"/>
        </w:rPr>
        <w:t>a socialist government</w:t>
      </w:r>
      <w:r w:rsidRPr="00E2648F">
        <w:rPr>
          <w:rStyle w:val="StyleUnderline"/>
        </w:rPr>
        <w:t xml:space="preserve"> has found, citizens </w:t>
      </w:r>
      <w:r w:rsidRPr="007A33FB">
        <w:rPr>
          <w:rStyle w:val="StyleUnderline"/>
          <w:highlight w:val="cyan"/>
        </w:rPr>
        <w:t>will</w:t>
      </w:r>
      <w:r w:rsidRPr="00E2648F">
        <w:rPr>
          <w:rStyle w:val="StyleUnderline"/>
        </w:rPr>
        <w:t xml:space="preserve"> be </w:t>
      </w:r>
      <w:r w:rsidRPr="007A33FB">
        <w:rPr>
          <w:rStyle w:val="StyleUnderline"/>
          <w:highlight w:val="cyan"/>
        </w:rPr>
        <w:t>needlessly</w:t>
      </w:r>
      <w:r w:rsidRPr="00E2648F">
        <w:rPr>
          <w:rStyle w:val="StyleUnderline"/>
        </w:rPr>
        <w:t xml:space="preserve"> </w:t>
      </w:r>
      <w:r w:rsidRPr="007A33FB">
        <w:rPr>
          <w:rStyle w:val="Emphasis"/>
          <w:highlight w:val="cyan"/>
        </w:rPr>
        <w:t>deprive</w:t>
      </w:r>
      <w:r w:rsidRPr="00E2648F">
        <w:rPr>
          <w:rStyle w:val="Emphasis"/>
        </w:rPr>
        <w:t>d</w:t>
      </w:r>
      <w:r w:rsidRPr="00E2648F">
        <w:rPr>
          <w:rStyle w:val="StyleUnderline"/>
        </w:rPr>
        <w:t xml:space="preserve"> of goods. Set them too low, and there will be </w:t>
      </w:r>
      <w:r w:rsidRPr="007A33FB">
        <w:rPr>
          <w:rStyle w:val="StyleUnderline"/>
          <w:highlight w:val="cyan"/>
        </w:rPr>
        <w:t>excessive demand</w:t>
      </w:r>
      <w:r w:rsidRPr="00E2648F">
        <w:rPr>
          <w:rStyle w:val="StyleUnderline"/>
        </w:rPr>
        <w:t xml:space="preserve"> and </w:t>
      </w:r>
      <w:r w:rsidRPr="007A33FB">
        <w:rPr>
          <w:rStyle w:val="StyleUnderline"/>
          <w:highlight w:val="cyan"/>
        </w:rPr>
        <w:t>ensu</w:t>
      </w:r>
      <w:r w:rsidRPr="00E2648F">
        <w:rPr>
          <w:rStyle w:val="StyleUnderline"/>
        </w:rPr>
        <w:t xml:space="preserve">ing </w:t>
      </w:r>
      <w:r w:rsidRPr="007A33FB">
        <w:rPr>
          <w:rStyle w:val="Emphasis"/>
          <w:highlight w:val="cyan"/>
        </w:rPr>
        <w:t>shortages</w:t>
      </w:r>
      <w:r w:rsidRPr="00E2648F">
        <w:rPr>
          <w:sz w:val="16"/>
        </w:rPr>
        <w:t xml:space="preserve">. This is true for all goods, including health care and labor. And </w:t>
      </w:r>
      <w:r w:rsidRPr="00E2648F">
        <w:rPr>
          <w:rStyle w:val="StyleUnderline"/>
        </w:rPr>
        <w:t>there is little reason to believe that the next batch of socialists</w:t>
      </w:r>
      <w:r w:rsidRPr="00E2648F">
        <w:rPr>
          <w:sz w:val="16"/>
        </w:rPr>
        <w:t xml:space="preserve"> in Washington or London </w:t>
      </w:r>
      <w:r w:rsidRPr="00E2648F">
        <w:rPr>
          <w:rStyle w:val="Emphasis"/>
        </w:rPr>
        <w:t>would be any better at setting prices than their predecessors</w:t>
      </w:r>
      <w:r w:rsidRPr="00E2648F">
        <w:rPr>
          <w:sz w:val="16"/>
        </w:rPr>
        <w:t xml:space="preserve">. In fact, </w:t>
      </w:r>
      <w:r w:rsidRPr="00E2648F">
        <w:rPr>
          <w:rStyle w:val="StyleUnderline"/>
        </w:rPr>
        <w:t xml:space="preserve">government-run </w:t>
      </w:r>
      <w:r w:rsidRPr="007A33FB">
        <w:rPr>
          <w:rStyle w:val="StyleUnderline"/>
          <w:highlight w:val="cyan"/>
        </w:rPr>
        <w:t>health care</w:t>
      </w:r>
      <w:r w:rsidRPr="00E2648F">
        <w:rPr>
          <w:rStyle w:val="StyleUnderline"/>
        </w:rPr>
        <w:t xml:space="preserve"> systems</w:t>
      </w:r>
      <w:r w:rsidRPr="00E2648F">
        <w:rPr>
          <w:sz w:val="16"/>
        </w:rPr>
        <w:t xml:space="preserve"> in Canada and European countries </w:t>
      </w:r>
      <w:r w:rsidRPr="00E2648F">
        <w:rPr>
          <w:rStyle w:val="Emphasis"/>
        </w:rPr>
        <w:t xml:space="preserve">are </w:t>
      </w:r>
      <w:r w:rsidRPr="007A33FB">
        <w:rPr>
          <w:rStyle w:val="Emphasis"/>
          <w:highlight w:val="cyan"/>
        </w:rPr>
        <w:t>plagued by long wait times</w:t>
      </w:r>
      <w:r w:rsidRPr="00E2648F">
        <w:rPr>
          <w:sz w:val="16"/>
        </w:rPr>
        <w:t xml:space="preserve">. </w:t>
      </w:r>
      <w:r w:rsidRPr="00E2648F">
        <w:rPr>
          <w:rStyle w:val="StyleUnderline"/>
        </w:rPr>
        <w:t>A</w:t>
      </w:r>
      <w:r w:rsidRPr="00E2648F">
        <w:rPr>
          <w:sz w:val="16"/>
        </w:rPr>
        <w:t xml:space="preserve"> 2018 Fraser Institute </w:t>
      </w:r>
      <w:r w:rsidRPr="00E2648F">
        <w:rPr>
          <w:rStyle w:val="StyleUnderline"/>
        </w:rPr>
        <w:t>study cites a median wait time of 19.8 weeks to see a specialist physician in Canada</w:t>
      </w:r>
      <w:r w:rsidRPr="00E2648F">
        <w:rPr>
          <w:sz w:val="16"/>
        </w:rPr>
        <w:t xml:space="preserve">. Socialists may argue that is a small price to pay for universal access, but </w:t>
      </w:r>
      <w:r w:rsidRPr="007A33FB">
        <w:rPr>
          <w:rStyle w:val="Emphasis"/>
          <w:highlight w:val="cyan"/>
        </w:rPr>
        <w:t>a market</w:t>
      </w:r>
      <w:r w:rsidRPr="00E2648F">
        <w:rPr>
          <w:rStyle w:val="Emphasis"/>
        </w:rPr>
        <w:t xml:space="preserve">-based approach </w:t>
      </w:r>
      <w:r w:rsidRPr="007A33FB">
        <w:rPr>
          <w:rStyle w:val="Emphasis"/>
          <w:highlight w:val="cyan"/>
        </w:rPr>
        <w:t>can deliver</w:t>
      </w:r>
      <w:r w:rsidRPr="00E2648F">
        <w:rPr>
          <w:rStyle w:val="Emphasis"/>
        </w:rPr>
        <w:t xml:space="preserve"> both </w:t>
      </w:r>
      <w:r w:rsidRPr="007A33FB">
        <w:rPr>
          <w:rStyle w:val="Emphasis"/>
          <w:highlight w:val="cyan"/>
        </w:rPr>
        <w:t>coverage and</w:t>
      </w:r>
      <w:r w:rsidRPr="00E2648F">
        <w:rPr>
          <w:rStyle w:val="Emphasis"/>
        </w:rPr>
        <w:t xml:space="preserve"> responsive </w:t>
      </w:r>
      <w:r w:rsidRPr="007A33FB">
        <w:rPr>
          <w:rStyle w:val="Emphasis"/>
          <w:highlight w:val="cyan"/>
        </w:rPr>
        <w:t>service</w:t>
      </w:r>
      <w:r w:rsidRPr="00E2648F">
        <w:rPr>
          <w:sz w:val="16"/>
        </w:rPr>
        <w:t xml:space="preserve">. </w:t>
      </w:r>
      <w:r w:rsidRPr="00E2648F">
        <w:rPr>
          <w:rStyle w:val="StyleUnderline"/>
        </w:rPr>
        <w:t xml:space="preserve">A full government takeover isn’t the only option, </w:t>
      </w:r>
      <w:r w:rsidRPr="00E2648F">
        <w:rPr>
          <w:rStyle w:val="Emphasis"/>
        </w:rPr>
        <w:t>nor is it the best one</w:t>
      </w:r>
      <w:r w:rsidRPr="00E2648F">
        <w:rPr>
          <w:rStyle w:val="StyleUnderline"/>
        </w:rPr>
        <w:t>.</w:t>
      </w:r>
    </w:p>
    <w:p w14:paraId="688F1D6D" w14:textId="77777777" w:rsidR="00FA5C92" w:rsidRPr="00E2648F" w:rsidRDefault="00FA5C92" w:rsidP="00FA5C92">
      <w:pPr>
        <w:rPr>
          <w:sz w:val="16"/>
        </w:rPr>
      </w:pPr>
      <w:r w:rsidRPr="00E2648F">
        <w:rPr>
          <w:sz w:val="16"/>
        </w:rPr>
        <w:t xml:space="preserve">Beyond that, </w:t>
      </w:r>
      <w:r w:rsidRPr="007A33FB">
        <w:rPr>
          <w:rStyle w:val="Emphasis"/>
          <w:highlight w:val="cyan"/>
        </w:rPr>
        <w:t>markets</w:t>
      </w:r>
      <w:r w:rsidRPr="00E2648F">
        <w:rPr>
          <w:rStyle w:val="Emphasis"/>
        </w:rPr>
        <w:t xml:space="preserve"> are</w:t>
      </w:r>
      <w:r w:rsidRPr="00E2648F">
        <w:rPr>
          <w:sz w:val="16"/>
        </w:rPr>
        <w:t xml:space="preserve"> also </w:t>
      </w:r>
      <w:r w:rsidRPr="00E2648F">
        <w:rPr>
          <w:rStyle w:val="Emphasis"/>
        </w:rPr>
        <w:t xml:space="preserve">good at </w:t>
      </w:r>
      <w:r w:rsidRPr="007A33FB">
        <w:rPr>
          <w:rStyle w:val="Emphasis"/>
          <w:highlight w:val="cyan"/>
        </w:rPr>
        <w:t>ration</w:t>
      </w:r>
      <w:r w:rsidRPr="00E2648F">
        <w:rPr>
          <w:rStyle w:val="Emphasis"/>
        </w:rPr>
        <w:t xml:space="preserve">ing </w:t>
      </w:r>
      <w:r w:rsidRPr="007A33FB">
        <w:rPr>
          <w:rStyle w:val="Emphasis"/>
          <w:highlight w:val="cyan"/>
        </w:rPr>
        <w:t>risk</w:t>
      </w:r>
      <w:r w:rsidRPr="00E2648F">
        <w:rPr>
          <w:sz w:val="16"/>
        </w:rPr>
        <w:t xml:space="preserve">. Fundamentally, </w:t>
      </w:r>
      <w:r w:rsidRPr="007A33FB">
        <w:rPr>
          <w:rStyle w:val="StyleUnderline"/>
          <w:highlight w:val="cyan"/>
        </w:rPr>
        <w:t xml:space="preserve">socialists </w:t>
      </w:r>
      <w:r w:rsidRPr="007A33FB">
        <w:rPr>
          <w:rStyle w:val="StyleUnderline"/>
        </w:rPr>
        <w:t>would like to reduce risk</w:t>
      </w:r>
      <w:r w:rsidRPr="00E2648F">
        <w:rPr>
          <w:sz w:val="16"/>
        </w:rPr>
        <w:t xml:space="preserve">—protect workers from any personal or economywide shock. </w:t>
      </w:r>
      <w:r w:rsidRPr="00E2648F">
        <w:rPr>
          <w:rStyle w:val="StyleUnderline"/>
        </w:rPr>
        <w:t>That is a noble goal</w:t>
      </w:r>
      <w:r w:rsidRPr="00E2648F">
        <w:rPr>
          <w:sz w:val="16"/>
        </w:rPr>
        <w:t xml:space="preserve">, and some reduction through better functioning safety nets is desirable. But </w:t>
      </w:r>
      <w:r w:rsidRPr="007A33FB">
        <w:rPr>
          <w:rStyle w:val="Emphasis"/>
          <w:highlight w:val="cyan"/>
        </w:rPr>
        <w:t>get</w:t>
      </w:r>
      <w:r w:rsidRPr="007A33FB">
        <w:rPr>
          <w:rStyle w:val="Emphasis"/>
        </w:rPr>
        <w:t>ting</w:t>
      </w:r>
      <w:r w:rsidRPr="007A33FB">
        <w:rPr>
          <w:rStyle w:val="Emphasis"/>
          <w:highlight w:val="cyan"/>
        </w:rPr>
        <w:t xml:space="preserve"> rid of </w:t>
      </w:r>
      <w:r w:rsidRPr="007A33FB">
        <w:rPr>
          <w:rStyle w:val="Emphasis"/>
        </w:rPr>
        <w:t xml:space="preserve">all </w:t>
      </w:r>
      <w:r w:rsidRPr="007A33FB">
        <w:rPr>
          <w:rStyle w:val="Emphasis"/>
          <w:highlight w:val="cyan"/>
        </w:rPr>
        <w:t>uncertainty</w:t>
      </w:r>
      <w:r w:rsidRPr="00E2648F">
        <w:rPr>
          <w:sz w:val="16"/>
        </w:rPr>
        <w:t>—as state ownership of most industries would imply—</w:t>
      </w:r>
      <w:r w:rsidRPr="007A33FB">
        <w:rPr>
          <w:rStyle w:val="Emphasis"/>
          <w:highlight w:val="cyan"/>
        </w:rPr>
        <w:t>is</w:t>
      </w:r>
      <w:r w:rsidRPr="00E2648F">
        <w:rPr>
          <w:sz w:val="16"/>
        </w:rPr>
        <w:t xml:space="preserve"> a </w:t>
      </w:r>
      <w:r w:rsidRPr="007A33FB">
        <w:rPr>
          <w:rStyle w:val="Emphasis"/>
          <w:highlight w:val="cyan"/>
        </w:rPr>
        <w:t>bad</w:t>
      </w:r>
      <w:r w:rsidRPr="00E2648F">
        <w:rPr>
          <w:sz w:val="16"/>
        </w:rPr>
        <w:t xml:space="preserve"> idea. Risk is what fuels growth. </w:t>
      </w:r>
      <w:r w:rsidRPr="007A33FB">
        <w:rPr>
          <w:rStyle w:val="StyleUnderline"/>
          <w:highlight w:val="cyan"/>
        </w:rPr>
        <w:t>People</w:t>
      </w:r>
      <w:r w:rsidRPr="00E2648F">
        <w:rPr>
          <w:rStyle w:val="StyleUnderline"/>
        </w:rPr>
        <w:t xml:space="preserve"> who </w:t>
      </w:r>
      <w:r w:rsidRPr="007A33FB">
        <w:rPr>
          <w:rStyle w:val="StyleUnderline"/>
          <w:highlight w:val="cyan"/>
        </w:rPr>
        <w:t>take</w:t>
      </w:r>
      <w:r w:rsidRPr="00E2648F">
        <w:rPr>
          <w:rStyle w:val="StyleUnderline"/>
        </w:rPr>
        <w:t xml:space="preserve"> more </w:t>
      </w:r>
      <w:r w:rsidRPr="007A33FB">
        <w:rPr>
          <w:rStyle w:val="StyleUnderline"/>
          <w:highlight w:val="cyan"/>
        </w:rPr>
        <w:t>chances</w:t>
      </w:r>
      <w:r w:rsidRPr="00E2648F">
        <w:rPr>
          <w:rStyle w:val="StyleUnderline"/>
        </w:rPr>
        <w:t xml:space="preserve"> tend to </w:t>
      </w:r>
      <w:r w:rsidRPr="007A33FB">
        <w:rPr>
          <w:rStyle w:val="StyleUnderline"/>
          <w:highlight w:val="cyan"/>
        </w:rPr>
        <w:t>reap bigger rewards</w:t>
      </w:r>
      <w:r w:rsidRPr="00E2648F">
        <w:rPr>
          <w:rStyle w:val="StyleUnderline"/>
        </w:rPr>
        <w:t>; that’s why the top nine names on the Forbes 400 list of the richest Americans are not heirs</w:t>
      </w:r>
      <w:r w:rsidRPr="00E2648F">
        <w:rPr>
          <w:sz w:val="16"/>
        </w:rPr>
        <w:t xml:space="preserve"> to family dynasties </w:t>
      </w:r>
      <w:r w:rsidRPr="00E2648F">
        <w:rPr>
          <w:rStyle w:val="StyleUnderline"/>
        </w:rPr>
        <w:t>but</w:t>
      </w:r>
      <w:r w:rsidRPr="00E2648F">
        <w:rPr>
          <w:sz w:val="16"/>
        </w:rPr>
        <w:t xml:space="preserve"> are self-made </w:t>
      </w:r>
      <w:r w:rsidRPr="00E2648F">
        <w:rPr>
          <w:rStyle w:val="StyleUnderline"/>
        </w:rPr>
        <w:t>entrepreneurs</w:t>
      </w:r>
      <w:r w:rsidRPr="00E2648F">
        <w:rPr>
          <w:sz w:val="16"/>
        </w:rPr>
        <w:t xml:space="preserve"> who took a leap to build new products and created many jobs in the process.</w:t>
      </w:r>
    </w:p>
    <w:p w14:paraId="5568D3B6" w14:textId="77777777" w:rsidR="00FA5C92" w:rsidRPr="00E2648F" w:rsidRDefault="00FA5C92" w:rsidP="00FA5C92">
      <w:pPr>
        <w:rPr>
          <w:sz w:val="16"/>
        </w:rPr>
      </w:pPr>
      <w:r w:rsidRPr="00E2648F">
        <w:rPr>
          <w:sz w:val="16"/>
        </w:rPr>
        <w:t xml:space="preserve">Some </w:t>
      </w:r>
      <w:r w:rsidRPr="007A33FB">
        <w:rPr>
          <w:rStyle w:val="StyleUnderline"/>
          <w:highlight w:val="cyan"/>
        </w:rPr>
        <w:t>leftist</w:t>
      </w:r>
      <w:r w:rsidRPr="00E2648F">
        <w:rPr>
          <w:rStyle w:val="StyleUnderline"/>
        </w:rPr>
        <w:t xml:space="preserve"> economists</w:t>
      </w:r>
      <w:r w:rsidRPr="00E2648F">
        <w:rPr>
          <w:sz w:val="16"/>
        </w:rPr>
        <w:t xml:space="preserve"> like Mariana Mazzucato </w:t>
      </w:r>
      <w:r w:rsidRPr="00E2648F">
        <w:rPr>
          <w:rStyle w:val="StyleUnderline"/>
        </w:rPr>
        <w:t xml:space="preserve">argue that governments might be able to step in and become laboratories for </w:t>
      </w:r>
      <w:r w:rsidRPr="007A33FB">
        <w:rPr>
          <w:rStyle w:val="StyleUnderline"/>
          <w:highlight w:val="cyan"/>
        </w:rPr>
        <w:t>innovation</w:t>
      </w:r>
      <w:r w:rsidRPr="00E2648F">
        <w:rPr>
          <w:sz w:val="16"/>
        </w:rPr>
        <w:t xml:space="preserve">. But </w:t>
      </w:r>
      <w:r w:rsidRPr="00E2648F">
        <w:rPr>
          <w:rStyle w:val="Emphasis"/>
        </w:rPr>
        <w:t xml:space="preserve">that </w:t>
      </w:r>
      <w:r w:rsidRPr="007A33FB">
        <w:rPr>
          <w:rStyle w:val="Emphasis"/>
          <w:highlight w:val="cyan"/>
        </w:rPr>
        <w:t>would be a historical anomaly</w:t>
      </w:r>
      <w:r w:rsidRPr="00E2648F">
        <w:rPr>
          <w:sz w:val="16"/>
        </w:rPr>
        <w:t xml:space="preserve">; </w:t>
      </w:r>
      <w:r w:rsidRPr="00E2648F">
        <w:rPr>
          <w:rStyle w:val="StyleUnderline"/>
        </w:rPr>
        <w:t xml:space="preserve">socialist-leaning governments have typically been </w:t>
      </w:r>
      <w:r w:rsidRPr="00E2648F">
        <w:rPr>
          <w:rStyle w:val="Emphasis"/>
        </w:rPr>
        <w:t>less innovative</w:t>
      </w:r>
      <w:r w:rsidRPr="00E2648F">
        <w:rPr>
          <w:sz w:val="16"/>
        </w:rPr>
        <w:t xml:space="preserve"> than others. After all, </w:t>
      </w:r>
      <w:r w:rsidRPr="007A33FB">
        <w:rPr>
          <w:rStyle w:val="StyleUnderline"/>
          <w:highlight w:val="cyan"/>
        </w:rPr>
        <w:t>bureaucrats</w:t>
      </w:r>
      <w:r w:rsidRPr="00E2648F">
        <w:rPr>
          <w:rStyle w:val="StyleUnderline"/>
        </w:rPr>
        <w:t xml:space="preserve"> and worker-corporate boards </w:t>
      </w:r>
      <w:r w:rsidRPr="007A33FB">
        <w:rPr>
          <w:rStyle w:val="StyleUnderline"/>
          <w:highlight w:val="cyan"/>
        </w:rPr>
        <w:t xml:space="preserve">have </w:t>
      </w:r>
      <w:r w:rsidRPr="007A33FB">
        <w:rPr>
          <w:rStyle w:val="Emphasis"/>
          <w:highlight w:val="cyan"/>
        </w:rPr>
        <w:t>little incentive</w:t>
      </w:r>
      <w:r w:rsidRPr="00E2648F">
        <w:rPr>
          <w:rStyle w:val="StyleUnderline"/>
        </w:rPr>
        <w:t xml:space="preserve"> </w:t>
      </w:r>
      <w:r w:rsidRPr="007A33FB">
        <w:rPr>
          <w:rStyle w:val="StyleUnderline"/>
        </w:rPr>
        <w:t>to upset the status quo</w:t>
      </w:r>
      <w:r w:rsidRPr="00E2648F">
        <w:rPr>
          <w:rStyle w:val="StyleUnderline"/>
        </w:rPr>
        <w:t xml:space="preserve"> or compete to build a better widget</w:t>
      </w:r>
      <w:r w:rsidRPr="00E2648F">
        <w:rPr>
          <w:sz w:val="16"/>
        </w:rPr>
        <w:t xml:space="preserve">. And </w:t>
      </w:r>
      <w:r w:rsidRPr="00E2648F">
        <w:rPr>
          <w:rStyle w:val="StyleUnderline"/>
        </w:rPr>
        <w:t xml:space="preserve">even when </w:t>
      </w:r>
      <w:r w:rsidRPr="007A33FB">
        <w:rPr>
          <w:rStyle w:val="StyleUnderline"/>
        </w:rPr>
        <w:t>government programs</w:t>
      </w:r>
      <w:r w:rsidRPr="00E2648F">
        <w:rPr>
          <w:rStyle w:val="StyleUnderline"/>
        </w:rPr>
        <w:t xml:space="preserve"> have spurred </w:t>
      </w:r>
      <w:r w:rsidRPr="007A33FB">
        <w:rPr>
          <w:rStyle w:val="StyleUnderline"/>
        </w:rPr>
        <w:t>innovation</w:t>
      </w:r>
      <w:r w:rsidRPr="00E2648F">
        <w:rPr>
          <w:sz w:val="16"/>
        </w:rPr>
        <w:t>—as in the case of the internet—</w:t>
      </w:r>
      <w:r w:rsidRPr="007A33FB">
        <w:rPr>
          <w:rStyle w:val="StyleUnderline"/>
          <w:highlight w:val="cyan"/>
        </w:rPr>
        <w:t xml:space="preserve">it took the </w:t>
      </w:r>
      <w:r w:rsidRPr="007A33FB">
        <w:rPr>
          <w:rStyle w:val="Emphasis"/>
          <w:highlight w:val="cyan"/>
        </w:rPr>
        <w:t>private sector to recognize</w:t>
      </w:r>
      <w:r w:rsidRPr="00E2648F">
        <w:rPr>
          <w:rStyle w:val="Emphasis"/>
        </w:rPr>
        <w:t xml:space="preserve"> the </w:t>
      </w:r>
      <w:r w:rsidRPr="007A33FB">
        <w:rPr>
          <w:rStyle w:val="Emphasis"/>
          <w:highlight w:val="cyan"/>
        </w:rPr>
        <w:t>value</w:t>
      </w:r>
      <w:r w:rsidRPr="00E2648F">
        <w:rPr>
          <w:rStyle w:val="Emphasis"/>
        </w:rPr>
        <w:t xml:space="preserve"> and create a market</w:t>
      </w:r>
      <w:r w:rsidRPr="00E2648F">
        <w:rPr>
          <w:sz w:val="16"/>
        </w:rPr>
        <w:t>.</w:t>
      </w:r>
    </w:p>
    <w:p w14:paraId="318EC349" w14:textId="77777777" w:rsidR="00FA5C92" w:rsidRPr="00E2648F" w:rsidRDefault="00FA5C92" w:rsidP="00FA5C92">
      <w:pPr>
        <w:rPr>
          <w:sz w:val="16"/>
        </w:rPr>
      </w:pPr>
      <w:r w:rsidRPr="00E2648F">
        <w:rPr>
          <w:sz w:val="16"/>
        </w:rPr>
        <w:t xml:space="preserve">And </w:t>
      </w:r>
      <w:r w:rsidRPr="00E2648F">
        <w:rPr>
          <w:rStyle w:val="StyleUnderline"/>
        </w:rPr>
        <w:t>that brings us to</w:t>
      </w:r>
      <w:r w:rsidRPr="00E2648F">
        <w:rPr>
          <w:sz w:val="16"/>
        </w:rPr>
        <w:t xml:space="preserve"> a third reason to believe in markets: </w:t>
      </w:r>
      <w:r w:rsidRPr="00E2648F">
        <w:rPr>
          <w:rStyle w:val="StyleUnderline"/>
        </w:rPr>
        <w:t>productivity</w:t>
      </w:r>
      <w:r w:rsidRPr="00E2648F">
        <w:rPr>
          <w:sz w:val="16"/>
        </w:rPr>
        <w:t>. Some economists, such as Robert Gordon, have looked to today’s economic problems and suggested that productivity growth—the engine that fueled so much of the progress of the last several decades—is over. In this telling, the resources, products, and systems that underpin the world’s economy are all optimized, and little further progress is possible.</w:t>
      </w:r>
    </w:p>
    <w:p w14:paraId="4CE69D03" w14:textId="77777777" w:rsidR="00FA5C92" w:rsidRPr="00E2648F" w:rsidRDefault="00FA5C92" w:rsidP="00FA5C92">
      <w:pPr>
        <w:rPr>
          <w:sz w:val="16"/>
        </w:rPr>
      </w:pPr>
      <w:r w:rsidRPr="00E2648F">
        <w:rPr>
          <w:sz w:val="16"/>
        </w:rPr>
        <w:t xml:space="preserve">But that is hard to square with reality. </w:t>
      </w:r>
      <w:r w:rsidRPr="007A33FB">
        <w:rPr>
          <w:rStyle w:val="Emphasis"/>
          <w:highlight w:val="cyan"/>
        </w:rPr>
        <w:t>Innovation helps</w:t>
      </w:r>
      <w:r w:rsidRPr="00E2648F">
        <w:rPr>
          <w:rStyle w:val="Emphasis"/>
        </w:rPr>
        <w:t xml:space="preserve"> economies </w:t>
      </w:r>
      <w:r w:rsidRPr="007A33FB">
        <w:rPr>
          <w:rStyle w:val="Emphasis"/>
          <w:highlight w:val="cyan"/>
        </w:rPr>
        <w:t>do more with fewer resources</w:t>
      </w:r>
      <w:r w:rsidRPr="00E2648F">
        <w:rPr>
          <w:sz w:val="16"/>
        </w:rPr>
        <w:t>—</w:t>
      </w:r>
      <w:r w:rsidRPr="00E2648F">
        <w:rPr>
          <w:rStyle w:val="StyleUnderline"/>
        </w:rPr>
        <w:t xml:space="preserve">increasingly </w:t>
      </w:r>
      <w:r w:rsidRPr="007A33FB">
        <w:rPr>
          <w:rStyle w:val="StyleUnderline"/>
          <w:highlight w:val="cyan"/>
        </w:rPr>
        <w:t xml:space="preserve">critical to </w:t>
      </w:r>
      <w:r w:rsidRPr="007A33FB">
        <w:rPr>
          <w:rStyle w:val="StyleUnderline"/>
        </w:rPr>
        <w:t xml:space="preserve">addressing </w:t>
      </w:r>
      <w:r w:rsidRPr="007A33FB">
        <w:rPr>
          <w:rStyle w:val="Emphasis"/>
          <w:highlight w:val="cyan"/>
        </w:rPr>
        <w:t xml:space="preserve">climate </w:t>
      </w:r>
      <w:r w:rsidRPr="007A33FB">
        <w:rPr>
          <w:rStyle w:val="Emphasis"/>
        </w:rPr>
        <w:t>change</w:t>
      </w:r>
      <w:r w:rsidRPr="00E2648F">
        <w:rPr>
          <w:sz w:val="16"/>
        </w:rPr>
        <w:t>, for example—</w:t>
      </w:r>
      <w:r w:rsidRPr="00E2648F">
        <w:rPr>
          <w:rStyle w:val="StyleUnderline"/>
        </w:rPr>
        <w:t xml:space="preserve">which is a form of </w:t>
      </w:r>
      <w:r w:rsidRPr="007A33FB">
        <w:rPr>
          <w:rStyle w:val="StyleUnderline"/>
          <w:highlight w:val="cyan"/>
        </w:rPr>
        <w:t>productivity</w:t>
      </w:r>
      <w:r w:rsidRPr="00E2648F">
        <w:rPr>
          <w:rStyle w:val="StyleUnderline"/>
        </w:rPr>
        <w:t xml:space="preserve"> growth</w:t>
      </w:r>
      <w:r w:rsidRPr="00E2648F">
        <w:rPr>
          <w:sz w:val="16"/>
        </w:rPr>
        <w:t xml:space="preserve">. And likewise, many of the products and technologies people rely on every day did not exist a few years ago. These goods make inaccessible services more available and are changing the nature of work, often for the better. Such </w:t>
      </w:r>
      <w:r w:rsidRPr="007A33FB">
        <w:rPr>
          <w:rStyle w:val="StyleUnderline"/>
          <w:highlight w:val="cyan"/>
        </w:rPr>
        <w:t>gains are</w:t>
      </w:r>
      <w:r w:rsidRPr="00E2648F">
        <w:rPr>
          <w:rStyle w:val="StyleUnderline"/>
        </w:rPr>
        <w:t xml:space="preserve"> made </w:t>
      </w:r>
      <w:r w:rsidRPr="007A33FB">
        <w:rPr>
          <w:rStyle w:val="Emphasis"/>
          <w:highlight w:val="cyan"/>
        </w:rPr>
        <w:t>possible by capitalist</w:t>
      </w:r>
      <w:r w:rsidRPr="00E2648F">
        <w:rPr>
          <w:rStyle w:val="StyleUnderline"/>
        </w:rPr>
        <w:t xml:space="preserve"> systems that encourage </w:t>
      </w:r>
      <w:r w:rsidRPr="007A33FB">
        <w:rPr>
          <w:rStyle w:val="Emphasis"/>
          <w:highlight w:val="cyan"/>
        </w:rPr>
        <w:t>invention</w:t>
      </w:r>
      <w:r w:rsidRPr="00E2648F">
        <w:rPr>
          <w:sz w:val="16"/>
        </w:rPr>
        <w:t xml:space="preserve"> </w:t>
      </w:r>
      <w:r w:rsidRPr="00E2648F">
        <w:rPr>
          <w:rStyle w:val="StyleUnderline"/>
        </w:rPr>
        <w:t xml:space="preserve">and growing the pie, </w:t>
      </w:r>
      <w:r w:rsidRPr="007A33FB">
        <w:rPr>
          <w:rStyle w:val="StyleUnderline"/>
          <w:highlight w:val="cyan"/>
        </w:rPr>
        <w:t>not</w:t>
      </w:r>
      <w:r w:rsidRPr="00E2648F">
        <w:rPr>
          <w:rStyle w:val="StyleUnderline"/>
        </w:rPr>
        <w:t xml:space="preserve"> by </w:t>
      </w:r>
      <w:r w:rsidRPr="007A33FB">
        <w:rPr>
          <w:rStyle w:val="StyleUnderline"/>
          <w:highlight w:val="cyan"/>
        </w:rPr>
        <w:t>socialist systems</w:t>
      </w:r>
      <w:r w:rsidRPr="00E2648F">
        <w:rPr>
          <w:rStyle w:val="StyleUnderline"/>
        </w:rPr>
        <w:t xml:space="preserve"> that are more concerned with how the existing pie is cut</w:t>
      </w:r>
      <w:r w:rsidRPr="00E2648F">
        <w:rPr>
          <w:sz w:val="16"/>
        </w:rPr>
        <w:t>. It is far too soon, in other words, to write off productivity.</w:t>
      </w:r>
    </w:p>
    <w:p w14:paraId="46225F98" w14:textId="77777777" w:rsidR="00FA5C92" w:rsidRPr="00742073" w:rsidRDefault="00FA5C92" w:rsidP="00FA5C92"/>
    <w:p w14:paraId="144816A4" w14:textId="77777777" w:rsidR="00FA5C92" w:rsidRDefault="00FA5C92" w:rsidP="00FA5C92"/>
    <w:p w14:paraId="0EBBBE9B" w14:textId="77777777" w:rsidR="00FA5C92" w:rsidRPr="00E508AC" w:rsidRDefault="00FA5C92" w:rsidP="00FA5C92"/>
    <w:p w14:paraId="538C0145" w14:textId="77777777" w:rsidR="00FA5C92" w:rsidRDefault="00FA5C92" w:rsidP="00FA5C92">
      <w:pPr>
        <w:pStyle w:val="Heading4"/>
      </w:pPr>
      <w:r>
        <w:t xml:space="preserve">6---it’s sustainable </w:t>
      </w:r>
      <w:r>
        <w:rPr>
          <w:u w:val="single"/>
        </w:rPr>
        <w:t>and</w:t>
      </w:r>
      <w:r>
        <w:t xml:space="preserve"> resilient---Covid proves. </w:t>
      </w:r>
    </w:p>
    <w:p w14:paraId="3D19A06A" w14:textId="77777777" w:rsidR="00FA5C92" w:rsidRDefault="00FA5C92" w:rsidP="00FA5C92">
      <w:r>
        <w:t xml:space="preserve">Robert </w:t>
      </w:r>
      <w:r w:rsidRPr="00272E75">
        <w:rPr>
          <w:rStyle w:val="Style13ptBold"/>
        </w:rPr>
        <w:t>Colvile 20</w:t>
      </w:r>
      <w:r>
        <w:t>. Director at Centre for Policy Studies, EIC at CapX and Columnist for The Sunday Times. "Capitalism is not to blame, it’s our escape route out of this mess". No Publication. xx-xx-xxxx. https://www.ft.com/content/10db1944-8b85-11ea-a109-483c62d17528</w:t>
      </w:r>
    </w:p>
    <w:p w14:paraId="1B2BCF03" w14:textId="77777777" w:rsidR="00FA5C92" w:rsidRPr="009939E6" w:rsidRDefault="00FA5C92" w:rsidP="00FA5C92">
      <w:pPr>
        <w:rPr>
          <w:sz w:val="16"/>
        </w:rPr>
      </w:pPr>
      <w:r w:rsidRPr="009939E6">
        <w:rPr>
          <w:rStyle w:val="StyleUnderline"/>
        </w:rPr>
        <w:t>The coronavirus</w:t>
      </w:r>
      <w:r w:rsidRPr="009939E6">
        <w:rPr>
          <w:sz w:val="16"/>
        </w:rPr>
        <w:t xml:space="preserve"> crisis </w:t>
      </w:r>
      <w:r w:rsidRPr="009939E6">
        <w:rPr>
          <w:rStyle w:val="StyleUnderline"/>
        </w:rPr>
        <w:t>represents a reckoning</w:t>
      </w:r>
      <w:r w:rsidRPr="009939E6">
        <w:rPr>
          <w:sz w:val="16"/>
        </w:rPr>
        <w:t xml:space="preserve"> for capitalism. And it’s not just Jeremy Corbyn saying so. A host of virtuous voices are insisting that any bailouts must separate the corporate sheep and goats, with exemplary punishment for firms that have used such abominations as offshore registration, share buybacks and dividends. </w:t>
      </w:r>
      <w:r w:rsidRPr="009939E6">
        <w:rPr>
          <w:rStyle w:val="StyleUnderline"/>
        </w:rPr>
        <w:t>Even the FT insists that “one of the consequences of the pandemic must be a redrawing of the relationship between business and society”.</w:t>
      </w:r>
    </w:p>
    <w:p w14:paraId="7AB16B05" w14:textId="77777777" w:rsidR="00FA5C92" w:rsidRPr="00AB56BA" w:rsidRDefault="00FA5C92" w:rsidP="00FA5C92">
      <w:pPr>
        <w:rPr>
          <w:u w:val="single"/>
        </w:rPr>
      </w:pPr>
      <w:r w:rsidRPr="009939E6">
        <w:rPr>
          <w:rStyle w:val="StyleUnderline"/>
        </w:rPr>
        <w:t xml:space="preserve">This </w:t>
      </w:r>
      <w:r w:rsidRPr="009939E6">
        <w:rPr>
          <w:rStyle w:val="Emphasis"/>
        </w:rPr>
        <w:t>misreads not just how we got into this mess</w:t>
      </w:r>
      <w:r w:rsidRPr="009939E6">
        <w:rPr>
          <w:sz w:val="16"/>
        </w:rPr>
        <w:t xml:space="preserve">, </w:t>
      </w:r>
      <w:r w:rsidRPr="009939E6">
        <w:rPr>
          <w:rStyle w:val="Emphasis"/>
        </w:rPr>
        <w:t>but how we can get out</w:t>
      </w:r>
      <w:r w:rsidRPr="009939E6">
        <w:rPr>
          <w:sz w:val="16"/>
        </w:rPr>
        <w:t xml:space="preserve"> of it. Obviously, </w:t>
      </w:r>
      <w:r w:rsidRPr="009939E6">
        <w:rPr>
          <w:rStyle w:val="StyleUnderline"/>
        </w:rPr>
        <w:t xml:space="preserve">no one wanted a pandemic. Yet if it had to happen, now is arguably the </w:t>
      </w:r>
      <w:r w:rsidRPr="009939E6">
        <w:rPr>
          <w:rStyle w:val="Emphasis"/>
        </w:rPr>
        <w:t>best time in history</w:t>
      </w:r>
      <w:r w:rsidRPr="00AB56BA">
        <w:rPr>
          <w:sz w:val="16"/>
        </w:rPr>
        <w:t xml:space="preserve">. </w:t>
      </w:r>
      <w:r w:rsidRPr="0036043C">
        <w:rPr>
          <w:rStyle w:val="StyleUnderline"/>
          <w:highlight w:val="cyan"/>
        </w:rPr>
        <w:t>Imagine coping</w:t>
      </w:r>
      <w:r w:rsidRPr="00AB56BA">
        <w:rPr>
          <w:rStyle w:val="StyleUnderline"/>
        </w:rPr>
        <w:t xml:space="preserve"> with</w:t>
      </w:r>
      <w:r w:rsidRPr="00AB56BA">
        <w:rPr>
          <w:sz w:val="16"/>
        </w:rPr>
        <w:t xml:space="preserve"> the last few weeks of </w:t>
      </w:r>
      <w:r w:rsidRPr="00AB56BA">
        <w:rPr>
          <w:rStyle w:val="StyleUnderline"/>
        </w:rPr>
        <w:t xml:space="preserve">lockdown </w:t>
      </w:r>
      <w:r w:rsidRPr="0036043C">
        <w:rPr>
          <w:rStyle w:val="StyleUnderline"/>
          <w:highlight w:val="cyan"/>
        </w:rPr>
        <w:t>without Zoom</w:t>
      </w:r>
      <w:r w:rsidRPr="00AB56BA">
        <w:rPr>
          <w:rStyle w:val="StyleUnderline"/>
        </w:rPr>
        <w:t xml:space="preserve">, Netflix or Amazon. Imagine how quickly </w:t>
      </w:r>
      <w:r w:rsidRPr="0036043C">
        <w:rPr>
          <w:rStyle w:val="StyleUnderline"/>
          <w:highlight w:val="cyan"/>
        </w:rPr>
        <w:t xml:space="preserve">the government’s </w:t>
      </w:r>
      <w:r w:rsidRPr="009939E6">
        <w:rPr>
          <w:rStyle w:val="StyleUnderline"/>
        </w:rPr>
        <w:t xml:space="preserve">furlough </w:t>
      </w:r>
      <w:r w:rsidRPr="0036043C">
        <w:rPr>
          <w:rStyle w:val="StyleUnderline"/>
          <w:highlight w:val="cyan"/>
        </w:rPr>
        <w:t xml:space="preserve">website would </w:t>
      </w:r>
      <w:r w:rsidRPr="009939E6">
        <w:rPr>
          <w:rStyle w:val="StyleUnderline"/>
        </w:rPr>
        <w:t xml:space="preserve">have </w:t>
      </w:r>
      <w:r w:rsidRPr="0036043C">
        <w:rPr>
          <w:rStyle w:val="StyleUnderline"/>
          <w:highlight w:val="cyan"/>
        </w:rPr>
        <w:t>fall</w:t>
      </w:r>
      <w:r w:rsidRPr="009939E6">
        <w:rPr>
          <w:rStyle w:val="StyleUnderline"/>
        </w:rPr>
        <w:t>en</w:t>
      </w:r>
      <w:r w:rsidRPr="00AB56BA">
        <w:rPr>
          <w:rStyle w:val="StyleUnderline"/>
        </w:rPr>
        <w:t xml:space="preserve"> over </w:t>
      </w:r>
      <w:r w:rsidRPr="0036043C">
        <w:rPr>
          <w:rStyle w:val="StyleUnderline"/>
          <w:highlight w:val="cyan"/>
        </w:rPr>
        <w:t xml:space="preserve">without </w:t>
      </w:r>
      <w:r w:rsidRPr="0036043C">
        <w:rPr>
          <w:rStyle w:val="Emphasis"/>
          <w:highlight w:val="cyan"/>
        </w:rPr>
        <w:t>cloud computing</w:t>
      </w:r>
      <w:r w:rsidRPr="00AB56BA">
        <w:rPr>
          <w:sz w:val="16"/>
        </w:rPr>
        <w:t xml:space="preserve"> behind it. </w:t>
      </w:r>
      <w:r w:rsidRPr="0036043C">
        <w:rPr>
          <w:rStyle w:val="StyleUnderline"/>
          <w:highlight w:val="cyan"/>
        </w:rPr>
        <w:t xml:space="preserve">Imagine </w:t>
      </w:r>
      <w:r w:rsidRPr="009939E6">
        <w:rPr>
          <w:rStyle w:val="StyleUnderline"/>
        </w:rPr>
        <w:t xml:space="preserve">how much longer it would take to </w:t>
      </w:r>
      <w:r w:rsidRPr="009939E6">
        <w:rPr>
          <w:rStyle w:val="Emphasis"/>
        </w:rPr>
        <w:t>produce</w:t>
      </w:r>
      <w:r w:rsidRPr="0036043C">
        <w:rPr>
          <w:rStyle w:val="Emphasis"/>
          <w:highlight w:val="cyan"/>
        </w:rPr>
        <w:t xml:space="preserve"> a vaccine</w:t>
      </w:r>
      <w:r w:rsidRPr="0036043C">
        <w:rPr>
          <w:rStyle w:val="StyleUnderline"/>
          <w:highlight w:val="cyan"/>
        </w:rPr>
        <w:t xml:space="preserve"> without</w:t>
      </w:r>
      <w:r w:rsidRPr="00AB56BA">
        <w:rPr>
          <w:rStyle w:val="StyleUnderline"/>
        </w:rPr>
        <w:t xml:space="preserve"> the efforts of </w:t>
      </w:r>
      <w:r w:rsidRPr="00AB56BA">
        <w:rPr>
          <w:rStyle w:val="Emphasis"/>
        </w:rPr>
        <w:t>official bodies</w:t>
      </w:r>
      <w:r w:rsidRPr="00AB56BA">
        <w:rPr>
          <w:sz w:val="16"/>
        </w:rPr>
        <w:t xml:space="preserve">, NGOs </w:t>
      </w:r>
      <w:r w:rsidRPr="00AB56BA">
        <w:rPr>
          <w:rStyle w:val="Emphasis"/>
        </w:rPr>
        <w:t xml:space="preserve">and </w:t>
      </w:r>
      <w:r w:rsidRPr="0036043C">
        <w:rPr>
          <w:rStyle w:val="Emphasis"/>
          <w:highlight w:val="cyan"/>
        </w:rPr>
        <w:t>pharma</w:t>
      </w:r>
      <w:r w:rsidRPr="00AB56BA">
        <w:rPr>
          <w:rStyle w:val="Emphasis"/>
        </w:rPr>
        <w:t>ceutical companies</w:t>
      </w:r>
      <w:r w:rsidRPr="00AB56BA">
        <w:rPr>
          <w:sz w:val="16"/>
        </w:rPr>
        <w:t xml:space="preserve"> </w:t>
      </w:r>
      <w:r w:rsidRPr="0036043C">
        <w:rPr>
          <w:rStyle w:val="StyleUnderline"/>
          <w:highlight w:val="cyan"/>
        </w:rPr>
        <w:t xml:space="preserve">cutting </w:t>
      </w:r>
      <w:r w:rsidRPr="00AB56BA">
        <w:rPr>
          <w:rStyle w:val="StyleUnderline"/>
        </w:rPr>
        <w:t xml:space="preserve">the likely </w:t>
      </w:r>
      <w:r w:rsidRPr="0036043C">
        <w:rPr>
          <w:rStyle w:val="StyleUnderline"/>
          <w:highlight w:val="cyan"/>
        </w:rPr>
        <w:t xml:space="preserve">development time </w:t>
      </w:r>
      <w:r w:rsidRPr="00AB56BA">
        <w:rPr>
          <w:rStyle w:val="StyleUnderline"/>
        </w:rPr>
        <w:t>from years to months.</w:t>
      </w:r>
    </w:p>
    <w:p w14:paraId="0363A338" w14:textId="77777777" w:rsidR="00FA5C92" w:rsidRPr="00AB56BA" w:rsidRDefault="00FA5C92" w:rsidP="00FA5C92">
      <w:pPr>
        <w:rPr>
          <w:rStyle w:val="StyleUnderline"/>
        </w:rPr>
      </w:pPr>
      <w:r w:rsidRPr="00AB56BA">
        <w:rPr>
          <w:rStyle w:val="StyleUnderline"/>
        </w:rPr>
        <w:t xml:space="preserve">None of this </w:t>
      </w:r>
      <w:r w:rsidRPr="0036043C">
        <w:rPr>
          <w:rStyle w:val="StyleUnderline"/>
          <w:highlight w:val="cyan"/>
        </w:rPr>
        <w:t>progress was made</w:t>
      </w:r>
      <w:r w:rsidRPr="00AB56BA">
        <w:rPr>
          <w:rStyle w:val="StyleUnderline"/>
        </w:rPr>
        <w:t xml:space="preserve"> in a vacuum. It was possible </w:t>
      </w:r>
      <w:r w:rsidRPr="0036043C">
        <w:rPr>
          <w:rStyle w:val="StyleUnderline"/>
          <w:highlight w:val="cyan"/>
        </w:rPr>
        <w:t>because</w:t>
      </w:r>
      <w:r w:rsidRPr="00AB56BA">
        <w:rPr>
          <w:sz w:val="16"/>
        </w:rPr>
        <w:t xml:space="preserve"> the UK is a rich, sophisticated, </w:t>
      </w:r>
      <w:r w:rsidRPr="0036043C">
        <w:rPr>
          <w:rStyle w:val="Emphasis"/>
          <w:highlight w:val="cyan"/>
        </w:rPr>
        <w:t>free-market economy</w:t>
      </w:r>
      <w:r w:rsidRPr="00AB56BA">
        <w:rPr>
          <w:sz w:val="16"/>
        </w:rPr>
        <w:t xml:space="preserve">. </w:t>
      </w:r>
      <w:r w:rsidRPr="00AB56BA">
        <w:rPr>
          <w:rStyle w:val="StyleUnderline"/>
        </w:rPr>
        <w:t xml:space="preserve">One in which </w:t>
      </w:r>
      <w:r w:rsidRPr="0036043C">
        <w:rPr>
          <w:rStyle w:val="Emphasis"/>
          <w:highlight w:val="cyan"/>
        </w:rPr>
        <w:t>firms</w:t>
      </w:r>
      <w:r w:rsidRPr="0036043C">
        <w:rPr>
          <w:sz w:val="16"/>
          <w:highlight w:val="cyan"/>
        </w:rPr>
        <w:t xml:space="preserve"> </w:t>
      </w:r>
      <w:r w:rsidRPr="00AB56BA">
        <w:rPr>
          <w:sz w:val="16"/>
        </w:rPr>
        <w:t xml:space="preserve">like Barbour </w:t>
      </w:r>
      <w:r w:rsidRPr="0036043C">
        <w:rPr>
          <w:rStyle w:val="StyleUnderline"/>
          <w:highlight w:val="cyan"/>
        </w:rPr>
        <w:t xml:space="preserve">can retool </w:t>
      </w:r>
      <w:r w:rsidRPr="00AB56BA">
        <w:rPr>
          <w:rStyle w:val="StyleUnderline"/>
        </w:rPr>
        <w:t>to make surgical gowns</w:t>
      </w:r>
      <w:r w:rsidRPr="00AB56BA">
        <w:rPr>
          <w:sz w:val="16"/>
        </w:rPr>
        <w:t xml:space="preserve"> and </w:t>
      </w:r>
      <w:r w:rsidRPr="00AB56BA">
        <w:rPr>
          <w:rStyle w:val="StyleUnderline"/>
        </w:rPr>
        <w:t>scrubs</w:t>
      </w:r>
      <w:r w:rsidRPr="00AB56BA">
        <w:rPr>
          <w:sz w:val="16"/>
        </w:rPr>
        <w:t xml:space="preserve"> for the National Health Service, </w:t>
      </w:r>
      <w:r w:rsidRPr="00AB56BA">
        <w:rPr>
          <w:rStyle w:val="StyleUnderline"/>
        </w:rPr>
        <w:t>or</w:t>
      </w:r>
      <w:r w:rsidRPr="00AB56BA">
        <w:rPr>
          <w:sz w:val="16"/>
        </w:rPr>
        <w:t xml:space="preserve"> BrewDog can make </w:t>
      </w:r>
      <w:r w:rsidRPr="00AB56BA">
        <w:rPr>
          <w:rStyle w:val="StyleUnderline"/>
        </w:rPr>
        <w:t>hand gel</w:t>
      </w:r>
      <w:r w:rsidRPr="00AB56BA">
        <w:rPr>
          <w:sz w:val="16"/>
        </w:rPr>
        <w:t xml:space="preserve">. In which AstraZeneca can pile in behind Oxford university to scale up vaccine production. In which </w:t>
      </w:r>
      <w:r w:rsidRPr="00AB56BA">
        <w:rPr>
          <w:rStyle w:val="StyleUnderline"/>
        </w:rPr>
        <w:t xml:space="preserve">we have the wealth and creditworthiness to sustain the </w:t>
      </w:r>
      <w:r w:rsidRPr="00AB56BA">
        <w:rPr>
          <w:rStyle w:val="Emphasis"/>
        </w:rPr>
        <w:t>economy</w:t>
      </w:r>
      <w:r w:rsidRPr="00AB56BA">
        <w:rPr>
          <w:sz w:val="16"/>
        </w:rPr>
        <w:t xml:space="preserve">, </w:t>
      </w:r>
      <w:r w:rsidRPr="00AB56BA">
        <w:rPr>
          <w:rStyle w:val="StyleUnderline"/>
        </w:rPr>
        <w:t>albeit at enormous cost, through months in the deep freeze.</w:t>
      </w:r>
    </w:p>
    <w:p w14:paraId="20794D53" w14:textId="77777777" w:rsidR="00FA5C92" w:rsidRPr="00AB56BA" w:rsidRDefault="00FA5C92" w:rsidP="00FA5C92">
      <w:pPr>
        <w:rPr>
          <w:sz w:val="16"/>
          <w:szCs w:val="16"/>
        </w:rPr>
      </w:pPr>
      <w:r w:rsidRPr="00AB56BA">
        <w:rPr>
          <w:sz w:val="16"/>
          <w:szCs w:val="16"/>
        </w:rPr>
        <w:t>The one blessing of this epidemic is that the burden has, so far, fallen largely on countries that are able to cope. This is in sharp contrast to pre-crisis predictions. Economists such as Larry Summers, who warned of the risk of pandemics, universally assumed that the developing world would bear the brunt. A World Bank study in 2013, for example, predicted that a severe pandemic “would bring shared misery</w:t>
      </w:r>
      <w:r w:rsidRPr="00AB56BA">
        <w:rPr>
          <w:rFonts w:ascii="Times New Roman" w:hAnsi="Times New Roman" w:cs="Times New Roman"/>
          <w:sz w:val="16"/>
          <w:szCs w:val="16"/>
        </w:rPr>
        <w:t> </w:t>
      </w:r>
      <w:r w:rsidRPr="00AB56BA">
        <w:rPr>
          <w:sz w:val="16"/>
          <w:szCs w:val="16"/>
        </w:rPr>
        <w:t>.</w:t>
      </w:r>
      <w:r w:rsidRPr="00AB56BA">
        <w:rPr>
          <w:rFonts w:ascii="Times New Roman" w:hAnsi="Times New Roman" w:cs="Times New Roman"/>
          <w:sz w:val="16"/>
          <w:szCs w:val="16"/>
        </w:rPr>
        <w:t> </w:t>
      </w:r>
      <w:r w:rsidRPr="00AB56BA">
        <w:rPr>
          <w:sz w:val="16"/>
          <w:szCs w:val="16"/>
        </w:rPr>
        <w:t>.</w:t>
      </w:r>
      <w:r w:rsidRPr="00AB56BA">
        <w:rPr>
          <w:rFonts w:ascii="Times New Roman" w:hAnsi="Times New Roman" w:cs="Times New Roman"/>
          <w:sz w:val="16"/>
          <w:szCs w:val="16"/>
        </w:rPr>
        <w:t> </w:t>
      </w:r>
      <w:r w:rsidRPr="00AB56BA">
        <w:rPr>
          <w:sz w:val="16"/>
          <w:szCs w:val="16"/>
        </w:rPr>
        <w:t>.</w:t>
      </w:r>
      <w:r w:rsidRPr="00AB56BA">
        <w:rPr>
          <w:rFonts w:ascii="Times New Roman" w:hAnsi="Times New Roman" w:cs="Times New Roman"/>
          <w:sz w:val="16"/>
          <w:szCs w:val="16"/>
        </w:rPr>
        <w:t> </w:t>
      </w:r>
      <w:r w:rsidRPr="00AB56BA">
        <w:rPr>
          <w:sz w:val="16"/>
          <w:szCs w:val="16"/>
        </w:rPr>
        <w:t>with the poor and those in fragile states hit the hardest</w:t>
      </w:r>
      <w:r w:rsidRPr="00AB56BA">
        <w:rPr>
          <w:rFonts w:cs="Georgia"/>
          <w:sz w:val="16"/>
          <w:szCs w:val="16"/>
        </w:rPr>
        <w:t>”</w:t>
      </w:r>
      <w:r w:rsidRPr="00AB56BA">
        <w:rPr>
          <w:sz w:val="16"/>
          <w:szCs w:val="16"/>
        </w:rPr>
        <w:t>.</w:t>
      </w:r>
    </w:p>
    <w:p w14:paraId="6898228C" w14:textId="77777777" w:rsidR="00FA5C92" w:rsidRPr="00AB56BA" w:rsidRDefault="00FA5C92" w:rsidP="00FA5C92">
      <w:pPr>
        <w:rPr>
          <w:sz w:val="16"/>
        </w:rPr>
      </w:pPr>
      <w:r w:rsidRPr="00AB56BA">
        <w:rPr>
          <w:sz w:val="16"/>
        </w:rPr>
        <w:t xml:space="preserve">The reason for such forecasts was simple and well-founded. As with the effects of climate change, it is </w:t>
      </w:r>
      <w:r w:rsidRPr="0036043C">
        <w:rPr>
          <w:rStyle w:val="Emphasis"/>
          <w:highlight w:val="cyan"/>
        </w:rPr>
        <w:t>wealth</w:t>
      </w:r>
      <w:r w:rsidRPr="0036043C">
        <w:rPr>
          <w:sz w:val="16"/>
          <w:highlight w:val="cyan"/>
        </w:rPr>
        <w:t xml:space="preserve"> </w:t>
      </w:r>
      <w:r w:rsidRPr="00AB56BA">
        <w:rPr>
          <w:sz w:val="16"/>
        </w:rPr>
        <w:t xml:space="preserve">that </w:t>
      </w:r>
      <w:r w:rsidRPr="0036043C">
        <w:rPr>
          <w:rStyle w:val="Emphasis"/>
          <w:highlight w:val="cyan"/>
        </w:rPr>
        <w:t xml:space="preserve">is the best </w:t>
      </w:r>
      <w:r w:rsidRPr="00AB56BA">
        <w:rPr>
          <w:rStyle w:val="Emphasis"/>
        </w:rPr>
        <w:t xml:space="preserve">long-term </w:t>
      </w:r>
      <w:r w:rsidRPr="0036043C">
        <w:rPr>
          <w:rStyle w:val="Emphasis"/>
          <w:highlight w:val="cyan"/>
        </w:rPr>
        <w:t>guarantor of resilience</w:t>
      </w:r>
      <w:r w:rsidRPr="00AB56BA">
        <w:rPr>
          <w:sz w:val="16"/>
        </w:rPr>
        <w:t xml:space="preserve">. </w:t>
      </w:r>
      <w:r w:rsidRPr="00AB56BA">
        <w:rPr>
          <w:rStyle w:val="StyleUnderline"/>
        </w:rPr>
        <w:t>In recovering from this crisis, it is vital that we remember that lesson</w:t>
      </w:r>
      <w:r w:rsidRPr="00AB56BA">
        <w:rPr>
          <w:sz w:val="16"/>
        </w:rPr>
        <w:t xml:space="preserve">. The reason that Rishi Sunak is breaking the bank to preserve the private sector is because the chancellor knows </w:t>
      </w:r>
      <w:r w:rsidRPr="009939E6">
        <w:rPr>
          <w:sz w:val="16"/>
        </w:rPr>
        <w:t xml:space="preserve">that </w:t>
      </w:r>
      <w:r w:rsidRPr="009939E6">
        <w:rPr>
          <w:rStyle w:val="StyleUnderline"/>
        </w:rPr>
        <w:t xml:space="preserve">it is on the </w:t>
      </w:r>
      <w:r w:rsidRPr="009939E6">
        <w:rPr>
          <w:rStyle w:val="Emphasis"/>
        </w:rPr>
        <w:t>private sector</w:t>
      </w:r>
      <w:r w:rsidRPr="009939E6">
        <w:rPr>
          <w:rStyle w:val="StyleUnderline"/>
        </w:rPr>
        <w:t xml:space="preserve"> that </w:t>
      </w:r>
      <w:r w:rsidRPr="009939E6">
        <w:rPr>
          <w:rStyle w:val="Emphasis"/>
        </w:rPr>
        <w:t>recovery will rest</w:t>
      </w:r>
      <w:r w:rsidRPr="009939E6">
        <w:rPr>
          <w:sz w:val="16"/>
        </w:rPr>
        <w:t xml:space="preserve">. </w:t>
      </w:r>
      <w:r w:rsidRPr="009939E6">
        <w:rPr>
          <w:rStyle w:val="StyleUnderline"/>
        </w:rPr>
        <w:t>We will not just</w:t>
      </w:r>
      <w:r w:rsidRPr="00AB56BA">
        <w:rPr>
          <w:rStyle w:val="StyleUnderline"/>
        </w:rPr>
        <w:t xml:space="preserve"> be relying on </w:t>
      </w:r>
      <w:r w:rsidRPr="0036043C">
        <w:rPr>
          <w:rStyle w:val="StyleUnderline"/>
          <w:highlight w:val="cyan"/>
        </w:rPr>
        <w:t xml:space="preserve">the private sector </w:t>
      </w:r>
      <w:r w:rsidRPr="00AB56BA">
        <w:rPr>
          <w:rStyle w:val="StyleUnderline"/>
        </w:rPr>
        <w:t xml:space="preserve">to </w:t>
      </w:r>
      <w:r w:rsidRPr="00AB56BA">
        <w:rPr>
          <w:rStyle w:val="Emphasis"/>
        </w:rPr>
        <w:t>mass-</w:t>
      </w:r>
      <w:r w:rsidRPr="0036043C">
        <w:rPr>
          <w:rStyle w:val="Emphasis"/>
          <w:highlight w:val="cyan"/>
        </w:rPr>
        <w:t xml:space="preserve">produce </w:t>
      </w:r>
      <w:r w:rsidRPr="00AB56BA">
        <w:rPr>
          <w:rStyle w:val="Emphasis"/>
        </w:rPr>
        <w:t xml:space="preserve">and mass-market </w:t>
      </w:r>
      <w:r w:rsidRPr="0036043C">
        <w:rPr>
          <w:rStyle w:val="Emphasis"/>
          <w:highlight w:val="cyan"/>
        </w:rPr>
        <w:t>vaccines</w:t>
      </w:r>
      <w:r w:rsidRPr="00AB56BA">
        <w:rPr>
          <w:sz w:val="16"/>
        </w:rPr>
        <w:t>,</w:t>
      </w:r>
      <w:r w:rsidRPr="00AB56BA">
        <w:rPr>
          <w:rStyle w:val="StyleUnderline"/>
        </w:rPr>
        <w:t xml:space="preserve"> tests and </w:t>
      </w:r>
      <w:r w:rsidRPr="00AB56BA">
        <w:rPr>
          <w:rStyle w:val="Emphasis"/>
        </w:rPr>
        <w:t>P</w:t>
      </w:r>
      <w:r w:rsidRPr="00AB56BA">
        <w:rPr>
          <w:sz w:val="16"/>
        </w:rPr>
        <w:t xml:space="preserve">ersonal </w:t>
      </w:r>
      <w:r w:rsidRPr="00AB56BA">
        <w:rPr>
          <w:rStyle w:val="Emphasis"/>
        </w:rPr>
        <w:t>P</w:t>
      </w:r>
      <w:r w:rsidRPr="00AB56BA">
        <w:rPr>
          <w:sz w:val="16"/>
        </w:rPr>
        <w:t xml:space="preserve">rotective </w:t>
      </w:r>
      <w:r w:rsidRPr="00AB56BA">
        <w:rPr>
          <w:rStyle w:val="Emphasis"/>
        </w:rPr>
        <w:t>E</w:t>
      </w:r>
      <w:r w:rsidRPr="00AB56BA">
        <w:rPr>
          <w:sz w:val="16"/>
        </w:rPr>
        <w:t xml:space="preserve">quipment, </w:t>
      </w:r>
      <w:r w:rsidRPr="00AB56BA">
        <w:rPr>
          <w:rStyle w:val="StyleUnderline"/>
        </w:rPr>
        <w:t xml:space="preserve">but to deliver the </w:t>
      </w:r>
      <w:r w:rsidRPr="0036043C">
        <w:rPr>
          <w:rStyle w:val="Emphasis"/>
          <w:highlight w:val="cyan"/>
        </w:rPr>
        <w:t>growth</w:t>
      </w:r>
      <w:r w:rsidRPr="0036043C">
        <w:rPr>
          <w:rStyle w:val="Emphasis"/>
        </w:rPr>
        <w:t xml:space="preserve">, jobs </w:t>
      </w:r>
      <w:r w:rsidRPr="0036043C">
        <w:rPr>
          <w:rStyle w:val="Emphasis"/>
          <w:highlight w:val="cyan"/>
        </w:rPr>
        <w:t>and tax revenue</w:t>
      </w:r>
      <w:r w:rsidRPr="00AB56BA">
        <w:rPr>
          <w:sz w:val="16"/>
        </w:rPr>
        <w:t xml:space="preserve"> </w:t>
      </w:r>
      <w:r w:rsidRPr="00AB56BA">
        <w:rPr>
          <w:rStyle w:val="StyleUnderline"/>
        </w:rPr>
        <w:t>that pull us out of this hole</w:t>
      </w:r>
      <w:r w:rsidRPr="00AB56BA">
        <w:rPr>
          <w:sz w:val="16"/>
        </w:rPr>
        <w:t>.</w:t>
      </w:r>
    </w:p>
    <w:p w14:paraId="2F7233F2" w14:textId="77777777" w:rsidR="00FA5C92" w:rsidRPr="00AB56BA" w:rsidRDefault="00FA5C92" w:rsidP="00FA5C92">
      <w:pPr>
        <w:rPr>
          <w:sz w:val="16"/>
          <w:szCs w:val="16"/>
        </w:rPr>
      </w:pPr>
      <w:r w:rsidRPr="00AB56BA">
        <w:rPr>
          <w:sz w:val="16"/>
          <w:szCs w:val="16"/>
        </w:rPr>
        <w:t>In the wake of the 2008 crisis, Britain benefited not just from an independent monetary policy, but from a far more flexible labour market than many of its European counterparts. The result — coupled with tax cuts on business and employment — was that we put on more jobs between 2010 and 2015 than the rest of the EU put together.</w:t>
      </w:r>
    </w:p>
    <w:p w14:paraId="4B3F91A5" w14:textId="77777777" w:rsidR="00FA5C92" w:rsidRPr="00AB56BA" w:rsidRDefault="00FA5C92" w:rsidP="00FA5C92">
      <w:pPr>
        <w:rPr>
          <w:sz w:val="16"/>
        </w:rPr>
      </w:pPr>
      <w:r w:rsidRPr="00AB56BA">
        <w:rPr>
          <w:sz w:val="16"/>
        </w:rPr>
        <w:t>With millions more people now heading for the dole queue</w:t>
      </w:r>
      <w:r w:rsidRPr="00AB56BA">
        <w:rPr>
          <w:rStyle w:val="StyleUnderline"/>
        </w:rPr>
        <w:t>, the most valuable thing</w:t>
      </w:r>
      <w:r w:rsidRPr="00AB56BA">
        <w:rPr>
          <w:sz w:val="16"/>
        </w:rPr>
        <w:t xml:space="preserve"> that ministers can do </w:t>
      </w:r>
      <w:r w:rsidRPr="00AB56BA">
        <w:rPr>
          <w:rStyle w:val="StyleUnderline"/>
        </w:rPr>
        <w:t>is</w:t>
      </w:r>
      <w:r w:rsidRPr="00AB56BA">
        <w:rPr>
          <w:sz w:val="16"/>
        </w:rPr>
        <w:t xml:space="preserve"> not mouth pieties about social contracts but focus on </w:t>
      </w:r>
      <w:r w:rsidRPr="00AB56BA">
        <w:rPr>
          <w:rStyle w:val="StyleUnderline"/>
        </w:rPr>
        <w:t xml:space="preserve">bulldozing any and every obstacle to </w:t>
      </w:r>
      <w:r w:rsidRPr="00AB56BA">
        <w:rPr>
          <w:rStyle w:val="Emphasis"/>
        </w:rPr>
        <w:t>growth and job creation</w:t>
      </w:r>
      <w:r w:rsidRPr="009939E6">
        <w:rPr>
          <w:sz w:val="16"/>
        </w:rPr>
        <w:t xml:space="preserve">. </w:t>
      </w:r>
      <w:r w:rsidRPr="009939E6">
        <w:rPr>
          <w:rStyle w:val="StyleUnderline"/>
        </w:rPr>
        <w:t>That means spending less time pinpointing which businesses are</w:t>
      </w:r>
      <w:r w:rsidRPr="009939E6">
        <w:rPr>
          <w:sz w:val="16"/>
        </w:rPr>
        <w:t xml:space="preserve"> “good” and which are</w:t>
      </w:r>
      <w:r w:rsidRPr="009939E6">
        <w:rPr>
          <w:rStyle w:val="StyleUnderline"/>
        </w:rPr>
        <w:t xml:space="preserve"> “bad”, and more on </w:t>
      </w:r>
      <w:r w:rsidRPr="009939E6">
        <w:rPr>
          <w:rStyle w:val="Emphasis"/>
        </w:rPr>
        <w:t>supporting businesses of every kind</w:t>
      </w:r>
      <w:r w:rsidRPr="009939E6">
        <w:rPr>
          <w:sz w:val="16"/>
        </w:rPr>
        <w:t xml:space="preserve"> — on genuinely making</w:t>
      </w:r>
      <w:r w:rsidRPr="0036043C">
        <w:rPr>
          <w:sz w:val="16"/>
        </w:rPr>
        <w:t xml:space="preserve"> Britain the best place to start, grow and run a company.</w:t>
      </w:r>
    </w:p>
    <w:p w14:paraId="60C352C3" w14:textId="77777777" w:rsidR="00FA5C92" w:rsidRPr="00AB56BA" w:rsidRDefault="00FA5C92" w:rsidP="00FA5C92">
      <w:pPr>
        <w:rPr>
          <w:sz w:val="16"/>
        </w:rPr>
      </w:pPr>
      <w:r w:rsidRPr="00AB56BA">
        <w:rPr>
          <w:sz w:val="16"/>
        </w:rPr>
        <w:t xml:space="preserve">It’s true that </w:t>
      </w:r>
      <w:r w:rsidRPr="00AB56BA">
        <w:rPr>
          <w:rStyle w:val="StyleUnderline"/>
        </w:rPr>
        <w:t>this crisis has things to teach us. We have very clearly optimised the economy</w:t>
      </w:r>
      <w:r w:rsidRPr="00AB56BA">
        <w:rPr>
          <w:sz w:val="16"/>
        </w:rPr>
        <w:t xml:space="preserve"> — and indeed the health service — </w:t>
      </w:r>
      <w:r w:rsidRPr="00AB56BA">
        <w:rPr>
          <w:rStyle w:val="StyleUnderline"/>
        </w:rPr>
        <w:t>for efficiency rather than resilience</w:t>
      </w:r>
      <w:r w:rsidRPr="00AB56BA">
        <w:rPr>
          <w:sz w:val="16"/>
        </w:rPr>
        <w:t>. Vast interconnected supply chains are wonderful things but acutely vulnerable to the disappearance of individual components. Construction businesses who have attempted to keep working, with appropriate disinfection and distancing, have found themselves thwarted by the shuttering of builders’ merchants, or suppliers of components such as mortar or interior doors.</w:t>
      </w:r>
    </w:p>
    <w:p w14:paraId="404AEB4A" w14:textId="77777777" w:rsidR="00FA5C92" w:rsidRPr="00AB56BA" w:rsidRDefault="00FA5C92" w:rsidP="00FA5C92">
      <w:pPr>
        <w:rPr>
          <w:sz w:val="16"/>
        </w:rPr>
      </w:pPr>
      <w:r w:rsidRPr="00AB56BA">
        <w:rPr>
          <w:sz w:val="16"/>
        </w:rPr>
        <w:t xml:space="preserve">Yet, at the same time, </w:t>
      </w:r>
      <w:r w:rsidRPr="0036043C">
        <w:rPr>
          <w:rStyle w:val="Emphasis"/>
          <w:highlight w:val="cyan"/>
        </w:rPr>
        <w:t xml:space="preserve">government </w:t>
      </w:r>
      <w:r w:rsidRPr="00AB56BA">
        <w:rPr>
          <w:rStyle w:val="Emphasis"/>
        </w:rPr>
        <w:t xml:space="preserve">command and control </w:t>
      </w:r>
      <w:r w:rsidRPr="0036043C">
        <w:rPr>
          <w:rStyle w:val="Emphasis"/>
          <w:highlight w:val="cyan"/>
        </w:rPr>
        <w:t>does not have a</w:t>
      </w:r>
      <w:r w:rsidRPr="0036043C">
        <w:rPr>
          <w:sz w:val="16"/>
          <w:highlight w:val="cyan"/>
        </w:rPr>
        <w:t xml:space="preserve"> </w:t>
      </w:r>
      <w:r w:rsidRPr="00AB56BA">
        <w:rPr>
          <w:sz w:val="16"/>
        </w:rPr>
        <w:t xml:space="preserve">much </w:t>
      </w:r>
      <w:r w:rsidRPr="0036043C">
        <w:rPr>
          <w:rStyle w:val="Emphasis"/>
          <w:highlight w:val="cyan"/>
        </w:rPr>
        <w:t>better record</w:t>
      </w:r>
      <w:r w:rsidRPr="00AB56BA">
        <w:rPr>
          <w:sz w:val="16"/>
        </w:rPr>
        <w:t xml:space="preserve">: it is striking that </w:t>
      </w:r>
      <w:r w:rsidRPr="00AB56BA">
        <w:rPr>
          <w:rStyle w:val="StyleUnderline"/>
        </w:rPr>
        <w:t xml:space="preserve">the health </w:t>
      </w:r>
      <w:r w:rsidRPr="00272E75">
        <w:rPr>
          <w:rStyle w:val="StyleUnderline"/>
          <w:highlight w:val="cyan"/>
        </w:rPr>
        <w:t>systems that coped</w:t>
      </w:r>
      <w:r w:rsidRPr="00AB56BA">
        <w:rPr>
          <w:rStyle w:val="StyleUnderline"/>
        </w:rPr>
        <w:t xml:space="preserve"> best with the epidemic</w:t>
      </w:r>
      <w:r w:rsidRPr="00AB56BA">
        <w:rPr>
          <w:sz w:val="16"/>
        </w:rPr>
        <w:t xml:space="preserve">, in Germany and South Korea, </w:t>
      </w:r>
      <w:r w:rsidRPr="00272E75">
        <w:rPr>
          <w:rStyle w:val="StyleUnderline"/>
          <w:highlight w:val="cyan"/>
        </w:rPr>
        <w:t xml:space="preserve">had </w:t>
      </w:r>
      <w:r w:rsidRPr="00AB56BA">
        <w:rPr>
          <w:rStyle w:val="StyleUnderline"/>
        </w:rPr>
        <w:t xml:space="preserve">a much wider range of provision and much </w:t>
      </w:r>
      <w:r w:rsidRPr="00272E75">
        <w:rPr>
          <w:rStyle w:val="StyleUnderline"/>
          <w:highlight w:val="cyan"/>
        </w:rPr>
        <w:t xml:space="preserve">more </w:t>
      </w:r>
      <w:r w:rsidRPr="00272E75">
        <w:rPr>
          <w:rStyle w:val="Emphasis"/>
          <w:highlight w:val="cyan"/>
        </w:rPr>
        <w:t>decentralisation</w:t>
      </w:r>
      <w:r w:rsidRPr="00272E75">
        <w:rPr>
          <w:sz w:val="16"/>
          <w:highlight w:val="cyan"/>
        </w:rPr>
        <w:t xml:space="preserve"> </w:t>
      </w:r>
      <w:r w:rsidRPr="00AB56BA">
        <w:rPr>
          <w:sz w:val="16"/>
        </w:rPr>
        <w:t>of functions like testing.</w:t>
      </w:r>
    </w:p>
    <w:p w14:paraId="153157AB" w14:textId="77777777" w:rsidR="00FA5C92" w:rsidRPr="00AB56BA" w:rsidRDefault="00FA5C92" w:rsidP="00FA5C92">
      <w:pPr>
        <w:rPr>
          <w:sz w:val="16"/>
        </w:rPr>
      </w:pPr>
      <w:r w:rsidRPr="00AB56BA">
        <w:rPr>
          <w:sz w:val="16"/>
        </w:rPr>
        <w:t xml:space="preserve">In the wake of the corona crash, there will inevitably be sectors that struggle. </w:t>
      </w:r>
      <w:r w:rsidRPr="00AB56BA">
        <w:rPr>
          <w:rStyle w:val="StyleUnderline"/>
        </w:rPr>
        <w:t xml:space="preserve">Making it as </w:t>
      </w:r>
      <w:r w:rsidRPr="00AB56BA">
        <w:rPr>
          <w:rStyle w:val="Emphasis"/>
        </w:rPr>
        <w:t>easy as possible for workers</w:t>
      </w:r>
      <w:r w:rsidRPr="00AB56BA">
        <w:rPr>
          <w:sz w:val="16"/>
        </w:rPr>
        <w:t xml:space="preserve"> to move elsewhere </w:t>
      </w:r>
      <w:r w:rsidRPr="00AB56BA">
        <w:rPr>
          <w:rStyle w:val="StyleUnderline"/>
        </w:rPr>
        <w:t xml:space="preserve">has to be a key aim of policy. So does </w:t>
      </w:r>
      <w:r w:rsidRPr="00AB56BA">
        <w:rPr>
          <w:rStyle w:val="Emphasis"/>
        </w:rPr>
        <w:t>preserving</w:t>
      </w:r>
      <w:r w:rsidRPr="00AB56BA">
        <w:rPr>
          <w:sz w:val="16"/>
        </w:rPr>
        <w:t xml:space="preserve"> Britain’s small and family </w:t>
      </w:r>
      <w:r w:rsidRPr="00AB56BA">
        <w:rPr>
          <w:rStyle w:val="Emphasis"/>
        </w:rPr>
        <w:t>businesses</w:t>
      </w:r>
      <w:r w:rsidRPr="00AB56BA">
        <w:rPr>
          <w:sz w:val="16"/>
        </w:rPr>
        <w:t>, which create the lion’s share of jobs and have long been neglected by Whitehall.</w:t>
      </w:r>
    </w:p>
    <w:p w14:paraId="20FCF02C" w14:textId="77777777" w:rsidR="00FA5C92" w:rsidRPr="00AB56BA" w:rsidRDefault="00FA5C92" w:rsidP="00FA5C92">
      <w:pPr>
        <w:rPr>
          <w:sz w:val="16"/>
        </w:rPr>
      </w:pPr>
      <w:r w:rsidRPr="00AB56BA">
        <w:rPr>
          <w:sz w:val="16"/>
        </w:rPr>
        <w:t xml:space="preserve">But </w:t>
      </w:r>
      <w:r w:rsidRPr="00AB56BA">
        <w:rPr>
          <w:rStyle w:val="StyleUnderline"/>
        </w:rPr>
        <w:t xml:space="preserve">the lesson of this crisis is not </w:t>
      </w:r>
      <w:r w:rsidRPr="009939E6">
        <w:rPr>
          <w:rStyle w:val="StyleUnderline"/>
        </w:rPr>
        <w:t xml:space="preserve">that the free market needs to be fixed. It is that it is still the </w:t>
      </w:r>
      <w:r w:rsidRPr="009939E6">
        <w:rPr>
          <w:rStyle w:val="Emphasis"/>
        </w:rPr>
        <w:t>best tool we</w:t>
      </w:r>
      <w:r w:rsidRPr="00AB56BA">
        <w:rPr>
          <w:rStyle w:val="Emphasis"/>
        </w:rPr>
        <w:t xml:space="preserve"> have for delivering prosperity</w:t>
      </w:r>
      <w:r w:rsidRPr="00AB56BA">
        <w:rPr>
          <w:sz w:val="16"/>
        </w:rPr>
        <w:t xml:space="preserve">. Let’s </w:t>
      </w:r>
      <w:r w:rsidRPr="00AB56BA">
        <w:rPr>
          <w:rStyle w:val="StyleUnderline"/>
        </w:rPr>
        <w:t>stop obsessing about what kind of capitalism we want</w:t>
      </w:r>
      <w:r w:rsidRPr="00AB56BA">
        <w:rPr>
          <w:sz w:val="16"/>
        </w:rPr>
        <w:t xml:space="preserve"> to have after the crisis </w:t>
      </w:r>
      <w:r w:rsidRPr="00AB56BA">
        <w:rPr>
          <w:rStyle w:val="StyleUnderline"/>
        </w:rPr>
        <w:t xml:space="preserve">and be </w:t>
      </w:r>
      <w:r w:rsidRPr="00AB56BA">
        <w:rPr>
          <w:rStyle w:val="Emphasis"/>
        </w:rPr>
        <w:t>grateful we have it at all</w:t>
      </w:r>
      <w:r w:rsidRPr="00AB56BA">
        <w:rPr>
          <w:sz w:val="16"/>
        </w:rPr>
        <w:t>.</w:t>
      </w:r>
    </w:p>
    <w:p w14:paraId="2296928A" w14:textId="77777777" w:rsidR="00FA5C92" w:rsidRDefault="00FA5C92" w:rsidP="00FA5C92"/>
    <w:p w14:paraId="058087B6" w14:textId="77777777" w:rsidR="00FA5C92" w:rsidRDefault="00FA5C92" w:rsidP="00FA5C92">
      <w:pPr>
        <w:pStyle w:val="Heading3"/>
      </w:pPr>
      <w:r>
        <w:t>---AT: Economics False---2AC</w:t>
      </w:r>
    </w:p>
    <w:p w14:paraId="2EE300D9" w14:textId="77777777" w:rsidR="00FA5C92" w:rsidRDefault="00FA5C92" w:rsidP="00FA5C92">
      <w:pPr>
        <w:pStyle w:val="Heading4"/>
      </w:pPr>
      <w:r w:rsidRPr="00861F1F">
        <w:rPr>
          <w:u w:val="single"/>
        </w:rPr>
        <w:t>Economic</w:t>
      </w:r>
      <w:r>
        <w:rPr>
          <w:u w:val="single"/>
        </w:rPr>
        <w:t>s</w:t>
      </w:r>
      <w:r w:rsidRPr="00861F1F">
        <w:rPr>
          <w:u w:val="single"/>
        </w:rPr>
        <w:t xml:space="preserve"> is improving</w:t>
      </w:r>
      <w:r>
        <w:t xml:space="preserve"> with </w:t>
      </w:r>
      <w:r w:rsidRPr="00861F1F">
        <w:rPr>
          <w:u w:val="single"/>
        </w:rPr>
        <w:t>instantaneous information</w:t>
      </w:r>
      <w:r>
        <w:t>---</w:t>
      </w:r>
      <w:r w:rsidRPr="00861F1F">
        <w:rPr>
          <w:u w:val="single"/>
        </w:rPr>
        <w:t>imperfections</w:t>
      </w:r>
      <w:r>
        <w:t xml:space="preserve"> are DAs to </w:t>
      </w:r>
      <w:r w:rsidRPr="00861F1F">
        <w:rPr>
          <w:u w:val="single"/>
        </w:rPr>
        <w:t>central planning</w:t>
      </w:r>
      <w:r>
        <w:t xml:space="preserve"> </w:t>
      </w:r>
      <w:r w:rsidRPr="00861F1F">
        <w:t xml:space="preserve">not </w:t>
      </w:r>
      <w:r w:rsidRPr="00861F1F">
        <w:rPr>
          <w:u w:val="single"/>
        </w:rPr>
        <w:t>rules-based antitrust</w:t>
      </w:r>
      <w:r>
        <w:t xml:space="preserve">. </w:t>
      </w:r>
    </w:p>
    <w:p w14:paraId="55A4535B" w14:textId="77777777" w:rsidR="00FA5C92" w:rsidRPr="00861F1F" w:rsidRDefault="00FA5C92" w:rsidP="00FA5C92">
      <w:r w:rsidRPr="00861F1F">
        <w:rPr>
          <w:rStyle w:val="Style13ptBold"/>
        </w:rPr>
        <w:t>The Economist 10/23/21</w:t>
      </w:r>
      <w:r>
        <w:t>. "A real-time revolution will up-end the practice of macroeconomics". Economist. https://www.economist.com/leaders/2021/10/23/a-real-time-revolution-will-up-end-the-practice-of-macroeconomics?utm_campaign=the-economist-this-week&amp;utm_medium=newsletter&amp;utm_source=salesforce-marketing-cloud&amp;utm_term=2021-10-21&amp;utm_content=ed-picks-article-link-1&amp;etear=nl_weekly_1</w:t>
      </w:r>
    </w:p>
    <w:p w14:paraId="1C1EB1B0" w14:textId="77777777" w:rsidR="00FA5C92" w:rsidRPr="00861F1F" w:rsidRDefault="00FA5C92" w:rsidP="00FA5C92">
      <w:pPr>
        <w:rPr>
          <w:sz w:val="16"/>
        </w:rPr>
      </w:pPr>
      <w:r w:rsidRPr="00861F1F">
        <w:rPr>
          <w:sz w:val="16"/>
        </w:rPr>
        <w:t xml:space="preserve">Yet, as we report this week, </w:t>
      </w:r>
      <w:r w:rsidRPr="00FD57DB">
        <w:rPr>
          <w:rStyle w:val="StyleUnderline"/>
        </w:rPr>
        <w:t xml:space="preserve">the age of </w:t>
      </w:r>
      <w:r w:rsidRPr="00CE69EC">
        <w:rPr>
          <w:rStyle w:val="StyleUnderline"/>
        </w:rPr>
        <w:t>bewilderment</w:t>
      </w:r>
      <w:r w:rsidRPr="00FD57DB">
        <w:rPr>
          <w:rStyle w:val="StyleUnderline"/>
        </w:rPr>
        <w:t xml:space="preserve"> is starting to </w:t>
      </w:r>
      <w:r w:rsidRPr="00CE69EC">
        <w:rPr>
          <w:rStyle w:val="StyleUnderline"/>
        </w:rPr>
        <w:t>give way to</w:t>
      </w:r>
      <w:r w:rsidRPr="00FD57DB">
        <w:rPr>
          <w:rStyle w:val="StyleUnderline"/>
        </w:rPr>
        <w:t xml:space="preserve"> </w:t>
      </w:r>
      <w:r w:rsidRPr="00FD57DB">
        <w:rPr>
          <w:rStyle w:val="Emphasis"/>
        </w:rPr>
        <w:t xml:space="preserve">greater </w:t>
      </w:r>
      <w:r w:rsidRPr="00CE69EC">
        <w:rPr>
          <w:rStyle w:val="Emphasis"/>
        </w:rPr>
        <w:t>enlightenment</w:t>
      </w:r>
      <w:r w:rsidRPr="00861F1F">
        <w:rPr>
          <w:sz w:val="16"/>
        </w:rPr>
        <w:t xml:space="preserve">. </w:t>
      </w:r>
      <w:r w:rsidRPr="00FD57DB">
        <w:rPr>
          <w:rStyle w:val="StyleUnderline"/>
        </w:rPr>
        <w:t xml:space="preserve">The world is on the brink of a </w:t>
      </w:r>
      <w:r w:rsidRPr="00CE69EC">
        <w:rPr>
          <w:rStyle w:val="Emphasis"/>
          <w:highlight w:val="cyan"/>
        </w:rPr>
        <w:t>real-time revolution in economics</w:t>
      </w:r>
      <w:r w:rsidRPr="00861F1F">
        <w:rPr>
          <w:sz w:val="16"/>
        </w:rPr>
        <w:t xml:space="preserve">, as the </w:t>
      </w:r>
      <w:r w:rsidRPr="00CE69EC">
        <w:rPr>
          <w:rStyle w:val="StyleUnderline"/>
          <w:highlight w:val="cyan"/>
        </w:rPr>
        <w:t>quality and timeliness of info</w:t>
      </w:r>
      <w:r w:rsidRPr="00CE69EC">
        <w:rPr>
          <w:rStyle w:val="StyleUnderline"/>
        </w:rPr>
        <w:t xml:space="preserve">rmation are </w:t>
      </w:r>
      <w:r w:rsidRPr="00CE69EC">
        <w:rPr>
          <w:rStyle w:val="StyleUnderline"/>
          <w:highlight w:val="cyan"/>
        </w:rPr>
        <w:t>transformed</w:t>
      </w:r>
      <w:r w:rsidRPr="00FD57DB">
        <w:rPr>
          <w:rStyle w:val="StyleUnderline"/>
        </w:rPr>
        <w:t>. Big firms</w:t>
      </w:r>
      <w:r w:rsidRPr="00861F1F">
        <w:rPr>
          <w:sz w:val="16"/>
        </w:rPr>
        <w:t xml:space="preserve"> from Amazon to Netflix already </w:t>
      </w:r>
      <w:r w:rsidRPr="00FD57DB">
        <w:rPr>
          <w:rStyle w:val="Emphasis"/>
        </w:rPr>
        <w:t>use instant data</w:t>
      </w:r>
      <w:r w:rsidRPr="00861F1F">
        <w:rPr>
          <w:sz w:val="16"/>
        </w:rPr>
        <w:t xml:space="preserve"> to monitor grocery deliveries and how many people are glued to “Squid Game”. </w:t>
      </w:r>
      <w:r w:rsidRPr="00FD57DB">
        <w:rPr>
          <w:rStyle w:val="StyleUnderline"/>
        </w:rPr>
        <w:t>The pandemic has led governments and central banks to experiment</w:t>
      </w:r>
      <w:r w:rsidRPr="00861F1F">
        <w:rPr>
          <w:sz w:val="16"/>
        </w:rPr>
        <w:t xml:space="preserve">, from monitoring restaurant bookings to tracking card payments. The results are still rudimentary, but </w:t>
      </w:r>
      <w:r w:rsidRPr="00CE69EC">
        <w:rPr>
          <w:rStyle w:val="StyleUnderline"/>
          <w:highlight w:val="cyan"/>
        </w:rPr>
        <w:t>as digital devices</w:t>
      </w:r>
      <w:r w:rsidRPr="00861F1F">
        <w:rPr>
          <w:sz w:val="16"/>
        </w:rPr>
        <w:t xml:space="preserve">, sensors and fast payments </w:t>
      </w:r>
      <w:r w:rsidRPr="00CE69EC">
        <w:rPr>
          <w:rStyle w:val="StyleUnderline"/>
          <w:highlight w:val="cyan"/>
        </w:rPr>
        <w:t>become ubiquitous</w:t>
      </w:r>
      <w:r w:rsidRPr="00FD57DB">
        <w:rPr>
          <w:rStyle w:val="StyleUnderline"/>
        </w:rPr>
        <w:t xml:space="preserve">, the </w:t>
      </w:r>
      <w:r w:rsidRPr="00CE69EC">
        <w:rPr>
          <w:rStyle w:val="StyleUnderline"/>
          <w:highlight w:val="cyan"/>
        </w:rPr>
        <w:t xml:space="preserve">ability to </w:t>
      </w:r>
      <w:r w:rsidRPr="00CE69EC">
        <w:rPr>
          <w:rStyle w:val="Emphasis"/>
          <w:highlight w:val="cyan"/>
        </w:rPr>
        <w:t>observe the economy accurately and speedily will improve</w:t>
      </w:r>
      <w:r w:rsidRPr="00861F1F">
        <w:rPr>
          <w:sz w:val="16"/>
        </w:rPr>
        <w:t xml:space="preserve">. </w:t>
      </w:r>
      <w:r w:rsidRPr="00FD57DB">
        <w:rPr>
          <w:rStyle w:val="StyleUnderline"/>
        </w:rPr>
        <w:t xml:space="preserve">That holds open the </w:t>
      </w:r>
      <w:r w:rsidRPr="00CE69EC">
        <w:rPr>
          <w:rStyle w:val="StyleUnderline"/>
          <w:highlight w:val="cyan"/>
        </w:rPr>
        <w:t>promise</w:t>
      </w:r>
      <w:r w:rsidRPr="00FD57DB">
        <w:rPr>
          <w:rStyle w:val="StyleUnderline"/>
        </w:rPr>
        <w:t xml:space="preserve"> of </w:t>
      </w:r>
      <w:r w:rsidRPr="00CE69EC">
        <w:rPr>
          <w:rStyle w:val="Emphasis"/>
          <w:highlight w:val="cyan"/>
        </w:rPr>
        <w:t>better public-sector decision-making</w:t>
      </w:r>
      <w:r w:rsidRPr="00861F1F">
        <w:rPr>
          <w:sz w:val="16"/>
        </w:rPr>
        <w:t>—as well as the temptation for governments to meddle.</w:t>
      </w:r>
    </w:p>
    <w:p w14:paraId="6093686E" w14:textId="77777777" w:rsidR="00FA5C92" w:rsidRPr="00861F1F" w:rsidRDefault="00FA5C92" w:rsidP="00FA5C92">
      <w:pPr>
        <w:rPr>
          <w:sz w:val="16"/>
          <w:szCs w:val="16"/>
        </w:rPr>
      </w:pPr>
      <w:r w:rsidRPr="00861F1F">
        <w:rPr>
          <w:sz w:val="16"/>
          <w:szCs w:val="16"/>
        </w:rPr>
        <w:t>The desire for better economic data is hardly new. America’s gnp estimates date to 1934 and initially came with a 13-month time lag. In the 1950s a young Alan Greenspan monitored freight-car traffic to arrive at early estimates of steel production. Ever since Walmart pioneered supply-chain management in the 1980s private-sector bosses have seen timely data as a source of competitive advantage. But the public sector has been slow to reform how it works. The official figures that economists track—think of gdp or employment—come with lags of weeks or months and are often revised dramatically. Productivity takes years to calculate accurately. It is only a slight exaggeration to say that central banks are flying blind.</w:t>
      </w:r>
    </w:p>
    <w:p w14:paraId="121A2658" w14:textId="77777777" w:rsidR="00FA5C92" w:rsidRPr="00861F1F" w:rsidRDefault="00FA5C92" w:rsidP="00FA5C92">
      <w:pPr>
        <w:rPr>
          <w:sz w:val="16"/>
        </w:rPr>
      </w:pPr>
      <w:r w:rsidRPr="00FD57DB">
        <w:rPr>
          <w:rStyle w:val="StyleUnderline"/>
        </w:rPr>
        <w:t>Bad</w:t>
      </w:r>
      <w:r w:rsidRPr="00861F1F">
        <w:rPr>
          <w:sz w:val="16"/>
        </w:rPr>
        <w:t xml:space="preserve"> and late </w:t>
      </w:r>
      <w:r w:rsidRPr="00FD57DB">
        <w:rPr>
          <w:rStyle w:val="StyleUnderline"/>
        </w:rPr>
        <w:t>data can lead to policy errors</w:t>
      </w:r>
      <w:r w:rsidRPr="00861F1F">
        <w:rPr>
          <w:sz w:val="16"/>
        </w:rPr>
        <w:t xml:space="preserve"> that cost millions of jobs and trillions of dollars in lost output. The </w:t>
      </w:r>
      <w:r w:rsidRPr="00FD57DB">
        <w:rPr>
          <w:rStyle w:val="StyleUnderline"/>
        </w:rPr>
        <w:t>financial crisis would have been a lot less harmful had the Fed</w:t>
      </w:r>
      <w:r w:rsidRPr="00861F1F">
        <w:rPr>
          <w:sz w:val="16"/>
        </w:rPr>
        <w:t xml:space="preserve">eral Reserve </w:t>
      </w:r>
      <w:r w:rsidRPr="00FD57DB">
        <w:rPr>
          <w:rStyle w:val="StyleUnderline"/>
        </w:rPr>
        <w:t>cut interest rates to near zero in December 2007</w:t>
      </w:r>
      <w:r w:rsidRPr="00861F1F">
        <w:rPr>
          <w:sz w:val="16"/>
        </w:rPr>
        <w:t>, when America entered recession, rather than in December 2008, when economists at last saw it in the numbers. Patchy data about a vast informal economy and rotten banks have made it harder for India’s policymakers to end their country’s lost decade of low growth. The European Central Bank wrongly raised interest rates in 2011 amid a temporary burst of inflation, sending the euro area back into recession. The Bank of England may be about to make a similar mistake today.</w:t>
      </w:r>
    </w:p>
    <w:p w14:paraId="103DC468" w14:textId="77777777" w:rsidR="00FA5C92" w:rsidRPr="00861F1F" w:rsidRDefault="00FA5C92" w:rsidP="00FA5C92">
      <w:pPr>
        <w:rPr>
          <w:sz w:val="16"/>
        </w:rPr>
      </w:pPr>
      <w:r w:rsidRPr="00861F1F">
        <w:rPr>
          <w:sz w:val="16"/>
        </w:rPr>
        <w:t xml:space="preserve">The pandemic has, however, become a catalyst for change. Without the time to wait for official surveys to reveal the effects of the virus or lockdowns, governments and central banks have experimented, tracking mobile phones, contactless payments and the real-time use of aircraft engines. Instead of locking themselves in their studies for years writing the next “General Theory”, </w:t>
      </w:r>
      <w:r w:rsidRPr="00861F1F">
        <w:rPr>
          <w:rStyle w:val="StyleUnderline"/>
        </w:rPr>
        <w:t xml:space="preserve">today’s </w:t>
      </w:r>
      <w:r w:rsidRPr="00861F1F">
        <w:rPr>
          <w:rStyle w:val="Emphasis"/>
        </w:rPr>
        <w:t>star economists</w:t>
      </w:r>
      <w:r w:rsidRPr="00861F1F">
        <w:rPr>
          <w:sz w:val="16"/>
        </w:rPr>
        <w:t xml:space="preserve">, such as Raj Chetty at Harvard University, </w:t>
      </w:r>
      <w:r w:rsidRPr="00861F1F">
        <w:rPr>
          <w:rStyle w:val="StyleUnderline"/>
        </w:rPr>
        <w:t>run well-staffed labs that crunch numbers</w:t>
      </w:r>
      <w:r w:rsidRPr="00861F1F">
        <w:rPr>
          <w:sz w:val="16"/>
        </w:rPr>
        <w:t xml:space="preserve">. </w:t>
      </w:r>
      <w:r w:rsidRPr="00861F1F">
        <w:rPr>
          <w:rStyle w:val="StyleUnderline"/>
        </w:rPr>
        <w:t>Firms</w:t>
      </w:r>
      <w:r w:rsidRPr="00861F1F">
        <w:rPr>
          <w:sz w:val="16"/>
        </w:rPr>
        <w:t xml:space="preserve"> such as JPMorgan Chase </w:t>
      </w:r>
      <w:r w:rsidRPr="00861F1F">
        <w:rPr>
          <w:rStyle w:val="StyleUnderline"/>
        </w:rPr>
        <w:t xml:space="preserve">have opened up treasure chests of </w:t>
      </w:r>
      <w:r w:rsidRPr="00861F1F">
        <w:rPr>
          <w:rStyle w:val="Emphasis"/>
        </w:rPr>
        <w:t>data</w:t>
      </w:r>
      <w:r w:rsidRPr="00861F1F">
        <w:rPr>
          <w:sz w:val="16"/>
        </w:rPr>
        <w:t xml:space="preserve"> on bank balances and credit-card bills, </w:t>
      </w:r>
      <w:r w:rsidRPr="00861F1F">
        <w:rPr>
          <w:rStyle w:val="StyleUnderline"/>
        </w:rPr>
        <w:t>helping reveal whether people are spending</w:t>
      </w:r>
      <w:r w:rsidRPr="00861F1F">
        <w:rPr>
          <w:sz w:val="16"/>
        </w:rPr>
        <w:t xml:space="preserve"> cash </w:t>
      </w:r>
      <w:r w:rsidRPr="00861F1F">
        <w:rPr>
          <w:rStyle w:val="StyleUnderline"/>
        </w:rPr>
        <w:t>or hoarding</w:t>
      </w:r>
      <w:r w:rsidRPr="00861F1F">
        <w:rPr>
          <w:sz w:val="16"/>
        </w:rPr>
        <w:t xml:space="preserve"> it.</w:t>
      </w:r>
    </w:p>
    <w:p w14:paraId="2CA4735E" w14:textId="77777777" w:rsidR="00FA5C92" w:rsidRPr="00861F1F" w:rsidRDefault="00FA5C92" w:rsidP="00FA5C92">
      <w:pPr>
        <w:rPr>
          <w:sz w:val="16"/>
        </w:rPr>
      </w:pPr>
      <w:r w:rsidRPr="00861F1F">
        <w:rPr>
          <w:sz w:val="16"/>
        </w:rPr>
        <w:t xml:space="preserve">These trends will intensify as technology permeates the economy. A larger share of spending is shifting online and transactions are being processed faster. Real-time payments grew by 41% in 2020, according to McKinsey, a consultancy (India registered 25.6bn such transactions). </w:t>
      </w:r>
      <w:r w:rsidRPr="00861F1F">
        <w:rPr>
          <w:rStyle w:val="StyleUnderline"/>
        </w:rPr>
        <w:t>More</w:t>
      </w:r>
      <w:r w:rsidRPr="00861F1F">
        <w:rPr>
          <w:sz w:val="16"/>
        </w:rPr>
        <w:t xml:space="preserve"> machines and </w:t>
      </w:r>
      <w:r w:rsidRPr="00861F1F">
        <w:rPr>
          <w:rStyle w:val="StyleUnderline"/>
        </w:rPr>
        <w:t>objects are being fitted with sensors</w:t>
      </w:r>
      <w:r w:rsidRPr="00861F1F">
        <w:rPr>
          <w:sz w:val="16"/>
        </w:rPr>
        <w:t>, including individual shipping containers that could make sense of supply-chain blockages. Govcoins, or central-bank digital currencies (cbdcs), which China is already piloting and over 50 other countries are considering, might soon provide a goldmine of real-time detail about how the economy works.</w:t>
      </w:r>
    </w:p>
    <w:p w14:paraId="3BEAAFB8" w14:textId="77777777" w:rsidR="00FA5C92" w:rsidRDefault="00FA5C92" w:rsidP="00FA5C92">
      <w:pPr>
        <w:rPr>
          <w:rStyle w:val="Emphasis"/>
        </w:rPr>
      </w:pPr>
      <w:r w:rsidRPr="00CE69EC">
        <w:rPr>
          <w:rStyle w:val="StyleUnderline"/>
          <w:highlight w:val="cyan"/>
        </w:rPr>
        <w:t>Timely data</w:t>
      </w:r>
      <w:r w:rsidRPr="00861F1F">
        <w:rPr>
          <w:rStyle w:val="StyleUnderline"/>
        </w:rPr>
        <w:t xml:space="preserve"> would </w:t>
      </w:r>
      <w:r w:rsidRPr="00CE69EC">
        <w:rPr>
          <w:rStyle w:val="Emphasis"/>
          <w:highlight w:val="cyan"/>
        </w:rPr>
        <w:t>cut</w:t>
      </w:r>
      <w:r w:rsidRPr="00861F1F">
        <w:rPr>
          <w:rStyle w:val="Emphasis"/>
        </w:rPr>
        <w:t xml:space="preserve"> the </w:t>
      </w:r>
      <w:r w:rsidRPr="00CE69EC">
        <w:rPr>
          <w:rStyle w:val="Emphasis"/>
          <w:highlight w:val="cyan"/>
        </w:rPr>
        <w:t>risk of policy cock-ups</w:t>
      </w:r>
    </w:p>
    <w:p w14:paraId="35640621" w14:textId="77777777" w:rsidR="00FA5C92" w:rsidRDefault="00FA5C92" w:rsidP="00FA5C92">
      <w:pPr>
        <w:rPr>
          <w:rStyle w:val="Emphasis"/>
        </w:rPr>
      </w:pPr>
    </w:p>
    <w:p w14:paraId="594BE31F" w14:textId="77777777" w:rsidR="00FA5C92" w:rsidRDefault="00FA5C92" w:rsidP="00FA5C92">
      <w:pPr>
        <w:rPr>
          <w:rStyle w:val="Emphasis"/>
        </w:rPr>
      </w:pPr>
    </w:p>
    <w:p w14:paraId="4F5512DF" w14:textId="77777777" w:rsidR="00FA5C92" w:rsidRPr="00861F1F" w:rsidRDefault="00FA5C92" w:rsidP="00FA5C92">
      <w:pPr>
        <w:rPr>
          <w:sz w:val="16"/>
        </w:rPr>
      </w:pPr>
      <w:r w:rsidRPr="00861F1F">
        <w:rPr>
          <w:sz w:val="16"/>
        </w:rPr>
        <w:t>—</w:t>
      </w:r>
      <w:r w:rsidRPr="00861F1F">
        <w:rPr>
          <w:rStyle w:val="StyleUnderline"/>
        </w:rPr>
        <w:t xml:space="preserve">it would be </w:t>
      </w:r>
      <w:r w:rsidRPr="00D0776C">
        <w:rPr>
          <w:rStyle w:val="StyleUnderline"/>
        </w:rPr>
        <w:t>easier to judge</w:t>
      </w:r>
      <w:r w:rsidRPr="00861F1F">
        <w:rPr>
          <w:rStyle w:val="StyleUnderline"/>
        </w:rPr>
        <w:t>,</w:t>
      </w:r>
      <w:r w:rsidRPr="00861F1F">
        <w:rPr>
          <w:sz w:val="16"/>
        </w:rPr>
        <w:t xml:space="preserve"> say, </w:t>
      </w:r>
      <w:r w:rsidRPr="00D0776C">
        <w:rPr>
          <w:rStyle w:val="StyleUnderline"/>
        </w:rPr>
        <w:t>if a dip</w:t>
      </w:r>
      <w:r w:rsidRPr="00861F1F">
        <w:rPr>
          <w:rStyle w:val="StyleUnderline"/>
        </w:rPr>
        <w:t xml:space="preserve"> in activity was </w:t>
      </w:r>
      <w:r w:rsidRPr="00D0776C">
        <w:rPr>
          <w:rStyle w:val="StyleUnderline"/>
        </w:rPr>
        <w:t>becoming a slump</w:t>
      </w:r>
      <w:r w:rsidRPr="00861F1F">
        <w:rPr>
          <w:sz w:val="16"/>
        </w:rPr>
        <w:t xml:space="preserve">. </w:t>
      </w:r>
      <w:r w:rsidRPr="00D0776C">
        <w:rPr>
          <w:rStyle w:val="StyleUnderline"/>
        </w:rPr>
        <w:t>And</w:t>
      </w:r>
      <w:r w:rsidRPr="00861F1F">
        <w:rPr>
          <w:rStyle w:val="StyleUnderline"/>
        </w:rPr>
        <w:t xml:space="preserve"> the </w:t>
      </w:r>
      <w:r w:rsidRPr="00861F1F">
        <w:rPr>
          <w:rStyle w:val="Emphasis"/>
        </w:rPr>
        <w:t xml:space="preserve">levers </w:t>
      </w:r>
      <w:r w:rsidRPr="00D0776C">
        <w:rPr>
          <w:rStyle w:val="Emphasis"/>
        </w:rPr>
        <w:t>governments</w:t>
      </w:r>
      <w:r w:rsidRPr="00861F1F">
        <w:rPr>
          <w:rStyle w:val="Emphasis"/>
        </w:rPr>
        <w:t xml:space="preserve"> can pull </w:t>
      </w:r>
      <w:r w:rsidRPr="00D0776C">
        <w:rPr>
          <w:rStyle w:val="Emphasis"/>
        </w:rPr>
        <w:t>will improve</w:t>
      </w:r>
      <w:r w:rsidRPr="00861F1F">
        <w:rPr>
          <w:sz w:val="16"/>
        </w:rPr>
        <w:t xml:space="preserve">, too. Central bankers reckon it takes 18 months or more for a change in interest rates to take full effect. But Hong Kong is trying out cash handouts in digital wallets that expire if they are not spent quickly. cbdcs might allow interest rates to fall deeply negative. </w:t>
      </w:r>
      <w:r w:rsidRPr="00CE69EC">
        <w:rPr>
          <w:rStyle w:val="Emphasis"/>
        </w:rPr>
        <w:t>Good data</w:t>
      </w:r>
      <w:r w:rsidRPr="00861F1F">
        <w:rPr>
          <w:rStyle w:val="StyleUnderline"/>
        </w:rPr>
        <w:t xml:space="preserve"> during crises could let support be </w:t>
      </w:r>
      <w:r w:rsidRPr="00861F1F">
        <w:rPr>
          <w:rStyle w:val="Emphasis"/>
        </w:rPr>
        <w:t>precisely targeted</w:t>
      </w:r>
      <w:r w:rsidRPr="00861F1F">
        <w:rPr>
          <w:sz w:val="16"/>
        </w:rPr>
        <w:t>; imagine loans only for firms with robust balance-sheets but a temporary liquidity problem. Instead of wasteful universal welfare payments made through social-security bureaucracies, the poor could enjoy instant income top-ups if they lost their job, paid into digital wallets without any paperwork.</w:t>
      </w:r>
    </w:p>
    <w:p w14:paraId="0DC1E376" w14:textId="77777777" w:rsidR="00FA5C92" w:rsidRPr="00861F1F" w:rsidRDefault="00FA5C92" w:rsidP="00FA5C92">
      <w:pPr>
        <w:rPr>
          <w:sz w:val="16"/>
        </w:rPr>
      </w:pPr>
      <w:r w:rsidRPr="00861F1F">
        <w:rPr>
          <w:rStyle w:val="Emphasis"/>
        </w:rPr>
        <w:t xml:space="preserve">The </w:t>
      </w:r>
      <w:r w:rsidRPr="00CE69EC">
        <w:rPr>
          <w:rStyle w:val="Emphasis"/>
          <w:highlight w:val="cyan"/>
        </w:rPr>
        <w:t>real-time revolution</w:t>
      </w:r>
      <w:r w:rsidRPr="00861F1F">
        <w:rPr>
          <w:sz w:val="16"/>
        </w:rPr>
        <w:t xml:space="preserve"> </w:t>
      </w:r>
      <w:r w:rsidRPr="00861F1F">
        <w:rPr>
          <w:rStyle w:val="StyleUnderline"/>
        </w:rPr>
        <w:t xml:space="preserve">promises to </w:t>
      </w:r>
      <w:r w:rsidRPr="00CE69EC">
        <w:rPr>
          <w:rStyle w:val="StyleUnderline"/>
          <w:highlight w:val="cyan"/>
        </w:rPr>
        <w:t>make</w:t>
      </w:r>
      <w:r w:rsidRPr="00861F1F">
        <w:rPr>
          <w:rStyle w:val="StyleUnderline"/>
        </w:rPr>
        <w:t xml:space="preserve"> </w:t>
      </w:r>
      <w:r w:rsidRPr="00CE69EC">
        <w:rPr>
          <w:rStyle w:val="Emphasis"/>
          <w:highlight w:val="cyan"/>
        </w:rPr>
        <w:t>economic decisions</w:t>
      </w:r>
      <w:r w:rsidRPr="00861F1F">
        <w:rPr>
          <w:rStyle w:val="StyleUnderline"/>
        </w:rPr>
        <w:t xml:space="preserve"> more </w:t>
      </w:r>
      <w:r w:rsidRPr="00CE69EC">
        <w:rPr>
          <w:rStyle w:val="Emphasis"/>
          <w:highlight w:val="cyan"/>
        </w:rPr>
        <w:t>accurate, transparent and rules-based</w:t>
      </w:r>
      <w:r w:rsidRPr="00861F1F">
        <w:rPr>
          <w:sz w:val="16"/>
        </w:rPr>
        <w:t>. But it also brings dangers. New indicators may be misinterpreted: is a global recession starting or is Uber just losing market share? They are not as representative or free from bias as the painstaking surveys by statistical agencies. Big firms could hoard data, giving them an undue advantage. Private firms such as Facebook, which launched a digital wallet this week, may one day have more insight into consumer spending than the Fed does.</w:t>
      </w:r>
    </w:p>
    <w:p w14:paraId="623FCF4D" w14:textId="77777777" w:rsidR="00FA5C92" w:rsidRPr="00861F1F" w:rsidRDefault="00FA5C92" w:rsidP="00FA5C92">
      <w:pPr>
        <w:rPr>
          <w:sz w:val="16"/>
          <w:szCs w:val="16"/>
        </w:rPr>
      </w:pPr>
      <w:r w:rsidRPr="00861F1F">
        <w:rPr>
          <w:sz w:val="16"/>
          <w:szCs w:val="16"/>
        </w:rPr>
        <w:t>Know thyself</w:t>
      </w:r>
    </w:p>
    <w:p w14:paraId="4500A7F8" w14:textId="77777777" w:rsidR="00FA5C92" w:rsidRPr="00861F1F" w:rsidRDefault="00FA5C92" w:rsidP="00FA5C92">
      <w:pPr>
        <w:rPr>
          <w:sz w:val="16"/>
        </w:rPr>
      </w:pPr>
      <w:r w:rsidRPr="00861F1F">
        <w:rPr>
          <w:rStyle w:val="StyleUnderline"/>
        </w:rPr>
        <w:t xml:space="preserve">The </w:t>
      </w:r>
      <w:r w:rsidRPr="00CE69EC">
        <w:rPr>
          <w:rStyle w:val="StyleUnderline"/>
          <w:highlight w:val="cyan"/>
        </w:rPr>
        <w:t>biggest danger is</w:t>
      </w:r>
      <w:r w:rsidRPr="00861F1F">
        <w:rPr>
          <w:sz w:val="16"/>
        </w:rPr>
        <w:t xml:space="preserve"> hubris. With a panopticon of the economy, it will be tempting for </w:t>
      </w:r>
      <w:r w:rsidRPr="00861F1F">
        <w:rPr>
          <w:rStyle w:val="StyleUnderline"/>
        </w:rPr>
        <w:t>politicians</w:t>
      </w:r>
      <w:r w:rsidRPr="00861F1F">
        <w:rPr>
          <w:sz w:val="16"/>
        </w:rPr>
        <w:t xml:space="preserve"> and officials to </w:t>
      </w:r>
      <w:r w:rsidRPr="00CE69EC">
        <w:rPr>
          <w:rStyle w:val="StyleUnderline"/>
          <w:highlight w:val="cyan"/>
        </w:rPr>
        <w:t>imagine</w:t>
      </w:r>
      <w:r w:rsidRPr="00861F1F">
        <w:rPr>
          <w:rStyle w:val="StyleUnderline"/>
        </w:rPr>
        <w:t xml:space="preserve"> they can </w:t>
      </w:r>
      <w:r w:rsidRPr="00CE69EC">
        <w:rPr>
          <w:rStyle w:val="StyleUnderline"/>
          <w:highlight w:val="cyan"/>
        </w:rPr>
        <w:t>see</w:t>
      </w:r>
      <w:r w:rsidRPr="00861F1F">
        <w:rPr>
          <w:rStyle w:val="StyleUnderline"/>
        </w:rPr>
        <w:t xml:space="preserve"> far </w:t>
      </w:r>
      <w:r w:rsidRPr="00CE69EC">
        <w:rPr>
          <w:rStyle w:val="StyleUnderline"/>
          <w:highlight w:val="cyan"/>
        </w:rPr>
        <w:t>into the future</w:t>
      </w:r>
      <w:r w:rsidRPr="00861F1F">
        <w:rPr>
          <w:rStyle w:val="StyleUnderline"/>
        </w:rPr>
        <w:t>, or to mould society</w:t>
      </w:r>
      <w:r w:rsidRPr="00861F1F">
        <w:rPr>
          <w:sz w:val="16"/>
        </w:rPr>
        <w:t xml:space="preserve"> according to their preferences and favour particular groups. </w:t>
      </w:r>
      <w:r w:rsidRPr="00CE69EC">
        <w:rPr>
          <w:rStyle w:val="StyleUnderline"/>
          <w:highlight w:val="cyan"/>
        </w:rPr>
        <w:t>This is</w:t>
      </w:r>
      <w:r w:rsidRPr="00861F1F">
        <w:rPr>
          <w:sz w:val="16"/>
        </w:rPr>
        <w:t xml:space="preserve"> the dream of the Chinese Communist Party, which seeks to engage in a form of </w:t>
      </w:r>
      <w:r w:rsidRPr="00CE69EC">
        <w:rPr>
          <w:rStyle w:val="Emphasis"/>
          <w:highlight w:val="cyan"/>
        </w:rPr>
        <w:t>digital central planning</w:t>
      </w:r>
      <w:r w:rsidRPr="00861F1F">
        <w:rPr>
          <w:sz w:val="16"/>
        </w:rPr>
        <w:t>.</w:t>
      </w:r>
    </w:p>
    <w:p w14:paraId="4538BD9E" w14:textId="77777777" w:rsidR="00FA5C92" w:rsidRPr="00861F1F" w:rsidRDefault="00FA5C92" w:rsidP="00FA5C92">
      <w:pPr>
        <w:rPr>
          <w:sz w:val="16"/>
        </w:rPr>
      </w:pPr>
      <w:r w:rsidRPr="00861F1F">
        <w:rPr>
          <w:sz w:val="16"/>
        </w:rPr>
        <w:t xml:space="preserve">In fact </w:t>
      </w:r>
      <w:r w:rsidRPr="00CE69EC">
        <w:rPr>
          <w:rStyle w:val="StyleUnderline"/>
        </w:rPr>
        <w:t>no amount of data can reliably predict the future</w:t>
      </w:r>
      <w:r w:rsidRPr="00861F1F">
        <w:rPr>
          <w:sz w:val="16"/>
        </w:rPr>
        <w:t xml:space="preserve">. Unfathomably complex, dynamic economies rely not on Big Brother but on the spontaneous behaviour of millions of independent firms and consumers. </w:t>
      </w:r>
      <w:r w:rsidRPr="00CE69EC">
        <w:rPr>
          <w:rStyle w:val="StyleUnderline"/>
          <w:highlight w:val="cyan"/>
        </w:rPr>
        <w:t>Instant economics</w:t>
      </w:r>
      <w:r w:rsidRPr="00861F1F">
        <w:rPr>
          <w:rStyle w:val="StyleUnderline"/>
        </w:rPr>
        <w:t xml:space="preserve"> </w:t>
      </w:r>
      <w:r w:rsidRPr="00CE69EC">
        <w:rPr>
          <w:rStyle w:val="Emphasis"/>
          <w:highlight w:val="cyan"/>
        </w:rPr>
        <w:t>isn’t about</w:t>
      </w:r>
      <w:r w:rsidRPr="00861F1F">
        <w:rPr>
          <w:rStyle w:val="Emphasis"/>
        </w:rPr>
        <w:t xml:space="preserve"> clairvoyance or omniscience</w:t>
      </w:r>
      <w:r w:rsidRPr="00861F1F">
        <w:rPr>
          <w:rStyle w:val="StyleUnderline"/>
        </w:rPr>
        <w:t xml:space="preserve">. Instead </w:t>
      </w:r>
      <w:r w:rsidRPr="00CE69EC">
        <w:rPr>
          <w:rStyle w:val="StyleUnderline"/>
          <w:highlight w:val="cyan"/>
        </w:rPr>
        <w:t>its promise is</w:t>
      </w:r>
      <w:r w:rsidRPr="00861F1F">
        <w:rPr>
          <w:rStyle w:val="StyleUnderline"/>
        </w:rPr>
        <w:t xml:space="preserve"> </w:t>
      </w:r>
      <w:r w:rsidRPr="00CE69EC">
        <w:rPr>
          <w:rStyle w:val="Emphasis"/>
          <w:highlight w:val="cyan"/>
        </w:rPr>
        <w:t>prosaic but transformative</w:t>
      </w:r>
      <w:r w:rsidRPr="00861F1F">
        <w:rPr>
          <w:rStyle w:val="StyleUnderline"/>
        </w:rPr>
        <w:t xml:space="preserve">: </w:t>
      </w:r>
      <w:r w:rsidRPr="00CE69EC">
        <w:rPr>
          <w:rStyle w:val="Emphasis"/>
          <w:highlight w:val="cyan"/>
        </w:rPr>
        <w:t>better, timelier and more rational decision-making</w:t>
      </w:r>
      <w:r w:rsidRPr="00861F1F">
        <w:rPr>
          <w:sz w:val="16"/>
        </w:rPr>
        <w:t xml:space="preserve">. </w:t>
      </w:r>
      <w:r w:rsidRPr="00861F1F">
        <w:rPr>
          <w:rFonts w:ascii="Times New Roman" w:hAnsi="Times New Roman" w:cs="Times New Roman"/>
          <w:sz w:val="16"/>
        </w:rPr>
        <w:t>■</w:t>
      </w:r>
    </w:p>
    <w:p w14:paraId="2CCF3F26" w14:textId="77777777" w:rsidR="00FA5C92" w:rsidRPr="00B55AD5" w:rsidRDefault="00FA5C92" w:rsidP="00FA5C92"/>
    <w:p w14:paraId="25B66C19" w14:textId="77777777" w:rsidR="00FA5C92" w:rsidRDefault="00FA5C92" w:rsidP="00FA5C92">
      <w:pPr>
        <w:rPr>
          <w:sz w:val="16"/>
        </w:rPr>
      </w:pPr>
    </w:p>
    <w:p w14:paraId="42822D24" w14:textId="77777777" w:rsidR="00FA5C92" w:rsidRPr="00251237" w:rsidRDefault="00FA5C92" w:rsidP="00FA5C92">
      <w:pPr>
        <w:pStyle w:val="Heading3"/>
      </w:pPr>
      <w:r>
        <w:t>2AC---Structuralist Labor CP---TL</w:t>
      </w:r>
    </w:p>
    <w:p w14:paraId="0E8C6BDD" w14:textId="77777777" w:rsidR="00FA5C92" w:rsidRPr="00D8535B" w:rsidRDefault="00FA5C92" w:rsidP="00FA5C92">
      <w:pPr>
        <w:pStyle w:val="Heading4"/>
      </w:pPr>
      <w:r w:rsidRPr="00D8535B">
        <w:t>A---Inequality---Corporations outmaneuver oversight. There is a causal link to violation from compliance programs.</w:t>
      </w:r>
    </w:p>
    <w:p w14:paraId="3C12ACF1" w14:textId="77777777" w:rsidR="00FA5C92" w:rsidRPr="003B4A1F" w:rsidRDefault="00FA5C92" w:rsidP="00FA5C92">
      <w:pPr>
        <w:rPr>
          <w:rFonts w:eastAsia="Cambria"/>
        </w:rPr>
      </w:pPr>
      <w:r w:rsidRPr="003B4A1F">
        <w:rPr>
          <w:rFonts w:eastAsia="Cambria"/>
        </w:rPr>
        <w:t xml:space="preserve">Godefroy </w:t>
      </w:r>
      <w:r w:rsidRPr="003B4A1F">
        <w:rPr>
          <w:rFonts w:eastAsia="Cambria"/>
          <w:b/>
          <w:bCs/>
          <w:sz w:val="26"/>
        </w:rPr>
        <w:t>de Moncuit 20</w:t>
      </w:r>
      <w:r w:rsidRPr="003B4A1F">
        <w:rPr>
          <w:rFonts w:eastAsia="Cambria"/>
        </w:rPr>
        <w:t xml:space="preserve">. Ph.D. and Research Associate at the Business Law and New Technologies Center, Versailles University, France. “Relevance and Shortcomings of Behavioural Economics in Antitrust Deterrence.” </w:t>
      </w:r>
      <w:r w:rsidRPr="003B4A1F">
        <w:rPr>
          <w:rFonts w:eastAsia="Cambria"/>
          <w:i/>
          <w:iCs/>
        </w:rPr>
        <w:t>Journal of European Competition Law &amp; Practice</w:t>
      </w:r>
      <w:r w:rsidRPr="003B4A1F">
        <w:rPr>
          <w:rFonts w:eastAsia="Cambria"/>
        </w:rPr>
        <w:t xml:space="preserve"> 11(5-6): 234-236. Hyperlinked </w:t>
      </w:r>
      <w:hyperlink r:id="rId10" w:history="1">
        <w:r w:rsidRPr="003B4A1F">
          <w:rPr>
            <w:rFonts w:eastAsia="Cambria"/>
            <w:b/>
            <w:bCs/>
            <w:u w:val="single"/>
          </w:rPr>
          <w:t>here</w:t>
        </w:r>
      </w:hyperlink>
      <w:r w:rsidRPr="003B4A1F">
        <w:rPr>
          <w:rFonts w:eastAsia="Cambria"/>
          <w:b/>
          <w:bCs/>
        </w:rPr>
        <w:t xml:space="preserve"> </w:t>
      </w:r>
      <w:r w:rsidRPr="003B4A1F">
        <w:rPr>
          <w:rFonts w:eastAsia="Cambria"/>
        </w:rPr>
        <w:t xml:space="preserve">for brevity. </w:t>
      </w:r>
    </w:p>
    <w:p w14:paraId="3381611C" w14:textId="77777777" w:rsidR="00FA5C92" w:rsidRPr="003B4A1F" w:rsidRDefault="00FA5C92" w:rsidP="00FA5C92">
      <w:pPr>
        <w:rPr>
          <w:rFonts w:eastAsia="Cambria"/>
          <w:sz w:val="16"/>
        </w:rPr>
      </w:pPr>
      <w:r w:rsidRPr="003B4A1F">
        <w:rPr>
          <w:rFonts w:eastAsia="Cambria"/>
          <w:sz w:val="16"/>
        </w:rPr>
        <w:t xml:space="preserve">In reality, the development of compliance programs alone cannot be a sufficient solution. Empirically, case law examples show that, in many cases, </w:t>
      </w:r>
      <w:r w:rsidRPr="003B4A1F">
        <w:rPr>
          <w:rFonts w:eastAsia="Cambria"/>
          <w:highlight w:val="cyan"/>
          <w:u w:val="single"/>
        </w:rPr>
        <w:t>companies are fully aware of the illegality of</w:t>
      </w:r>
      <w:r w:rsidRPr="003B4A1F">
        <w:rPr>
          <w:rFonts w:eastAsia="Cambria"/>
          <w:u w:val="single"/>
        </w:rPr>
        <w:t xml:space="preserve"> their </w:t>
      </w:r>
      <w:r w:rsidRPr="003B4A1F">
        <w:rPr>
          <w:rFonts w:eastAsia="Cambria"/>
          <w:highlight w:val="cyan"/>
          <w:u w:val="single"/>
        </w:rPr>
        <w:t>practice</w:t>
      </w:r>
      <w:r w:rsidRPr="003B4A1F">
        <w:rPr>
          <w:rFonts w:eastAsia="Cambria"/>
          <w:u w:val="single"/>
        </w:rPr>
        <w:t xml:space="preserve">. Many </w:t>
      </w:r>
      <w:r w:rsidRPr="003B4A1F">
        <w:rPr>
          <w:rFonts w:eastAsia="Cambria"/>
          <w:highlight w:val="cyan"/>
          <w:u w:val="single"/>
        </w:rPr>
        <w:t>anticompetitive practices are</w:t>
      </w:r>
      <w:r w:rsidRPr="003B4A1F">
        <w:rPr>
          <w:rFonts w:eastAsia="Cambria"/>
          <w:u w:val="single"/>
        </w:rPr>
        <w:t xml:space="preserve"> </w:t>
      </w:r>
      <w:r w:rsidRPr="003B4A1F">
        <w:rPr>
          <w:rFonts w:eastAsia="Cambria"/>
          <w:b/>
          <w:iCs/>
          <w:u w:val="single"/>
        </w:rPr>
        <w:t xml:space="preserve">very </w:t>
      </w:r>
      <w:r w:rsidRPr="003B4A1F">
        <w:rPr>
          <w:rFonts w:eastAsia="Cambria"/>
          <w:b/>
          <w:iCs/>
          <w:highlight w:val="cyan"/>
          <w:u w:val="single"/>
        </w:rPr>
        <w:t>sophisticated</w:t>
      </w:r>
      <w:r w:rsidRPr="003B4A1F">
        <w:rPr>
          <w:rFonts w:eastAsia="Cambria"/>
          <w:sz w:val="16"/>
        </w:rPr>
        <w:t xml:space="preserve">. For example, in the cartel of cathode ray tubes,46 a document found during the Commission’s inspections contained the following warning: ‘Everyone is required to keep secret, as any disclosure to customers or the European Commission could cause serious damage’.47 The </w:t>
      </w:r>
      <w:r w:rsidRPr="003B4A1F">
        <w:rPr>
          <w:rFonts w:eastAsia="Cambria"/>
          <w:u w:val="single"/>
        </w:rPr>
        <w:t>cartelists also had destroyed the documents relating to the agreements.</w:t>
      </w:r>
      <w:r w:rsidRPr="003B4A1F">
        <w:rPr>
          <w:rFonts w:eastAsia="Cambria"/>
          <w:sz w:val="16"/>
        </w:rPr>
        <w:t xml:space="preserve"> Some documents contained the following statement: ‘Please destroy the document after reading’. Similarly, in the lysine cartel, a </w:t>
      </w:r>
      <w:r w:rsidRPr="003B4A1F">
        <w:rPr>
          <w:rFonts w:eastAsia="Cambria"/>
          <w:u w:val="single"/>
        </w:rPr>
        <w:t>series of agreements covering the entire European Economic Area on prices and sales volumes illustrated the sophistication of the cartel</w:t>
      </w:r>
      <w:r w:rsidRPr="003B4A1F">
        <w:rPr>
          <w:rFonts w:eastAsia="Cambria"/>
          <w:sz w:val="16"/>
        </w:rPr>
        <w:t>, as well as the cynicism of the leaders whose slogan was: ‘</w:t>
      </w:r>
      <w:r w:rsidRPr="003B4A1F">
        <w:rPr>
          <w:rFonts w:eastAsia="Cambria"/>
          <w:u w:val="single"/>
        </w:rPr>
        <w:t>Our competitors are our friends, and consumers our enemies’.</w:t>
      </w:r>
      <w:r w:rsidRPr="003B4A1F">
        <w:rPr>
          <w:rFonts w:eastAsia="Cambria"/>
          <w:sz w:val="16"/>
        </w:rPr>
        <w:t xml:space="preserve">48 These examples and </w:t>
      </w:r>
      <w:r w:rsidRPr="003B4A1F">
        <w:rPr>
          <w:rFonts w:eastAsia="Cambria"/>
          <w:u w:val="single"/>
        </w:rPr>
        <w:t xml:space="preserve">the </w:t>
      </w:r>
      <w:r w:rsidRPr="003B4A1F">
        <w:rPr>
          <w:rFonts w:eastAsia="Cambria"/>
          <w:highlight w:val="cyan"/>
          <w:u w:val="single"/>
        </w:rPr>
        <w:t>high rate of recidivism</w:t>
      </w:r>
      <w:r w:rsidRPr="003B4A1F">
        <w:rPr>
          <w:rFonts w:eastAsia="Cambria"/>
          <w:u w:val="single"/>
        </w:rPr>
        <w:t xml:space="preserve"> in anticompetitive practices are </w:t>
      </w:r>
      <w:r w:rsidRPr="003B4A1F">
        <w:rPr>
          <w:rFonts w:eastAsia="Cambria"/>
          <w:highlight w:val="cyan"/>
          <w:u w:val="single"/>
        </w:rPr>
        <w:t xml:space="preserve">sufficient to </w:t>
      </w:r>
      <w:r w:rsidRPr="003B4A1F">
        <w:rPr>
          <w:rFonts w:eastAsia="Cambria"/>
          <w:b/>
          <w:iCs/>
          <w:highlight w:val="cyan"/>
          <w:u w:val="single"/>
        </w:rPr>
        <w:t>call into question</w:t>
      </w:r>
      <w:r w:rsidRPr="003B4A1F">
        <w:rPr>
          <w:rFonts w:eastAsia="Cambria"/>
          <w:highlight w:val="cyan"/>
          <w:u w:val="single"/>
        </w:rPr>
        <w:t xml:space="preserve"> the pro-social nature of</w:t>
      </w:r>
      <w:r w:rsidRPr="003B4A1F">
        <w:rPr>
          <w:rFonts w:eastAsia="Cambria"/>
          <w:u w:val="single"/>
        </w:rPr>
        <w:t xml:space="preserve"> the </w:t>
      </w:r>
      <w:r w:rsidRPr="003B4A1F">
        <w:rPr>
          <w:rFonts w:eastAsia="Cambria"/>
          <w:highlight w:val="cyan"/>
          <w:u w:val="single"/>
        </w:rPr>
        <w:t>agents</w:t>
      </w:r>
      <w:r w:rsidRPr="003B4A1F">
        <w:rPr>
          <w:rFonts w:eastAsia="Cambria"/>
          <w:u w:val="single"/>
        </w:rPr>
        <w:t xml:space="preserve"> and their ignorance about the illegality of their practice.</w:t>
      </w:r>
      <w:r w:rsidRPr="003B4A1F">
        <w:rPr>
          <w:rFonts w:eastAsia="Cambria"/>
          <w:sz w:val="16"/>
        </w:rPr>
        <w:t>49</w:t>
      </w:r>
    </w:p>
    <w:p w14:paraId="0577348F" w14:textId="77777777" w:rsidR="00FA5C92" w:rsidRPr="003B4A1F" w:rsidRDefault="00FA5C92" w:rsidP="00FA5C92">
      <w:pPr>
        <w:rPr>
          <w:rFonts w:eastAsia="Cambria"/>
          <w:u w:val="single"/>
        </w:rPr>
      </w:pPr>
      <w:r w:rsidRPr="003B4A1F">
        <w:rPr>
          <w:rFonts w:eastAsia="Cambria"/>
          <w:sz w:val="16"/>
        </w:rPr>
        <w:t xml:space="preserve">More generally, </w:t>
      </w:r>
      <w:r w:rsidRPr="003B4A1F">
        <w:rPr>
          <w:rFonts w:eastAsia="Cambria"/>
          <w:u w:val="single"/>
        </w:rPr>
        <w:t xml:space="preserve">Damgaard’s study showed a </w:t>
      </w:r>
      <w:r w:rsidRPr="003B4A1F">
        <w:rPr>
          <w:rFonts w:eastAsia="Cambria"/>
          <w:b/>
          <w:iCs/>
          <w:highlight w:val="cyan"/>
          <w:u w:val="single"/>
        </w:rPr>
        <w:t xml:space="preserve">causal link </w:t>
      </w:r>
      <w:r w:rsidRPr="003B4A1F">
        <w:rPr>
          <w:rFonts w:eastAsia="Cambria"/>
          <w:highlight w:val="cyan"/>
          <w:u w:val="single"/>
        </w:rPr>
        <w:t>between</w:t>
      </w:r>
      <w:r w:rsidRPr="003B4A1F">
        <w:rPr>
          <w:rFonts w:eastAsia="Cambria"/>
          <w:u w:val="single"/>
        </w:rPr>
        <w:t xml:space="preserve"> the </w:t>
      </w:r>
      <w:r w:rsidRPr="003B4A1F">
        <w:rPr>
          <w:rFonts w:eastAsia="Cambria"/>
          <w:highlight w:val="cyan"/>
          <w:u w:val="single"/>
        </w:rPr>
        <w:t>knowledge of the law and the incitement to break it</w:t>
      </w:r>
      <w:r w:rsidRPr="003B4A1F">
        <w:rPr>
          <w:rFonts w:eastAsia="Cambria"/>
          <w:sz w:val="16"/>
          <w:highlight w:val="cyan"/>
        </w:rPr>
        <w:t>.</w:t>
      </w:r>
      <w:r w:rsidRPr="003B4A1F">
        <w:rPr>
          <w:rFonts w:eastAsia="Cambria"/>
          <w:sz w:val="16"/>
        </w:rPr>
        <w:t xml:space="preserve">50 It highlights the perverse effect of strengthening the competitive culture of business leaders. According to the study, </w:t>
      </w:r>
      <w:r w:rsidRPr="003B4A1F">
        <w:rPr>
          <w:rFonts w:eastAsia="Cambria"/>
          <w:u w:val="single"/>
        </w:rPr>
        <w:t>people with a better knowledge of the law are more likely to participate in a cartel than those with a weak competitive culture</w:t>
      </w:r>
      <w:r w:rsidRPr="003B4A1F">
        <w:rPr>
          <w:rFonts w:eastAsia="Cambria"/>
          <w:sz w:val="16"/>
        </w:rPr>
        <w:t xml:space="preserve">. This </w:t>
      </w:r>
      <w:r w:rsidRPr="003B4A1F">
        <w:rPr>
          <w:rFonts w:eastAsia="Cambria"/>
          <w:u w:val="single"/>
        </w:rPr>
        <w:t xml:space="preserve">work constitutes a serious challenge to the behavioural argument that individuals opt </w:t>
      </w:r>
      <w:r w:rsidRPr="003B4A1F">
        <w:rPr>
          <w:rFonts w:eastAsia="Cambria"/>
          <w:b/>
          <w:iCs/>
          <w:u w:val="single"/>
        </w:rPr>
        <w:t>for pro-social behaviours</w:t>
      </w:r>
      <w:r w:rsidRPr="003B4A1F">
        <w:rPr>
          <w:rFonts w:eastAsia="Cambria"/>
          <w:sz w:val="16"/>
        </w:rPr>
        <w:t xml:space="preserve">. </w:t>
      </w:r>
      <w:r w:rsidRPr="003B4A1F">
        <w:rPr>
          <w:rFonts w:eastAsia="Cambria"/>
          <w:highlight w:val="cyan"/>
          <w:u w:val="single"/>
        </w:rPr>
        <w:t>Compliance programs improve</w:t>
      </w:r>
      <w:r w:rsidRPr="003B4A1F">
        <w:rPr>
          <w:rFonts w:eastAsia="Cambria"/>
          <w:u w:val="single"/>
        </w:rPr>
        <w:t xml:space="preserve"> </w:t>
      </w:r>
      <w:r w:rsidRPr="003B4A1F">
        <w:rPr>
          <w:rFonts w:eastAsia="Cambria"/>
          <w:b/>
          <w:iCs/>
          <w:u w:val="single"/>
        </w:rPr>
        <w:t xml:space="preserve">individuals’ </w:t>
      </w:r>
      <w:r w:rsidRPr="003B4A1F">
        <w:rPr>
          <w:rFonts w:eastAsia="Cambria"/>
          <w:b/>
          <w:iCs/>
          <w:highlight w:val="cyan"/>
          <w:u w:val="single"/>
        </w:rPr>
        <w:t>predictions</w:t>
      </w:r>
      <w:r w:rsidRPr="003B4A1F">
        <w:rPr>
          <w:rFonts w:eastAsia="Cambria"/>
          <w:u w:val="single"/>
        </w:rPr>
        <w:t xml:space="preserve"> about the law enforcement </w:t>
      </w:r>
      <w:r w:rsidRPr="003B4A1F">
        <w:rPr>
          <w:rFonts w:eastAsia="Cambria"/>
          <w:highlight w:val="cyan"/>
          <w:u w:val="single"/>
        </w:rPr>
        <w:t>and strengthen the incentive to break the rules</w:t>
      </w:r>
      <w:r w:rsidRPr="003B4A1F">
        <w:rPr>
          <w:rFonts w:eastAsia="Cambria"/>
          <w:u w:val="single"/>
        </w:rPr>
        <w:t xml:space="preserve"> whenever the expected benefits exceed the costs.</w:t>
      </w:r>
    </w:p>
    <w:p w14:paraId="49280D11" w14:textId="77777777" w:rsidR="00FA5C92" w:rsidRPr="003B4A1F" w:rsidRDefault="00FA5C92" w:rsidP="00FA5C92">
      <w:pPr>
        <w:rPr>
          <w:rFonts w:eastAsia="Cambria"/>
          <w:sz w:val="16"/>
        </w:rPr>
      </w:pPr>
      <w:r w:rsidRPr="003B4A1F">
        <w:rPr>
          <w:rFonts w:eastAsia="Cambria"/>
          <w:sz w:val="16"/>
        </w:rPr>
        <w:t xml:space="preserve">Furthermore, the implementation of a compliance program by the company is sometimes not possible. </w:t>
      </w:r>
      <w:r w:rsidRPr="003B4A1F">
        <w:rPr>
          <w:rFonts w:eastAsia="Cambria"/>
          <w:u w:val="single"/>
        </w:rPr>
        <w:t>Shareholders may support an unlawful practice when they benefit from the infringement committed by a manager</w:t>
      </w:r>
      <w:r w:rsidRPr="003B4A1F">
        <w:rPr>
          <w:rFonts w:eastAsia="Cambria"/>
          <w:sz w:val="16"/>
        </w:rPr>
        <w:t xml:space="preserve">. The latter can indeed increase the value of the company and consequently shareholders’ profits. In particular, the study of Cloninger and Waller showed that </w:t>
      </w:r>
      <w:r w:rsidRPr="003B4A1F">
        <w:rPr>
          <w:rFonts w:eastAsia="Cambria"/>
          <w:u w:val="single"/>
        </w:rPr>
        <w:t>infringements are motivated by the desire of shareholders to reduce uncertainty</w:t>
      </w:r>
      <w:r w:rsidRPr="003B4A1F">
        <w:rPr>
          <w:rFonts w:eastAsia="Cambria"/>
          <w:sz w:val="16"/>
        </w:rPr>
        <w:t xml:space="preserve"> as to the profitability of companies’ investments.51 Also, depending on the size of the company, its organisational structure, and the intrinsic attitude of the managers, the costs of supervision can be huge, which may discourage shareholders from setting up such a mechanism.52 </w:t>
      </w:r>
      <w:r w:rsidRPr="003B4A1F">
        <w:rPr>
          <w:rFonts w:eastAsia="Cambria"/>
          <w:u w:val="single"/>
        </w:rPr>
        <w:t>Costs may increase because of the intrinsic attitude of managers, as the ‘risk lover’ attitude</w:t>
      </w:r>
      <w:r w:rsidRPr="003B4A1F">
        <w:rPr>
          <w:rFonts w:eastAsia="Cambria"/>
          <w:sz w:val="16"/>
        </w:rPr>
        <w:t>.53 The money spent to ensure compliance with competition law is useless, because if managers are ‘risk lovers’: they will opt for an infringement strategy despite any competition courses they may have taken. In addition, some competition authorities such as the French Competition Authority no longer takes into account compliance programs as a factor for reducing pecuniary penalties—further reducing the interest for shareholders to set up such a program.</w:t>
      </w:r>
    </w:p>
    <w:p w14:paraId="208A2B15" w14:textId="77777777" w:rsidR="00FA5C92" w:rsidRPr="003B4A1F" w:rsidRDefault="00FA5C92" w:rsidP="00FA5C92">
      <w:pPr>
        <w:rPr>
          <w:rFonts w:eastAsia="Cambria"/>
          <w:bCs/>
          <w:u w:val="single"/>
        </w:rPr>
      </w:pPr>
      <w:r w:rsidRPr="003B4A1F">
        <w:rPr>
          <w:rFonts w:eastAsia="Cambria"/>
          <w:sz w:val="16"/>
        </w:rPr>
        <w:t xml:space="preserve">Similarly, as we have already pointed out, </w:t>
      </w:r>
      <w:r w:rsidRPr="003B4A1F">
        <w:rPr>
          <w:rFonts w:eastAsia="Cambria"/>
          <w:highlight w:val="cyan"/>
          <w:u w:val="single"/>
        </w:rPr>
        <w:t>people’s aversion to ambiguity</w:t>
      </w:r>
      <w:r w:rsidRPr="003B4A1F">
        <w:rPr>
          <w:rFonts w:eastAsia="Cambria"/>
          <w:sz w:val="16"/>
          <w:highlight w:val="cyan"/>
        </w:rPr>
        <w:t>54</w:t>
      </w:r>
      <w:r w:rsidRPr="003B4A1F">
        <w:rPr>
          <w:rFonts w:eastAsia="Cambria"/>
          <w:sz w:val="16"/>
        </w:rPr>
        <w:t xml:space="preserve"> may </w:t>
      </w:r>
      <w:r w:rsidRPr="003B4A1F">
        <w:rPr>
          <w:rFonts w:eastAsia="Cambria"/>
          <w:highlight w:val="cyan"/>
          <w:u w:val="single"/>
        </w:rPr>
        <w:t>paralyse</w:t>
      </w:r>
      <w:r w:rsidRPr="003B4A1F">
        <w:rPr>
          <w:rFonts w:eastAsia="Cambria"/>
          <w:sz w:val="16"/>
        </w:rPr>
        <w:t xml:space="preserve"> the effectiveness of </w:t>
      </w:r>
      <w:r w:rsidRPr="003B4A1F">
        <w:rPr>
          <w:rFonts w:eastAsia="Cambria"/>
          <w:highlight w:val="cyan"/>
          <w:u w:val="single"/>
        </w:rPr>
        <w:t>compliance</w:t>
      </w:r>
      <w:r w:rsidRPr="003B4A1F">
        <w:rPr>
          <w:rFonts w:eastAsia="Cambria"/>
          <w:u w:val="single"/>
        </w:rPr>
        <w:t xml:space="preserve"> programs</w:t>
      </w:r>
      <w:r w:rsidRPr="003B4A1F">
        <w:rPr>
          <w:rFonts w:eastAsia="Cambria"/>
          <w:sz w:val="16"/>
        </w:rPr>
        <w:t xml:space="preserve">. Ambiguity </w:t>
      </w:r>
      <w:r w:rsidRPr="003B4A1F">
        <w:rPr>
          <w:rFonts w:eastAsia="Cambria"/>
          <w:u w:val="single"/>
        </w:rPr>
        <w:t>describes a situation in which the agent makes a decision in an uncertain legislative environment.</w:t>
      </w:r>
      <w:r w:rsidRPr="003B4A1F">
        <w:rPr>
          <w:rFonts w:eastAsia="Cambria"/>
          <w:sz w:val="16"/>
        </w:rPr>
        <w:t xml:space="preserve"> Facing regulatory complexity, </w:t>
      </w:r>
      <w:r w:rsidRPr="003B4A1F">
        <w:rPr>
          <w:rFonts w:eastAsia="Cambria"/>
          <w:u w:val="single"/>
        </w:rPr>
        <w:t>managers could opt for an infringement strategy if the rules of law failed to send a clear signal about what is prohibited and what is not</w:t>
      </w:r>
      <w:r w:rsidRPr="003B4A1F">
        <w:rPr>
          <w:rFonts w:eastAsia="Cambria"/>
          <w:sz w:val="16"/>
        </w:rPr>
        <w:t xml:space="preserve">. Moreover, </w:t>
      </w:r>
      <w:r w:rsidRPr="003B4A1F">
        <w:rPr>
          <w:rFonts w:eastAsia="Cambria"/>
          <w:u w:val="single"/>
        </w:rPr>
        <w:t>competition law infringements may limit uncertainty</w:t>
      </w:r>
      <w:r w:rsidRPr="003B4A1F">
        <w:rPr>
          <w:rFonts w:eastAsia="Cambria"/>
          <w:sz w:val="16"/>
        </w:rPr>
        <w:t xml:space="preserve">, in particular as to the risk of not meeting the objectives set by the shareholders. The executive’s salary, indexed to the company’s performance, may have the effect of encouraging executives to adopt unlawful behaviour in order to obtain economic rewards such as bonuses, stock options, etc. </w:t>
      </w:r>
      <w:r w:rsidRPr="003B4A1F">
        <w:rPr>
          <w:rFonts w:eastAsia="Cambria"/>
          <w:u w:val="single"/>
        </w:rPr>
        <w:t xml:space="preserve">A </w:t>
      </w:r>
      <w:r w:rsidRPr="003B4A1F">
        <w:rPr>
          <w:rFonts w:eastAsia="Cambria"/>
          <w:highlight w:val="cyan"/>
          <w:u w:val="single"/>
        </w:rPr>
        <w:t>compliance</w:t>
      </w:r>
      <w:r w:rsidRPr="003B4A1F">
        <w:rPr>
          <w:rFonts w:eastAsia="Cambria"/>
          <w:u w:val="single"/>
        </w:rPr>
        <w:t xml:space="preserve"> strategy </w:t>
      </w:r>
      <w:r w:rsidRPr="003B4A1F">
        <w:rPr>
          <w:rFonts w:eastAsia="Cambria"/>
          <w:highlight w:val="cyan"/>
          <w:u w:val="single"/>
        </w:rPr>
        <w:t>may be more complex</w:t>
      </w:r>
      <w:r w:rsidRPr="003B4A1F">
        <w:rPr>
          <w:rFonts w:eastAsia="Cambria"/>
          <w:u w:val="single"/>
        </w:rPr>
        <w:t xml:space="preserve"> in the agent’s mind </w:t>
      </w:r>
      <w:r w:rsidRPr="003B4A1F">
        <w:rPr>
          <w:rFonts w:eastAsia="Cambria"/>
          <w:highlight w:val="cyan"/>
          <w:u w:val="single"/>
        </w:rPr>
        <w:t>than</w:t>
      </w:r>
      <w:r w:rsidRPr="003B4A1F">
        <w:rPr>
          <w:rFonts w:eastAsia="Cambria"/>
          <w:u w:val="single"/>
        </w:rPr>
        <w:t xml:space="preserve"> the </w:t>
      </w:r>
      <w:r w:rsidRPr="003B4A1F">
        <w:rPr>
          <w:rFonts w:eastAsia="Cambria"/>
          <w:highlight w:val="cyan"/>
          <w:u w:val="single"/>
        </w:rPr>
        <w:t>infringement that could have short-term benefits</w:t>
      </w:r>
      <w:r w:rsidRPr="003B4A1F">
        <w:rPr>
          <w:rFonts w:eastAsia="Cambria"/>
          <w:u w:val="single"/>
        </w:rPr>
        <w:t xml:space="preserve"> for their career.</w:t>
      </w:r>
    </w:p>
    <w:p w14:paraId="313F6F30" w14:textId="77777777" w:rsidR="00FA5C92" w:rsidRDefault="00FA5C92" w:rsidP="00FA5C92"/>
    <w:p w14:paraId="3C8332CD" w14:textId="77777777" w:rsidR="00FA5C92" w:rsidRDefault="00FA5C92" w:rsidP="00FA5C92"/>
    <w:p w14:paraId="1040B44C" w14:textId="77777777" w:rsidR="00FA5C92" w:rsidRDefault="00FA5C92" w:rsidP="00FA5C92"/>
    <w:p w14:paraId="1D518893" w14:textId="77777777" w:rsidR="00FA5C92" w:rsidRPr="003B4A1F" w:rsidRDefault="00FA5C92" w:rsidP="00FA5C92">
      <w:pPr>
        <w:pStyle w:val="Heading4"/>
        <w:rPr>
          <w:rFonts w:eastAsia="MS Gothic" w:cs="Calibri"/>
        </w:rPr>
      </w:pPr>
      <w:r>
        <w:t>2---</w:t>
      </w:r>
      <w:r w:rsidRPr="003B4A1F">
        <w:rPr>
          <w:rFonts w:eastAsia="MS Gothic" w:cs="Calibri"/>
        </w:rPr>
        <w:t xml:space="preserve">Links to the net benefit---antitrust is the </w:t>
      </w:r>
      <w:r w:rsidRPr="003B4A1F">
        <w:rPr>
          <w:rFonts w:eastAsia="MS Gothic" w:cs="Calibri"/>
          <w:u w:val="single"/>
        </w:rPr>
        <w:t>less stringent</w:t>
      </w:r>
      <w:r w:rsidRPr="003B4A1F">
        <w:rPr>
          <w:rFonts w:eastAsia="MS Gothic" w:cs="Calibri"/>
        </w:rPr>
        <w:t xml:space="preserve"> option.</w:t>
      </w:r>
    </w:p>
    <w:p w14:paraId="5BF13562" w14:textId="77777777" w:rsidR="00FA5C92" w:rsidRPr="003B4A1F" w:rsidRDefault="00FA5C92" w:rsidP="00FA5C92">
      <w:pPr>
        <w:rPr>
          <w:rFonts w:eastAsia="Cambria"/>
          <w:b/>
          <w:bCs/>
          <w:sz w:val="26"/>
        </w:rPr>
      </w:pPr>
      <w:r w:rsidRPr="003B4A1F">
        <w:rPr>
          <w:rFonts w:eastAsia="Cambria"/>
        </w:rPr>
        <w:t xml:space="preserve">Daniel </w:t>
      </w:r>
      <w:r w:rsidRPr="003B4A1F">
        <w:rPr>
          <w:rFonts w:eastAsia="Cambria"/>
          <w:b/>
          <w:bCs/>
          <w:sz w:val="26"/>
        </w:rPr>
        <w:t>Crane 18</w:t>
      </w:r>
      <w:r w:rsidRPr="003B4A1F">
        <w:rPr>
          <w:rFonts w:eastAsia="Cambria"/>
        </w:rPr>
        <w:t xml:space="preserve">. Frederick Paul Furth Professor of Law, University of Michigan. “Antitrust's Unconventional Politics.” </w:t>
      </w:r>
      <w:r w:rsidRPr="003B4A1F">
        <w:rPr>
          <w:rFonts w:eastAsia="Cambria"/>
          <w:i/>
          <w:iCs/>
        </w:rPr>
        <w:t>Virginia Law Review</w:t>
      </w:r>
      <w:r w:rsidRPr="003B4A1F">
        <w:rPr>
          <w:rFonts w:eastAsia="Cambria"/>
        </w:rPr>
        <w:t xml:space="preserve"> (104): 134-135. </w:t>
      </w:r>
      <w:hyperlink r:id="rId11" w:history="1">
        <w:r w:rsidRPr="003B4A1F">
          <w:rPr>
            <w:rFonts w:eastAsia="Cambria"/>
          </w:rPr>
          <w:t>https://repository.law.umich.edu/cgi/viewcontent.cgi?article=3019&amp;context=articles</w:t>
        </w:r>
      </w:hyperlink>
      <w:r w:rsidRPr="003B4A1F">
        <w:rPr>
          <w:rFonts w:eastAsia="Cambria"/>
        </w:rPr>
        <w:t xml:space="preserve">. </w:t>
      </w:r>
    </w:p>
    <w:p w14:paraId="4F99E377" w14:textId="77777777" w:rsidR="00FA5C92" w:rsidRDefault="00FA5C92" w:rsidP="00FA5C92">
      <w:pPr>
        <w:rPr>
          <w:rFonts w:eastAsia="Cambria"/>
          <w:u w:val="single"/>
        </w:rPr>
      </w:pPr>
      <w:r w:rsidRPr="003B4A1F">
        <w:rPr>
          <w:rFonts w:eastAsia="Cambria"/>
          <w:sz w:val="16"/>
        </w:rPr>
        <w:t xml:space="preserve">Beyond the concern that, </w:t>
      </w:r>
      <w:r w:rsidRPr="003B4A1F">
        <w:rPr>
          <w:rFonts w:eastAsia="Cambria"/>
          <w:highlight w:val="cyan"/>
          <w:u w:val="single"/>
        </w:rPr>
        <w:t>absent antitrust, capitalism</w:t>
      </w:r>
      <w:r w:rsidRPr="003B4A1F">
        <w:rPr>
          <w:rFonts w:eastAsia="Cambria"/>
          <w:u w:val="single"/>
        </w:rPr>
        <w:t xml:space="preserve"> itself </w:t>
      </w:r>
      <w:r w:rsidRPr="003B4A1F">
        <w:rPr>
          <w:rFonts w:eastAsia="Cambria"/>
          <w:highlight w:val="cyan"/>
          <w:u w:val="single"/>
        </w:rPr>
        <w:t>might succumb to reformist pressures</w:t>
      </w:r>
      <w:r w:rsidRPr="003B4A1F">
        <w:rPr>
          <w:rFonts w:eastAsia="Cambria"/>
          <w:u w:val="single"/>
        </w:rPr>
        <w:t xml:space="preserve">, there is a more modest possibility that, </w:t>
      </w:r>
      <w:r w:rsidRPr="003B4A1F">
        <w:rPr>
          <w:rFonts w:eastAsia="Cambria"/>
          <w:highlight w:val="cyan"/>
          <w:u w:val="single"/>
        </w:rPr>
        <w:t>absent antitrust</w:t>
      </w:r>
      <w:r w:rsidRPr="003B4A1F">
        <w:rPr>
          <w:rFonts w:eastAsia="Cambria"/>
          <w:sz w:val="16"/>
        </w:rPr>
        <w:t xml:space="preserve">, </w:t>
      </w:r>
      <w:r w:rsidRPr="003B4A1F">
        <w:rPr>
          <w:rFonts w:eastAsia="Cambria"/>
          <w:u w:val="single"/>
        </w:rPr>
        <w:t xml:space="preserve">political pressures </w:t>
      </w:r>
      <w:r w:rsidRPr="003B4A1F">
        <w:rPr>
          <w:rFonts w:eastAsia="Cambria"/>
          <w:highlight w:val="cyan"/>
          <w:u w:val="single"/>
        </w:rPr>
        <w:t xml:space="preserve">would lead to </w:t>
      </w:r>
      <w:r w:rsidRPr="003B4A1F">
        <w:rPr>
          <w:rFonts w:eastAsia="Cambria"/>
          <w:b/>
          <w:iCs/>
          <w:highlight w:val="cyan"/>
          <w:u w:val="single"/>
        </w:rPr>
        <w:t>overregulation</w:t>
      </w:r>
      <w:r w:rsidRPr="003B4A1F">
        <w:rPr>
          <w:rFonts w:eastAsia="Cambria"/>
          <w:sz w:val="16"/>
        </w:rPr>
        <w:t xml:space="preserve">. </w:t>
      </w:r>
      <w:r w:rsidRPr="003B4A1F">
        <w:rPr>
          <w:rFonts w:eastAsia="Cambria"/>
          <w:u w:val="single"/>
        </w:rPr>
        <w:t>Antitrust and administrative regulation are conventionally viewed as alternatives to address market failures.</w:t>
      </w:r>
      <w:r w:rsidRPr="003B4A1F">
        <w:rPr>
          <w:rFonts w:eastAsia="Cambria"/>
          <w:sz w:val="16"/>
        </w:rPr>
        <w:t xml:space="preserve"> From the Reagan Administration to the Financial Crisis of 2008, the overall arc of American law involved simultaneous deregulation and relaxation of antitrust enforcement. </w:t>
      </w:r>
      <w:r w:rsidRPr="003B4A1F">
        <w:rPr>
          <w:rFonts w:eastAsia="Cambria"/>
          <w:u w:val="single"/>
        </w:rPr>
        <w:t xml:space="preserve">If popular dissatisfaction with the economic status quo grows, </w:t>
      </w:r>
      <w:r w:rsidRPr="003B4A1F">
        <w:rPr>
          <w:rFonts w:eastAsia="Cambria"/>
          <w:highlight w:val="cyan"/>
          <w:u w:val="single"/>
        </w:rPr>
        <w:t>demand</w:t>
      </w:r>
      <w:r w:rsidRPr="003B4A1F">
        <w:rPr>
          <w:rFonts w:eastAsia="Cambria"/>
          <w:u w:val="single"/>
        </w:rPr>
        <w:t xml:space="preserve"> might </w:t>
      </w:r>
      <w:r w:rsidRPr="003B4A1F">
        <w:rPr>
          <w:rFonts w:eastAsia="Cambria"/>
          <w:highlight w:val="cyan"/>
          <w:u w:val="single"/>
        </w:rPr>
        <w:t>grow to pull either</w:t>
      </w:r>
      <w:r w:rsidRPr="003B4A1F">
        <w:rPr>
          <w:rFonts w:eastAsia="Cambria"/>
          <w:u w:val="single"/>
        </w:rPr>
        <w:t xml:space="preserve"> the </w:t>
      </w:r>
      <w:r w:rsidRPr="003B4A1F">
        <w:rPr>
          <w:rFonts w:eastAsia="Cambria"/>
          <w:highlight w:val="cyan"/>
          <w:u w:val="single"/>
        </w:rPr>
        <w:t>regulatory or antitrust</w:t>
      </w:r>
      <w:r w:rsidRPr="003B4A1F">
        <w:rPr>
          <w:rFonts w:eastAsia="Cambria"/>
          <w:u w:val="single"/>
        </w:rPr>
        <w:t xml:space="preserve"> lever. </w:t>
      </w:r>
      <w:r w:rsidRPr="003B4A1F">
        <w:rPr>
          <w:rFonts w:eastAsia="Cambria"/>
          <w:highlight w:val="cyan"/>
          <w:u w:val="single"/>
        </w:rPr>
        <w:t>Those</w:t>
      </w:r>
      <w:r w:rsidRPr="003B4A1F">
        <w:rPr>
          <w:rFonts w:eastAsia="Cambria"/>
          <w:u w:val="single"/>
        </w:rPr>
        <w:t xml:space="preserve"> ideologically </w:t>
      </w:r>
      <w:r w:rsidRPr="003B4A1F">
        <w:rPr>
          <w:rFonts w:eastAsia="Cambria"/>
          <w:highlight w:val="cyan"/>
          <w:u w:val="single"/>
        </w:rPr>
        <w:t xml:space="preserve">committed to </w:t>
      </w:r>
      <w:r w:rsidRPr="003B4A1F">
        <w:rPr>
          <w:rFonts w:eastAsia="Cambria"/>
          <w:u w:val="single"/>
        </w:rPr>
        <w:t xml:space="preserve">a </w:t>
      </w:r>
      <w:r w:rsidRPr="003B4A1F">
        <w:rPr>
          <w:rFonts w:eastAsia="Cambria"/>
          <w:b/>
          <w:iCs/>
          <w:highlight w:val="cyan"/>
          <w:u w:val="single"/>
        </w:rPr>
        <w:t>light</w:t>
      </w:r>
      <w:r w:rsidRPr="003B4A1F">
        <w:rPr>
          <w:rFonts w:eastAsia="Cambria"/>
          <w:b/>
          <w:iCs/>
          <w:u w:val="single"/>
        </w:rPr>
        <w:t xml:space="preserve"> </w:t>
      </w:r>
      <w:r w:rsidRPr="003B4A1F">
        <w:rPr>
          <w:rFonts w:eastAsia="Cambria"/>
          <w:b/>
          <w:iCs/>
          <w:highlight w:val="cyan"/>
          <w:u w:val="single"/>
        </w:rPr>
        <w:t>governmental hand</w:t>
      </w:r>
      <w:r w:rsidRPr="003B4A1F">
        <w:rPr>
          <w:rFonts w:eastAsia="Cambria"/>
          <w:u w:val="single"/>
        </w:rPr>
        <w:t xml:space="preserve"> on the market might </w:t>
      </w:r>
      <w:r w:rsidRPr="003B4A1F">
        <w:rPr>
          <w:rFonts w:eastAsia="Cambria"/>
          <w:b/>
          <w:iCs/>
          <w:highlight w:val="cyan"/>
          <w:u w:val="single"/>
        </w:rPr>
        <w:t>prefer</w:t>
      </w:r>
      <w:r w:rsidRPr="003B4A1F">
        <w:rPr>
          <w:rFonts w:eastAsia="Cambria"/>
          <w:u w:val="single"/>
        </w:rPr>
        <w:t xml:space="preserve"> the </w:t>
      </w:r>
      <w:r w:rsidRPr="003B4A1F">
        <w:rPr>
          <w:rFonts w:eastAsia="Cambria"/>
          <w:b/>
          <w:iCs/>
          <w:highlight w:val="cyan"/>
          <w:u w:val="single"/>
        </w:rPr>
        <w:t>antitrust</w:t>
      </w:r>
      <w:r w:rsidRPr="003B4A1F">
        <w:rPr>
          <w:rFonts w:eastAsia="Cambria"/>
          <w:u w:val="single"/>
        </w:rPr>
        <w:t xml:space="preserve"> </w:t>
      </w:r>
    </w:p>
    <w:p w14:paraId="5DB83787" w14:textId="77777777" w:rsidR="00FA5C92" w:rsidRDefault="00FA5C92" w:rsidP="00FA5C92">
      <w:pPr>
        <w:rPr>
          <w:rFonts w:eastAsia="Cambria"/>
          <w:u w:val="single"/>
        </w:rPr>
      </w:pPr>
    </w:p>
    <w:p w14:paraId="7F371413" w14:textId="77777777" w:rsidR="00FA5C92" w:rsidRPr="003B4A1F" w:rsidRDefault="00FA5C92" w:rsidP="00FA5C92">
      <w:pPr>
        <w:rPr>
          <w:rFonts w:eastAsia="Cambria"/>
          <w:u w:val="single"/>
        </w:rPr>
      </w:pPr>
      <w:r w:rsidRPr="003B4A1F">
        <w:rPr>
          <w:rFonts w:eastAsia="Cambria"/>
          <w:u w:val="single"/>
        </w:rPr>
        <w:t>alternative.</w:t>
      </w:r>
    </w:p>
    <w:p w14:paraId="7F0A1B87" w14:textId="77777777" w:rsidR="00FA5C92" w:rsidRPr="003B4A1F" w:rsidRDefault="00FA5C92" w:rsidP="00FA5C92">
      <w:pPr>
        <w:rPr>
          <w:rFonts w:eastAsia="Cambria"/>
          <w:sz w:val="16"/>
        </w:rPr>
      </w:pPr>
      <w:r w:rsidRPr="003B4A1F">
        <w:rPr>
          <w:rFonts w:eastAsia="Cambria"/>
          <w:sz w:val="16"/>
        </w:rPr>
        <w:t xml:space="preserve">It is hard to judge at any given moment how much political support for antitrust intervention is motivated by genuine concern over monopoly and competition, and how much of it derives from the fact that, </w:t>
      </w:r>
      <w:r w:rsidRPr="003B4A1F">
        <w:rPr>
          <w:rFonts w:eastAsia="Cambria"/>
          <w:u w:val="single"/>
        </w:rPr>
        <w:t xml:space="preserve">in the face of popular demand for a governmental cure to a perceived evil, it is often </w:t>
      </w:r>
      <w:r w:rsidRPr="003B4A1F">
        <w:rPr>
          <w:rFonts w:eastAsia="Cambria"/>
          <w:highlight w:val="cyan"/>
          <w:u w:val="single"/>
        </w:rPr>
        <w:t>easier to delegate the solution to antitrust</w:t>
      </w:r>
      <w:r w:rsidRPr="003B4A1F">
        <w:rPr>
          <w:rFonts w:eastAsia="Cambria"/>
          <w:u w:val="single"/>
        </w:rPr>
        <w:t xml:space="preserve"> </w:t>
      </w:r>
      <w:r w:rsidRPr="003B4A1F">
        <w:rPr>
          <w:rFonts w:eastAsia="Cambria"/>
          <w:highlight w:val="cyan"/>
          <w:u w:val="single"/>
        </w:rPr>
        <w:t>than</w:t>
      </w:r>
      <w:r w:rsidRPr="003B4A1F">
        <w:rPr>
          <w:rFonts w:eastAsia="Cambria"/>
          <w:u w:val="single"/>
        </w:rPr>
        <w:t xml:space="preserve"> to </w:t>
      </w:r>
      <w:r w:rsidRPr="003B4A1F">
        <w:rPr>
          <w:rFonts w:eastAsia="Cambria"/>
          <w:highlight w:val="cyan"/>
          <w:u w:val="single"/>
        </w:rPr>
        <w:t>propose</w:t>
      </w:r>
      <w:r w:rsidRPr="003B4A1F">
        <w:rPr>
          <w:rFonts w:eastAsia="Cambria"/>
          <w:u w:val="single"/>
        </w:rPr>
        <w:t xml:space="preserve"> a </w:t>
      </w:r>
      <w:r w:rsidRPr="003B4A1F">
        <w:rPr>
          <w:rFonts w:eastAsia="Cambria"/>
          <w:highlight w:val="cyan"/>
          <w:u w:val="single"/>
        </w:rPr>
        <w:t>regulatory</w:t>
      </w:r>
      <w:r w:rsidRPr="003B4A1F">
        <w:rPr>
          <w:rFonts w:eastAsia="Cambria"/>
          <w:u w:val="single"/>
        </w:rPr>
        <w:t xml:space="preserve"> </w:t>
      </w:r>
      <w:r w:rsidRPr="003B4A1F">
        <w:rPr>
          <w:rFonts w:eastAsia="Cambria"/>
          <w:highlight w:val="cyan"/>
          <w:u w:val="single"/>
        </w:rPr>
        <w:t>solution</w:t>
      </w:r>
      <w:r w:rsidRPr="003B4A1F">
        <w:rPr>
          <w:rFonts w:eastAsia="Cambria"/>
          <w:u w:val="single"/>
        </w:rPr>
        <w:t xml:space="preserve">. From the Sherman Act forward, however, it is certain that </w:t>
      </w:r>
      <w:r w:rsidRPr="003B4A1F">
        <w:rPr>
          <w:rFonts w:eastAsia="Cambria"/>
          <w:highlight w:val="cyan"/>
          <w:u w:val="single"/>
        </w:rPr>
        <w:t>antitrust</w:t>
      </w:r>
      <w:r w:rsidRPr="003B4A1F">
        <w:rPr>
          <w:rFonts w:eastAsia="Cambria"/>
          <w:u w:val="single"/>
        </w:rPr>
        <w:t xml:space="preserve"> </w:t>
      </w:r>
      <w:r w:rsidRPr="003B4A1F">
        <w:rPr>
          <w:rFonts w:eastAsia="Cambria"/>
          <w:highlight w:val="cyan"/>
          <w:u w:val="single"/>
        </w:rPr>
        <w:t>has</w:t>
      </w:r>
      <w:r w:rsidRPr="003B4A1F">
        <w:rPr>
          <w:rFonts w:eastAsia="Cambria"/>
          <w:u w:val="single"/>
        </w:rPr>
        <w:t xml:space="preserve"> often </w:t>
      </w:r>
      <w:r w:rsidRPr="003B4A1F">
        <w:rPr>
          <w:rFonts w:eastAsia="Cambria"/>
          <w:highlight w:val="cyan"/>
          <w:u w:val="single"/>
        </w:rPr>
        <w:t>been deployed</w:t>
      </w:r>
      <w:r w:rsidRPr="003B4A1F">
        <w:rPr>
          <w:rFonts w:eastAsia="Cambria"/>
          <w:u w:val="single"/>
        </w:rPr>
        <w:t xml:space="preserve"> </w:t>
      </w:r>
      <w:r w:rsidRPr="003B4A1F">
        <w:rPr>
          <w:rFonts w:eastAsia="Cambria"/>
          <w:highlight w:val="cyan"/>
          <w:u w:val="single"/>
        </w:rPr>
        <w:t>as</w:t>
      </w:r>
      <w:r w:rsidRPr="003B4A1F">
        <w:rPr>
          <w:rFonts w:eastAsia="Cambria"/>
          <w:u w:val="single"/>
        </w:rPr>
        <w:t xml:space="preserve"> a </w:t>
      </w:r>
      <w:r w:rsidRPr="003B4A1F">
        <w:rPr>
          <w:rFonts w:eastAsia="Cambria"/>
          <w:highlight w:val="cyan"/>
          <w:u w:val="single"/>
        </w:rPr>
        <w:t xml:space="preserve">foil to more </w:t>
      </w:r>
      <w:r w:rsidRPr="003B4A1F">
        <w:rPr>
          <w:rFonts w:eastAsia="Cambria"/>
          <w:b/>
          <w:iCs/>
          <w:highlight w:val="cyan"/>
          <w:u w:val="single"/>
        </w:rPr>
        <w:t>interventionist</w:t>
      </w:r>
      <w:r w:rsidRPr="003B4A1F">
        <w:rPr>
          <w:rFonts w:eastAsia="Cambria"/>
          <w:b/>
          <w:iCs/>
          <w:u w:val="single"/>
        </w:rPr>
        <w:t xml:space="preserve"> forms of </w:t>
      </w:r>
      <w:r w:rsidRPr="003B4A1F">
        <w:rPr>
          <w:rFonts w:eastAsia="Cambria"/>
          <w:b/>
          <w:iCs/>
          <w:highlight w:val="cyan"/>
          <w:u w:val="single"/>
        </w:rPr>
        <w:t>regulation</w:t>
      </w:r>
      <w:r w:rsidRPr="003B4A1F">
        <w:rPr>
          <w:rFonts w:eastAsia="Cambria"/>
          <w:b/>
          <w:iCs/>
          <w:u w:val="single"/>
        </w:rPr>
        <w:t>.</w:t>
      </w:r>
      <w:r w:rsidRPr="003B4A1F">
        <w:rPr>
          <w:rFonts w:eastAsia="Cambria"/>
          <w:u w:val="single"/>
        </w:rPr>
        <w:t xml:space="preserve"> </w:t>
      </w:r>
      <w:r w:rsidRPr="003B4A1F">
        <w:rPr>
          <w:rFonts w:eastAsia="Cambria"/>
          <w:sz w:val="16"/>
        </w:rPr>
        <w:t>The ideological and political implications of that move are complex and not neatly housed in left– right categories.</w:t>
      </w:r>
    </w:p>
    <w:p w14:paraId="41CF0959" w14:textId="77777777" w:rsidR="00FA5C92" w:rsidRDefault="00FA5C92" w:rsidP="00FA5C92"/>
    <w:p w14:paraId="3EA66630" w14:textId="77777777" w:rsidR="00FA5C92" w:rsidRDefault="00FA5C92" w:rsidP="00FA5C92"/>
    <w:p w14:paraId="10AB0486" w14:textId="77777777" w:rsidR="00FA5C92" w:rsidRDefault="00FA5C92" w:rsidP="00FA5C92"/>
    <w:p w14:paraId="0BD94E4B" w14:textId="77777777" w:rsidR="00FA5C92" w:rsidRDefault="00FA5C92" w:rsidP="00FA5C92"/>
    <w:p w14:paraId="2A9D3CE8" w14:textId="77777777" w:rsidR="00FA5C92" w:rsidRDefault="00FA5C92" w:rsidP="00FA5C92"/>
    <w:p w14:paraId="5B867973" w14:textId="77777777" w:rsidR="00FA5C92" w:rsidRDefault="00FA5C92" w:rsidP="00FA5C92"/>
    <w:p w14:paraId="50EE1ACD" w14:textId="77777777" w:rsidR="00FA5C92" w:rsidRDefault="00FA5C92" w:rsidP="00FA5C92"/>
    <w:p w14:paraId="59870522" w14:textId="77777777" w:rsidR="00FA5C92" w:rsidRPr="003B4A1F" w:rsidRDefault="00FA5C92" w:rsidP="00FA5C92">
      <w:pPr>
        <w:keepNext/>
        <w:keepLines/>
        <w:spacing w:before="40" w:after="0"/>
        <w:outlineLvl w:val="3"/>
        <w:rPr>
          <w:rFonts w:eastAsia="MS Gothic"/>
          <w:b/>
          <w:iCs/>
          <w:sz w:val="26"/>
        </w:rPr>
      </w:pPr>
      <w:r w:rsidRPr="003B4A1F">
        <w:rPr>
          <w:rFonts w:eastAsia="MS Gothic"/>
          <w:b/>
          <w:iCs/>
          <w:sz w:val="26"/>
        </w:rPr>
        <w:t>Antitrust laws are regulations.</w:t>
      </w:r>
    </w:p>
    <w:p w14:paraId="2BDCE150" w14:textId="77777777" w:rsidR="00FA5C92" w:rsidRPr="003B4A1F" w:rsidRDefault="00FA5C92" w:rsidP="00FA5C92">
      <w:pPr>
        <w:rPr>
          <w:rFonts w:eastAsia="Cambria"/>
        </w:rPr>
      </w:pPr>
      <w:r w:rsidRPr="003B4A1F">
        <w:rPr>
          <w:rFonts w:eastAsia="Cambria"/>
          <w:b/>
          <w:bCs/>
          <w:sz w:val="26"/>
        </w:rPr>
        <w:t>Robinhood</w:t>
      </w:r>
      <w:r w:rsidRPr="003B4A1F">
        <w:rPr>
          <w:rFonts w:eastAsia="Cambria"/>
        </w:rPr>
        <w:t xml:space="preserve"> </w:t>
      </w:r>
      <w:r w:rsidRPr="003B4A1F">
        <w:rPr>
          <w:rFonts w:eastAsia="Cambria"/>
          <w:b/>
          <w:bCs/>
          <w:sz w:val="26"/>
        </w:rPr>
        <w:t>Financial LLC 20</w:t>
      </w:r>
      <w:r w:rsidRPr="003B4A1F">
        <w:rPr>
          <w:rFonts w:eastAsia="Cambria"/>
        </w:rPr>
        <w:t>. “What are Antitrust Laws?”. 10-6-20. https://learn.robinhood.com/articles/4x5oCZOtg43uORfxEnxPRW/what-are-antitrust-laws/</w:t>
      </w:r>
    </w:p>
    <w:p w14:paraId="53BC8C7C" w14:textId="77777777" w:rsidR="00FA5C92" w:rsidRPr="003B4A1F" w:rsidRDefault="00FA5C92" w:rsidP="00FA5C92">
      <w:pPr>
        <w:rPr>
          <w:rFonts w:eastAsia="Cambria"/>
          <w:sz w:val="16"/>
        </w:rPr>
      </w:pPr>
      <w:r w:rsidRPr="003B4A1F">
        <w:rPr>
          <w:rFonts w:eastAsia="Cambria"/>
          <w:highlight w:val="cyan"/>
          <w:u w:val="single"/>
        </w:rPr>
        <w:t>Antitrust laws are regulations</w:t>
      </w:r>
      <w:r w:rsidRPr="003B4A1F">
        <w:rPr>
          <w:rFonts w:eastAsia="Cambria"/>
          <w:u w:val="single"/>
        </w:rPr>
        <w:t xml:space="preserve"> that aim to promote fair business competition</w:t>
      </w:r>
      <w:r w:rsidRPr="003B4A1F">
        <w:rPr>
          <w:rFonts w:eastAsia="Cambria"/>
          <w:sz w:val="16"/>
        </w:rPr>
        <w:t xml:space="preserve"> in an open market and protect consumers by banning certain predatory practices.</w:t>
      </w:r>
    </w:p>
    <w:p w14:paraId="03664366" w14:textId="77777777" w:rsidR="00FA5C92" w:rsidRDefault="00FA5C92" w:rsidP="00FA5C92"/>
    <w:p w14:paraId="05344513" w14:textId="77777777" w:rsidR="00FA5C92" w:rsidRDefault="00FA5C92" w:rsidP="00FA5C92"/>
    <w:p w14:paraId="64F7B5C1" w14:textId="77777777" w:rsidR="00FA5C92" w:rsidRDefault="00FA5C92" w:rsidP="00FA5C92"/>
    <w:p w14:paraId="6365DA83" w14:textId="77777777" w:rsidR="00FA5C92" w:rsidRDefault="00FA5C92" w:rsidP="00FA5C92">
      <w:bookmarkStart w:id="0" w:name="_Hlk80197712"/>
    </w:p>
    <w:p w14:paraId="13625944" w14:textId="77777777" w:rsidR="00FA5C92" w:rsidRDefault="00FA5C92" w:rsidP="00FA5C92">
      <w:pPr>
        <w:pStyle w:val="Heading3"/>
      </w:pPr>
      <w:bookmarkStart w:id="1" w:name="_Hlk80197677"/>
      <w:r>
        <w:t>2AC---States---TL</w:t>
      </w:r>
    </w:p>
    <w:p w14:paraId="3F0744CB" w14:textId="77777777" w:rsidR="00FA5C92" w:rsidRPr="00BF027A" w:rsidRDefault="00FA5C92" w:rsidP="00FA5C92">
      <w:pPr>
        <w:pStyle w:val="Heading4"/>
        <w:rPr>
          <w:rFonts w:eastAsia="MS Gothic" w:cs="Calibri"/>
        </w:rPr>
      </w:pPr>
      <w:r>
        <w:t>1---</w:t>
      </w:r>
      <w:r w:rsidRPr="00BF027A">
        <w:rPr>
          <w:rFonts w:eastAsia="MS Gothic" w:cs="Calibri"/>
        </w:rPr>
        <w:t xml:space="preserve">State labor actions get </w:t>
      </w:r>
      <w:r w:rsidRPr="00BF027A">
        <w:rPr>
          <w:rFonts w:eastAsia="MS Gothic" w:cs="Calibri"/>
          <w:u w:val="single"/>
        </w:rPr>
        <w:t>pre-empted</w:t>
      </w:r>
      <w:r w:rsidRPr="00BF027A">
        <w:rPr>
          <w:rFonts w:eastAsia="MS Gothic" w:cs="Calibri"/>
        </w:rPr>
        <w:t xml:space="preserve"> under the NLRA---thousands of empirics.</w:t>
      </w:r>
    </w:p>
    <w:p w14:paraId="14E6F757" w14:textId="77777777" w:rsidR="00FA5C92" w:rsidRPr="00BF027A" w:rsidRDefault="00FA5C92" w:rsidP="00FA5C92">
      <w:pPr>
        <w:spacing w:line="256" w:lineRule="auto"/>
        <w:rPr>
          <w:rFonts w:eastAsia="Cambria"/>
        </w:rPr>
      </w:pPr>
      <w:r w:rsidRPr="00BF027A">
        <w:rPr>
          <w:rFonts w:eastAsia="Cambria"/>
        </w:rPr>
        <w:t xml:space="preserve">Moshe </w:t>
      </w:r>
      <w:r w:rsidRPr="00BF027A">
        <w:rPr>
          <w:rFonts w:eastAsia="Cambria"/>
          <w:b/>
          <w:bCs/>
          <w:sz w:val="26"/>
        </w:rPr>
        <w:t>Marvit 17</w:t>
      </w:r>
      <w:r w:rsidRPr="00BF027A">
        <w:rPr>
          <w:rFonts w:eastAsia="Cambria"/>
        </w:rPr>
        <w:t xml:space="preserve">. attorney and fellow at the Century Foundation, and co-author with Richard D. Kahlenberg of Why Labor Organizing Should Be a Civil Right: Rebuilding a Middle-Class Democracy by Enhancing Worker Voice. “The Way Forward for Labor Is Through the States.” The American Prospect. 9/1/2017. </w:t>
      </w:r>
      <w:hyperlink r:id="rId12" w:history="1">
        <w:r w:rsidRPr="00BF027A">
          <w:rPr>
            <w:rFonts w:eastAsia="Cambria"/>
            <w:color w:val="0000FF"/>
            <w:u w:val="single"/>
          </w:rPr>
          <w:t>https://prospect.org/labor/way-forward-labor-states/</w:t>
        </w:r>
      </w:hyperlink>
    </w:p>
    <w:p w14:paraId="7BAB850A" w14:textId="77777777" w:rsidR="00FA5C92" w:rsidRPr="00BF027A" w:rsidRDefault="00FA5C92" w:rsidP="00FA5C92">
      <w:pPr>
        <w:spacing w:line="256" w:lineRule="auto"/>
        <w:rPr>
          <w:rFonts w:eastAsia="Cambria"/>
          <w:sz w:val="14"/>
        </w:rPr>
      </w:pPr>
      <w:r w:rsidRPr="00BF027A">
        <w:rPr>
          <w:rFonts w:eastAsia="Cambria"/>
          <w:u w:val="single"/>
        </w:rPr>
        <w:t>While reforms to federal law have been blocked by Congress, states and cities have faced a different hurdle: the courts.</w:t>
      </w:r>
      <w:r w:rsidRPr="00BF027A">
        <w:rPr>
          <w:rFonts w:eastAsia="Cambria"/>
          <w:sz w:val="14"/>
        </w:rPr>
        <w:t xml:space="preserve"> Starting in 1959, </w:t>
      </w:r>
      <w:r w:rsidRPr="00BF027A">
        <w:rPr>
          <w:rFonts w:eastAsia="Cambria"/>
          <w:b/>
          <w:u w:val="single"/>
        </w:rPr>
        <w:t xml:space="preserve">the </w:t>
      </w:r>
      <w:r w:rsidRPr="00BF027A">
        <w:rPr>
          <w:rFonts w:eastAsia="Cambria"/>
          <w:b/>
          <w:highlight w:val="cyan"/>
          <w:u w:val="single"/>
        </w:rPr>
        <w:t>Supreme Court has written into the</w:t>
      </w:r>
      <w:r w:rsidRPr="00BF027A">
        <w:rPr>
          <w:rFonts w:eastAsia="Cambria"/>
          <w:b/>
          <w:u w:val="single"/>
        </w:rPr>
        <w:t xml:space="preserve"> National Labor Relations Act (</w:t>
      </w:r>
      <w:r w:rsidRPr="00BF027A">
        <w:rPr>
          <w:rFonts w:eastAsia="Cambria"/>
          <w:b/>
          <w:highlight w:val="cyan"/>
          <w:u w:val="single"/>
        </w:rPr>
        <w:t>NLRA</w:t>
      </w:r>
      <w:r w:rsidRPr="00BF027A">
        <w:rPr>
          <w:rFonts w:eastAsia="Cambria"/>
          <w:b/>
          <w:u w:val="single"/>
        </w:rPr>
        <w:t xml:space="preserve">) </w:t>
      </w:r>
      <w:r w:rsidRPr="00BF027A">
        <w:rPr>
          <w:rFonts w:eastAsia="Cambria"/>
          <w:b/>
          <w:highlight w:val="cyan"/>
          <w:u w:val="single"/>
        </w:rPr>
        <w:t>a</w:t>
      </w:r>
      <w:r w:rsidRPr="00BF027A">
        <w:rPr>
          <w:rFonts w:eastAsia="Cambria"/>
          <w:b/>
          <w:u w:val="single"/>
        </w:rPr>
        <w:t xml:space="preserve"> continually expanding </w:t>
      </w:r>
      <w:r w:rsidRPr="00BF027A">
        <w:rPr>
          <w:rFonts w:eastAsia="Cambria"/>
          <w:b/>
          <w:highlight w:val="cyan"/>
          <w:u w:val="single"/>
        </w:rPr>
        <w:t>preemption doctrine that</w:t>
      </w:r>
      <w:r w:rsidRPr="00BF027A">
        <w:rPr>
          <w:rFonts w:eastAsia="Cambria"/>
          <w:b/>
          <w:u w:val="single"/>
        </w:rPr>
        <w:t xml:space="preserve"> </w:t>
      </w:r>
      <w:r w:rsidRPr="00BF027A">
        <w:rPr>
          <w:rFonts w:eastAsia="Cambria"/>
          <w:b/>
          <w:highlight w:val="cyan"/>
          <w:u w:val="single"/>
        </w:rPr>
        <w:t>prevents</w:t>
      </w:r>
      <w:r w:rsidRPr="00BF027A">
        <w:rPr>
          <w:rFonts w:eastAsia="Cambria"/>
          <w:b/>
          <w:u w:val="single"/>
        </w:rPr>
        <w:t xml:space="preserve"> </w:t>
      </w:r>
      <w:r w:rsidRPr="00BF027A">
        <w:rPr>
          <w:rFonts w:eastAsia="Cambria"/>
          <w:b/>
          <w:highlight w:val="cyan"/>
          <w:u w:val="single"/>
        </w:rPr>
        <w:t>states</w:t>
      </w:r>
      <w:r w:rsidRPr="00BF027A">
        <w:rPr>
          <w:rFonts w:eastAsia="Cambria"/>
          <w:b/>
          <w:u w:val="single"/>
        </w:rPr>
        <w:t xml:space="preserve"> and cities </w:t>
      </w:r>
      <w:r w:rsidRPr="00BF027A">
        <w:rPr>
          <w:rFonts w:eastAsia="Cambria"/>
          <w:b/>
          <w:highlight w:val="cyan"/>
          <w:u w:val="single"/>
        </w:rPr>
        <w:t>from passing laws</w:t>
      </w:r>
      <w:r w:rsidRPr="00BF027A">
        <w:rPr>
          <w:rFonts w:eastAsia="Cambria"/>
          <w:b/>
          <w:u w:val="single"/>
        </w:rPr>
        <w:t xml:space="preserve"> </w:t>
      </w:r>
      <w:r w:rsidRPr="00BF027A">
        <w:rPr>
          <w:rFonts w:eastAsia="Cambria"/>
          <w:b/>
          <w:highlight w:val="cyan"/>
          <w:u w:val="single"/>
        </w:rPr>
        <w:t xml:space="preserve">that touch </w:t>
      </w:r>
      <w:r w:rsidRPr="00BF027A">
        <w:rPr>
          <w:rFonts w:eastAsia="Cambria"/>
          <w:b/>
          <w:u w:val="single"/>
        </w:rPr>
        <w:t xml:space="preserve">upon anything related to </w:t>
      </w:r>
      <w:r w:rsidRPr="00BF027A">
        <w:rPr>
          <w:rFonts w:eastAsia="Cambria"/>
          <w:b/>
          <w:highlight w:val="cyan"/>
          <w:u w:val="single"/>
        </w:rPr>
        <w:t>labor</w:t>
      </w:r>
      <w:r w:rsidRPr="00BF027A">
        <w:rPr>
          <w:rFonts w:eastAsia="Cambria"/>
          <w:u w:val="single"/>
        </w:rPr>
        <w:t>,</w:t>
      </w:r>
      <w:r w:rsidRPr="00BF027A">
        <w:rPr>
          <w:rFonts w:eastAsia="Cambria"/>
          <w:sz w:val="14"/>
        </w:rPr>
        <w:t xml:space="preserve"> </w:t>
      </w:r>
      <w:r w:rsidRPr="00BF027A">
        <w:rPr>
          <w:rFonts w:eastAsia="Cambria"/>
          <w:u w:val="single"/>
        </w:rPr>
        <w:t>involve the interpretation of a collective bargaining agreement, or even involve issues that the courts believe Congress intended to leave to the free play of market forces. Congress can, and often does, expressly preempt states from passing laws that fall within a defined scope</w:t>
      </w:r>
      <w:r w:rsidRPr="00BF027A">
        <w:rPr>
          <w:rFonts w:eastAsia="Cambria"/>
          <w:sz w:val="14"/>
        </w:rPr>
        <w:t xml:space="preserve">. Neither the NLRA nor its extensive legislative history, however, contains any mention of preemption: Congress did not expressly preempt states from acting. </w:t>
      </w:r>
      <w:r w:rsidRPr="00BF027A">
        <w:rPr>
          <w:rFonts w:eastAsia="Cambria"/>
          <w:b/>
          <w:u w:val="single"/>
        </w:rPr>
        <w:t xml:space="preserve">In instances </w:t>
      </w:r>
      <w:r w:rsidRPr="00BF027A">
        <w:rPr>
          <w:rFonts w:eastAsia="Cambria"/>
          <w:b/>
          <w:highlight w:val="cyan"/>
          <w:u w:val="single"/>
        </w:rPr>
        <w:t>where Congress has not expressly preempted states</w:t>
      </w:r>
      <w:r w:rsidRPr="00BF027A">
        <w:rPr>
          <w:rFonts w:eastAsia="Cambria"/>
          <w:b/>
          <w:u w:val="single"/>
        </w:rPr>
        <w:t xml:space="preserve"> from acting, </w:t>
      </w:r>
      <w:r w:rsidRPr="00BF027A">
        <w:rPr>
          <w:rFonts w:eastAsia="Cambria"/>
          <w:b/>
          <w:highlight w:val="cyan"/>
          <w:u w:val="single"/>
        </w:rPr>
        <w:t>state laws that</w:t>
      </w:r>
      <w:r w:rsidRPr="00BF027A">
        <w:rPr>
          <w:rFonts w:eastAsia="Cambria"/>
          <w:b/>
          <w:u w:val="single"/>
        </w:rPr>
        <w:t xml:space="preserve"> actually </w:t>
      </w:r>
      <w:r w:rsidRPr="00BF027A">
        <w:rPr>
          <w:rFonts w:eastAsia="Cambria"/>
          <w:b/>
          <w:highlight w:val="cyan"/>
          <w:u w:val="single"/>
        </w:rPr>
        <w:t>conflict</w:t>
      </w:r>
      <w:r w:rsidRPr="00BF027A">
        <w:rPr>
          <w:rFonts w:eastAsia="Cambria"/>
          <w:b/>
          <w:u w:val="single"/>
        </w:rPr>
        <w:t xml:space="preserve"> </w:t>
      </w:r>
      <w:r w:rsidRPr="00BF027A">
        <w:rPr>
          <w:rFonts w:eastAsia="Cambria"/>
          <w:b/>
          <w:highlight w:val="cyan"/>
          <w:u w:val="single"/>
        </w:rPr>
        <w:t>with federal laws are still preempted</w:t>
      </w:r>
      <w:r w:rsidRPr="00BF027A">
        <w:rPr>
          <w:rFonts w:eastAsia="Cambria"/>
          <w:u w:val="single"/>
        </w:rPr>
        <w:t xml:space="preserve">. </w:t>
      </w:r>
      <w:r w:rsidRPr="00BF027A">
        <w:rPr>
          <w:rFonts w:eastAsia="Cambria"/>
          <w:sz w:val="14"/>
        </w:rPr>
        <w:t xml:space="preserve">However, neither the NLRA nor its legislative history show any consensus that Congress meant to push states and cities from making laws that advanced, and do not conflict with, the pro-collective-bargaining policies of the NLRA. And yet, as Harvard Law Professor Ben Sachs has pointed out, </w:t>
      </w:r>
      <w:r w:rsidRPr="00BF027A">
        <w:rPr>
          <w:rFonts w:eastAsia="Cambria"/>
          <w:u w:val="single"/>
        </w:rPr>
        <w:t>the Supreme Court has not employed the typical typologies of preemption at all when dealing with labor law. Rather, it has created a preemption doctrine [that] is among the broadest and most robust in federal law. In most other areas of worker protection, from minimum wage to antidiscrimination laws, the federal government has set the floor under which states and cities may not go</w:t>
      </w:r>
      <w:r w:rsidRPr="00BF027A">
        <w:rPr>
          <w:rFonts w:eastAsia="Cambria"/>
          <w:sz w:val="14"/>
        </w:rPr>
        <w:t xml:space="preserve">, but they can and often do raise the ceiling by increasing state or local minimum wage or including additional protected categories such as sexual orientation to existing protections. Indeed, the evolution of many of the nation's employment and civil rights protections began at the state level and trickled up to the federal government. </w:t>
      </w:r>
      <w:r w:rsidRPr="00BF027A">
        <w:rPr>
          <w:rFonts w:eastAsia="Cambria"/>
          <w:highlight w:val="cyan"/>
          <w:u w:val="single"/>
        </w:rPr>
        <w:t xml:space="preserve">It is </w:t>
      </w:r>
      <w:r w:rsidRPr="00BF027A">
        <w:rPr>
          <w:rFonts w:eastAsia="Cambria"/>
          <w:u w:val="single"/>
        </w:rPr>
        <w:t xml:space="preserve">only </w:t>
      </w:r>
      <w:r w:rsidRPr="00BF027A">
        <w:rPr>
          <w:rFonts w:eastAsia="Cambria"/>
          <w:highlight w:val="cyan"/>
          <w:u w:val="single"/>
        </w:rPr>
        <w:t>in the area of workers'</w:t>
      </w:r>
      <w:r w:rsidRPr="00BF027A">
        <w:rPr>
          <w:rFonts w:eastAsia="Cambria"/>
          <w:u w:val="single"/>
        </w:rPr>
        <w:t xml:space="preserve"> labor </w:t>
      </w:r>
      <w:r w:rsidRPr="00BF027A">
        <w:rPr>
          <w:rFonts w:eastAsia="Cambria"/>
          <w:highlight w:val="cyan"/>
          <w:u w:val="single"/>
        </w:rPr>
        <w:t>rights</w:t>
      </w:r>
      <w:r w:rsidRPr="00BF027A">
        <w:rPr>
          <w:rFonts w:eastAsia="Cambria"/>
          <w:u w:val="single"/>
        </w:rPr>
        <w:t xml:space="preserve"> </w:t>
      </w:r>
      <w:r w:rsidRPr="00BF027A">
        <w:rPr>
          <w:rFonts w:eastAsia="Cambria"/>
          <w:highlight w:val="cyan"/>
          <w:u w:val="single"/>
        </w:rPr>
        <w:t>that states</w:t>
      </w:r>
      <w:r w:rsidRPr="00BF027A">
        <w:rPr>
          <w:rFonts w:eastAsia="Cambria"/>
          <w:u w:val="single"/>
        </w:rPr>
        <w:t xml:space="preserve"> and cities </w:t>
      </w:r>
      <w:r w:rsidRPr="00BF027A">
        <w:rPr>
          <w:rFonts w:eastAsia="Cambria"/>
          <w:highlight w:val="cyan"/>
          <w:u w:val="single"/>
        </w:rPr>
        <w:t>are powerless</w:t>
      </w:r>
      <w:r w:rsidRPr="00BF027A">
        <w:rPr>
          <w:rFonts w:eastAsia="Cambria"/>
          <w:u w:val="single"/>
        </w:rPr>
        <w:t xml:space="preserve"> to act and that, solely </w:t>
      </w:r>
      <w:r w:rsidRPr="00BF027A">
        <w:rPr>
          <w:rFonts w:eastAsia="Cambria"/>
          <w:highlight w:val="cyan"/>
          <w:u w:val="single"/>
        </w:rPr>
        <w:t>as the result of judicial decisions</w:t>
      </w:r>
      <w:r w:rsidRPr="00BF027A">
        <w:rPr>
          <w:rFonts w:eastAsia="Cambria"/>
          <w:u w:val="single"/>
        </w:rPr>
        <w:t>.</w:t>
      </w:r>
      <w:r w:rsidRPr="00BF027A">
        <w:rPr>
          <w:rFonts w:eastAsia="Cambria"/>
          <w:sz w:val="14"/>
        </w:rPr>
        <w:t xml:space="preserve"> </w:t>
      </w:r>
      <w:r w:rsidRPr="00BF027A">
        <w:rPr>
          <w:rFonts w:eastAsia="Cambria"/>
          <w:u w:val="single"/>
        </w:rPr>
        <w:t xml:space="preserve">The Supreme Court's preemption doctrine </w:t>
      </w:r>
      <w:r w:rsidRPr="00BF027A">
        <w:rPr>
          <w:rFonts w:eastAsia="Cambria"/>
          <w:highlight w:val="cyan"/>
          <w:u w:val="single"/>
        </w:rPr>
        <w:t>started with</w:t>
      </w:r>
      <w:r w:rsidRPr="00BF027A">
        <w:rPr>
          <w:rFonts w:eastAsia="Cambria"/>
          <w:u w:val="single"/>
        </w:rPr>
        <w:t xml:space="preserve"> the 1959 case, San Diego Building Trades v. </w:t>
      </w:r>
      <w:r w:rsidRPr="00BF027A">
        <w:rPr>
          <w:rFonts w:eastAsia="Cambria"/>
          <w:highlight w:val="cyan"/>
          <w:u w:val="single"/>
        </w:rPr>
        <w:t>Garmon</w:t>
      </w:r>
      <w:r w:rsidRPr="00BF027A">
        <w:rPr>
          <w:rFonts w:eastAsia="Cambria"/>
          <w:sz w:val="14"/>
        </w:rPr>
        <w:t>, where the employer got a state court injunction against the union for picketing. The Supreme Court should have held that the picketing that the union was engaged in was a protected right under federal labor law, and therefore the state could not pass a law that conflicts with that right. Instead</w:t>
      </w:r>
      <w:r w:rsidRPr="00BF027A">
        <w:rPr>
          <w:rFonts w:eastAsia="Cambria"/>
          <w:u w:val="single"/>
        </w:rPr>
        <w:t>, the Court went further and held that Congress gave the National Labor Relations Board primary agency jurisdictio</w:t>
      </w:r>
      <w:r w:rsidRPr="00BF027A">
        <w:rPr>
          <w:rFonts w:eastAsia="Cambria"/>
          <w:sz w:val="14"/>
        </w:rPr>
        <w:t>n</w:t>
      </w:r>
      <w:r w:rsidRPr="00BF027A">
        <w:rPr>
          <w:rFonts w:eastAsia="Cambria"/>
          <w:u w:val="single"/>
        </w:rPr>
        <w:t>, and so when something is arguably protected or prohibited by the NLRA, then only the Board can act. Furthermore, only the Board can answer the initial question of whether conduct is arguably under the Board’s jurisdiction. The Supreme Court then doubled down on its preemption doctrine in the 1976 case, Machinists v. Wisconsin Employment Relations Commission</w:t>
      </w:r>
      <w:r w:rsidRPr="00BF027A">
        <w:rPr>
          <w:rFonts w:eastAsia="Cambria"/>
          <w:sz w:val="14"/>
        </w:rPr>
        <w:t xml:space="preserve">. In the Machinist case, an employer brought an unfair labor practice charge against union workers who engaged in concerted refusal to work overtime during contract negotiations. The NLRB dismissed the charge because it held that the work refusal was not prohibited under the NLRA, so the employer brought a state court action against the union. In response, </w:t>
      </w:r>
      <w:r w:rsidRPr="00BF027A">
        <w:rPr>
          <w:rFonts w:eastAsia="Cambria"/>
          <w:u w:val="single"/>
        </w:rPr>
        <w:t>the Supreme Court expanded its earlier Garmon preemption to hold that Congress intended that certain conduct be left unregulated and left to be controlled by the free play of economic forces</w:t>
      </w:r>
      <w:r w:rsidRPr="00BF027A">
        <w:rPr>
          <w:rFonts w:eastAsia="Cambria"/>
          <w:sz w:val="14"/>
        </w:rPr>
        <w:t xml:space="preserve">. Though the union in the Machinists case benefitted from the Court’s expansion of federal preemption, </w:t>
      </w:r>
      <w:r w:rsidRPr="00BF027A">
        <w:rPr>
          <w:rFonts w:eastAsia="Cambria"/>
          <w:u w:val="single"/>
        </w:rPr>
        <w:t xml:space="preserve">the decision has led to states and cities being almost absolutely prohibited from passing laws that promote unionization and collective bargaining. </w:t>
      </w:r>
      <w:r w:rsidRPr="00BF027A">
        <w:rPr>
          <w:rFonts w:eastAsia="Cambria"/>
          <w:sz w:val="14"/>
        </w:rPr>
        <w:t xml:space="preserve">These Court decisions, and </w:t>
      </w:r>
      <w:r w:rsidRPr="00BF027A">
        <w:rPr>
          <w:rFonts w:eastAsia="Cambria"/>
          <w:b/>
          <w:highlight w:val="cyan"/>
          <w:u w:val="single"/>
        </w:rPr>
        <w:t>thousands of lower court</w:t>
      </w:r>
      <w:r w:rsidRPr="00BF027A">
        <w:rPr>
          <w:rFonts w:eastAsia="Cambria"/>
          <w:b/>
          <w:u w:val="single"/>
        </w:rPr>
        <w:t xml:space="preserve"> </w:t>
      </w:r>
      <w:r w:rsidRPr="00BF027A">
        <w:rPr>
          <w:rFonts w:eastAsia="Cambria"/>
          <w:b/>
          <w:highlight w:val="cyan"/>
          <w:u w:val="single"/>
        </w:rPr>
        <w:t>decisions</w:t>
      </w:r>
      <w:r w:rsidRPr="00BF027A">
        <w:rPr>
          <w:rFonts w:eastAsia="Cambria"/>
          <w:b/>
          <w:u w:val="single"/>
        </w:rPr>
        <w:t xml:space="preserve"> that have </w:t>
      </w:r>
      <w:r w:rsidRPr="00BF027A">
        <w:rPr>
          <w:rFonts w:eastAsia="Cambria"/>
          <w:b/>
          <w:highlight w:val="cyan"/>
          <w:u w:val="single"/>
        </w:rPr>
        <w:t>followed the precedent in overturning</w:t>
      </w:r>
      <w:r w:rsidRPr="00BF027A">
        <w:rPr>
          <w:rFonts w:eastAsia="Cambria"/>
          <w:b/>
          <w:u w:val="single"/>
        </w:rPr>
        <w:t xml:space="preserve"> </w:t>
      </w:r>
      <w:r w:rsidRPr="00BF027A">
        <w:rPr>
          <w:rFonts w:eastAsia="Cambria"/>
          <w:b/>
          <w:highlight w:val="cyan"/>
          <w:u w:val="single"/>
        </w:rPr>
        <w:t>state</w:t>
      </w:r>
      <w:r w:rsidRPr="00BF027A">
        <w:rPr>
          <w:rFonts w:eastAsia="Cambria"/>
          <w:b/>
          <w:u w:val="single"/>
        </w:rPr>
        <w:t xml:space="preserve"> and local </w:t>
      </w:r>
      <w:r w:rsidRPr="00BF027A">
        <w:rPr>
          <w:rFonts w:eastAsia="Cambria"/>
          <w:b/>
          <w:highlight w:val="cyan"/>
          <w:u w:val="single"/>
        </w:rPr>
        <w:t>laws</w:t>
      </w:r>
      <w:r w:rsidRPr="00BF027A">
        <w:rPr>
          <w:rFonts w:eastAsia="Cambria"/>
          <w:b/>
          <w:u w:val="single"/>
        </w:rPr>
        <w:t>,</w:t>
      </w:r>
      <w:r w:rsidRPr="00BF027A">
        <w:rPr>
          <w:rFonts w:eastAsia="Cambria"/>
          <w:sz w:val="14"/>
        </w:rPr>
        <w:t xml:space="preserve"> rely on three types of specious and archaic reasons that deserve challenge and reconsideration. First, the Court has repeatedly shown a strong reliance on the state of the economy and labor force during the time when these decisions were issued. In the Machinists case, the Court described how it experimented with various types of preemption before settling on the broad form begun by Garmon, stating, as it was, in short, experience, not pure logic, which initially taught that each of these methods sacrificed important federal interests in a uniform law of labor relations. The experience the Court referred to was that of the late 1940s and 1950s, when union membership was at its peak. Whatever balance between labor and management that may have existed then has since eroded. Second, </w:t>
      </w:r>
      <w:r w:rsidRPr="00BF027A">
        <w:rPr>
          <w:rFonts w:eastAsia="Cambria"/>
          <w:u w:val="single"/>
        </w:rPr>
        <w:t xml:space="preserve">the Court has long </w:t>
      </w:r>
      <w:r w:rsidRPr="00BF027A">
        <w:rPr>
          <w:rFonts w:eastAsia="Cambria"/>
          <w:highlight w:val="cyan"/>
          <w:u w:val="single"/>
        </w:rPr>
        <w:t>interpreted the statute to require a uniform labor law across the country</w:t>
      </w:r>
      <w:r w:rsidRPr="00BF027A">
        <w:rPr>
          <w:rFonts w:eastAsia="Cambria"/>
          <w:sz w:val="14"/>
        </w:rPr>
        <w:t xml:space="preserve">, and yet, labor law has become in many ways a crazy quilt, varying from region to region, from state to state, and from one president to the next. The NLRB has become a highly politicized agency, with its decisions swinging wildly every time a new president appoints new members and a general counsel. Cases that proceed through the National Labor Relations Board are often appealed to federal courts, and different federal circuits often come to opposite conclusions, meaning that the laws in different states effectively differ though it is the courts, not state or local governments, that create those differences. Further, the expansion of state right to work laws, as well as a variety of state public sector labor laws have also undermined any goal of national uniformity in labor law. Lastly, the Court's determination that Congress intended to leave a wide variety of conduct to the free play of economic forces has, in the words of NYU Law Professor Cynthia Estlund, done what Congress did not do in the NLRA, or even with the Taft-Hartley Act: It has granted to employers a federal right to use their economic power against unions. The Congress that passed the NLRA may have intended to ensure a balance between employer and union power, but there is no indication that it intended employers to be able to use the Act to evade any regulation in broad areas through a laissez faire argument. </w:t>
      </w:r>
      <w:r w:rsidRPr="00BF027A">
        <w:rPr>
          <w:rFonts w:eastAsia="Cambria"/>
          <w:u w:val="single"/>
        </w:rPr>
        <w:t>The result of this judicially created broad preemption has been to limit state and local experimentation in line with</w:t>
      </w:r>
      <w:r w:rsidRPr="00BF027A">
        <w:rPr>
          <w:rFonts w:eastAsia="Cambria"/>
          <w:sz w:val="14"/>
        </w:rPr>
        <w:t xml:space="preserve"> what Justice Brandeis described as </w:t>
      </w:r>
      <w:r w:rsidRPr="00BF027A">
        <w:rPr>
          <w:rFonts w:eastAsia="Cambria"/>
          <w:u w:val="single"/>
        </w:rPr>
        <w:t>laboratories of democracy with labor laws that advance the stated purpose of federal labor law.</w:t>
      </w:r>
      <w:r w:rsidRPr="00BF027A">
        <w:rPr>
          <w:rFonts w:eastAsia="Cambria"/>
          <w:sz w:val="14"/>
        </w:rPr>
        <w:t xml:space="preserve"> However, </w:t>
      </w:r>
      <w:r w:rsidRPr="00BF027A">
        <w:rPr>
          <w:rFonts w:eastAsia="Cambria"/>
          <w:u w:val="single"/>
        </w:rPr>
        <w:t>since states and cities cannot act in the field of labor law, all discussions of federal labor law reform are</w:t>
      </w:r>
      <w:r w:rsidRPr="00BF027A">
        <w:rPr>
          <w:rFonts w:eastAsia="Cambria"/>
          <w:sz w:val="14"/>
        </w:rPr>
        <w:t xml:space="preserve"> purely </w:t>
      </w:r>
      <w:r w:rsidRPr="00BF027A">
        <w:rPr>
          <w:rFonts w:eastAsia="Cambria"/>
          <w:u w:val="single"/>
        </w:rPr>
        <w:t>theoretical</w:t>
      </w:r>
      <w:r w:rsidRPr="00BF027A">
        <w:rPr>
          <w:rFonts w:eastAsia="Cambria"/>
          <w:sz w:val="14"/>
        </w:rPr>
        <w:t xml:space="preserve"> and lack any empirical basis for their possible effects. Numerous labor law scholars have written critically over the years of the rationale for such broad preemption, as well as the effects it has had on workers' ability to organize. Recently, Lewis &amp; Clark Law Professor Henry Drummonds came up with a list of ten potential reforms that would advance the pro-collective bargaining mission of the NLRA if states could be able to pass such reforms under normal preemption rules. These include allowing states to: increase damages for violating workers' labor rights so the penalties are in line with those for other forms of workplace discrimination; experiment with restrictions on permanent replacement of striking workers and on the use of employer lockouts; experiment with â€œcard checkâ€ recognition of the union; provide equal access to union advocates as well as employers during a campaign for unions; and require arbitration if an impasse arises in the bargaining over a first contract. </w:t>
      </w:r>
      <w:r w:rsidRPr="00BF027A">
        <w:rPr>
          <w:rFonts w:eastAsia="Cambria"/>
          <w:b/>
          <w:u w:val="single"/>
        </w:rPr>
        <w:t xml:space="preserve">The one and </w:t>
      </w:r>
      <w:r w:rsidRPr="00BF027A">
        <w:rPr>
          <w:rFonts w:eastAsia="Cambria"/>
          <w:b/>
          <w:highlight w:val="cyan"/>
          <w:u w:val="single"/>
        </w:rPr>
        <w:t>only</w:t>
      </w:r>
      <w:r w:rsidRPr="00BF027A">
        <w:rPr>
          <w:rFonts w:eastAsia="Cambria"/>
          <w:b/>
          <w:u w:val="single"/>
        </w:rPr>
        <w:t xml:space="preserve"> major </w:t>
      </w:r>
      <w:r w:rsidRPr="00BF027A">
        <w:rPr>
          <w:rFonts w:eastAsia="Cambria"/>
          <w:b/>
          <w:highlight w:val="cyan"/>
          <w:u w:val="single"/>
        </w:rPr>
        <w:t>state</w:t>
      </w:r>
      <w:r w:rsidRPr="00BF027A">
        <w:rPr>
          <w:rFonts w:eastAsia="Cambria"/>
          <w:b/>
          <w:u w:val="single"/>
        </w:rPr>
        <w:t xml:space="preserve"> </w:t>
      </w:r>
      <w:r w:rsidRPr="00BF027A">
        <w:rPr>
          <w:rFonts w:eastAsia="Cambria"/>
          <w:b/>
          <w:highlight w:val="cyan"/>
          <w:u w:val="single"/>
        </w:rPr>
        <w:t>labor reform since</w:t>
      </w:r>
      <w:r w:rsidRPr="00BF027A">
        <w:rPr>
          <w:rFonts w:eastAsia="Cambria"/>
          <w:sz w:val="14"/>
        </w:rPr>
        <w:t xml:space="preserve"> the </w:t>
      </w:r>
      <w:r w:rsidRPr="00BF027A">
        <w:rPr>
          <w:rFonts w:eastAsia="Cambria"/>
          <w:b/>
          <w:highlight w:val="cyan"/>
          <w:u w:val="single"/>
        </w:rPr>
        <w:t>1935</w:t>
      </w:r>
      <w:r w:rsidRPr="00BF027A">
        <w:rPr>
          <w:rFonts w:eastAsia="Cambria"/>
          <w:sz w:val="14"/>
        </w:rPr>
        <w:t xml:space="preserve"> enactment of the NLRA has had a profound effect on the division of wealth and power in the United States. That, of course, </w:t>
      </w:r>
      <w:r w:rsidRPr="00BF027A">
        <w:rPr>
          <w:rFonts w:eastAsia="Cambria"/>
          <w:b/>
          <w:highlight w:val="cyan"/>
          <w:u w:val="single"/>
        </w:rPr>
        <w:t xml:space="preserve">was </w:t>
      </w:r>
      <w:r w:rsidRPr="00BF027A">
        <w:rPr>
          <w:rFonts w:eastAsia="Cambria"/>
          <w:b/>
          <w:u w:val="single"/>
        </w:rPr>
        <w:t xml:space="preserve">the provision of the </w:t>
      </w:r>
      <w:r w:rsidRPr="00BF027A">
        <w:rPr>
          <w:rFonts w:eastAsia="Cambria"/>
          <w:b/>
          <w:highlight w:val="cyan"/>
          <w:u w:val="single"/>
        </w:rPr>
        <w:t>1947</w:t>
      </w:r>
      <w:r w:rsidRPr="00BF027A">
        <w:rPr>
          <w:rFonts w:eastAsia="Cambria"/>
          <w:b/>
          <w:u w:val="single"/>
        </w:rPr>
        <w:t xml:space="preserve"> Taft-Hartley </w:t>
      </w:r>
      <w:r w:rsidRPr="00BF027A">
        <w:rPr>
          <w:rFonts w:eastAsia="Cambria"/>
          <w:b/>
          <w:highlight w:val="cyan"/>
          <w:u w:val="single"/>
        </w:rPr>
        <w:t>Act</w:t>
      </w:r>
      <w:r w:rsidRPr="00BF027A">
        <w:rPr>
          <w:rFonts w:eastAsia="Cambria"/>
          <w:b/>
          <w:u w:val="single"/>
        </w:rPr>
        <w:t xml:space="preserve"> </w:t>
      </w:r>
      <w:r w:rsidRPr="00BF027A">
        <w:rPr>
          <w:rFonts w:eastAsia="Cambria"/>
          <w:b/>
          <w:highlight w:val="cyan"/>
          <w:u w:val="single"/>
        </w:rPr>
        <w:t>enabling</w:t>
      </w:r>
      <w:r w:rsidRPr="00BF027A">
        <w:rPr>
          <w:rFonts w:eastAsia="Cambria"/>
          <w:b/>
          <w:u w:val="single"/>
        </w:rPr>
        <w:t xml:space="preserve"> </w:t>
      </w:r>
      <w:r w:rsidRPr="00BF027A">
        <w:rPr>
          <w:rFonts w:eastAsia="Cambria"/>
          <w:b/>
          <w:highlight w:val="cyan"/>
          <w:u w:val="single"/>
        </w:rPr>
        <w:t>state</w:t>
      </w:r>
      <w:r w:rsidRPr="00BF027A">
        <w:rPr>
          <w:rFonts w:eastAsia="Cambria"/>
          <w:b/>
          <w:u w:val="single"/>
        </w:rPr>
        <w:t xml:space="preserve">s to pass </w:t>
      </w:r>
      <w:r w:rsidRPr="00BF027A">
        <w:rPr>
          <w:rFonts w:eastAsia="Cambria"/>
          <w:b/>
          <w:highlight w:val="cyan"/>
          <w:u w:val="single"/>
        </w:rPr>
        <w:t>right to work laws</w:t>
      </w:r>
      <w:r w:rsidRPr="00BF027A">
        <w:rPr>
          <w:rFonts w:eastAsia="Cambria"/>
          <w:b/>
          <w:u w:val="single"/>
        </w:rPr>
        <w:t>.</w:t>
      </w:r>
      <w:r w:rsidRPr="00BF027A">
        <w:rPr>
          <w:rFonts w:eastAsia="Cambria"/>
          <w:u w:val="single"/>
        </w:rPr>
        <w:t xml:space="preserve"> </w:t>
      </w:r>
      <w:r w:rsidRPr="00BF027A">
        <w:rPr>
          <w:rFonts w:eastAsia="Cambria"/>
          <w:sz w:val="14"/>
        </w:rPr>
        <w:t>Allowing states and cities to create local rules that promote unionization and collective bargaining that are tailored to local needs and local industries could prove just as significant in the opposite direction.</w:t>
      </w:r>
    </w:p>
    <w:p w14:paraId="7E1BD8ED" w14:textId="77777777" w:rsidR="00FA5C92" w:rsidRDefault="00FA5C92" w:rsidP="00FA5C92"/>
    <w:p w14:paraId="193D7D5B" w14:textId="77777777" w:rsidR="00FA5C92" w:rsidRDefault="00FA5C92" w:rsidP="00FA5C92"/>
    <w:p w14:paraId="592E8F1A" w14:textId="77777777" w:rsidR="00FA5C92" w:rsidRDefault="00FA5C92" w:rsidP="00FA5C92"/>
    <w:p w14:paraId="6A34C803" w14:textId="77777777" w:rsidR="00FA5C92" w:rsidRDefault="00FA5C92" w:rsidP="00FA5C92"/>
    <w:p w14:paraId="05EA06B1" w14:textId="5E58013B" w:rsidR="00FA5C92" w:rsidRPr="00251237" w:rsidRDefault="00FA5C92" w:rsidP="00FA5C92">
      <w:pPr>
        <w:pStyle w:val="Heading4"/>
      </w:pPr>
      <w:r>
        <w:t>4---</w:t>
      </w:r>
    </w:p>
    <w:p w14:paraId="7E0F617B" w14:textId="77777777" w:rsidR="00FA5C92" w:rsidRDefault="00FA5C92" w:rsidP="00FA5C92"/>
    <w:p w14:paraId="50E93474" w14:textId="77777777" w:rsidR="00FA5C92" w:rsidRDefault="00FA5C92" w:rsidP="00FA5C92"/>
    <w:p w14:paraId="1D8E2933" w14:textId="77777777" w:rsidR="00FA5C92" w:rsidRDefault="00FA5C92" w:rsidP="00FA5C92"/>
    <w:bookmarkEnd w:id="1"/>
    <w:p w14:paraId="23FD6D8B" w14:textId="77777777" w:rsidR="00FA5C92" w:rsidRPr="00FA5C92" w:rsidRDefault="00FA5C92" w:rsidP="00FA5C92">
      <w:pPr>
        <w:pStyle w:val="Heading3"/>
        <w:rPr>
          <w:rFonts w:eastAsia="Cambria"/>
          <w:lang w:eastAsia="zh-CN"/>
        </w:rPr>
      </w:pPr>
      <w:r w:rsidRPr="00FA5C92">
        <w:rPr>
          <w:rFonts w:eastAsia="Cambria"/>
          <w:lang w:eastAsia="zh-CN"/>
        </w:rPr>
        <w:t>Pack the Court CP</w:t>
      </w:r>
    </w:p>
    <w:p w14:paraId="5551E06D" w14:textId="77777777" w:rsidR="00FA5C92" w:rsidRDefault="00FA5C92" w:rsidP="00FA5C92"/>
    <w:p w14:paraId="5B0F79B3" w14:textId="77777777" w:rsidR="00FA5C92" w:rsidRDefault="00FA5C92" w:rsidP="00FA5C92"/>
    <w:p w14:paraId="1266279C" w14:textId="77777777" w:rsidR="00FA5C92" w:rsidRDefault="00FA5C92" w:rsidP="00FA5C92"/>
    <w:p w14:paraId="4C0DB979" w14:textId="77777777" w:rsidR="00FA5C92" w:rsidRPr="00D661C8" w:rsidRDefault="00FA5C92" w:rsidP="00FA5C92">
      <w:pPr>
        <w:rPr>
          <w:lang w:eastAsia="zh-CN"/>
        </w:rPr>
      </w:pPr>
    </w:p>
    <w:bookmarkEnd w:id="0"/>
    <w:p w14:paraId="459121CF" w14:textId="77777777" w:rsidR="00FA5C92" w:rsidRPr="00D661C8" w:rsidRDefault="00FA5C92" w:rsidP="00FA5C92">
      <w:pPr>
        <w:keepNext/>
        <w:keepLines/>
        <w:pageBreakBefore/>
        <w:spacing w:before="40" w:after="0"/>
        <w:jc w:val="center"/>
        <w:outlineLvl w:val="2"/>
        <w:rPr>
          <w:rFonts w:eastAsia="MS Gothic"/>
          <w:b/>
          <w:sz w:val="32"/>
          <w:szCs w:val="24"/>
          <w:u w:val="single"/>
        </w:rPr>
      </w:pPr>
      <w:r w:rsidRPr="00D661C8">
        <w:rPr>
          <w:rFonts w:eastAsia="MS Gothic"/>
          <w:b/>
          <w:sz w:val="32"/>
          <w:szCs w:val="24"/>
          <w:u w:val="single"/>
        </w:rPr>
        <w:t>Econ DA---2AC</w:t>
      </w:r>
    </w:p>
    <w:p w14:paraId="630BBEE9" w14:textId="77777777" w:rsidR="00FA5C92" w:rsidRPr="008D58D9" w:rsidRDefault="00FA5C92" w:rsidP="00FA5C92">
      <w:pPr>
        <w:rPr>
          <w:rFonts w:eastAsia="Cambria"/>
        </w:rPr>
      </w:pPr>
    </w:p>
    <w:p w14:paraId="54A7E71B" w14:textId="77777777" w:rsidR="00FA5C92" w:rsidRPr="008D58D9" w:rsidRDefault="00FA5C92" w:rsidP="00FA5C92">
      <w:pPr>
        <w:keepNext/>
        <w:keepLines/>
        <w:spacing w:before="40" w:after="0"/>
        <w:outlineLvl w:val="3"/>
        <w:rPr>
          <w:rFonts w:eastAsia="MS Gothic"/>
          <w:b/>
          <w:iCs/>
          <w:sz w:val="26"/>
        </w:rPr>
      </w:pPr>
      <w:r w:rsidRPr="008D58D9">
        <w:rPr>
          <w:rFonts w:eastAsia="MS Gothic"/>
          <w:b/>
          <w:iCs/>
          <w:sz w:val="26"/>
        </w:rPr>
        <w:t xml:space="preserve">Antitrust law is needed to solve labor monopsony’s </w:t>
      </w:r>
      <w:r w:rsidRPr="008D58D9">
        <w:rPr>
          <w:rFonts w:eastAsia="MS Gothic"/>
          <w:b/>
          <w:iCs/>
          <w:sz w:val="26"/>
          <w:u w:val="single"/>
        </w:rPr>
        <w:t>economic harms</w:t>
      </w:r>
      <w:r w:rsidRPr="008D58D9">
        <w:rPr>
          <w:rFonts w:eastAsia="MS Gothic"/>
          <w:b/>
          <w:iCs/>
          <w:sz w:val="26"/>
        </w:rPr>
        <w:t xml:space="preserve">. </w:t>
      </w:r>
    </w:p>
    <w:p w14:paraId="4859D751" w14:textId="77777777" w:rsidR="00FA5C92" w:rsidRPr="008D58D9" w:rsidRDefault="00FA5C92" w:rsidP="00FA5C92">
      <w:pPr>
        <w:rPr>
          <w:rFonts w:eastAsia="Cambria"/>
        </w:rPr>
      </w:pPr>
      <w:r w:rsidRPr="008D58D9">
        <w:rPr>
          <w:rFonts w:eastAsia="Cambria"/>
        </w:rPr>
        <w:t xml:space="preserve">Ioana </w:t>
      </w:r>
      <w:r w:rsidRPr="008D58D9">
        <w:rPr>
          <w:rFonts w:eastAsia="Cambria"/>
          <w:b/>
          <w:bCs/>
          <w:sz w:val="26"/>
        </w:rPr>
        <w:t>Marinescu &amp;</w:t>
      </w:r>
      <w:r w:rsidRPr="008D58D9">
        <w:rPr>
          <w:rFonts w:eastAsia="Cambria"/>
        </w:rPr>
        <w:t xml:space="preserve"> Eric A. </w:t>
      </w:r>
      <w:r w:rsidRPr="008D58D9">
        <w:rPr>
          <w:rFonts w:eastAsia="Cambria"/>
          <w:b/>
          <w:bCs/>
          <w:sz w:val="26"/>
        </w:rPr>
        <w:t>Posner 18</w:t>
      </w:r>
      <w:r w:rsidRPr="008D58D9">
        <w:rPr>
          <w:rFonts w:eastAsia="Cambria"/>
        </w:rPr>
        <w:t xml:space="preserve">. *Marinescu is Assistant Professor, School of Social Policy &amp; Practice, University of Pennsylvania, and a faculty research fellow at the National Bureau of Economic Research. *Posner is Kirkland &amp; Ellis Distinguished Service Professor, University of Chicago. “WHY HAS ANTITRUST LAW FAILED WORKERS?” 12-21-18. </w:t>
      </w:r>
      <w:hyperlink r:id="rId13" w:history="1">
        <w:r w:rsidRPr="008D58D9">
          <w:rPr>
            <w:rFonts w:eastAsia="Cambria"/>
          </w:rPr>
          <w:t>https://www.cornelllawreview.org/wp-content/uploads/2020/09/Marinescu-Posner-final.pdf</w:t>
        </w:r>
      </w:hyperlink>
    </w:p>
    <w:p w14:paraId="39A61678" w14:textId="77777777" w:rsidR="00FA5C92" w:rsidRDefault="00FA5C92" w:rsidP="00FA5C92">
      <w:pPr>
        <w:rPr>
          <w:rFonts w:eastAsia="Cambria"/>
          <w:b/>
          <w:bCs/>
          <w:u w:val="single"/>
        </w:rPr>
      </w:pPr>
      <w:r w:rsidRPr="008D58D9">
        <w:rPr>
          <w:rFonts w:eastAsia="Cambria"/>
          <w:highlight w:val="cyan"/>
          <w:u w:val="single"/>
        </w:rPr>
        <w:t xml:space="preserve">Labor monopsony is regulated by </w:t>
      </w:r>
      <w:r w:rsidRPr="008D58D9">
        <w:rPr>
          <w:rFonts w:eastAsia="Cambria"/>
          <w:u w:val="single"/>
        </w:rPr>
        <w:t xml:space="preserve">the </w:t>
      </w:r>
      <w:r w:rsidRPr="008D58D9">
        <w:rPr>
          <w:rFonts w:eastAsia="Cambria"/>
          <w:highlight w:val="cyan"/>
          <w:u w:val="single"/>
        </w:rPr>
        <w:t>antitrust laws</w:t>
      </w:r>
      <w:r w:rsidRPr="008D58D9">
        <w:rPr>
          <w:rFonts w:eastAsia="Cambria"/>
          <w:sz w:val="14"/>
        </w:rPr>
        <w:t xml:space="preserve">, just as the more familiar phenomenon of monopoly is. Indeed, </w:t>
      </w:r>
      <w:r w:rsidRPr="008D58D9">
        <w:rPr>
          <w:rFonts w:eastAsia="Cambria"/>
          <w:u w:val="single"/>
        </w:rPr>
        <w:t xml:space="preserve">from an economic standpoint, monopolization of product markets and </w:t>
      </w:r>
      <w:r w:rsidRPr="008D58D9">
        <w:rPr>
          <w:rFonts w:eastAsia="Cambria"/>
          <w:b/>
          <w:bCs/>
          <w:highlight w:val="cyan"/>
          <w:u w:val="single"/>
        </w:rPr>
        <w:t>monopsonization of labor markets</w:t>
      </w:r>
      <w:r w:rsidRPr="008D58D9">
        <w:rPr>
          <w:rFonts w:eastAsia="Cambria"/>
          <w:highlight w:val="cyan"/>
          <w:u w:val="single"/>
        </w:rPr>
        <w:t xml:space="preserve"> pose</w:t>
      </w:r>
      <w:r w:rsidRPr="008D58D9">
        <w:rPr>
          <w:rFonts w:eastAsia="Cambria"/>
          <w:u w:val="single"/>
        </w:rPr>
        <w:t xml:space="preserve"> exactly the same </w:t>
      </w:r>
      <w:r w:rsidRPr="008D58D9">
        <w:rPr>
          <w:rFonts w:eastAsia="Cambria"/>
          <w:highlight w:val="cyan"/>
          <w:u w:val="single"/>
        </w:rPr>
        <w:t>challenge to the economy</w:t>
      </w:r>
      <w:r w:rsidRPr="008D58D9">
        <w:rPr>
          <w:rFonts w:eastAsia="Cambria"/>
          <w:u w:val="single"/>
        </w:rPr>
        <w:t xml:space="preserve">—mispricing of resources (material or human), </w:t>
      </w:r>
      <w:r w:rsidRPr="008D58D9">
        <w:rPr>
          <w:rFonts w:eastAsia="Cambria"/>
          <w:highlight w:val="cyan"/>
          <w:u w:val="single"/>
        </w:rPr>
        <w:t>resulting in</w:t>
      </w:r>
      <w:r w:rsidRPr="008D58D9">
        <w:rPr>
          <w:rFonts w:eastAsia="Cambria"/>
          <w:u w:val="single"/>
        </w:rPr>
        <w:t xml:space="preserve"> their </w:t>
      </w:r>
      <w:r w:rsidRPr="008D58D9">
        <w:rPr>
          <w:rFonts w:eastAsia="Cambria"/>
          <w:highlight w:val="cyan"/>
          <w:u w:val="single"/>
        </w:rPr>
        <w:t>underemployment, which</w:t>
      </w:r>
      <w:r w:rsidRPr="008D58D9">
        <w:rPr>
          <w:rFonts w:eastAsia="Cambria"/>
          <w:u w:val="single"/>
        </w:rPr>
        <w:t xml:space="preserve"> both </w:t>
      </w:r>
      <w:r w:rsidRPr="008D58D9">
        <w:rPr>
          <w:rFonts w:eastAsia="Cambria"/>
          <w:b/>
          <w:bCs/>
          <w:highlight w:val="cyan"/>
          <w:u w:val="single"/>
        </w:rPr>
        <w:t>harms the economy and results in inequitable outcomes</w:t>
      </w:r>
      <w:r w:rsidRPr="008D58D9">
        <w:rPr>
          <w:rFonts w:eastAsia="Cambria"/>
          <w:highlight w:val="cyan"/>
          <w:u w:val="single"/>
        </w:rPr>
        <w:t>.</w:t>
      </w:r>
      <w:r w:rsidRPr="008D58D9">
        <w:rPr>
          <w:rFonts w:eastAsia="Cambria"/>
          <w:u w:val="single"/>
        </w:rPr>
        <w:t xml:space="preserve"> Because nominally </w:t>
      </w:r>
      <w:r w:rsidRPr="008D58D9">
        <w:rPr>
          <w:rFonts w:eastAsia="Cambria"/>
          <w:b/>
          <w:bCs/>
          <w:u w:val="single"/>
        </w:rPr>
        <w:t>antitrust law applies to monopsony</w:t>
      </w:r>
      <w:r w:rsidRPr="008D58D9">
        <w:rPr>
          <w:rFonts w:eastAsia="Cambria"/>
          <w:u w:val="single"/>
        </w:rPr>
        <w:t xml:space="preserve"> as well as to monopoly</w:t>
      </w:r>
      <w:r w:rsidRPr="008D58D9">
        <w:rPr>
          <w:rFonts w:eastAsia="Cambria"/>
          <w:sz w:val="14"/>
        </w:rPr>
        <w:t xml:space="preserve">,18 </w:t>
      </w:r>
      <w:r w:rsidRPr="008D58D9">
        <w:rPr>
          <w:rFonts w:eastAsia="Cambria"/>
          <w:u w:val="single"/>
        </w:rPr>
        <w:t>one might think there would be as much litigation against employers for labor-market monopsonization</w:t>
      </w:r>
      <w:r w:rsidRPr="008D58D9">
        <w:rPr>
          <w:rFonts w:eastAsia="Cambria"/>
          <w:sz w:val="14"/>
        </w:rPr>
        <w:t xml:space="preserve"> as there has been against firms for violating antitrust law in the product market. But </w:t>
      </w:r>
      <w:r w:rsidRPr="008D58D9">
        <w:rPr>
          <w:rFonts w:eastAsia="Cambria"/>
          <w:u w:val="single"/>
        </w:rPr>
        <w:t xml:space="preserve">the opposite is the case. The </w:t>
      </w:r>
      <w:r w:rsidRPr="008D58D9">
        <w:rPr>
          <w:rFonts w:eastAsia="Cambria"/>
          <w:b/>
          <w:bCs/>
          <w:highlight w:val="cyan"/>
          <w:u w:val="single"/>
        </w:rPr>
        <w:t>antitrust laws have rarely been used against employers</w:t>
      </w:r>
      <w:r w:rsidRPr="008D58D9">
        <w:rPr>
          <w:rFonts w:eastAsia="Cambria"/>
          <w:u w:val="single"/>
        </w:rPr>
        <w:t xml:space="preserve"> by private litigants or the government.</w:t>
      </w:r>
      <w:r w:rsidRPr="008D58D9">
        <w:rPr>
          <w:rFonts w:eastAsia="Cambria"/>
          <w:sz w:val="14"/>
        </w:rPr>
        <w:t xml:space="preserve">19 And when they have been used—whether by private litigants or by the government—they have been used mostly against the most obvious forms of anticompetitive conduct, like no-poaching agreements.20 </w:t>
      </w:r>
      <w:r w:rsidRPr="008D58D9">
        <w:rPr>
          <w:rFonts w:eastAsia="Cambria"/>
          <w:u w:val="single"/>
        </w:rPr>
        <w:t xml:space="preserve">Much under-the- radar </w:t>
      </w:r>
      <w:r w:rsidRPr="008D58D9">
        <w:rPr>
          <w:rFonts w:eastAsia="Cambria"/>
          <w:highlight w:val="cyan"/>
          <w:u w:val="single"/>
        </w:rPr>
        <w:t xml:space="preserve">activity </w:t>
      </w:r>
      <w:r w:rsidRPr="008D58D9">
        <w:rPr>
          <w:rFonts w:eastAsia="Cambria"/>
          <w:b/>
          <w:bCs/>
          <w:highlight w:val="cyan"/>
          <w:u w:val="single"/>
        </w:rPr>
        <w:t>has been unaddressed.</w:t>
      </w:r>
    </w:p>
    <w:p w14:paraId="5149E0E3" w14:textId="77777777" w:rsidR="00FA5C92" w:rsidRDefault="00FA5C92" w:rsidP="00FA5C92">
      <w:pPr>
        <w:pStyle w:val="Heading4"/>
      </w:pPr>
      <w:r>
        <w:t>Antitrust enforcement up now.</w:t>
      </w:r>
    </w:p>
    <w:p w14:paraId="1A455011" w14:textId="77777777" w:rsidR="00FA5C92" w:rsidRPr="00DA0642" w:rsidRDefault="00FA5C92" w:rsidP="00FA5C92">
      <w:r w:rsidRPr="00DA0642">
        <w:t xml:space="preserve">BRIAN </w:t>
      </w:r>
      <w:r w:rsidRPr="00DA0642">
        <w:rPr>
          <w:rStyle w:val="Style13ptBold"/>
        </w:rPr>
        <w:t>BURKE et al. 10/29</w:t>
      </w:r>
      <w:r>
        <w:t>/21. P</w:t>
      </w:r>
      <w:r w:rsidRPr="00DA0642">
        <w:t>artner in Baker McKenzie’s Antitrust Practice Group</w:t>
      </w:r>
      <w:r>
        <w:t>, with</w:t>
      </w:r>
      <w:r w:rsidRPr="00DA0642">
        <w:t xml:space="preserve"> JOHN FEDELE, TEISHA JOHNSON AND CREIGHTON MACY</w:t>
      </w:r>
      <w:r>
        <w:t>, “</w:t>
      </w:r>
      <w:r w:rsidRPr="00DA0642">
        <w:t xml:space="preserve">United States: </w:t>
      </w:r>
      <w:r w:rsidRPr="00DA0642">
        <w:rPr>
          <w:rStyle w:val="StyleUnderline"/>
          <w:highlight w:val="cyan"/>
        </w:rPr>
        <w:t>F</w:t>
      </w:r>
      <w:r w:rsidRPr="00DA0642">
        <w:t xml:space="preserve">ederal </w:t>
      </w:r>
      <w:r w:rsidRPr="00DA0642">
        <w:rPr>
          <w:rStyle w:val="StyleUnderline"/>
          <w:highlight w:val="cyan"/>
        </w:rPr>
        <w:t>T</w:t>
      </w:r>
      <w:r w:rsidRPr="00DA0642">
        <w:t xml:space="preserve">rade </w:t>
      </w:r>
      <w:r w:rsidRPr="00DA0642">
        <w:rPr>
          <w:rStyle w:val="StyleUnderline"/>
          <w:highlight w:val="cyan"/>
        </w:rPr>
        <w:t>C</w:t>
      </w:r>
      <w:r w:rsidRPr="00DA0642">
        <w:t xml:space="preserve">ommission </w:t>
      </w:r>
      <w:r w:rsidRPr="00DA0642">
        <w:rPr>
          <w:rStyle w:val="StyleUnderline"/>
          <w:highlight w:val="cyan"/>
        </w:rPr>
        <w:t xml:space="preserve">continues to signal </w:t>
      </w:r>
      <w:r w:rsidRPr="00DA0642">
        <w:rPr>
          <w:rStyle w:val="Emphasis"/>
          <w:highlight w:val="cyan"/>
        </w:rPr>
        <w:t>heightened scrutiny</w:t>
      </w:r>
      <w:r w:rsidRPr="00DA0642">
        <w:rPr>
          <w:rStyle w:val="StyleUnderline"/>
          <w:highlight w:val="cyan"/>
        </w:rPr>
        <w:t xml:space="preserve"> for mergers</w:t>
      </w:r>
      <w:r>
        <w:t xml:space="preserve">.” </w:t>
      </w:r>
      <w:r w:rsidRPr="00DA0642">
        <w:t>https://www.globalcompliancenews.com/2021/10/29/united-states-federal-trade-commission-continues-to-signal-heightened-scrutiny-for-mergers-19102021/</w:t>
      </w:r>
    </w:p>
    <w:p w14:paraId="701D495B" w14:textId="77777777" w:rsidR="00FA5C92" w:rsidRDefault="00FA5C92" w:rsidP="00FA5C92">
      <w:pPr>
        <w:rPr>
          <w:rStyle w:val="Emphasis"/>
          <w:highlight w:val="cyan"/>
        </w:rPr>
      </w:pPr>
      <w:r w:rsidRPr="00DA0642">
        <w:rPr>
          <w:sz w:val="16"/>
        </w:rPr>
        <w:t xml:space="preserve">In recent months, </w:t>
      </w:r>
      <w:r w:rsidRPr="00DA0642">
        <w:rPr>
          <w:rStyle w:val="StyleUnderline"/>
          <w:highlight w:val="cyan"/>
        </w:rPr>
        <w:t>following the Biden Ex</w:t>
      </w:r>
      <w:r w:rsidRPr="00DA0642">
        <w:rPr>
          <w:rStyle w:val="StyleUnderline"/>
        </w:rPr>
        <w:t xml:space="preserve">ecutive </w:t>
      </w:r>
      <w:r w:rsidRPr="00DA0642">
        <w:rPr>
          <w:rStyle w:val="StyleUnderline"/>
          <w:highlight w:val="cyan"/>
        </w:rPr>
        <w:t>O</w:t>
      </w:r>
      <w:r w:rsidRPr="00DA0642">
        <w:rPr>
          <w:rStyle w:val="StyleUnderline"/>
        </w:rPr>
        <w:t>rder</w:t>
      </w:r>
      <w:r w:rsidRPr="00DA0642">
        <w:rPr>
          <w:sz w:val="16"/>
        </w:rPr>
        <w:t xml:space="preserve"> that set antitrust law enforcement priorities for the Federal Trade Commission (FTC) and the Department of Justice (DOJ) (among other federal agencies), the </w:t>
      </w:r>
      <w:r w:rsidRPr="00DA0642">
        <w:rPr>
          <w:rStyle w:val="StyleUnderline"/>
          <w:highlight w:val="cyan"/>
        </w:rPr>
        <w:t>FTC has made</w:t>
      </w:r>
      <w:r w:rsidRPr="00DA0642">
        <w:rPr>
          <w:rStyle w:val="StyleUnderline"/>
        </w:rPr>
        <w:t xml:space="preserve"> a number of </w:t>
      </w:r>
      <w:r w:rsidRPr="00DA0642">
        <w:rPr>
          <w:rStyle w:val="StyleUnderline"/>
          <w:highlight w:val="cyan"/>
        </w:rPr>
        <w:t>changes to</w:t>
      </w:r>
      <w:r w:rsidRPr="00DA0642">
        <w:rPr>
          <w:rStyle w:val="StyleUnderline"/>
        </w:rPr>
        <w:t xml:space="preserve"> </w:t>
      </w:r>
      <w:r w:rsidRPr="00DA0642">
        <w:rPr>
          <w:sz w:val="16"/>
        </w:rPr>
        <w:t xml:space="preserve">its long-standing </w:t>
      </w:r>
      <w:r w:rsidRPr="00DA0642">
        <w:rPr>
          <w:rStyle w:val="StyleUnderline"/>
          <w:highlight w:val="cyan"/>
        </w:rPr>
        <w:t>merger review policies and processes</w:t>
      </w:r>
      <w:r w:rsidRPr="00DA0642">
        <w:rPr>
          <w:sz w:val="16"/>
        </w:rPr>
        <w:t xml:space="preserve">. In announcing those changes, </w:t>
      </w:r>
      <w:r w:rsidRPr="00DA0642">
        <w:rPr>
          <w:rStyle w:val="StyleUnderline"/>
        </w:rPr>
        <w:t xml:space="preserve">the </w:t>
      </w:r>
      <w:r w:rsidRPr="00DA0642">
        <w:rPr>
          <w:rStyle w:val="StyleUnderline"/>
          <w:highlight w:val="cyan"/>
        </w:rPr>
        <w:t>FTC</w:t>
      </w:r>
      <w:r w:rsidRPr="00DA0642">
        <w:rPr>
          <w:rStyle w:val="StyleUnderline"/>
        </w:rPr>
        <w:t xml:space="preserve"> has </w:t>
      </w:r>
      <w:r w:rsidRPr="00DA0642">
        <w:rPr>
          <w:rStyle w:val="StyleUnderline"/>
          <w:highlight w:val="cyan"/>
        </w:rPr>
        <w:t>cited</w:t>
      </w:r>
      <w:r w:rsidRPr="00DA0642">
        <w:rPr>
          <w:sz w:val="16"/>
        </w:rPr>
        <w:t xml:space="preserve"> the “surge in merger filings” and </w:t>
      </w:r>
      <w:r w:rsidRPr="00DA0642">
        <w:rPr>
          <w:rStyle w:val="StyleUnderline"/>
          <w:highlight w:val="cyan"/>
        </w:rPr>
        <w:t xml:space="preserve">the need to ensure that merger reviews are </w:t>
      </w:r>
      <w:r w:rsidRPr="00DA0642">
        <w:rPr>
          <w:rStyle w:val="Emphasis"/>
          <w:highlight w:val="cyan"/>
        </w:rPr>
        <w:t>more “</w:t>
      </w:r>
      <w:r>
        <w:rPr>
          <w:rStyle w:val="Emphasis"/>
          <w:highlight w:val="cyan"/>
        </w:rPr>
        <w:t>comprehensive</w:t>
      </w:r>
    </w:p>
    <w:p w14:paraId="2E941634" w14:textId="77777777" w:rsidR="00FA5C92" w:rsidRDefault="00FA5C92" w:rsidP="00FA5C92">
      <w:pPr>
        <w:rPr>
          <w:rStyle w:val="Emphasis"/>
          <w:highlight w:val="cyan"/>
        </w:rPr>
      </w:pPr>
    </w:p>
    <w:p w14:paraId="0224A355" w14:textId="77777777" w:rsidR="00FA5C92" w:rsidRPr="00DA0642" w:rsidRDefault="00FA5C92" w:rsidP="00FA5C92">
      <w:pPr>
        <w:rPr>
          <w:sz w:val="16"/>
        </w:rPr>
      </w:pPr>
      <w:r w:rsidRPr="00DA0642">
        <w:rPr>
          <w:rStyle w:val="Emphasis"/>
          <w:highlight w:val="cyan"/>
        </w:rPr>
        <w:t>e</w:t>
      </w:r>
      <w:r w:rsidRPr="00DA0642">
        <w:rPr>
          <w:rStyle w:val="StyleUnderline"/>
        </w:rPr>
        <w:t xml:space="preserve"> and analytically rigorous.</w:t>
      </w:r>
      <w:r w:rsidRPr="00DA0642">
        <w:rPr>
          <w:sz w:val="16"/>
        </w:rPr>
        <w:t>” We highlight below the most significant of these recent changes announced by the FTC and expect the DOJ’s Antitrust Division to adopt similar (if not identical) stances on these and related enforcement issues.</w:t>
      </w:r>
    </w:p>
    <w:p w14:paraId="529AB092" w14:textId="77777777" w:rsidR="00FA5C92" w:rsidRPr="00DA0642" w:rsidRDefault="00FA5C92" w:rsidP="00FA5C92">
      <w:pPr>
        <w:rPr>
          <w:sz w:val="16"/>
        </w:rPr>
      </w:pPr>
      <w:r w:rsidRPr="00DA0642">
        <w:rPr>
          <w:sz w:val="16"/>
        </w:rPr>
        <w:t>In more detail</w:t>
      </w:r>
    </w:p>
    <w:p w14:paraId="1374AFD4" w14:textId="77777777" w:rsidR="00FA5C92" w:rsidRPr="00DA0642" w:rsidRDefault="00FA5C92" w:rsidP="00FA5C92">
      <w:pPr>
        <w:rPr>
          <w:sz w:val="11"/>
          <w:szCs w:val="20"/>
        </w:rPr>
      </w:pPr>
      <w:r w:rsidRPr="00DA0642">
        <w:rPr>
          <w:sz w:val="11"/>
          <w:szCs w:val="20"/>
        </w:rPr>
        <w:t>Change in HSR threshold calculation</w:t>
      </w:r>
    </w:p>
    <w:p w14:paraId="7E8A19E0" w14:textId="77777777" w:rsidR="00FA5C92" w:rsidRPr="00DA0642" w:rsidRDefault="00FA5C92" w:rsidP="00FA5C92">
      <w:pPr>
        <w:rPr>
          <w:sz w:val="11"/>
          <w:szCs w:val="20"/>
        </w:rPr>
      </w:pPr>
      <w:r w:rsidRPr="00DA0642">
        <w:rPr>
          <w:sz w:val="11"/>
          <w:szCs w:val="20"/>
        </w:rPr>
        <w:t>When calculating the acquisition price under the HSR Act, the calculation must now include the full or partial retirement of debt that is “part of the consideration of the deal” if selling shareholders benefit from the retirement of that debt. That represents a reversal of the position outlined in prior informal interpretations of the HSR Act regulations by the FTC’s Premerger Notification Office. Though the FTC acknowledged that not all debt retired as part of a proposed transaction is consideration, the agency offered no clear guidance on when the retirement of debt can be properly excluded because it does not benefit the selling shareholders.</w:t>
      </w:r>
    </w:p>
    <w:p w14:paraId="130F999E" w14:textId="77777777" w:rsidR="00FA5C92" w:rsidRPr="00DA0642" w:rsidRDefault="00FA5C92" w:rsidP="00FA5C92">
      <w:pPr>
        <w:rPr>
          <w:sz w:val="11"/>
          <w:szCs w:val="20"/>
        </w:rPr>
      </w:pPr>
      <w:r w:rsidRPr="00DA0642">
        <w:rPr>
          <w:sz w:val="11"/>
          <w:szCs w:val="20"/>
        </w:rPr>
        <w:t>In a blog post announcing the change, the FTC expressed concern that some merging parties have structured deals in ways they believe fall outside of the filing requirements, and that “(t)arget companies may be incentivized to take on debt just before an acquisition, so that the acquiring company can retire the debt as part of the deal,” leading to the deal not being reported to the antitrust authorities.</w:t>
      </w:r>
    </w:p>
    <w:p w14:paraId="588503F6" w14:textId="77777777" w:rsidR="00FA5C92" w:rsidRPr="00DA0642" w:rsidRDefault="00FA5C92" w:rsidP="00FA5C92">
      <w:pPr>
        <w:rPr>
          <w:sz w:val="11"/>
          <w:szCs w:val="20"/>
        </w:rPr>
      </w:pPr>
      <w:r w:rsidRPr="00DA0642">
        <w:rPr>
          <w:sz w:val="11"/>
          <w:szCs w:val="20"/>
        </w:rPr>
        <w:t>Withdrawal of the Vertical Merger Guidelines</w:t>
      </w:r>
    </w:p>
    <w:p w14:paraId="01F5CBBD" w14:textId="77777777" w:rsidR="00FA5C92" w:rsidRPr="00DA0642" w:rsidRDefault="00FA5C92" w:rsidP="00FA5C92">
      <w:pPr>
        <w:rPr>
          <w:sz w:val="11"/>
          <w:szCs w:val="20"/>
        </w:rPr>
      </w:pPr>
      <w:r w:rsidRPr="00DA0642">
        <w:rPr>
          <w:sz w:val="11"/>
          <w:szCs w:val="20"/>
        </w:rPr>
        <w:t>The Vertical Merger Guidelines (VMGs), which the FTC adopted (jointly with the DOJ) in June 2020, describe the analytical framework and enforcement policies used by the agencies when reviewing non-horizontal mergers. Barely one year later, on 15 September 2021, the FTC voted along party lines to withdraw the VMGs. Specifically, the majority commented that the VMGs “had improperly contravened the Clayton Act’s language with its approach to efficiencies, which are not recognized by the statute as a defense to an unlawful merger.” The FTC’s withdrawal of the VMGs is consistent with the Majority Commissioners’ prior criticism that the VMGs overly credit claimed pro-competitive benefits of vertical mergers and undercounted a number of alleged harms. Moving forward, it is likely that the FTC, and perhaps the DOJ (which has not yet withdrawn the VMGs), will seek to provide new guidance. The FTC majority noted certain considerations to expect in future guidance, including information regarding (1) the characteristics of transactions that are likely unlawful, (2) “ineffective remedies” based on assessment of past settlements, and (3) an expanded list of harms specifically in digital and labor markets.</w:t>
      </w:r>
    </w:p>
    <w:p w14:paraId="4D95BD31" w14:textId="77777777" w:rsidR="00FA5C92" w:rsidRPr="00DA0642" w:rsidRDefault="00FA5C92" w:rsidP="00FA5C92">
      <w:pPr>
        <w:rPr>
          <w:sz w:val="11"/>
          <w:szCs w:val="20"/>
        </w:rPr>
      </w:pPr>
      <w:r w:rsidRPr="00DA0642">
        <w:rPr>
          <w:sz w:val="11"/>
          <w:szCs w:val="20"/>
        </w:rPr>
        <w:t>Issuance of warning letters</w:t>
      </w:r>
    </w:p>
    <w:p w14:paraId="0487EF1A" w14:textId="77777777" w:rsidR="00FA5C92" w:rsidRPr="00DA0642" w:rsidRDefault="00FA5C92" w:rsidP="00FA5C92">
      <w:pPr>
        <w:rPr>
          <w:sz w:val="11"/>
          <w:szCs w:val="20"/>
        </w:rPr>
      </w:pPr>
      <w:r w:rsidRPr="00DA0642">
        <w:rPr>
          <w:sz w:val="11"/>
          <w:szCs w:val="20"/>
        </w:rPr>
        <w:t xml:space="preserve">The FTC recently announced the use of “Pre-Consummation Warning Letters.” For deals that the FTC cannot fully investigate within the requisite review period set forth in the HSR Act (typically 30 days), the FTC will send letters stating that its “investigation remains open and ongoing” even though the HSR waiting period expired. At this time, it seems this practice is idiosyncratic to the FTC and has not been expanded to the DOJ’s review process. Notably, the warning letters do not prohibit the parties from closing and do not extend any gun-jumping concerns after the transaction has been cleared under the HSR Act. </w:t>
      </w:r>
    </w:p>
    <w:p w14:paraId="6DEC6AF2" w14:textId="77777777" w:rsidR="00FA5C92" w:rsidRPr="00DA0642" w:rsidRDefault="00FA5C92" w:rsidP="00FA5C92">
      <w:pPr>
        <w:rPr>
          <w:sz w:val="11"/>
          <w:szCs w:val="20"/>
        </w:rPr>
      </w:pPr>
      <w:r w:rsidRPr="00DA0642">
        <w:rPr>
          <w:sz w:val="11"/>
          <w:szCs w:val="20"/>
        </w:rPr>
        <w:t>Changes to second request process</w:t>
      </w:r>
    </w:p>
    <w:p w14:paraId="21CFB017" w14:textId="77777777" w:rsidR="00FA5C92" w:rsidRPr="00DA0642" w:rsidRDefault="00FA5C92" w:rsidP="00FA5C92">
      <w:pPr>
        <w:rPr>
          <w:sz w:val="11"/>
          <w:szCs w:val="20"/>
        </w:rPr>
      </w:pPr>
      <w:r w:rsidRPr="00DA0642">
        <w:rPr>
          <w:sz w:val="11"/>
          <w:szCs w:val="20"/>
        </w:rPr>
        <w:t>On 28 September 2021, the FTC announced that it would make several changes to how it investigates mergers and acquisitions, including assessing the scope of its second requests and amending the manner in which it engages with parties subject to second requests. “Second requests” are issued in order to extend the initial waiting period under the HSR Act and to provide the DOJ or FTC with additional time to investigate a proposed transaction. Specifically:</w:t>
      </w:r>
    </w:p>
    <w:p w14:paraId="37A324AB" w14:textId="77777777" w:rsidR="00FA5C92" w:rsidRPr="00DA0642" w:rsidRDefault="00FA5C92" w:rsidP="00FA5C92">
      <w:pPr>
        <w:rPr>
          <w:sz w:val="11"/>
          <w:szCs w:val="20"/>
        </w:rPr>
      </w:pPr>
      <w:r w:rsidRPr="00DA0642">
        <w:rPr>
          <w:sz w:val="11"/>
          <w:szCs w:val="20"/>
        </w:rPr>
        <w:t>The scope of second requests is likely to broaden. The FTC will consider additional areas that have not been involved in merger reviews — e.g., how a proposed merger will affect labor markets, the cross-market effects of a transaction, and how the involvement of investment firms may affect market incentives to compete. Such additional factors, the FTC contends, may help them better identify and challenge potentially illegal transactions.</w:t>
      </w:r>
    </w:p>
    <w:p w14:paraId="08C28473" w14:textId="77777777" w:rsidR="00FA5C92" w:rsidRPr="00DA0642" w:rsidRDefault="00FA5C92" w:rsidP="00FA5C92">
      <w:pPr>
        <w:rPr>
          <w:sz w:val="11"/>
          <w:szCs w:val="20"/>
        </w:rPr>
      </w:pPr>
      <w:r w:rsidRPr="00DA0642">
        <w:rPr>
          <w:sz w:val="11"/>
          <w:szCs w:val="20"/>
        </w:rPr>
        <w:t>Second request modifications will be considered only after information about the business and relevant personnel has been provided. Before the FTC will consider modifying the scope of a second request (which is typically expansive), each party under investigation must identify and describe the business responsibilities of employees and agents responsible for the relevant lines of business, along with those employees responsible for negotiating, analyzing, or recommending the transaction. The parties will also need to provide more information about how data is stored.</w:t>
      </w:r>
    </w:p>
    <w:p w14:paraId="295FD877" w14:textId="77777777" w:rsidR="00FA5C92" w:rsidRPr="00DA0642" w:rsidRDefault="00FA5C92" w:rsidP="00FA5C92">
      <w:pPr>
        <w:rPr>
          <w:sz w:val="11"/>
          <w:szCs w:val="20"/>
        </w:rPr>
      </w:pPr>
      <w:r w:rsidRPr="00DA0642">
        <w:rPr>
          <w:sz w:val="11"/>
          <w:szCs w:val="20"/>
        </w:rPr>
        <w:t>The FTC will seek additional information about the use of e-discovery tools. A company under investigation will be required to provide information about how it intends to use e-discovery tools before it applies those tools to identify responsive materials. Here, the FTC claims that the change will more closely align its model second request with that of the DOJ.</w:t>
      </w:r>
    </w:p>
    <w:p w14:paraId="5D0018E8" w14:textId="77777777" w:rsidR="00FA5C92" w:rsidRPr="00DA0642" w:rsidRDefault="00FA5C92" w:rsidP="00FA5C92">
      <w:pPr>
        <w:rPr>
          <w:sz w:val="11"/>
          <w:szCs w:val="20"/>
        </w:rPr>
      </w:pPr>
      <w:r w:rsidRPr="00DA0642">
        <w:rPr>
          <w:sz w:val="11"/>
          <w:szCs w:val="20"/>
        </w:rPr>
        <w:t>The option to submit partial privilege logs is discontinued. The FTC second request will no longer give parties the option to submit partial privilege logs, but will align with the DOJ’s practice with respect to privilege logs. The FTC asserted, however, that staff will remain open to modifications in appropriate circumstances.</w:t>
      </w:r>
    </w:p>
    <w:p w14:paraId="67C867A7" w14:textId="77777777" w:rsidR="00FA5C92" w:rsidRPr="00DA0642" w:rsidRDefault="00FA5C92" w:rsidP="00FA5C92">
      <w:pPr>
        <w:rPr>
          <w:sz w:val="11"/>
          <w:szCs w:val="20"/>
        </w:rPr>
      </w:pPr>
      <w:r w:rsidRPr="00DA0642">
        <w:rPr>
          <w:sz w:val="11"/>
          <w:szCs w:val="20"/>
        </w:rPr>
        <w:t>Focus on Section 8/Interlocking directorates</w:t>
      </w:r>
    </w:p>
    <w:p w14:paraId="0E3D56AD" w14:textId="77777777" w:rsidR="00FA5C92" w:rsidRPr="00DA0642" w:rsidRDefault="00FA5C92" w:rsidP="00FA5C92">
      <w:pPr>
        <w:rPr>
          <w:sz w:val="11"/>
          <w:szCs w:val="20"/>
        </w:rPr>
      </w:pPr>
      <w:r w:rsidRPr="00DA0642">
        <w:rPr>
          <w:sz w:val="11"/>
          <w:szCs w:val="20"/>
        </w:rPr>
        <w:t>The FTC accepted recommendations from its Bureau of Consumer Protection and Bureau of Competition regarding eight new compulsory process resolutions, one relating to Interlocking Directors &amp; Officers and Common Ownership. The resolution directed use of all compulsory processes to investigate whether ownership stakes in competing companies may be anticompetitive, and whether interlocking directorates may violate Section 8 of the Clayton Act. “Interlocking directorates” occur when a person serves simultaneously as an officer or director of competing companies. The FTC noted that interlocking directorates and common ownership continue to raise significant competitive concerns.</w:t>
      </w:r>
    </w:p>
    <w:p w14:paraId="6232D8A1" w14:textId="77777777" w:rsidR="00FA5C92" w:rsidRPr="00DA0642" w:rsidRDefault="00FA5C92" w:rsidP="00FA5C92">
      <w:pPr>
        <w:rPr>
          <w:sz w:val="11"/>
          <w:szCs w:val="20"/>
        </w:rPr>
      </w:pPr>
      <w:r w:rsidRPr="00DA0642">
        <w:rPr>
          <w:sz w:val="11"/>
          <w:szCs w:val="20"/>
        </w:rPr>
        <w:t>Setting FTC merger review priorities</w:t>
      </w:r>
    </w:p>
    <w:p w14:paraId="53AD71A7" w14:textId="77777777" w:rsidR="00FA5C92" w:rsidRPr="00DA0642" w:rsidRDefault="00FA5C92" w:rsidP="00FA5C92">
      <w:pPr>
        <w:rPr>
          <w:sz w:val="11"/>
          <w:szCs w:val="20"/>
        </w:rPr>
      </w:pPr>
      <w:r w:rsidRPr="00DA0642">
        <w:rPr>
          <w:sz w:val="11"/>
          <w:szCs w:val="20"/>
        </w:rPr>
        <w:t>On 22 September 2021, FTC Chair Lina Khan issued an internal memo to staff regarding the FTC’s vision and enforcement priorities. The memo stressed that the FTC will strengthen its merger enforcement work notwithstanding what Chair Khan characterized as the “huge demands” being imposed on FTC staff as a result of current deal volume and filings. (As a reminder the consideration of requests for “early termination” of the applicable HSR waiting period remains suspended.)</w:t>
      </w:r>
    </w:p>
    <w:p w14:paraId="3FEDF35A" w14:textId="77777777" w:rsidR="00FA5C92" w:rsidRPr="00DA0642" w:rsidRDefault="00FA5C92" w:rsidP="00FA5C92">
      <w:pPr>
        <w:rPr>
          <w:sz w:val="11"/>
          <w:szCs w:val="20"/>
        </w:rPr>
      </w:pPr>
      <w:r w:rsidRPr="00DA0642">
        <w:rPr>
          <w:sz w:val="11"/>
          <w:szCs w:val="20"/>
        </w:rPr>
        <w:t>Revising the merger guidelines. Chair Khan believes that current merger guidelines represent a “narrow and outdated framework” for assessing mergers and requires revision. Under her leadership, the FTC will take a more “holistic approach to identifying harms.” According to Khan, revising the guidelines is an opportunity to close gaps between theory and practice, which will set the foundation for more effective and empirically grounded enforcement work. Revision of the merger guidelines will be done in conjunction with the DOJ.</w:t>
      </w:r>
    </w:p>
    <w:p w14:paraId="269D9BD0" w14:textId="77777777" w:rsidR="00FA5C92" w:rsidRPr="00DA0642" w:rsidRDefault="00FA5C92" w:rsidP="00FA5C92">
      <w:pPr>
        <w:rPr>
          <w:sz w:val="16"/>
        </w:rPr>
      </w:pPr>
      <w:r w:rsidRPr="00DA0642">
        <w:rPr>
          <w:sz w:val="16"/>
        </w:rPr>
        <w:t>Additional approaches to reduce resources needed for merger reviews. The FTC chair noted that agency resources are heavily strained, compromising the FTCs ability to investigate significant mergers. The FTC will look to identify ways to “reduce the agency resources and burden associated with investigating and filing lawsuits against unlawful mergers.”</w:t>
      </w:r>
    </w:p>
    <w:p w14:paraId="076F456B" w14:textId="77777777" w:rsidR="00FA5C92" w:rsidRPr="00DA0642" w:rsidRDefault="00FA5C92" w:rsidP="00FA5C92">
      <w:pPr>
        <w:rPr>
          <w:sz w:val="16"/>
        </w:rPr>
      </w:pPr>
      <w:r w:rsidRPr="00DA0642">
        <w:rPr>
          <w:rStyle w:val="StyleUnderline"/>
        </w:rPr>
        <w:t xml:space="preserve">These </w:t>
      </w:r>
      <w:r w:rsidRPr="00DA0642">
        <w:rPr>
          <w:rStyle w:val="StyleUnderline"/>
          <w:highlight w:val="cyan"/>
        </w:rPr>
        <w:t xml:space="preserve">varied and numerous developments are consistent with the </w:t>
      </w:r>
      <w:r w:rsidRPr="00DA0642">
        <w:rPr>
          <w:rStyle w:val="Emphasis"/>
          <w:highlight w:val="cyan"/>
        </w:rPr>
        <w:t>decidedly “pro-enforcement</w:t>
      </w:r>
      <w:r w:rsidRPr="00DA0642">
        <w:rPr>
          <w:rStyle w:val="StyleUnderline"/>
          <w:highlight w:val="cyan"/>
        </w:rPr>
        <w:t>” posture that the new leadership at the FTC has assumed</w:t>
      </w:r>
      <w:r w:rsidRPr="00DA0642">
        <w:rPr>
          <w:sz w:val="16"/>
          <w:highlight w:val="cyan"/>
        </w:rPr>
        <w:t xml:space="preserve">, </w:t>
      </w:r>
      <w:r w:rsidRPr="00DA0642">
        <w:rPr>
          <w:rStyle w:val="StyleUnderline"/>
          <w:highlight w:val="cyan"/>
        </w:rPr>
        <w:t xml:space="preserve">and signal a </w:t>
      </w:r>
      <w:r w:rsidRPr="00DA0642">
        <w:rPr>
          <w:rStyle w:val="Emphasis"/>
          <w:highlight w:val="cyan"/>
        </w:rPr>
        <w:t>heightened level of scrutiny</w:t>
      </w:r>
      <w:r w:rsidRPr="00DA0642">
        <w:rPr>
          <w:rStyle w:val="StyleUnderline"/>
          <w:highlight w:val="cyan"/>
        </w:rPr>
        <w:t xml:space="preserve"> for</w:t>
      </w:r>
      <w:r w:rsidRPr="00DA0642">
        <w:rPr>
          <w:rStyle w:val="StyleUnderline"/>
        </w:rPr>
        <w:t xml:space="preserve"> strategic </w:t>
      </w:r>
      <w:r w:rsidRPr="00DA0642">
        <w:rPr>
          <w:rStyle w:val="StyleUnderline"/>
          <w:highlight w:val="cyan"/>
        </w:rPr>
        <w:t xml:space="preserve">transactions as well as </w:t>
      </w:r>
      <w:r w:rsidRPr="00DA0642">
        <w:rPr>
          <w:rStyle w:val="Emphasis"/>
          <w:highlight w:val="cyan"/>
        </w:rPr>
        <w:t>longer substantive investigations</w:t>
      </w:r>
      <w:r w:rsidRPr="00DA0642">
        <w:rPr>
          <w:sz w:val="16"/>
        </w:rPr>
        <w:t>. Parties to such transactions should involve antitrust counsel early in the process and allow sufficient flexibility in the transaction schedule to accommodate this scrutiny.</w:t>
      </w:r>
    </w:p>
    <w:p w14:paraId="52C6DEF4" w14:textId="77777777" w:rsidR="00FA5C92" w:rsidRPr="008D58D9" w:rsidRDefault="00FA5C92" w:rsidP="00FA5C92">
      <w:pPr>
        <w:rPr>
          <w:rFonts w:eastAsia="Cambria"/>
          <w:b/>
          <w:bCs/>
          <w:u w:val="single"/>
        </w:rPr>
      </w:pPr>
    </w:p>
    <w:p w14:paraId="3264229D" w14:textId="77777777" w:rsidR="00FA5C92" w:rsidRPr="008D58D9" w:rsidRDefault="00FA5C92" w:rsidP="00FA5C92">
      <w:pPr>
        <w:keepNext/>
        <w:keepLines/>
        <w:spacing w:before="40" w:after="0"/>
        <w:outlineLvl w:val="3"/>
        <w:rPr>
          <w:rFonts w:eastAsia="MS Gothic"/>
          <w:b/>
          <w:iCs/>
          <w:sz w:val="26"/>
        </w:rPr>
      </w:pPr>
      <w:r w:rsidRPr="008D58D9">
        <w:rPr>
          <w:rFonts w:eastAsia="MS Gothic"/>
          <w:b/>
          <w:iCs/>
          <w:sz w:val="26"/>
        </w:rPr>
        <w:t xml:space="preserve">Businesses can </w:t>
      </w:r>
      <w:r w:rsidRPr="008D58D9">
        <w:rPr>
          <w:rFonts w:eastAsia="MS Gothic"/>
          <w:b/>
          <w:iCs/>
          <w:sz w:val="26"/>
          <w:u w:val="single"/>
        </w:rPr>
        <w:t>afford</w:t>
      </w:r>
      <w:r w:rsidRPr="008D58D9">
        <w:rPr>
          <w:rFonts w:eastAsia="MS Gothic"/>
          <w:b/>
          <w:iCs/>
          <w:sz w:val="26"/>
        </w:rPr>
        <w:t xml:space="preserve"> a wage increase and know they would </w:t>
      </w:r>
      <w:r w:rsidRPr="008D58D9">
        <w:rPr>
          <w:rFonts w:eastAsia="MS Gothic"/>
          <w:b/>
          <w:iCs/>
          <w:sz w:val="26"/>
          <w:u w:val="single"/>
        </w:rPr>
        <w:t>benefit</w:t>
      </w:r>
      <w:r w:rsidRPr="008D58D9">
        <w:rPr>
          <w:rFonts w:eastAsia="MS Gothic"/>
          <w:b/>
          <w:iCs/>
          <w:sz w:val="26"/>
        </w:rPr>
        <w:t xml:space="preserve">. </w:t>
      </w:r>
    </w:p>
    <w:p w14:paraId="4690B10F" w14:textId="77777777" w:rsidR="00FA5C92" w:rsidRPr="008D58D9" w:rsidRDefault="00FA5C92" w:rsidP="00FA5C92">
      <w:pPr>
        <w:rPr>
          <w:rFonts w:eastAsia="Cambria"/>
        </w:rPr>
      </w:pPr>
      <w:r w:rsidRPr="008D58D9">
        <w:rPr>
          <w:rFonts w:eastAsia="Cambria"/>
        </w:rPr>
        <w:t xml:space="preserve">Zoe </w:t>
      </w:r>
      <w:r w:rsidRPr="008D58D9">
        <w:rPr>
          <w:rFonts w:eastAsia="Cambria"/>
          <w:b/>
          <w:bCs/>
          <w:sz w:val="26"/>
        </w:rPr>
        <w:t>Willingham 21</w:t>
      </w:r>
      <w:r w:rsidRPr="008D58D9">
        <w:rPr>
          <w:rFonts w:eastAsia="Cambria"/>
        </w:rPr>
        <w:t>. A research associate for Economic Policy at the Center for American Progress. “Small Businesses Get a Boost From a $15 Minimum Wage” Center for American Progress. 02-25-21. https://www.americanprogress.org/issues/economy/reports/2021/02/25/496355/small-businesses-get-boost-15-minimum-wage/</w:t>
      </w:r>
    </w:p>
    <w:p w14:paraId="37E565FD" w14:textId="77777777" w:rsidR="00FA5C92" w:rsidRDefault="00FA5C92" w:rsidP="00FA5C92">
      <w:pPr>
        <w:rPr>
          <w:rFonts w:eastAsia="Cambria"/>
          <w:b/>
          <w:bCs/>
          <w:u w:val="single"/>
        </w:rPr>
      </w:pPr>
      <w:r w:rsidRPr="008D58D9">
        <w:rPr>
          <w:rFonts w:eastAsia="Cambria"/>
          <w:u w:val="single"/>
        </w:rPr>
        <w:t xml:space="preserve">Small </w:t>
      </w:r>
      <w:r w:rsidRPr="008D58D9">
        <w:rPr>
          <w:rFonts w:eastAsia="Cambria"/>
          <w:highlight w:val="cyan"/>
          <w:u w:val="single"/>
        </w:rPr>
        <w:t>businesses</w:t>
      </w:r>
      <w:r w:rsidRPr="008D58D9">
        <w:rPr>
          <w:rFonts w:eastAsia="Cambria"/>
          <w:u w:val="single"/>
        </w:rPr>
        <w:t xml:space="preserve"> can </w:t>
      </w:r>
      <w:r w:rsidRPr="008D58D9">
        <w:rPr>
          <w:rFonts w:eastAsia="Cambria"/>
          <w:highlight w:val="cyan"/>
          <w:u w:val="single"/>
        </w:rPr>
        <w:t>reap</w:t>
      </w:r>
      <w:r w:rsidRPr="008D58D9">
        <w:rPr>
          <w:rFonts w:eastAsia="Cambria"/>
          <w:u w:val="single"/>
        </w:rPr>
        <w:t xml:space="preserve"> several </w:t>
      </w:r>
      <w:r w:rsidRPr="008D58D9">
        <w:rPr>
          <w:rFonts w:eastAsia="Cambria"/>
          <w:highlight w:val="cyan"/>
          <w:u w:val="single"/>
        </w:rPr>
        <w:t>benefits from a higher</w:t>
      </w:r>
      <w:r w:rsidRPr="008D58D9">
        <w:rPr>
          <w:rFonts w:eastAsia="Cambria"/>
          <w:sz w:val="14"/>
        </w:rPr>
        <w:t xml:space="preserve"> minimum </w:t>
      </w:r>
      <w:r w:rsidRPr="008D58D9">
        <w:rPr>
          <w:rFonts w:eastAsia="Cambria"/>
          <w:highlight w:val="cyan"/>
          <w:u w:val="single"/>
        </w:rPr>
        <w:t>wage</w:t>
      </w:r>
      <w:r w:rsidRPr="008D58D9">
        <w:rPr>
          <w:rFonts w:eastAsia="Cambria"/>
          <w:u w:val="single"/>
        </w:rPr>
        <w:t xml:space="preserve"> that may offset the increased payroll costs. A </w:t>
      </w:r>
      <w:r w:rsidRPr="008D58D9">
        <w:rPr>
          <w:rFonts w:eastAsia="Cambria"/>
          <w:highlight w:val="cyan"/>
          <w:u w:val="single"/>
        </w:rPr>
        <w:t>survey</w:t>
      </w:r>
      <w:r w:rsidRPr="008D58D9">
        <w:rPr>
          <w:rFonts w:eastAsia="Cambria"/>
          <w:u w:val="single"/>
        </w:rPr>
        <w:t xml:space="preserve"> from CNBC </w:t>
      </w:r>
      <w:r w:rsidRPr="008D58D9">
        <w:rPr>
          <w:rFonts w:eastAsia="Cambria"/>
          <w:highlight w:val="cyan"/>
          <w:u w:val="single"/>
        </w:rPr>
        <w:t>found</w:t>
      </w:r>
      <w:r w:rsidRPr="008D58D9">
        <w:rPr>
          <w:rFonts w:eastAsia="Cambria"/>
          <w:u w:val="single"/>
        </w:rPr>
        <w:t xml:space="preserve"> that a majority of small </w:t>
      </w:r>
      <w:r w:rsidRPr="008D58D9">
        <w:rPr>
          <w:rFonts w:eastAsia="Cambria"/>
          <w:highlight w:val="cyan"/>
          <w:u w:val="single"/>
        </w:rPr>
        <w:t xml:space="preserve">businesses can </w:t>
      </w:r>
      <w:r w:rsidRPr="008D58D9">
        <w:rPr>
          <w:rFonts w:eastAsia="Cambria"/>
          <w:b/>
          <w:bCs/>
          <w:highlight w:val="cyan"/>
          <w:u w:val="single"/>
        </w:rPr>
        <w:t>absorb the rise in labor costs</w:t>
      </w:r>
      <w:r w:rsidRPr="008D58D9">
        <w:rPr>
          <w:rFonts w:eastAsia="Cambria"/>
          <w:b/>
          <w:bCs/>
          <w:u w:val="single"/>
        </w:rPr>
        <w:t xml:space="preserve"> resulting from increases</w:t>
      </w:r>
      <w:r w:rsidRPr="008D58D9">
        <w:rPr>
          <w:rFonts w:eastAsia="Cambria"/>
          <w:u w:val="single"/>
        </w:rPr>
        <w:t xml:space="preserve"> in state and local minimum wages in January 2021.</w:t>
      </w:r>
      <w:r w:rsidRPr="008D58D9">
        <w:rPr>
          <w:rFonts w:eastAsia="Cambria"/>
          <w:sz w:val="14"/>
        </w:rPr>
        <w:t xml:space="preserve">19 A growing number of </w:t>
      </w:r>
      <w:r w:rsidRPr="008D58D9">
        <w:rPr>
          <w:rFonts w:eastAsia="Cambria"/>
          <w:u w:val="single"/>
        </w:rPr>
        <w:t>business owners</w:t>
      </w:r>
      <w:r w:rsidRPr="008D58D9">
        <w:rPr>
          <w:rFonts w:eastAsia="Cambria"/>
          <w:sz w:val="14"/>
        </w:rPr>
        <w:t xml:space="preserve"> have </w:t>
      </w:r>
      <w:r w:rsidRPr="008D58D9">
        <w:rPr>
          <w:rFonts w:eastAsia="Cambria"/>
          <w:u w:val="single"/>
        </w:rPr>
        <w:t>recognized the benefits of paying a fair wage</w:t>
      </w:r>
      <w:r w:rsidRPr="008D58D9">
        <w:rPr>
          <w:rFonts w:eastAsia="Cambria"/>
          <w:sz w:val="14"/>
        </w:rPr>
        <w:t xml:space="preserve">, paying living wages to their employees, and even supporting a national wage increase. </w:t>
      </w:r>
      <w:r w:rsidRPr="008D58D9">
        <w:rPr>
          <w:rFonts w:eastAsia="Cambria"/>
          <w:highlight w:val="cyan"/>
          <w:u w:val="single"/>
        </w:rPr>
        <w:t>Businesses</w:t>
      </w:r>
      <w:r w:rsidRPr="008D58D9">
        <w:rPr>
          <w:rFonts w:eastAsia="Cambria"/>
          <w:u w:val="single"/>
        </w:rPr>
        <w:t xml:space="preserve"> represented by Business for a Fair Minimum Wage </w:t>
      </w:r>
      <w:r w:rsidRPr="008D58D9">
        <w:rPr>
          <w:rFonts w:eastAsia="Cambria"/>
          <w:b/>
          <w:bCs/>
          <w:highlight w:val="cyan"/>
          <w:u w:val="single"/>
        </w:rPr>
        <w:t>welcomed</w:t>
      </w:r>
      <w:r w:rsidRPr="008D58D9">
        <w:rPr>
          <w:rFonts w:eastAsia="Cambria"/>
          <w:b/>
          <w:bCs/>
          <w:u w:val="single"/>
        </w:rPr>
        <w:t xml:space="preserve"> the </w:t>
      </w:r>
      <w:r w:rsidRPr="008D58D9">
        <w:rPr>
          <w:rFonts w:eastAsia="Cambria"/>
          <w:b/>
          <w:bCs/>
          <w:highlight w:val="cyan"/>
          <w:u w:val="single"/>
        </w:rPr>
        <w:t>wage increases</w:t>
      </w:r>
      <w:r w:rsidRPr="008D58D9">
        <w:rPr>
          <w:rFonts w:eastAsia="Cambria"/>
          <w:u w:val="single"/>
        </w:rPr>
        <w:t xml:space="preserve"> that went into effect in several states</w:t>
      </w:r>
      <w:r w:rsidRPr="008D58D9">
        <w:rPr>
          <w:rFonts w:eastAsia="Cambria"/>
          <w:sz w:val="14"/>
        </w:rPr>
        <w:t xml:space="preserve"> at the beginning of 2021, stating in a press release, “Businesses depend on customers who make enough to buy what they are selling, from food to car repairs. </w:t>
      </w:r>
      <w:r w:rsidRPr="008D58D9">
        <w:rPr>
          <w:rFonts w:eastAsia="Cambria"/>
          <w:u w:val="single"/>
        </w:rPr>
        <w:t xml:space="preserve">Minimum wage increases </w:t>
      </w:r>
      <w:r w:rsidRPr="008D58D9">
        <w:rPr>
          <w:rFonts w:eastAsia="Cambria"/>
          <w:highlight w:val="cyan"/>
          <w:u w:val="single"/>
        </w:rPr>
        <w:t xml:space="preserve">will </w:t>
      </w:r>
      <w:r w:rsidRPr="008D58D9">
        <w:rPr>
          <w:rFonts w:eastAsia="Cambria"/>
          <w:b/>
          <w:bCs/>
          <w:highlight w:val="cyan"/>
          <w:u w:val="single"/>
        </w:rPr>
        <w:t>go</w:t>
      </w:r>
      <w:r w:rsidRPr="008D58D9">
        <w:rPr>
          <w:rFonts w:eastAsia="Cambria"/>
          <w:b/>
          <w:bCs/>
          <w:u w:val="single"/>
        </w:rPr>
        <w:t xml:space="preserve"> right </w:t>
      </w:r>
      <w:r w:rsidRPr="008D58D9">
        <w:rPr>
          <w:rFonts w:eastAsia="Cambria"/>
          <w:b/>
          <w:bCs/>
          <w:highlight w:val="cyan"/>
          <w:u w:val="single"/>
        </w:rPr>
        <w:t>back into local economies</w:t>
      </w:r>
      <w:r w:rsidRPr="008D58D9">
        <w:rPr>
          <w:rFonts w:eastAsia="Cambria"/>
          <w:u w:val="single"/>
        </w:rPr>
        <w:t xml:space="preserve">, </w:t>
      </w:r>
      <w:r w:rsidRPr="008D58D9">
        <w:rPr>
          <w:rFonts w:eastAsia="Cambria"/>
          <w:b/>
          <w:bCs/>
          <w:u w:val="single"/>
        </w:rPr>
        <w:t>helping workers and businesses</w:t>
      </w:r>
      <w:r w:rsidRPr="008D58D9">
        <w:rPr>
          <w:rFonts w:eastAsia="Cambria"/>
          <w:u w:val="single"/>
        </w:rPr>
        <w:t xml:space="preserve"> get through the pandemic and economic crisis</w:t>
      </w:r>
      <w:r w:rsidRPr="008D58D9">
        <w:rPr>
          <w:rFonts w:eastAsia="Cambria"/>
          <w:sz w:val="14"/>
        </w:rPr>
        <w:t xml:space="preserve">.”20 Increased demand is good for local economies One of the reasons that large job losses do not tend to accompany increases in the minimum wage is that the increase in low-wage workers’ incomes generates increased spending in the local economy. The workers who would receive this wage increase are more likely to spend it than high-earning households—injecting local economies with a wave of consumer spending—to the benefit of local businesses.21 The Economic Policy Institute found that raising the minimum wage to $15 per hour could increase a worker’s annual salary by $5,100, which would likely go toward daily necessities.22 A study by the Federal Reserve Bank of Chicago estimates that a $1 raise for a minimum wage worker translates to an additional $2,080 in consumer spending by their household over the course of a year.23 One of the first types of spending to increase when workers get raises is dining—an effect that will provide some relief to the struggling restaurant industry.24 The increase of spending by low-income workers on household necessities and other consumer goods will help juice the economy and boost the revenue of small businesses. As David Cooper of the Economic Policy Institute aptly puts it, “The number one problem for businesses right now isn’t excessive labor costs, it’s a lack of demand.”25 Small businesses that pay living wages reap significant benefits In addition to enjoying higher consumer demand, </w:t>
      </w:r>
      <w:r w:rsidRPr="008D58D9">
        <w:rPr>
          <w:rFonts w:eastAsia="Cambria"/>
          <w:u w:val="single"/>
        </w:rPr>
        <w:t xml:space="preserve">small </w:t>
      </w:r>
      <w:r w:rsidRPr="008D58D9">
        <w:rPr>
          <w:rFonts w:eastAsia="Cambria"/>
          <w:highlight w:val="cyan"/>
          <w:u w:val="single"/>
        </w:rPr>
        <w:t>businesses</w:t>
      </w:r>
      <w:r w:rsidRPr="008D58D9">
        <w:rPr>
          <w:rFonts w:eastAsia="Cambria"/>
          <w:u w:val="single"/>
        </w:rPr>
        <w:t xml:space="preserve"> that adopt living wages </w:t>
      </w:r>
      <w:r w:rsidRPr="008D58D9">
        <w:rPr>
          <w:rFonts w:eastAsia="Cambria"/>
          <w:b/>
          <w:bCs/>
          <w:highlight w:val="cyan"/>
          <w:u w:val="single"/>
        </w:rPr>
        <w:t>benefit from a more productive workforce</w:t>
      </w:r>
    </w:p>
    <w:p w14:paraId="76867712" w14:textId="77777777" w:rsidR="00FA5C92" w:rsidRDefault="00FA5C92" w:rsidP="00FA5C92">
      <w:pPr>
        <w:rPr>
          <w:rFonts w:eastAsia="Cambria"/>
          <w:b/>
          <w:bCs/>
          <w:u w:val="single"/>
        </w:rPr>
      </w:pPr>
    </w:p>
    <w:p w14:paraId="1F92D76A" w14:textId="77777777" w:rsidR="00FA5C92" w:rsidRPr="008D58D9" w:rsidRDefault="00FA5C92" w:rsidP="00FA5C92">
      <w:pPr>
        <w:rPr>
          <w:rFonts w:eastAsia="Cambria"/>
          <w:sz w:val="14"/>
        </w:rPr>
      </w:pPr>
      <w:r w:rsidRPr="008D58D9">
        <w:rPr>
          <w:rFonts w:eastAsia="Cambria"/>
          <w:u w:val="single"/>
        </w:rPr>
        <w:t xml:space="preserve"> with fewer incidental payroll costs</w:t>
      </w:r>
      <w:r w:rsidRPr="008D58D9">
        <w:rPr>
          <w:rFonts w:eastAsia="Cambria"/>
          <w:sz w:val="14"/>
        </w:rPr>
        <w:t xml:space="preserve">.26 Quite simply, </w:t>
      </w:r>
      <w:r w:rsidRPr="008D58D9">
        <w:rPr>
          <w:rFonts w:eastAsia="Cambria"/>
          <w:u w:val="single"/>
        </w:rPr>
        <w:t xml:space="preserve">employees that make a fair wage are </w:t>
      </w:r>
      <w:r w:rsidRPr="008D58D9">
        <w:rPr>
          <w:rFonts w:eastAsia="Cambria"/>
          <w:b/>
          <w:bCs/>
          <w:u w:val="single"/>
        </w:rPr>
        <w:t>able and willing to work harder</w:t>
      </w:r>
      <w:r w:rsidRPr="008D58D9">
        <w:rPr>
          <w:rFonts w:eastAsia="Cambria"/>
          <w:u w:val="single"/>
        </w:rPr>
        <w:t>. When workers experience less economic anxiety, they are better able to focus on their tasks.</w:t>
      </w:r>
      <w:r w:rsidRPr="008D58D9">
        <w:rPr>
          <w:rFonts w:eastAsia="Cambria"/>
          <w:sz w:val="14"/>
        </w:rPr>
        <w:t xml:space="preserve"> Moreover, better pay is related to better health outcomes, meaning workers take fewer sick days. It also means that employees are more invested in their work and are less likely to be late, miss a shift, or have other disciplinary problems.27 In total, </w:t>
      </w:r>
      <w:r w:rsidRPr="008D58D9">
        <w:rPr>
          <w:rFonts w:eastAsia="Cambria"/>
          <w:b/>
          <w:bCs/>
          <w:highlight w:val="cyan"/>
          <w:u w:val="single"/>
        </w:rPr>
        <w:t>worker productivity and the quality of service increases</w:t>
      </w:r>
      <w:r w:rsidRPr="008D58D9">
        <w:rPr>
          <w:rFonts w:eastAsia="Cambria"/>
          <w:u w:val="single"/>
        </w:rPr>
        <w:t>, potentially allowing a firm to increase its prices to compensate for the higher pay.</w:t>
      </w:r>
      <w:r w:rsidRPr="008D58D9">
        <w:rPr>
          <w:rFonts w:eastAsia="Cambria"/>
          <w:sz w:val="14"/>
        </w:rPr>
        <w:t xml:space="preserve">28 For example, a study of nursing home staff performance after a minimum wage increase showed a significant increase in the quality of care received by residents.29 </w:t>
      </w:r>
      <w:r w:rsidRPr="008D58D9">
        <w:rPr>
          <w:rFonts w:eastAsia="Cambria"/>
          <w:u w:val="single"/>
        </w:rPr>
        <w:t xml:space="preserve">In addition to higher productivity from individual workers, small </w:t>
      </w:r>
      <w:r w:rsidRPr="008D58D9">
        <w:rPr>
          <w:rFonts w:eastAsia="Cambria"/>
          <w:b/>
          <w:bCs/>
          <w:u w:val="single"/>
        </w:rPr>
        <w:t xml:space="preserve">businesses </w:t>
      </w:r>
      <w:r w:rsidRPr="008D58D9">
        <w:rPr>
          <w:rFonts w:eastAsia="Cambria"/>
          <w:b/>
          <w:bCs/>
          <w:highlight w:val="cyan"/>
          <w:u w:val="single"/>
        </w:rPr>
        <w:t>benefit from lower staff turnover</w:t>
      </w:r>
      <w:r w:rsidRPr="008D58D9">
        <w:rPr>
          <w:rFonts w:eastAsia="Cambria"/>
          <w:b/>
          <w:bCs/>
          <w:u w:val="single"/>
        </w:rPr>
        <w:t>.</w:t>
      </w:r>
      <w:r w:rsidRPr="008D58D9">
        <w:rPr>
          <w:rFonts w:eastAsia="Cambria"/>
          <w:sz w:val="14"/>
        </w:rPr>
        <w:t>30 The time and money needed to recruit, interview, and train a new employee eats up significant resources. By some estimates, it costs about one-fifth of a worker’s annual salary to replace them, and low-wage jobs such as retail and food service are among those with the highest turnover rates.31 In the long term, raising the minimum wage will likely bring cost savings to small businesses that find it easier to retain employees after the wage increase.</w:t>
      </w:r>
    </w:p>
    <w:p w14:paraId="5F5ECA4F" w14:textId="77777777" w:rsidR="00FA5C92" w:rsidRPr="008D58D9" w:rsidRDefault="00FA5C92" w:rsidP="00FA5C92">
      <w:pPr>
        <w:rPr>
          <w:rFonts w:eastAsia="Cambria"/>
          <w:b/>
          <w:bCs/>
          <w:u w:val="single"/>
        </w:rPr>
      </w:pPr>
    </w:p>
    <w:p w14:paraId="52841981" w14:textId="77777777" w:rsidR="00FA5C92" w:rsidRDefault="00FA5C92" w:rsidP="00FA5C92">
      <w:pPr>
        <w:rPr>
          <w:rStyle w:val="Hyperlink"/>
        </w:rPr>
      </w:pPr>
    </w:p>
    <w:p w14:paraId="30D35DC7" w14:textId="77777777" w:rsidR="00FA5C92" w:rsidRPr="008D58D9" w:rsidRDefault="00FA5C92" w:rsidP="00FA5C92">
      <w:pPr>
        <w:rPr>
          <w:rFonts w:eastAsia="Cambria"/>
        </w:rPr>
      </w:pPr>
    </w:p>
    <w:p w14:paraId="153AE9CE" w14:textId="77777777" w:rsidR="00FA5C92" w:rsidRPr="008D58D9" w:rsidRDefault="00FA5C92" w:rsidP="00FA5C92">
      <w:pPr>
        <w:keepNext/>
        <w:keepLines/>
        <w:spacing w:before="40" w:after="0"/>
        <w:outlineLvl w:val="3"/>
        <w:rPr>
          <w:rFonts w:eastAsia="MS Gothic"/>
          <w:b/>
          <w:iCs/>
          <w:sz w:val="26"/>
        </w:rPr>
      </w:pPr>
      <w:r w:rsidRPr="008D58D9">
        <w:rPr>
          <w:rFonts w:eastAsia="MS Gothic"/>
          <w:b/>
          <w:iCs/>
          <w:sz w:val="26"/>
        </w:rPr>
        <w:t xml:space="preserve">Inequality </w:t>
      </w:r>
      <w:r w:rsidRPr="008D58D9">
        <w:rPr>
          <w:rFonts w:eastAsia="MS Gothic"/>
          <w:b/>
          <w:iCs/>
          <w:sz w:val="26"/>
          <w:u w:val="single"/>
        </w:rPr>
        <w:t>reduces growth</w:t>
      </w:r>
      <w:r w:rsidRPr="008D58D9">
        <w:rPr>
          <w:rFonts w:eastAsia="MS Gothic"/>
          <w:b/>
          <w:iCs/>
          <w:sz w:val="26"/>
        </w:rPr>
        <w:t>.</w:t>
      </w:r>
    </w:p>
    <w:p w14:paraId="102842DB" w14:textId="77777777" w:rsidR="00FA5C92" w:rsidRPr="008D58D9" w:rsidRDefault="00FA5C92" w:rsidP="00FA5C92">
      <w:pPr>
        <w:rPr>
          <w:rFonts w:eastAsia="Cambria"/>
        </w:rPr>
      </w:pPr>
      <w:r w:rsidRPr="008D58D9">
        <w:rPr>
          <w:rFonts w:eastAsia="Cambria"/>
          <w:b/>
          <w:bCs/>
          <w:sz w:val="26"/>
        </w:rPr>
        <w:t>OECD 18</w:t>
      </w:r>
      <w:r w:rsidRPr="008D58D9">
        <w:rPr>
          <w:rFonts w:eastAsia="Cambria"/>
        </w:rPr>
        <w:t>. “HOW CAN COMPETITION CONTRIBUTE TO FAIRER SOCIETIES?” Organisation for Economic Cooperation and Development. 11-29-18. https://one.oecd.org/document/DAF/COMP/GF(2018)13/en/pdf</w:t>
      </w:r>
    </w:p>
    <w:p w14:paraId="739975D1" w14:textId="77777777" w:rsidR="00FA5C92" w:rsidRDefault="00FA5C92" w:rsidP="00FA5C92">
      <w:pPr>
        <w:rPr>
          <w:rFonts w:eastAsia="Cambria"/>
          <w:u w:val="single"/>
        </w:rPr>
      </w:pPr>
      <w:r w:rsidRPr="008D58D9">
        <w:rPr>
          <w:rFonts w:eastAsia="Cambria"/>
          <w:sz w:val="14"/>
        </w:rPr>
        <w:t xml:space="preserve">35. </w:t>
      </w:r>
      <w:r w:rsidRPr="008D58D9">
        <w:rPr>
          <w:rFonts w:eastAsia="Cambria"/>
          <w:highlight w:val="cyan"/>
          <w:u w:val="single"/>
        </w:rPr>
        <w:t xml:space="preserve">Growing </w:t>
      </w:r>
      <w:r w:rsidRPr="008D58D9">
        <w:rPr>
          <w:rFonts w:eastAsia="Cambria"/>
          <w:b/>
          <w:bCs/>
          <w:highlight w:val="cyan"/>
          <w:u w:val="single"/>
        </w:rPr>
        <w:t>inequality reduces economic growth</w:t>
      </w:r>
      <w:r w:rsidRPr="008D58D9">
        <w:rPr>
          <w:rFonts w:eastAsia="Cambria"/>
          <w:highlight w:val="cyan"/>
          <w:u w:val="single"/>
        </w:rPr>
        <w:t>. Financial hardship</w:t>
      </w:r>
      <w:r w:rsidRPr="008D58D9">
        <w:rPr>
          <w:rFonts w:eastAsia="Cambria"/>
          <w:sz w:val="14"/>
        </w:rPr>
        <w:t xml:space="preserve"> and credit market imperfections combine to </w:t>
      </w:r>
      <w:r w:rsidRPr="008D58D9">
        <w:rPr>
          <w:rFonts w:eastAsia="Cambria"/>
          <w:b/>
          <w:bCs/>
          <w:highlight w:val="cyan"/>
          <w:u w:val="single"/>
        </w:rPr>
        <w:t>reduce people's ability to invest</w:t>
      </w:r>
      <w:r w:rsidRPr="008D58D9">
        <w:rPr>
          <w:rFonts w:eastAsia="Cambria"/>
          <w:highlight w:val="cyan"/>
          <w:u w:val="single"/>
        </w:rPr>
        <w:t xml:space="preserve"> in education </w:t>
      </w:r>
    </w:p>
    <w:p w14:paraId="6149BDD9" w14:textId="77777777" w:rsidR="00FA5C92" w:rsidRDefault="00FA5C92" w:rsidP="00FA5C92">
      <w:pPr>
        <w:rPr>
          <w:rFonts w:eastAsia="Cambria"/>
          <w:u w:val="single"/>
        </w:rPr>
      </w:pPr>
    </w:p>
    <w:p w14:paraId="65050F76" w14:textId="77777777" w:rsidR="00FA5C92" w:rsidRPr="008D58D9" w:rsidRDefault="00FA5C92" w:rsidP="00FA5C92">
      <w:pPr>
        <w:rPr>
          <w:rFonts w:eastAsia="Cambria"/>
          <w:b/>
          <w:bCs/>
          <w:u w:val="single"/>
        </w:rPr>
      </w:pPr>
      <w:r w:rsidRPr="008D58D9">
        <w:rPr>
          <w:rFonts w:eastAsia="Cambria"/>
          <w:u w:val="single"/>
        </w:rPr>
        <w:t xml:space="preserve">and training, to change jobs, to learn new skills or start new businesses. Inequality harms the morale and the work effort of those who are left behind. It also </w:t>
      </w:r>
      <w:r w:rsidRPr="008D58D9">
        <w:rPr>
          <w:rFonts w:eastAsia="Cambria"/>
          <w:highlight w:val="cyan"/>
          <w:u w:val="single"/>
        </w:rPr>
        <w:t xml:space="preserve">leads to an </w:t>
      </w:r>
      <w:r w:rsidRPr="008D58D9">
        <w:rPr>
          <w:rFonts w:eastAsia="Cambria"/>
          <w:b/>
          <w:bCs/>
          <w:highlight w:val="cyan"/>
          <w:u w:val="single"/>
        </w:rPr>
        <w:t>inefficient provision of public goods</w:t>
      </w:r>
      <w:r w:rsidRPr="008D58D9">
        <w:rPr>
          <w:rFonts w:eastAsia="Cambria"/>
          <w:sz w:val="14"/>
        </w:rPr>
        <w:t xml:space="preserve"> that benefit the non-wealthy, like transportation and education even if they would foster overall economic growth. </w:t>
      </w:r>
      <w:r w:rsidRPr="008D58D9">
        <w:rPr>
          <w:rFonts w:eastAsia="Cambria"/>
          <w:u w:val="single"/>
        </w:rPr>
        <w:t xml:space="preserve">Growing inequality tilts public policy to favour the interests of the wealthy, which potentially </w:t>
      </w:r>
      <w:r w:rsidRPr="008D58D9">
        <w:rPr>
          <w:rFonts w:eastAsia="Cambria"/>
          <w:highlight w:val="cyan"/>
          <w:u w:val="single"/>
        </w:rPr>
        <w:t xml:space="preserve">creates a </w:t>
      </w:r>
      <w:r w:rsidRPr="008D58D9">
        <w:rPr>
          <w:rFonts w:eastAsia="Cambria"/>
          <w:b/>
          <w:bCs/>
          <w:highlight w:val="cyan"/>
          <w:u w:val="single"/>
        </w:rPr>
        <w:t>vicious public policy cycle that could perpetuate inequality</w:t>
      </w:r>
      <w:r w:rsidRPr="008D58D9">
        <w:rPr>
          <w:rFonts w:eastAsia="Cambria"/>
          <w:u w:val="single"/>
        </w:rPr>
        <w:t xml:space="preserve"> and market power and threaten democracy.</w:t>
      </w:r>
      <w:r w:rsidRPr="008D58D9">
        <w:rPr>
          <w:rFonts w:eastAsia="Cambria"/>
          <w:sz w:val="14"/>
        </w:rPr>
        <w:t xml:space="preserve"> Inequality undermines the legitimacy of the social order, it lessens the sense that everyone has a fair opportunity and an equal voice, and finally many people would say inequality is objectionable morally. Put in utility terms, </w:t>
      </w:r>
      <w:r w:rsidRPr="008D58D9">
        <w:rPr>
          <w:rFonts w:eastAsia="Cambria"/>
          <w:u w:val="single"/>
        </w:rPr>
        <w:t>the marginal dollar may be more valuable socially if it is given to a struggling family to spend than to a wealthy one.</w:t>
      </w:r>
      <w:r w:rsidRPr="008D58D9">
        <w:rPr>
          <w:rFonts w:eastAsia="Cambria"/>
          <w:sz w:val="14"/>
        </w:rPr>
        <w:t xml:space="preserve"> There is a wealth transfer from the victims of market power to the firms exercising it. </w:t>
      </w:r>
      <w:r w:rsidRPr="008D58D9">
        <w:rPr>
          <w:rFonts w:eastAsia="Cambria"/>
          <w:u w:val="single"/>
        </w:rPr>
        <w:t xml:space="preserve">There </w:t>
      </w:r>
      <w:r w:rsidRPr="008D58D9">
        <w:rPr>
          <w:rFonts w:eastAsia="Cambria"/>
          <w:highlight w:val="cyan"/>
          <w:u w:val="single"/>
        </w:rPr>
        <w:t>are allocative efficiency losses</w:t>
      </w:r>
      <w:r w:rsidRPr="008D58D9">
        <w:rPr>
          <w:rFonts w:eastAsia="Cambria"/>
          <w:u w:val="single"/>
        </w:rPr>
        <w:t xml:space="preserve"> and there is wasteful rent seeking as firms invest to create, obtain or preserve market power. </w:t>
      </w:r>
      <w:r w:rsidRPr="008D58D9">
        <w:rPr>
          <w:rFonts w:eastAsia="Cambria"/>
          <w:highlight w:val="cyan"/>
          <w:u w:val="single"/>
        </w:rPr>
        <w:t>Within</w:t>
      </w:r>
      <w:r w:rsidRPr="008D58D9">
        <w:rPr>
          <w:rFonts w:eastAsia="Cambria"/>
          <w:u w:val="single"/>
        </w:rPr>
        <w:t xml:space="preserve"> the </w:t>
      </w:r>
      <w:r w:rsidRPr="008D58D9">
        <w:rPr>
          <w:rFonts w:eastAsia="Cambria"/>
          <w:highlight w:val="cyan"/>
          <w:u w:val="single"/>
        </w:rPr>
        <w:t>markets</w:t>
      </w:r>
      <w:r w:rsidRPr="008D58D9">
        <w:rPr>
          <w:rFonts w:eastAsia="Cambria"/>
          <w:u w:val="single"/>
        </w:rPr>
        <w:t xml:space="preserve"> that are </w:t>
      </w:r>
      <w:r w:rsidRPr="008D58D9">
        <w:rPr>
          <w:rFonts w:eastAsia="Cambria"/>
          <w:highlight w:val="cyan"/>
          <w:u w:val="single"/>
        </w:rPr>
        <w:t xml:space="preserve">affected by market power, </w:t>
      </w:r>
      <w:r w:rsidRPr="008D58D9">
        <w:rPr>
          <w:rFonts w:eastAsia="Cambria"/>
          <w:b/>
          <w:bCs/>
          <w:highlight w:val="cyan"/>
          <w:u w:val="single"/>
        </w:rPr>
        <w:t>innovation and productivity improvements slow.</w:t>
      </w:r>
    </w:p>
    <w:p w14:paraId="61198D95" w14:textId="77777777" w:rsidR="00FA5C92" w:rsidRDefault="00FA5C92" w:rsidP="00FA5C92">
      <w:pPr>
        <w:pStyle w:val="Heading3"/>
      </w:pPr>
      <w:r>
        <w:t>2AC---Budget PTX---TL</w:t>
      </w:r>
    </w:p>
    <w:p w14:paraId="2C5977FA" w14:textId="77777777" w:rsidR="00FA5C92" w:rsidRPr="007E1574" w:rsidRDefault="00FA5C92" w:rsidP="00FA5C92">
      <w:pPr>
        <w:pStyle w:val="Heading4"/>
        <w:rPr>
          <w:rFonts w:asciiTheme="majorHAnsi" w:hAnsiTheme="majorHAnsi" w:cstheme="majorHAnsi"/>
        </w:rPr>
      </w:pPr>
      <w:r w:rsidRPr="007E1574">
        <w:rPr>
          <w:rFonts w:asciiTheme="majorHAnsi" w:hAnsiTheme="majorHAnsi" w:cstheme="majorHAnsi"/>
        </w:rPr>
        <w:t xml:space="preserve">COVID proves all global climate change action fails---Biden ensures complacency and no incentive for collective action. </w:t>
      </w:r>
    </w:p>
    <w:p w14:paraId="7F5C8C68" w14:textId="77777777" w:rsidR="00FA5C92" w:rsidRPr="007E1574" w:rsidRDefault="00FA5C92" w:rsidP="00FA5C92">
      <w:pPr>
        <w:rPr>
          <w:rFonts w:asciiTheme="majorHAnsi" w:hAnsiTheme="majorHAnsi" w:cstheme="majorHAnsi"/>
          <w:b/>
          <w:bCs/>
          <w:sz w:val="26"/>
        </w:rPr>
      </w:pPr>
      <w:r w:rsidRPr="007E1574">
        <w:rPr>
          <w:rStyle w:val="Style13ptBold"/>
          <w:rFonts w:asciiTheme="majorHAnsi" w:hAnsiTheme="majorHAnsi" w:cstheme="majorHAnsi"/>
        </w:rPr>
        <w:t xml:space="preserve">Bordoff </w:t>
      </w:r>
      <w:r>
        <w:rPr>
          <w:rStyle w:val="Style13ptBold"/>
          <w:rFonts w:asciiTheme="majorHAnsi" w:hAnsiTheme="majorHAnsi" w:cstheme="majorHAnsi"/>
        </w:rPr>
        <w:t>’</w:t>
      </w:r>
      <w:r w:rsidRPr="007E1574">
        <w:rPr>
          <w:rStyle w:val="Style13ptBold"/>
          <w:rFonts w:asciiTheme="majorHAnsi" w:hAnsiTheme="majorHAnsi" w:cstheme="majorHAnsi"/>
        </w:rPr>
        <w:t>20</w:t>
      </w:r>
      <w:r>
        <w:rPr>
          <w:rStyle w:val="Style13ptBold"/>
          <w:rFonts w:asciiTheme="majorHAnsi" w:hAnsiTheme="majorHAnsi" w:cstheme="majorHAnsi"/>
        </w:rPr>
        <w:t xml:space="preserve">. </w:t>
      </w:r>
      <w:r w:rsidRPr="007E1574">
        <w:rPr>
          <w:rFonts w:asciiTheme="majorHAnsi" w:hAnsiTheme="majorHAnsi" w:cstheme="majorHAnsi"/>
        </w:rPr>
        <w:t>Jason, March 27, 2020, former senior director on the staff of the U.S. National Security Council and special assistant to President Barack Obama, is a professor of professional practice in international and public affairs and the founding director of the Center on Global Energy Policy at Columbia University’s School of International and Public Affairs.</w:t>
      </w:r>
    </w:p>
    <w:p w14:paraId="1C8362C7" w14:textId="77777777" w:rsidR="00FA5C92" w:rsidRPr="007E1574" w:rsidRDefault="00FA5C92" w:rsidP="00FA5C92">
      <w:pPr>
        <w:rPr>
          <w:rFonts w:asciiTheme="majorHAnsi" w:hAnsiTheme="majorHAnsi" w:cstheme="majorHAnsi"/>
        </w:rPr>
      </w:pPr>
      <w:r w:rsidRPr="007E1574">
        <w:rPr>
          <w:rFonts w:asciiTheme="majorHAnsi" w:hAnsiTheme="majorHAnsi" w:cstheme="majorHAnsi"/>
        </w:rPr>
        <w:t xml:space="preserve"> "Sorry, but </w:t>
      </w:r>
      <w:r w:rsidRPr="007E1574">
        <w:rPr>
          <w:rStyle w:val="StyleUnderline"/>
          <w:rFonts w:asciiTheme="majorHAnsi" w:hAnsiTheme="majorHAnsi" w:cstheme="majorHAnsi"/>
        </w:rPr>
        <w:t xml:space="preserve">the </w:t>
      </w:r>
      <w:r w:rsidRPr="00BA37E0">
        <w:rPr>
          <w:rStyle w:val="StyleUnderline"/>
          <w:rFonts w:asciiTheme="majorHAnsi" w:hAnsiTheme="majorHAnsi" w:cstheme="majorHAnsi"/>
          <w:highlight w:val="cyan"/>
        </w:rPr>
        <w:t xml:space="preserve">Virus Shows Why </w:t>
      </w:r>
      <w:r w:rsidRPr="00BA37E0">
        <w:rPr>
          <w:rStyle w:val="Emphasis"/>
          <w:rFonts w:asciiTheme="majorHAnsi" w:hAnsiTheme="majorHAnsi" w:cstheme="majorHAnsi"/>
          <w:highlight w:val="cyan"/>
        </w:rPr>
        <w:t>There Won't Be Global Action on Climate Change</w:t>
      </w:r>
      <w:r w:rsidRPr="007E1574">
        <w:rPr>
          <w:rStyle w:val="Emphasis"/>
          <w:rFonts w:asciiTheme="majorHAnsi" w:hAnsiTheme="majorHAnsi" w:cstheme="majorHAnsi"/>
        </w:rPr>
        <w:t>,"</w:t>
      </w:r>
      <w:r w:rsidRPr="007E1574">
        <w:rPr>
          <w:rFonts w:asciiTheme="majorHAnsi" w:hAnsiTheme="majorHAnsi" w:cstheme="majorHAnsi"/>
        </w:rPr>
        <w:t xml:space="preserve"> Foreign Policy, </w:t>
      </w:r>
      <w:hyperlink r:id="rId14" w:history="1">
        <w:r w:rsidRPr="007E1574">
          <w:rPr>
            <w:rStyle w:val="Hyperlink"/>
            <w:rFonts w:asciiTheme="majorHAnsi" w:hAnsiTheme="majorHAnsi" w:cstheme="majorHAnsi"/>
          </w:rPr>
          <w:t>https://foreignpolicy.com/2020/03/27/coronavirus-pandemic-shows-why-no-global-progress-on-climate-change/</w:t>
        </w:r>
      </w:hyperlink>
    </w:p>
    <w:p w14:paraId="77711C78" w14:textId="77777777" w:rsidR="00FA5C92" w:rsidRPr="007E1574" w:rsidRDefault="00FA5C92" w:rsidP="00FA5C92">
      <w:pPr>
        <w:rPr>
          <w:rFonts w:asciiTheme="majorHAnsi" w:hAnsiTheme="majorHAnsi" w:cstheme="majorHAnsi"/>
          <w:sz w:val="16"/>
        </w:rPr>
      </w:pPr>
      <w:r w:rsidRPr="007E1574">
        <w:rPr>
          <w:rFonts w:asciiTheme="majorHAnsi" w:hAnsiTheme="majorHAnsi" w:cstheme="majorHAnsi"/>
          <w:sz w:val="16"/>
        </w:rPr>
        <w:t>In reality</w:t>
      </w:r>
      <w:r w:rsidRPr="007E1574">
        <w:rPr>
          <w:rStyle w:val="StyleUnderline"/>
          <w:rFonts w:asciiTheme="majorHAnsi" w:hAnsiTheme="majorHAnsi" w:cstheme="majorHAnsi"/>
        </w:rPr>
        <w:t>, COVID-19 reveals three reasons why fighting climate change is so hard. First, stopping the spread of this highly contagious disease requires that we all upend our daily lives in dramatic ways</w:t>
      </w:r>
      <w:r w:rsidRPr="007E1574">
        <w:rPr>
          <w:rFonts w:asciiTheme="majorHAnsi" w:hAnsiTheme="majorHAnsi" w:cstheme="majorHAnsi"/>
          <w:sz w:val="16"/>
        </w:rPr>
        <w:t xml:space="preserve">—and often do so for the benefit of others. Saving lives and sparing our medical system from becoming overwhelmed requires slowing the pace of the disease’s spread. Doing that, in turn, requires a range of public health measures including avoiding contact with others, especially since those carrying the virus may not even know they have it. Many young and healthy people should be able to recover from COVID-19, but “social distancing” is necessary to help others avoid contracting the disease, particularly the elderly or those with underlying medical conditions. In other words, </w:t>
      </w:r>
      <w:r w:rsidRPr="007E1574">
        <w:rPr>
          <w:rStyle w:val="StyleUnderline"/>
          <w:rFonts w:asciiTheme="majorHAnsi" w:hAnsiTheme="majorHAnsi" w:cstheme="majorHAnsi"/>
        </w:rPr>
        <w:t>“flattening the curve” of the pandemic is a classic collective action problem. Some people will choose to self-isolate to be responsible and help others, but if most others don’t do the same</w:t>
      </w:r>
      <w:r w:rsidRPr="007E1574">
        <w:rPr>
          <w:rFonts w:asciiTheme="majorHAnsi" w:hAnsiTheme="majorHAnsi" w:cstheme="majorHAnsi"/>
          <w:sz w:val="16"/>
        </w:rPr>
        <w:t xml:space="preserve">, there will be little benefit from that sacrifice to slow the disease’s spread. On the other hand, if everyone else self-isolates, a low-risk individual might choose to “free ride” on those sacrifices by continuing to live life as normal. Indeed, this behavior has been pervasive during the pandemic, undermining efforts to slow the spread. Despite the public health warnings, bars and restaurants remained full in major cities like </w:t>
      </w:r>
      <w:hyperlink r:id="rId15" w:history="1">
        <w:r w:rsidRPr="007E1574">
          <w:rPr>
            <w:rStyle w:val="Hyperlink"/>
            <w:rFonts w:asciiTheme="majorHAnsi" w:hAnsiTheme="majorHAnsi" w:cstheme="majorHAnsi"/>
            <w:sz w:val="16"/>
          </w:rPr>
          <w:t>New York</w:t>
        </w:r>
      </w:hyperlink>
      <w:r w:rsidRPr="007E1574">
        <w:rPr>
          <w:rFonts w:asciiTheme="majorHAnsi" w:hAnsiTheme="majorHAnsi" w:cstheme="majorHAnsi"/>
          <w:sz w:val="16"/>
        </w:rPr>
        <w:t xml:space="preserve">, beaches in Florida remained </w:t>
      </w:r>
      <w:hyperlink r:id="rId16" w:history="1">
        <w:r w:rsidRPr="007E1574">
          <w:rPr>
            <w:rStyle w:val="Hyperlink"/>
            <w:rFonts w:asciiTheme="majorHAnsi" w:hAnsiTheme="majorHAnsi" w:cstheme="majorHAnsi"/>
            <w:sz w:val="16"/>
          </w:rPr>
          <w:t>crowded</w:t>
        </w:r>
      </w:hyperlink>
      <w:r w:rsidRPr="007E1574">
        <w:rPr>
          <w:rFonts w:asciiTheme="majorHAnsi" w:hAnsiTheme="majorHAnsi" w:cstheme="majorHAnsi"/>
          <w:sz w:val="16"/>
        </w:rPr>
        <w:t xml:space="preserve">, and </w:t>
      </w:r>
      <w:hyperlink r:id="rId17" w:history="1">
        <w:r w:rsidRPr="007E1574">
          <w:rPr>
            <w:rStyle w:val="Hyperlink"/>
            <w:rFonts w:asciiTheme="majorHAnsi" w:hAnsiTheme="majorHAnsi" w:cstheme="majorHAnsi"/>
            <w:sz w:val="16"/>
          </w:rPr>
          <w:t>revelers</w:t>
        </w:r>
      </w:hyperlink>
      <w:r w:rsidRPr="007E1574">
        <w:rPr>
          <w:rFonts w:asciiTheme="majorHAnsi" w:hAnsiTheme="majorHAnsi" w:cstheme="majorHAnsi"/>
          <w:sz w:val="16"/>
        </w:rPr>
        <w:t xml:space="preserve"> in many other places around the world continued to ignore official orders to avoid congregating. “If I get corona, I get corona,” as one spring break student in Miami nonchalantly </w:t>
      </w:r>
      <w:hyperlink r:id="rId18" w:history="1">
        <w:r w:rsidRPr="007E1574">
          <w:rPr>
            <w:rStyle w:val="Hyperlink"/>
            <w:rFonts w:asciiTheme="majorHAnsi" w:hAnsiTheme="majorHAnsi" w:cstheme="majorHAnsi"/>
            <w:sz w:val="16"/>
          </w:rPr>
          <w:t>put</w:t>
        </w:r>
      </w:hyperlink>
      <w:r w:rsidRPr="007E1574">
        <w:rPr>
          <w:rFonts w:asciiTheme="majorHAnsi" w:hAnsiTheme="majorHAnsi" w:cstheme="majorHAnsi"/>
          <w:sz w:val="16"/>
        </w:rPr>
        <w:t xml:space="preserve"> it. </w:t>
      </w:r>
      <w:r w:rsidRPr="00BA37E0">
        <w:rPr>
          <w:rStyle w:val="StyleUnderline"/>
          <w:rFonts w:asciiTheme="majorHAnsi" w:hAnsiTheme="majorHAnsi" w:cstheme="majorHAnsi"/>
          <w:highlight w:val="cyan"/>
        </w:rPr>
        <w:t xml:space="preserve">Like COVID-19, </w:t>
      </w:r>
      <w:r w:rsidRPr="00BA37E0">
        <w:rPr>
          <w:rStyle w:val="Emphasis"/>
          <w:rFonts w:asciiTheme="majorHAnsi" w:hAnsiTheme="majorHAnsi" w:cstheme="majorHAnsi"/>
          <w:highlight w:val="cyan"/>
        </w:rPr>
        <w:t>climate change is the ultimate collective action problem</w:t>
      </w:r>
      <w:r w:rsidRPr="007E1574">
        <w:rPr>
          <w:rStyle w:val="Emphasis"/>
          <w:rFonts w:asciiTheme="majorHAnsi" w:hAnsiTheme="majorHAnsi" w:cstheme="majorHAnsi"/>
        </w:rPr>
        <w:t>.</w:t>
      </w:r>
      <w:r w:rsidRPr="007E1574">
        <w:rPr>
          <w:rStyle w:val="StyleUnderline"/>
          <w:rFonts w:asciiTheme="majorHAnsi" w:hAnsiTheme="majorHAnsi" w:cstheme="majorHAnsi"/>
        </w:rPr>
        <w:t xml:space="preserve"> Each ton of greenhouse gas contributes equally to the problem, no matter</w:t>
      </w:r>
      <w:r w:rsidRPr="007E1574">
        <w:rPr>
          <w:rFonts w:asciiTheme="majorHAnsi" w:hAnsiTheme="majorHAnsi" w:cstheme="majorHAnsi"/>
          <w:sz w:val="16"/>
        </w:rPr>
        <w:t xml:space="preserve"> </w:t>
      </w:r>
      <w:r w:rsidRPr="007E1574">
        <w:rPr>
          <w:rStyle w:val="StyleUnderline"/>
          <w:rFonts w:asciiTheme="majorHAnsi" w:hAnsiTheme="majorHAnsi" w:cstheme="majorHAnsi"/>
        </w:rPr>
        <w:t xml:space="preserve">where in the world it is produced. The </w:t>
      </w:r>
      <w:r w:rsidRPr="00BA37E0">
        <w:rPr>
          <w:rStyle w:val="Emphasis"/>
          <w:rFonts w:asciiTheme="majorHAnsi" w:hAnsiTheme="majorHAnsi" w:cstheme="majorHAnsi"/>
          <w:highlight w:val="cyan"/>
        </w:rPr>
        <w:t>U</w:t>
      </w:r>
      <w:r w:rsidRPr="007E1574">
        <w:rPr>
          <w:rStyle w:val="StyleUnderline"/>
          <w:rFonts w:asciiTheme="majorHAnsi" w:hAnsiTheme="majorHAnsi" w:cstheme="majorHAnsi"/>
        </w:rPr>
        <w:t xml:space="preserve">nited </w:t>
      </w:r>
      <w:r w:rsidRPr="00BA37E0">
        <w:rPr>
          <w:rStyle w:val="Emphasis"/>
          <w:rFonts w:asciiTheme="majorHAnsi" w:hAnsiTheme="majorHAnsi" w:cstheme="majorHAnsi"/>
          <w:highlight w:val="cyan"/>
        </w:rPr>
        <w:t>S</w:t>
      </w:r>
      <w:r w:rsidRPr="007E1574">
        <w:rPr>
          <w:rStyle w:val="StyleUnderline"/>
          <w:rFonts w:asciiTheme="majorHAnsi" w:hAnsiTheme="majorHAnsi" w:cstheme="majorHAnsi"/>
        </w:rPr>
        <w:t xml:space="preserve">tates </w:t>
      </w:r>
      <w:r w:rsidRPr="00BA37E0">
        <w:rPr>
          <w:rStyle w:val="StyleUnderline"/>
          <w:rFonts w:asciiTheme="majorHAnsi" w:hAnsiTheme="majorHAnsi" w:cstheme="majorHAnsi"/>
          <w:highlight w:val="cyan"/>
        </w:rPr>
        <w:t>contributes 15 percent of emissions</w:t>
      </w:r>
      <w:r w:rsidRPr="007E1574">
        <w:rPr>
          <w:rStyle w:val="StyleUnderline"/>
          <w:rFonts w:asciiTheme="majorHAnsi" w:hAnsiTheme="majorHAnsi" w:cstheme="majorHAnsi"/>
        </w:rPr>
        <w:t xml:space="preserve"> each year; Europe, a meager 9 percent. Lawmakers in Brussels may choose to impose an economic cost on Europeans by ratcheting up the pace of decarbonization, but there will be </w:t>
      </w:r>
      <w:r w:rsidRPr="00BA37E0">
        <w:rPr>
          <w:rStyle w:val="Emphasis"/>
          <w:rFonts w:asciiTheme="majorHAnsi" w:hAnsiTheme="majorHAnsi" w:cstheme="majorHAnsi"/>
          <w:highlight w:val="cyan"/>
        </w:rPr>
        <w:t>little benefit</w:t>
      </w:r>
      <w:r w:rsidRPr="00BA37E0">
        <w:rPr>
          <w:rStyle w:val="StyleUnderline"/>
          <w:rFonts w:asciiTheme="majorHAnsi" w:hAnsiTheme="majorHAnsi" w:cstheme="majorHAnsi"/>
          <w:highlight w:val="cyan"/>
        </w:rPr>
        <w:t xml:space="preserve"> in avoided climate impacts unless others</w:t>
      </w:r>
      <w:r w:rsidRPr="007E1574">
        <w:rPr>
          <w:rStyle w:val="StyleUnderline"/>
          <w:rFonts w:asciiTheme="majorHAnsi" w:hAnsiTheme="majorHAnsi" w:cstheme="majorHAnsi"/>
        </w:rPr>
        <w:t xml:space="preserve"> around the world </w:t>
      </w:r>
      <w:r w:rsidRPr="00BA37E0">
        <w:rPr>
          <w:rStyle w:val="StyleUnderline"/>
          <w:rFonts w:asciiTheme="majorHAnsi" w:hAnsiTheme="majorHAnsi" w:cstheme="majorHAnsi"/>
          <w:highlight w:val="cyan"/>
        </w:rPr>
        <w:t>do the same</w:t>
      </w:r>
      <w:r w:rsidRPr="007E1574">
        <w:rPr>
          <w:rStyle w:val="StyleUnderline"/>
          <w:rFonts w:asciiTheme="majorHAnsi" w:hAnsiTheme="majorHAnsi" w:cstheme="majorHAnsi"/>
        </w:rPr>
        <w:t xml:space="preserve">. </w:t>
      </w:r>
      <w:r w:rsidRPr="007E1574">
        <w:rPr>
          <w:rFonts w:asciiTheme="majorHAnsi" w:hAnsiTheme="majorHAnsi" w:cstheme="majorHAnsi"/>
          <w:sz w:val="16"/>
        </w:rPr>
        <w:t xml:space="preserve">The global nature of climate change should rally nations to do even more to address it because they want others to follow. When the Obama administration was developing an estimate for the harm to society from carbon emissions, for example, it </w:t>
      </w:r>
      <w:hyperlink r:id="rId19" w:history="1">
        <w:r w:rsidRPr="007E1574">
          <w:rPr>
            <w:rStyle w:val="Hyperlink"/>
            <w:rFonts w:asciiTheme="majorHAnsi" w:hAnsiTheme="majorHAnsi" w:cstheme="majorHAnsi"/>
            <w:sz w:val="16"/>
          </w:rPr>
          <w:t>chose</w:t>
        </w:r>
      </w:hyperlink>
      <w:r w:rsidRPr="007E1574">
        <w:rPr>
          <w:rFonts w:asciiTheme="majorHAnsi" w:hAnsiTheme="majorHAnsi" w:cstheme="majorHAnsi"/>
          <w:sz w:val="16"/>
        </w:rPr>
        <w:t xml:space="preserve"> to use the global rather than domestic estimate of damage precisely for this reason. Because carbon dioxide impacts are global, and every ton of CO2 contributes equally to climate change, if all nations looked only at the impact of a ton of CO2 on their own nations, </w:t>
      </w:r>
      <w:r w:rsidRPr="007E1574">
        <w:rPr>
          <w:rStyle w:val="StyleUnderline"/>
          <w:rFonts w:asciiTheme="majorHAnsi" w:hAnsiTheme="majorHAnsi" w:cstheme="majorHAnsi"/>
        </w:rPr>
        <w:t>the collective response would be vastly inadequate to address the true damage from climate change</w:t>
      </w:r>
      <w:r w:rsidRPr="007E1574">
        <w:rPr>
          <w:rFonts w:asciiTheme="majorHAnsi" w:hAnsiTheme="majorHAnsi" w:cstheme="majorHAnsi"/>
          <w:sz w:val="16"/>
        </w:rPr>
        <w:t xml:space="preserve">. Unfortunately, too often </w:t>
      </w:r>
      <w:r w:rsidRPr="007E1574">
        <w:rPr>
          <w:rStyle w:val="StyleUnderline"/>
          <w:rFonts w:asciiTheme="majorHAnsi" w:hAnsiTheme="majorHAnsi" w:cstheme="majorHAnsi"/>
        </w:rPr>
        <w:t xml:space="preserve">the need for collective action is an excuse for inaction. </w:t>
      </w:r>
      <w:r w:rsidRPr="007E1574">
        <w:rPr>
          <w:rFonts w:asciiTheme="majorHAnsi" w:hAnsiTheme="majorHAnsi" w:cstheme="majorHAnsi"/>
          <w:sz w:val="16"/>
        </w:rPr>
        <w:t xml:space="preserve">House Republicans often </w:t>
      </w:r>
      <w:hyperlink r:id="rId20" w:history="1">
        <w:r w:rsidRPr="007E1574">
          <w:rPr>
            <w:rStyle w:val="Hyperlink"/>
            <w:rFonts w:asciiTheme="majorHAnsi" w:hAnsiTheme="majorHAnsi" w:cstheme="majorHAnsi"/>
            <w:sz w:val="16"/>
          </w:rPr>
          <w:t>argue</w:t>
        </w:r>
      </w:hyperlink>
      <w:r w:rsidRPr="007E1574">
        <w:rPr>
          <w:rFonts w:asciiTheme="majorHAnsi" w:hAnsiTheme="majorHAnsi" w:cstheme="majorHAnsi"/>
          <w:sz w:val="16"/>
        </w:rPr>
        <w:t xml:space="preserve"> that if China won’t commit to major emissions reductions, neither should the United States. As U.S. Sen. Lamar Alexander recently </w:t>
      </w:r>
      <w:hyperlink r:id="rId21" w:history="1">
        <w:r w:rsidRPr="007E1574">
          <w:rPr>
            <w:rStyle w:val="Hyperlink"/>
            <w:rFonts w:asciiTheme="majorHAnsi" w:hAnsiTheme="majorHAnsi" w:cstheme="majorHAnsi"/>
            <w:sz w:val="16"/>
          </w:rPr>
          <w:t>put</w:t>
        </w:r>
      </w:hyperlink>
      <w:r w:rsidRPr="007E1574">
        <w:rPr>
          <w:rFonts w:asciiTheme="majorHAnsi" w:hAnsiTheme="majorHAnsi" w:cstheme="majorHAnsi"/>
          <w:sz w:val="16"/>
        </w:rPr>
        <w:t xml:space="preserve"> it, “When it comes to climate change, China, India, and developing countries are the problem.” To slow the spread of COVID-19, governments are clamping down to force collective action when individuals fail to follow guidelines. Cities across the world are shutting down businesses and events, at great cost. Yet the effectiveness of any one government’s action is limited if there are weak links in the global effort to curb the pandemic—such as from states with conflict or poor governance—even if the world is in agreement that eradicating a pandemic is in every country’s best interest. Climate change is even harder to solve because it results from the sum of all greenhouse gas emissions and thus requires aggregate effort</w:t>
      </w:r>
      <w:r w:rsidRPr="007E1574">
        <w:rPr>
          <w:rStyle w:val="StyleUnderline"/>
          <w:rFonts w:asciiTheme="majorHAnsi" w:hAnsiTheme="majorHAnsi" w:cstheme="majorHAnsi"/>
        </w:rPr>
        <w:t xml:space="preserve">, a problem particularly vulnerable to free-riding, as my Columbia University colleague Scott Barrett explains in his excellent </w:t>
      </w:r>
      <w:hyperlink r:id="rId22" w:history="1">
        <w:r w:rsidRPr="007E1574">
          <w:rPr>
            <w:rStyle w:val="StyleUnderline"/>
            <w:rFonts w:asciiTheme="majorHAnsi" w:hAnsiTheme="majorHAnsi" w:cstheme="majorHAnsi"/>
          </w:rPr>
          <w:t>book</w:t>
        </w:r>
      </w:hyperlink>
      <w:r w:rsidRPr="007E1574">
        <w:rPr>
          <w:rStyle w:val="StyleUnderline"/>
          <w:rFonts w:asciiTheme="majorHAnsi" w:hAnsiTheme="majorHAnsi" w:cstheme="majorHAnsi"/>
        </w:rPr>
        <w:t xml:space="preserve"> Why Cooperate? The Incentive to Supply Global Public Goods. And whereas governments can force people to stay home, there is no global institution with the enforcement power to require that nations curb emissions. </w:t>
      </w:r>
      <w:r w:rsidRPr="007E1574">
        <w:rPr>
          <w:rFonts w:asciiTheme="majorHAnsi" w:hAnsiTheme="majorHAnsi" w:cstheme="majorHAnsi"/>
          <w:sz w:val="16"/>
        </w:rPr>
        <w:t xml:space="preserve">Even if the young and healthy are unpersuaded by appeals to the greater good, they should still avoid crowded beaches and bars because of the high degree of uncertainty about COVID-19, which may </w:t>
      </w:r>
      <w:hyperlink r:id="rId23" w:history="1">
        <w:r w:rsidRPr="007E1574">
          <w:rPr>
            <w:rStyle w:val="Hyperlink"/>
            <w:rFonts w:asciiTheme="majorHAnsi" w:hAnsiTheme="majorHAnsi" w:cstheme="majorHAnsi"/>
            <w:sz w:val="16"/>
          </w:rPr>
          <w:t>impact</w:t>
        </w:r>
      </w:hyperlink>
      <w:r w:rsidRPr="007E1574">
        <w:rPr>
          <w:rFonts w:asciiTheme="majorHAnsi" w:hAnsiTheme="majorHAnsi" w:cstheme="majorHAnsi"/>
          <w:sz w:val="16"/>
        </w:rPr>
        <w:t xml:space="preserve"> young people more than previously thought. Practicing social distancing not only helps others but is a risk mitigation strategy for oneself. Similarly, taking climate change action, even by countries less at risk than others, is a risk mitigation strategy because of the high degree of </w:t>
      </w:r>
      <w:hyperlink r:id="rId24" w:history="1">
        <w:r w:rsidRPr="007E1574">
          <w:rPr>
            <w:rStyle w:val="Hyperlink"/>
            <w:rFonts w:asciiTheme="majorHAnsi" w:hAnsiTheme="majorHAnsi" w:cstheme="majorHAnsi"/>
            <w:sz w:val="16"/>
          </w:rPr>
          <w:t>uncertainty</w:t>
        </w:r>
      </w:hyperlink>
      <w:r w:rsidRPr="007E1574">
        <w:rPr>
          <w:rFonts w:asciiTheme="majorHAnsi" w:hAnsiTheme="majorHAnsi" w:cstheme="majorHAnsi"/>
          <w:sz w:val="16"/>
        </w:rPr>
        <w:t xml:space="preserve"> over how severe the impacts of climate change will end up being—the so-called “of climate risk. </w:t>
      </w:r>
      <w:r w:rsidRPr="007E1574">
        <w:rPr>
          <w:rStyle w:val="StyleUnderline"/>
          <w:rFonts w:asciiTheme="majorHAnsi" w:hAnsiTheme="majorHAnsi" w:cstheme="majorHAnsi"/>
        </w:rPr>
        <w:t>The second sobering lesson from COVID-19 for climate change efforts is the importance of public buy-in and education.</w:t>
      </w:r>
      <w:r w:rsidRPr="007E1574">
        <w:rPr>
          <w:rFonts w:asciiTheme="majorHAnsi" w:hAnsiTheme="majorHAnsi" w:cstheme="majorHAnsi"/>
          <w:sz w:val="16"/>
        </w:rPr>
        <w:t xml:space="preserve"> The problems of collective action described above are less acute when the public broadly understands the gravity of the threat. After suffering from failed responses to previous disease outbreaks, several Asian countries learned their lessons and have responded to COVID-19 far more rapidly than the United States and those in Europe. Residents of Hong Kong, for example, which suffered during the SARS epidemic, </w:t>
      </w:r>
      <w:hyperlink r:id="rId25" w:history="1">
        <w:r w:rsidRPr="007E1574">
          <w:rPr>
            <w:rStyle w:val="Hyperlink"/>
            <w:rFonts w:asciiTheme="majorHAnsi" w:hAnsiTheme="majorHAnsi" w:cstheme="majorHAnsi"/>
            <w:sz w:val="16"/>
          </w:rPr>
          <w:t>canceled</w:t>
        </w:r>
      </w:hyperlink>
      <w:r w:rsidRPr="007E1574">
        <w:rPr>
          <w:rFonts w:asciiTheme="majorHAnsi" w:hAnsiTheme="majorHAnsi" w:cstheme="majorHAnsi"/>
          <w:sz w:val="16"/>
        </w:rPr>
        <w:t xml:space="preserve"> gatherings and practiced social distancing before the government even ordered it because they understood the risks. While public concern with climate change is rising, there remains a long way to go. Only </w:t>
      </w:r>
      <w:hyperlink r:id="rId26" w:history="1">
        <w:r w:rsidRPr="007E1574">
          <w:rPr>
            <w:rStyle w:val="Hyperlink"/>
            <w:rFonts w:asciiTheme="majorHAnsi" w:hAnsiTheme="majorHAnsi" w:cstheme="majorHAnsi"/>
            <w:sz w:val="16"/>
          </w:rPr>
          <w:t>half</w:t>
        </w:r>
      </w:hyperlink>
      <w:r w:rsidRPr="007E1574">
        <w:rPr>
          <w:rFonts w:asciiTheme="majorHAnsi" w:hAnsiTheme="majorHAnsi" w:cstheme="majorHAnsi"/>
          <w:sz w:val="16"/>
        </w:rPr>
        <w:t xml:space="preserve"> of Americans believe climate change should be a top priority for the federal government, and the figure is far lower on the Republican side of the aisle. Indeed, </w:t>
      </w:r>
      <w:r w:rsidRPr="00BA37E0">
        <w:rPr>
          <w:rStyle w:val="StyleUnderline"/>
          <w:rFonts w:asciiTheme="majorHAnsi" w:hAnsiTheme="majorHAnsi" w:cstheme="majorHAnsi"/>
          <w:highlight w:val="cyan"/>
        </w:rPr>
        <w:t>COVID-19</w:t>
      </w:r>
      <w:r w:rsidRPr="007E1574">
        <w:rPr>
          <w:rStyle w:val="StyleUnderline"/>
          <w:rFonts w:asciiTheme="majorHAnsi" w:hAnsiTheme="majorHAnsi" w:cstheme="majorHAnsi"/>
        </w:rPr>
        <w:t xml:space="preserve"> itself </w:t>
      </w:r>
      <w:r w:rsidRPr="00BA37E0">
        <w:rPr>
          <w:rStyle w:val="StyleUnderline"/>
          <w:rFonts w:asciiTheme="majorHAnsi" w:hAnsiTheme="majorHAnsi" w:cstheme="majorHAnsi"/>
          <w:highlight w:val="cyan"/>
        </w:rPr>
        <w:t>may</w:t>
      </w:r>
      <w:r w:rsidRPr="007E1574">
        <w:rPr>
          <w:rStyle w:val="StyleUnderline"/>
          <w:rFonts w:asciiTheme="majorHAnsi" w:hAnsiTheme="majorHAnsi" w:cstheme="majorHAnsi"/>
        </w:rPr>
        <w:t xml:space="preserve"> actually </w:t>
      </w:r>
      <w:r w:rsidRPr="00BA37E0">
        <w:rPr>
          <w:rStyle w:val="Emphasis"/>
          <w:rFonts w:asciiTheme="majorHAnsi" w:hAnsiTheme="majorHAnsi" w:cstheme="majorHAnsi"/>
          <w:highlight w:val="cyan"/>
        </w:rPr>
        <w:t>erode public support for stronger climate action</w:t>
      </w:r>
      <w:r w:rsidRPr="007E1574">
        <w:rPr>
          <w:rStyle w:val="Emphasis"/>
          <w:rFonts w:asciiTheme="majorHAnsi" w:hAnsiTheme="majorHAnsi" w:cstheme="majorHAnsi"/>
        </w:rPr>
        <w:t>,</w:t>
      </w:r>
      <w:r w:rsidRPr="007E1574">
        <w:rPr>
          <w:rFonts w:asciiTheme="majorHAnsi" w:hAnsiTheme="majorHAnsi" w:cstheme="majorHAnsi"/>
          <w:sz w:val="16"/>
        </w:rPr>
        <w:t xml:space="preserve"> </w:t>
      </w:r>
      <w:r w:rsidRPr="007E1574">
        <w:rPr>
          <w:rStyle w:val="StyleUnderline"/>
          <w:rFonts w:asciiTheme="majorHAnsi" w:hAnsiTheme="majorHAnsi" w:cstheme="majorHAnsi"/>
        </w:rPr>
        <w:t>as the pace of climate ambition wanes during times of economic hardship</w:t>
      </w:r>
      <w:r w:rsidRPr="007E1574">
        <w:rPr>
          <w:rFonts w:asciiTheme="majorHAnsi" w:hAnsiTheme="majorHAnsi" w:cstheme="majorHAnsi"/>
          <w:sz w:val="16"/>
        </w:rPr>
        <w:t xml:space="preserve">. Historically, </w:t>
      </w:r>
      <w:r w:rsidRPr="00BA37E0">
        <w:rPr>
          <w:rStyle w:val="StyleUnderline"/>
          <w:rFonts w:asciiTheme="majorHAnsi" w:hAnsiTheme="majorHAnsi" w:cstheme="majorHAnsi"/>
          <w:highlight w:val="cyan"/>
        </w:rPr>
        <w:t xml:space="preserve">there is an </w:t>
      </w:r>
      <w:r w:rsidRPr="00BA37E0">
        <w:rPr>
          <w:rStyle w:val="Emphasis"/>
          <w:rFonts w:asciiTheme="majorHAnsi" w:hAnsiTheme="majorHAnsi" w:cstheme="majorHAnsi"/>
          <w:highlight w:val="cyan"/>
        </w:rPr>
        <w:t xml:space="preserve">inverse </w:t>
      </w:r>
      <w:hyperlink r:id="rId27" w:history="1">
        <w:r w:rsidRPr="00BA37E0">
          <w:rPr>
            <w:rStyle w:val="Emphasis"/>
            <w:rFonts w:asciiTheme="majorHAnsi" w:hAnsiTheme="majorHAnsi" w:cstheme="majorHAnsi"/>
            <w:highlight w:val="cyan"/>
          </w:rPr>
          <w:t>relationship</w:t>
        </w:r>
      </w:hyperlink>
      <w:r w:rsidRPr="00BA37E0">
        <w:rPr>
          <w:rStyle w:val="StyleUnderline"/>
          <w:rFonts w:asciiTheme="majorHAnsi" w:hAnsiTheme="majorHAnsi" w:cstheme="majorHAnsi"/>
          <w:highlight w:val="cyan"/>
        </w:rPr>
        <w:t xml:space="preserve"> in the </w:t>
      </w:r>
      <w:r w:rsidRPr="00BA37E0">
        <w:rPr>
          <w:rStyle w:val="Emphasis"/>
          <w:rFonts w:asciiTheme="majorHAnsi" w:hAnsiTheme="majorHAnsi" w:cstheme="majorHAnsi"/>
          <w:highlight w:val="cyan"/>
        </w:rPr>
        <w:t>U</w:t>
      </w:r>
      <w:r w:rsidRPr="007E1574">
        <w:rPr>
          <w:rStyle w:val="StyleUnderline"/>
          <w:rFonts w:asciiTheme="majorHAnsi" w:hAnsiTheme="majorHAnsi" w:cstheme="majorHAnsi"/>
        </w:rPr>
        <w:t xml:space="preserve">nited </w:t>
      </w:r>
      <w:r w:rsidRPr="00BA37E0">
        <w:rPr>
          <w:rStyle w:val="Emphasis"/>
          <w:rFonts w:asciiTheme="majorHAnsi" w:hAnsiTheme="majorHAnsi" w:cstheme="majorHAnsi"/>
          <w:highlight w:val="cyan"/>
        </w:rPr>
        <w:t>S</w:t>
      </w:r>
      <w:r w:rsidRPr="007E1574">
        <w:rPr>
          <w:rStyle w:val="StyleUnderline"/>
          <w:rFonts w:asciiTheme="majorHAnsi" w:hAnsiTheme="majorHAnsi" w:cstheme="majorHAnsi"/>
        </w:rPr>
        <w:t xml:space="preserve">tates and Europe </w:t>
      </w:r>
      <w:r w:rsidRPr="00BA37E0">
        <w:rPr>
          <w:rStyle w:val="StyleUnderline"/>
          <w:rFonts w:asciiTheme="majorHAnsi" w:hAnsiTheme="majorHAnsi" w:cstheme="majorHAnsi"/>
          <w:highlight w:val="cyan"/>
        </w:rPr>
        <w:t xml:space="preserve">between </w:t>
      </w:r>
      <w:r w:rsidRPr="007E1574">
        <w:rPr>
          <w:rStyle w:val="Emphasis"/>
          <w:rFonts w:asciiTheme="majorHAnsi" w:hAnsiTheme="majorHAnsi" w:cstheme="majorHAnsi"/>
        </w:rPr>
        <w:t xml:space="preserve">public </w:t>
      </w:r>
      <w:r w:rsidRPr="00BA37E0">
        <w:rPr>
          <w:rStyle w:val="Emphasis"/>
          <w:rFonts w:asciiTheme="majorHAnsi" w:hAnsiTheme="majorHAnsi" w:cstheme="majorHAnsi"/>
          <w:highlight w:val="cyan"/>
        </w:rPr>
        <w:t>concern about the environment and</w:t>
      </w:r>
      <w:r w:rsidRPr="007E1574">
        <w:rPr>
          <w:rStyle w:val="Emphasis"/>
          <w:rFonts w:asciiTheme="majorHAnsi" w:hAnsiTheme="majorHAnsi" w:cstheme="majorHAnsi"/>
        </w:rPr>
        <w:t xml:space="preserve"> worries about </w:t>
      </w:r>
      <w:r w:rsidRPr="00BA37E0">
        <w:rPr>
          <w:rStyle w:val="Emphasis"/>
          <w:rFonts w:asciiTheme="majorHAnsi" w:hAnsiTheme="majorHAnsi" w:cstheme="majorHAnsi"/>
          <w:highlight w:val="cyan"/>
        </w:rPr>
        <w:t>economic conditions</w:t>
      </w:r>
      <w:r w:rsidRPr="007E1574">
        <w:rPr>
          <w:rFonts w:asciiTheme="majorHAnsi" w:hAnsiTheme="majorHAnsi" w:cstheme="majorHAnsi"/>
          <w:sz w:val="16"/>
        </w:rPr>
        <w:t>. Similarly</w:t>
      </w:r>
      <w:r w:rsidRPr="007E1574">
        <w:rPr>
          <w:rStyle w:val="StyleUnderline"/>
          <w:rFonts w:asciiTheme="majorHAnsi" w:hAnsiTheme="majorHAnsi" w:cstheme="majorHAnsi"/>
        </w:rPr>
        <w:t xml:space="preserve">, </w:t>
      </w:r>
      <w:r w:rsidRPr="00BA37E0">
        <w:rPr>
          <w:rStyle w:val="StyleUnderline"/>
          <w:rFonts w:asciiTheme="majorHAnsi" w:hAnsiTheme="majorHAnsi" w:cstheme="majorHAnsi"/>
          <w:highlight w:val="cyan"/>
        </w:rPr>
        <w:t>concern about</w:t>
      </w:r>
      <w:r w:rsidRPr="007E1574">
        <w:rPr>
          <w:rStyle w:val="StyleUnderline"/>
          <w:rFonts w:asciiTheme="majorHAnsi" w:hAnsiTheme="majorHAnsi" w:cstheme="majorHAnsi"/>
        </w:rPr>
        <w:t xml:space="preserve"> economic </w:t>
      </w:r>
      <w:r w:rsidRPr="00BA37E0">
        <w:rPr>
          <w:rStyle w:val="StyleUnderline"/>
          <w:rFonts w:asciiTheme="majorHAnsi" w:hAnsiTheme="majorHAnsi" w:cstheme="majorHAnsi"/>
          <w:highlight w:val="cyan"/>
        </w:rPr>
        <w:t>growth</w:t>
      </w:r>
      <w:r w:rsidRPr="007E1574">
        <w:rPr>
          <w:rStyle w:val="StyleUnderline"/>
          <w:rFonts w:asciiTheme="majorHAnsi" w:hAnsiTheme="majorHAnsi" w:cstheme="majorHAnsi"/>
        </w:rPr>
        <w:t xml:space="preserve"> has often </w:t>
      </w:r>
      <w:r w:rsidRPr="00BA37E0">
        <w:rPr>
          <w:rStyle w:val="StyleUnderline"/>
          <w:rFonts w:asciiTheme="majorHAnsi" w:hAnsiTheme="majorHAnsi" w:cstheme="majorHAnsi"/>
          <w:highlight w:val="cyan"/>
        </w:rPr>
        <w:t xml:space="preserve">caused China to </w:t>
      </w:r>
      <w:r w:rsidRPr="00BA37E0">
        <w:rPr>
          <w:rStyle w:val="Emphasis"/>
          <w:rFonts w:asciiTheme="majorHAnsi" w:hAnsiTheme="majorHAnsi" w:cstheme="majorHAnsi"/>
          <w:highlight w:val="cyan"/>
        </w:rPr>
        <w:t>ratchet back</w:t>
      </w:r>
      <w:r w:rsidRPr="007E1574">
        <w:rPr>
          <w:rStyle w:val="Emphasis"/>
          <w:rFonts w:asciiTheme="majorHAnsi" w:hAnsiTheme="majorHAnsi" w:cstheme="majorHAnsi"/>
        </w:rPr>
        <w:t xml:space="preserve"> its </w:t>
      </w:r>
      <w:r w:rsidRPr="00BA37E0">
        <w:rPr>
          <w:rStyle w:val="Emphasis"/>
          <w:rFonts w:asciiTheme="majorHAnsi" w:hAnsiTheme="majorHAnsi" w:cstheme="majorHAnsi"/>
          <w:highlight w:val="cyan"/>
        </w:rPr>
        <w:t>environmental ambitions</w:t>
      </w:r>
      <w:r w:rsidRPr="007E1574">
        <w:rPr>
          <w:rStyle w:val="Emphasis"/>
          <w:rFonts w:asciiTheme="majorHAnsi" w:hAnsiTheme="majorHAnsi" w:cstheme="majorHAnsi"/>
        </w:rPr>
        <w:t>.</w:t>
      </w:r>
      <w:r w:rsidRPr="007E1574">
        <w:rPr>
          <w:rFonts w:asciiTheme="majorHAnsi" w:hAnsiTheme="majorHAnsi" w:cstheme="majorHAnsi"/>
          <w:sz w:val="16"/>
        </w:rPr>
        <w:t xml:space="preserve"> Just last week, </w:t>
      </w:r>
      <w:r w:rsidRPr="007E1574">
        <w:rPr>
          <w:rStyle w:val="StyleUnderline"/>
          <w:rFonts w:asciiTheme="majorHAnsi" w:hAnsiTheme="majorHAnsi" w:cstheme="majorHAnsi"/>
        </w:rPr>
        <w:t xml:space="preserve">China was </w:t>
      </w:r>
      <w:hyperlink r:id="rId28" w:history="1">
        <w:r w:rsidRPr="007E1574">
          <w:rPr>
            <w:rStyle w:val="StyleUnderline"/>
            <w:rFonts w:asciiTheme="majorHAnsi" w:hAnsiTheme="majorHAnsi" w:cstheme="majorHAnsi"/>
          </w:rPr>
          <w:t>reportedly</w:t>
        </w:r>
      </w:hyperlink>
      <w:r w:rsidRPr="007E1574">
        <w:rPr>
          <w:rStyle w:val="StyleUnderline"/>
          <w:rFonts w:asciiTheme="majorHAnsi" w:hAnsiTheme="majorHAnsi" w:cstheme="majorHAnsi"/>
        </w:rPr>
        <w:t xml:space="preserve"> considering relaxing emissions standards to help struggling automakers. </w:t>
      </w:r>
      <w:r w:rsidRPr="007E1574">
        <w:rPr>
          <w:rFonts w:asciiTheme="majorHAnsi" w:hAnsiTheme="majorHAnsi" w:cstheme="majorHAnsi"/>
          <w:sz w:val="16"/>
        </w:rPr>
        <w:t xml:space="preserve">The third reason COVID-19 should give pause to expectations about climate change action is because of what it reveals about the strong link between carbon emissions and economic activity. For decades, the energy intensity, and thus carbon intensity, of economic growth has declined, as economies become more energy-efficient. Each unit of economic growth contributes less to carbon emissions than it previously did. From 2014 to 2016, global greenhouse gas emissions did not rise at all, leading many to celebrate that emissions and economic growth had decoupled. Yet there remained a strong relationship between growth and energy use. As Harvard’s Robert Stavins </w:t>
      </w:r>
      <w:hyperlink r:id="rId29" w:history="1">
        <w:r w:rsidRPr="007E1574">
          <w:rPr>
            <w:rStyle w:val="Hyperlink"/>
            <w:rFonts w:asciiTheme="majorHAnsi" w:hAnsiTheme="majorHAnsi" w:cstheme="majorHAnsi"/>
            <w:sz w:val="16"/>
          </w:rPr>
          <w:t>pointed</w:t>
        </w:r>
      </w:hyperlink>
      <w:r w:rsidRPr="007E1574">
        <w:rPr>
          <w:rFonts w:asciiTheme="majorHAnsi" w:hAnsiTheme="majorHAnsi" w:cstheme="majorHAnsi"/>
          <w:sz w:val="16"/>
        </w:rPr>
        <w:t xml:space="preserve"> out, the rate of gross domestic product growth still very much affects emissions, as slower growth would have led emissions to fall. As COVID-19 brings the global economy to a standstill, economists </w:t>
      </w:r>
      <w:hyperlink r:id="rId30" w:history="1">
        <w:r w:rsidRPr="007E1574">
          <w:rPr>
            <w:rStyle w:val="Hyperlink"/>
            <w:rFonts w:asciiTheme="majorHAnsi" w:hAnsiTheme="majorHAnsi" w:cstheme="majorHAnsi"/>
            <w:sz w:val="16"/>
          </w:rPr>
          <w:t>worry</w:t>
        </w:r>
      </w:hyperlink>
      <w:r w:rsidRPr="007E1574">
        <w:rPr>
          <w:rFonts w:asciiTheme="majorHAnsi" w:hAnsiTheme="majorHAnsi" w:cstheme="majorHAnsi"/>
          <w:sz w:val="16"/>
        </w:rPr>
        <w:t xml:space="preserve"> about not just a recession, but even a global depression. In the United States alone, a record 3.3 million workers filed for unemployment benefits last week, a number likely to rise sharply. On the stock market, the Dow Jones index </w:t>
      </w:r>
      <w:hyperlink r:id="rId31" w:history="1">
        <w:r w:rsidRPr="007E1574">
          <w:rPr>
            <w:rStyle w:val="Hyperlink"/>
            <w:rFonts w:asciiTheme="majorHAnsi" w:hAnsiTheme="majorHAnsi" w:cstheme="majorHAnsi"/>
            <w:sz w:val="16"/>
          </w:rPr>
          <w:t>wiped</w:t>
        </w:r>
      </w:hyperlink>
      <w:r w:rsidRPr="007E1574">
        <w:rPr>
          <w:rFonts w:asciiTheme="majorHAnsi" w:hAnsiTheme="majorHAnsi" w:cstheme="majorHAnsi"/>
          <w:sz w:val="16"/>
        </w:rPr>
        <w:t xml:space="preserve"> out all the gains of Donald Trump’s presidency before rebounding on reports the U.S. Congress would pass a stimulus bill. As air travel and other transport is ratcheted back globally, oil demand has fallen by around 20 percent, and analysts estimate it will be down by at least 5 percent in all of 2020 compared to last year. A huge hit to economic growth would likely mean carbon emissions will fall in 2020 for the first time since the Great Recession of 2008. That may seem like good news, but it is not. First of all, economic contractions are not a desirable or sustainable way to curb emissions; emissions rebounded sharply after 2009. More importantly, the fact that it takes severe economic slowdowns like the Great Recession or COVID-19 to bring emissions down serves as a reminder of just how strongly tied emissions remain to economic growth—and thus how hard it is to lower them. That is why energy from renewable sources can grow as rapidly as it has over the past decade and </w:t>
      </w:r>
      <w:r w:rsidRPr="007E1574">
        <w:rPr>
          <w:rStyle w:val="StyleUnderline"/>
          <w:rFonts w:asciiTheme="majorHAnsi" w:hAnsiTheme="majorHAnsi" w:cstheme="majorHAnsi"/>
        </w:rPr>
        <w:t>yet fossil fuel use can keep rising at the same time as total energy use rises around the world</w:t>
      </w:r>
      <w:r w:rsidRPr="007E1574">
        <w:rPr>
          <w:rFonts w:asciiTheme="majorHAnsi" w:hAnsiTheme="majorHAnsi" w:cstheme="majorHAnsi"/>
          <w:sz w:val="16"/>
        </w:rPr>
        <w:t xml:space="preserve">, especially in fast-growing economies like China and India. As one example, Marianne Kah, an economist at the Center on Global Energy Policy, deconstructed a range of projections of oil demand growth to understand why analysts differ on when oil demand will peak and </w:t>
      </w:r>
      <w:hyperlink r:id="rId32" w:history="1">
        <w:r w:rsidRPr="007E1574">
          <w:rPr>
            <w:rStyle w:val="Hyperlink"/>
            <w:rFonts w:asciiTheme="majorHAnsi" w:hAnsiTheme="majorHAnsi" w:cstheme="majorHAnsi"/>
            <w:sz w:val="16"/>
          </w:rPr>
          <w:t>found</w:t>
        </w:r>
      </w:hyperlink>
      <w:r w:rsidRPr="007E1574">
        <w:rPr>
          <w:rFonts w:asciiTheme="majorHAnsi" w:hAnsiTheme="majorHAnsi" w:cstheme="majorHAnsi"/>
          <w:sz w:val="16"/>
        </w:rPr>
        <w:t xml:space="preserve"> that assumptions about economic growth are as important as assumptions about the penetration of electric vehicles. Policymakers have spent trillions of dollars and passed countless regulations, standards, and mandates to spur clean energy. That it takes a pandemic-induced economic standstill to actually bring emissions down should be a sobering reminder of just how hard addressing climate change will as living standards, fortunately, continue to rise in emerging markets. COVID-19 may deliver some short-term climate benefits by curbing energy use, or even longer-term benefits if economic stimulus is </w:t>
      </w:r>
      <w:hyperlink r:id="rId33" w:history="1">
        <w:r w:rsidRPr="007E1574">
          <w:rPr>
            <w:rStyle w:val="Hyperlink"/>
            <w:rFonts w:asciiTheme="majorHAnsi" w:hAnsiTheme="majorHAnsi" w:cstheme="majorHAnsi"/>
            <w:sz w:val="16"/>
          </w:rPr>
          <w:t>linked</w:t>
        </w:r>
      </w:hyperlink>
      <w:r w:rsidRPr="007E1574">
        <w:rPr>
          <w:rFonts w:asciiTheme="majorHAnsi" w:hAnsiTheme="majorHAnsi" w:cstheme="majorHAnsi"/>
          <w:sz w:val="16"/>
        </w:rPr>
        <w:t xml:space="preserve"> to climate goals—or if people get used to </w:t>
      </w:r>
      <w:hyperlink r:id="rId34" w:history="1">
        <w:r w:rsidRPr="007E1574">
          <w:rPr>
            <w:rStyle w:val="Hyperlink"/>
            <w:rFonts w:asciiTheme="majorHAnsi" w:hAnsiTheme="majorHAnsi" w:cstheme="majorHAnsi"/>
            <w:sz w:val="16"/>
          </w:rPr>
          <w:t>telecommuting</w:t>
        </w:r>
      </w:hyperlink>
      <w:r w:rsidRPr="007E1574">
        <w:rPr>
          <w:rFonts w:asciiTheme="majorHAnsi" w:hAnsiTheme="majorHAnsi" w:cstheme="majorHAnsi"/>
          <w:sz w:val="16"/>
        </w:rPr>
        <w:t xml:space="preserve"> and thus use less oil in the future. Yet any climate benefits from the COVID-19 crisis are likely to be fleeting and negligible. Rather, the pandemic is a reminder of just how wicked a problem climate change is because it requires collective action, public understanding and buy-in, and decarbonizing the energy mix while supporting economic growth and energy use around the world.</w:t>
      </w:r>
    </w:p>
    <w:p w14:paraId="3AFBBC83" w14:textId="77777777" w:rsidR="00FA5C92" w:rsidRPr="00901541" w:rsidRDefault="00FA5C92" w:rsidP="00FA5C92">
      <w:pPr>
        <w:pStyle w:val="Heading4"/>
        <w:rPr>
          <w:rFonts w:asciiTheme="minorHAnsi" w:hAnsiTheme="minorHAnsi" w:cstheme="minorHAnsi"/>
        </w:rPr>
      </w:pPr>
      <w:r w:rsidRPr="00901541">
        <w:rPr>
          <w:rFonts w:asciiTheme="minorHAnsi" w:hAnsiTheme="minorHAnsi" w:cstheme="minorHAnsi"/>
        </w:rPr>
        <w:t>No agreement on how to pay for it</w:t>
      </w:r>
    </w:p>
    <w:p w14:paraId="667BB944" w14:textId="77777777" w:rsidR="00FA5C92" w:rsidRPr="00901541" w:rsidRDefault="00FA5C92" w:rsidP="00FA5C92">
      <w:pPr>
        <w:rPr>
          <w:rFonts w:asciiTheme="minorHAnsi" w:hAnsiTheme="minorHAnsi" w:cstheme="minorHAnsi"/>
        </w:rPr>
      </w:pPr>
      <w:r w:rsidRPr="00901541">
        <w:rPr>
          <w:rFonts w:asciiTheme="minorHAnsi" w:hAnsiTheme="minorHAnsi" w:cstheme="minorHAnsi"/>
        </w:rPr>
        <w:t xml:space="preserve">Emily </w:t>
      </w:r>
      <w:r w:rsidRPr="00901541">
        <w:rPr>
          <w:rStyle w:val="Style13ptBold"/>
          <w:rFonts w:asciiTheme="minorHAnsi" w:hAnsiTheme="minorHAnsi" w:cstheme="minorHAnsi"/>
        </w:rPr>
        <w:t>Cochrane, 9-11</w:t>
      </w:r>
      <w:r w:rsidRPr="00901541">
        <w:rPr>
          <w:rFonts w:asciiTheme="minorHAnsi" w:hAnsiTheme="minorHAnsi" w:cstheme="minorHAnsi"/>
        </w:rPr>
        <w:t>-2021, "As Democrats Push a $3.5 Trillion Bill, a Top Lawmaker Stays Mum on Tax Increases," New York Times, https://www.nytimes.com/2021/09/11/us/politics/richard-neal-tax-increases.html</w:t>
      </w:r>
    </w:p>
    <w:p w14:paraId="337F5114" w14:textId="77777777" w:rsidR="00FA5C92" w:rsidRPr="00901541" w:rsidRDefault="00FA5C92" w:rsidP="00FA5C92">
      <w:pPr>
        <w:rPr>
          <w:rFonts w:asciiTheme="minorHAnsi" w:hAnsiTheme="minorHAnsi" w:cstheme="minorHAnsi"/>
        </w:rPr>
      </w:pPr>
      <w:r w:rsidRPr="00901541">
        <w:rPr>
          <w:rFonts w:asciiTheme="minorHAnsi" w:hAnsiTheme="minorHAnsi" w:cstheme="minorHAnsi"/>
        </w:rPr>
        <w:t xml:space="preserve">The machinations reflect </w:t>
      </w:r>
      <w:r w:rsidRPr="00901541">
        <w:rPr>
          <w:rStyle w:val="StyleUnderline"/>
          <w:rFonts w:asciiTheme="minorHAnsi" w:hAnsiTheme="minorHAnsi" w:cstheme="minorHAnsi"/>
        </w:rPr>
        <w:t>a</w:t>
      </w:r>
      <w:r w:rsidRPr="00901541">
        <w:rPr>
          <w:rFonts w:asciiTheme="minorHAnsi" w:hAnsiTheme="minorHAnsi" w:cstheme="minorHAnsi"/>
        </w:rPr>
        <w:t xml:space="preserve"> broader </w:t>
      </w:r>
      <w:r w:rsidRPr="00901541">
        <w:rPr>
          <w:rStyle w:val="StyleUnderline"/>
          <w:rFonts w:asciiTheme="minorHAnsi" w:hAnsiTheme="minorHAnsi" w:cstheme="minorHAnsi"/>
        </w:rPr>
        <w:t>dynamic in the Democratic caucus</w:t>
      </w:r>
      <w:r w:rsidRPr="00901541">
        <w:rPr>
          <w:rFonts w:asciiTheme="minorHAnsi" w:hAnsiTheme="minorHAnsi" w:cstheme="minorHAnsi"/>
        </w:rPr>
        <w:t xml:space="preserve"> that </w:t>
      </w:r>
      <w:r w:rsidRPr="00901541">
        <w:rPr>
          <w:rStyle w:val="StyleUnderline"/>
          <w:rFonts w:asciiTheme="minorHAnsi" w:hAnsiTheme="minorHAnsi" w:cstheme="minorHAnsi"/>
        </w:rPr>
        <w:t xml:space="preserve">could ultimately narrow the scope of a package </w:t>
      </w:r>
      <w:r w:rsidRPr="00901541">
        <w:rPr>
          <w:rFonts w:asciiTheme="minorHAnsi" w:hAnsiTheme="minorHAnsi" w:cstheme="minorHAnsi"/>
        </w:rPr>
        <w:t xml:space="preserve">intended to transform the nation’s social safety net. With only three votes to spare in the House and unanimity needed in the Senate to protect the bill from a Republican filibuster, </w:t>
      </w:r>
      <w:r w:rsidRPr="00901541">
        <w:rPr>
          <w:rStyle w:val="StyleUnderline"/>
          <w:rFonts w:asciiTheme="minorHAnsi" w:hAnsiTheme="minorHAnsi" w:cstheme="minorHAnsi"/>
          <w:highlight w:val="cyan"/>
        </w:rPr>
        <w:t>Dem</w:t>
      </w:r>
      <w:r w:rsidRPr="00901541">
        <w:rPr>
          <w:rFonts w:asciiTheme="minorHAnsi" w:hAnsiTheme="minorHAnsi" w:cstheme="minorHAnsi"/>
        </w:rPr>
        <w:t>ocrat</w:t>
      </w:r>
      <w:r w:rsidRPr="00901541">
        <w:rPr>
          <w:rStyle w:val="StyleUnderline"/>
          <w:rFonts w:asciiTheme="minorHAnsi" w:hAnsiTheme="minorHAnsi" w:cstheme="minorHAnsi"/>
          <w:highlight w:val="cyan"/>
        </w:rPr>
        <w:t>s</w:t>
      </w:r>
      <w:r w:rsidRPr="00901541">
        <w:rPr>
          <w:rStyle w:val="StyleUnderline"/>
          <w:rFonts w:asciiTheme="minorHAnsi" w:hAnsiTheme="minorHAnsi" w:cstheme="minorHAnsi"/>
        </w:rPr>
        <w:t xml:space="preserve"> have </w:t>
      </w:r>
      <w:r w:rsidRPr="00901541">
        <w:rPr>
          <w:rStyle w:val="StyleUnderline"/>
          <w:rFonts w:asciiTheme="minorHAnsi" w:hAnsiTheme="minorHAnsi" w:cstheme="minorHAnsi"/>
          <w:highlight w:val="cyan"/>
        </w:rPr>
        <w:t xml:space="preserve">yet to resolve </w:t>
      </w:r>
      <w:r w:rsidRPr="00901541">
        <w:rPr>
          <w:rStyle w:val="StyleUnderline"/>
          <w:rFonts w:asciiTheme="minorHAnsi" w:hAnsiTheme="minorHAnsi" w:cstheme="minorHAnsi"/>
        </w:rPr>
        <w:t xml:space="preserve">deep </w:t>
      </w:r>
      <w:r w:rsidRPr="00901541">
        <w:rPr>
          <w:rStyle w:val="StyleUnderline"/>
          <w:rFonts w:asciiTheme="minorHAnsi" w:hAnsiTheme="minorHAnsi" w:cstheme="minorHAnsi"/>
          <w:highlight w:val="cyan"/>
        </w:rPr>
        <w:t>divisions over how to</w:t>
      </w:r>
      <w:r w:rsidRPr="00901541">
        <w:rPr>
          <w:rStyle w:val="StyleUnderline"/>
          <w:rFonts w:asciiTheme="minorHAnsi" w:hAnsiTheme="minorHAnsi" w:cstheme="minorHAnsi"/>
        </w:rPr>
        <w:t xml:space="preserve"> fully </w:t>
      </w:r>
      <w:r w:rsidRPr="00901541">
        <w:rPr>
          <w:rStyle w:val="StyleUnderline"/>
          <w:rFonts w:asciiTheme="minorHAnsi" w:hAnsiTheme="minorHAnsi" w:cstheme="minorHAnsi"/>
          <w:highlight w:val="cyan"/>
        </w:rPr>
        <w:t>finance</w:t>
      </w:r>
      <w:r w:rsidRPr="00901541">
        <w:rPr>
          <w:rFonts w:asciiTheme="minorHAnsi" w:hAnsiTheme="minorHAnsi" w:cstheme="minorHAnsi"/>
        </w:rPr>
        <w:t xml:space="preserve"> as much as </w:t>
      </w:r>
      <w:r w:rsidRPr="00901541">
        <w:rPr>
          <w:rStyle w:val="StyleUnderline"/>
          <w:rFonts w:asciiTheme="minorHAnsi" w:hAnsiTheme="minorHAnsi" w:cstheme="minorHAnsi"/>
        </w:rPr>
        <w:t xml:space="preserve">$3.5 trillion in spending over 10 years </w:t>
      </w:r>
      <w:r w:rsidRPr="00901541">
        <w:rPr>
          <w:rStyle w:val="StyleUnderline"/>
          <w:rFonts w:asciiTheme="minorHAnsi" w:hAnsiTheme="minorHAnsi" w:cstheme="minorHAnsi"/>
          <w:highlight w:val="cyan"/>
        </w:rPr>
        <w:t>and</w:t>
      </w:r>
      <w:r w:rsidRPr="00901541">
        <w:rPr>
          <w:rStyle w:val="StyleUnderline"/>
          <w:rFonts w:asciiTheme="minorHAnsi" w:hAnsiTheme="minorHAnsi" w:cstheme="minorHAnsi"/>
        </w:rPr>
        <w:t xml:space="preserve"> how to </w:t>
      </w:r>
      <w:r w:rsidRPr="00901541">
        <w:rPr>
          <w:rStyle w:val="StyleUnderline"/>
          <w:rFonts w:asciiTheme="minorHAnsi" w:hAnsiTheme="minorHAnsi" w:cstheme="minorHAnsi"/>
          <w:highlight w:val="cyan"/>
        </w:rPr>
        <w:t>structure</w:t>
      </w:r>
      <w:r w:rsidRPr="00901541">
        <w:rPr>
          <w:rStyle w:val="StyleUnderline"/>
          <w:rFonts w:asciiTheme="minorHAnsi" w:hAnsiTheme="minorHAnsi" w:cstheme="minorHAnsi"/>
        </w:rPr>
        <w:t xml:space="preserve"> and enact certain policies</w:t>
      </w:r>
      <w:r w:rsidRPr="00901541">
        <w:rPr>
          <w:rFonts w:asciiTheme="minorHAnsi" w:hAnsiTheme="minorHAnsi" w:cstheme="minorHAnsi"/>
        </w:rPr>
        <w:t>.</w:t>
      </w:r>
    </w:p>
    <w:p w14:paraId="36562AE8" w14:textId="77777777" w:rsidR="00FA5C92" w:rsidRPr="00901541" w:rsidRDefault="00FA5C92" w:rsidP="00FA5C92">
      <w:pPr>
        <w:rPr>
          <w:rStyle w:val="StyleUnderline"/>
          <w:rFonts w:asciiTheme="minorHAnsi" w:hAnsiTheme="minorHAnsi" w:cstheme="minorHAnsi"/>
        </w:rPr>
      </w:pPr>
      <w:r w:rsidRPr="00901541">
        <w:rPr>
          <w:rFonts w:asciiTheme="minorHAnsi" w:hAnsiTheme="minorHAnsi" w:cstheme="minorHAnsi"/>
        </w:rPr>
        <w:t xml:space="preserve">While polls show widespread voter support for increasing taxes on the wealthiest individuals and corporations, </w:t>
      </w:r>
      <w:r w:rsidRPr="00901541">
        <w:rPr>
          <w:rStyle w:val="StyleUnderline"/>
          <w:rFonts w:asciiTheme="minorHAnsi" w:hAnsiTheme="minorHAnsi" w:cstheme="minorHAnsi"/>
          <w:highlight w:val="cyan"/>
        </w:rPr>
        <w:t>some</w:t>
      </w:r>
      <w:r w:rsidRPr="00901541">
        <w:rPr>
          <w:rStyle w:val="StyleUnderline"/>
          <w:rFonts w:asciiTheme="minorHAnsi" w:hAnsiTheme="minorHAnsi" w:cstheme="minorHAnsi"/>
        </w:rPr>
        <w:t xml:space="preserve"> Dem</w:t>
      </w:r>
      <w:r w:rsidRPr="00901541">
        <w:rPr>
          <w:rFonts w:asciiTheme="minorHAnsi" w:hAnsiTheme="minorHAnsi" w:cstheme="minorHAnsi"/>
        </w:rPr>
        <w:t>ocrat</w:t>
      </w:r>
      <w:r w:rsidRPr="00901541">
        <w:rPr>
          <w:rStyle w:val="StyleUnderline"/>
          <w:rFonts w:asciiTheme="minorHAnsi" w:hAnsiTheme="minorHAnsi" w:cstheme="minorHAnsi"/>
        </w:rPr>
        <w:t>s</w:t>
      </w:r>
      <w:r w:rsidRPr="00901541">
        <w:rPr>
          <w:rFonts w:asciiTheme="minorHAnsi" w:hAnsiTheme="minorHAnsi" w:cstheme="minorHAnsi"/>
        </w:rPr>
        <w:t xml:space="preserve"> </w:t>
      </w:r>
      <w:r w:rsidRPr="00901541">
        <w:rPr>
          <w:rStyle w:val="StyleUnderline"/>
          <w:rFonts w:asciiTheme="minorHAnsi" w:hAnsiTheme="minorHAnsi" w:cstheme="minorHAnsi"/>
        </w:rPr>
        <w:t xml:space="preserve">remain </w:t>
      </w:r>
      <w:r w:rsidRPr="00901541">
        <w:rPr>
          <w:rStyle w:val="StyleUnderline"/>
          <w:rFonts w:asciiTheme="minorHAnsi" w:hAnsiTheme="minorHAnsi" w:cstheme="minorHAnsi"/>
          <w:highlight w:val="cyan"/>
        </w:rPr>
        <w:t>wary of</w:t>
      </w:r>
      <w:r w:rsidRPr="00901541">
        <w:rPr>
          <w:rStyle w:val="StyleUnderline"/>
          <w:rFonts w:asciiTheme="minorHAnsi" w:hAnsiTheme="minorHAnsi" w:cstheme="minorHAnsi"/>
        </w:rPr>
        <w:t xml:space="preserve"> political </w:t>
      </w:r>
      <w:r w:rsidRPr="00901541">
        <w:rPr>
          <w:rStyle w:val="StyleUnderline"/>
          <w:rFonts w:asciiTheme="minorHAnsi" w:hAnsiTheme="minorHAnsi" w:cstheme="minorHAnsi"/>
          <w:highlight w:val="cyan"/>
        </w:rPr>
        <w:t>retribution for tax increases</w:t>
      </w:r>
      <w:r w:rsidRPr="00901541">
        <w:rPr>
          <w:rStyle w:val="StyleUnderline"/>
          <w:rFonts w:asciiTheme="minorHAnsi" w:hAnsiTheme="minorHAnsi" w:cstheme="minorHAnsi"/>
        </w:rPr>
        <w:t xml:space="preserve"> that may not ultimately become law</w:t>
      </w:r>
      <w:r w:rsidRPr="00901541">
        <w:rPr>
          <w:rFonts w:asciiTheme="minorHAnsi" w:hAnsiTheme="minorHAnsi" w:cstheme="minorHAnsi"/>
        </w:rPr>
        <w:t xml:space="preserve"> — </w:t>
      </w:r>
      <w:r w:rsidRPr="00901541">
        <w:rPr>
          <w:rStyle w:val="StyleUnderline"/>
          <w:rFonts w:asciiTheme="minorHAnsi" w:hAnsiTheme="minorHAnsi" w:cstheme="minorHAnsi"/>
          <w:highlight w:val="cyan"/>
        </w:rPr>
        <w:t>particularly moderates</w:t>
      </w:r>
      <w:r w:rsidRPr="00901541">
        <w:rPr>
          <w:rStyle w:val="StyleUnderline"/>
          <w:rFonts w:asciiTheme="minorHAnsi" w:hAnsiTheme="minorHAnsi" w:cstheme="minorHAnsi"/>
        </w:rPr>
        <w:t xml:space="preserve"> partly reliant on campaign war chests </w:t>
      </w:r>
      <w:r w:rsidRPr="00901541">
        <w:rPr>
          <w:rStyle w:val="StyleUnderline"/>
          <w:rFonts w:asciiTheme="minorHAnsi" w:hAnsiTheme="minorHAnsi" w:cstheme="minorHAnsi"/>
          <w:highlight w:val="cyan"/>
        </w:rPr>
        <w:t>fueled by business interests</w:t>
      </w:r>
      <w:r w:rsidRPr="00901541">
        <w:rPr>
          <w:rStyle w:val="StyleUnderline"/>
          <w:rFonts w:asciiTheme="minorHAnsi" w:hAnsiTheme="minorHAnsi" w:cstheme="minorHAnsi"/>
        </w:rPr>
        <w:t>.</w:t>
      </w:r>
    </w:p>
    <w:p w14:paraId="28A060C4" w14:textId="77777777" w:rsidR="00FA5C92" w:rsidRPr="00901541" w:rsidRDefault="00FA5C92" w:rsidP="00FA5C92">
      <w:pPr>
        <w:pStyle w:val="Heading4"/>
        <w:rPr>
          <w:rFonts w:asciiTheme="minorHAnsi" w:hAnsiTheme="minorHAnsi" w:cstheme="minorHAnsi"/>
        </w:rPr>
      </w:pPr>
      <w:r w:rsidRPr="00901541">
        <w:rPr>
          <w:rFonts w:asciiTheme="minorHAnsi" w:hAnsiTheme="minorHAnsi" w:cstheme="minorHAnsi"/>
        </w:rPr>
        <w:t>Won’t pass- 20 Senate Dems short. No compromise agreement</w:t>
      </w:r>
      <w:r w:rsidRPr="00901541">
        <w:rPr>
          <w:rFonts w:asciiTheme="minorHAnsi" w:hAnsiTheme="minorHAnsi" w:cstheme="minorHAnsi"/>
        </w:rPr>
        <w:tab/>
      </w:r>
    </w:p>
    <w:p w14:paraId="2BACF886" w14:textId="77777777" w:rsidR="00FA5C92" w:rsidRPr="00901541" w:rsidRDefault="00FA5C92" w:rsidP="00FA5C92">
      <w:pPr>
        <w:rPr>
          <w:rFonts w:asciiTheme="minorHAnsi" w:hAnsiTheme="minorHAnsi" w:cstheme="minorHAnsi"/>
        </w:rPr>
      </w:pPr>
      <w:r w:rsidRPr="00901541">
        <w:rPr>
          <w:rFonts w:asciiTheme="minorHAnsi" w:hAnsiTheme="minorHAnsi" w:cstheme="minorHAnsi"/>
        </w:rPr>
        <w:t xml:space="preserve">Alana </w:t>
      </w:r>
      <w:r w:rsidRPr="00901541">
        <w:rPr>
          <w:rStyle w:val="Heading4Char"/>
          <w:rFonts w:asciiTheme="minorHAnsi" w:hAnsiTheme="minorHAnsi" w:cstheme="minorHAnsi"/>
        </w:rPr>
        <w:t>Abramson, 9-14</w:t>
      </w:r>
      <w:r w:rsidRPr="00901541">
        <w:rPr>
          <w:rFonts w:asciiTheme="minorHAnsi" w:hAnsiTheme="minorHAnsi" w:cstheme="minorHAnsi"/>
        </w:rPr>
        <w:t>-2021, "Inside Bernie Sanders' Strategy to Get the Budget Bill Passed," Time, https://time.com/6097648/bernie-sanders-budget-bill-compromise/</w:t>
      </w:r>
    </w:p>
    <w:p w14:paraId="25C704CC" w14:textId="77777777" w:rsidR="00FA5C92" w:rsidRPr="00901541" w:rsidRDefault="00FA5C92" w:rsidP="00FA5C92">
      <w:pPr>
        <w:rPr>
          <w:rFonts w:asciiTheme="minorHAnsi" w:hAnsiTheme="minorHAnsi" w:cstheme="minorHAnsi"/>
        </w:rPr>
      </w:pPr>
      <w:r w:rsidRPr="00901541">
        <w:rPr>
          <w:rFonts w:asciiTheme="minorHAnsi" w:hAnsiTheme="minorHAnsi" w:cstheme="minorHAnsi"/>
        </w:rPr>
        <w:t xml:space="preserve">In the coming weeks, that </w:t>
      </w:r>
      <w:r w:rsidRPr="00901541">
        <w:rPr>
          <w:rStyle w:val="StyleUnderline"/>
          <w:rFonts w:asciiTheme="minorHAnsi" w:hAnsiTheme="minorHAnsi" w:cstheme="minorHAnsi"/>
        </w:rPr>
        <w:t>progress could slow</w:t>
      </w:r>
      <w:r w:rsidRPr="00901541">
        <w:rPr>
          <w:rFonts w:asciiTheme="minorHAnsi" w:hAnsiTheme="minorHAnsi" w:cstheme="minorHAnsi"/>
        </w:rPr>
        <w:t xml:space="preserve">. The committees tasked with drafting the components of the legislation have been working furiously to present a complete version for Congress to pass by the end of September at the earliest. Democrats are trying to pass it through a budgetary process called reconciliation, which they can do along party lines. But with such small margins in the House and Senate, and no support from Republicans, there is no room for any defections, and </w:t>
      </w:r>
      <w:r w:rsidRPr="00901541">
        <w:rPr>
          <w:rStyle w:val="StyleUnderline"/>
          <w:rFonts w:asciiTheme="minorHAnsi" w:hAnsiTheme="minorHAnsi" w:cstheme="minorHAnsi"/>
        </w:rPr>
        <w:t>the</w:t>
      </w:r>
      <w:r w:rsidRPr="00901541">
        <w:rPr>
          <w:rFonts w:asciiTheme="minorHAnsi" w:hAnsiTheme="minorHAnsi" w:cstheme="minorHAnsi"/>
        </w:rPr>
        <w:t xml:space="preserve"> </w:t>
      </w:r>
      <w:r w:rsidRPr="00901541">
        <w:rPr>
          <w:rStyle w:val="StyleUnderline"/>
          <w:rFonts w:asciiTheme="minorHAnsi" w:hAnsiTheme="minorHAnsi" w:cstheme="minorHAnsi"/>
        </w:rPr>
        <w:t>moderate wing of the party is gearing up for a challenge</w:t>
      </w:r>
      <w:r w:rsidRPr="00901541">
        <w:rPr>
          <w:rFonts w:asciiTheme="minorHAnsi" w:hAnsiTheme="minorHAnsi" w:cstheme="minorHAnsi"/>
        </w:rPr>
        <w:t xml:space="preserve">. West Virginia Senator Joe </w:t>
      </w:r>
      <w:r w:rsidRPr="005C1D14">
        <w:rPr>
          <w:rStyle w:val="StyleUnderline"/>
          <w:rFonts w:asciiTheme="minorHAnsi" w:hAnsiTheme="minorHAnsi" w:cstheme="minorHAnsi"/>
          <w:highlight w:val="cyan"/>
        </w:rPr>
        <w:t>Manchin</w:t>
      </w:r>
      <w:r w:rsidRPr="00901541">
        <w:rPr>
          <w:rStyle w:val="StyleUnderline"/>
          <w:rFonts w:asciiTheme="minorHAnsi" w:hAnsiTheme="minorHAnsi" w:cstheme="minorHAnsi"/>
        </w:rPr>
        <w:t xml:space="preserve"> has </w:t>
      </w:r>
      <w:r w:rsidRPr="005C1D14">
        <w:rPr>
          <w:rStyle w:val="StyleUnderline"/>
          <w:rFonts w:asciiTheme="minorHAnsi" w:hAnsiTheme="minorHAnsi" w:cstheme="minorHAnsi"/>
          <w:highlight w:val="cyan"/>
        </w:rPr>
        <w:t>already said</w:t>
      </w:r>
      <w:r w:rsidRPr="00901541">
        <w:rPr>
          <w:rStyle w:val="StyleUnderline"/>
          <w:rFonts w:asciiTheme="minorHAnsi" w:hAnsiTheme="minorHAnsi" w:cstheme="minorHAnsi"/>
        </w:rPr>
        <w:t xml:space="preserve"> the </w:t>
      </w:r>
      <w:r w:rsidRPr="005C1D14">
        <w:rPr>
          <w:rStyle w:val="StyleUnderline"/>
          <w:rFonts w:asciiTheme="minorHAnsi" w:hAnsiTheme="minorHAnsi" w:cstheme="minorHAnsi"/>
          <w:highlight w:val="cyan"/>
        </w:rPr>
        <w:t>price tag</w:t>
      </w:r>
      <w:r w:rsidRPr="00901541">
        <w:rPr>
          <w:rStyle w:val="StyleUnderline"/>
          <w:rFonts w:asciiTheme="minorHAnsi" w:hAnsiTheme="minorHAnsi" w:cstheme="minorHAnsi"/>
        </w:rPr>
        <w:t xml:space="preserve"> will be </w:t>
      </w:r>
      <w:r w:rsidRPr="005C1D14">
        <w:rPr>
          <w:rStyle w:val="StyleUnderline"/>
          <w:rFonts w:asciiTheme="minorHAnsi" w:hAnsiTheme="minorHAnsi" w:cstheme="minorHAnsi"/>
          <w:highlight w:val="cyan"/>
        </w:rPr>
        <w:t>a</w:t>
      </w:r>
      <w:r w:rsidRPr="00901541">
        <w:rPr>
          <w:rStyle w:val="StyleUnderline"/>
          <w:rFonts w:asciiTheme="minorHAnsi" w:hAnsiTheme="minorHAnsi" w:cstheme="minorHAnsi"/>
        </w:rPr>
        <w:t xml:space="preserve"> </w:t>
      </w:r>
      <w:r w:rsidRPr="005C1D14">
        <w:rPr>
          <w:rStyle w:val="StyleUnderline"/>
          <w:rFonts w:asciiTheme="minorHAnsi" w:hAnsiTheme="minorHAnsi" w:cstheme="minorHAnsi"/>
          <w:highlight w:val="cyan"/>
        </w:rPr>
        <w:t>problem</w:t>
      </w:r>
      <w:r w:rsidRPr="00901541">
        <w:rPr>
          <w:rFonts w:asciiTheme="minorHAnsi" w:hAnsiTheme="minorHAnsi" w:cstheme="minorHAnsi"/>
        </w:rPr>
        <w:t xml:space="preserve">. “I, for one, won’t support a $3.5 trillion bill, or anywhere near that level of additional spending, without greater clarity about why Congress chooses to ignore the serious effects inflation and debt have on existing government programs,” he wrote in a September 2nd op-ed in the Wall Street Journal. One Democratic strategist familiar with Senate dynamics predicts that, </w:t>
      </w:r>
      <w:r w:rsidRPr="005C1D14">
        <w:rPr>
          <w:rStyle w:val="StyleUnderline"/>
          <w:rFonts w:asciiTheme="minorHAnsi" w:hAnsiTheme="minorHAnsi" w:cstheme="minorHAnsi"/>
        </w:rPr>
        <w:t>despite</w:t>
      </w:r>
      <w:r w:rsidRPr="00901541">
        <w:rPr>
          <w:rFonts w:asciiTheme="minorHAnsi" w:hAnsiTheme="minorHAnsi" w:cstheme="minorHAnsi"/>
        </w:rPr>
        <w:t xml:space="preserve"> Senate Majority Leader Chuck </w:t>
      </w:r>
      <w:r w:rsidRPr="00901541">
        <w:rPr>
          <w:rStyle w:val="StyleUnderline"/>
          <w:rFonts w:asciiTheme="minorHAnsi" w:hAnsiTheme="minorHAnsi" w:cstheme="minorHAnsi"/>
        </w:rPr>
        <w:t>Schumer’s</w:t>
      </w:r>
      <w:r w:rsidRPr="00901541">
        <w:rPr>
          <w:rFonts w:asciiTheme="minorHAnsi" w:hAnsiTheme="minorHAnsi" w:cstheme="minorHAnsi"/>
        </w:rPr>
        <w:t xml:space="preserve"> </w:t>
      </w:r>
      <w:r w:rsidRPr="00901541">
        <w:rPr>
          <w:rStyle w:val="StyleUnderline"/>
          <w:rFonts w:asciiTheme="minorHAnsi" w:hAnsiTheme="minorHAnsi" w:cstheme="minorHAnsi"/>
        </w:rPr>
        <w:t>vow that the chamber is moving “full speed ahead”</w:t>
      </w:r>
      <w:r w:rsidRPr="00901541">
        <w:rPr>
          <w:rFonts w:asciiTheme="minorHAnsi" w:hAnsiTheme="minorHAnsi" w:cstheme="minorHAnsi"/>
        </w:rPr>
        <w:t xml:space="preserve"> with $3.5 trillion, </w:t>
      </w:r>
      <w:r w:rsidRPr="005C1D14">
        <w:rPr>
          <w:rStyle w:val="StyleUnderline"/>
          <w:rFonts w:asciiTheme="minorHAnsi" w:hAnsiTheme="minorHAnsi" w:cstheme="minorHAnsi"/>
          <w:highlight w:val="cyan"/>
        </w:rPr>
        <w:t>it may actually have</w:t>
      </w:r>
      <w:r w:rsidRPr="00901541">
        <w:rPr>
          <w:rStyle w:val="StyleUnderline"/>
          <w:rFonts w:asciiTheme="minorHAnsi" w:hAnsiTheme="minorHAnsi" w:cstheme="minorHAnsi"/>
        </w:rPr>
        <w:t xml:space="preserve"> the </w:t>
      </w:r>
      <w:r w:rsidRPr="005C1D14">
        <w:rPr>
          <w:rStyle w:val="StyleUnderline"/>
          <w:rFonts w:asciiTheme="minorHAnsi" w:hAnsiTheme="minorHAnsi" w:cstheme="minorHAnsi"/>
          <w:highlight w:val="cyan"/>
        </w:rPr>
        <w:t>support of</w:t>
      </w:r>
      <w:r w:rsidRPr="00901541">
        <w:rPr>
          <w:rStyle w:val="StyleUnderline"/>
          <w:rFonts w:asciiTheme="minorHAnsi" w:hAnsiTheme="minorHAnsi" w:cstheme="minorHAnsi"/>
        </w:rPr>
        <w:t xml:space="preserve"> an estimated </w:t>
      </w:r>
      <w:r w:rsidRPr="005C1D14">
        <w:rPr>
          <w:rStyle w:val="StyleUnderline"/>
          <w:rFonts w:asciiTheme="minorHAnsi" w:hAnsiTheme="minorHAnsi" w:cstheme="minorHAnsi"/>
          <w:highlight w:val="cyan"/>
        </w:rPr>
        <w:t>30 Senators</w:t>
      </w:r>
      <w:r w:rsidRPr="00901541">
        <w:rPr>
          <w:rFonts w:asciiTheme="minorHAnsi" w:hAnsiTheme="minorHAnsi" w:cstheme="minorHAnsi"/>
        </w:rPr>
        <w:t>. “</w:t>
      </w:r>
      <w:r w:rsidRPr="00901541">
        <w:rPr>
          <w:rStyle w:val="StyleUnderline"/>
          <w:rFonts w:asciiTheme="minorHAnsi" w:hAnsiTheme="minorHAnsi" w:cstheme="minorHAnsi"/>
        </w:rPr>
        <w:t>Manchin is just the one sort of taking the arrows right now</w:t>
      </w:r>
      <w:r w:rsidRPr="00901541">
        <w:rPr>
          <w:rFonts w:asciiTheme="minorHAnsi" w:hAnsiTheme="minorHAnsi" w:cstheme="minorHAnsi"/>
        </w:rPr>
        <w:t>,” says the strategist. “I would bet a lot of money that the deal comes closer to $2-2.4 trillion [instead of] $3.5 trillion.”</w:t>
      </w:r>
    </w:p>
    <w:p w14:paraId="5F0FD0F6" w14:textId="77777777" w:rsidR="00FA5C92" w:rsidRDefault="00FA5C92" w:rsidP="00FA5C92">
      <w:pPr>
        <w:rPr>
          <w:rFonts w:asciiTheme="minorHAnsi" w:hAnsiTheme="minorHAnsi" w:cstheme="minorHAnsi"/>
        </w:rPr>
      </w:pPr>
      <w:r w:rsidRPr="00901541">
        <w:rPr>
          <w:rFonts w:asciiTheme="minorHAnsi" w:hAnsiTheme="minorHAnsi" w:cstheme="minorHAnsi"/>
        </w:rPr>
        <w:t>All of that signals more compromise ahead for the progressive wing. The House Ways and Means Committee, for example, which is drafting the Medicare portion of the bill, voted on September 10 to expand hearing, vision and dental benefits under Medicare, but the latter would not be provided until 2028, which is later than Sanders wanted. And even that vote did not get unanimous Democratic support: Rep. Stephanie Murphy of Florida voted against these measures, claiming that the party has not provided an adequate explanation for the cost or funding of these programs. “</w:t>
      </w:r>
      <w:r w:rsidRPr="005C1D14">
        <w:rPr>
          <w:rStyle w:val="StyleUnderline"/>
          <w:rFonts w:asciiTheme="minorHAnsi" w:hAnsiTheme="minorHAnsi" w:cstheme="minorHAnsi"/>
          <w:highlight w:val="cyan"/>
        </w:rPr>
        <w:t>If you don’t compromise, the bill’s not going to pass</w:t>
      </w:r>
      <w:r w:rsidRPr="00901541">
        <w:rPr>
          <w:rFonts w:asciiTheme="minorHAnsi" w:hAnsiTheme="minorHAnsi" w:cstheme="minorHAnsi"/>
        </w:rPr>
        <w:t xml:space="preserve">, </w:t>
      </w:r>
    </w:p>
    <w:p w14:paraId="7CD058D0" w14:textId="77777777" w:rsidR="00FA5C92" w:rsidRDefault="00FA5C92" w:rsidP="00FA5C92">
      <w:pPr>
        <w:rPr>
          <w:rFonts w:asciiTheme="minorHAnsi" w:hAnsiTheme="minorHAnsi" w:cstheme="minorHAnsi"/>
        </w:rPr>
      </w:pPr>
    </w:p>
    <w:p w14:paraId="5FEC0F88" w14:textId="77777777" w:rsidR="00FA5C92" w:rsidRDefault="00FA5C92" w:rsidP="00FA5C92">
      <w:pPr>
        <w:rPr>
          <w:rFonts w:asciiTheme="minorHAnsi" w:hAnsiTheme="minorHAnsi" w:cstheme="minorHAnsi"/>
        </w:rPr>
      </w:pPr>
    </w:p>
    <w:p w14:paraId="7E1CCADD" w14:textId="77777777" w:rsidR="00FA5C92" w:rsidRPr="00901541" w:rsidRDefault="00FA5C92" w:rsidP="00FA5C92">
      <w:pPr>
        <w:rPr>
          <w:rFonts w:asciiTheme="minorHAnsi" w:hAnsiTheme="minorHAnsi" w:cstheme="minorHAnsi"/>
        </w:rPr>
      </w:pPr>
      <w:r w:rsidRPr="00901541">
        <w:rPr>
          <w:rFonts w:asciiTheme="minorHAnsi" w:hAnsiTheme="minorHAnsi" w:cstheme="minorHAnsi"/>
        </w:rPr>
        <w:t>and if the bill doesn’t pass, nothing gets done,” says one Congressional aide associated with the moderate wing of the Democratic party. “</w:t>
      </w:r>
      <w:r w:rsidRPr="00901541">
        <w:rPr>
          <w:rStyle w:val="StyleUnderline"/>
          <w:rFonts w:asciiTheme="minorHAnsi" w:hAnsiTheme="minorHAnsi" w:cstheme="minorHAnsi"/>
        </w:rPr>
        <w:t>You can disagree with</w:t>
      </w:r>
      <w:r w:rsidRPr="00901541">
        <w:rPr>
          <w:rFonts w:asciiTheme="minorHAnsi" w:hAnsiTheme="minorHAnsi" w:cstheme="minorHAnsi"/>
        </w:rPr>
        <w:t xml:space="preserve"> Joe </w:t>
      </w:r>
      <w:r w:rsidRPr="00901541">
        <w:rPr>
          <w:rStyle w:val="StyleUnderline"/>
          <w:rFonts w:asciiTheme="minorHAnsi" w:hAnsiTheme="minorHAnsi" w:cstheme="minorHAnsi"/>
        </w:rPr>
        <w:t>Manchin</w:t>
      </w:r>
      <w:r w:rsidRPr="00901541">
        <w:rPr>
          <w:rFonts w:asciiTheme="minorHAnsi" w:hAnsiTheme="minorHAnsi" w:cstheme="minorHAnsi"/>
        </w:rPr>
        <w:t xml:space="preserve"> </w:t>
      </w:r>
      <w:r w:rsidRPr="00901541">
        <w:rPr>
          <w:rStyle w:val="StyleUnderline"/>
          <w:rFonts w:asciiTheme="minorHAnsi" w:hAnsiTheme="minorHAnsi" w:cstheme="minorHAnsi"/>
        </w:rPr>
        <w:t>or</w:t>
      </w:r>
      <w:r w:rsidRPr="00901541">
        <w:rPr>
          <w:rFonts w:asciiTheme="minorHAnsi" w:hAnsiTheme="minorHAnsi" w:cstheme="minorHAnsi"/>
        </w:rPr>
        <w:t xml:space="preserve"> Kyrsten </w:t>
      </w:r>
      <w:r w:rsidRPr="00901541">
        <w:rPr>
          <w:rStyle w:val="StyleUnderline"/>
          <w:rFonts w:asciiTheme="minorHAnsi" w:hAnsiTheme="minorHAnsi" w:cstheme="minorHAnsi"/>
        </w:rPr>
        <w:t>Sinema</w:t>
      </w:r>
      <w:r w:rsidRPr="00901541">
        <w:rPr>
          <w:rFonts w:asciiTheme="minorHAnsi" w:hAnsiTheme="minorHAnsi" w:cstheme="minorHAnsi"/>
        </w:rPr>
        <w:t xml:space="preserve"> </w:t>
      </w:r>
      <w:r w:rsidRPr="00901541">
        <w:rPr>
          <w:rStyle w:val="StyleUnderline"/>
          <w:rFonts w:asciiTheme="minorHAnsi" w:hAnsiTheme="minorHAnsi" w:cstheme="minorHAnsi"/>
        </w:rPr>
        <w:t xml:space="preserve">all day, but if they say, ‘I will not vote for XYZ, you can’t just ignore that, </w:t>
      </w:r>
      <w:r w:rsidRPr="00901541">
        <w:rPr>
          <w:rFonts w:asciiTheme="minorHAnsi" w:hAnsiTheme="minorHAnsi" w:cstheme="minorHAnsi"/>
        </w:rPr>
        <w:t>because the reality is this is going to be a politically tough vote, whether you’re in a tough state or a tough district.”</w:t>
      </w:r>
    </w:p>
    <w:p w14:paraId="319F8728" w14:textId="77777777" w:rsidR="00FA5C92" w:rsidRPr="00901541" w:rsidRDefault="00FA5C92" w:rsidP="00FA5C92">
      <w:pPr>
        <w:rPr>
          <w:rFonts w:asciiTheme="minorHAnsi" w:hAnsiTheme="minorHAnsi" w:cstheme="minorHAnsi"/>
        </w:rPr>
      </w:pPr>
      <w:r w:rsidRPr="00901541">
        <w:rPr>
          <w:rStyle w:val="StyleUnderline"/>
          <w:rFonts w:asciiTheme="minorHAnsi" w:hAnsiTheme="minorHAnsi" w:cstheme="minorHAnsi"/>
        </w:rPr>
        <w:t>This will test</w:t>
      </w:r>
      <w:r w:rsidRPr="00901541">
        <w:rPr>
          <w:rFonts w:asciiTheme="minorHAnsi" w:hAnsiTheme="minorHAnsi" w:cstheme="minorHAnsi"/>
        </w:rPr>
        <w:t xml:space="preserve"> </w:t>
      </w:r>
      <w:r w:rsidRPr="00901541">
        <w:rPr>
          <w:rStyle w:val="StyleUnderline"/>
          <w:rFonts w:asciiTheme="minorHAnsi" w:hAnsiTheme="minorHAnsi" w:cstheme="minorHAnsi"/>
        </w:rPr>
        <w:t>Sanders’ ability to keep progressive support behind the package as patience frays with continually lowering the cost to appease moderates</w:t>
      </w:r>
      <w:r w:rsidRPr="00901541">
        <w:rPr>
          <w:rFonts w:asciiTheme="minorHAnsi" w:hAnsiTheme="minorHAnsi" w:cstheme="minorHAnsi"/>
        </w:rPr>
        <w:t xml:space="preserve">. </w:t>
      </w:r>
      <w:r w:rsidRPr="005C1D14">
        <w:rPr>
          <w:rStyle w:val="StyleUnderline"/>
          <w:rFonts w:asciiTheme="minorHAnsi" w:hAnsiTheme="minorHAnsi" w:cstheme="minorHAnsi"/>
          <w:highlight w:val="cyan"/>
        </w:rPr>
        <w:t>Progressive groups</w:t>
      </w:r>
      <w:r w:rsidRPr="00901541">
        <w:rPr>
          <w:rFonts w:asciiTheme="minorHAnsi" w:hAnsiTheme="minorHAnsi" w:cstheme="minorHAnsi"/>
        </w:rPr>
        <w:t xml:space="preserve"> like the Sunrise Movement, who want at least $10 trillion, </w:t>
      </w:r>
      <w:r w:rsidRPr="00901541">
        <w:rPr>
          <w:rStyle w:val="StyleUnderline"/>
          <w:rFonts w:asciiTheme="minorHAnsi" w:hAnsiTheme="minorHAnsi" w:cstheme="minorHAnsi"/>
        </w:rPr>
        <w:t xml:space="preserve">have </w:t>
      </w:r>
      <w:r w:rsidRPr="005C1D14">
        <w:rPr>
          <w:rStyle w:val="StyleUnderline"/>
          <w:rFonts w:asciiTheme="minorHAnsi" w:hAnsiTheme="minorHAnsi" w:cstheme="minorHAnsi"/>
          <w:highlight w:val="cyan"/>
        </w:rPr>
        <w:t>already deemed</w:t>
      </w:r>
      <w:r w:rsidRPr="00901541">
        <w:rPr>
          <w:rStyle w:val="StyleUnderline"/>
          <w:rFonts w:asciiTheme="minorHAnsi" w:hAnsiTheme="minorHAnsi" w:cstheme="minorHAnsi"/>
        </w:rPr>
        <w:t xml:space="preserve"> the </w:t>
      </w:r>
      <w:r w:rsidRPr="005C1D14">
        <w:rPr>
          <w:rStyle w:val="StyleUnderline"/>
          <w:rFonts w:asciiTheme="minorHAnsi" w:hAnsiTheme="minorHAnsi" w:cstheme="minorHAnsi"/>
          <w:highlight w:val="cyan"/>
        </w:rPr>
        <w:t>current version inadequate</w:t>
      </w:r>
      <w:r w:rsidRPr="00901541">
        <w:rPr>
          <w:rFonts w:asciiTheme="minorHAnsi" w:hAnsiTheme="minorHAnsi" w:cstheme="minorHAnsi"/>
        </w:rPr>
        <w:t xml:space="preserve">. </w:t>
      </w:r>
      <w:r w:rsidRPr="00901541">
        <w:rPr>
          <w:rStyle w:val="StyleUnderline"/>
          <w:rFonts w:asciiTheme="minorHAnsi" w:hAnsiTheme="minorHAnsi" w:cstheme="minorHAnsi"/>
        </w:rPr>
        <w:t xml:space="preserve">Members of the </w:t>
      </w:r>
      <w:r w:rsidRPr="005C1D14">
        <w:rPr>
          <w:rStyle w:val="StyleUnderline"/>
          <w:rFonts w:asciiTheme="minorHAnsi" w:hAnsiTheme="minorHAnsi" w:cstheme="minorHAnsi"/>
          <w:highlight w:val="cyan"/>
        </w:rPr>
        <w:t>CPC</w:t>
      </w:r>
      <w:r w:rsidRPr="00901541">
        <w:rPr>
          <w:rStyle w:val="StyleUnderline"/>
          <w:rFonts w:asciiTheme="minorHAnsi" w:hAnsiTheme="minorHAnsi" w:cstheme="minorHAnsi"/>
        </w:rPr>
        <w:t xml:space="preserve"> are also signaling they’re </w:t>
      </w:r>
      <w:r w:rsidRPr="005C1D14">
        <w:rPr>
          <w:rStyle w:val="StyleUnderline"/>
          <w:rFonts w:asciiTheme="minorHAnsi" w:hAnsiTheme="minorHAnsi" w:cstheme="minorHAnsi"/>
          <w:highlight w:val="cyan"/>
        </w:rPr>
        <w:t>unwilling to go further</w:t>
      </w:r>
      <w:r w:rsidRPr="00901541">
        <w:rPr>
          <w:rFonts w:asciiTheme="minorHAnsi" w:hAnsiTheme="minorHAnsi" w:cstheme="minorHAnsi"/>
        </w:rPr>
        <w:t>. “For us, it’s been really clear that that is the floor, not the ceiling, and that [$3.5 trillion] is considered a compromise by a lot of us,” says Rep. Omar.</w:t>
      </w:r>
    </w:p>
    <w:p w14:paraId="5010E192" w14:textId="77777777" w:rsidR="00FA5C92" w:rsidRPr="00901541" w:rsidRDefault="00FA5C92" w:rsidP="00FA5C92">
      <w:pPr>
        <w:rPr>
          <w:rFonts w:asciiTheme="minorHAnsi" w:hAnsiTheme="minorHAnsi" w:cstheme="minorHAnsi"/>
        </w:rPr>
      </w:pPr>
    </w:p>
    <w:p w14:paraId="32AA884A" w14:textId="77777777" w:rsidR="00FA5C92" w:rsidRPr="00901541" w:rsidRDefault="00FA5C92" w:rsidP="00FA5C92">
      <w:pPr>
        <w:pStyle w:val="Heading4"/>
        <w:rPr>
          <w:rFonts w:asciiTheme="minorHAnsi" w:hAnsiTheme="minorHAnsi" w:cstheme="minorHAnsi"/>
        </w:rPr>
      </w:pPr>
      <w:r w:rsidRPr="00901541">
        <w:rPr>
          <w:rFonts w:asciiTheme="minorHAnsi" w:hAnsiTheme="minorHAnsi" w:cstheme="minorHAnsi"/>
        </w:rPr>
        <w:t xml:space="preserve">Debt ceiling </w:t>
      </w:r>
      <w:r>
        <w:rPr>
          <w:rFonts w:asciiTheme="minorHAnsi" w:hAnsiTheme="minorHAnsi" w:cstheme="minorHAnsi"/>
        </w:rPr>
        <w:t>should have thumped/continues to thump</w:t>
      </w:r>
    </w:p>
    <w:p w14:paraId="533B4816" w14:textId="77777777" w:rsidR="00FA5C92" w:rsidRPr="00901541" w:rsidRDefault="00FA5C92" w:rsidP="00FA5C92">
      <w:pPr>
        <w:rPr>
          <w:rFonts w:asciiTheme="minorHAnsi" w:hAnsiTheme="minorHAnsi" w:cstheme="minorHAnsi"/>
        </w:rPr>
      </w:pPr>
    </w:p>
    <w:p w14:paraId="24495F97" w14:textId="77777777" w:rsidR="00FA5C92" w:rsidRPr="00901541" w:rsidRDefault="00FA5C92" w:rsidP="00FA5C92">
      <w:pPr>
        <w:pStyle w:val="Heading4"/>
        <w:rPr>
          <w:rFonts w:asciiTheme="minorHAnsi" w:hAnsiTheme="minorHAnsi" w:cstheme="minorHAnsi"/>
        </w:rPr>
      </w:pPr>
      <w:r w:rsidRPr="00901541">
        <w:rPr>
          <w:rFonts w:asciiTheme="minorHAnsi" w:hAnsiTheme="minorHAnsi" w:cstheme="minorHAnsi"/>
        </w:rPr>
        <w:t>Won’t solve climate- scaled back for Manchin approval</w:t>
      </w:r>
    </w:p>
    <w:p w14:paraId="2DE4F767" w14:textId="77777777" w:rsidR="00FA5C92" w:rsidRPr="00901541" w:rsidRDefault="00FA5C92" w:rsidP="00FA5C92">
      <w:pPr>
        <w:rPr>
          <w:rFonts w:asciiTheme="minorHAnsi" w:hAnsiTheme="minorHAnsi" w:cstheme="minorHAnsi"/>
        </w:rPr>
      </w:pPr>
      <w:r w:rsidRPr="00901541">
        <w:rPr>
          <w:rFonts w:asciiTheme="minorHAnsi" w:hAnsiTheme="minorHAnsi" w:cstheme="minorHAnsi"/>
        </w:rPr>
        <w:t xml:space="preserve">Steven </w:t>
      </w:r>
      <w:r w:rsidRPr="00901541">
        <w:rPr>
          <w:rStyle w:val="Heading4Char"/>
          <w:rFonts w:asciiTheme="minorHAnsi" w:hAnsiTheme="minorHAnsi" w:cstheme="minorHAnsi"/>
        </w:rPr>
        <w:t>Mufson and</w:t>
      </w:r>
      <w:r w:rsidRPr="00901541">
        <w:rPr>
          <w:rFonts w:asciiTheme="minorHAnsi" w:hAnsiTheme="minorHAnsi" w:cstheme="minorHAnsi"/>
        </w:rPr>
        <w:t xml:space="preserve"> Tony </w:t>
      </w:r>
      <w:r w:rsidRPr="00901541">
        <w:rPr>
          <w:rStyle w:val="Heading4Char"/>
          <w:rFonts w:asciiTheme="minorHAnsi" w:hAnsiTheme="minorHAnsi" w:cstheme="minorHAnsi"/>
        </w:rPr>
        <w:t>Romm</w:t>
      </w:r>
      <w:r w:rsidRPr="00901541">
        <w:rPr>
          <w:rFonts w:asciiTheme="minorHAnsi" w:hAnsiTheme="minorHAnsi" w:cstheme="minorHAnsi"/>
        </w:rPr>
        <w:t xml:space="preserve">, </w:t>
      </w:r>
      <w:r w:rsidRPr="00901541">
        <w:rPr>
          <w:rStyle w:val="Heading4Char"/>
          <w:rFonts w:asciiTheme="minorHAnsi" w:hAnsiTheme="minorHAnsi" w:cstheme="minorHAnsi"/>
        </w:rPr>
        <w:t>9-13</w:t>
      </w:r>
      <w:r w:rsidRPr="00901541">
        <w:rPr>
          <w:rFonts w:asciiTheme="minorHAnsi" w:hAnsiTheme="minorHAnsi" w:cstheme="minorHAnsi"/>
        </w:rPr>
        <w:t>-2021, "As the largest-ever U.S. climate bill inches forward, a lobbying frenzy ensues," https://www.washingtonpost.com/climate-environment/2021/09/13/budget-reconciliation-bill-climate/</w:t>
      </w:r>
    </w:p>
    <w:p w14:paraId="43F3F233" w14:textId="77777777" w:rsidR="00FA5C92" w:rsidRDefault="00FA5C92" w:rsidP="00FA5C92">
      <w:pPr>
        <w:rPr>
          <w:rFonts w:asciiTheme="minorHAnsi" w:hAnsiTheme="minorHAnsi" w:cstheme="minorHAnsi"/>
        </w:rPr>
      </w:pPr>
      <w:r w:rsidRPr="00901541">
        <w:rPr>
          <w:rStyle w:val="StyleUnderline"/>
          <w:rFonts w:asciiTheme="minorHAnsi" w:hAnsiTheme="minorHAnsi" w:cstheme="minorHAnsi"/>
        </w:rPr>
        <w:t>The budget bill’s</w:t>
      </w:r>
      <w:r w:rsidRPr="00901541">
        <w:rPr>
          <w:rFonts w:asciiTheme="minorHAnsi" w:hAnsiTheme="minorHAnsi" w:cstheme="minorHAnsi"/>
        </w:rPr>
        <w:t xml:space="preserve"> </w:t>
      </w:r>
      <w:r w:rsidRPr="00901541">
        <w:rPr>
          <w:rStyle w:val="StyleUnderline"/>
          <w:rFonts w:asciiTheme="minorHAnsi" w:hAnsiTheme="minorHAnsi" w:cstheme="minorHAnsi"/>
        </w:rPr>
        <w:t>most ambitious climate spending plans</w:t>
      </w:r>
      <w:r w:rsidRPr="00901541">
        <w:rPr>
          <w:rFonts w:asciiTheme="minorHAnsi" w:hAnsiTheme="minorHAnsi" w:cstheme="minorHAnsi"/>
        </w:rPr>
        <w:t xml:space="preserve"> still </w:t>
      </w:r>
      <w:r w:rsidRPr="00901541">
        <w:rPr>
          <w:rStyle w:val="StyleUnderline"/>
          <w:rFonts w:asciiTheme="minorHAnsi" w:hAnsiTheme="minorHAnsi" w:cstheme="minorHAnsi"/>
        </w:rPr>
        <w:t>face major hurdles within the president’s</w:t>
      </w:r>
      <w:r w:rsidRPr="00901541">
        <w:rPr>
          <w:rFonts w:asciiTheme="minorHAnsi" w:hAnsiTheme="minorHAnsi" w:cstheme="minorHAnsi"/>
        </w:rPr>
        <w:t xml:space="preserve"> own </w:t>
      </w:r>
      <w:r w:rsidRPr="00901541">
        <w:rPr>
          <w:rStyle w:val="StyleUnderline"/>
          <w:rFonts w:asciiTheme="minorHAnsi" w:hAnsiTheme="minorHAnsi" w:cstheme="minorHAnsi"/>
        </w:rPr>
        <w:t>party</w:t>
      </w:r>
      <w:r w:rsidRPr="00901541">
        <w:rPr>
          <w:rFonts w:asciiTheme="minorHAnsi" w:hAnsiTheme="minorHAnsi" w:cstheme="minorHAnsi"/>
        </w:rPr>
        <w:t xml:space="preserve">, </w:t>
      </w:r>
      <w:r w:rsidRPr="00901541">
        <w:rPr>
          <w:rStyle w:val="StyleUnderline"/>
          <w:rFonts w:asciiTheme="minorHAnsi" w:hAnsiTheme="minorHAnsi" w:cstheme="minorHAnsi"/>
        </w:rPr>
        <w:t>including</w:t>
      </w:r>
      <w:r w:rsidRPr="00901541">
        <w:rPr>
          <w:rFonts w:asciiTheme="minorHAnsi" w:hAnsiTheme="minorHAnsi" w:cstheme="minorHAnsi"/>
        </w:rPr>
        <w:t xml:space="preserve"> from Sen. Joe </w:t>
      </w:r>
      <w:r w:rsidRPr="002F7589">
        <w:rPr>
          <w:rStyle w:val="StyleUnderline"/>
          <w:rFonts w:asciiTheme="minorHAnsi" w:hAnsiTheme="minorHAnsi" w:cstheme="minorHAnsi"/>
          <w:highlight w:val="cyan"/>
        </w:rPr>
        <w:t>Manchin</w:t>
      </w:r>
      <w:r w:rsidRPr="00901541">
        <w:rPr>
          <w:rFonts w:asciiTheme="minorHAnsi" w:hAnsiTheme="minorHAnsi" w:cstheme="minorHAnsi"/>
        </w:rPr>
        <w:t xml:space="preserve"> III (W.Va.), </w:t>
      </w:r>
      <w:r w:rsidRPr="00901541">
        <w:rPr>
          <w:rStyle w:val="StyleUnderline"/>
          <w:rFonts w:asciiTheme="minorHAnsi" w:hAnsiTheme="minorHAnsi" w:cstheme="minorHAnsi"/>
        </w:rPr>
        <w:t xml:space="preserve">a pivotal vote </w:t>
      </w:r>
      <w:r w:rsidRPr="002F7589">
        <w:rPr>
          <w:rStyle w:val="StyleUnderline"/>
          <w:rFonts w:asciiTheme="minorHAnsi" w:hAnsiTheme="minorHAnsi" w:cstheme="minorHAnsi"/>
          <w:highlight w:val="cyan"/>
        </w:rPr>
        <w:t>from</w:t>
      </w:r>
      <w:r w:rsidRPr="00901541">
        <w:rPr>
          <w:rStyle w:val="StyleUnderline"/>
          <w:rFonts w:asciiTheme="minorHAnsi" w:hAnsiTheme="minorHAnsi" w:cstheme="minorHAnsi"/>
        </w:rPr>
        <w:t xml:space="preserve"> a </w:t>
      </w:r>
      <w:r w:rsidRPr="002F7589">
        <w:rPr>
          <w:rStyle w:val="StyleUnderline"/>
          <w:rFonts w:asciiTheme="minorHAnsi" w:hAnsiTheme="minorHAnsi" w:cstheme="minorHAnsi"/>
          <w:highlight w:val="cyan"/>
        </w:rPr>
        <w:t>state with</w:t>
      </w:r>
      <w:r w:rsidRPr="00901541">
        <w:rPr>
          <w:rStyle w:val="StyleUnderline"/>
          <w:rFonts w:asciiTheme="minorHAnsi" w:hAnsiTheme="minorHAnsi" w:cstheme="minorHAnsi"/>
        </w:rPr>
        <w:t xml:space="preserve"> a </w:t>
      </w:r>
      <w:r w:rsidRPr="002F7589">
        <w:rPr>
          <w:rStyle w:val="StyleUnderline"/>
          <w:rFonts w:asciiTheme="minorHAnsi" w:hAnsiTheme="minorHAnsi" w:cstheme="minorHAnsi"/>
          <w:highlight w:val="cyan"/>
        </w:rPr>
        <w:t>flagging coal industry</w:t>
      </w:r>
      <w:r w:rsidRPr="00901541">
        <w:rPr>
          <w:rFonts w:asciiTheme="minorHAnsi" w:hAnsiTheme="minorHAnsi" w:cstheme="minorHAnsi"/>
        </w:rPr>
        <w:t>.</w:t>
      </w:r>
    </w:p>
    <w:p w14:paraId="009F68D2" w14:textId="77777777" w:rsidR="00FA5C92" w:rsidRDefault="00FA5C92" w:rsidP="00FA5C92">
      <w:pPr>
        <w:rPr>
          <w:rFonts w:asciiTheme="minorHAnsi" w:hAnsiTheme="minorHAnsi" w:cstheme="minorHAnsi"/>
        </w:rPr>
      </w:pPr>
    </w:p>
    <w:p w14:paraId="7E84EF0A" w14:textId="77777777" w:rsidR="00FA5C92" w:rsidRDefault="00FA5C92" w:rsidP="00FA5C92">
      <w:pPr>
        <w:rPr>
          <w:rFonts w:asciiTheme="minorHAnsi" w:hAnsiTheme="minorHAnsi" w:cstheme="minorHAnsi"/>
        </w:rPr>
      </w:pPr>
    </w:p>
    <w:p w14:paraId="4CD36006" w14:textId="77777777" w:rsidR="00FA5C92" w:rsidRPr="00901541" w:rsidRDefault="00FA5C92" w:rsidP="00FA5C92">
      <w:pPr>
        <w:rPr>
          <w:rFonts w:asciiTheme="minorHAnsi" w:hAnsiTheme="minorHAnsi" w:cstheme="minorHAnsi"/>
        </w:rPr>
      </w:pPr>
      <w:r w:rsidRPr="00901541">
        <w:rPr>
          <w:rFonts w:asciiTheme="minorHAnsi" w:hAnsiTheme="minorHAnsi" w:cstheme="minorHAnsi"/>
        </w:rPr>
        <w:t xml:space="preserve"> This month, Manchin said he would not support a $3.5 trillion spending bill, and he has privately signaled to his Democratic peers that he may support only half as much in spending and tax increases.</w:t>
      </w:r>
    </w:p>
    <w:p w14:paraId="6417A244" w14:textId="77777777" w:rsidR="00FA5C92" w:rsidRPr="00901541" w:rsidRDefault="00FA5C92" w:rsidP="00FA5C92">
      <w:pPr>
        <w:rPr>
          <w:rFonts w:asciiTheme="minorHAnsi" w:hAnsiTheme="minorHAnsi" w:cstheme="minorHAnsi"/>
        </w:rPr>
      </w:pPr>
      <w:r w:rsidRPr="002F7589">
        <w:rPr>
          <w:rStyle w:val="StyleUnderline"/>
          <w:rFonts w:asciiTheme="minorHAnsi" w:hAnsiTheme="minorHAnsi" w:cstheme="minorHAnsi"/>
          <w:highlight w:val="cyan"/>
        </w:rPr>
        <w:t xml:space="preserve">Opposition </w:t>
      </w:r>
      <w:r w:rsidRPr="002F7589">
        <w:rPr>
          <w:rStyle w:val="StyleUnderline"/>
          <w:rFonts w:asciiTheme="minorHAnsi" w:hAnsiTheme="minorHAnsi" w:cstheme="minorHAnsi"/>
        </w:rPr>
        <w:t>from Manchin</w:t>
      </w:r>
      <w:r w:rsidRPr="00901541">
        <w:rPr>
          <w:rFonts w:asciiTheme="minorHAnsi" w:hAnsiTheme="minorHAnsi" w:cstheme="minorHAnsi"/>
        </w:rPr>
        <w:t xml:space="preserve">, who chairs the Senate Energy and Natural Resources Committee, would set up a conflict with the Democrats’ more liberal wing and </w:t>
      </w:r>
      <w:r w:rsidRPr="00901541">
        <w:rPr>
          <w:rStyle w:val="StyleUnderline"/>
          <w:rFonts w:asciiTheme="minorHAnsi" w:hAnsiTheme="minorHAnsi" w:cstheme="minorHAnsi"/>
        </w:rPr>
        <w:t xml:space="preserve">could </w:t>
      </w:r>
      <w:r w:rsidRPr="002F7589">
        <w:rPr>
          <w:rStyle w:val="StyleUnderline"/>
          <w:rFonts w:asciiTheme="minorHAnsi" w:hAnsiTheme="minorHAnsi" w:cstheme="minorHAnsi"/>
          <w:highlight w:val="cyan"/>
        </w:rPr>
        <w:t>force</w:t>
      </w:r>
      <w:r w:rsidRPr="00901541">
        <w:rPr>
          <w:rStyle w:val="StyleUnderline"/>
          <w:rFonts w:asciiTheme="minorHAnsi" w:hAnsiTheme="minorHAnsi" w:cstheme="minorHAnsi"/>
        </w:rPr>
        <w:t xml:space="preserve"> </w:t>
      </w:r>
      <w:r w:rsidRPr="00901541">
        <w:rPr>
          <w:rFonts w:asciiTheme="minorHAnsi" w:hAnsiTheme="minorHAnsi" w:cstheme="minorHAnsi"/>
        </w:rPr>
        <w:t>the party to make</w:t>
      </w:r>
      <w:r w:rsidRPr="00901541">
        <w:rPr>
          <w:rStyle w:val="StyleUnderline"/>
          <w:rFonts w:asciiTheme="minorHAnsi" w:hAnsiTheme="minorHAnsi" w:cstheme="minorHAnsi"/>
        </w:rPr>
        <w:t xml:space="preserve"> </w:t>
      </w:r>
      <w:r w:rsidRPr="002F7589">
        <w:rPr>
          <w:rStyle w:val="StyleUnderline"/>
          <w:rFonts w:asciiTheme="minorHAnsi" w:hAnsiTheme="minorHAnsi" w:cstheme="minorHAnsi"/>
          <w:highlight w:val="cyan"/>
        </w:rPr>
        <w:t>significant cuts to</w:t>
      </w:r>
      <w:r w:rsidRPr="00901541">
        <w:rPr>
          <w:rStyle w:val="StyleUnderline"/>
          <w:rFonts w:asciiTheme="minorHAnsi" w:hAnsiTheme="minorHAnsi" w:cstheme="minorHAnsi"/>
        </w:rPr>
        <w:t xml:space="preserve"> the package’s </w:t>
      </w:r>
      <w:r w:rsidRPr="002F7589">
        <w:rPr>
          <w:rStyle w:val="StyleUnderline"/>
          <w:rFonts w:asciiTheme="minorHAnsi" w:hAnsiTheme="minorHAnsi" w:cstheme="minorHAnsi"/>
          <w:highlight w:val="cyan"/>
        </w:rPr>
        <w:t>climate provisions</w:t>
      </w:r>
      <w:r w:rsidRPr="00901541">
        <w:rPr>
          <w:rFonts w:asciiTheme="minorHAnsi" w:hAnsiTheme="minorHAnsi" w:cstheme="minorHAnsi"/>
        </w:rPr>
        <w:t>.</w:t>
      </w:r>
    </w:p>
    <w:p w14:paraId="018E30B9" w14:textId="6B04F3AF" w:rsidR="00FA5C92" w:rsidRDefault="00FA5C92" w:rsidP="00FA5C92">
      <w:pPr>
        <w:pStyle w:val="Heading1"/>
        <w:rPr>
          <w:rFonts w:eastAsia="MS Gothic"/>
        </w:rPr>
      </w:pPr>
      <w:r>
        <w:rPr>
          <w:rFonts w:eastAsia="MS Gothic"/>
        </w:rPr>
        <w:t>1AR</w:t>
      </w:r>
    </w:p>
    <w:p w14:paraId="5500A027" w14:textId="3F001764" w:rsidR="00FA5C92" w:rsidRDefault="00FA5C92" w:rsidP="00FA5C92">
      <w:pPr>
        <w:pStyle w:val="Heading2"/>
        <w:rPr>
          <w:rFonts w:eastAsia="MS Gothic"/>
        </w:rPr>
      </w:pPr>
      <w:r>
        <w:rPr>
          <w:rFonts w:eastAsia="MS Gothic"/>
        </w:rPr>
        <w:t xml:space="preserve">Courts </w:t>
      </w:r>
    </w:p>
    <w:p w14:paraId="140CE68A" w14:textId="77777777" w:rsidR="00FA5C92" w:rsidRDefault="00FA5C92" w:rsidP="00FA5C92">
      <w:pPr>
        <w:pStyle w:val="Heading4"/>
      </w:pPr>
      <w:r>
        <w:t xml:space="preserve">causes Congress to </w:t>
      </w:r>
      <w:r>
        <w:rPr>
          <w:u w:val="single"/>
        </w:rPr>
        <w:t>strip funding and authority</w:t>
      </w:r>
      <w:r>
        <w:t xml:space="preserve"> from the FTC.</w:t>
      </w:r>
    </w:p>
    <w:p w14:paraId="4DF504F6" w14:textId="77777777" w:rsidR="00FA5C92" w:rsidRDefault="00FA5C92" w:rsidP="00FA5C92">
      <w:r w:rsidRPr="009F536B">
        <w:t xml:space="preserve">J. Howard </w:t>
      </w:r>
      <w:r w:rsidRPr="009F536B">
        <w:rPr>
          <w:rStyle w:val="Style13ptBold"/>
        </w:rPr>
        <w:t>Beales 03</w:t>
      </w:r>
      <w:r>
        <w:t>.</w:t>
      </w:r>
      <w:r w:rsidRPr="009F536B">
        <w:t xml:space="preserve"> Former Director, Bureau of Consumer Protection</w:t>
      </w:r>
      <w:r>
        <w:t>. “</w:t>
      </w:r>
      <w:r w:rsidRPr="009F536B">
        <w:t>The FTC's Use of Unfairness Authority: Its Rise, Fall, and Resurrection</w:t>
      </w:r>
      <w:r>
        <w:t xml:space="preserve">.” </w:t>
      </w:r>
      <w:r w:rsidRPr="009F536B">
        <w:t>https://www.ftc.gov/public-statements/2003/05/ftcs-use-unfairness-authority-its-rise-fall-and-resurrection</w:t>
      </w:r>
    </w:p>
    <w:p w14:paraId="4BCC407C" w14:textId="77777777" w:rsidR="00FA5C92" w:rsidRDefault="00FA5C92" w:rsidP="00FA5C92">
      <w:pPr>
        <w:rPr>
          <w:sz w:val="16"/>
        </w:rPr>
      </w:pPr>
      <w:r w:rsidRPr="009F536B">
        <w:rPr>
          <w:sz w:val="16"/>
        </w:rPr>
        <w:t xml:space="preserve">The </w:t>
      </w:r>
      <w:r w:rsidRPr="00B847EE">
        <w:rPr>
          <w:rStyle w:val="StyleUnderline"/>
          <w:highlight w:val="cyan"/>
        </w:rPr>
        <w:t>breadth</w:t>
      </w:r>
      <w:r w:rsidRPr="009F536B">
        <w:rPr>
          <w:rStyle w:val="StyleUnderline"/>
        </w:rPr>
        <w:t xml:space="preserve">, </w:t>
      </w:r>
      <w:r w:rsidRPr="00B847EE">
        <w:rPr>
          <w:rStyle w:val="StyleUnderline"/>
          <w:highlight w:val="cyan"/>
        </w:rPr>
        <w:t>overreaching</w:t>
      </w:r>
      <w:r w:rsidRPr="009F536B">
        <w:rPr>
          <w:rStyle w:val="StyleUnderline"/>
        </w:rPr>
        <w:t>, and lack of focus</w:t>
      </w:r>
      <w:r w:rsidRPr="009F536B">
        <w:rPr>
          <w:sz w:val="16"/>
        </w:rPr>
        <w:t xml:space="preserve"> </w:t>
      </w:r>
      <w:r w:rsidRPr="00B847EE">
        <w:rPr>
          <w:rStyle w:val="StyleUnderline"/>
          <w:highlight w:val="cyan"/>
        </w:rPr>
        <w:t>in the FTC's</w:t>
      </w:r>
      <w:r w:rsidRPr="009F536B">
        <w:rPr>
          <w:rStyle w:val="StyleUnderline"/>
        </w:rPr>
        <w:t xml:space="preserve"> </w:t>
      </w:r>
      <w:r w:rsidRPr="009F536B">
        <w:rPr>
          <w:sz w:val="16"/>
        </w:rPr>
        <w:t xml:space="preserve">ambitious rulemaking </w:t>
      </w:r>
      <w:r w:rsidRPr="00B847EE">
        <w:rPr>
          <w:rStyle w:val="StyleUnderline"/>
          <w:highlight w:val="cyan"/>
        </w:rPr>
        <w:t>agenda</w:t>
      </w:r>
      <w:r w:rsidRPr="00B847EE">
        <w:rPr>
          <w:sz w:val="16"/>
          <w:highlight w:val="cyan"/>
        </w:rPr>
        <w:t xml:space="preserve"> </w:t>
      </w:r>
      <w:r w:rsidRPr="00B847EE">
        <w:rPr>
          <w:rStyle w:val="StyleUnderline"/>
          <w:highlight w:val="cyan"/>
        </w:rPr>
        <w:t>outraged</w:t>
      </w:r>
      <w:r w:rsidRPr="009F536B">
        <w:rPr>
          <w:rStyle w:val="StyleUnderline"/>
        </w:rPr>
        <w:t xml:space="preserve"> many in </w:t>
      </w:r>
      <w:r w:rsidRPr="00B847EE">
        <w:rPr>
          <w:rStyle w:val="StyleUnderline"/>
          <w:highlight w:val="cyan"/>
        </w:rPr>
        <w:t>business</w:t>
      </w:r>
      <w:r w:rsidRPr="009F536B">
        <w:rPr>
          <w:rStyle w:val="StyleUnderline"/>
        </w:rPr>
        <w:t xml:space="preserve">, </w:t>
      </w:r>
      <w:r w:rsidRPr="00B847EE">
        <w:rPr>
          <w:rStyle w:val="StyleUnderline"/>
        </w:rPr>
        <w:t>Congress</w:t>
      </w:r>
      <w:r w:rsidRPr="00B847EE">
        <w:rPr>
          <w:rStyle w:val="StyleUnderline"/>
          <w:highlight w:val="cyan"/>
        </w:rPr>
        <w:t>, and the media</w:t>
      </w:r>
      <w:r w:rsidRPr="009F536B">
        <w:rPr>
          <w:sz w:val="16"/>
        </w:rPr>
        <w:t xml:space="preserve"> . Even the Washington Post editorialized that the FTC had become the "National Nanny."(16) Most significantly, </w:t>
      </w:r>
      <w:r w:rsidRPr="009F536B">
        <w:rPr>
          <w:rStyle w:val="StyleUnderline"/>
        </w:rPr>
        <w:t xml:space="preserve">these </w:t>
      </w:r>
      <w:r w:rsidRPr="00B847EE">
        <w:rPr>
          <w:rStyle w:val="StyleUnderline"/>
          <w:highlight w:val="cyan"/>
        </w:rPr>
        <w:t>concerns reverberated in Congress</w:t>
      </w:r>
      <w:r w:rsidRPr="009F536B">
        <w:rPr>
          <w:sz w:val="16"/>
        </w:rPr>
        <w:t xml:space="preserve">. At one point, </w:t>
      </w:r>
      <w:r w:rsidRPr="00B847EE">
        <w:rPr>
          <w:rStyle w:val="StyleUnderline"/>
          <w:highlight w:val="cyan"/>
        </w:rPr>
        <w:t xml:space="preserve">Congress </w:t>
      </w:r>
      <w:r w:rsidRPr="00B847EE">
        <w:rPr>
          <w:rStyle w:val="Emphasis"/>
          <w:highlight w:val="cyan"/>
        </w:rPr>
        <w:t>refused to provide the necessary funding,</w:t>
      </w:r>
      <w:r w:rsidRPr="00B847EE">
        <w:rPr>
          <w:rStyle w:val="StyleUnderline"/>
          <w:highlight w:val="cyan"/>
        </w:rPr>
        <w:t xml:space="preserve"> and</w:t>
      </w:r>
      <w:r w:rsidRPr="009F536B">
        <w:rPr>
          <w:rStyle w:val="StyleUnderline"/>
        </w:rPr>
        <w:t xml:space="preserve"> simply </w:t>
      </w:r>
      <w:r w:rsidRPr="00B847EE">
        <w:rPr>
          <w:rStyle w:val="Emphasis"/>
          <w:highlight w:val="cyan"/>
        </w:rPr>
        <w:t>shut down the FTC</w:t>
      </w:r>
      <w:r w:rsidRPr="009F536B">
        <w:rPr>
          <w:rStyle w:val="Emphasis"/>
        </w:rPr>
        <w:t xml:space="preserve"> for</w:t>
      </w:r>
      <w:r w:rsidRPr="009F536B">
        <w:rPr>
          <w:sz w:val="16"/>
        </w:rPr>
        <w:t xml:space="preserve"> several days. Entire industries sought exemption from FTC jurisdiction, fortunately without success. Eventually, </w:t>
      </w:r>
      <w:r w:rsidRPr="00B847EE">
        <w:rPr>
          <w:rStyle w:val="StyleUnderline"/>
          <w:highlight w:val="cyan"/>
        </w:rPr>
        <w:t xml:space="preserve">Congress acted to </w:t>
      </w:r>
      <w:r w:rsidRPr="00B847EE">
        <w:rPr>
          <w:rStyle w:val="Emphasis"/>
          <w:highlight w:val="cyan"/>
        </w:rPr>
        <w:t>restrict the FTC's authority</w:t>
      </w:r>
      <w:r w:rsidRPr="009F536B">
        <w:rPr>
          <w:sz w:val="16"/>
        </w:rPr>
        <w:t xml:space="preserve">, </w:t>
      </w:r>
      <w:r w:rsidRPr="009F536B">
        <w:rPr>
          <w:rStyle w:val="StyleUnderline"/>
        </w:rPr>
        <w:t xml:space="preserve">including legislation </w:t>
      </w:r>
      <w:r w:rsidRPr="00B847EE">
        <w:rPr>
          <w:rStyle w:val="StyleUnderline"/>
          <w:highlight w:val="cyan"/>
        </w:rPr>
        <w:t>preventing the FTC from using unfairness</w:t>
      </w:r>
      <w:r w:rsidRPr="009F536B">
        <w:rPr>
          <w:rStyle w:val="StyleUnderline"/>
        </w:rPr>
        <w:t xml:space="preserve"> in new rulemakings</w:t>
      </w:r>
      <w:r w:rsidRPr="009F536B">
        <w:rPr>
          <w:sz w:val="16"/>
        </w:rPr>
        <w:t xml:space="preserve"> to restrict advertising.(17) </w:t>
      </w:r>
      <w:r w:rsidRPr="009F536B">
        <w:rPr>
          <w:rStyle w:val="StyleUnderline"/>
        </w:rPr>
        <w:t xml:space="preserve">So great were the concerns that </w:t>
      </w:r>
      <w:r w:rsidRPr="00B847EE">
        <w:rPr>
          <w:rStyle w:val="StyleUnderline"/>
          <w:highlight w:val="cyan"/>
        </w:rPr>
        <w:t xml:space="preserve">Congress did not reauthorize the FTC for </w:t>
      </w:r>
      <w:r w:rsidRPr="00B847EE">
        <w:rPr>
          <w:rStyle w:val="Emphasis"/>
          <w:highlight w:val="cyan"/>
        </w:rPr>
        <w:t>fourteen years</w:t>
      </w:r>
      <w:r w:rsidRPr="009F536B">
        <w:rPr>
          <w:sz w:val="16"/>
        </w:rPr>
        <w:t xml:space="preserve">. </w:t>
      </w:r>
      <w:r w:rsidRPr="009F536B">
        <w:rPr>
          <w:rStyle w:val="StyleUnderline"/>
        </w:rPr>
        <w:t xml:space="preserve">Thus </w:t>
      </w:r>
      <w:r w:rsidRPr="00B847EE">
        <w:rPr>
          <w:rStyle w:val="Emphasis"/>
          <w:highlight w:val="cyan"/>
        </w:rPr>
        <w:t>chastened</w:t>
      </w:r>
      <w:r w:rsidRPr="00B847EE">
        <w:rPr>
          <w:rStyle w:val="StyleUnderline"/>
          <w:highlight w:val="cyan"/>
        </w:rPr>
        <w:t>, the Commission abandoned</w:t>
      </w:r>
      <w:r w:rsidRPr="009F536B">
        <w:rPr>
          <w:rStyle w:val="StyleUnderline"/>
        </w:rPr>
        <w:t xml:space="preserve"> most of </w:t>
      </w:r>
      <w:r w:rsidRPr="00B847EE">
        <w:rPr>
          <w:rStyle w:val="StyleUnderline"/>
          <w:highlight w:val="cyan"/>
        </w:rPr>
        <w:t>its</w:t>
      </w:r>
      <w:r w:rsidRPr="009F536B">
        <w:rPr>
          <w:sz w:val="16"/>
        </w:rPr>
        <w:t xml:space="preserve"> rulemaking </w:t>
      </w:r>
      <w:r w:rsidRPr="00B847EE">
        <w:rPr>
          <w:rStyle w:val="StyleUnderline"/>
          <w:highlight w:val="cyan"/>
        </w:rPr>
        <w:t>initiatives</w:t>
      </w:r>
      <w:r w:rsidRPr="009F536B">
        <w:rPr>
          <w:rStyle w:val="StyleUnderline"/>
        </w:rPr>
        <w:t>, and began to re-examine unfairness to develop a focused, injury-based test to evaluate practices that were allegedly unfair</w:t>
      </w:r>
      <w:r w:rsidRPr="009F536B">
        <w:rPr>
          <w:sz w:val="16"/>
        </w:rPr>
        <w:t>.</w:t>
      </w:r>
    </w:p>
    <w:p w14:paraId="75D2BD32" w14:textId="77777777" w:rsidR="00FA5C92" w:rsidRPr="009F536B" w:rsidRDefault="00FA5C92" w:rsidP="00FA5C92">
      <w:pPr>
        <w:rPr>
          <w:sz w:val="16"/>
        </w:rPr>
      </w:pPr>
    </w:p>
    <w:p w14:paraId="32B8CC91" w14:textId="77777777" w:rsidR="00FA5C92" w:rsidRPr="005B1362" w:rsidRDefault="00FA5C92" w:rsidP="00FA5C92"/>
    <w:p w14:paraId="768CA127" w14:textId="77777777" w:rsidR="00FA5C92" w:rsidRDefault="00FA5C92" w:rsidP="00FA5C92">
      <w:pPr>
        <w:pStyle w:val="Heading2"/>
        <w:rPr>
          <w:rFonts w:eastAsia="MS Gothic"/>
        </w:rPr>
      </w:pPr>
      <w:r>
        <w:rPr>
          <w:rFonts w:eastAsia="MS Gothic"/>
        </w:rPr>
        <w:t>Econ</w:t>
      </w:r>
    </w:p>
    <w:p w14:paraId="0C0F4424" w14:textId="77777777" w:rsidR="00FA5C92" w:rsidRPr="008D58D9" w:rsidRDefault="00FA5C92" w:rsidP="00FA5C92">
      <w:pPr>
        <w:keepNext/>
        <w:keepLines/>
        <w:spacing w:before="40" w:after="0"/>
        <w:outlineLvl w:val="3"/>
        <w:rPr>
          <w:rFonts w:eastAsia="MS Gothic"/>
          <w:b/>
          <w:iCs/>
          <w:sz w:val="26"/>
        </w:rPr>
      </w:pPr>
      <w:r w:rsidRPr="008D58D9">
        <w:rPr>
          <w:rFonts w:eastAsia="MS Gothic"/>
          <w:b/>
          <w:iCs/>
          <w:sz w:val="26"/>
        </w:rPr>
        <w:t xml:space="preserve">High wages don’t cause inflation. </w:t>
      </w:r>
    </w:p>
    <w:p w14:paraId="40B5CD01" w14:textId="77777777" w:rsidR="00FA5C92" w:rsidRPr="008D58D9" w:rsidRDefault="00FA5C92" w:rsidP="00FA5C92">
      <w:pPr>
        <w:rPr>
          <w:rFonts w:eastAsia="Cambria"/>
        </w:rPr>
      </w:pPr>
      <w:r w:rsidRPr="008D58D9">
        <w:rPr>
          <w:rFonts w:eastAsia="Cambria"/>
        </w:rPr>
        <w:t xml:space="preserve">Dr. Roy </w:t>
      </w:r>
      <w:r w:rsidRPr="008D58D9">
        <w:rPr>
          <w:rFonts w:eastAsia="Cambria"/>
          <w:b/>
          <w:bCs/>
          <w:sz w:val="26"/>
        </w:rPr>
        <w:t>Cordato 18</w:t>
      </w:r>
      <w:r w:rsidRPr="008D58D9">
        <w:rPr>
          <w:rFonts w:eastAsia="Cambria"/>
        </w:rPr>
        <w:t>. Senior Economist, Emeritas. “The Myth of “Wage Push” Inflation” John Locke Foundation. 10-25-18. https://www.johnlocke.org/update/the-myth-of-wage-push-inflation/</w:t>
      </w:r>
    </w:p>
    <w:p w14:paraId="1986747C" w14:textId="77777777" w:rsidR="00FA5C92" w:rsidRPr="008D58D9" w:rsidRDefault="00FA5C92" w:rsidP="00FA5C92">
      <w:pPr>
        <w:rPr>
          <w:rFonts w:eastAsia="Cambria"/>
          <w:sz w:val="14"/>
        </w:rPr>
      </w:pPr>
      <w:r w:rsidRPr="008D58D9">
        <w:rPr>
          <w:rFonts w:eastAsia="Cambria"/>
          <w:sz w:val="14"/>
        </w:rPr>
        <w:t xml:space="preserve">Now, this doesn’t mean that we may not be seeing increased inflation over the coming months or years. For well over a decade, the Fed has been pursuing a policy of easy money. That’s what the talk of interest rates approaching zero and so-called “quantitative easing” has been all about. </w:t>
      </w:r>
      <w:r w:rsidRPr="008D58D9">
        <w:rPr>
          <w:rFonts w:eastAsia="Cambria"/>
          <w:u w:val="single"/>
        </w:rPr>
        <w:t xml:space="preserve">The </w:t>
      </w:r>
      <w:r w:rsidRPr="008D58D9">
        <w:rPr>
          <w:rFonts w:eastAsia="Cambria"/>
          <w:highlight w:val="cyan"/>
          <w:u w:val="single"/>
        </w:rPr>
        <w:t>fears of inflation</w:t>
      </w:r>
      <w:r w:rsidRPr="008D58D9">
        <w:rPr>
          <w:rFonts w:eastAsia="Cambria"/>
          <w:u w:val="single"/>
        </w:rPr>
        <w:t xml:space="preserve"> that are all the chatter among the business commentator class are real and </w:t>
      </w:r>
      <w:r w:rsidRPr="008D58D9">
        <w:rPr>
          <w:rFonts w:eastAsia="Cambria"/>
          <w:highlight w:val="cyan"/>
          <w:u w:val="single"/>
        </w:rPr>
        <w:t>justified</w:t>
      </w:r>
      <w:r w:rsidRPr="008D58D9">
        <w:rPr>
          <w:rFonts w:eastAsia="Cambria"/>
          <w:u w:val="single"/>
        </w:rPr>
        <w:t xml:space="preserve">. What is </w:t>
      </w:r>
      <w:r w:rsidRPr="008D58D9">
        <w:rPr>
          <w:rFonts w:eastAsia="Cambria"/>
          <w:b/>
          <w:bCs/>
          <w:highlight w:val="cyan"/>
          <w:u w:val="single"/>
        </w:rPr>
        <w:t>wrongheaded is the explanation</w:t>
      </w:r>
      <w:r w:rsidRPr="008D58D9">
        <w:rPr>
          <w:rFonts w:eastAsia="Cambria"/>
          <w:b/>
          <w:bCs/>
          <w:u w:val="single"/>
        </w:rPr>
        <w:t xml:space="preserve"> that i</w:t>
      </w:r>
      <w:r w:rsidRPr="008D58D9">
        <w:rPr>
          <w:rFonts w:eastAsia="Cambria"/>
          <w:b/>
          <w:bCs/>
          <w:highlight w:val="cyan"/>
          <w:u w:val="single"/>
        </w:rPr>
        <w:t>t might be caused by increased wages.</w:t>
      </w:r>
      <w:r w:rsidRPr="008D58D9">
        <w:rPr>
          <w:rFonts w:eastAsia="Cambria"/>
          <w:b/>
          <w:bCs/>
          <w:sz w:val="14"/>
        </w:rPr>
        <w:t xml:space="preserve"> </w:t>
      </w:r>
      <w:r w:rsidRPr="008D58D9">
        <w:rPr>
          <w:rFonts w:eastAsia="Cambria"/>
          <w:sz w:val="14"/>
        </w:rPr>
        <w:t xml:space="preserve">This also doesn’t mean that rising wages in certain sectors couldn’t be part of the story of how the new Fed-created money is working its way through the economy. </w:t>
      </w:r>
      <w:r w:rsidRPr="008D58D9">
        <w:rPr>
          <w:rFonts w:eastAsia="Cambria"/>
          <w:u w:val="single"/>
        </w:rPr>
        <w:t xml:space="preserve">New money flows from the Fed through the banks and into the economy unevenly. Therefore, </w:t>
      </w:r>
      <w:r w:rsidRPr="008D58D9">
        <w:rPr>
          <w:rFonts w:eastAsia="Cambria"/>
          <w:b/>
          <w:bCs/>
          <w:highlight w:val="cyan"/>
          <w:u w:val="single"/>
        </w:rPr>
        <w:t>prices and wages are</w:t>
      </w:r>
      <w:r w:rsidRPr="008D58D9">
        <w:rPr>
          <w:rFonts w:eastAsia="Cambria"/>
          <w:b/>
          <w:bCs/>
          <w:u w:val="single"/>
        </w:rPr>
        <w:t xml:space="preserve"> also </w:t>
      </w:r>
      <w:r w:rsidRPr="008D58D9">
        <w:rPr>
          <w:rFonts w:eastAsia="Cambria"/>
          <w:b/>
          <w:bCs/>
          <w:highlight w:val="cyan"/>
          <w:u w:val="single"/>
        </w:rPr>
        <w:t>bid up unevenly</w:t>
      </w:r>
      <w:r w:rsidRPr="008D58D9">
        <w:rPr>
          <w:rFonts w:eastAsia="Cambria"/>
          <w:b/>
          <w:bCs/>
          <w:u w:val="single"/>
        </w:rPr>
        <w:t>.</w:t>
      </w:r>
      <w:r w:rsidRPr="008D58D9">
        <w:rPr>
          <w:rFonts w:eastAsia="Cambria"/>
          <w:u w:val="single"/>
        </w:rPr>
        <w:t xml:space="preserve"> So, as different sectors of the economy receive the new money, possibly through new investment stimulated by the artificially low-interest rates, wages will rise. This, in turn, may lead to those wage earners having more money to spend on goods and services, which will drive up prices generally. But the </w:t>
      </w:r>
      <w:r w:rsidRPr="008D58D9">
        <w:rPr>
          <w:rFonts w:eastAsia="Cambria"/>
          <w:b/>
          <w:bCs/>
          <w:highlight w:val="cyan"/>
          <w:u w:val="single"/>
        </w:rPr>
        <w:t>higher wages are not the cause of</w:t>
      </w:r>
      <w:r w:rsidRPr="008D58D9">
        <w:rPr>
          <w:rFonts w:eastAsia="Cambria"/>
          <w:b/>
          <w:bCs/>
          <w:u w:val="single"/>
        </w:rPr>
        <w:t xml:space="preserve"> the </w:t>
      </w:r>
      <w:r w:rsidRPr="008D58D9">
        <w:rPr>
          <w:rFonts w:eastAsia="Cambria"/>
          <w:b/>
          <w:bCs/>
          <w:highlight w:val="cyan"/>
          <w:u w:val="single"/>
        </w:rPr>
        <w:t>inflation but a symptom</w:t>
      </w:r>
      <w:r w:rsidRPr="008D58D9">
        <w:rPr>
          <w:rFonts w:eastAsia="Cambria"/>
          <w:b/>
          <w:bCs/>
          <w:u w:val="single"/>
        </w:rPr>
        <w:t xml:space="preserve"> of it. </w:t>
      </w:r>
      <w:r w:rsidRPr="008D58D9">
        <w:rPr>
          <w:rFonts w:eastAsia="Cambria"/>
          <w:u w:val="single"/>
        </w:rPr>
        <w:t xml:space="preserve">The </w:t>
      </w:r>
      <w:r w:rsidRPr="008D58D9">
        <w:rPr>
          <w:rFonts w:eastAsia="Cambria"/>
          <w:b/>
          <w:bCs/>
          <w:highlight w:val="cyan"/>
          <w:u w:val="single"/>
        </w:rPr>
        <w:t>idea that higher wages can cause inflation is simply bad economics</w:t>
      </w:r>
      <w:r w:rsidRPr="008D58D9">
        <w:rPr>
          <w:rFonts w:eastAsia="Cambria"/>
          <w:u w:val="single"/>
        </w:rPr>
        <w:t xml:space="preserve">. It is </w:t>
      </w:r>
      <w:r w:rsidRPr="008D58D9">
        <w:rPr>
          <w:rFonts w:eastAsia="Cambria"/>
          <w:highlight w:val="cyan"/>
          <w:u w:val="single"/>
        </w:rPr>
        <w:t>part of</w:t>
      </w:r>
      <w:r w:rsidRPr="008D58D9">
        <w:rPr>
          <w:rFonts w:eastAsia="Cambria"/>
          <w:u w:val="single"/>
        </w:rPr>
        <w:t xml:space="preserve"> the same </w:t>
      </w:r>
      <w:r w:rsidRPr="008D58D9">
        <w:rPr>
          <w:rFonts w:eastAsia="Cambria"/>
          <w:highlight w:val="cyan"/>
          <w:u w:val="single"/>
        </w:rPr>
        <w:t>discredited Keynesian analysis</w:t>
      </w:r>
      <w:r w:rsidRPr="008D58D9">
        <w:rPr>
          <w:rFonts w:eastAsia="Cambria"/>
          <w:u w:val="single"/>
        </w:rPr>
        <w:t xml:space="preserve"> that tells us that government budget deficits create economic growth and that increased saving reduces it.</w:t>
      </w:r>
      <w:r w:rsidRPr="008D58D9">
        <w:rPr>
          <w:rFonts w:eastAsia="Cambria"/>
          <w:sz w:val="14"/>
        </w:rPr>
        <w:t xml:space="preserve"> As a wise graduate school professor of mine once told me, to ignore changes in money supply when trying to explain inflation is the equivalent of ignoring the eruption of Mount Vesuvius when trying to explain the destruction of Pompeii.</w:t>
      </w:r>
    </w:p>
    <w:p w14:paraId="562F79B5" w14:textId="77777777" w:rsidR="00FA5C92" w:rsidRPr="008D58D9" w:rsidRDefault="00FA5C92" w:rsidP="00FA5C92">
      <w:pPr>
        <w:keepNext/>
        <w:keepLines/>
        <w:spacing w:before="40" w:after="0"/>
        <w:outlineLvl w:val="3"/>
        <w:rPr>
          <w:rFonts w:eastAsia="MS Gothic"/>
          <w:b/>
          <w:iCs/>
          <w:sz w:val="26"/>
        </w:rPr>
      </w:pPr>
      <w:r w:rsidRPr="008D58D9">
        <w:rPr>
          <w:rFonts w:eastAsia="MS Gothic"/>
          <w:b/>
          <w:iCs/>
          <w:sz w:val="26"/>
        </w:rPr>
        <w:t xml:space="preserve">Inflation gains are the </w:t>
      </w:r>
      <w:r w:rsidRPr="008D58D9">
        <w:rPr>
          <w:rFonts w:eastAsia="MS Gothic"/>
          <w:b/>
          <w:iCs/>
          <w:sz w:val="26"/>
          <w:u w:val="single"/>
        </w:rPr>
        <w:t>highest</w:t>
      </w:r>
      <w:r w:rsidRPr="008D58D9">
        <w:rPr>
          <w:rFonts w:eastAsia="MS Gothic"/>
          <w:b/>
          <w:iCs/>
          <w:sz w:val="26"/>
        </w:rPr>
        <w:t xml:space="preserve"> they’ve been </w:t>
      </w:r>
      <w:r w:rsidRPr="008D58D9">
        <w:rPr>
          <w:rFonts w:eastAsia="MS Gothic"/>
          <w:b/>
          <w:iCs/>
          <w:sz w:val="26"/>
          <w:u w:val="single"/>
        </w:rPr>
        <w:t>since 2008</w:t>
      </w:r>
      <w:r w:rsidRPr="008D58D9">
        <w:rPr>
          <w:rFonts w:eastAsia="MS Gothic"/>
          <w:b/>
          <w:iCs/>
          <w:sz w:val="26"/>
        </w:rPr>
        <w:t>.</w:t>
      </w:r>
    </w:p>
    <w:p w14:paraId="765D0B96" w14:textId="77777777" w:rsidR="00FA5C92" w:rsidRPr="008D58D9" w:rsidRDefault="00FA5C92" w:rsidP="00FA5C92">
      <w:pPr>
        <w:rPr>
          <w:rFonts w:eastAsia="Cambria"/>
        </w:rPr>
      </w:pPr>
      <w:r w:rsidRPr="008D58D9">
        <w:rPr>
          <w:rFonts w:eastAsia="Cambria"/>
        </w:rPr>
        <w:t xml:space="preserve">Taylor </w:t>
      </w:r>
      <w:r w:rsidRPr="008D58D9">
        <w:rPr>
          <w:rFonts w:eastAsia="Cambria"/>
          <w:b/>
          <w:bCs/>
          <w:sz w:val="26"/>
        </w:rPr>
        <w:t>Tepper 21</w:t>
      </w:r>
      <w:r w:rsidRPr="008D58D9">
        <w:rPr>
          <w:rFonts w:eastAsia="Cambria"/>
        </w:rPr>
        <w:t>. An award-winning journalist who has covered a range of personal finance topics in the New York Times, Newsweek, Fortune, Money magazine, Bloomberg, and NPR. “Why Is Inflation Rising Right Now?” Forbes Advisor. 07-13-21. https://www.forbes.com/advisor/investing/why-is-inflation-rising-right-now/</w:t>
      </w:r>
    </w:p>
    <w:p w14:paraId="6A927CD7" w14:textId="77777777" w:rsidR="00FA5C92" w:rsidRPr="008D58D9" w:rsidRDefault="00FA5C92" w:rsidP="00FA5C92">
      <w:pPr>
        <w:rPr>
          <w:rFonts w:eastAsia="Cambria"/>
          <w:sz w:val="14"/>
        </w:rPr>
      </w:pPr>
      <w:r w:rsidRPr="008D58D9">
        <w:rPr>
          <w:rFonts w:eastAsia="Cambria"/>
          <w:b/>
          <w:bCs/>
          <w:highlight w:val="cyan"/>
          <w:u w:val="single"/>
        </w:rPr>
        <w:t>Inflation is here</w:t>
      </w:r>
      <w:r w:rsidRPr="008D58D9">
        <w:rPr>
          <w:rFonts w:eastAsia="Cambria"/>
          <w:b/>
          <w:bCs/>
          <w:u w:val="single"/>
        </w:rPr>
        <w:t>.</w:t>
      </w:r>
      <w:r w:rsidRPr="008D58D9">
        <w:rPr>
          <w:rFonts w:eastAsia="Cambria"/>
          <w:sz w:val="14"/>
        </w:rPr>
        <w:t xml:space="preserve"> As with the April report, the May CPI inflation report from the Bureau of Labor Statistics (BLS) highlighted that </w:t>
      </w:r>
      <w:r w:rsidRPr="008D58D9">
        <w:rPr>
          <w:rFonts w:eastAsia="Cambria"/>
          <w:u w:val="single"/>
        </w:rPr>
        <w:t>prices rose across the board by a lot.</w:t>
      </w:r>
      <w:r w:rsidRPr="008D58D9">
        <w:rPr>
          <w:rFonts w:eastAsia="Cambria"/>
          <w:sz w:val="14"/>
        </w:rPr>
        <w:t xml:space="preserve"> Overall, </w:t>
      </w:r>
      <w:r w:rsidRPr="008D58D9">
        <w:rPr>
          <w:rFonts w:eastAsia="Cambria"/>
          <w:highlight w:val="cyan"/>
          <w:u w:val="single"/>
        </w:rPr>
        <w:t>prices</w:t>
      </w:r>
      <w:r w:rsidRPr="008D58D9">
        <w:rPr>
          <w:rFonts w:eastAsia="Cambria"/>
          <w:u w:val="single"/>
        </w:rPr>
        <w:t xml:space="preserve"> in May </w:t>
      </w:r>
      <w:r w:rsidRPr="008D58D9">
        <w:rPr>
          <w:rFonts w:eastAsia="Cambria"/>
          <w:b/>
          <w:bCs/>
          <w:highlight w:val="cyan"/>
          <w:u w:val="single"/>
        </w:rPr>
        <w:t>climbed 5%</w:t>
      </w:r>
      <w:r w:rsidRPr="008D58D9">
        <w:rPr>
          <w:rFonts w:eastAsia="Cambria"/>
          <w:b/>
          <w:bCs/>
          <w:u w:val="single"/>
        </w:rPr>
        <w:t xml:space="preserve"> year over year</w:t>
      </w:r>
      <w:r w:rsidRPr="008D58D9">
        <w:rPr>
          <w:rFonts w:eastAsia="Cambria"/>
          <w:u w:val="single"/>
        </w:rPr>
        <w:t xml:space="preserve">, the </w:t>
      </w:r>
      <w:r w:rsidRPr="008D58D9">
        <w:rPr>
          <w:rFonts w:eastAsia="Cambria"/>
          <w:highlight w:val="cyan"/>
          <w:u w:val="single"/>
        </w:rPr>
        <w:t>biggest</w:t>
      </w:r>
      <w:r w:rsidRPr="008D58D9">
        <w:rPr>
          <w:rFonts w:eastAsia="Cambria"/>
          <w:u w:val="single"/>
        </w:rPr>
        <w:t xml:space="preserve"> such </w:t>
      </w:r>
      <w:r w:rsidRPr="008D58D9">
        <w:rPr>
          <w:rFonts w:eastAsia="Cambria"/>
          <w:highlight w:val="cyan"/>
          <w:u w:val="single"/>
        </w:rPr>
        <w:t>gain</w:t>
      </w:r>
      <w:r w:rsidRPr="008D58D9">
        <w:rPr>
          <w:rFonts w:eastAsia="Cambria"/>
          <w:u w:val="single"/>
        </w:rPr>
        <w:t xml:space="preserve"> in the headline CPI data </w:t>
      </w:r>
      <w:r w:rsidRPr="008D58D9">
        <w:rPr>
          <w:rFonts w:eastAsia="Cambria"/>
          <w:b/>
          <w:bCs/>
          <w:highlight w:val="cyan"/>
          <w:u w:val="single"/>
        </w:rPr>
        <w:t>since August 2008</w:t>
      </w:r>
      <w:r w:rsidRPr="008D58D9">
        <w:rPr>
          <w:rFonts w:eastAsia="Cambria"/>
          <w:u w:val="single"/>
        </w:rPr>
        <w:t>.</w:t>
      </w:r>
      <w:r w:rsidRPr="008D58D9">
        <w:rPr>
          <w:rFonts w:eastAsia="Cambria"/>
          <w:sz w:val="14"/>
        </w:rPr>
        <w:t xml:space="preserve"> Even when you strip out volatile food and energy prices—so-called core CPI inflation—</w:t>
      </w:r>
      <w:r w:rsidRPr="008D58D9">
        <w:rPr>
          <w:rFonts w:eastAsia="Cambria"/>
          <w:u w:val="single"/>
        </w:rPr>
        <w:t>prices rose by 3.8% year over year in May.</w:t>
      </w:r>
      <w:r w:rsidRPr="008D58D9">
        <w:rPr>
          <w:rFonts w:eastAsia="Cambria"/>
          <w:sz w:val="14"/>
        </w:rPr>
        <w:t xml:space="preserve"> Certain components of the May CPI report saw enormous gains. </w:t>
      </w:r>
      <w:r w:rsidRPr="008D58D9">
        <w:rPr>
          <w:rFonts w:eastAsia="Cambria"/>
          <w:highlight w:val="cyan"/>
          <w:u w:val="single"/>
        </w:rPr>
        <w:t>Used cars and trucks</w:t>
      </w:r>
      <w:r w:rsidRPr="008D58D9">
        <w:rPr>
          <w:rFonts w:eastAsia="Cambria"/>
          <w:u w:val="single"/>
        </w:rPr>
        <w:t xml:space="preserve"> were 7% more expensive in May than in April, which itself </w:t>
      </w:r>
      <w:r w:rsidRPr="008D58D9">
        <w:rPr>
          <w:rFonts w:eastAsia="Cambria"/>
          <w:highlight w:val="cyan"/>
          <w:u w:val="single"/>
        </w:rPr>
        <w:t xml:space="preserve">saw a historic </w:t>
      </w:r>
      <w:r w:rsidRPr="008D58D9">
        <w:rPr>
          <w:rFonts w:eastAsia="Cambria"/>
          <w:b/>
          <w:bCs/>
          <w:highlight w:val="cyan"/>
          <w:u w:val="single"/>
        </w:rPr>
        <w:t>10% increase</w:t>
      </w:r>
      <w:r w:rsidRPr="008D58D9">
        <w:rPr>
          <w:rFonts w:eastAsia="Cambria"/>
          <w:u w:val="single"/>
        </w:rPr>
        <w:t xml:space="preserve"> month over month.</w:t>
      </w:r>
      <w:r w:rsidRPr="008D58D9">
        <w:rPr>
          <w:rFonts w:eastAsia="Cambria"/>
          <w:sz w:val="14"/>
        </w:rPr>
        <w:t xml:space="preserve"> Gas prices are slightly down this month compared to last—but still up more than 56% from this time last year. The Federal Reserve, whose job it is to keep price growth stable, has been telling anyone who’ll listen to expect higher inflation in the near term as the economy gets back to normal. The Fed is also saying that near-term inflation increases should give way to more healthy price growth over the longer haul. Still, </w:t>
      </w:r>
      <w:r w:rsidRPr="008D58D9">
        <w:rPr>
          <w:rFonts w:eastAsia="Cambria"/>
          <w:u w:val="single"/>
        </w:rPr>
        <w:t xml:space="preserve">the May CPI </w:t>
      </w:r>
      <w:r w:rsidRPr="008D58D9">
        <w:rPr>
          <w:rFonts w:eastAsia="Cambria"/>
          <w:highlight w:val="cyan"/>
          <w:u w:val="single"/>
        </w:rPr>
        <w:t>numbers came in</w:t>
      </w:r>
      <w:r w:rsidRPr="008D58D9">
        <w:rPr>
          <w:rFonts w:eastAsia="Cambria"/>
          <w:u w:val="single"/>
        </w:rPr>
        <w:t xml:space="preserve"> slightly </w:t>
      </w:r>
      <w:r w:rsidRPr="008D58D9">
        <w:rPr>
          <w:rFonts w:eastAsia="Cambria"/>
          <w:b/>
          <w:bCs/>
          <w:highlight w:val="cyan"/>
          <w:u w:val="single"/>
        </w:rPr>
        <w:t xml:space="preserve">higher than </w:t>
      </w:r>
      <w:r w:rsidRPr="008D58D9">
        <w:rPr>
          <w:rFonts w:eastAsia="Cambria"/>
          <w:b/>
          <w:bCs/>
          <w:u w:val="single"/>
        </w:rPr>
        <w:t xml:space="preserve">many </w:t>
      </w:r>
      <w:r w:rsidRPr="008D58D9">
        <w:rPr>
          <w:rFonts w:eastAsia="Cambria"/>
          <w:b/>
          <w:bCs/>
          <w:highlight w:val="cyan"/>
          <w:u w:val="single"/>
        </w:rPr>
        <w:t>analysts were predicting</w:t>
      </w:r>
      <w:r w:rsidRPr="008D58D9">
        <w:rPr>
          <w:rFonts w:eastAsia="Cambria"/>
          <w:sz w:val="14"/>
        </w:rPr>
        <w:t xml:space="preserve">, though these jitters don’t appear to have sizably impacted the stock market’s pre-trading values. Major indexes futures remained slightly in the black following the report dropping. </w:t>
      </w:r>
    </w:p>
    <w:p w14:paraId="69CFECB7" w14:textId="77777777" w:rsidR="00FA5C92" w:rsidRDefault="00FA5C92" w:rsidP="00FA5C92">
      <w:pPr>
        <w:pStyle w:val="Heading2"/>
      </w:pPr>
      <w:r>
        <w:t>Politics</w:t>
      </w:r>
    </w:p>
    <w:p w14:paraId="68B92862" w14:textId="77777777" w:rsidR="00FA5C92" w:rsidRPr="00901541" w:rsidRDefault="00FA5C92" w:rsidP="00FA5C92">
      <w:pPr>
        <w:pStyle w:val="Heading4"/>
        <w:rPr>
          <w:rFonts w:asciiTheme="minorHAnsi" w:hAnsiTheme="minorHAnsi" w:cstheme="minorHAnsi"/>
        </w:rPr>
      </w:pPr>
      <w:r w:rsidRPr="00901541">
        <w:rPr>
          <w:rFonts w:asciiTheme="minorHAnsi" w:hAnsiTheme="minorHAnsi" w:cstheme="minorHAnsi"/>
        </w:rPr>
        <w:t xml:space="preserve">Biden passing tough bills expands his political capital </w:t>
      </w:r>
    </w:p>
    <w:p w14:paraId="224F13C4" w14:textId="77777777" w:rsidR="00FA5C92" w:rsidRPr="00901541" w:rsidRDefault="00FA5C92" w:rsidP="00FA5C92">
      <w:pPr>
        <w:rPr>
          <w:rFonts w:asciiTheme="minorHAnsi" w:hAnsiTheme="minorHAnsi" w:cstheme="minorHAnsi"/>
        </w:rPr>
      </w:pPr>
      <w:r w:rsidRPr="00901541">
        <w:rPr>
          <w:rStyle w:val="Style13ptBold"/>
          <w:rFonts w:asciiTheme="minorHAnsi" w:hAnsiTheme="minorHAnsi" w:cstheme="minorHAnsi"/>
        </w:rPr>
        <w:t>Stankiewicz 1/20</w:t>
      </w:r>
      <w:r w:rsidRPr="00901541">
        <w:rPr>
          <w:rFonts w:asciiTheme="minorHAnsi" w:hAnsiTheme="minorHAnsi" w:cstheme="minorHAnsi"/>
        </w:rPr>
        <w:t xml:space="preserve">/21 (Kevin - associate reporter for </w:t>
      </w:r>
      <w:r w:rsidRPr="00901541">
        <w:rPr>
          <w:rFonts w:asciiTheme="minorHAnsi" w:hAnsiTheme="minorHAnsi" w:cstheme="minorHAnsi"/>
          <w:i/>
          <w:iCs/>
        </w:rPr>
        <w:t>CNBC.com</w:t>
      </w:r>
      <w:r w:rsidRPr="00901541">
        <w:rPr>
          <w:rFonts w:asciiTheme="minorHAnsi" w:hAnsiTheme="minorHAnsi" w:cstheme="minorHAnsi"/>
        </w:rPr>
        <w:t>, “Sen. Chris Coons says Biden has ‘practical’ bent, hopes for cooperation in Congress,” https://www.cnbc.com/2021/01/20/biden-inauguration-day-live-updates-stream.html)</w:t>
      </w:r>
    </w:p>
    <w:p w14:paraId="4EB609B7" w14:textId="77777777" w:rsidR="00FA5C92" w:rsidRPr="00901541" w:rsidRDefault="00FA5C92" w:rsidP="00FA5C92">
      <w:pPr>
        <w:rPr>
          <w:rFonts w:asciiTheme="minorHAnsi" w:hAnsiTheme="minorHAnsi" w:cstheme="minorHAnsi"/>
          <w:sz w:val="16"/>
        </w:rPr>
      </w:pPr>
      <w:r w:rsidRPr="00901541">
        <w:rPr>
          <w:rFonts w:asciiTheme="minorHAnsi" w:hAnsiTheme="minorHAnsi" w:cstheme="minorHAnsi"/>
          <w:sz w:val="16"/>
        </w:rPr>
        <w:t xml:space="preserve">Democratic Sen. Chris Coons told CNBC he is hopeful President Joe Biden’s plans to address the Covid-19 crisis could set the tone for bipartisan cooperation in Washington. “I think </w:t>
      </w:r>
      <w:r w:rsidRPr="00901541">
        <w:rPr>
          <w:rStyle w:val="StyleUnderline"/>
          <w:rFonts w:asciiTheme="minorHAnsi" w:hAnsiTheme="minorHAnsi" w:cstheme="minorHAnsi"/>
          <w:highlight w:val="cyan"/>
        </w:rPr>
        <w:t>it’s possible for</w:t>
      </w:r>
      <w:r w:rsidRPr="00901541">
        <w:rPr>
          <w:rStyle w:val="StyleUnderline"/>
          <w:rFonts w:asciiTheme="minorHAnsi" w:hAnsiTheme="minorHAnsi" w:cstheme="minorHAnsi"/>
        </w:rPr>
        <w:t xml:space="preserve"> Joe </w:t>
      </w:r>
      <w:r w:rsidRPr="00901541">
        <w:rPr>
          <w:rStyle w:val="StyleUnderline"/>
          <w:rFonts w:asciiTheme="minorHAnsi" w:hAnsiTheme="minorHAnsi" w:cstheme="minorHAnsi"/>
          <w:highlight w:val="cyan"/>
        </w:rPr>
        <w:t>Biden, by responding</w:t>
      </w:r>
      <w:r w:rsidRPr="00901541">
        <w:rPr>
          <w:rStyle w:val="StyleUnderline"/>
          <w:rFonts w:asciiTheme="minorHAnsi" w:hAnsiTheme="minorHAnsi" w:cstheme="minorHAnsi"/>
        </w:rPr>
        <w:t xml:space="preserve"> to this pandemic </w:t>
      </w:r>
      <w:r w:rsidRPr="00901541">
        <w:rPr>
          <w:rStyle w:val="StyleUnderline"/>
          <w:rFonts w:asciiTheme="minorHAnsi" w:hAnsiTheme="minorHAnsi" w:cstheme="minorHAnsi"/>
          <w:highlight w:val="cyan"/>
        </w:rPr>
        <w:t>in a competent and caring way, to</w:t>
      </w:r>
      <w:r w:rsidRPr="00901541">
        <w:rPr>
          <w:rStyle w:val="StyleUnderline"/>
          <w:rFonts w:asciiTheme="minorHAnsi" w:hAnsiTheme="minorHAnsi" w:cstheme="minorHAnsi"/>
        </w:rPr>
        <w:t xml:space="preserve"> actually </w:t>
      </w:r>
      <w:r w:rsidRPr="00901541">
        <w:rPr>
          <w:rStyle w:val="Emphasis"/>
          <w:rFonts w:asciiTheme="minorHAnsi" w:hAnsiTheme="minorHAnsi" w:cstheme="minorHAnsi"/>
          <w:highlight w:val="cyan"/>
        </w:rPr>
        <w:t>build his political capital</w:t>
      </w:r>
      <w:r w:rsidRPr="00901541">
        <w:rPr>
          <w:rStyle w:val="StyleUnderline"/>
          <w:rFonts w:asciiTheme="minorHAnsi" w:hAnsiTheme="minorHAnsi" w:cstheme="minorHAnsi"/>
          <w:highlight w:val="cyan"/>
        </w:rPr>
        <w:t>, to surprise the American people by showing that he and</w:t>
      </w:r>
      <w:r w:rsidRPr="00901541">
        <w:rPr>
          <w:rStyle w:val="StyleUnderline"/>
          <w:rFonts w:asciiTheme="minorHAnsi" w:hAnsiTheme="minorHAnsi" w:cstheme="minorHAnsi"/>
        </w:rPr>
        <w:t xml:space="preserve"> [GOP Sen.] Mitch </w:t>
      </w:r>
      <w:r w:rsidRPr="00901541">
        <w:rPr>
          <w:rStyle w:val="StyleUnderline"/>
          <w:rFonts w:asciiTheme="minorHAnsi" w:hAnsiTheme="minorHAnsi" w:cstheme="minorHAnsi"/>
          <w:highlight w:val="cyan"/>
        </w:rPr>
        <w:t>McConnell</w:t>
      </w:r>
      <w:r w:rsidRPr="00901541">
        <w:rPr>
          <w:rFonts w:asciiTheme="minorHAnsi" w:hAnsiTheme="minorHAnsi" w:cstheme="minorHAnsi"/>
          <w:sz w:val="16"/>
        </w:rPr>
        <w:t xml:space="preserve">, that the leaders in the House and the Senate, </w:t>
      </w:r>
      <w:r w:rsidRPr="00901541">
        <w:rPr>
          <w:rStyle w:val="StyleUnderline"/>
          <w:rFonts w:asciiTheme="minorHAnsi" w:hAnsiTheme="minorHAnsi" w:cstheme="minorHAnsi"/>
          <w:highlight w:val="cyan"/>
        </w:rPr>
        <w:t>can actually work together to solve problems</w:t>
      </w:r>
      <w:r w:rsidRPr="00901541">
        <w:rPr>
          <w:rFonts w:asciiTheme="minorHAnsi" w:hAnsiTheme="minorHAnsi" w:cstheme="minorHAnsi"/>
          <w:sz w:val="16"/>
        </w:rPr>
        <w:t xml:space="preserve">,” said Coons, a close ally to Biden and his fellow Delawarean. In an interview on “Power Lunch,” Coons said </w:t>
      </w:r>
      <w:r w:rsidRPr="00901541">
        <w:rPr>
          <w:rStyle w:val="StyleUnderline"/>
          <w:rFonts w:asciiTheme="minorHAnsi" w:hAnsiTheme="minorHAnsi" w:cstheme="minorHAnsi"/>
        </w:rPr>
        <w:t xml:space="preserve">most Americans are fed up by inaction and partisan bickering from Congress. “Joe is someone who has never forgotten where he’s from, who has a practical, common-sense bent and who sees the suffering of the American people.” </w:t>
      </w:r>
      <w:r w:rsidRPr="00901541">
        <w:rPr>
          <w:rFonts w:asciiTheme="minorHAnsi" w:hAnsiTheme="minorHAnsi" w:cstheme="minorHAnsi"/>
          <w:sz w:val="16"/>
        </w:rPr>
        <w:t>“He’s going to give us a chance to move forward, boldly, together, and I pray that the Congress takes him up on it,” Coons said.</w:t>
      </w:r>
    </w:p>
    <w:p w14:paraId="389F7E35" w14:textId="77777777" w:rsidR="00FA5C92" w:rsidRPr="00AF105A" w:rsidRDefault="00FA5C92" w:rsidP="00FA5C92"/>
    <w:p w14:paraId="59B99117" w14:textId="77777777" w:rsidR="00FA5C92" w:rsidRPr="00B55AD5" w:rsidRDefault="00FA5C92" w:rsidP="00FA5C92"/>
    <w:p w14:paraId="6FBBDCB3" w14:textId="77777777" w:rsidR="00A95652" w:rsidRPr="00FA5C92" w:rsidRDefault="00A95652" w:rsidP="00FA5C92"/>
    <w:sectPr w:rsidR="00A95652" w:rsidRPr="00FA5C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altName w:val="﷽﷽﷽﷽﷽﷽﷽﷽New"/>
    <w:charset w:val="00"/>
    <w:family w:val="swiss"/>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Times">
    <w:altName w:val="Times"/>
    <w:panose1 w:val="02020603050405020304"/>
    <w:charset w:val="00"/>
    <w:family w:val="roman"/>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GSSoeiKakugothicUB">
    <w:charset w:val="80"/>
    <w:family w:val="swiss"/>
    <w:pitch w:val="variable"/>
    <w:sig w:usb0="E00002FF" w:usb1="2AC7EDFE" w:usb2="00000012" w:usb3="00000000" w:csb0="00020001"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IJGCNM+Arial">
    <w:altName w:val="Arial"/>
    <w:panose1 w:val="00000000000000000000"/>
    <w:charset w:val="4D"/>
    <w:family w:val="swiss"/>
    <w:notTrueType/>
    <w:pitch w:val="default"/>
    <w:sig w:usb0="00000003" w:usb1="00000000" w:usb2="00000000" w:usb3="00000000" w:csb0="00000001" w:csb1="00000000"/>
  </w:font>
  <w:font w:name="Futura Book">
    <w:altName w:val="Century Gothic"/>
    <w:panose1 w:val="00000000000000000000"/>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ヒラギノ角ゴ Pro W3">
    <w:charset w:val="4E"/>
    <w:family w:val="auto"/>
    <w:pitch w:val="variable"/>
    <w:sig w:usb0="00000001" w:usb1="08070000" w:usb2="00000010" w:usb3="00000000" w:csb0="00020000" w:csb1="00000000"/>
  </w:font>
  <w:font w:name="Perpetua">
    <w:panose1 w:val="02020502060401020303"/>
    <w:charset w:val="00"/>
    <w:family w:val="roman"/>
    <w:pitch w:val="variable"/>
    <w:sig w:usb0="00000003" w:usb1="00000000" w:usb2="00000000" w:usb3="00000000" w:csb0="00000001" w:csb1="00000000"/>
  </w:font>
  <w:font w:name="Scala">
    <w:altName w:val="Scala"/>
    <w:panose1 w:val="00000000000000000000"/>
    <w:charset w:val="00"/>
    <w:family w:val="roman"/>
    <w:notTrueType/>
    <w:pitch w:val="default"/>
    <w:sig w:usb0="00000003" w:usb1="00000000" w:usb2="00000000" w:usb3="00000000" w:csb0="00000001" w:csb1="00000000"/>
  </w:font>
  <w:font w:name="Myriad Pro">
    <w:altName w:val="Arial"/>
    <w:panose1 w:val="00000000000000000000"/>
    <w:charset w:val="00"/>
    <w:family w:val="swiss"/>
    <w:notTrueType/>
    <w:pitch w:val="variable"/>
    <w:sig w:usb0="20000287" w:usb1="00000001" w:usb2="00000000" w:usb3="00000000" w:csb0="0000019F" w:csb1="00000000"/>
  </w:font>
  <w:font w:name="Times New Roman Bold">
    <w:panose1 w:val="02020803070505020304"/>
    <w:charset w:val="00"/>
    <w:family w:val="auto"/>
    <w:pitch w:val="variable"/>
    <w:sig w:usb0="E0002AFF" w:usb1="C0007841" w:usb2="00000009" w:usb3="00000000" w:csb0="000001FF" w:csb1="00000000"/>
  </w:font>
  <w:font w:name="Trajan-Bold">
    <w:panose1 w:val="00000000000000000000"/>
    <w:charset w:val="4D"/>
    <w:family w:val="auto"/>
    <w:notTrueType/>
    <w:pitch w:val="default"/>
    <w:sig w:usb0="00000003" w:usb1="00000000" w:usb2="00000000" w:usb3="00000000" w:csb0="00000001" w:csb1="00000000"/>
  </w:font>
  <w:font w:name="BookAntiqua">
    <w:panose1 w:val="00000000000000000000"/>
    <w:charset w:val="00"/>
    <w:family w:val="roman"/>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Meridien-Italic">
    <w:panose1 w:val="00000000000000000000"/>
    <w:charset w:val="00"/>
    <w:family w:val="roman"/>
    <w:notTrueType/>
    <w:pitch w:val="default"/>
    <w:sig w:usb0="00000003" w:usb1="00000000" w:usb2="00000000" w:usb3="00000000" w:csb0="00000001" w:csb1="00000000"/>
  </w:font>
  <w:font w:name="Minion Pro">
    <w:altName w:val="Cambria"/>
    <w:panose1 w:val="00000000000000000000"/>
    <w:charset w:val="00"/>
    <w:family w:val="roman"/>
    <w:notTrueType/>
    <w:pitch w:val="variable"/>
    <w:sig w:usb0="60000287" w:usb1="00000001" w:usb2="00000000" w:usb3="00000000" w:csb0="0000019F" w:csb1="00000000"/>
  </w:font>
  <w:font w:name="Sabon LT Std">
    <w:panose1 w:val="00000000000000000000"/>
    <w:charset w:val="4D"/>
    <w:family w:val="roman"/>
    <w:notTrueType/>
    <w:pitch w:val="default"/>
    <w:sig w:usb0="00000003" w:usb1="00000000" w:usb2="00000000" w:usb3="00000000" w:csb0="00000001" w:csb1="00000000"/>
  </w:font>
  <w:font w:name="Baskerville">
    <w:altName w:val="Baskerville"/>
    <w:charset w:val="00"/>
    <w:family w:val="roman"/>
    <w:pitch w:val="variable"/>
    <w:sig w:usb0="80000067" w:usb1="02000000"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New Baskerville">
    <w:altName w:val="Cambria"/>
    <w:panose1 w:val="00000000000000000000"/>
    <w:charset w:val="4D"/>
    <w:family w:val="roman"/>
    <w:notTrueType/>
    <w:pitch w:val="default"/>
    <w:sig w:usb0="00000003" w:usb1="00000000" w:usb2="00000000" w:usb3="00000000" w:csb0="00000001" w:csb1="00000000"/>
  </w:font>
  <w:font w:name="Gill Sans">
    <w:altName w:val="Gill Sans"/>
    <w:charset w:val="B1"/>
    <w:family w:val="swiss"/>
    <w:pitch w:val="variable"/>
    <w:sig w:usb0="80000A67" w:usb1="00000000" w:usb2="00000000" w:usb3="00000000" w:csb0="000001F7" w:csb1="00000000"/>
  </w:font>
  <w:font w:name="Futura">
    <w:altName w:val="Futura"/>
    <w:charset w:val="00"/>
    <w:family w:val="swiss"/>
    <w:pitch w:val="variable"/>
    <w:sig w:usb0="A00002AF" w:usb1="5000214A" w:usb2="00000000" w:usb3="00000000" w:csb0="0000009F" w:csb1="00000000"/>
  </w:font>
  <w:font w:name="Estrangelo Edessa">
    <w:panose1 w:val="00000000000000000000"/>
    <w:charset w:val="01"/>
    <w:family w:val="roman"/>
    <w:notTrueType/>
    <w:pitch w:val="variable"/>
  </w:font>
  <w:font w:name="Helvetica Neue">
    <w:altName w:val="Sylfaen"/>
    <w:charset w:val="00"/>
    <w:family w:val="auto"/>
    <w:pitch w:val="variable"/>
    <w:sig w:usb0="E50002FF" w:usb1="500079DB" w:usb2="00000010" w:usb3="00000000" w:csb0="00000001" w:csb1="00000000"/>
  </w:font>
  <w:font w:name="Adobe Garamond Pro">
    <w:altName w:val="Garamond"/>
    <w:panose1 w:val="00000000000000000000"/>
    <w:charset w:val="00"/>
    <w:family w:val="roman"/>
    <w:notTrueType/>
    <w:pitch w:val="default"/>
    <w:sig w:usb0="00000003" w:usb1="00000000" w:usb2="00000000" w:usb3="00000000" w:csb0="00000001" w:csb1="00000000"/>
  </w:font>
  <w:font w:name="Helvetica LT Std">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893490"/>
    <w:multiLevelType w:val="hybridMultilevel"/>
    <w:tmpl w:val="70C239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F26D9E"/>
    <w:multiLevelType w:val="hybridMultilevel"/>
    <w:tmpl w:val="3BFEE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9B47804"/>
    <w:multiLevelType w:val="hybridMultilevel"/>
    <w:tmpl w:val="18829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ACE455B"/>
    <w:multiLevelType w:val="hybridMultilevel"/>
    <w:tmpl w:val="F75E9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D1B7BC5"/>
    <w:multiLevelType w:val="hybridMultilevel"/>
    <w:tmpl w:val="E08AC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B956375"/>
    <w:multiLevelType w:val="hybridMultilevel"/>
    <w:tmpl w:val="93245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7A0EB1"/>
    <w:multiLevelType w:val="hybridMultilevel"/>
    <w:tmpl w:val="A2B81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5139BF"/>
    <w:multiLevelType w:val="hybridMultilevel"/>
    <w:tmpl w:val="4B405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84F0F3F"/>
    <w:multiLevelType w:val="hybridMultilevel"/>
    <w:tmpl w:val="388CC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B8F3537"/>
    <w:multiLevelType w:val="hybridMultilevel"/>
    <w:tmpl w:val="F47E4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104658"/>
    <w:multiLevelType w:val="hybridMultilevel"/>
    <w:tmpl w:val="E43C9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AE17C47"/>
    <w:multiLevelType w:val="hybridMultilevel"/>
    <w:tmpl w:val="EE5AA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DA8206D"/>
    <w:multiLevelType w:val="hybridMultilevel"/>
    <w:tmpl w:val="4F561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7"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792308D1"/>
    <w:multiLevelType w:val="hybridMultilevel"/>
    <w:tmpl w:val="1E669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4"/>
  </w:num>
  <w:num w:numId="13">
    <w:abstractNumId w:val="15"/>
  </w:num>
  <w:num w:numId="1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3"/>
  </w:num>
  <w:num w:numId="16">
    <w:abstractNumId w:val="16"/>
  </w:num>
  <w:num w:numId="17">
    <w:abstractNumId w:val="25"/>
  </w:num>
  <w:num w:numId="18">
    <w:abstractNumId w:val="17"/>
  </w:num>
  <w:num w:numId="19">
    <w:abstractNumId w:val="12"/>
  </w:num>
  <w:num w:numId="20">
    <w:abstractNumId w:val="18"/>
  </w:num>
  <w:num w:numId="21">
    <w:abstractNumId w:val="11"/>
  </w:num>
  <w:num w:numId="22">
    <w:abstractNumId w:val="19"/>
  </w:num>
  <w:num w:numId="23">
    <w:abstractNumId w:val="13"/>
  </w:num>
  <w:num w:numId="24">
    <w:abstractNumId w:val="26"/>
  </w:num>
  <w:num w:numId="25">
    <w:abstractNumId w:val="22"/>
  </w:num>
  <w:num w:numId="26">
    <w:abstractNumId w:val="27"/>
  </w:num>
  <w:num w:numId="27">
    <w:abstractNumId w:val="21"/>
  </w:num>
  <w:num w:numId="28">
    <w:abstractNumId w:val="24"/>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Don Piere"/>
    <w:docVar w:name="RibbonPointer" w:val="150407768"/>
    <w:docVar w:name="VerbatimVersion" w:val="5.1"/>
  </w:docVars>
  <w:rsids>
    <w:rsidRoot w:val="00FA5C92"/>
    <w:rsid w:val="000139A3"/>
    <w:rsid w:val="00016A30"/>
    <w:rsid w:val="00064D98"/>
    <w:rsid w:val="00082E2E"/>
    <w:rsid w:val="000A05E7"/>
    <w:rsid w:val="000E0D21"/>
    <w:rsid w:val="00100833"/>
    <w:rsid w:val="00101718"/>
    <w:rsid w:val="00104529"/>
    <w:rsid w:val="00105942"/>
    <w:rsid w:val="00107396"/>
    <w:rsid w:val="0011307F"/>
    <w:rsid w:val="001239D3"/>
    <w:rsid w:val="00144A4C"/>
    <w:rsid w:val="00164FB5"/>
    <w:rsid w:val="00176AB0"/>
    <w:rsid w:val="00177B7D"/>
    <w:rsid w:val="0018322D"/>
    <w:rsid w:val="001B0701"/>
    <w:rsid w:val="001B5776"/>
    <w:rsid w:val="001C74F2"/>
    <w:rsid w:val="001E527A"/>
    <w:rsid w:val="001F78CE"/>
    <w:rsid w:val="00201F7B"/>
    <w:rsid w:val="002105BC"/>
    <w:rsid w:val="0024779E"/>
    <w:rsid w:val="0025087A"/>
    <w:rsid w:val="00251FC7"/>
    <w:rsid w:val="002855A7"/>
    <w:rsid w:val="0029439B"/>
    <w:rsid w:val="002B146A"/>
    <w:rsid w:val="002B5E17"/>
    <w:rsid w:val="002E233D"/>
    <w:rsid w:val="00302988"/>
    <w:rsid w:val="003148DF"/>
    <w:rsid w:val="00315690"/>
    <w:rsid w:val="00316B75"/>
    <w:rsid w:val="00325646"/>
    <w:rsid w:val="003460F2"/>
    <w:rsid w:val="0038158C"/>
    <w:rsid w:val="003902BA"/>
    <w:rsid w:val="003A09E2"/>
    <w:rsid w:val="003A4EF4"/>
    <w:rsid w:val="003B483C"/>
    <w:rsid w:val="00401833"/>
    <w:rsid w:val="00407037"/>
    <w:rsid w:val="00446824"/>
    <w:rsid w:val="004605D6"/>
    <w:rsid w:val="00467917"/>
    <w:rsid w:val="00471A4B"/>
    <w:rsid w:val="00472721"/>
    <w:rsid w:val="004933F9"/>
    <w:rsid w:val="004B244A"/>
    <w:rsid w:val="004B4508"/>
    <w:rsid w:val="004C60E8"/>
    <w:rsid w:val="004E3579"/>
    <w:rsid w:val="004E728B"/>
    <w:rsid w:val="004F39E0"/>
    <w:rsid w:val="0051251B"/>
    <w:rsid w:val="00537BD5"/>
    <w:rsid w:val="005653C9"/>
    <w:rsid w:val="0057268A"/>
    <w:rsid w:val="00577FAE"/>
    <w:rsid w:val="00582352"/>
    <w:rsid w:val="005D2912"/>
    <w:rsid w:val="005E0A97"/>
    <w:rsid w:val="00602379"/>
    <w:rsid w:val="006065BD"/>
    <w:rsid w:val="00616C1B"/>
    <w:rsid w:val="00645FA9"/>
    <w:rsid w:val="00647866"/>
    <w:rsid w:val="00665003"/>
    <w:rsid w:val="00675CF5"/>
    <w:rsid w:val="0068799A"/>
    <w:rsid w:val="006A2AD0"/>
    <w:rsid w:val="006B64E2"/>
    <w:rsid w:val="006C2375"/>
    <w:rsid w:val="006D1972"/>
    <w:rsid w:val="006D4ECC"/>
    <w:rsid w:val="006E1F39"/>
    <w:rsid w:val="00722258"/>
    <w:rsid w:val="007243E5"/>
    <w:rsid w:val="00737102"/>
    <w:rsid w:val="00761FDB"/>
    <w:rsid w:val="00766EA0"/>
    <w:rsid w:val="007701FC"/>
    <w:rsid w:val="007A016A"/>
    <w:rsid w:val="007A2226"/>
    <w:rsid w:val="007D08E2"/>
    <w:rsid w:val="007D4EBA"/>
    <w:rsid w:val="007D55CE"/>
    <w:rsid w:val="007F5B66"/>
    <w:rsid w:val="0081530F"/>
    <w:rsid w:val="00823A1C"/>
    <w:rsid w:val="0082425D"/>
    <w:rsid w:val="00845B9D"/>
    <w:rsid w:val="008535A8"/>
    <w:rsid w:val="00860984"/>
    <w:rsid w:val="00863496"/>
    <w:rsid w:val="00887579"/>
    <w:rsid w:val="008B3ECB"/>
    <w:rsid w:val="008B4E85"/>
    <w:rsid w:val="008C1B2E"/>
    <w:rsid w:val="008D4352"/>
    <w:rsid w:val="0091627E"/>
    <w:rsid w:val="009207C0"/>
    <w:rsid w:val="00921E15"/>
    <w:rsid w:val="00931E5B"/>
    <w:rsid w:val="00932230"/>
    <w:rsid w:val="009571F7"/>
    <w:rsid w:val="0097032B"/>
    <w:rsid w:val="0097334A"/>
    <w:rsid w:val="009879BB"/>
    <w:rsid w:val="00990A0C"/>
    <w:rsid w:val="00990BC7"/>
    <w:rsid w:val="009C4890"/>
    <w:rsid w:val="009D21F5"/>
    <w:rsid w:val="009D2EAD"/>
    <w:rsid w:val="009D54B2"/>
    <w:rsid w:val="009E1922"/>
    <w:rsid w:val="009E7015"/>
    <w:rsid w:val="009F7ED2"/>
    <w:rsid w:val="00A5224E"/>
    <w:rsid w:val="00A8045A"/>
    <w:rsid w:val="00A93661"/>
    <w:rsid w:val="00A95652"/>
    <w:rsid w:val="00A959D3"/>
    <w:rsid w:val="00AC0AB8"/>
    <w:rsid w:val="00AD6759"/>
    <w:rsid w:val="00AF267A"/>
    <w:rsid w:val="00AF484F"/>
    <w:rsid w:val="00B16195"/>
    <w:rsid w:val="00B1779A"/>
    <w:rsid w:val="00B30594"/>
    <w:rsid w:val="00B33C6D"/>
    <w:rsid w:val="00B4508F"/>
    <w:rsid w:val="00B55AD5"/>
    <w:rsid w:val="00B8057C"/>
    <w:rsid w:val="00BC4F92"/>
    <w:rsid w:val="00BD6238"/>
    <w:rsid w:val="00BF31DC"/>
    <w:rsid w:val="00BF593B"/>
    <w:rsid w:val="00BF773A"/>
    <w:rsid w:val="00BF7E81"/>
    <w:rsid w:val="00C13773"/>
    <w:rsid w:val="00C17CC8"/>
    <w:rsid w:val="00C53105"/>
    <w:rsid w:val="00C60A53"/>
    <w:rsid w:val="00C83417"/>
    <w:rsid w:val="00C9604F"/>
    <w:rsid w:val="00CA19AA"/>
    <w:rsid w:val="00CB7D90"/>
    <w:rsid w:val="00CC5298"/>
    <w:rsid w:val="00CD736E"/>
    <w:rsid w:val="00CD798D"/>
    <w:rsid w:val="00CE161E"/>
    <w:rsid w:val="00CF59A8"/>
    <w:rsid w:val="00D0124D"/>
    <w:rsid w:val="00D11417"/>
    <w:rsid w:val="00D22CEA"/>
    <w:rsid w:val="00D325A9"/>
    <w:rsid w:val="00D36A8A"/>
    <w:rsid w:val="00D432B8"/>
    <w:rsid w:val="00D61409"/>
    <w:rsid w:val="00D61C25"/>
    <w:rsid w:val="00D6691E"/>
    <w:rsid w:val="00D71170"/>
    <w:rsid w:val="00DA1C92"/>
    <w:rsid w:val="00DA25D4"/>
    <w:rsid w:val="00DA6538"/>
    <w:rsid w:val="00DB13E5"/>
    <w:rsid w:val="00DB3CAE"/>
    <w:rsid w:val="00DC494E"/>
    <w:rsid w:val="00DD5F20"/>
    <w:rsid w:val="00DD60EF"/>
    <w:rsid w:val="00DF1864"/>
    <w:rsid w:val="00E15E75"/>
    <w:rsid w:val="00E33117"/>
    <w:rsid w:val="00E422E5"/>
    <w:rsid w:val="00E5262C"/>
    <w:rsid w:val="00E7307D"/>
    <w:rsid w:val="00E818CB"/>
    <w:rsid w:val="00E83329"/>
    <w:rsid w:val="00E84A92"/>
    <w:rsid w:val="00EC7DC4"/>
    <w:rsid w:val="00ED30CF"/>
    <w:rsid w:val="00EE7892"/>
    <w:rsid w:val="00F01790"/>
    <w:rsid w:val="00F176EF"/>
    <w:rsid w:val="00F34EF0"/>
    <w:rsid w:val="00F45E10"/>
    <w:rsid w:val="00F479E2"/>
    <w:rsid w:val="00F54EDA"/>
    <w:rsid w:val="00F6364A"/>
    <w:rsid w:val="00F9113A"/>
    <w:rsid w:val="00FA3A94"/>
    <w:rsid w:val="00FA5C92"/>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CF971"/>
  <w15:chartTrackingRefBased/>
  <w15:docId w15:val="{F343D351-EACF-4E22-A493-C17858FB1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nhideWhenUsed="1" w:qFormat="1"/>
    <w:lsdException w:name="Subtle Reference" w:semiHidden="1" w:uiPriority="3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FA5C92"/>
    <w:rPr>
      <w:rFonts w:ascii="Calibri" w:hAnsi="Calibri" w:cs="Calibri"/>
    </w:rPr>
  </w:style>
  <w:style w:type="paragraph" w:styleId="Heading1">
    <w:name w:val="heading 1"/>
    <w:aliases w:val="Pocket,ALEX,Heading,Brief - Heading 1,Heading 1 Char Char,Header Char Char Char,Heading 1 Char Char Char Char,Header Char Char Char Char Char,Heading 1 Char Char Char Char Char Char,Header 1 Char,HatText,Titles,Brief Title"/>
    <w:basedOn w:val="Normal"/>
    <w:next w:val="Normal"/>
    <w:link w:val="Heading1Char"/>
    <w:qFormat/>
    <w:rsid w:val="00FA5C9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1 Char,Heading 2 Char2,Heading 2 Char Char Char,Heading 2 Char Char1,cite_tag,Super Script,Char Char Char Char1,Char2,Heading 2 Char Char2 Char,BlockText,Heading 2 Char1 Char1,Heading 2 Char Char Char1,Tag&amp;Ci,Sub-Block"/>
    <w:basedOn w:val="Normal"/>
    <w:next w:val="Normal"/>
    <w:link w:val="Heading2Char"/>
    <w:uiPriority w:val="1"/>
    <w:unhideWhenUsed/>
    <w:qFormat/>
    <w:rsid w:val="00FA5C92"/>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2"/>
    <w:unhideWhenUsed/>
    <w:qFormat/>
    <w:rsid w:val="00FA5C92"/>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 Ch,Heading 2 Char2 Char,Heading 2 Char1 Char Char,TAG,Ch,no read,No Spacing211,No Spacing12,No Spacing2111,Tags,ta,No Spacing112,No Spacing1121,CD - Cite,t,No Spacing4,No Spacing11111,tags,tag,T"/>
    <w:basedOn w:val="Normal"/>
    <w:next w:val="Normal"/>
    <w:link w:val="Heading4Char"/>
    <w:uiPriority w:val="3"/>
    <w:unhideWhenUsed/>
    <w:qFormat/>
    <w:rsid w:val="00FA5C92"/>
    <w:pPr>
      <w:keepNext/>
      <w:keepLines/>
      <w:spacing w:before="40" w:after="0"/>
      <w:outlineLvl w:val="3"/>
    </w:pPr>
    <w:rPr>
      <w:rFonts w:eastAsiaTheme="majorEastAsia" w:cstheme="majorBidi"/>
      <w:b/>
      <w:iCs/>
      <w:sz w:val="26"/>
    </w:rPr>
  </w:style>
  <w:style w:type="paragraph" w:styleId="Heading5">
    <w:name w:val="heading 5"/>
    <w:aliases w:val="Text,Blocks"/>
    <w:basedOn w:val="Heading2"/>
    <w:next w:val="Normal"/>
    <w:link w:val="Heading5Char"/>
    <w:qFormat/>
    <w:rsid w:val="00FA5C92"/>
    <w:pPr>
      <w:suppressAutoHyphens/>
      <w:spacing w:before="20"/>
      <w:outlineLvl w:val="4"/>
    </w:pPr>
    <w:rPr>
      <w:rFonts w:eastAsia="Times New Roman" w:cs="Arial"/>
      <w:bCs/>
      <w:kern w:val="32"/>
    </w:rPr>
  </w:style>
  <w:style w:type="paragraph" w:styleId="Heading6">
    <w:name w:val="heading 6"/>
    <w:aliases w:val="Title (no index)"/>
    <w:basedOn w:val="Heading3"/>
    <w:next w:val="Normal"/>
    <w:link w:val="Heading6Char"/>
    <w:uiPriority w:val="9"/>
    <w:qFormat/>
    <w:rsid w:val="00FA5C92"/>
    <w:pPr>
      <w:suppressAutoHyphens/>
      <w:spacing w:before="20" w:after="120"/>
      <w:outlineLvl w:val="5"/>
    </w:pPr>
    <w:rPr>
      <w:rFonts w:eastAsia="Times New Roman" w:cs="Arial"/>
      <w:bCs/>
      <w:kern w:val="32"/>
    </w:rPr>
  </w:style>
  <w:style w:type="paragraph" w:styleId="Heading7">
    <w:name w:val="heading 7"/>
    <w:basedOn w:val="Heading1"/>
    <w:next w:val="Normal"/>
    <w:link w:val="Heading7Char"/>
    <w:qFormat/>
    <w:rsid w:val="00FA5C92"/>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FA5C92"/>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FA5C92"/>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FA5C9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A5C92"/>
  </w:style>
  <w:style w:type="character" w:customStyle="1" w:styleId="Heading1Char">
    <w:name w:val="Heading 1 Char"/>
    <w:aliases w:val="Pocket Char,ALEX Char,Heading Char,Brief - Heading 1 Char,Heading 1 Char Char Char1,Header Char Char Char Char1,Heading 1 Char Char Char Char Char1,Header Char Char Char Char Char Char1,Heading 1 Char Char Char Char Char Char Char1"/>
    <w:basedOn w:val="DefaultParagraphFont"/>
    <w:link w:val="Heading1"/>
    <w:rsid w:val="00FA5C92"/>
    <w:rPr>
      <w:rFonts w:ascii="Calibri" w:eastAsiaTheme="majorEastAsia" w:hAnsi="Calibri" w:cstheme="majorBidi"/>
      <w:b/>
      <w:sz w:val="52"/>
      <w:szCs w:val="32"/>
    </w:rPr>
  </w:style>
  <w:style w:type="character" w:customStyle="1" w:styleId="Heading2Char">
    <w:name w:val="Heading 2 Char"/>
    <w:aliases w:val="Hat Char,Heading 2 Char Char1 Char Char,Heading 2 Char2 Char1,Heading 2 Char Char Char Char,Heading 2 Char Char1 Char1,cite_tag Char,Super Script Char,Char Char Char Char1 Char,Char2 Char,Heading 2 Char Char2 Char Char,BlockText Char"/>
    <w:basedOn w:val="DefaultParagraphFont"/>
    <w:link w:val="Heading2"/>
    <w:uiPriority w:val="1"/>
    <w:rsid w:val="00FA5C92"/>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
    <w:basedOn w:val="DefaultParagraphFont"/>
    <w:link w:val="Heading3"/>
    <w:uiPriority w:val="2"/>
    <w:rsid w:val="00FA5C92"/>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3"/>
    <w:rsid w:val="00FA5C92"/>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B,s"/>
    <w:basedOn w:val="DefaultParagraphFont"/>
    <w:link w:val="Emphasis1"/>
    <w:uiPriority w:val="7"/>
    <w:qFormat/>
    <w:rsid w:val="00FA5C92"/>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FA5C92"/>
    <w:rPr>
      <w:b/>
      <w:bCs/>
      <w:sz w:val="26"/>
      <w:u w:val="none"/>
    </w:rPr>
  </w:style>
  <w:style w:type="character" w:customStyle="1" w:styleId="StyleUnderline">
    <w:name w:val="Style Underline"/>
    <w:aliases w:val="Intense Emphasis,Underline,Style Bold Underline,apple-style-span + 6 pt,Kern at 16 pt,Bold,Intense Emphasis1,Intense Emphasis2,HHeading 3 + 12 pt,Style,ci,Underline Char,Cards + Font: 12 pt Char,Intense Emphasis11,Intense Emphasis111,c,8,S"/>
    <w:basedOn w:val="DefaultParagraphFont"/>
    <w:uiPriority w:val="6"/>
    <w:qFormat/>
    <w:rsid w:val="00FA5C92"/>
    <w:rPr>
      <w:b w:val="0"/>
      <w:sz w:val="22"/>
      <w:u w:val="single"/>
    </w:rPr>
  </w:style>
  <w:style w:type="character" w:styleId="Hyperlink">
    <w:name w:val="Hyperlink"/>
    <w:aliases w:val="No Spacing Char,Card Format Char,Very Small Text Char,No Spacing51 Char,No Spacing311 Char,ClearFormatting Char,Clear Char,DDI Tag Char,Tag Title Char,No Spacing11211 Char,No Spacing6 Char,No Spacing7 Char,No Spacing8 Char,Dont u Char,ca Char"/>
    <w:basedOn w:val="DefaultParagraphFont"/>
    <w:link w:val="NoSpacing"/>
    <w:uiPriority w:val="99"/>
    <w:unhideWhenUsed/>
    <w:rsid w:val="00FA5C92"/>
    <w:rPr>
      <w:color w:val="auto"/>
      <w:u w:val="none"/>
    </w:rPr>
  </w:style>
  <w:style w:type="character" w:styleId="FollowedHyperlink">
    <w:name w:val="FollowedHyperlink"/>
    <w:basedOn w:val="DefaultParagraphFont"/>
    <w:uiPriority w:val="99"/>
    <w:unhideWhenUsed/>
    <w:rsid w:val="00FA5C92"/>
    <w:rPr>
      <w:color w:val="auto"/>
      <w:u w:val="none"/>
    </w:rPr>
  </w:style>
  <w:style w:type="paragraph" w:customStyle="1" w:styleId="Analytics">
    <w:name w:val="Analytics"/>
    <w:basedOn w:val="Heading4"/>
    <w:link w:val="AnalyticsChar"/>
    <w:autoRedefine/>
    <w:uiPriority w:val="4"/>
    <w:qFormat/>
    <w:rsid w:val="00FA5C92"/>
    <w:rPr>
      <w:color w:val="1C1C1C"/>
    </w:rPr>
  </w:style>
  <w:style w:type="character" w:customStyle="1" w:styleId="AnalyticsChar">
    <w:name w:val="Analytics Char"/>
    <w:basedOn w:val="DefaultParagraphFont"/>
    <w:link w:val="Analytics"/>
    <w:uiPriority w:val="4"/>
    <w:rsid w:val="00FA5C92"/>
    <w:rPr>
      <w:rFonts w:ascii="Calibri" w:eastAsiaTheme="majorEastAsia" w:hAnsi="Calibri" w:cstheme="majorBidi"/>
      <w:b/>
      <w:iCs/>
      <w:color w:val="1C1C1C"/>
      <w:sz w:val="26"/>
    </w:rPr>
  </w:style>
  <w:style w:type="paragraph" w:customStyle="1" w:styleId="Analytic">
    <w:name w:val="Analytic"/>
    <w:basedOn w:val="Heading4"/>
    <w:link w:val="AnalyticChar"/>
    <w:autoRedefine/>
    <w:qFormat/>
    <w:rsid w:val="00FA5C92"/>
  </w:style>
  <w:style w:type="character" w:customStyle="1" w:styleId="Heading5Char">
    <w:name w:val="Heading 5 Char"/>
    <w:aliases w:val="Text Char,Blocks Char"/>
    <w:basedOn w:val="DefaultParagraphFont"/>
    <w:link w:val="Heading5"/>
    <w:rsid w:val="00FA5C92"/>
    <w:rPr>
      <w:rFonts w:ascii="Calibri" w:eastAsia="Times New Roman" w:hAnsi="Calibri" w:cs="Arial"/>
      <w:b/>
      <w:bCs/>
      <w:kern w:val="32"/>
      <w:sz w:val="44"/>
      <w:szCs w:val="26"/>
      <w:u w:val="double"/>
    </w:rPr>
  </w:style>
  <w:style w:type="character" w:customStyle="1" w:styleId="Heading6Char">
    <w:name w:val="Heading 6 Char"/>
    <w:aliases w:val="Title (no index) Char"/>
    <w:basedOn w:val="DefaultParagraphFont"/>
    <w:link w:val="Heading6"/>
    <w:uiPriority w:val="9"/>
    <w:rsid w:val="00FA5C92"/>
    <w:rPr>
      <w:rFonts w:ascii="Calibri" w:eastAsia="Times New Roman" w:hAnsi="Calibri" w:cs="Arial"/>
      <w:b/>
      <w:bCs/>
      <w:kern w:val="32"/>
      <w:sz w:val="32"/>
      <w:szCs w:val="24"/>
      <w:u w:val="single"/>
    </w:rPr>
  </w:style>
  <w:style w:type="character" w:customStyle="1" w:styleId="Heading7Char">
    <w:name w:val="Heading 7 Char"/>
    <w:basedOn w:val="DefaultParagraphFont"/>
    <w:link w:val="Heading7"/>
    <w:rsid w:val="00FA5C92"/>
    <w:rPr>
      <w:rFonts w:ascii="Calibri" w:eastAsia="Times New Roman" w:hAnsi="Calibri" w:cs="Arial"/>
      <w:b/>
      <w:kern w:val="32"/>
      <w:sz w:val="24"/>
      <w:szCs w:val="24"/>
    </w:rPr>
  </w:style>
  <w:style w:type="character" w:customStyle="1" w:styleId="Heading8Char">
    <w:name w:val="Heading 8 Char"/>
    <w:basedOn w:val="DefaultParagraphFont"/>
    <w:link w:val="Heading8"/>
    <w:rsid w:val="00FA5C92"/>
    <w:rPr>
      <w:rFonts w:ascii="Calibri" w:eastAsia="Times New Roman" w:hAnsi="Calibri" w:cs="Arial"/>
      <w:b/>
      <w:kern w:val="32"/>
      <w:sz w:val="24"/>
      <w:szCs w:val="24"/>
      <w:u w:val="double"/>
    </w:rPr>
  </w:style>
  <w:style w:type="character" w:customStyle="1" w:styleId="Heading9Char">
    <w:name w:val="Heading 9 Char"/>
    <w:basedOn w:val="DefaultParagraphFont"/>
    <w:link w:val="Heading9"/>
    <w:rsid w:val="00FA5C92"/>
    <w:rPr>
      <w:rFonts w:ascii="Calibri" w:eastAsia="Times New Roman" w:hAnsi="Calibri" w:cs="Arial"/>
      <w:b/>
      <w:kern w:val="32"/>
      <w:sz w:val="32"/>
      <w:szCs w:val="24"/>
      <w:u w:val="single"/>
    </w:rPr>
  </w:style>
  <w:style w:type="paragraph" w:customStyle="1" w:styleId="Emphasis1">
    <w:name w:val="Emphasis1"/>
    <w:basedOn w:val="Normal"/>
    <w:link w:val="Emphasis"/>
    <w:autoRedefine/>
    <w:uiPriority w:val="7"/>
    <w:qFormat/>
    <w:rsid w:val="00FA5C92"/>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textbold">
    <w:name w:val="text bold"/>
    <w:basedOn w:val="Normal"/>
    <w:autoRedefine/>
    <w:uiPriority w:val="7"/>
    <w:qFormat/>
    <w:rsid w:val="00FA5C92"/>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rPr>
  </w:style>
  <w:style w:type="paragraph" w:styleId="DocumentMap">
    <w:name w:val="Document Map"/>
    <w:basedOn w:val="Normal"/>
    <w:link w:val="DocumentMapChar"/>
    <w:uiPriority w:val="99"/>
    <w:unhideWhenUsed/>
    <w:rsid w:val="00FA5C92"/>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FA5C92"/>
    <w:rPr>
      <w:rFonts w:ascii="Lucida Grande" w:hAnsi="Lucida Grande" w:cs="Lucida Grande"/>
      <w:sz w:val="24"/>
    </w:rPr>
  </w:style>
  <w:style w:type="character" w:styleId="UnresolvedMention">
    <w:name w:val="Unresolved Mention"/>
    <w:basedOn w:val="DefaultParagraphFont"/>
    <w:uiPriority w:val="99"/>
    <w:semiHidden/>
    <w:unhideWhenUsed/>
    <w:rsid w:val="00FA5C92"/>
    <w:rPr>
      <w:color w:val="605E5C"/>
      <w:shd w:val="clear" w:color="auto" w:fill="E1DFDD"/>
    </w:rPr>
  </w:style>
  <w:style w:type="paragraph" w:styleId="BalloonText">
    <w:name w:val="Balloon Text"/>
    <w:basedOn w:val="Normal"/>
    <w:link w:val="BalloonTextChar"/>
    <w:uiPriority w:val="99"/>
    <w:unhideWhenUsed/>
    <w:rsid w:val="00FA5C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FA5C92"/>
    <w:rPr>
      <w:rFonts w:ascii="Segoe UI" w:hAnsi="Segoe UI" w:cs="Segoe UI"/>
      <w:sz w:val="18"/>
      <w:szCs w:val="18"/>
    </w:rPr>
  </w:style>
  <w:style w:type="paragraph" w:styleId="ListParagraph">
    <w:name w:val="List Paragraph"/>
    <w:aliases w:val="6 font"/>
    <w:basedOn w:val="Normal"/>
    <w:uiPriority w:val="99"/>
    <w:unhideWhenUsed/>
    <w:qFormat/>
    <w:rsid w:val="00FA5C92"/>
    <w:pPr>
      <w:ind w:left="720"/>
      <w:contextualSpacing/>
    </w:p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rsid w:val="00FA5C92"/>
    <w:rPr>
      <w:rFonts w:ascii="Times New Roman" w:hAnsi="Times New Roman" w:cs="Times New Roman"/>
      <w:sz w:val="24"/>
      <w:szCs w:val="24"/>
    </w:rPr>
  </w:style>
  <w:style w:type="paragraph" w:styleId="NoSpacing">
    <w:name w:val="No Spacing"/>
    <w:aliases w:val="Card Format,Very Small Text,No Spacing51,No Spacing311,ClearFormatting,Clear,DDI Tag,Tag Title,No Spacing11211,No Spacing6,No Spacing7,No Spacing8,Dont u,No Spacing1111111,No Spacing tnr,ca,Note Level 2,Dont use,Hidden Block Title,Card,card"/>
    <w:basedOn w:val="Heading1"/>
    <w:link w:val="Hyperlink"/>
    <w:autoRedefine/>
    <w:uiPriority w:val="99"/>
    <w:qFormat/>
    <w:rsid w:val="00FA5C92"/>
    <w:pPr>
      <w:keepNext w:val="0"/>
      <w:keepLines w:val="0"/>
      <w:pageBreakBefore w:val="0"/>
      <w:pBdr>
        <w:top w:val="none" w:sz="0" w:space="0" w:color="auto"/>
        <w:left w:val="none" w:sz="0" w:space="0" w:color="auto"/>
        <w:bottom w:val="none" w:sz="0" w:space="0" w:color="auto"/>
        <w:right w:val="none" w:sz="0" w:space="0" w:color="auto"/>
      </w:pBdr>
      <w:spacing w:line="256" w:lineRule="auto"/>
      <w:jc w:val="left"/>
      <w:outlineLvl w:val="9"/>
    </w:pPr>
    <w:rPr>
      <w:rFonts w:asciiTheme="minorHAnsi" w:eastAsiaTheme="minorHAnsi" w:hAnsiTheme="minorHAnsi" w:cstheme="minorBidi"/>
      <w:b w:val="0"/>
      <w:sz w:val="22"/>
      <w:szCs w:val="22"/>
    </w:rPr>
  </w:style>
  <w:style w:type="character" w:customStyle="1" w:styleId="TitleChar">
    <w:name w:val="Title Char"/>
    <w:aliases w:val="Bold Underlined Char,UNDERLINE Char,Cites and Cards Char,title Char,Block Heading Char,Read This Char,Non Read Text Char1"/>
    <w:basedOn w:val="DefaultParagraphFont"/>
    <w:link w:val="Title"/>
    <w:uiPriority w:val="6"/>
    <w:qFormat/>
    <w:rsid w:val="00FA5C92"/>
    <w:rPr>
      <w:sz w:val="20"/>
      <w:u w:val="single"/>
    </w:rPr>
  </w:style>
  <w:style w:type="paragraph" w:styleId="Title">
    <w:name w:val="Title"/>
    <w:aliases w:val="Bold Underlined,UNDERLINE,Cites and Cards,title,Block Heading,Read This,Non Read Text"/>
    <w:basedOn w:val="Normal"/>
    <w:next w:val="Normal"/>
    <w:link w:val="TitleChar"/>
    <w:uiPriority w:val="6"/>
    <w:qFormat/>
    <w:rsid w:val="00FA5C92"/>
    <w:pPr>
      <w:outlineLvl w:val="0"/>
    </w:pPr>
    <w:rPr>
      <w:rFonts w:asciiTheme="minorHAnsi" w:hAnsiTheme="minorHAnsi" w:cstheme="minorBidi"/>
      <w:sz w:val="20"/>
      <w:u w:val="single"/>
    </w:rPr>
  </w:style>
  <w:style w:type="character" w:customStyle="1" w:styleId="TitleChar1">
    <w:name w:val="Title Char1"/>
    <w:aliases w:val="UNDERLINE Char1,Bold Underlined Char2,title Char1,Non Read Text Char"/>
    <w:basedOn w:val="DefaultParagraphFont"/>
    <w:uiPriority w:val="99"/>
    <w:qFormat/>
    <w:rsid w:val="00FA5C92"/>
    <w:rPr>
      <w:rFonts w:asciiTheme="majorHAnsi" w:eastAsiaTheme="majorEastAsia" w:hAnsiTheme="majorHAnsi" w:cstheme="majorBidi"/>
      <w:spacing w:val="-10"/>
      <w:kern w:val="28"/>
      <w:sz w:val="56"/>
      <w:szCs w:val="56"/>
    </w:rPr>
  </w:style>
  <w:style w:type="paragraph" w:customStyle="1" w:styleId="p">
    <w:name w:val="p"/>
    <w:basedOn w:val="Normal"/>
    <w:qFormat/>
    <w:rsid w:val="00FA5C92"/>
    <w:pPr>
      <w:spacing w:before="100" w:beforeAutospacing="1" w:after="100" w:afterAutospacing="1"/>
    </w:pPr>
    <w:rPr>
      <w:rFonts w:ascii="Times New Roman" w:eastAsia="Times New Roman" w:hAnsi="Times New Roman" w:cs="Times New Roman"/>
      <w:sz w:val="24"/>
      <w:szCs w:val="24"/>
    </w:rPr>
  </w:style>
  <w:style w:type="paragraph" w:customStyle="1" w:styleId="ssrcss-1q0x1qg-paragraph">
    <w:name w:val="ssrcss-1q0x1qg-paragraph"/>
    <w:basedOn w:val="Normal"/>
    <w:rsid w:val="00FA5C92"/>
    <w:pPr>
      <w:spacing w:before="100" w:beforeAutospacing="1" w:after="100" w:afterAutospacing="1"/>
    </w:pPr>
    <w:rPr>
      <w:rFonts w:ascii="Times New Roman" w:eastAsia="Times New Roman" w:hAnsi="Times New Roman" w:cs="Times New Roman"/>
      <w:sz w:val="24"/>
      <w:szCs w:val="24"/>
    </w:rPr>
  </w:style>
  <w:style w:type="paragraph" w:customStyle="1" w:styleId="paywall">
    <w:name w:val="paywall"/>
    <w:basedOn w:val="Normal"/>
    <w:rsid w:val="00FA5C92"/>
    <w:pPr>
      <w:spacing w:before="100" w:beforeAutospacing="1" w:after="100" w:afterAutospacing="1"/>
    </w:pPr>
    <w:rPr>
      <w:rFonts w:ascii="Times New Roman" w:eastAsia="Times New Roman" w:hAnsi="Times New Roman" w:cs="Times New Roman"/>
      <w:sz w:val="24"/>
      <w:szCs w:val="24"/>
    </w:rPr>
  </w:style>
  <w:style w:type="paragraph" w:customStyle="1" w:styleId="basewrap-sc-twddq">
    <w:name w:val="basewrap-sc-twddq"/>
    <w:basedOn w:val="Normal"/>
    <w:rsid w:val="00FA5C92"/>
    <w:pPr>
      <w:spacing w:before="100" w:beforeAutospacing="1" w:after="100" w:afterAutospacing="1"/>
    </w:pPr>
    <w:rPr>
      <w:rFonts w:ascii="Times New Roman" w:eastAsia="Times New Roman" w:hAnsi="Times New Roman" w:cs="Times New Roman"/>
      <w:sz w:val="24"/>
      <w:szCs w:val="24"/>
    </w:rPr>
  </w:style>
  <w:style w:type="paragraph" w:customStyle="1" w:styleId="cm-rail-header">
    <w:name w:val="cm-rail-header"/>
    <w:basedOn w:val="Normal"/>
    <w:rsid w:val="00FA5C92"/>
    <w:pPr>
      <w:spacing w:before="100" w:beforeAutospacing="1" w:after="100" w:afterAutospacing="1"/>
    </w:pPr>
    <w:rPr>
      <w:rFonts w:ascii="Times New Roman" w:eastAsia="Times New Roman" w:hAnsi="Times New Roman" w:cs="Times New Roman"/>
      <w:sz w:val="24"/>
      <w:szCs w:val="24"/>
    </w:rPr>
  </w:style>
  <w:style w:type="character" w:customStyle="1" w:styleId="cm-rail-subscribe">
    <w:name w:val="cm-rail-subscribe"/>
    <w:basedOn w:val="DefaultParagraphFont"/>
    <w:rsid w:val="00FA5C92"/>
  </w:style>
  <w:style w:type="character" w:customStyle="1" w:styleId="basewrap-sc-twddq1">
    <w:name w:val="basewrap-sc-twddq1"/>
    <w:basedOn w:val="DefaultParagraphFont"/>
    <w:rsid w:val="00FA5C92"/>
  </w:style>
  <w:style w:type="character" w:customStyle="1" w:styleId="rubricname-eybtuq">
    <w:name w:val="rubricname-eybtuq"/>
    <w:basedOn w:val="DefaultParagraphFont"/>
    <w:rsid w:val="00FA5C92"/>
  </w:style>
  <w:style w:type="paragraph" w:customStyle="1" w:styleId="bylinewrapper-ijboum">
    <w:name w:val="bylinewrapper-ijboum"/>
    <w:basedOn w:val="Normal"/>
    <w:rsid w:val="00FA5C92"/>
    <w:pPr>
      <w:spacing w:before="100" w:beforeAutospacing="1" w:after="100" w:afterAutospacing="1"/>
    </w:pPr>
    <w:rPr>
      <w:rFonts w:ascii="Times New Roman" w:eastAsia="Times New Roman" w:hAnsi="Times New Roman" w:cs="Times New Roman"/>
      <w:sz w:val="24"/>
      <w:szCs w:val="24"/>
    </w:rPr>
  </w:style>
  <w:style w:type="character" w:customStyle="1" w:styleId="bylinename-clfbpm">
    <w:name w:val="bylinename-clfbpm"/>
    <w:basedOn w:val="DefaultParagraphFont"/>
    <w:rsid w:val="00FA5C92"/>
  </w:style>
  <w:style w:type="character" w:styleId="CommentReference">
    <w:name w:val="annotation reference"/>
    <w:basedOn w:val="DefaultParagraphFont"/>
    <w:uiPriority w:val="99"/>
    <w:unhideWhenUsed/>
    <w:rsid w:val="00FA5C92"/>
    <w:rPr>
      <w:sz w:val="16"/>
      <w:szCs w:val="16"/>
    </w:rPr>
  </w:style>
  <w:style w:type="paragraph" w:styleId="CommentText">
    <w:name w:val="annotation text"/>
    <w:basedOn w:val="Normal"/>
    <w:link w:val="CommentTextChar"/>
    <w:uiPriority w:val="99"/>
    <w:unhideWhenUsed/>
    <w:rsid w:val="00FA5C92"/>
    <w:rPr>
      <w:sz w:val="20"/>
      <w:szCs w:val="20"/>
    </w:rPr>
  </w:style>
  <w:style w:type="character" w:customStyle="1" w:styleId="CommentTextChar">
    <w:name w:val="Comment Text Char"/>
    <w:basedOn w:val="DefaultParagraphFont"/>
    <w:link w:val="CommentText"/>
    <w:uiPriority w:val="99"/>
    <w:rsid w:val="00FA5C92"/>
    <w:rPr>
      <w:rFonts w:ascii="Calibri" w:hAnsi="Calibri" w:cs="Calibri"/>
      <w:sz w:val="20"/>
      <w:szCs w:val="20"/>
    </w:rPr>
  </w:style>
  <w:style w:type="paragraph" w:styleId="CommentSubject">
    <w:name w:val="annotation subject"/>
    <w:basedOn w:val="CommentText"/>
    <w:next w:val="CommentText"/>
    <w:link w:val="CommentSubjectChar"/>
    <w:uiPriority w:val="99"/>
    <w:unhideWhenUsed/>
    <w:rsid w:val="00FA5C92"/>
    <w:rPr>
      <w:b/>
      <w:bCs/>
    </w:rPr>
  </w:style>
  <w:style w:type="character" w:customStyle="1" w:styleId="CommentSubjectChar">
    <w:name w:val="Comment Subject Char"/>
    <w:basedOn w:val="CommentTextChar"/>
    <w:link w:val="CommentSubject"/>
    <w:uiPriority w:val="99"/>
    <w:rsid w:val="00FA5C92"/>
    <w:rPr>
      <w:rFonts w:ascii="Calibri" w:hAnsi="Calibri" w:cs="Calibri"/>
      <w:b/>
      <w:bCs/>
      <w:sz w:val="20"/>
      <w:szCs w:val="20"/>
    </w:rPr>
  </w:style>
  <w:style w:type="paragraph" w:customStyle="1" w:styleId="Emphasize">
    <w:name w:val="Emphasize"/>
    <w:basedOn w:val="Normal"/>
    <w:uiPriority w:val="7"/>
    <w:qFormat/>
    <w:rsid w:val="00FA5C92"/>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character" w:customStyle="1" w:styleId="table-captionlabel">
    <w:name w:val="table-caption__label"/>
    <w:basedOn w:val="DefaultParagraphFont"/>
    <w:rsid w:val="00FA5C92"/>
  </w:style>
  <w:style w:type="character" w:customStyle="1" w:styleId="underline">
    <w:name w:val="underline"/>
    <w:qFormat/>
    <w:rsid w:val="00FA5C92"/>
    <w:rPr>
      <w:u w:val="single"/>
    </w:rPr>
  </w:style>
  <w:style w:type="paragraph" w:customStyle="1" w:styleId="cardtext">
    <w:name w:val="card text"/>
    <w:basedOn w:val="Normal"/>
    <w:link w:val="cardtextChar"/>
    <w:qFormat/>
    <w:rsid w:val="00FA5C92"/>
    <w:pPr>
      <w:ind w:left="288" w:right="288"/>
    </w:pPr>
  </w:style>
  <w:style w:type="character" w:customStyle="1" w:styleId="cardtextChar">
    <w:name w:val="card text Char"/>
    <w:basedOn w:val="DefaultParagraphFont"/>
    <w:link w:val="cardtext"/>
    <w:rsid w:val="00FA5C92"/>
    <w:rPr>
      <w:rFonts w:ascii="Calibri" w:hAnsi="Calibri" w:cs="Calibri"/>
    </w:rPr>
  </w:style>
  <w:style w:type="paragraph" w:customStyle="1" w:styleId="UnderlinePara">
    <w:name w:val="Underline Para"/>
    <w:basedOn w:val="Normal"/>
    <w:uiPriority w:val="6"/>
    <w:qFormat/>
    <w:rsid w:val="00FA5C92"/>
    <w:pPr>
      <w:widowControl w:val="0"/>
      <w:suppressAutoHyphens/>
      <w:spacing w:after="200" w:line="256" w:lineRule="auto"/>
      <w:contextualSpacing/>
    </w:pPr>
    <w:rPr>
      <w:rFonts w:asciiTheme="minorHAnsi" w:hAnsiTheme="minorHAnsi"/>
      <w:u w:val="single"/>
    </w:rPr>
  </w:style>
  <w:style w:type="paragraph" w:customStyle="1" w:styleId="Underline2">
    <w:name w:val="Underline2"/>
    <w:basedOn w:val="Normal"/>
    <w:link w:val="Underline2Char"/>
    <w:uiPriority w:val="4"/>
    <w:qFormat/>
    <w:rsid w:val="00FA5C92"/>
    <w:rPr>
      <w:rFonts w:eastAsia="Calibri"/>
      <w:u w:val="single"/>
    </w:rPr>
  </w:style>
  <w:style w:type="character" w:customStyle="1" w:styleId="Underline2Char">
    <w:name w:val="Underline2 Char"/>
    <w:link w:val="Underline2"/>
    <w:uiPriority w:val="4"/>
    <w:rsid w:val="00FA5C92"/>
    <w:rPr>
      <w:rFonts w:ascii="Calibri" w:eastAsia="Calibri" w:hAnsi="Calibri" w:cs="Calibri"/>
      <w:u w:val="single"/>
    </w:rPr>
  </w:style>
  <w:style w:type="character" w:customStyle="1" w:styleId="apple-converted-space">
    <w:name w:val="apple-converted-space"/>
    <w:basedOn w:val="DefaultParagraphFont"/>
    <w:rsid w:val="00FA5C92"/>
  </w:style>
  <w:style w:type="character" w:customStyle="1" w:styleId="Style11pt">
    <w:name w:val="Style 11 pt"/>
    <w:basedOn w:val="DefaultParagraphFont"/>
    <w:rsid w:val="00FA5C92"/>
    <w:rPr>
      <w:sz w:val="20"/>
    </w:rPr>
  </w:style>
  <w:style w:type="character" w:customStyle="1" w:styleId="Style11ptUnderline">
    <w:name w:val="Style 11 pt Underline"/>
    <w:rsid w:val="00FA5C92"/>
    <w:rPr>
      <w:sz w:val="20"/>
      <w:u w:val="single"/>
    </w:rPr>
  </w:style>
  <w:style w:type="character" w:customStyle="1" w:styleId="UnderliningChar">
    <w:name w:val="Underlining Char"/>
    <w:link w:val="Underlining"/>
    <w:uiPriority w:val="99"/>
    <w:rsid w:val="00FA5C92"/>
    <w:rPr>
      <w:rFonts w:ascii="Georgia" w:hAnsi="Georgia"/>
      <w:u w:val="single"/>
    </w:rPr>
  </w:style>
  <w:style w:type="paragraph" w:customStyle="1" w:styleId="Underlining">
    <w:name w:val="Underlining"/>
    <w:basedOn w:val="Normal"/>
    <w:next w:val="Normal"/>
    <w:link w:val="UnderliningChar"/>
    <w:uiPriority w:val="99"/>
    <w:qFormat/>
    <w:rsid w:val="00FA5C92"/>
    <w:pPr>
      <w:widowControl w:val="0"/>
    </w:pPr>
    <w:rPr>
      <w:rFonts w:ascii="Georgia" w:hAnsi="Georgia" w:cstheme="minorBidi"/>
      <w:u w:val="single"/>
    </w:rPr>
  </w:style>
  <w:style w:type="paragraph" w:customStyle="1" w:styleId="StyleStyle411pt">
    <w:name w:val="Style Style4 + 11 pt"/>
    <w:basedOn w:val="Normal"/>
    <w:link w:val="StyleStyle411ptChar"/>
    <w:qFormat/>
    <w:rsid w:val="00FA5C92"/>
    <w:rPr>
      <w:rFonts w:eastAsia="Times New Roman"/>
      <w:szCs w:val="24"/>
      <w:u w:val="single"/>
    </w:rPr>
  </w:style>
  <w:style w:type="character" w:customStyle="1" w:styleId="StyleStyle411ptChar">
    <w:name w:val="Style Style4 + 11 pt Char"/>
    <w:basedOn w:val="DefaultParagraphFont"/>
    <w:link w:val="StyleStyle411pt"/>
    <w:rsid w:val="00FA5C92"/>
    <w:rPr>
      <w:rFonts w:ascii="Calibri" w:eastAsia="Times New Roman" w:hAnsi="Calibri" w:cs="Calibri"/>
      <w:szCs w:val="24"/>
      <w:u w:val="single"/>
    </w:rPr>
  </w:style>
  <w:style w:type="paragraph" w:customStyle="1" w:styleId="StyleStyle411ptBold">
    <w:name w:val="Style Style4 + 11 pt Bold"/>
    <w:basedOn w:val="Normal"/>
    <w:link w:val="StyleStyle411ptBoldChar"/>
    <w:qFormat/>
    <w:rsid w:val="00FA5C92"/>
    <w:rPr>
      <w:rFonts w:eastAsia="Times New Roman"/>
      <w:b/>
      <w:bCs/>
      <w:szCs w:val="24"/>
      <w:u w:val="single"/>
    </w:rPr>
  </w:style>
  <w:style w:type="character" w:customStyle="1" w:styleId="StyleStyle411ptBoldChar">
    <w:name w:val="Style Style4 + 11 pt Bold Char"/>
    <w:basedOn w:val="DefaultParagraphFont"/>
    <w:link w:val="StyleStyle411ptBold"/>
    <w:rsid w:val="00FA5C92"/>
    <w:rPr>
      <w:rFonts w:ascii="Calibri" w:eastAsia="Times New Roman" w:hAnsi="Calibri" w:cs="Calibri"/>
      <w:b/>
      <w:bCs/>
      <w:szCs w:val="24"/>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FA5C92"/>
    <w:rPr>
      <w:rFonts w:eastAsia="Times New Roman"/>
      <w:szCs w:val="24"/>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FA5C92"/>
    <w:rPr>
      <w:rFonts w:ascii="Calibri" w:eastAsia="Times New Roman" w:hAnsi="Calibri" w:cs="Calibri"/>
      <w:szCs w:val="24"/>
      <w:u w:val="single"/>
      <w:bdr w:val="single" w:sz="4" w:space="0" w:color="auto"/>
    </w:rPr>
  </w:style>
  <w:style w:type="character" w:customStyle="1" w:styleId="StyleUnderlinePatternClearYellow">
    <w:name w:val="Style Underline Pattern: Clear (Yellow)"/>
    <w:basedOn w:val="DefaultParagraphFont"/>
    <w:rsid w:val="00FA5C92"/>
    <w:rPr>
      <w:u w:val="single"/>
      <w:shd w:val="clear" w:color="auto" w:fill="00FF00"/>
    </w:rPr>
  </w:style>
  <w:style w:type="character" w:customStyle="1" w:styleId="Style1Char">
    <w:name w:val="Style1 Char"/>
    <w:rsid w:val="00FA5C92"/>
    <w:rPr>
      <w:rFonts w:ascii="Times New Roman" w:eastAsia="SimSun" w:hAnsi="Times New Roman" w:cs="Times New Roman"/>
      <w:sz w:val="20"/>
      <w:szCs w:val="24"/>
      <w:u w:val="single"/>
      <w:lang w:eastAsia="zh-CN"/>
    </w:rPr>
  </w:style>
  <w:style w:type="paragraph" w:customStyle="1" w:styleId="Style4">
    <w:name w:val="Style4"/>
    <w:basedOn w:val="Normal"/>
    <w:link w:val="Style4Char"/>
    <w:qFormat/>
    <w:rsid w:val="00FA5C92"/>
    <w:rPr>
      <w:rFonts w:eastAsia="Times New Roman"/>
      <w:szCs w:val="24"/>
      <w:u w:val="single"/>
    </w:rPr>
  </w:style>
  <w:style w:type="character" w:customStyle="1" w:styleId="Style4Char">
    <w:name w:val="Style4 Char"/>
    <w:link w:val="Style4"/>
    <w:rsid w:val="00FA5C92"/>
    <w:rPr>
      <w:rFonts w:ascii="Calibri" w:eastAsia="Times New Roman" w:hAnsi="Calibri" w:cs="Calibri"/>
      <w:szCs w:val="24"/>
      <w:u w:val="single"/>
    </w:rPr>
  </w:style>
  <w:style w:type="character" w:customStyle="1" w:styleId="cardChar">
    <w:name w:val="card Char"/>
    <w:aliases w:val="Bold Cite Char Char,Speed Cite Char"/>
    <w:rsid w:val="00FA5C92"/>
    <w:rPr>
      <w:rFonts w:ascii="Times New Roman" w:eastAsia="Times New Roman" w:hAnsi="Times New Roman" w:cs="Times New Roman"/>
      <w:sz w:val="20"/>
    </w:rPr>
  </w:style>
  <w:style w:type="character" w:customStyle="1" w:styleId="apple-style-span">
    <w:name w:val="apple-style-span"/>
    <w:rsid w:val="00FA5C92"/>
  </w:style>
  <w:style w:type="paragraph" w:customStyle="1" w:styleId="StyleUnderlined11pt">
    <w:name w:val="Style Underlined + 11 pt"/>
    <w:basedOn w:val="Normal"/>
    <w:link w:val="StyleUnderlined11ptChar"/>
    <w:qFormat/>
    <w:rsid w:val="00FA5C92"/>
    <w:rPr>
      <w:rFonts w:eastAsia="Times New Roman"/>
      <w:szCs w:val="24"/>
      <w:u w:val="single"/>
      <w:lang w:eastAsia="zh-CN"/>
    </w:rPr>
  </w:style>
  <w:style w:type="character" w:customStyle="1" w:styleId="StyleUnderlined11ptChar">
    <w:name w:val="Style Underlined + 11 pt Char"/>
    <w:basedOn w:val="DefaultParagraphFont"/>
    <w:link w:val="StyleUnderlined11pt"/>
    <w:rsid w:val="00FA5C92"/>
    <w:rPr>
      <w:rFonts w:ascii="Calibri" w:eastAsia="Times New Roman" w:hAnsi="Calibri" w:cs="Calibri"/>
      <w:szCs w:val="24"/>
      <w:u w:val="single"/>
      <w:lang w:eastAsia="zh-CN"/>
    </w:rPr>
  </w:style>
  <w:style w:type="character" w:customStyle="1" w:styleId="StyleThickunderline1">
    <w:name w:val="Style Thick underline1"/>
    <w:basedOn w:val="DefaultParagraphFont"/>
    <w:rsid w:val="00FA5C92"/>
    <w:rPr>
      <w:u w:val="single"/>
    </w:rPr>
  </w:style>
  <w:style w:type="character" w:customStyle="1" w:styleId="post-author">
    <w:name w:val="post-author"/>
    <w:basedOn w:val="DefaultParagraphFont"/>
    <w:rsid w:val="00FA5C92"/>
  </w:style>
  <w:style w:type="paragraph" w:customStyle="1" w:styleId="StyleUnderlineChar11pt">
    <w:name w:val="Style Underline Char + 11 pt"/>
    <w:basedOn w:val="Normal"/>
    <w:link w:val="StyleUnderlineChar11ptChar"/>
    <w:qFormat/>
    <w:rsid w:val="00FA5C92"/>
    <w:rPr>
      <w:rFonts w:eastAsia="Times New Roman"/>
      <w:szCs w:val="24"/>
      <w:u w:val="single"/>
    </w:rPr>
  </w:style>
  <w:style w:type="character" w:customStyle="1" w:styleId="StyleUnderlineChar11ptChar">
    <w:name w:val="Style Underline Char + 11 pt Char"/>
    <w:link w:val="StyleUnderlineChar11pt"/>
    <w:rsid w:val="00FA5C92"/>
    <w:rPr>
      <w:rFonts w:ascii="Calibri" w:eastAsia="Times New Roman" w:hAnsi="Calibri" w:cs="Calibri"/>
      <w:szCs w:val="24"/>
      <w:u w:val="single"/>
    </w:rPr>
  </w:style>
  <w:style w:type="paragraph" w:customStyle="1" w:styleId="StyleUnderlineChar11ptBorderSinglesolidlineAuto">
    <w:name w:val="Style Underline Char + 11 pt Border: : (Single solid line Auto  ..."/>
    <w:basedOn w:val="Normal"/>
    <w:link w:val="StyleUnderlineChar11ptBorderSinglesolidlineAutoChar"/>
    <w:qFormat/>
    <w:rsid w:val="00FA5C92"/>
    <w:rPr>
      <w:rFonts w:eastAsia="Times New Roman"/>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FA5C92"/>
    <w:rPr>
      <w:rFonts w:ascii="Calibri" w:eastAsia="Times New Roman" w:hAnsi="Calibri" w:cs="Calibri"/>
      <w:szCs w:val="24"/>
      <w:u w:val="single"/>
      <w:bdr w:val="single" w:sz="4" w:space="0" w:color="auto"/>
    </w:rPr>
  </w:style>
  <w:style w:type="character" w:customStyle="1" w:styleId="StyleStyle11ptBoldUnderlineBorderSinglesolidlineAuto">
    <w:name w:val="Style Style 11 pt Bold Underline Border: : (Single solid line Auto ..."/>
    <w:basedOn w:val="DefaultParagraphFont"/>
    <w:rsid w:val="00FA5C92"/>
    <w:rPr>
      <w:rFonts w:ascii="Times New Roman" w:hAnsi="Times New Roman"/>
      <w:b/>
      <w:bCs/>
      <w:sz w:val="20"/>
      <w:u w:val="none"/>
      <w:bdr w:val="none" w:sz="0" w:space="0" w:color="auto"/>
    </w:rPr>
  </w:style>
  <w:style w:type="character" w:customStyle="1" w:styleId="Style11ptBoldUnderline">
    <w:name w:val="Style 11 pt Bold Underline"/>
    <w:rsid w:val="00FA5C92"/>
    <w:rPr>
      <w:b/>
      <w:bCs/>
      <w:sz w:val="20"/>
      <w:u w:val="single"/>
    </w:rPr>
  </w:style>
  <w:style w:type="character" w:customStyle="1" w:styleId="Style11ptUnderlineBorderSinglesolidlineAuto05pt">
    <w:name w:val="Style 11 pt Underline Border: : (Single solid line Auto  0.5 pt..."/>
    <w:rsid w:val="00FA5C92"/>
    <w:rPr>
      <w:sz w:val="20"/>
      <w:u w:val="single"/>
      <w:bdr w:val="single" w:sz="4" w:space="0" w:color="auto"/>
    </w:rPr>
  </w:style>
  <w:style w:type="paragraph" w:customStyle="1" w:styleId="StyleUnderlineChar11ptBold">
    <w:name w:val="Style Underline Char + 11 pt Bold"/>
    <w:basedOn w:val="Normal"/>
    <w:link w:val="StyleUnderlineChar11ptBoldChar"/>
    <w:qFormat/>
    <w:rsid w:val="00FA5C92"/>
    <w:rPr>
      <w:rFonts w:eastAsia="Times New Roman"/>
      <w:b/>
      <w:bCs/>
      <w:szCs w:val="24"/>
      <w:u w:val="single"/>
    </w:rPr>
  </w:style>
  <w:style w:type="character" w:customStyle="1" w:styleId="StyleUnderlineChar11ptBoldChar">
    <w:name w:val="Style Underline Char + 11 pt Bold Char"/>
    <w:basedOn w:val="DefaultParagraphFont"/>
    <w:link w:val="StyleUnderlineChar11ptBold"/>
    <w:rsid w:val="00FA5C92"/>
    <w:rPr>
      <w:rFonts w:ascii="Calibri" w:eastAsia="Times New Roman" w:hAnsi="Calibri" w:cs="Calibri"/>
      <w:b/>
      <w:bCs/>
      <w:szCs w:val="24"/>
      <w:u w:val="single"/>
    </w:rPr>
  </w:style>
  <w:style w:type="paragraph" w:customStyle="1" w:styleId="MinimizedText">
    <w:name w:val="Minimized Text"/>
    <w:link w:val="MinimizedTextChar"/>
    <w:qFormat/>
    <w:rsid w:val="00FA5C92"/>
    <w:pPr>
      <w:spacing w:line="240" w:lineRule="auto"/>
    </w:pPr>
    <w:rPr>
      <w:rFonts w:eastAsia="Times New Roman"/>
      <w:sz w:val="16"/>
      <w:szCs w:val="24"/>
    </w:rPr>
  </w:style>
  <w:style w:type="character" w:customStyle="1" w:styleId="MinimizedTextChar">
    <w:name w:val="Minimized Text Char"/>
    <w:link w:val="MinimizedText"/>
    <w:rsid w:val="00FA5C92"/>
    <w:rPr>
      <w:rFonts w:eastAsia="Times New Roman"/>
      <w:sz w:val="16"/>
      <w:szCs w:val="24"/>
    </w:rPr>
  </w:style>
  <w:style w:type="character" w:customStyle="1" w:styleId="StyleUnderlineChar6CharCharCharCharCharCharCharChar11">
    <w:name w:val="Style Underline Char6 Char Char Char Char Char Char Char Char + 11 ..."/>
    <w:rsid w:val="00FA5C92"/>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FA5C92"/>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FA5C92"/>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FA5C92"/>
    <w:rPr>
      <w:sz w:val="20"/>
      <w:szCs w:val="24"/>
      <w:u w:val="single"/>
      <w:bdr w:val="single" w:sz="4" w:space="0" w:color="auto"/>
      <w:lang w:val="en-US" w:eastAsia="en-US" w:bidi="ar-SA"/>
    </w:rPr>
  </w:style>
  <w:style w:type="paragraph" w:customStyle="1" w:styleId="Tag2">
    <w:name w:val="Tag2"/>
    <w:basedOn w:val="Normal"/>
    <w:autoRedefine/>
    <w:uiPriority w:val="99"/>
    <w:qFormat/>
    <w:rsid w:val="00FA5C92"/>
    <w:rPr>
      <w:b/>
      <w:sz w:val="24"/>
    </w:rPr>
  </w:style>
  <w:style w:type="character" w:customStyle="1" w:styleId="UnderlineCharChar">
    <w:name w:val="Underline Char Char"/>
    <w:aliases w:val="Cite Char1,Char Char Char1,Char Char Char Char Char Char Char Char Char, Char Char Char Char Char Char Char Char Char2"/>
    <w:qFormat/>
    <w:rsid w:val="00FA5C92"/>
    <w:rPr>
      <w:rFonts w:ascii="Calibri" w:eastAsia="Times New Roman" w:hAnsi="Calibri"/>
      <w:szCs w:val="24"/>
      <w:u w:val="single"/>
    </w:rPr>
  </w:style>
  <w:style w:type="paragraph" w:customStyle="1" w:styleId="StyleUnderlineChar11pt3">
    <w:name w:val="Style Underline Char + 11 pt3"/>
    <w:link w:val="StyleUnderlineChar11pt3Char"/>
    <w:qFormat/>
    <w:rsid w:val="00FA5C92"/>
    <w:rPr>
      <w:rFonts w:ascii="Calibri" w:eastAsia="Times New Roman" w:hAnsi="Calibri"/>
      <w:szCs w:val="24"/>
      <w:u w:val="single"/>
    </w:rPr>
  </w:style>
  <w:style w:type="character" w:customStyle="1" w:styleId="StyleUnderlineChar11pt3Char">
    <w:name w:val="Style Underline Char + 11 pt3 Char"/>
    <w:basedOn w:val="UnderlineCharChar"/>
    <w:link w:val="StyleUnderlineChar11pt3"/>
    <w:rsid w:val="00FA5C92"/>
    <w:rPr>
      <w:rFonts w:ascii="Calibri" w:eastAsia="Times New Roman" w:hAnsi="Calibri"/>
      <w:szCs w:val="24"/>
      <w:u w:val="single"/>
    </w:rPr>
  </w:style>
  <w:style w:type="character" w:customStyle="1" w:styleId="UnderlineBold">
    <w:name w:val="Underline + Bold"/>
    <w:uiPriority w:val="1"/>
    <w:qFormat/>
    <w:rsid w:val="00FA5C92"/>
    <w:rPr>
      <w:b/>
      <w:sz w:val="20"/>
      <w:u w:val="single"/>
    </w:rPr>
  </w:style>
  <w:style w:type="paragraph" w:customStyle="1" w:styleId="TagText">
    <w:name w:val="TagText"/>
    <w:basedOn w:val="Normal"/>
    <w:uiPriority w:val="99"/>
    <w:qFormat/>
    <w:rsid w:val="00FA5C92"/>
    <w:rPr>
      <w:b/>
      <w:sz w:val="24"/>
    </w:rPr>
  </w:style>
  <w:style w:type="character" w:customStyle="1" w:styleId="Heading3CharCharCharChar">
    <w:name w:val="Heading 3 Char Char Char Char"/>
    <w:rsid w:val="00FA5C92"/>
    <w:rPr>
      <w:rFonts w:cs="Arial"/>
      <w:bCs/>
      <w:szCs w:val="26"/>
      <w:u w:val="single"/>
      <w:lang w:val="en-US" w:eastAsia="en-US" w:bidi="ar-SA"/>
    </w:rPr>
  </w:style>
  <w:style w:type="character" w:customStyle="1" w:styleId="term">
    <w:name w:val="term"/>
    <w:rsid w:val="00FA5C92"/>
  </w:style>
  <w:style w:type="character" w:customStyle="1" w:styleId="caps">
    <w:name w:val="caps"/>
    <w:basedOn w:val="DefaultParagraphFont"/>
    <w:rsid w:val="00FA5C92"/>
  </w:style>
  <w:style w:type="character" w:customStyle="1" w:styleId="UnderlineChar1">
    <w:name w:val="Underline Char1"/>
    <w:basedOn w:val="DefaultParagraphFont"/>
    <w:locked/>
    <w:rsid w:val="00FA5C92"/>
    <w:rPr>
      <w:rFonts w:ascii="Arial Narrow" w:hAnsi="Arial Narrow"/>
      <w:szCs w:val="24"/>
      <w:u w:val="single"/>
      <w:lang w:val="en-US" w:eastAsia="en-US" w:bidi="ar-SA"/>
    </w:rPr>
  </w:style>
  <w:style w:type="character" w:customStyle="1" w:styleId="pmterms1">
    <w:name w:val="pmterms1"/>
    <w:basedOn w:val="DefaultParagraphFont"/>
    <w:rsid w:val="00FA5C92"/>
  </w:style>
  <w:style w:type="paragraph" w:customStyle="1" w:styleId="StyleStyle411ptBoldBorderSinglesolidlineAuto0">
    <w:name w:val="Style Style4 + 11 pt Bold Border: : (Single solid line Auto  0...."/>
    <w:basedOn w:val="Style4"/>
    <w:link w:val="StyleStyle411ptBoldBorderSinglesolidlineAuto0Char"/>
    <w:qFormat/>
    <w:rsid w:val="00FA5C92"/>
    <w:rPr>
      <w:b/>
      <w:bCs/>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FA5C92"/>
    <w:rPr>
      <w:rFonts w:ascii="Calibri" w:eastAsia="Times New Roman" w:hAnsi="Calibri" w:cs="Calibri"/>
      <w:b/>
      <w:bCs/>
      <w:szCs w:val="24"/>
      <w:u w:val="single"/>
      <w:bdr w:val="single" w:sz="4" w:space="0" w:color="auto"/>
    </w:rPr>
  </w:style>
  <w:style w:type="paragraph" w:customStyle="1" w:styleId="Small">
    <w:name w:val="Small"/>
    <w:basedOn w:val="Normal"/>
    <w:uiPriority w:val="99"/>
    <w:qFormat/>
    <w:rsid w:val="00FA5C92"/>
    <w:rPr>
      <w:rFonts w:ascii="Times" w:eastAsia="Times New Roman" w:hAnsi="Times"/>
      <w:szCs w:val="24"/>
    </w:rPr>
  </w:style>
  <w:style w:type="character" w:styleId="Strong">
    <w:name w:val="Strong"/>
    <w:aliases w:val="8 pt font,Citation Char Char1 Char Char Char Char Char,Cut,Small 1"/>
    <w:uiPriority w:val="22"/>
    <w:qFormat/>
    <w:rsid w:val="00FA5C92"/>
    <w:rPr>
      <w:b/>
      <w:bCs/>
    </w:rPr>
  </w:style>
  <w:style w:type="paragraph" w:customStyle="1" w:styleId="CARD">
    <w:name w:val="CARD"/>
    <w:basedOn w:val="Normal"/>
    <w:link w:val="CARDChar0"/>
    <w:qFormat/>
    <w:rsid w:val="00FA5C92"/>
    <w:rPr>
      <w:rFonts w:eastAsia="Times New Roman"/>
      <w:szCs w:val="24"/>
      <w:u w:val="single"/>
    </w:rPr>
  </w:style>
  <w:style w:type="character" w:customStyle="1" w:styleId="CARDChar0">
    <w:name w:val="CARD Char"/>
    <w:link w:val="CARD"/>
    <w:rsid w:val="00FA5C92"/>
    <w:rPr>
      <w:rFonts w:ascii="Calibri" w:eastAsia="Times New Roman" w:hAnsi="Calibri" w:cs="Calibri"/>
      <w:szCs w:val="24"/>
      <w:u w:val="single"/>
    </w:rPr>
  </w:style>
  <w:style w:type="character" w:customStyle="1" w:styleId="addmd">
    <w:name w:val="addmd"/>
    <w:basedOn w:val="DefaultParagraphFont"/>
    <w:rsid w:val="00FA5C92"/>
  </w:style>
  <w:style w:type="character" w:customStyle="1" w:styleId="Brief-Smalltext">
    <w:name w:val="Brief - Small text"/>
    <w:basedOn w:val="CommentReference"/>
    <w:rsid w:val="00FA5C92"/>
    <w:rPr>
      <w:sz w:val="14"/>
      <w:szCs w:val="18"/>
    </w:rPr>
  </w:style>
  <w:style w:type="character" w:customStyle="1" w:styleId="beriefunderline">
    <w:name w:val="berief = underline"/>
    <w:basedOn w:val="DefaultParagraphFont"/>
    <w:rsid w:val="00FA5C92"/>
    <w:rPr>
      <w:rFonts w:eastAsia="Times New Roman"/>
      <w:sz w:val="20"/>
      <w:u w:val="single"/>
    </w:rPr>
  </w:style>
  <w:style w:type="character" w:customStyle="1" w:styleId="Emph">
    <w:name w:val="Emph"/>
    <w:uiPriority w:val="1"/>
    <w:qFormat/>
    <w:rsid w:val="00FA5C92"/>
    <w:rPr>
      <w:rFonts w:ascii="Arial" w:hAnsi="Arial"/>
      <w:b/>
      <w:sz w:val="20"/>
      <w:u w:val="single"/>
      <w:bdr w:val="single" w:sz="8" w:space="0" w:color="auto"/>
    </w:rPr>
  </w:style>
  <w:style w:type="character" w:customStyle="1" w:styleId="Boxed">
    <w:name w:val="Boxed"/>
    <w:qFormat/>
    <w:rsid w:val="00FA5C92"/>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1"/>
    <w:qFormat/>
    <w:rsid w:val="00FA5C92"/>
    <w:pPr>
      <w:spacing w:after="0" w:line="240" w:lineRule="auto"/>
    </w:pPr>
    <w:rPr>
      <w:sz w:val="20"/>
      <w:u w:val="single"/>
    </w:rPr>
  </w:style>
  <w:style w:type="paragraph" w:customStyle="1" w:styleId="Cards">
    <w:name w:val="Cards"/>
    <w:next w:val="Normal"/>
    <w:link w:val="CardsChar"/>
    <w:qFormat/>
    <w:rsid w:val="00FA5C92"/>
    <w:pPr>
      <w:spacing w:after="0" w:line="240" w:lineRule="auto"/>
      <w:jc w:val="both"/>
    </w:pPr>
    <w:rPr>
      <w:rFonts w:ascii="Times New Roman" w:eastAsia="Calibri" w:hAnsi="Times New Roman" w:cs="Times New Roman"/>
      <w:sz w:val="20"/>
      <w:szCs w:val="20"/>
    </w:rPr>
  </w:style>
  <w:style w:type="character" w:customStyle="1" w:styleId="CardsChar">
    <w:name w:val="Cards Char"/>
    <w:link w:val="Cards"/>
    <w:rsid w:val="00FA5C92"/>
    <w:rPr>
      <w:rFonts w:ascii="Times New Roman" w:eastAsia="Calibri" w:hAnsi="Times New Roman" w:cs="Times New Roman"/>
      <w:sz w:val="20"/>
      <w:szCs w:val="20"/>
    </w:rPr>
  </w:style>
  <w:style w:type="character" w:customStyle="1" w:styleId="CardsFont12pt0">
    <w:name w:val="Cards + Font 12pt"/>
    <w:uiPriority w:val="1"/>
    <w:rsid w:val="00FA5C92"/>
    <w:rPr>
      <w:rFonts w:ascii="Times New Roman" w:hAnsi="Times New Roman"/>
      <w:sz w:val="24"/>
      <w:u w:val="single"/>
      <w:lang w:val="en-US" w:eastAsia="en-US" w:bidi="ar-SA"/>
    </w:rPr>
  </w:style>
  <w:style w:type="character" w:customStyle="1" w:styleId="StyleBold">
    <w:name w:val="Style Bold"/>
    <w:basedOn w:val="DefaultParagraphFont"/>
    <w:uiPriority w:val="9"/>
    <w:semiHidden/>
    <w:qFormat/>
    <w:rsid w:val="00FA5C92"/>
    <w:rPr>
      <w:rFonts w:ascii="Arial" w:hAnsi="Arial"/>
      <w:b/>
      <w:bCs/>
      <w:sz w:val="20"/>
      <w:u w:val="single"/>
    </w:rPr>
  </w:style>
  <w:style w:type="paragraph" w:customStyle="1" w:styleId="Cite2">
    <w:name w:val="Cite 2"/>
    <w:basedOn w:val="Normal"/>
    <w:uiPriority w:val="99"/>
    <w:qFormat/>
    <w:rsid w:val="00FA5C92"/>
    <w:rPr>
      <w:rFonts w:eastAsia="Calibri"/>
      <w:b/>
      <w:sz w:val="24"/>
      <w:u w:val="single"/>
    </w:rPr>
  </w:style>
  <w:style w:type="paragraph" w:styleId="ListBullet">
    <w:name w:val="List Bullet"/>
    <w:basedOn w:val="Normal"/>
    <w:link w:val="ListBulletChar"/>
    <w:uiPriority w:val="99"/>
    <w:unhideWhenUsed/>
    <w:rsid w:val="00FA5C92"/>
    <w:pPr>
      <w:tabs>
        <w:tab w:val="num" w:pos="360"/>
      </w:tabs>
      <w:ind w:left="360" w:hanging="360"/>
      <w:contextualSpacing/>
    </w:pPr>
  </w:style>
  <w:style w:type="character" w:customStyle="1" w:styleId="AnalyticChar">
    <w:name w:val="Analytic Char"/>
    <w:basedOn w:val="DefaultParagraphFont"/>
    <w:link w:val="Analytic"/>
    <w:rsid w:val="00FA5C92"/>
    <w:rPr>
      <w:rFonts w:ascii="Calibri" w:eastAsiaTheme="majorEastAsia" w:hAnsi="Calibri" w:cstheme="majorBidi"/>
      <w:b/>
      <w:iCs/>
      <w:sz w:val="26"/>
    </w:rPr>
  </w:style>
  <w:style w:type="character" w:customStyle="1" w:styleId="CommentSubjectChar1">
    <w:name w:val="Comment Subject Char1"/>
    <w:basedOn w:val="CommentTextChar"/>
    <w:uiPriority w:val="99"/>
    <w:rsid w:val="00FA5C92"/>
    <w:rPr>
      <w:rFonts w:ascii="Arial" w:eastAsiaTheme="minorHAnsi" w:hAnsi="Arial" w:cs="Arial"/>
      <w:b/>
      <w:bCs/>
      <w:sz w:val="20"/>
      <w:szCs w:val="20"/>
    </w:rPr>
  </w:style>
  <w:style w:type="paragraph" w:customStyle="1" w:styleId="CiteSpacing">
    <w:name w:val="Cite Spacing"/>
    <w:basedOn w:val="Normal"/>
    <w:uiPriority w:val="4"/>
    <w:qFormat/>
    <w:rsid w:val="00FA5C92"/>
    <w:pPr>
      <w:spacing w:before="60" w:after="60"/>
    </w:pPr>
  </w:style>
  <w:style w:type="character" w:customStyle="1" w:styleId="qlabel">
    <w:name w:val="q_label"/>
    <w:basedOn w:val="DefaultParagraphFont"/>
    <w:rsid w:val="00FA5C92"/>
  </w:style>
  <w:style w:type="character" w:customStyle="1" w:styleId="alabel">
    <w:name w:val="a_label"/>
    <w:basedOn w:val="DefaultParagraphFont"/>
    <w:rsid w:val="00FA5C92"/>
  </w:style>
  <w:style w:type="character" w:customStyle="1" w:styleId="a">
    <w:name w:val="a"/>
    <w:basedOn w:val="DefaultParagraphFont"/>
    <w:rsid w:val="00FA5C92"/>
  </w:style>
  <w:style w:type="paragraph" w:customStyle="1" w:styleId="BoldUnderline">
    <w:name w:val="BoldUnderline"/>
    <w:basedOn w:val="Normal"/>
    <w:link w:val="BoldUnderlineChar"/>
    <w:qFormat/>
    <w:rsid w:val="00FA5C92"/>
    <w:rPr>
      <w:rFonts w:eastAsia="Times New Roman"/>
      <w:b/>
      <w:u w:val="single"/>
    </w:rPr>
  </w:style>
  <w:style w:type="character" w:customStyle="1" w:styleId="BoldUnderlineChar">
    <w:name w:val="BoldUnderline Char"/>
    <w:basedOn w:val="DefaultParagraphFont"/>
    <w:link w:val="BoldUnderline"/>
    <w:rsid w:val="00FA5C92"/>
    <w:rPr>
      <w:rFonts w:ascii="Calibri" w:eastAsia="Times New Roman" w:hAnsi="Calibri" w:cs="Calibri"/>
      <w:b/>
      <w:u w:val="single"/>
    </w:rPr>
  </w:style>
  <w:style w:type="character" w:styleId="PlaceholderText">
    <w:name w:val="Placeholder Text"/>
    <w:basedOn w:val="DefaultParagraphFont"/>
    <w:uiPriority w:val="99"/>
    <w:unhideWhenUsed/>
    <w:rsid w:val="00FA5C92"/>
    <w:rPr>
      <w:color w:val="808080"/>
    </w:rPr>
  </w:style>
  <w:style w:type="character" w:customStyle="1" w:styleId="BalloonTextChar1">
    <w:name w:val="Balloon Text Char1"/>
    <w:basedOn w:val="DefaultParagraphFont"/>
    <w:uiPriority w:val="99"/>
    <w:rsid w:val="00FA5C92"/>
    <w:rPr>
      <w:rFonts w:ascii="Segoe UI" w:hAnsi="Segoe UI" w:cs="Segoe UI"/>
      <w:sz w:val="18"/>
      <w:szCs w:val="18"/>
    </w:rPr>
  </w:style>
  <w:style w:type="character" w:customStyle="1" w:styleId="CommentTextChar1">
    <w:name w:val="Comment Text Char1"/>
    <w:basedOn w:val="DefaultParagraphFont"/>
    <w:uiPriority w:val="99"/>
    <w:rsid w:val="00FA5C92"/>
    <w:rPr>
      <w:rFonts w:ascii="Arial Narrow" w:hAnsi="Arial Narrow"/>
      <w:sz w:val="20"/>
      <w:szCs w:val="20"/>
    </w:rPr>
  </w:style>
  <w:style w:type="character" w:customStyle="1" w:styleId="Heading3CharCharCharChar2">
    <w:name w:val="Heading 3 Char Char Char Char2"/>
    <w:basedOn w:val="DefaultParagraphFont"/>
    <w:rsid w:val="00FA5C92"/>
    <w:rPr>
      <w:rFonts w:ascii="Arial" w:hAnsi="Arial" w:cs="Arial" w:hint="default"/>
      <w:bCs/>
      <w:szCs w:val="26"/>
      <w:u w:val="single"/>
      <w:lang w:val="en-US" w:eastAsia="en-US" w:bidi="ar-SA"/>
    </w:rPr>
  </w:style>
  <w:style w:type="character" w:customStyle="1" w:styleId="StyleStyleUnderline411pt">
    <w:name w:val="Style Style Underline4 + 11 pt"/>
    <w:basedOn w:val="DefaultParagraphFont"/>
    <w:rsid w:val="00FA5C92"/>
    <w:rPr>
      <w:sz w:val="20"/>
      <w:u w:val="single"/>
    </w:rPr>
  </w:style>
  <w:style w:type="character" w:customStyle="1" w:styleId="StyleStyleUnderline411ptBold">
    <w:name w:val="Style Style Underline4 + 11 pt Bold"/>
    <w:basedOn w:val="DefaultParagraphFont"/>
    <w:rsid w:val="00FA5C92"/>
    <w:rPr>
      <w:b/>
      <w:bCs/>
      <w:sz w:val="20"/>
      <w:u w:val="single"/>
    </w:rPr>
  </w:style>
  <w:style w:type="character" w:customStyle="1" w:styleId="StyleStyleUnderline311pt">
    <w:name w:val="Style Style Underline3 + 11 pt"/>
    <w:basedOn w:val="DefaultParagraphFont"/>
    <w:rsid w:val="00FA5C92"/>
    <w:rPr>
      <w:sz w:val="20"/>
      <w:u w:val="single"/>
    </w:rPr>
  </w:style>
  <w:style w:type="character" w:customStyle="1" w:styleId="StyleStyleUnderline311ptBold">
    <w:name w:val="Style Style Underline3 + 11 pt Bold"/>
    <w:basedOn w:val="DefaultParagraphFont"/>
    <w:rsid w:val="00FA5C92"/>
    <w:rPr>
      <w:b/>
      <w:bCs/>
      <w:sz w:val="20"/>
      <w:u w:val="single"/>
    </w:rPr>
  </w:style>
  <w:style w:type="character" w:customStyle="1" w:styleId="StyleUnderline3">
    <w:name w:val="Style Underline3"/>
    <w:basedOn w:val="DefaultParagraphFont"/>
    <w:rsid w:val="00FA5C92"/>
    <w:rPr>
      <w:u w:val="single"/>
    </w:rPr>
  </w:style>
  <w:style w:type="character" w:customStyle="1" w:styleId="Style1Char1">
    <w:name w:val="Style1 Char1"/>
    <w:basedOn w:val="DefaultParagraphFont"/>
    <w:rsid w:val="00FA5C92"/>
    <w:rPr>
      <w:rFonts w:ascii="Times New Roman" w:eastAsia="SimSun" w:hAnsi="Times New Roman" w:cs="Times New Roman"/>
      <w:sz w:val="20"/>
      <w:szCs w:val="24"/>
      <w:u w:val="single"/>
      <w:lang w:eastAsia="zh-CN"/>
    </w:rPr>
  </w:style>
  <w:style w:type="character" w:customStyle="1" w:styleId="a-list-item">
    <w:name w:val="a-list-item"/>
    <w:basedOn w:val="DefaultParagraphFont"/>
    <w:rsid w:val="00FA5C92"/>
  </w:style>
  <w:style w:type="paragraph" w:customStyle="1" w:styleId="StyleStyle112pt">
    <w:name w:val="Style Style1 + 12 pt"/>
    <w:basedOn w:val="Normal"/>
    <w:link w:val="StyleStyle112ptChar"/>
    <w:qFormat/>
    <w:rsid w:val="00FA5C92"/>
    <w:rPr>
      <w:rFonts w:eastAsia="SimSun"/>
      <w:u w:val="single"/>
      <w:lang w:eastAsia="zh-CN"/>
    </w:rPr>
  </w:style>
  <w:style w:type="character" w:customStyle="1" w:styleId="StyleStyle112ptChar">
    <w:name w:val="Style Style1 + 12 pt Char"/>
    <w:basedOn w:val="DefaultParagraphFont"/>
    <w:link w:val="StyleStyle112pt"/>
    <w:rsid w:val="00FA5C92"/>
    <w:rPr>
      <w:rFonts w:ascii="Calibri" w:eastAsia="SimSun" w:hAnsi="Calibri" w:cs="Calibri"/>
      <w:u w:val="single"/>
      <w:lang w:eastAsia="zh-CN"/>
    </w:rPr>
  </w:style>
  <w:style w:type="character" w:customStyle="1" w:styleId="UnresolvedMention1">
    <w:name w:val="Unresolved Mention1"/>
    <w:basedOn w:val="DefaultParagraphFont"/>
    <w:uiPriority w:val="99"/>
    <w:unhideWhenUsed/>
    <w:rsid w:val="00FA5C92"/>
    <w:rPr>
      <w:color w:val="605E5C"/>
      <w:shd w:val="clear" w:color="auto" w:fill="E1DFDD"/>
    </w:rPr>
  </w:style>
  <w:style w:type="paragraph" w:customStyle="1" w:styleId="Nothing">
    <w:name w:val="Nothing"/>
    <w:link w:val="NothingChar"/>
    <w:uiPriority w:val="99"/>
    <w:qFormat/>
    <w:rsid w:val="00FA5C92"/>
    <w:pPr>
      <w:spacing w:after="0" w:line="240" w:lineRule="auto"/>
      <w:jc w:val="both"/>
    </w:pPr>
    <w:rPr>
      <w:rFonts w:ascii="Times New Roman" w:eastAsia="Calibri" w:hAnsi="Times New Roman" w:cs="Times New Roman"/>
      <w:sz w:val="20"/>
      <w:szCs w:val="20"/>
    </w:rPr>
  </w:style>
  <w:style w:type="character" w:customStyle="1" w:styleId="NothingChar">
    <w:name w:val="Nothing Char"/>
    <w:basedOn w:val="DefaultParagraphFont"/>
    <w:link w:val="Nothing"/>
    <w:uiPriority w:val="99"/>
    <w:rsid w:val="00FA5C92"/>
    <w:rPr>
      <w:rFonts w:ascii="Times New Roman" w:eastAsia="Calibri" w:hAnsi="Times New Roman" w:cs="Times New Roman"/>
      <w:sz w:val="20"/>
      <w:szCs w:val="20"/>
    </w:rPr>
  </w:style>
  <w:style w:type="paragraph" w:customStyle="1" w:styleId="AuthorDate">
    <w:name w:val="AuthorDate"/>
    <w:next w:val="Nothing"/>
    <w:link w:val="AuthorDateChar"/>
    <w:qFormat/>
    <w:rsid w:val="00FA5C92"/>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FA5C92"/>
    <w:rPr>
      <w:rFonts w:ascii="Times New Roman" w:eastAsia="Calibri" w:hAnsi="Times New Roman" w:cs="Times New Roman"/>
      <w:b/>
      <w:sz w:val="24"/>
      <w:szCs w:val="20"/>
      <w:u w:val="single"/>
    </w:rPr>
  </w:style>
  <w:style w:type="character" w:customStyle="1" w:styleId="CardsHighlight">
    <w:name w:val="Cards Highlight"/>
    <w:basedOn w:val="DefaultParagraphFont"/>
    <w:uiPriority w:val="1"/>
    <w:rsid w:val="00FA5C92"/>
    <w:rPr>
      <w:rFonts w:ascii="Times New Roman" w:hAnsi="Times New Roman"/>
      <w:sz w:val="24"/>
      <w:u w:val="single"/>
      <w:bdr w:val="none" w:sz="0" w:space="0" w:color="auto"/>
      <w:shd w:val="clear" w:color="auto" w:fill="00FFFF"/>
    </w:rPr>
  </w:style>
  <w:style w:type="character" w:customStyle="1" w:styleId="FontStyle11">
    <w:name w:val="Font Style11"/>
    <w:basedOn w:val="DefaultParagraphFont"/>
    <w:uiPriority w:val="99"/>
    <w:rsid w:val="00FA5C92"/>
    <w:rPr>
      <w:rFonts w:ascii="Times New Roman" w:hAnsi="Times New Roman" w:cs="Times New Roman"/>
      <w:sz w:val="16"/>
      <w:szCs w:val="16"/>
    </w:rPr>
  </w:style>
  <w:style w:type="character" w:customStyle="1" w:styleId="UnresolvedMention2">
    <w:name w:val="Unresolved Mention2"/>
    <w:basedOn w:val="DefaultParagraphFont"/>
    <w:uiPriority w:val="99"/>
    <w:unhideWhenUsed/>
    <w:rsid w:val="00FA5C92"/>
    <w:rPr>
      <w:color w:val="605E5C"/>
      <w:shd w:val="clear" w:color="auto" w:fill="E1DFDD"/>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qFormat/>
    <w:rsid w:val="00FA5C92"/>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
    <w:basedOn w:val="DefaultParagraphFont"/>
    <w:link w:val="Header"/>
    <w:uiPriority w:val="99"/>
    <w:rsid w:val="00FA5C92"/>
    <w:rPr>
      <w:rFonts w:ascii="Calibri" w:eastAsia="Calibri" w:hAnsi="Calibri" w:cs="Calibri"/>
    </w:rPr>
  </w:style>
  <w:style w:type="paragraph" w:styleId="Footer">
    <w:name w:val="footer"/>
    <w:basedOn w:val="Normal"/>
    <w:link w:val="FooterChar"/>
    <w:uiPriority w:val="99"/>
    <w:rsid w:val="00FA5C92"/>
    <w:pPr>
      <w:tabs>
        <w:tab w:val="center" w:pos="4680"/>
        <w:tab w:val="right" w:pos="9360"/>
      </w:tabs>
    </w:pPr>
    <w:rPr>
      <w:rFonts w:eastAsia="Calibri"/>
    </w:rPr>
  </w:style>
  <w:style w:type="character" w:customStyle="1" w:styleId="FooterChar">
    <w:name w:val="Footer Char"/>
    <w:basedOn w:val="DefaultParagraphFont"/>
    <w:link w:val="Footer"/>
    <w:uiPriority w:val="99"/>
    <w:rsid w:val="00FA5C92"/>
    <w:rPr>
      <w:rFonts w:ascii="Calibri" w:eastAsia="Calibri" w:hAnsi="Calibri" w:cs="Calibri"/>
    </w:rPr>
  </w:style>
  <w:style w:type="character" w:customStyle="1" w:styleId="Style8pt">
    <w:name w:val="Style 8 pt"/>
    <w:rsid w:val="00FA5C92"/>
    <w:rPr>
      <w:sz w:val="14"/>
    </w:rPr>
  </w:style>
  <w:style w:type="paragraph" w:styleId="Revision">
    <w:name w:val="Revision"/>
    <w:hidden/>
    <w:uiPriority w:val="99"/>
    <w:semiHidden/>
    <w:rsid w:val="00FA5C92"/>
    <w:pPr>
      <w:spacing w:after="0" w:line="240" w:lineRule="auto"/>
    </w:pPr>
    <w:rPr>
      <w:rFonts w:ascii="Arial Narrow" w:eastAsia="SimSun" w:hAnsi="Arial Narrow" w:cs="Calibri"/>
      <w:sz w:val="20"/>
    </w:rPr>
  </w:style>
  <w:style w:type="paragraph" w:customStyle="1" w:styleId="CiteReal">
    <w:name w:val="Cite Real"/>
    <w:basedOn w:val="Normal"/>
    <w:next w:val="Normal"/>
    <w:uiPriority w:val="99"/>
    <w:qFormat/>
    <w:rsid w:val="00FA5C92"/>
    <w:rPr>
      <w:rFonts w:eastAsia="MS Mincho"/>
      <w:b/>
      <w:sz w:val="24"/>
      <w:u w:val="single"/>
    </w:rPr>
  </w:style>
  <w:style w:type="character" w:customStyle="1" w:styleId="BoldUnderlineChar0">
    <w:name w:val="Bold Underline Char"/>
    <w:rsid w:val="00FA5C92"/>
    <w:rPr>
      <w:rFonts w:ascii="Georgia" w:hAnsi="Georgia" w:cs="Times New Roman"/>
      <w:b/>
      <w:sz w:val="20"/>
      <w:u w:val="single"/>
    </w:rPr>
  </w:style>
  <w:style w:type="character" w:styleId="PageNumber">
    <w:name w:val="page number"/>
    <w:aliases w:val="card ununderlined"/>
    <w:uiPriority w:val="99"/>
    <w:rsid w:val="00FA5C92"/>
  </w:style>
  <w:style w:type="paragraph" w:customStyle="1" w:styleId="BlockTitle">
    <w:name w:val="Block Title"/>
    <w:basedOn w:val="Heading1"/>
    <w:next w:val="Normal"/>
    <w:uiPriority w:val="99"/>
    <w:qFormat/>
    <w:rsid w:val="00FA5C92"/>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rPr>
  </w:style>
  <w:style w:type="paragraph" w:customStyle="1" w:styleId="citenon-bold">
    <w:name w:val="cite non-bold"/>
    <w:basedOn w:val="Normal"/>
    <w:link w:val="citenon-boldChar"/>
    <w:qFormat/>
    <w:rsid w:val="00FA5C92"/>
    <w:rPr>
      <w:rFonts w:eastAsia="Times New Roman"/>
      <w:szCs w:val="20"/>
    </w:rPr>
  </w:style>
  <w:style w:type="character" w:customStyle="1" w:styleId="citenon-boldChar">
    <w:name w:val="cite non-bold Char"/>
    <w:link w:val="citenon-bold"/>
    <w:rsid w:val="00FA5C92"/>
    <w:rPr>
      <w:rFonts w:ascii="Calibri" w:eastAsia="Times New Roman" w:hAnsi="Calibri" w:cs="Calibri"/>
      <w:szCs w:val="20"/>
    </w:rPr>
  </w:style>
  <w:style w:type="character" w:customStyle="1" w:styleId="pnumber">
    <w:name w:val="pnumber"/>
    <w:rsid w:val="00FA5C92"/>
  </w:style>
  <w:style w:type="character" w:customStyle="1" w:styleId="ital">
    <w:name w:val="ital"/>
    <w:rsid w:val="00FA5C92"/>
  </w:style>
  <w:style w:type="character" w:customStyle="1" w:styleId="orgdiv">
    <w:name w:val="orgdiv"/>
    <w:rsid w:val="00FA5C92"/>
  </w:style>
  <w:style w:type="character" w:customStyle="1" w:styleId="orgname">
    <w:name w:val="orgname"/>
    <w:rsid w:val="00FA5C92"/>
  </w:style>
  <w:style w:type="character" w:customStyle="1" w:styleId="city">
    <w:name w:val="city"/>
    <w:rsid w:val="00FA5C92"/>
  </w:style>
  <w:style w:type="character" w:customStyle="1" w:styleId="state">
    <w:name w:val="state"/>
    <w:rsid w:val="00FA5C92"/>
  </w:style>
  <w:style w:type="character" w:customStyle="1" w:styleId="country">
    <w:name w:val="country"/>
    <w:rsid w:val="00FA5C92"/>
  </w:style>
  <w:style w:type="character" w:customStyle="1" w:styleId="il">
    <w:name w:val="il"/>
    <w:rsid w:val="00FA5C92"/>
  </w:style>
  <w:style w:type="character" w:customStyle="1" w:styleId="Style8pt1">
    <w:name w:val="Style 8 pt1"/>
    <w:rsid w:val="00FA5C92"/>
    <w:rPr>
      <w:rFonts w:ascii="Georgia" w:hAnsi="Georgia" w:hint="default"/>
      <w:sz w:val="16"/>
    </w:rPr>
  </w:style>
  <w:style w:type="numbering" w:customStyle="1" w:styleId="NoList1">
    <w:name w:val="No List1"/>
    <w:next w:val="NoList"/>
    <w:uiPriority w:val="99"/>
    <w:semiHidden/>
    <w:unhideWhenUsed/>
    <w:rsid w:val="00FA5C92"/>
  </w:style>
  <w:style w:type="paragraph" w:customStyle="1" w:styleId="2909F619802848F09E01365C32F34654">
    <w:name w:val="2909F619802848F09E01365C32F34654"/>
    <w:uiPriority w:val="99"/>
    <w:qFormat/>
    <w:rsid w:val="00FA5C92"/>
    <w:pPr>
      <w:spacing w:after="200" w:line="276" w:lineRule="auto"/>
    </w:pPr>
    <w:rPr>
      <w:rFonts w:ascii="Calibri" w:eastAsia="Times New Roman" w:hAnsi="Calibri" w:cs="Times New Roman"/>
      <w:lang w:eastAsia="ja-JP"/>
    </w:rPr>
  </w:style>
  <w:style w:type="paragraph" w:customStyle="1" w:styleId="Tagtemplate">
    <w:name w:val="Tagtemplate"/>
    <w:basedOn w:val="Normal"/>
    <w:link w:val="TagtemplateChar"/>
    <w:autoRedefine/>
    <w:qFormat/>
    <w:rsid w:val="00FA5C92"/>
    <w:pPr>
      <w:keepNext/>
      <w:keepLines/>
    </w:pPr>
    <w:rPr>
      <w:rFonts w:eastAsia="Calibri"/>
      <w:b/>
      <w:sz w:val="24"/>
    </w:rPr>
  </w:style>
  <w:style w:type="character" w:customStyle="1" w:styleId="TagtemplateChar">
    <w:name w:val="Tagtemplate Char"/>
    <w:link w:val="Tagtemplate"/>
    <w:rsid w:val="00FA5C92"/>
    <w:rPr>
      <w:rFonts w:ascii="Calibri" w:eastAsia="Calibri" w:hAnsi="Calibri" w:cs="Calibri"/>
      <w:b/>
      <w:sz w:val="24"/>
    </w:rPr>
  </w:style>
  <w:style w:type="character" w:customStyle="1" w:styleId="texto1">
    <w:name w:val="texto1"/>
    <w:rsid w:val="00FA5C92"/>
  </w:style>
  <w:style w:type="character" w:customStyle="1" w:styleId="EmphasizeThis">
    <w:name w:val="EmphasizeThis"/>
    <w:rsid w:val="00FA5C92"/>
    <w:rPr>
      <w:rFonts w:ascii="Georgia" w:hAnsi="Georgia"/>
      <w:b/>
      <w:iCs/>
      <w:sz w:val="24"/>
      <w:u w:val="thick"/>
    </w:rPr>
  </w:style>
  <w:style w:type="character" w:customStyle="1" w:styleId="DebateUnderline">
    <w:name w:val="Debate Underline"/>
    <w:qFormat/>
    <w:rsid w:val="00FA5C92"/>
    <w:rPr>
      <w:rFonts w:ascii="Times New Roman" w:hAnsi="Times New Roman"/>
      <w:sz w:val="20"/>
      <w:u w:val="thick"/>
    </w:rPr>
  </w:style>
  <w:style w:type="character" w:customStyle="1" w:styleId="Author-Date">
    <w:name w:val="Author-Date"/>
    <w:qFormat/>
    <w:rsid w:val="00FA5C92"/>
    <w:rPr>
      <w:rFonts w:ascii="Georgia" w:hAnsi="Georgia"/>
      <w:b/>
      <w:sz w:val="24"/>
    </w:rPr>
  </w:style>
  <w:style w:type="character" w:customStyle="1" w:styleId="CardsChar1">
    <w:name w:val="Cards Char1"/>
    <w:locked/>
    <w:rsid w:val="00FA5C92"/>
  </w:style>
  <w:style w:type="character" w:customStyle="1" w:styleId="MicroTextChar">
    <w:name w:val="MicroText Char"/>
    <w:link w:val="MicroText"/>
    <w:rsid w:val="00FA5C92"/>
    <w:rPr>
      <w:rFonts w:ascii="Arial Narrow" w:hAnsi="Arial Narrow"/>
      <w:sz w:val="12"/>
    </w:rPr>
  </w:style>
  <w:style w:type="paragraph" w:customStyle="1" w:styleId="MicroText">
    <w:name w:val="MicroText"/>
    <w:basedOn w:val="Normal"/>
    <w:next w:val="Normal"/>
    <w:link w:val="MicroTextChar"/>
    <w:qFormat/>
    <w:rsid w:val="00FA5C92"/>
    <w:rPr>
      <w:rFonts w:ascii="Arial Narrow" w:hAnsi="Arial Narrow" w:cstheme="minorBidi"/>
      <w:sz w:val="12"/>
    </w:rPr>
  </w:style>
  <w:style w:type="paragraph" w:customStyle="1" w:styleId="UnderlineS">
    <w:name w:val="Underline S"/>
    <w:basedOn w:val="Normal"/>
    <w:link w:val="UnderlineSChar"/>
    <w:qFormat/>
    <w:rsid w:val="00FA5C92"/>
    <w:pPr>
      <w:spacing w:after="200"/>
    </w:pPr>
    <w:rPr>
      <w:rFonts w:eastAsia="Calibri"/>
      <w:u w:val="single"/>
      <w:lang w:val="x-none" w:eastAsia="zh-CN"/>
    </w:rPr>
  </w:style>
  <w:style w:type="character" w:customStyle="1" w:styleId="UnderlineSChar">
    <w:name w:val="Underline S Char"/>
    <w:link w:val="UnderlineS"/>
    <w:rsid w:val="00FA5C92"/>
    <w:rPr>
      <w:rFonts w:ascii="Calibri" w:eastAsia="Calibri" w:hAnsi="Calibri" w:cs="Calibri"/>
      <w:u w:val="single"/>
      <w:lang w:val="x-none" w:eastAsia="zh-CN"/>
    </w:rPr>
  </w:style>
  <w:style w:type="character" w:customStyle="1" w:styleId="BoldUnderlineCharChar">
    <w:name w:val="BoldUnderline Char Char"/>
    <w:locked/>
    <w:rsid w:val="00FA5C92"/>
    <w:rPr>
      <w:rFonts w:ascii="Calibri" w:eastAsia="Times New Roman" w:hAnsi="Calibri" w:cs="Times New Roman"/>
      <w:b/>
      <w:sz w:val="20"/>
      <w:szCs w:val="24"/>
      <w:u w:val="single"/>
    </w:rPr>
  </w:style>
  <w:style w:type="character" w:customStyle="1" w:styleId="CardChar1">
    <w:name w:val="Card Char"/>
    <w:locked/>
    <w:rsid w:val="00FA5C92"/>
    <w:rPr>
      <w:rFonts w:ascii="Calibri" w:eastAsia="Times New Roman" w:hAnsi="Calibri" w:cs="Times New Roman"/>
      <w:sz w:val="20"/>
      <w:szCs w:val="20"/>
    </w:rPr>
  </w:style>
  <w:style w:type="paragraph" w:styleId="BodyTextIndent3">
    <w:name w:val="Body Text Indent 3"/>
    <w:basedOn w:val="Normal"/>
    <w:link w:val="BodyTextIndent3Char"/>
    <w:uiPriority w:val="99"/>
    <w:rsid w:val="00FA5C92"/>
    <w:pPr>
      <w:spacing w:after="120"/>
      <w:ind w:left="360"/>
    </w:pPr>
    <w:rPr>
      <w:rFonts w:eastAsia="Calibri"/>
      <w:szCs w:val="16"/>
    </w:rPr>
  </w:style>
  <w:style w:type="character" w:customStyle="1" w:styleId="BodyTextIndent3Char">
    <w:name w:val="Body Text Indent 3 Char"/>
    <w:basedOn w:val="DefaultParagraphFont"/>
    <w:link w:val="BodyTextIndent3"/>
    <w:uiPriority w:val="99"/>
    <w:rsid w:val="00FA5C92"/>
    <w:rPr>
      <w:rFonts w:ascii="Calibri" w:eastAsia="Calibri" w:hAnsi="Calibri" w:cs="Calibri"/>
      <w:szCs w:val="16"/>
    </w:rPr>
  </w:style>
  <w:style w:type="character" w:customStyle="1" w:styleId="A5">
    <w:name w:val="A5"/>
    <w:uiPriority w:val="99"/>
    <w:rsid w:val="00FA5C92"/>
    <w:rPr>
      <w:rFonts w:ascii="Times New Roman" w:hAnsi="Times New Roman" w:cs="Times New Roman"/>
      <w:color w:val="000000"/>
      <w:sz w:val="13"/>
      <w:szCs w:val="13"/>
    </w:rPr>
  </w:style>
  <w:style w:type="paragraph" w:styleId="BodyText">
    <w:name w:val="Body Text"/>
    <w:aliases w:val="BT"/>
    <w:basedOn w:val="Normal"/>
    <w:link w:val="BodyTextChar"/>
    <w:qFormat/>
    <w:rsid w:val="00FA5C92"/>
    <w:rPr>
      <w:rFonts w:eastAsia="Times New Roman"/>
      <w:szCs w:val="20"/>
    </w:rPr>
  </w:style>
  <w:style w:type="character" w:customStyle="1" w:styleId="BodyTextChar">
    <w:name w:val="Body Text Char"/>
    <w:aliases w:val="BT Char"/>
    <w:basedOn w:val="DefaultParagraphFont"/>
    <w:link w:val="BodyText"/>
    <w:rsid w:val="00FA5C92"/>
    <w:rPr>
      <w:rFonts w:ascii="Calibri" w:eastAsia="Times New Roman" w:hAnsi="Calibri" w:cs="Calibri"/>
      <w:szCs w:val="20"/>
    </w:rPr>
  </w:style>
  <w:style w:type="paragraph" w:styleId="BodyText2">
    <w:name w:val="Body Text 2"/>
    <w:basedOn w:val="Normal"/>
    <w:link w:val="BodyText2Char"/>
    <w:rsid w:val="00FA5C92"/>
    <w:rPr>
      <w:rFonts w:eastAsia="Times New Roman"/>
      <w:sz w:val="18"/>
      <w:szCs w:val="20"/>
    </w:rPr>
  </w:style>
  <w:style w:type="character" w:customStyle="1" w:styleId="BodyText2Char">
    <w:name w:val="Body Text 2 Char"/>
    <w:basedOn w:val="DefaultParagraphFont"/>
    <w:link w:val="BodyText2"/>
    <w:rsid w:val="00FA5C92"/>
    <w:rPr>
      <w:rFonts w:ascii="Calibri" w:eastAsia="Times New Roman" w:hAnsi="Calibri" w:cs="Calibri"/>
      <w:sz w:val="18"/>
      <w:szCs w:val="20"/>
    </w:rPr>
  </w:style>
  <w:style w:type="character" w:customStyle="1" w:styleId="smallChar">
    <w:name w:val="small Char"/>
    <w:rsid w:val="00FA5C92"/>
    <w:rPr>
      <w:rFonts w:eastAsia="Calibri"/>
      <w:sz w:val="16"/>
      <w:szCs w:val="22"/>
      <w:lang w:val="en-US" w:eastAsia="en-US" w:bidi="ar-SA"/>
    </w:rPr>
  </w:style>
  <w:style w:type="character" w:customStyle="1" w:styleId="CardTextChar0">
    <w:name w:val="Card Text Char"/>
    <w:rsid w:val="00FA5C92"/>
    <w:rPr>
      <w:rFonts w:ascii="Georgia" w:hAnsi="Georgia" w:cs="Times New Roman"/>
      <w:sz w:val="24"/>
    </w:rPr>
  </w:style>
  <w:style w:type="character" w:customStyle="1" w:styleId="underline20">
    <w:name w:val="underline2"/>
    <w:rsid w:val="00FA5C92"/>
    <w:rPr>
      <w:u w:val="single"/>
      <w:bdr w:val="none" w:sz="0" w:space="0" w:color="auto"/>
      <w:shd w:val="clear" w:color="auto" w:fill="B3B3B3"/>
    </w:rPr>
  </w:style>
  <w:style w:type="paragraph" w:styleId="TOC1">
    <w:name w:val="toc 1"/>
    <w:aliases w:val="Index Basic,good index"/>
    <w:basedOn w:val="Normal"/>
    <w:next w:val="Normal"/>
    <w:autoRedefine/>
    <w:uiPriority w:val="39"/>
    <w:qFormat/>
    <w:rsid w:val="00FA5C92"/>
    <w:rPr>
      <w:rFonts w:eastAsia="Times New Roman"/>
      <w:kern w:val="32"/>
      <w:szCs w:val="20"/>
    </w:rPr>
  </w:style>
  <w:style w:type="character" w:customStyle="1" w:styleId="StyleUnderlineBold">
    <w:name w:val="Style Underline + Bold"/>
    <w:rsid w:val="00FA5C92"/>
    <w:rPr>
      <w:b/>
      <w:bCs/>
      <w:u w:val="single"/>
    </w:rPr>
  </w:style>
  <w:style w:type="character" w:customStyle="1" w:styleId="st">
    <w:name w:val="st"/>
    <w:rsid w:val="00FA5C92"/>
  </w:style>
  <w:style w:type="character" w:customStyle="1" w:styleId="Underline-Highlighted">
    <w:name w:val="Underline-Highlighted"/>
    <w:uiPriority w:val="1"/>
    <w:qFormat/>
    <w:rsid w:val="00FA5C92"/>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FA5C92"/>
    <w:rPr>
      <w:rFonts w:ascii="Arial Narrow" w:hAnsi="Arial Narrow"/>
      <w:b/>
      <w:sz w:val="26"/>
    </w:rPr>
  </w:style>
  <w:style w:type="character" w:customStyle="1" w:styleId="CardText1Char">
    <w:name w:val="Card Text 1 Char"/>
    <w:link w:val="CardText1"/>
    <w:rsid w:val="00FA5C92"/>
    <w:rPr>
      <w:rFonts w:ascii="Arial Narrow" w:hAnsi="Arial Narrow"/>
      <w:color w:val="000000"/>
      <w:u w:val="single"/>
    </w:rPr>
  </w:style>
  <w:style w:type="character" w:customStyle="1" w:styleId="CardText2Char">
    <w:name w:val="Card Text 2 Char"/>
    <w:link w:val="CardText2"/>
    <w:rsid w:val="00FA5C92"/>
    <w:rPr>
      <w:rFonts w:ascii="Arial Narrow" w:hAnsi="Arial Narrow"/>
      <w:b/>
      <w:color w:val="000000"/>
      <w:u w:val="single"/>
    </w:rPr>
  </w:style>
  <w:style w:type="character" w:customStyle="1" w:styleId="SmallText">
    <w:name w:val="SmallText"/>
    <w:rsid w:val="00FA5C92"/>
    <w:rPr>
      <w:color w:val="000000"/>
    </w:rPr>
  </w:style>
  <w:style w:type="character" w:customStyle="1" w:styleId="CitesChar1">
    <w:name w:val="Cites Char1"/>
    <w:rsid w:val="00FA5C92"/>
    <w:rPr>
      <w:b/>
      <w:szCs w:val="24"/>
      <w:u w:val="single"/>
      <w:lang w:val="en-US" w:eastAsia="en-US" w:bidi="ar-SA"/>
    </w:rPr>
  </w:style>
  <w:style w:type="character" w:customStyle="1" w:styleId="CardUnderlinedChar">
    <w:name w:val="Card Underlined Char"/>
    <w:rsid w:val="00FA5C92"/>
    <w:rPr>
      <w:rFonts w:ascii="Arial Narrow" w:hAnsi="Arial Narrow"/>
      <w:sz w:val="22"/>
      <w:szCs w:val="24"/>
      <w:u w:val="single"/>
      <w:lang w:val="en-US" w:eastAsia="en-US" w:bidi="ar-SA"/>
    </w:rPr>
  </w:style>
  <w:style w:type="paragraph" w:customStyle="1" w:styleId="TagCite">
    <w:name w:val="TagCite"/>
    <w:basedOn w:val="Normal"/>
    <w:uiPriority w:val="99"/>
    <w:qFormat/>
    <w:rsid w:val="00FA5C92"/>
    <w:rPr>
      <w:rFonts w:ascii="Garamond" w:eastAsia="Times New Roman" w:hAnsi="Garamond"/>
      <w:b/>
      <w:sz w:val="24"/>
    </w:rPr>
  </w:style>
  <w:style w:type="paragraph" w:customStyle="1" w:styleId="HeadingsBase">
    <w:name w:val="Headings Base"/>
    <w:basedOn w:val="Normal"/>
    <w:link w:val="HeadingsBaseChar"/>
    <w:qFormat/>
    <w:rsid w:val="00FA5C92"/>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FA5C92"/>
    <w:rPr>
      <w:rFonts w:ascii="Calibri" w:eastAsia="Times New Roman" w:hAnsi="Calibri" w:cs="Calibri"/>
      <w:b/>
      <w:kern w:val="32"/>
      <w:sz w:val="32"/>
      <w:szCs w:val="20"/>
    </w:rPr>
  </w:style>
  <w:style w:type="character" w:customStyle="1" w:styleId="underline3">
    <w:name w:val="underline3"/>
    <w:rsid w:val="00FA5C92"/>
    <w:rPr>
      <w:u w:val="single"/>
      <w:bdr w:val="none" w:sz="0" w:space="0" w:color="auto"/>
      <w:shd w:val="clear" w:color="auto" w:fill="FFFF00"/>
    </w:rPr>
  </w:style>
  <w:style w:type="paragraph" w:customStyle="1" w:styleId="HeadingFake">
    <w:name w:val="Heading Fake"/>
    <w:basedOn w:val="Heading3"/>
    <w:uiPriority w:val="99"/>
    <w:qFormat/>
    <w:rsid w:val="00FA5C92"/>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FA5C92"/>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FA5C92"/>
  </w:style>
  <w:style w:type="paragraph" w:customStyle="1" w:styleId="SchoolWorksCited">
    <w:name w:val="School Works Cited"/>
    <w:basedOn w:val="SchoolPaper"/>
    <w:uiPriority w:val="99"/>
    <w:qFormat/>
    <w:rsid w:val="00FA5C92"/>
  </w:style>
  <w:style w:type="paragraph" w:styleId="TOC2">
    <w:name w:val="toc 2"/>
    <w:basedOn w:val="Normal"/>
    <w:next w:val="Normal"/>
    <w:uiPriority w:val="39"/>
    <w:qFormat/>
    <w:rsid w:val="00FA5C92"/>
    <w:pPr>
      <w:ind w:left="200"/>
    </w:pPr>
    <w:rPr>
      <w:rFonts w:eastAsia="Times New Roman"/>
      <w:b/>
      <w:kern w:val="32"/>
      <w:szCs w:val="20"/>
    </w:rPr>
  </w:style>
  <w:style w:type="paragraph" w:customStyle="1" w:styleId="BlockQuote">
    <w:name w:val="Block Quote"/>
    <w:basedOn w:val="Normal"/>
    <w:uiPriority w:val="99"/>
    <w:qFormat/>
    <w:rsid w:val="00FA5C92"/>
    <w:pPr>
      <w:ind w:left="720" w:right="720"/>
    </w:pPr>
    <w:rPr>
      <w:rFonts w:eastAsia="Times New Roman"/>
      <w:kern w:val="32"/>
      <w:sz w:val="24"/>
      <w:szCs w:val="20"/>
    </w:rPr>
  </w:style>
  <w:style w:type="character" w:customStyle="1" w:styleId="menu">
    <w:name w:val="menu"/>
    <w:rsid w:val="00FA5C92"/>
  </w:style>
  <w:style w:type="paragraph" w:customStyle="1" w:styleId="PaperBody">
    <w:name w:val="Paper Body"/>
    <w:basedOn w:val="Normal"/>
    <w:uiPriority w:val="99"/>
    <w:qFormat/>
    <w:rsid w:val="00FA5C92"/>
    <w:pPr>
      <w:spacing w:line="480" w:lineRule="auto"/>
      <w:ind w:firstLine="720"/>
    </w:pPr>
    <w:rPr>
      <w:rFonts w:eastAsia="Times New Roman"/>
      <w:kern w:val="32"/>
    </w:rPr>
  </w:style>
  <w:style w:type="paragraph" w:customStyle="1" w:styleId="PaperCitation">
    <w:name w:val="Paper Citation"/>
    <w:basedOn w:val="Normal"/>
    <w:uiPriority w:val="99"/>
    <w:qFormat/>
    <w:rsid w:val="00FA5C92"/>
    <w:pPr>
      <w:spacing w:line="480" w:lineRule="auto"/>
      <w:ind w:left="720" w:hanging="720"/>
    </w:pPr>
    <w:rPr>
      <w:rFonts w:eastAsia="Times New Roman"/>
      <w:kern w:val="32"/>
      <w:szCs w:val="20"/>
    </w:rPr>
  </w:style>
  <w:style w:type="character" w:customStyle="1" w:styleId="Emphasis2">
    <w:name w:val="Emphasis2"/>
    <w:rsid w:val="00FA5C92"/>
    <w:rPr>
      <w:rFonts w:ascii="Franklin Gothic Heavy" w:hAnsi="Franklin Gothic Heavy"/>
      <w:u w:val="single"/>
    </w:rPr>
  </w:style>
  <w:style w:type="paragraph" w:customStyle="1" w:styleId="hat">
    <w:name w:val="hat"/>
    <w:basedOn w:val="Heading1"/>
    <w:link w:val="hatChar"/>
    <w:qFormat/>
    <w:rsid w:val="00FA5C92"/>
    <w:pPr>
      <w:suppressAutoHyphens/>
      <w:spacing w:before="6600" w:after="240"/>
    </w:pPr>
    <w:rPr>
      <w:rFonts w:eastAsia="Times New Roman" w:cs="Arial"/>
      <w:kern w:val="32"/>
    </w:rPr>
  </w:style>
  <w:style w:type="character" w:customStyle="1" w:styleId="hatChar">
    <w:name w:val="hat Char"/>
    <w:link w:val="hat"/>
    <w:rsid w:val="00FA5C92"/>
    <w:rPr>
      <w:rFonts w:ascii="Calibri" w:eastAsia="Times New Roman" w:hAnsi="Calibri" w:cs="Arial"/>
      <w:b/>
      <w:kern w:val="32"/>
      <w:sz w:val="52"/>
      <w:szCs w:val="32"/>
    </w:rPr>
  </w:style>
  <w:style w:type="character" w:customStyle="1" w:styleId="BoldUnderlining">
    <w:name w:val="Bold Underlining"/>
    <w:rsid w:val="00FA5C92"/>
    <w:rPr>
      <w:b/>
      <w:u w:val="single"/>
    </w:rPr>
  </w:style>
  <w:style w:type="paragraph" w:styleId="TOC4">
    <w:name w:val="toc 4"/>
    <w:basedOn w:val="Normal"/>
    <w:next w:val="Normal"/>
    <w:autoRedefine/>
    <w:uiPriority w:val="39"/>
    <w:rsid w:val="00FA5C92"/>
    <w:pPr>
      <w:spacing w:after="100"/>
      <w:ind w:left="600"/>
    </w:pPr>
    <w:rPr>
      <w:rFonts w:eastAsia="Times New Roman"/>
      <w:kern w:val="32"/>
      <w:szCs w:val="20"/>
    </w:rPr>
  </w:style>
  <w:style w:type="paragraph" w:styleId="TOC5">
    <w:name w:val="toc 5"/>
    <w:basedOn w:val="Normal"/>
    <w:next w:val="Normal"/>
    <w:autoRedefine/>
    <w:uiPriority w:val="39"/>
    <w:rsid w:val="00FA5C92"/>
    <w:pPr>
      <w:spacing w:after="100"/>
      <w:ind w:left="800"/>
    </w:pPr>
    <w:rPr>
      <w:rFonts w:eastAsia="Times New Roman"/>
      <w:kern w:val="32"/>
      <w:szCs w:val="20"/>
    </w:rPr>
  </w:style>
  <w:style w:type="paragraph" w:styleId="TOC6">
    <w:name w:val="toc 6"/>
    <w:basedOn w:val="Normal"/>
    <w:next w:val="Normal"/>
    <w:autoRedefine/>
    <w:uiPriority w:val="39"/>
    <w:rsid w:val="00FA5C92"/>
    <w:pPr>
      <w:spacing w:after="100"/>
      <w:ind w:left="1000"/>
    </w:pPr>
    <w:rPr>
      <w:rFonts w:eastAsia="Times New Roman"/>
      <w:kern w:val="32"/>
      <w:szCs w:val="20"/>
    </w:rPr>
  </w:style>
  <w:style w:type="paragraph" w:styleId="TOC7">
    <w:name w:val="toc 7"/>
    <w:basedOn w:val="Normal"/>
    <w:next w:val="Normal"/>
    <w:autoRedefine/>
    <w:uiPriority w:val="39"/>
    <w:rsid w:val="00FA5C92"/>
    <w:pPr>
      <w:spacing w:after="100"/>
      <w:ind w:left="1200"/>
    </w:pPr>
    <w:rPr>
      <w:rFonts w:eastAsia="Times New Roman"/>
      <w:kern w:val="32"/>
      <w:szCs w:val="20"/>
    </w:rPr>
  </w:style>
  <w:style w:type="paragraph" w:styleId="TOC8">
    <w:name w:val="toc 8"/>
    <w:basedOn w:val="Normal"/>
    <w:next w:val="Normal"/>
    <w:autoRedefine/>
    <w:uiPriority w:val="39"/>
    <w:rsid w:val="00FA5C92"/>
    <w:pPr>
      <w:spacing w:after="100"/>
      <w:ind w:left="1400"/>
    </w:pPr>
    <w:rPr>
      <w:rFonts w:eastAsia="Times New Roman"/>
      <w:kern w:val="32"/>
      <w:szCs w:val="20"/>
    </w:rPr>
  </w:style>
  <w:style w:type="paragraph" w:styleId="TOC9">
    <w:name w:val="toc 9"/>
    <w:basedOn w:val="Normal"/>
    <w:next w:val="Normal"/>
    <w:autoRedefine/>
    <w:uiPriority w:val="39"/>
    <w:rsid w:val="00FA5C92"/>
    <w:pPr>
      <w:spacing w:after="100"/>
      <w:ind w:left="1600"/>
    </w:pPr>
    <w:rPr>
      <w:rFonts w:eastAsia="Times New Roman"/>
      <w:kern w:val="32"/>
      <w:szCs w:val="20"/>
    </w:rPr>
  </w:style>
  <w:style w:type="paragraph" w:customStyle="1" w:styleId="WW-Default">
    <w:name w:val="WW-Default"/>
    <w:uiPriority w:val="99"/>
    <w:qFormat/>
    <w:rsid w:val="00FA5C92"/>
    <w:pPr>
      <w:suppressAutoHyphens/>
      <w:spacing w:after="0" w:line="240" w:lineRule="auto"/>
    </w:pPr>
    <w:rPr>
      <w:rFonts w:ascii="Georgia" w:eastAsia="Calibri" w:hAnsi="Georgia" w:cs="Calibri"/>
      <w:lang w:eastAsia="ar-SA"/>
    </w:rPr>
  </w:style>
  <w:style w:type="paragraph" w:styleId="Subtitle">
    <w:name w:val="Subtitle"/>
    <w:aliases w:val="Underlined card text"/>
    <w:basedOn w:val="Normal"/>
    <w:next w:val="Normal"/>
    <w:link w:val="SubtitleChar"/>
    <w:uiPriority w:val="11"/>
    <w:qFormat/>
    <w:rsid w:val="00FA5C92"/>
    <w:rPr>
      <w:rFonts w:ascii="Cambria" w:eastAsia="Times New Roman" w:hAnsi="Cambria"/>
      <w:i/>
      <w:iCs/>
      <w:color w:val="4F81BD"/>
      <w:spacing w:val="15"/>
      <w:sz w:val="24"/>
    </w:rPr>
  </w:style>
  <w:style w:type="character" w:customStyle="1" w:styleId="SubtitleChar">
    <w:name w:val="Subtitle Char"/>
    <w:aliases w:val="Underlined card text Char"/>
    <w:basedOn w:val="DefaultParagraphFont"/>
    <w:link w:val="Subtitle"/>
    <w:uiPriority w:val="11"/>
    <w:rsid w:val="00FA5C92"/>
    <w:rPr>
      <w:rFonts w:ascii="Cambria" w:eastAsia="Times New Roman" w:hAnsi="Cambria" w:cs="Calibri"/>
      <w:i/>
      <w:iCs/>
      <w:color w:val="4F81BD"/>
      <w:spacing w:val="15"/>
      <w:sz w:val="24"/>
    </w:rPr>
  </w:style>
  <w:style w:type="paragraph" w:styleId="TOC3">
    <w:name w:val="toc 3"/>
    <w:basedOn w:val="Normal"/>
    <w:next w:val="Normal"/>
    <w:uiPriority w:val="39"/>
    <w:qFormat/>
    <w:rsid w:val="00FA5C92"/>
    <w:pPr>
      <w:ind w:left="400"/>
    </w:pPr>
    <w:rPr>
      <w:rFonts w:eastAsia="Times New Roman"/>
      <w:kern w:val="32"/>
      <w:szCs w:val="20"/>
    </w:rPr>
  </w:style>
  <w:style w:type="table" w:styleId="TableGrid">
    <w:name w:val="Table Grid"/>
    <w:basedOn w:val="TableNormal"/>
    <w:rsid w:val="00FA5C9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ontent">
    <w:name w:val="standardcontent"/>
    <w:rsid w:val="00FA5C92"/>
  </w:style>
  <w:style w:type="character" w:customStyle="1" w:styleId="storyby">
    <w:name w:val="storyby"/>
    <w:rsid w:val="00FA5C92"/>
  </w:style>
  <w:style w:type="character" w:customStyle="1" w:styleId="7TimesNewRoman">
    <w:name w:val="7 Times New Roman"/>
    <w:rsid w:val="00FA5C92"/>
    <w:rPr>
      <w:rFonts w:ascii="Times New Roman" w:hAnsi="Times New Roman"/>
      <w:color w:val="000000"/>
      <w:spacing w:val="0"/>
      <w:position w:val="0"/>
      <w:sz w:val="14"/>
      <w:u w:val="none" w:color="000000"/>
      <w:vertAlign w:val="baseline"/>
      <w:lang w:val="en-US"/>
    </w:rPr>
  </w:style>
  <w:style w:type="paragraph" w:customStyle="1" w:styleId="Standard">
    <w:name w:val="Standard"/>
    <w:uiPriority w:val="99"/>
    <w:qFormat/>
    <w:rsid w:val="00FA5C92"/>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unhideWhenUsed/>
    <w:qFormat/>
    <w:rsid w:val="00FA5C92"/>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1 Char1,Header 1 Char Char Char1,Header Char2 Char1,Header Char1 Char Char1"/>
    <w:uiPriority w:val="99"/>
    <w:rsid w:val="00FA5C92"/>
    <w:rPr>
      <w:kern w:val="32"/>
      <w:sz w:val="24"/>
    </w:rPr>
  </w:style>
  <w:style w:type="character" w:customStyle="1" w:styleId="CitesChar2">
    <w:name w:val="Cites Char2"/>
    <w:locked/>
    <w:rsid w:val="00FA5C92"/>
    <w:rPr>
      <w:rFonts w:ascii="Times New Roman" w:eastAsia="Times New Roman" w:hAnsi="Times New Roman"/>
      <w:b/>
      <w:bCs/>
    </w:rPr>
  </w:style>
  <w:style w:type="character" w:customStyle="1" w:styleId="itxtrst">
    <w:name w:val="itxtrst"/>
    <w:rsid w:val="00FA5C92"/>
  </w:style>
  <w:style w:type="character" w:customStyle="1" w:styleId="A-Underlining">
    <w:name w:val="A-Underlining"/>
    <w:rsid w:val="00FA5C92"/>
    <w:rPr>
      <w:rFonts w:ascii="Garamond" w:hAnsi="Garamond"/>
      <w:color w:val="auto"/>
      <w:sz w:val="24"/>
      <w:u w:val="single"/>
    </w:rPr>
  </w:style>
  <w:style w:type="paragraph" w:customStyle="1" w:styleId="B-TagCite">
    <w:name w:val="B-TagCite"/>
    <w:uiPriority w:val="99"/>
    <w:qFormat/>
    <w:rsid w:val="00FA5C92"/>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FA5C92"/>
    <w:rPr>
      <w:b/>
      <w:noProof w:val="0"/>
      <w:sz w:val="22"/>
      <w:lang w:val="en-US" w:eastAsia="en-US" w:bidi="ar-SA"/>
    </w:rPr>
  </w:style>
  <w:style w:type="character" w:customStyle="1" w:styleId="fn">
    <w:name w:val="fn"/>
    <w:rsid w:val="00FA5C92"/>
  </w:style>
  <w:style w:type="character" w:customStyle="1" w:styleId="newsmain">
    <w:name w:val="news_main"/>
    <w:rsid w:val="00FA5C92"/>
  </w:style>
  <w:style w:type="paragraph" w:customStyle="1" w:styleId="UnderlinedText">
    <w:name w:val="Underlined Text"/>
    <w:basedOn w:val="Normal"/>
    <w:autoRedefine/>
    <w:uiPriority w:val="99"/>
    <w:qFormat/>
    <w:rsid w:val="00FA5C92"/>
    <w:pPr>
      <w:jc w:val="both"/>
    </w:pPr>
    <w:rPr>
      <w:rFonts w:eastAsia="Calibri"/>
      <w:b/>
      <w:sz w:val="24"/>
    </w:rPr>
  </w:style>
  <w:style w:type="character" w:customStyle="1" w:styleId="verdana">
    <w:name w:val="verdana"/>
    <w:rsid w:val="00FA5C92"/>
  </w:style>
  <w:style w:type="character" w:customStyle="1" w:styleId="vitstoryheadline">
    <w:name w:val="vitstoryheadline"/>
    <w:rsid w:val="00FA5C92"/>
  </w:style>
  <w:style w:type="paragraph" w:customStyle="1" w:styleId="NormalText">
    <w:name w:val="Normal Text"/>
    <w:basedOn w:val="Normal"/>
    <w:link w:val="NormalTextChar"/>
    <w:autoRedefine/>
    <w:qFormat/>
    <w:rsid w:val="00FA5C92"/>
    <w:pPr>
      <w:jc w:val="both"/>
    </w:pPr>
    <w:rPr>
      <w:rFonts w:eastAsia="Times New Roman"/>
      <w:szCs w:val="26"/>
      <w:lang w:val="x-none" w:eastAsia="ja-JP"/>
    </w:rPr>
  </w:style>
  <w:style w:type="character" w:customStyle="1" w:styleId="NormalTextChar">
    <w:name w:val="Normal Text Char"/>
    <w:link w:val="NormalText"/>
    <w:rsid w:val="00FA5C92"/>
    <w:rPr>
      <w:rFonts w:ascii="Calibri" w:eastAsia="Times New Roman" w:hAnsi="Calibri" w:cs="Calibri"/>
      <w:szCs w:val="26"/>
      <w:lang w:val="x-none" w:eastAsia="ja-JP"/>
    </w:rPr>
  </w:style>
  <w:style w:type="character" w:customStyle="1" w:styleId="AuthorDate0">
    <w:name w:val="Author Date"/>
    <w:rsid w:val="00FA5C92"/>
    <w:rPr>
      <w:b/>
      <w:sz w:val="24"/>
      <w:u w:val="thick"/>
    </w:rPr>
  </w:style>
  <w:style w:type="paragraph" w:customStyle="1" w:styleId="HotRoute">
    <w:name w:val="Hot Route!"/>
    <w:basedOn w:val="Normal"/>
    <w:link w:val="HotRouteChar"/>
    <w:uiPriority w:val="99"/>
    <w:qFormat/>
    <w:rsid w:val="00FA5C92"/>
    <w:pPr>
      <w:ind w:left="144"/>
    </w:pPr>
    <w:rPr>
      <w:rFonts w:eastAsia="Times New Roman"/>
    </w:rPr>
  </w:style>
  <w:style w:type="character" w:customStyle="1" w:styleId="UnderlinedTextCharChar">
    <w:name w:val="Underlined Text Char Char"/>
    <w:rsid w:val="00FA5C92"/>
    <w:rPr>
      <w:rFonts w:cs="Arial"/>
      <w:bCs/>
      <w:noProof w:val="0"/>
      <w:szCs w:val="26"/>
      <w:u w:val="single"/>
      <w:lang w:val="en-US" w:eastAsia="en-US" w:bidi="ar-SA"/>
    </w:rPr>
  </w:style>
  <w:style w:type="character" w:customStyle="1" w:styleId="DocumentMapChar1">
    <w:name w:val="Document Map Char1"/>
    <w:uiPriority w:val="99"/>
    <w:rsid w:val="00FA5C92"/>
    <w:rPr>
      <w:rFonts w:ascii="Tahoma" w:hAnsi="Tahoma" w:cs="Tahoma"/>
      <w:sz w:val="16"/>
      <w:szCs w:val="16"/>
    </w:rPr>
  </w:style>
  <w:style w:type="character" w:customStyle="1" w:styleId="Author">
    <w:name w:val="Author"/>
    <w:aliases w:val="Style Date"/>
    <w:qFormat/>
    <w:rsid w:val="00FA5C92"/>
    <w:rPr>
      <w:b/>
      <w:sz w:val="24"/>
    </w:rPr>
  </w:style>
  <w:style w:type="character" w:customStyle="1" w:styleId="author0">
    <w:name w:val="author"/>
    <w:rsid w:val="00FA5C92"/>
    <w:rPr>
      <w:rFonts w:ascii="Times New Roman" w:hAnsi="Times New Roman"/>
      <w:b/>
      <w:sz w:val="24"/>
    </w:rPr>
  </w:style>
  <w:style w:type="character" w:customStyle="1" w:styleId="articletitle">
    <w:name w:val="articletitle"/>
    <w:rsid w:val="00FA5C92"/>
    <w:rPr>
      <w:rFonts w:cs="Times New Roman"/>
    </w:rPr>
  </w:style>
  <w:style w:type="character" w:customStyle="1" w:styleId="6pointChar">
    <w:name w:val="6 point Char"/>
    <w:rsid w:val="00FA5C92"/>
    <w:rPr>
      <w:rFonts w:cs="Times New Roman"/>
      <w:sz w:val="12"/>
      <w:lang w:val="en-US" w:eastAsia="en-US"/>
    </w:rPr>
  </w:style>
  <w:style w:type="character" w:customStyle="1" w:styleId="term1">
    <w:name w:val="term1"/>
    <w:rsid w:val="00FA5C92"/>
    <w:rPr>
      <w:b/>
      <w:bCs/>
    </w:rPr>
  </w:style>
  <w:style w:type="paragraph" w:customStyle="1" w:styleId="Minimize">
    <w:name w:val="Minimize"/>
    <w:basedOn w:val="Normal"/>
    <w:next w:val="Normal"/>
    <w:qFormat/>
    <w:rsid w:val="00FA5C92"/>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rsid w:val="00FA5C92"/>
    <w:rPr>
      <w:sz w:val="12"/>
      <w:szCs w:val="24"/>
    </w:rPr>
  </w:style>
  <w:style w:type="character" w:customStyle="1" w:styleId="StyleThickunderline">
    <w:name w:val="Style Thick underline"/>
    <w:qFormat/>
    <w:rsid w:val="00FA5C92"/>
    <w:rPr>
      <w:u w:val="thick"/>
    </w:rPr>
  </w:style>
  <w:style w:type="character" w:customStyle="1" w:styleId="UnderlineTextChar">
    <w:name w:val="Underline Text Char"/>
    <w:link w:val="UnderlineText"/>
    <w:rsid w:val="00FA5C92"/>
    <w:rPr>
      <w:u w:val="single"/>
    </w:rPr>
  </w:style>
  <w:style w:type="numbering" w:customStyle="1" w:styleId="NoList2">
    <w:name w:val="No List2"/>
    <w:next w:val="NoList"/>
    <w:uiPriority w:val="99"/>
    <w:semiHidden/>
    <w:rsid w:val="00FA5C92"/>
  </w:style>
  <w:style w:type="paragraph" w:customStyle="1" w:styleId="underlined">
    <w:name w:val="underlined"/>
    <w:next w:val="Normal"/>
    <w:link w:val="underlinedChar"/>
    <w:autoRedefine/>
    <w:qFormat/>
    <w:rsid w:val="00FA5C92"/>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FA5C92"/>
    <w:rPr>
      <w:rFonts w:ascii="Times New Roman" w:eastAsia="Malgun Gothic" w:hAnsi="Times New Roman" w:cs="Times New Roman"/>
      <w:sz w:val="24"/>
      <w:szCs w:val="24"/>
      <w:u w:val="single"/>
    </w:rPr>
  </w:style>
  <w:style w:type="character" w:customStyle="1" w:styleId="Box">
    <w:name w:val="Box!"/>
    <w:uiPriority w:val="1"/>
    <w:rsid w:val="00FA5C92"/>
    <w:rPr>
      <w:rFonts w:ascii="Garamond" w:hAnsi="Garamond"/>
      <w:sz w:val="24"/>
      <w:u w:val="single"/>
      <w:bdr w:val="single" w:sz="4" w:space="0" w:color="auto"/>
    </w:rPr>
  </w:style>
  <w:style w:type="character" w:customStyle="1" w:styleId="citechar">
    <w:name w:val="citechar"/>
    <w:rsid w:val="00FA5C92"/>
  </w:style>
  <w:style w:type="character" w:customStyle="1" w:styleId="underlinechar">
    <w:name w:val="underlinechar"/>
    <w:rsid w:val="00FA5C92"/>
  </w:style>
  <w:style w:type="character" w:customStyle="1" w:styleId="CardUnderlineChar">
    <w:name w:val="Card Underline Char"/>
    <w:rsid w:val="00FA5C92"/>
    <w:rPr>
      <w:szCs w:val="24"/>
      <w:u w:val="single"/>
      <w:lang w:val="en-US" w:eastAsia="en-US" w:bidi="ar-SA"/>
    </w:rPr>
  </w:style>
  <w:style w:type="paragraph" w:customStyle="1" w:styleId="Default">
    <w:name w:val="Default"/>
    <w:uiPriority w:val="99"/>
    <w:qFormat/>
    <w:rsid w:val="00FA5C92"/>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blue">
    <w:name w:val="blue"/>
    <w:rsid w:val="00FA5C92"/>
  </w:style>
  <w:style w:type="character" w:customStyle="1" w:styleId="tagciteChar">
    <w:name w:val="tag/cite Char"/>
    <w:rsid w:val="00FA5C92"/>
    <w:rPr>
      <w:b/>
      <w:sz w:val="24"/>
      <w:lang w:val="en-US" w:eastAsia="en-US" w:bidi="ar-SA"/>
    </w:rPr>
  </w:style>
  <w:style w:type="character" w:customStyle="1" w:styleId="8pointChar">
    <w:name w:val="8 point Char"/>
    <w:rsid w:val="00FA5C92"/>
    <w:rPr>
      <w:sz w:val="16"/>
      <w:lang w:val="en-US" w:eastAsia="en-US" w:bidi="ar-SA"/>
    </w:rPr>
  </w:style>
  <w:style w:type="character" w:customStyle="1" w:styleId="BoldText12pt">
    <w:name w:val="Bold Text 12 pt"/>
    <w:rsid w:val="00FA5C92"/>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person-name">
    <w:name w:val="person-name"/>
    <w:rsid w:val="00FA5C92"/>
  </w:style>
  <w:style w:type="paragraph" w:customStyle="1" w:styleId="Ununderlined">
    <w:name w:val="Ununderlined"/>
    <w:basedOn w:val="Normal"/>
    <w:link w:val="UnunderlinedChar"/>
    <w:qFormat/>
    <w:rsid w:val="00FA5C92"/>
    <w:pPr>
      <w:jc w:val="both"/>
    </w:pPr>
    <w:rPr>
      <w:rFonts w:eastAsia="SimSun"/>
      <w:sz w:val="12"/>
    </w:rPr>
  </w:style>
  <w:style w:type="character" w:customStyle="1" w:styleId="UnunderlinedChar">
    <w:name w:val="Ununderlined Char"/>
    <w:link w:val="Ununderlined"/>
    <w:rsid w:val="00FA5C92"/>
    <w:rPr>
      <w:rFonts w:ascii="Calibri" w:eastAsia="SimSun" w:hAnsi="Calibri" w:cs="Calibri"/>
      <w:sz w:val="12"/>
    </w:rPr>
  </w:style>
  <w:style w:type="paragraph" w:customStyle="1" w:styleId="Highlighting">
    <w:name w:val="Highlighting"/>
    <w:basedOn w:val="Normal"/>
    <w:link w:val="HighlightingChar"/>
    <w:autoRedefine/>
    <w:qFormat/>
    <w:rsid w:val="00FA5C92"/>
    <w:rPr>
      <w:rFonts w:eastAsia="SimSun"/>
      <w:sz w:val="24"/>
      <w:u w:val="thick"/>
    </w:rPr>
  </w:style>
  <w:style w:type="character" w:customStyle="1" w:styleId="HighlightingChar">
    <w:name w:val="Highlighting Char"/>
    <w:link w:val="Highlighting"/>
    <w:rsid w:val="00FA5C92"/>
    <w:rPr>
      <w:rFonts w:ascii="Calibri" w:eastAsia="SimSun" w:hAnsi="Calibri" w:cs="Calibri"/>
      <w:sz w:val="24"/>
      <w:u w:val="thick"/>
    </w:rPr>
  </w:style>
  <w:style w:type="paragraph" w:customStyle="1" w:styleId="evidencetext">
    <w:name w:val="evidence text"/>
    <w:basedOn w:val="Normal"/>
    <w:next w:val="Normal"/>
    <w:link w:val="evidencetextChar1"/>
    <w:uiPriority w:val="99"/>
    <w:qFormat/>
    <w:rsid w:val="00FA5C92"/>
    <w:pPr>
      <w:ind w:left="432" w:right="432"/>
    </w:pPr>
    <w:rPr>
      <w:rFonts w:eastAsia="Times New Roman"/>
      <w:color w:val="000000"/>
      <w:lang w:val="x-none" w:eastAsia="x-none"/>
    </w:rPr>
  </w:style>
  <w:style w:type="character" w:customStyle="1" w:styleId="evidencetextChar1">
    <w:name w:val="evidence text Char1"/>
    <w:link w:val="evidencetext"/>
    <w:uiPriority w:val="99"/>
    <w:rsid w:val="00FA5C92"/>
    <w:rPr>
      <w:rFonts w:ascii="Calibri" w:eastAsia="Times New Roman" w:hAnsi="Calibri" w:cs="Calibri"/>
      <w:color w:val="000000"/>
      <w:lang w:val="x-none" w:eastAsia="x-none"/>
    </w:rPr>
  </w:style>
  <w:style w:type="character" w:customStyle="1" w:styleId="highlight2">
    <w:name w:val="highlight2"/>
    <w:rsid w:val="00FA5C92"/>
    <w:rPr>
      <w:rFonts w:ascii="Arial" w:hAnsi="Arial"/>
      <w:b/>
      <w:sz w:val="19"/>
      <w:u w:val="thick"/>
      <w:bdr w:val="none" w:sz="0" w:space="0" w:color="auto"/>
      <w:shd w:val="clear" w:color="auto" w:fill="auto"/>
    </w:rPr>
  </w:style>
  <w:style w:type="character" w:customStyle="1" w:styleId="box0">
    <w:name w:val="box"/>
    <w:rsid w:val="00FA5C92"/>
    <w:rPr>
      <w:rFonts w:ascii="Arial" w:hAnsi="Arial" w:cs="Arial"/>
      <w:b/>
      <w:color w:val="000000"/>
      <w:sz w:val="19"/>
      <w:szCs w:val="22"/>
      <w:u w:val="thick"/>
      <w:bdr w:val="single" w:sz="12" w:space="0" w:color="auto"/>
    </w:rPr>
  </w:style>
  <w:style w:type="paragraph" w:customStyle="1" w:styleId="CITE">
    <w:name w:val="CITE"/>
    <w:basedOn w:val="Heading2"/>
    <w:link w:val="CITEChar0"/>
    <w:autoRedefine/>
    <w:qFormat/>
    <w:rsid w:val="00FA5C92"/>
    <w:pPr>
      <w:keepLines w:val="0"/>
      <w:pageBreakBefore w:val="0"/>
      <w:spacing w:before="60" w:after="60"/>
      <w:contextualSpacing/>
      <w:jc w:val="left"/>
    </w:pPr>
    <w:rPr>
      <w:rFonts w:eastAsia="Times New Roman" w:cs="Arial"/>
      <w:b w:val="0"/>
      <w:iCs/>
      <w:smallCaps/>
      <w:sz w:val="20"/>
      <w:szCs w:val="20"/>
    </w:rPr>
  </w:style>
  <w:style w:type="character" w:customStyle="1" w:styleId="CITEChar0">
    <w:name w:val="CITE Char"/>
    <w:link w:val="CITE"/>
    <w:rsid w:val="00FA5C92"/>
    <w:rPr>
      <w:rFonts w:ascii="Calibri" w:eastAsia="Times New Roman" w:hAnsi="Calibri" w:cs="Arial"/>
      <w:iCs/>
      <w:smallCaps/>
      <w:sz w:val="20"/>
      <w:szCs w:val="20"/>
      <w:u w:val="double"/>
    </w:rPr>
  </w:style>
  <w:style w:type="character" w:customStyle="1" w:styleId="CharacterStyle1">
    <w:name w:val="Character Style 1"/>
    <w:rsid w:val="00FA5C92"/>
    <w:rPr>
      <w:rFonts w:ascii="Tahoma" w:hAnsi="Tahoma" w:cs="Tahoma" w:hint="default"/>
      <w:sz w:val="18"/>
      <w:szCs w:val="18"/>
    </w:rPr>
  </w:style>
  <w:style w:type="character" w:customStyle="1" w:styleId="UnderlineStyleChar7">
    <w:name w:val="Underline Style Char7"/>
    <w:rsid w:val="00FA5C92"/>
    <w:rPr>
      <w:rFonts w:ascii="Garamond" w:hAnsi="Garamond" w:hint="default"/>
      <w:sz w:val="22"/>
      <w:szCs w:val="24"/>
      <w:u w:val="single"/>
      <w:lang w:val="en-US" w:eastAsia="en-US" w:bidi="ar-SA"/>
    </w:rPr>
  </w:style>
  <w:style w:type="character" w:customStyle="1" w:styleId="StyleArial6ptBold">
    <w:name w:val="Style Arial 6 pt Bold"/>
    <w:rsid w:val="00FA5C92"/>
    <w:rPr>
      <w:rFonts w:ascii="Arial" w:hAnsi="Arial" w:cs="Arial" w:hint="default"/>
      <w:bCs/>
      <w:sz w:val="12"/>
    </w:rPr>
  </w:style>
  <w:style w:type="paragraph" w:customStyle="1" w:styleId="teaserpermalink">
    <w:name w:val="teaser_permalink"/>
    <w:basedOn w:val="Normal"/>
    <w:uiPriority w:val="99"/>
    <w:qFormat/>
    <w:rsid w:val="00FA5C92"/>
    <w:pPr>
      <w:spacing w:before="100" w:beforeAutospacing="1" w:after="100" w:afterAutospacing="1"/>
    </w:pPr>
    <w:rPr>
      <w:rFonts w:eastAsia="Times New Roman"/>
      <w:sz w:val="24"/>
      <w:lang w:eastAsia="zh-CN"/>
    </w:rPr>
  </w:style>
  <w:style w:type="character" w:customStyle="1" w:styleId="Heading2Char5">
    <w:name w:val="Heading 2 Char5"/>
    <w:rsid w:val="00FA5C92"/>
    <w:rPr>
      <w:rFonts w:ascii="Garamond" w:hAnsi="Garamond" w:cs="Arial" w:hint="default"/>
      <w:b/>
      <w:bCs/>
      <w:iCs/>
      <w:sz w:val="24"/>
      <w:szCs w:val="28"/>
      <w:lang w:val="en-US" w:eastAsia="en-US" w:bidi="ar-SA"/>
    </w:rPr>
  </w:style>
  <w:style w:type="paragraph" w:customStyle="1" w:styleId="Smalltext0">
    <w:name w:val="Small text"/>
    <w:aliases w:val="Quote1,Quote11"/>
    <w:basedOn w:val="Normal"/>
    <w:link w:val="SmalltextChar"/>
    <w:qFormat/>
    <w:rsid w:val="00FA5C92"/>
    <w:rPr>
      <w:rFonts w:eastAsia="Calibri"/>
      <w:sz w:val="14"/>
    </w:rPr>
  </w:style>
  <w:style w:type="character" w:customStyle="1" w:styleId="SmalltextChar">
    <w:name w:val="Small text Char"/>
    <w:aliases w:val="Quote Char,Quote1 Char1"/>
    <w:link w:val="Smalltext0"/>
    <w:rsid w:val="00FA5C92"/>
    <w:rPr>
      <w:rFonts w:ascii="Calibri" w:eastAsia="Calibri" w:hAnsi="Calibri" w:cs="Calibri"/>
      <w:sz w:val="14"/>
    </w:rPr>
  </w:style>
  <w:style w:type="character" w:customStyle="1" w:styleId="TagGreg">
    <w:name w:val="TagGreg"/>
    <w:uiPriority w:val="1"/>
    <w:qFormat/>
    <w:rsid w:val="00FA5C92"/>
    <w:rPr>
      <w:b/>
      <w:sz w:val="24"/>
    </w:rPr>
  </w:style>
  <w:style w:type="character" w:customStyle="1" w:styleId="SmallText-New">
    <w:name w:val="Small Text - New"/>
    <w:rsid w:val="00FA5C92"/>
    <w:rPr>
      <w:rFonts w:ascii="Arial Narrow" w:hAnsi="Arial Narrow"/>
      <w:sz w:val="14"/>
    </w:rPr>
  </w:style>
  <w:style w:type="character" w:customStyle="1" w:styleId="Underlined-New">
    <w:name w:val="Underlined - New"/>
    <w:rsid w:val="00FA5C92"/>
    <w:rPr>
      <w:rFonts w:ascii="Arial Narrow" w:hAnsi="Arial Narrow"/>
      <w:sz w:val="16"/>
      <w:u w:val="single"/>
    </w:rPr>
  </w:style>
  <w:style w:type="character" w:customStyle="1" w:styleId="Boxing-New">
    <w:name w:val="Boxing - New"/>
    <w:rsid w:val="00FA5C92"/>
    <w:rPr>
      <w:rFonts w:ascii="Arial Narrow" w:hAnsi="Arial Narrow"/>
      <w:sz w:val="16"/>
      <w:u w:val="none"/>
      <w:bdr w:val="single" w:sz="4" w:space="0" w:color="auto"/>
    </w:rPr>
  </w:style>
  <w:style w:type="character" w:customStyle="1" w:styleId="hilite1">
    <w:name w:val="hilite1"/>
    <w:rsid w:val="00FA5C92"/>
    <w:rPr>
      <w:rFonts w:ascii="Arial Narrow" w:hAnsi="Arial Narrow"/>
      <w:sz w:val="18"/>
      <w:u w:val="single"/>
      <w:bdr w:val="none" w:sz="0" w:space="0" w:color="auto"/>
      <w:shd w:val="clear" w:color="auto" w:fill="00FF00"/>
    </w:rPr>
  </w:style>
  <w:style w:type="character" w:customStyle="1" w:styleId="f">
    <w:name w:val="f"/>
    <w:rsid w:val="00FA5C92"/>
  </w:style>
  <w:style w:type="paragraph" w:customStyle="1" w:styleId="StyleStyle49pt">
    <w:name w:val="Style Style4 + 9 pt"/>
    <w:basedOn w:val="Style4"/>
    <w:link w:val="StyleStyle49ptChar"/>
    <w:qFormat/>
    <w:rsid w:val="00FA5C92"/>
    <w:rPr>
      <w:szCs w:val="22"/>
    </w:rPr>
  </w:style>
  <w:style w:type="character" w:customStyle="1" w:styleId="StyleStyle49ptChar">
    <w:name w:val="Style Style4 + 9 pt Char"/>
    <w:link w:val="StyleStyle49pt"/>
    <w:rsid w:val="00FA5C92"/>
    <w:rPr>
      <w:rFonts w:ascii="Calibri" w:eastAsia="Times New Roman" w:hAnsi="Calibri" w:cs="Calibri"/>
      <w:u w:val="single"/>
    </w:rPr>
  </w:style>
  <w:style w:type="paragraph" w:customStyle="1" w:styleId="StyleStyle49ptBold">
    <w:name w:val="Style Style4 + 9 pt Bold"/>
    <w:basedOn w:val="Style4"/>
    <w:link w:val="StyleStyle49ptBoldChar"/>
    <w:qFormat/>
    <w:rsid w:val="00FA5C92"/>
    <w:rPr>
      <w:b/>
      <w:bCs/>
      <w:szCs w:val="22"/>
    </w:rPr>
  </w:style>
  <w:style w:type="character" w:customStyle="1" w:styleId="StyleStyle49ptBoldChar">
    <w:name w:val="Style Style4 + 9 pt Bold Char"/>
    <w:link w:val="StyleStyle49ptBold"/>
    <w:rsid w:val="00FA5C92"/>
    <w:rPr>
      <w:rFonts w:ascii="Calibri" w:eastAsia="Times New Roman" w:hAnsi="Calibri" w:cs="Calibri"/>
      <w:b/>
      <w:bCs/>
      <w:u w:val="single"/>
    </w:rPr>
  </w:style>
  <w:style w:type="character" w:customStyle="1" w:styleId="StyleDebateUnderline10pt">
    <w:name w:val="Style Debate Underline + 10 pt"/>
    <w:rsid w:val="00FA5C92"/>
    <w:rPr>
      <w:rFonts w:ascii="Times New Roman" w:hAnsi="Times New Roman"/>
      <w:sz w:val="20"/>
      <w:szCs w:val="20"/>
      <w:u w:val="single"/>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FA5C92"/>
    <w:rPr>
      <w:rFonts w:ascii="Times New Roman" w:hAnsi="Times New Roman" w:cs="Times New Roman"/>
      <w:sz w:val="24"/>
      <w:szCs w:val="24"/>
    </w:rPr>
  </w:style>
  <w:style w:type="character" w:customStyle="1" w:styleId="ssl01">
    <w:name w:val="ss_l01"/>
    <w:rsid w:val="00FA5C92"/>
    <w:rPr>
      <w:color w:val="000000"/>
      <w:sz w:val="32"/>
      <w:szCs w:val="32"/>
    </w:rPr>
  </w:style>
  <w:style w:type="paragraph" w:customStyle="1" w:styleId="Normaltag">
    <w:name w:val="Normal tag"/>
    <w:basedOn w:val="Normal"/>
    <w:link w:val="NormaltagChar"/>
    <w:qFormat/>
    <w:rsid w:val="00FA5C92"/>
    <w:rPr>
      <w:rFonts w:eastAsia="Times New Roman"/>
      <w:b/>
      <w:sz w:val="24"/>
      <w:szCs w:val="20"/>
    </w:rPr>
  </w:style>
  <w:style w:type="character" w:customStyle="1" w:styleId="NormaltagChar">
    <w:name w:val="Normal tag Char"/>
    <w:link w:val="Normaltag"/>
    <w:rsid w:val="00FA5C92"/>
    <w:rPr>
      <w:rFonts w:ascii="Calibri" w:eastAsia="Times New Roman" w:hAnsi="Calibri" w:cs="Calibri"/>
      <w:b/>
      <w:sz w:val="24"/>
      <w:szCs w:val="20"/>
    </w:rPr>
  </w:style>
  <w:style w:type="paragraph" w:customStyle="1" w:styleId="Cardnon-underlined">
    <w:name w:val="Card non-underlined"/>
    <w:basedOn w:val="Normal"/>
    <w:link w:val="Cardnon-underlinedChar"/>
    <w:autoRedefine/>
    <w:qFormat/>
    <w:rsid w:val="00FA5C92"/>
    <w:rPr>
      <w:rFonts w:eastAsia="Times New Roman"/>
      <w:szCs w:val="20"/>
    </w:rPr>
  </w:style>
  <w:style w:type="character" w:customStyle="1" w:styleId="Cardnon-underlinedChar">
    <w:name w:val="Card non-underlined Char"/>
    <w:link w:val="Cardnon-underlined"/>
    <w:rsid w:val="00FA5C92"/>
    <w:rPr>
      <w:rFonts w:ascii="Calibri" w:eastAsia="Times New Roman" w:hAnsi="Calibri" w:cs="Calibri"/>
      <w:szCs w:val="20"/>
    </w:rPr>
  </w:style>
  <w:style w:type="paragraph" w:customStyle="1" w:styleId="tiny">
    <w:name w:val="tiny"/>
    <w:next w:val="Normal"/>
    <w:link w:val="tinyChar"/>
    <w:autoRedefine/>
    <w:qFormat/>
    <w:rsid w:val="00FA5C92"/>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FA5C92"/>
    <w:rPr>
      <w:rFonts w:ascii="Times New Roman" w:eastAsia="Malgun Gothic" w:hAnsi="Times New Roman" w:cs="Times New Roman"/>
      <w:sz w:val="20"/>
      <w:szCs w:val="20"/>
    </w:rPr>
  </w:style>
  <w:style w:type="character" w:customStyle="1" w:styleId="Style11Char">
    <w:name w:val="Style11 Char"/>
    <w:link w:val="Style11"/>
    <w:rsid w:val="00FA5C92"/>
    <w:rPr>
      <w:b/>
      <w:u w:val="thick"/>
    </w:rPr>
  </w:style>
  <w:style w:type="character" w:customStyle="1" w:styleId="Style12Char">
    <w:name w:val="Style12 Char"/>
    <w:link w:val="Style12"/>
    <w:rsid w:val="00FA5C92"/>
    <w:rPr>
      <w:b/>
      <w:u w:val="thick"/>
    </w:rPr>
  </w:style>
  <w:style w:type="character" w:customStyle="1" w:styleId="Heading4Char1">
    <w:name w:val="Heading 4 Char1"/>
    <w:rsid w:val="00FA5C92"/>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uiPriority w:val="99"/>
    <w:qFormat/>
    <w:rsid w:val="00FA5C92"/>
    <w:pPr>
      <w:spacing w:after="240"/>
      <w:jc w:val="center"/>
    </w:pPr>
    <w:rPr>
      <w:rFonts w:eastAsia="Times New Roman"/>
      <w:b/>
      <w:sz w:val="32"/>
      <w:szCs w:val="20"/>
      <w:u w:val="single"/>
    </w:rPr>
  </w:style>
  <w:style w:type="paragraph" w:customStyle="1" w:styleId="TxBrp1">
    <w:name w:val="TxBr_p1"/>
    <w:basedOn w:val="Normal"/>
    <w:uiPriority w:val="99"/>
    <w:qFormat/>
    <w:rsid w:val="00FA5C92"/>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uiPriority w:val="99"/>
    <w:qFormat/>
    <w:rsid w:val="00FA5C92"/>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uiPriority w:val="99"/>
    <w:rsid w:val="00FA5C92"/>
    <w:rPr>
      <w:color w:val="auto"/>
    </w:rPr>
  </w:style>
  <w:style w:type="character" w:customStyle="1" w:styleId="BodyTextIndentChar">
    <w:name w:val="Body Text Indent Char"/>
    <w:basedOn w:val="DefaultParagraphFont"/>
    <w:link w:val="BodyTextIndent"/>
    <w:uiPriority w:val="99"/>
    <w:rsid w:val="00FA5C92"/>
    <w:rPr>
      <w:rFonts w:ascii="Times New Roman" w:eastAsia="Times New Roman" w:hAnsi="Times New Roman" w:cs="Times New Roman"/>
      <w:sz w:val="24"/>
      <w:szCs w:val="24"/>
    </w:rPr>
  </w:style>
  <w:style w:type="character" w:styleId="FootnoteReference">
    <w:name w:val="footnote reference"/>
    <w:uiPriority w:val="99"/>
    <w:rsid w:val="00FA5C92"/>
    <w:rPr>
      <w:color w:val="000000"/>
    </w:rPr>
  </w:style>
  <w:style w:type="character" w:customStyle="1" w:styleId="allocatoragentsleft">
    <w:name w:val="al_locatoragentsleft"/>
    <w:rsid w:val="00FA5C92"/>
  </w:style>
  <w:style w:type="character" w:customStyle="1" w:styleId="grey10">
    <w:name w:val="grey10"/>
    <w:rsid w:val="00FA5C92"/>
  </w:style>
  <w:style w:type="character" w:styleId="HTMLTypewriter">
    <w:name w:val="HTML Typewriter"/>
    <w:unhideWhenUsed/>
    <w:rsid w:val="00FA5C92"/>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FA5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FA5C92"/>
    <w:rPr>
      <w:rFonts w:ascii="Courier New" w:eastAsia="Times New Roman" w:hAnsi="Courier New" w:cs="Courier New"/>
      <w:szCs w:val="20"/>
    </w:rPr>
  </w:style>
  <w:style w:type="character" w:customStyle="1" w:styleId="hit">
    <w:name w:val="hit"/>
    <w:rsid w:val="00FA5C92"/>
    <w:rPr>
      <w:rFonts w:cs="Times New Roman"/>
    </w:rPr>
  </w:style>
  <w:style w:type="character" w:customStyle="1" w:styleId="Style12ptBoldUnderline1">
    <w:name w:val="Style 12 pt Bold Underline1"/>
    <w:rsid w:val="00FA5C92"/>
    <w:rPr>
      <w:b/>
      <w:bCs/>
      <w:sz w:val="24"/>
      <w:u w:val="single"/>
    </w:rPr>
  </w:style>
  <w:style w:type="character" w:customStyle="1" w:styleId="UnderlinesCharChar">
    <w:name w:val="Underlines Char Char"/>
    <w:rsid w:val="00FA5C92"/>
    <w:rPr>
      <w:rFonts w:cs="Arial"/>
      <w:b/>
      <w:bCs/>
      <w:noProof w:val="0"/>
      <w:sz w:val="22"/>
      <w:szCs w:val="26"/>
      <w:u w:val="single"/>
      <w:lang w:val="en-US" w:eastAsia="en-US" w:bidi="ar-SA"/>
    </w:rPr>
  </w:style>
  <w:style w:type="paragraph" w:customStyle="1" w:styleId="Carding">
    <w:name w:val="Carding"/>
    <w:basedOn w:val="Normal"/>
    <w:uiPriority w:val="99"/>
    <w:qFormat/>
    <w:rsid w:val="00FA5C92"/>
    <w:rPr>
      <w:rFonts w:eastAsia="Times New Roman"/>
      <w:sz w:val="18"/>
    </w:rPr>
  </w:style>
  <w:style w:type="paragraph" w:customStyle="1" w:styleId="Style3">
    <w:name w:val="Style3"/>
    <w:basedOn w:val="Normal"/>
    <w:link w:val="Style3Char"/>
    <w:uiPriority w:val="99"/>
    <w:qFormat/>
    <w:rsid w:val="00FA5C92"/>
    <w:rPr>
      <w:rFonts w:eastAsia="Times New Roman"/>
      <w:b/>
    </w:rPr>
  </w:style>
  <w:style w:type="character" w:customStyle="1" w:styleId="Style3Char">
    <w:name w:val="Style3 Char"/>
    <w:link w:val="Style3"/>
    <w:uiPriority w:val="99"/>
    <w:rsid w:val="00FA5C92"/>
    <w:rPr>
      <w:rFonts w:ascii="Calibri" w:eastAsia="Times New Roman" w:hAnsi="Calibri" w:cs="Calibri"/>
      <w:b/>
    </w:rPr>
  </w:style>
  <w:style w:type="character" w:customStyle="1" w:styleId="aunderline">
    <w:name w:val="aunderline"/>
    <w:qFormat/>
    <w:rsid w:val="00FA5C92"/>
    <w:rPr>
      <w:rFonts w:ascii="Times New Roman" w:hAnsi="Times New Roman"/>
      <w:sz w:val="20"/>
      <w:szCs w:val="24"/>
      <w:u w:val="thick"/>
    </w:rPr>
  </w:style>
  <w:style w:type="character" w:customStyle="1" w:styleId="tagChar2">
    <w:name w:val="tag Char2"/>
    <w:uiPriority w:val="9"/>
    <w:qFormat/>
    <w:rsid w:val="00FA5C92"/>
    <w:rPr>
      <w:b/>
      <w:noProof w:val="0"/>
      <w:sz w:val="24"/>
      <w:lang w:val="en-US" w:eastAsia="en-US" w:bidi="ar-SA"/>
    </w:rPr>
  </w:style>
  <w:style w:type="character" w:customStyle="1" w:styleId="Taggin-New">
    <w:name w:val="Taggin - New"/>
    <w:rsid w:val="00FA5C92"/>
    <w:rPr>
      <w:rFonts w:ascii="Arial Narrow" w:hAnsi="Arial Narrow"/>
      <w:b/>
      <w:sz w:val="22"/>
    </w:rPr>
  </w:style>
  <w:style w:type="character" w:customStyle="1" w:styleId="27">
    <w:name w:val="27"/>
    <w:rsid w:val="00FA5C92"/>
    <w:rPr>
      <w:rFonts w:cs="Arial"/>
      <w:bCs/>
      <w:sz w:val="20"/>
      <w:u w:val="single"/>
      <w:lang w:val="en-US" w:eastAsia="en-US" w:bidi="ar-SA"/>
    </w:rPr>
  </w:style>
  <w:style w:type="character" w:customStyle="1" w:styleId="ilad">
    <w:name w:val="il_ad"/>
    <w:rsid w:val="00FA5C92"/>
  </w:style>
  <w:style w:type="paragraph" w:customStyle="1" w:styleId="CardsHighlighted">
    <w:name w:val="Cards Highlighted"/>
    <w:next w:val="Normal"/>
    <w:link w:val="CardsHighlightedChar"/>
    <w:qFormat/>
    <w:rsid w:val="00FA5C92"/>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link w:val="CardsHighlighted"/>
    <w:rsid w:val="00FA5C92"/>
    <w:rPr>
      <w:rFonts w:ascii="Times New Roman" w:eastAsia="Calibri" w:hAnsi="Times New Roman" w:cs="Times New Roman"/>
      <w:sz w:val="24"/>
      <w:szCs w:val="20"/>
      <w:u w:val="single"/>
      <w:shd w:val="clear" w:color="auto" w:fill="00FFFF"/>
    </w:rPr>
  </w:style>
  <w:style w:type="character" w:customStyle="1" w:styleId="CardUnderlined">
    <w:name w:val="Card Underlined"/>
    <w:rsid w:val="00FA5C92"/>
    <w:rPr>
      <w:rFonts w:ascii="Garamond" w:hAnsi="Garamond"/>
      <w:sz w:val="22"/>
      <w:szCs w:val="24"/>
      <w:u w:val="single"/>
      <w:lang w:val="en-US" w:eastAsia="en-US" w:bidi="ar-SA"/>
    </w:rPr>
  </w:style>
  <w:style w:type="paragraph" w:customStyle="1" w:styleId="Style2">
    <w:name w:val="Style2"/>
    <w:basedOn w:val="Heading4"/>
    <w:uiPriority w:val="99"/>
    <w:qFormat/>
    <w:rsid w:val="00FA5C92"/>
    <w:pPr>
      <w:spacing w:before="0"/>
    </w:pPr>
    <w:rPr>
      <w:rFonts w:eastAsia="Times New Roman" w:cs="Times New Roman"/>
      <w:caps/>
      <w:szCs w:val="20"/>
    </w:rPr>
  </w:style>
  <w:style w:type="character" w:customStyle="1" w:styleId="StyleStyle4CharTimesNewRoman11pt">
    <w:name w:val="Style Style4 Char + Times New Roman 11 pt"/>
    <w:rsid w:val="00FA5C92"/>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FA5C92"/>
    <w:rPr>
      <w:rFonts w:ascii="Times New Roman" w:hAnsi="Times New Roman"/>
      <w:b/>
      <w:bCs/>
      <w:sz w:val="20"/>
      <w:szCs w:val="24"/>
      <w:u w:val="single"/>
      <w:lang w:val="en-US" w:eastAsia="en-US" w:bidi="ar-SA"/>
    </w:rPr>
  </w:style>
  <w:style w:type="character" w:customStyle="1" w:styleId="SmallFontChar">
    <w:name w:val="Small Font Char"/>
    <w:link w:val="SmallFont"/>
    <w:rsid w:val="00FA5C92"/>
    <w:rPr>
      <w:sz w:val="14"/>
      <w:szCs w:val="18"/>
    </w:rPr>
  </w:style>
  <w:style w:type="paragraph" w:customStyle="1" w:styleId="SmallFont">
    <w:name w:val="Small Font"/>
    <w:basedOn w:val="Normal"/>
    <w:link w:val="SmallFontChar"/>
    <w:qFormat/>
    <w:rsid w:val="00FA5C92"/>
    <w:pPr>
      <w:spacing w:after="200"/>
      <w:contextualSpacing/>
      <w:jc w:val="both"/>
    </w:pPr>
    <w:rPr>
      <w:rFonts w:asciiTheme="minorHAnsi" w:hAnsiTheme="minorHAnsi" w:cstheme="minorBidi"/>
      <w:sz w:val="14"/>
      <w:szCs w:val="18"/>
    </w:rPr>
  </w:style>
  <w:style w:type="paragraph" w:customStyle="1" w:styleId="cites">
    <w:name w:val="cites"/>
    <w:next w:val="Normal"/>
    <w:link w:val="citesChar"/>
    <w:autoRedefine/>
    <w:qFormat/>
    <w:rsid w:val="00FA5C92"/>
    <w:pPr>
      <w:spacing w:after="0" w:line="240" w:lineRule="auto"/>
      <w:contextualSpacing/>
    </w:pPr>
    <w:rPr>
      <w:rFonts w:ascii="Times New Roman" w:eastAsia="Malgun Gothic" w:hAnsi="Times New Roman" w:cs="Times New Roman"/>
      <w:b/>
      <w:szCs w:val="24"/>
      <w:u w:val="single"/>
    </w:rPr>
  </w:style>
  <w:style w:type="character" w:customStyle="1" w:styleId="citesChar">
    <w:name w:val="cites Char"/>
    <w:aliases w:val="Heading 1 Char3"/>
    <w:link w:val="cites"/>
    <w:rsid w:val="00FA5C92"/>
    <w:rPr>
      <w:rFonts w:ascii="Times New Roman" w:eastAsia="Malgun Gothic" w:hAnsi="Times New Roman" w:cs="Times New Roman"/>
      <w:b/>
      <w:szCs w:val="24"/>
      <w:u w:val="single"/>
    </w:rPr>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uiPriority w:val="99"/>
    <w:locked/>
    <w:rsid w:val="00FA5C92"/>
    <w:rPr>
      <w:b/>
      <w:sz w:val="22"/>
    </w:rPr>
  </w:style>
  <w:style w:type="character" w:customStyle="1" w:styleId="wikiexternallink">
    <w:name w:val="wikiexternallink"/>
    <w:rsid w:val="00FA5C92"/>
  </w:style>
  <w:style w:type="character" w:customStyle="1" w:styleId="senselabelstart">
    <w:name w:val="sense_label start"/>
    <w:rsid w:val="00FA5C92"/>
  </w:style>
  <w:style w:type="character" w:customStyle="1" w:styleId="sensecontent">
    <w:name w:val="sense_content"/>
    <w:rsid w:val="00FA5C92"/>
  </w:style>
  <w:style w:type="character" w:customStyle="1" w:styleId="vi">
    <w:name w:val="vi"/>
    <w:rsid w:val="00FA5C92"/>
  </w:style>
  <w:style w:type="character" w:customStyle="1" w:styleId="pagetitle">
    <w:name w:val="pagetitle"/>
    <w:rsid w:val="00FA5C92"/>
  </w:style>
  <w:style w:type="paragraph" w:customStyle="1" w:styleId="text">
    <w:name w:val="text"/>
    <w:basedOn w:val="Normal"/>
    <w:uiPriority w:val="99"/>
    <w:qFormat/>
    <w:rsid w:val="00FA5C92"/>
    <w:pPr>
      <w:spacing w:before="100" w:beforeAutospacing="1" w:after="100" w:afterAutospacing="1"/>
    </w:pPr>
    <w:rPr>
      <w:rFonts w:eastAsia="Times New Roman"/>
      <w:sz w:val="24"/>
    </w:rPr>
  </w:style>
  <w:style w:type="character" w:customStyle="1" w:styleId="wikigeneratedlinkcontent">
    <w:name w:val="wikigeneratedlinkcontent"/>
    <w:rsid w:val="00FA5C92"/>
  </w:style>
  <w:style w:type="character" w:customStyle="1" w:styleId="StyleUnderlineCharChar9ptBold1">
    <w:name w:val="Style Underline Char Char + 9 pt Bold1"/>
    <w:rsid w:val="00FA5C92"/>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FA5C92"/>
    <w:rPr>
      <w:rFonts w:ascii="Times New Roman" w:hAnsi="Times New Roman"/>
      <w:sz w:val="20"/>
      <w:szCs w:val="24"/>
      <w:u w:val="single"/>
      <w:lang w:val="en-US" w:eastAsia="en-US" w:bidi="ar-SA"/>
    </w:rPr>
  </w:style>
  <w:style w:type="character" w:customStyle="1" w:styleId="StyleUnderlineChar9pt">
    <w:name w:val="Style Underline Char + 9 pt"/>
    <w:rsid w:val="00FA5C92"/>
    <w:rPr>
      <w:rFonts w:ascii="Times New Roman" w:hAnsi="Times New Roman"/>
      <w:sz w:val="20"/>
      <w:u w:val="single"/>
      <w:lang w:val="en-US" w:eastAsia="en-US" w:bidi="ar-SA"/>
    </w:rPr>
  </w:style>
  <w:style w:type="character" w:customStyle="1" w:styleId="Style9ptUnderline">
    <w:name w:val="Style 9 pt Underline"/>
    <w:rsid w:val="00FA5C92"/>
    <w:rPr>
      <w:sz w:val="20"/>
      <w:u w:val="single"/>
    </w:rPr>
  </w:style>
  <w:style w:type="character" w:customStyle="1" w:styleId="Style9ptBoldUnderline">
    <w:name w:val="Style 9 pt Bold Underline"/>
    <w:rsid w:val="00FA5C92"/>
    <w:rPr>
      <w:b/>
      <w:bCs/>
      <w:sz w:val="20"/>
      <w:u w:val="single"/>
    </w:rPr>
  </w:style>
  <w:style w:type="paragraph" w:customStyle="1" w:styleId="StyleUnderline9pt">
    <w:name w:val="Style Underline + 9 pt"/>
    <w:link w:val="StyleUnderline9ptChar"/>
    <w:qFormat/>
    <w:rsid w:val="00FA5C92"/>
    <w:pPr>
      <w:spacing w:after="200" w:line="276" w:lineRule="auto"/>
    </w:pPr>
    <w:rPr>
      <w:rFonts w:ascii="Calibri" w:eastAsia="Times New Roman" w:hAnsi="Calibri" w:cs="Times New Roman"/>
      <w:szCs w:val="20"/>
      <w:u w:val="single"/>
    </w:rPr>
  </w:style>
  <w:style w:type="character" w:customStyle="1" w:styleId="StyleUnderline9ptChar">
    <w:name w:val="Style Underline + 9 pt Char"/>
    <w:link w:val="StyleUnderline9pt"/>
    <w:rsid w:val="00FA5C92"/>
    <w:rPr>
      <w:rFonts w:ascii="Calibri" w:eastAsia="Times New Roman" w:hAnsi="Calibri" w:cs="Times New Roman"/>
      <w:szCs w:val="20"/>
      <w:u w:val="single"/>
    </w:rPr>
  </w:style>
  <w:style w:type="character" w:customStyle="1" w:styleId="StyleUnderlineChar9ptBold">
    <w:name w:val="Style Underline Char + 9 pt Bold"/>
    <w:rsid w:val="00FA5C92"/>
    <w:rPr>
      <w:rFonts w:ascii="Times New Roman" w:hAnsi="Times New Roman"/>
      <w:b/>
      <w:bCs/>
      <w:sz w:val="20"/>
      <w:u w:val="single"/>
      <w:lang w:val="en-US" w:eastAsia="en-US" w:bidi="ar-SA"/>
    </w:rPr>
  </w:style>
  <w:style w:type="character" w:customStyle="1" w:styleId="StyleUnderlineChar1Bold">
    <w:name w:val="Style Underline Char1 + Bold"/>
    <w:rsid w:val="00FA5C92"/>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FA5C92"/>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FA5C92"/>
    <w:rPr>
      <w:rFonts w:ascii="Arial Narrow" w:eastAsia="Times New Roman" w:hAnsi="Arial Narrow" w:cs="Calibri"/>
      <w:kern w:val="32"/>
      <w:szCs w:val="20"/>
    </w:rPr>
  </w:style>
  <w:style w:type="paragraph" w:customStyle="1" w:styleId="TagsCharChar">
    <w:name w:val="Tags Char Char"/>
    <w:basedOn w:val="Normal"/>
    <w:uiPriority w:val="99"/>
    <w:qFormat/>
    <w:rsid w:val="00FA5C92"/>
    <w:rPr>
      <w:rFonts w:ascii="Times" w:eastAsia="Times" w:hAnsi="Times"/>
      <w:b/>
      <w:sz w:val="24"/>
    </w:rPr>
  </w:style>
  <w:style w:type="character" w:customStyle="1" w:styleId="TagsCharCharChar">
    <w:name w:val="Tags Char Char Char"/>
    <w:rsid w:val="00FA5C92"/>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FA5C92"/>
    <w:pPr>
      <w:spacing w:before="100" w:beforeAutospacing="1" w:after="100" w:afterAutospacing="1"/>
    </w:pPr>
    <w:rPr>
      <w:rFonts w:eastAsia="Times New Roman"/>
      <w:sz w:val="18"/>
      <w:szCs w:val="18"/>
    </w:rPr>
  </w:style>
  <w:style w:type="character" w:customStyle="1" w:styleId="Style11ptBlackUnderline">
    <w:name w:val="Style 11 pt Black Underline"/>
    <w:rsid w:val="00FA5C92"/>
    <w:rPr>
      <w:color w:val="000000"/>
      <w:sz w:val="20"/>
      <w:u w:val="single"/>
    </w:rPr>
  </w:style>
  <w:style w:type="character" w:customStyle="1" w:styleId="Style11ptBlack">
    <w:name w:val="Style 11 pt Black"/>
    <w:rsid w:val="00FA5C92"/>
    <w:rPr>
      <w:color w:val="000000"/>
      <w:sz w:val="20"/>
    </w:rPr>
  </w:style>
  <w:style w:type="character" w:customStyle="1" w:styleId="Heading2Char1CharCharCharCharCharC">
    <w:name w:val="Heading 2 Char1 Char Char Char Char Char C"/>
    <w:rsid w:val="00FA5C92"/>
    <w:rPr>
      <w:rFonts w:cs="Arial"/>
      <w:b/>
      <w:bCs/>
      <w:iCs/>
      <w:sz w:val="24"/>
      <w:szCs w:val="28"/>
      <w:lang w:val="en-US" w:eastAsia="en-US" w:bidi="ar-SA"/>
    </w:rPr>
  </w:style>
  <w:style w:type="character" w:customStyle="1" w:styleId="StyleUnderlineCharTimesBold">
    <w:name w:val="Style Underline Char + Times Bold"/>
    <w:rsid w:val="00FA5C92"/>
    <w:rPr>
      <w:rFonts w:ascii="Times" w:hAnsi="Times"/>
      <w:b w:val="0"/>
      <w:bCs/>
      <w:sz w:val="20"/>
      <w:u w:val="single"/>
    </w:rPr>
  </w:style>
  <w:style w:type="character" w:customStyle="1" w:styleId="blubigktbiz">
    <w:name w:val="blubigktbiz"/>
    <w:rsid w:val="00FA5C92"/>
  </w:style>
  <w:style w:type="character" w:customStyle="1" w:styleId="evidencetextChar">
    <w:name w:val="evidence text Char"/>
    <w:rsid w:val="00FA5C92"/>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FA5C92"/>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FA5C92"/>
    <w:rPr>
      <w:rFonts w:ascii="Calibri" w:eastAsia="Times New Roman" w:hAnsi="Calibri" w:cs="Calibri"/>
      <w:sz w:val="24"/>
      <w:szCs w:val="20"/>
      <w:u w:val="thick"/>
      <w:bdr w:val="single" w:sz="4" w:space="0" w:color="auto"/>
    </w:rPr>
  </w:style>
  <w:style w:type="paragraph" w:styleId="Caption">
    <w:name w:val="caption"/>
    <w:aliases w:val="caption"/>
    <w:basedOn w:val="Normal"/>
    <w:next w:val="Normal"/>
    <w:qFormat/>
    <w:rsid w:val="00FA5C92"/>
    <w:rPr>
      <w:rFonts w:eastAsia="Times New Roman"/>
      <w:b/>
      <w:bCs/>
      <w:sz w:val="18"/>
      <w:szCs w:val="18"/>
      <w:lang w:bidi="en-US"/>
    </w:rPr>
  </w:style>
  <w:style w:type="character" w:customStyle="1" w:styleId="Style4CharChar">
    <w:name w:val="Style4 Char Char"/>
    <w:rsid w:val="00FA5C92"/>
    <w:rPr>
      <w:rFonts w:ascii="Arial Narrow" w:hAnsi="Arial Narrow"/>
      <w:noProof w:val="0"/>
      <w:szCs w:val="24"/>
      <w:u w:val="single"/>
      <w:lang w:val="en-US" w:eastAsia="en-US" w:bidi="ar-SA"/>
    </w:rPr>
  </w:style>
  <w:style w:type="character" w:customStyle="1" w:styleId="StyleUnderline4">
    <w:name w:val="Style Underline4"/>
    <w:rsid w:val="00FA5C92"/>
    <w:rPr>
      <w:u w:val="single"/>
    </w:rPr>
  </w:style>
  <w:style w:type="character" w:customStyle="1" w:styleId="BodyText3Char">
    <w:name w:val="Body Text 3 Char"/>
    <w:link w:val="BodyText3"/>
    <w:rsid w:val="00FA5C92"/>
    <w:rPr>
      <w:rFonts w:ascii="Arial Narrow" w:eastAsia="Times New Roman" w:hAnsi="Arial Narrow"/>
      <w:sz w:val="16"/>
      <w:szCs w:val="16"/>
    </w:rPr>
  </w:style>
  <w:style w:type="paragraph" w:styleId="BodyText3">
    <w:name w:val="Body Text 3"/>
    <w:basedOn w:val="Normal"/>
    <w:link w:val="BodyText3Char"/>
    <w:rsid w:val="00FA5C92"/>
    <w:pPr>
      <w:spacing w:after="120"/>
    </w:pPr>
    <w:rPr>
      <w:rFonts w:ascii="Arial Narrow" w:eastAsia="Times New Roman" w:hAnsi="Arial Narrow" w:cstheme="minorBidi"/>
      <w:sz w:val="16"/>
      <w:szCs w:val="16"/>
    </w:rPr>
  </w:style>
  <w:style w:type="character" w:customStyle="1" w:styleId="BodyText3Char1">
    <w:name w:val="Body Text 3 Char1"/>
    <w:basedOn w:val="DefaultParagraphFont"/>
    <w:rsid w:val="00FA5C92"/>
    <w:rPr>
      <w:rFonts w:ascii="Calibri" w:hAnsi="Calibri" w:cs="Calibri"/>
      <w:sz w:val="16"/>
      <w:szCs w:val="16"/>
    </w:rPr>
  </w:style>
  <w:style w:type="character" w:customStyle="1" w:styleId="StyleEmphasisArial12ptBold">
    <w:name w:val="Style Emphasis + Arial 12 pt Bold"/>
    <w:rsid w:val="00FA5C92"/>
    <w:rPr>
      <w:rFonts w:ascii="Arial" w:hAnsi="Arial"/>
      <w:b/>
      <w:bCs/>
      <w:i/>
      <w:iCs/>
      <w:sz w:val="24"/>
    </w:rPr>
  </w:style>
  <w:style w:type="character" w:customStyle="1" w:styleId="super">
    <w:name w:val="super"/>
    <w:rsid w:val="00FA5C92"/>
  </w:style>
  <w:style w:type="character" w:customStyle="1" w:styleId="text30">
    <w:name w:val="text30"/>
    <w:rsid w:val="00FA5C92"/>
  </w:style>
  <w:style w:type="character" w:customStyle="1" w:styleId="uppercase">
    <w:name w:val="uppercase"/>
    <w:rsid w:val="00FA5C92"/>
  </w:style>
  <w:style w:type="character" w:customStyle="1" w:styleId="bodytext0">
    <w:name w:val="bodytext"/>
    <w:rsid w:val="00FA5C92"/>
  </w:style>
  <w:style w:type="character" w:customStyle="1" w:styleId="entry-title">
    <w:name w:val="entry-title"/>
    <w:rsid w:val="00FA5C92"/>
  </w:style>
  <w:style w:type="character" w:customStyle="1" w:styleId="BodyTextIndentChar1">
    <w:name w:val="Body Text Indent Char1"/>
    <w:uiPriority w:val="99"/>
    <w:rsid w:val="00FA5C92"/>
    <w:rPr>
      <w:rFonts w:ascii="Times New Roman" w:hAnsi="Times New Roman" w:cs="Times New Roman"/>
      <w:sz w:val="20"/>
    </w:rPr>
  </w:style>
  <w:style w:type="character" w:customStyle="1" w:styleId="HTMLPreformattedChar1">
    <w:name w:val="HTML Preformatted Char1"/>
    <w:uiPriority w:val="99"/>
    <w:rsid w:val="00FA5C92"/>
    <w:rPr>
      <w:rFonts w:ascii="Consolas" w:hAnsi="Consolas" w:cs="Consolas"/>
      <w:sz w:val="20"/>
      <w:szCs w:val="20"/>
    </w:rPr>
  </w:style>
  <w:style w:type="character" w:customStyle="1" w:styleId="DebateHighlighted">
    <w:name w:val="Debate Highlighted"/>
    <w:qFormat/>
    <w:rsid w:val="00FA5C92"/>
    <w:rPr>
      <w:rFonts w:ascii="Times New Roman" w:hAnsi="Times New Roman"/>
      <w:sz w:val="20"/>
      <w:u w:val="thick"/>
      <w:bdr w:val="none" w:sz="0" w:space="0" w:color="auto"/>
      <w:shd w:val="clear" w:color="auto" w:fill="00FFFF"/>
    </w:rPr>
  </w:style>
  <w:style w:type="character" w:customStyle="1" w:styleId="Style6pt">
    <w:name w:val="Style 6 pt"/>
    <w:qFormat/>
    <w:rsid w:val="00FA5C92"/>
    <w:rPr>
      <w:sz w:val="12"/>
    </w:rPr>
  </w:style>
  <w:style w:type="character" w:customStyle="1" w:styleId="CiteCharCharCharCharCharChar">
    <w:name w:val="Cite Char Char Char Char Char Char"/>
    <w:rsid w:val="00FA5C92"/>
    <w:rPr>
      <w:b/>
      <w:noProof w:val="0"/>
      <w:sz w:val="22"/>
      <w:szCs w:val="24"/>
      <w:u w:val="single"/>
      <w:lang w:val="en-US" w:eastAsia="en-US" w:bidi="ar-SA"/>
    </w:rPr>
  </w:style>
  <w:style w:type="character" w:customStyle="1" w:styleId="mainbody1">
    <w:name w:val="mainbody1"/>
    <w:rsid w:val="00FA5C92"/>
    <w:rPr>
      <w:rFonts w:ascii="Verdana" w:hAnsi="Verdana" w:hint="default"/>
      <w:color w:val="000000"/>
      <w:sz w:val="22"/>
      <w:szCs w:val="22"/>
    </w:rPr>
  </w:style>
  <w:style w:type="paragraph" w:customStyle="1" w:styleId="author-name">
    <w:name w:val="author-name"/>
    <w:basedOn w:val="Normal"/>
    <w:uiPriority w:val="99"/>
    <w:qFormat/>
    <w:rsid w:val="00FA5C92"/>
    <w:pPr>
      <w:spacing w:before="100" w:beforeAutospacing="1" w:after="100" w:afterAutospacing="1"/>
    </w:pPr>
    <w:rPr>
      <w:rFonts w:eastAsia="Times New Roman"/>
      <w:sz w:val="24"/>
    </w:rPr>
  </w:style>
  <w:style w:type="paragraph" w:customStyle="1" w:styleId="author-credentials">
    <w:name w:val="author-credentials"/>
    <w:basedOn w:val="Normal"/>
    <w:uiPriority w:val="99"/>
    <w:qFormat/>
    <w:rsid w:val="00FA5C92"/>
    <w:pPr>
      <w:spacing w:before="100" w:beforeAutospacing="1" w:after="100" w:afterAutospacing="1"/>
    </w:pPr>
    <w:rPr>
      <w:rFonts w:eastAsia="Times New Roman"/>
      <w:sz w:val="24"/>
    </w:rPr>
  </w:style>
  <w:style w:type="paragraph" w:customStyle="1" w:styleId="Style23">
    <w:name w:val="Style23"/>
    <w:basedOn w:val="Normal"/>
    <w:uiPriority w:val="99"/>
    <w:qFormat/>
    <w:rsid w:val="00FA5C92"/>
    <w:pPr>
      <w:widowControl w:val="0"/>
      <w:autoSpaceDE w:val="0"/>
      <w:autoSpaceDN w:val="0"/>
      <w:adjustRightInd w:val="0"/>
      <w:spacing w:line="209" w:lineRule="exact"/>
    </w:pPr>
    <w:rPr>
      <w:rFonts w:eastAsia="SimSun"/>
      <w:sz w:val="24"/>
    </w:rPr>
  </w:style>
  <w:style w:type="character" w:customStyle="1" w:styleId="underlinedCharChar">
    <w:name w:val="underlined Char Char"/>
    <w:locked/>
    <w:rsid w:val="00FA5C92"/>
    <w:rPr>
      <w:u w:val="single"/>
    </w:rPr>
  </w:style>
  <w:style w:type="character" w:customStyle="1" w:styleId="StyleUnderlined11ptBoldChar">
    <w:name w:val="Style Underlined + 11 pt Bold Char"/>
    <w:link w:val="StyleUnderlined11ptBold"/>
    <w:locked/>
    <w:rsid w:val="00FA5C92"/>
    <w:rPr>
      <w:b/>
      <w:bCs/>
      <w:u w:val="single"/>
    </w:rPr>
  </w:style>
  <w:style w:type="paragraph" w:customStyle="1" w:styleId="StyleUnderlined11ptBold">
    <w:name w:val="Style Underlined + 11 pt Bold"/>
    <w:basedOn w:val="underlined"/>
    <w:link w:val="StyleUnderlined11ptBoldChar"/>
    <w:qFormat/>
    <w:rsid w:val="00FA5C92"/>
    <w:pPr>
      <w:contextualSpacing w:val="0"/>
    </w:pPr>
    <w:rPr>
      <w:rFonts w:asciiTheme="minorHAnsi" w:eastAsiaTheme="minorHAnsi" w:hAnsiTheme="minorHAnsi" w:cstheme="minorBidi"/>
      <w:b/>
      <w:bCs/>
      <w:sz w:val="22"/>
      <w:szCs w:val="22"/>
    </w:rPr>
  </w:style>
  <w:style w:type="character" w:styleId="HTMLCite">
    <w:name w:val="HTML Cite"/>
    <w:unhideWhenUsed/>
    <w:rsid w:val="00FA5C92"/>
    <w:rPr>
      <w:i/>
      <w:iCs/>
    </w:rPr>
  </w:style>
  <w:style w:type="paragraph" w:customStyle="1" w:styleId="CardText0">
    <w:name w:val="CardText"/>
    <w:basedOn w:val="Normal"/>
    <w:link w:val="CardTextChar1"/>
    <w:qFormat/>
    <w:rsid w:val="00FA5C92"/>
    <w:pPr>
      <w:ind w:left="288"/>
    </w:pPr>
    <w:rPr>
      <w:rFonts w:eastAsia="Calibri"/>
    </w:rPr>
  </w:style>
  <w:style w:type="character" w:customStyle="1" w:styleId="CardTextChar1">
    <w:name w:val="CardText Char"/>
    <w:link w:val="CardText0"/>
    <w:rsid w:val="00FA5C92"/>
    <w:rPr>
      <w:rFonts w:ascii="Calibri" w:eastAsia="Calibri" w:hAnsi="Calibri" w:cs="Calibri"/>
    </w:rPr>
  </w:style>
  <w:style w:type="paragraph" w:customStyle="1" w:styleId="StyleCardTextTimesNewRoman11ptUnderline">
    <w:name w:val="Style Card Text + Times New Roman 11 pt Underline"/>
    <w:link w:val="StyleCardTextTimesNewRoman11ptUnderlineChar"/>
    <w:qFormat/>
    <w:rsid w:val="00FA5C92"/>
    <w:pPr>
      <w:spacing w:after="200" w:line="276" w:lineRule="auto"/>
      <w:contextualSpacing/>
    </w:pPr>
    <w:rPr>
      <w:rFonts w:ascii="Calibri" w:eastAsia="Calibri" w:hAnsi="Calibri" w:cs="Times New Roman"/>
      <w:u w:val="single"/>
    </w:rPr>
  </w:style>
  <w:style w:type="character" w:customStyle="1" w:styleId="StyleCardTextTimesNewRoman11ptUnderlineChar">
    <w:name w:val="Style Card Text + Times New Roman 11 pt Underline Char"/>
    <w:link w:val="StyleCardTextTimesNewRoman11ptUnderline"/>
    <w:rsid w:val="00FA5C92"/>
    <w:rPr>
      <w:rFonts w:ascii="Calibri" w:eastAsia="Calibri" w:hAnsi="Calibri" w:cs="Times New Roman"/>
      <w:u w:val="single"/>
    </w:rPr>
  </w:style>
  <w:style w:type="paragraph" w:customStyle="1" w:styleId="Cards1">
    <w:name w:val="Cards1"/>
    <w:basedOn w:val="Normal"/>
    <w:link w:val="Cards1Char"/>
    <w:qFormat/>
    <w:rsid w:val="00FA5C92"/>
    <w:pPr>
      <w:ind w:left="288"/>
    </w:pPr>
    <w:rPr>
      <w:rFonts w:eastAsia="Times New Roman"/>
      <w:u w:val="single"/>
    </w:rPr>
  </w:style>
  <w:style w:type="character" w:customStyle="1" w:styleId="Cards1Char">
    <w:name w:val="Cards1 Char"/>
    <w:link w:val="Cards1"/>
    <w:rsid w:val="00FA5C92"/>
    <w:rPr>
      <w:rFonts w:ascii="Calibri" w:eastAsia="Times New Roman" w:hAnsi="Calibri" w:cs="Calibri"/>
      <w:u w:val="single"/>
    </w:rPr>
  </w:style>
  <w:style w:type="paragraph" w:customStyle="1" w:styleId="StyleLeft02">
    <w:name w:val="Style Left:  0.2&quot;"/>
    <w:basedOn w:val="Normal"/>
    <w:uiPriority w:val="99"/>
    <w:qFormat/>
    <w:rsid w:val="00FA5C92"/>
    <w:rPr>
      <w:rFonts w:eastAsia="Calibri"/>
      <w:szCs w:val="20"/>
    </w:rPr>
  </w:style>
  <w:style w:type="paragraph" w:styleId="List">
    <w:name w:val="List"/>
    <w:basedOn w:val="Normal"/>
    <w:uiPriority w:val="99"/>
    <w:unhideWhenUsed/>
    <w:rsid w:val="00FA5C92"/>
    <w:pPr>
      <w:contextualSpacing/>
    </w:pPr>
    <w:rPr>
      <w:rFonts w:eastAsia="Calibri"/>
    </w:rPr>
  </w:style>
  <w:style w:type="paragraph" w:customStyle="1" w:styleId="PageHeaderLine1">
    <w:name w:val="PageHeaderLine1"/>
    <w:basedOn w:val="Normal"/>
    <w:uiPriority w:val="99"/>
    <w:qFormat/>
    <w:rsid w:val="00FA5C92"/>
    <w:pPr>
      <w:tabs>
        <w:tab w:val="right" w:pos="10800"/>
      </w:tabs>
    </w:pPr>
    <w:rPr>
      <w:rFonts w:eastAsia="Calibri"/>
      <w:b/>
      <w:sz w:val="28"/>
    </w:rPr>
  </w:style>
  <w:style w:type="paragraph" w:customStyle="1" w:styleId="PageHeaderLine2">
    <w:name w:val="PageHeaderLine2"/>
    <w:basedOn w:val="Normal"/>
    <w:next w:val="Normal"/>
    <w:link w:val="PageHeaderLine2Char"/>
    <w:qFormat/>
    <w:rsid w:val="00FA5C92"/>
    <w:pPr>
      <w:tabs>
        <w:tab w:val="right" w:pos="10800"/>
      </w:tabs>
      <w:spacing w:line="480" w:lineRule="auto"/>
    </w:pPr>
    <w:rPr>
      <w:rFonts w:eastAsia="Calibri"/>
      <w:b/>
    </w:rPr>
  </w:style>
  <w:style w:type="character" w:customStyle="1" w:styleId="EndnoteTextChar">
    <w:name w:val="Endnote Text Char"/>
    <w:link w:val="EndnoteText"/>
    <w:rsid w:val="00FA5C92"/>
    <w:rPr>
      <w:rFonts w:ascii="Arial" w:hAnsi="Arial" w:cs="Arial"/>
      <w:lang w:val="x-none" w:eastAsia="x-none"/>
    </w:rPr>
  </w:style>
  <w:style w:type="paragraph" w:styleId="EndnoteText">
    <w:name w:val="endnote text"/>
    <w:basedOn w:val="Normal"/>
    <w:link w:val="EndnoteTextChar"/>
    <w:unhideWhenUsed/>
    <w:rsid w:val="00FA5C92"/>
    <w:rPr>
      <w:rFonts w:ascii="Arial" w:hAnsi="Arial" w:cs="Arial"/>
      <w:lang w:val="x-none" w:eastAsia="x-none"/>
    </w:rPr>
  </w:style>
  <w:style w:type="character" w:customStyle="1" w:styleId="EndnoteTextChar1">
    <w:name w:val="Endnote Text Char1"/>
    <w:basedOn w:val="DefaultParagraphFont"/>
    <w:rsid w:val="00FA5C92"/>
    <w:rPr>
      <w:rFonts w:ascii="Calibri" w:hAnsi="Calibri" w:cs="Calibri"/>
      <w:sz w:val="20"/>
      <w:szCs w:val="20"/>
    </w:rPr>
  </w:style>
  <w:style w:type="paragraph" w:customStyle="1" w:styleId="D345FF3D873148C5AE3FBF3267827368">
    <w:name w:val="D345FF3D873148C5AE3FBF3267827368"/>
    <w:uiPriority w:val="99"/>
    <w:qFormat/>
    <w:rsid w:val="00FA5C92"/>
    <w:pPr>
      <w:spacing w:after="200" w:line="276" w:lineRule="auto"/>
    </w:pPr>
    <w:rPr>
      <w:rFonts w:ascii="Calibri" w:eastAsia="Times New Roman" w:hAnsi="Calibri" w:cs="Times New Roman"/>
      <w:lang w:eastAsia="ja-JP"/>
    </w:rPr>
  </w:style>
  <w:style w:type="paragraph" w:customStyle="1" w:styleId="Normaltext0">
    <w:name w:val="Normal text"/>
    <w:basedOn w:val="Normal"/>
    <w:link w:val="NormaltextCharChar"/>
    <w:autoRedefine/>
    <w:qFormat/>
    <w:rsid w:val="00FA5C92"/>
    <w:pPr>
      <w:ind w:left="432"/>
    </w:pPr>
    <w:rPr>
      <w:rFonts w:eastAsia="SimSun"/>
      <w:color w:val="000000"/>
      <w:szCs w:val="20"/>
      <w:lang w:val="x-none" w:eastAsia="x-none"/>
    </w:rPr>
  </w:style>
  <w:style w:type="character" w:customStyle="1" w:styleId="NormaltextCharChar">
    <w:name w:val="Normal text Char Char"/>
    <w:link w:val="Normaltext0"/>
    <w:rsid w:val="00FA5C92"/>
    <w:rPr>
      <w:rFonts w:ascii="Calibri" w:eastAsia="SimSun" w:hAnsi="Calibri" w:cs="Calibri"/>
      <w:color w:val="000000"/>
      <w:szCs w:val="20"/>
      <w:lang w:val="x-none" w:eastAsia="x-none"/>
    </w:rPr>
  </w:style>
  <w:style w:type="paragraph" w:customStyle="1" w:styleId="TagofCard">
    <w:name w:val="Tag of Card"/>
    <w:basedOn w:val="Normaltext0"/>
    <w:next w:val="Normaltext0"/>
    <w:link w:val="TagofCardChar"/>
    <w:autoRedefine/>
    <w:qFormat/>
    <w:rsid w:val="00FA5C92"/>
    <w:rPr>
      <w:b/>
      <w:sz w:val="28"/>
    </w:rPr>
  </w:style>
  <w:style w:type="character" w:customStyle="1" w:styleId="TagofCardChar">
    <w:name w:val="Tag of Card Char"/>
    <w:link w:val="TagofCard"/>
    <w:rsid w:val="00FA5C92"/>
    <w:rPr>
      <w:rFonts w:ascii="Calibri" w:eastAsia="SimSun" w:hAnsi="Calibri" w:cs="Calibri"/>
      <w:b/>
      <w:color w:val="000000"/>
      <w:sz w:val="28"/>
      <w:szCs w:val="20"/>
      <w:lang w:val="x-none" w:eastAsia="x-none"/>
    </w:rPr>
  </w:style>
  <w:style w:type="paragraph" w:customStyle="1" w:styleId="Sourcename">
    <w:name w:val="Source name"/>
    <w:basedOn w:val="Normaltext0"/>
    <w:link w:val="SourcenameChar"/>
    <w:autoRedefine/>
    <w:qFormat/>
    <w:rsid w:val="00FA5C92"/>
    <w:rPr>
      <w:b/>
      <w:bCs/>
      <w:sz w:val="20"/>
    </w:rPr>
  </w:style>
  <w:style w:type="character" w:customStyle="1" w:styleId="SourcenameChar">
    <w:name w:val="Source name Char"/>
    <w:link w:val="Sourcename"/>
    <w:rsid w:val="00FA5C92"/>
    <w:rPr>
      <w:rFonts w:ascii="Calibri" w:eastAsia="SimSun" w:hAnsi="Calibri" w:cs="Calibri"/>
      <w:b/>
      <w:bCs/>
      <w:color w:val="000000"/>
      <w:sz w:val="20"/>
      <w:szCs w:val="20"/>
      <w:lang w:val="x-none" w:eastAsia="x-none"/>
    </w:rPr>
  </w:style>
  <w:style w:type="paragraph" w:customStyle="1" w:styleId="underlinedcard">
    <w:name w:val="underlined card"/>
    <w:basedOn w:val="Normaltext0"/>
    <w:link w:val="underlinedcardChar"/>
    <w:autoRedefine/>
    <w:qFormat/>
    <w:rsid w:val="00FA5C92"/>
    <w:rPr>
      <w:u w:val="single"/>
    </w:rPr>
  </w:style>
  <w:style w:type="character" w:customStyle="1" w:styleId="underlinedcardChar">
    <w:name w:val="underlined card Char"/>
    <w:link w:val="underlinedcard"/>
    <w:rsid w:val="00FA5C92"/>
    <w:rPr>
      <w:rFonts w:ascii="Calibri" w:eastAsia="SimSun" w:hAnsi="Calibri" w:cs="Calibri"/>
      <w:color w:val="000000"/>
      <w:szCs w:val="20"/>
      <w:u w:val="single"/>
      <w:lang w:val="x-none" w:eastAsia="x-none"/>
    </w:rPr>
  </w:style>
  <w:style w:type="paragraph" w:customStyle="1" w:styleId="FullText">
    <w:name w:val="Full Text"/>
    <w:basedOn w:val="Normal"/>
    <w:uiPriority w:val="99"/>
    <w:qFormat/>
    <w:rsid w:val="00FA5C92"/>
    <w:rPr>
      <w:rFonts w:eastAsia="Times New Roman"/>
    </w:rPr>
  </w:style>
  <w:style w:type="character" w:customStyle="1" w:styleId="SourceBold">
    <w:name w:val="Source Bold"/>
    <w:rsid w:val="00FA5C92"/>
    <w:rPr>
      <w:rFonts w:ascii="Arial Narrow" w:hAnsi="Arial Narrow"/>
      <w:b/>
      <w:sz w:val="24"/>
      <w:u w:val="none"/>
    </w:rPr>
  </w:style>
  <w:style w:type="paragraph" w:customStyle="1" w:styleId="TextUnderline">
    <w:name w:val="Text Underline"/>
    <w:basedOn w:val="Normal"/>
    <w:link w:val="TextUnderlineChar"/>
    <w:qFormat/>
    <w:rsid w:val="00FA5C92"/>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FA5C92"/>
    <w:rPr>
      <w:rFonts w:ascii="Garamond" w:eastAsia="Times New Roman" w:hAnsi="Garamond" w:cs="Calibri"/>
      <w:bCs/>
      <w:kern w:val="20"/>
      <w:szCs w:val="32"/>
      <w:u w:val="single"/>
      <w:lang w:val="x-none" w:eastAsia="x-none"/>
    </w:rPr>
  </w:style>
  <w:style w:type="paragraph" w:customStyle="1" w:styleId="CardTagandCite">
    <w:name w:val="Card Tag and Cite"/>
    <w:basedOn w:val="Normal"/>
    <w:next w:val="Normal"/>
    <w:link w:val="CardTagandCiteChar"/>
    <w:qFormat/>
    <w:rsid w:val="00FA5C92"/>
    <w:rPr>
      <w:rFonts w:ascii="Arial Narrow" w:hAnsi="Arial Narrow" w:cstheme="minorBidi"/>
      <w:b/>
      <w:sz w:val="26"/>
    </w:rPr>
  </w:style>
  <w:style w:type="paragraph" w:customStyle="1" w:styleId="CardText1">
    <w:name w:val="Card Text 1"/>
    <w:basedOn w:val="Normal"/>
    <w:link w:val="CardText1Char"/>
    <w:autoRedefine/>
    <w:qFormat/>
    <w:rsid w:val="00FA5C92"/>
    <w:rPr>
      <w:rFonts w:ascii="Arial Narrow" w:hAnsi="Arial Narrow" w:cstheme="minorBidi"/>
      <w:color w:val="000000"/>
      <w:u w:val="single"/>
    </w:rPr>
  </w:style>
  <w:style w:type="paragraph" w:customStyle="1" w:styleId="CardText2">
    <w:name w:val="Card Text 2"/>
    <w:basedOn w:val="CardText1"/>
    <w:link w:val="CardText2Char"/>
    <w:qFormat/>
    <w:rsid w:val="00FA5C92"/>
    <w:rPr>
      <w:b/>
    </w:rPr>
  </w:style>
  <w:style w:type="character" w:customStyle="1" w:styleId="2xBoldUnderline">
    <w:name w:val="2x_Bold_Underline"/>
    <w:rsid w:val="00FA5C92"/>
    <w:rPr>
      <w:b/>
      <w:bCs/>
      <w:sz w:val="24"/>
      <w:u w:val="thick"/>
    </w:rPr>
  </w:style>
  <w:style w:type="character" w:customStyle="1" w:styleId="Dottedunderline">
    <w:name w:val="Dotted underline"/>
    <w:rsid w:val="00FA5C92"/>
    <w:rPr>
      <w:u w:val="dotted"/>
    </w:rPr>
  </w:style>
  <w:style w:type="character" w:customStyle="1" w:styleId="loose">
    <w:name w:val="loose"/>
    <w:rsid w:val="00FA5C92"/>
  </w:style>
  <w:style w:type="paragraph" w:customStyle="1" w:styleId="citeunread">
    <w:name w:val="cite unread"/>
    <w:basedOn w:val="Normal"/>
    <w:link w:val="citeunreadChar"/>
    <w:qFormat/>
    <w:rsid w:val="00FA5C92"/>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FA5C92"/>
    <w:rPr>
      <w:rFonts w:ascii="Calibri" w:eastAsia="MS Mincho" w:hAnsi="Calibri" w:cs="Calibri"/>
      <w:kern w:val="28"/>
      <w:sz w:val="18"/>
      <w:szCs w:val="20"/>
      <w:lang w:val="en" w:eastAsia="x-none"/>
    </w:rPr>
  </w:style>
  <w:style w:type="paragraph" w:customStyle="1" w:styleId="read">
    <w:name w:val="read"/>
    <w:basedOn w:val="Normal"/>
    <w:next w:val="Normal"/>
    <w:link w:val="readCharChar"/>
    <w:qFormat/>
    <w:rsid w:val="00FA5C92"/>
    <w:rPr>
      <w:rFonts w:eastAsia="Times New Roman"/>
      <w:b/>
      <w:szCs w:val="20"/>
      <w:u w:val="single"/>
      <w:lang w:val="x-none" w:eastAsia="x-none"/>
    </w:rPr>
  </w:style>
  <w:style w:type="character" w:customStyle="1" w:styleId="readCharChar">
    <w:name w:val="read Char Char"/>
    <w:link w:val="read"/>
    <w:locked/>
    <w:rsid w:val="00FA5C92"/>
    <w:rPr>
      <w:rFonts w:ascii="Calibri" w:eastAsia="Times New Roman" w:hAnsi="Calibri" w:cs="Calibri"/>
      <w:b/>
      <w:szCs w:val="20"/>
      <w:u w:val="single"/>
      <w:lang w:val="x-none" w:eastAsia="x-none"/>
    </w:rPr>
  </w:style>
  <w:style w:type="paragraph" w:customStyle="1" w:styleId="2ndLevel-TAG">
    <w:name w:val="2nd Level - TAG"/>
    <w:basedOn w:val="Normal"/>
    <w:next w:val="Normal"/>
    <w:uiPriority w:val="99"/>
    <w:qFormat/>
    <w:rsid w:val="00FA5C92"/>
    <w:pPr>
      <w:spacing w:before="240"/>
      <w:outlineLvl w:val="2"/>
    </w:pPr>
    <w:rPr>
      <w:rFonts w:eastAsia="Times New Roman"/>
      <w:b/>
    </w:rPr>
  </w:style>
  <w:style w:type="character" w:customStyle="1" w:styleId="readChar">
    <w:name w:val="read Char"/>
    <w:rsid w:val="00FA5C92"/>
    <w:rPr>
      <w:szCs w:val="22"/>
      <w:u w:val="single"/>
      <w:lang w:val="en-US" w:eastAsia="en-US" w:bidi="ar-SA"/>
    </w:rPr>
  </w:style>
  <w:style w:type="character" w:customStyle="1" w:styleId="underlining0">
    <w:name w:val="underlining"/>
    <w:rsid w:val="00FA5C92"/>
    <w:rPr>
      <w:u w:val="single"/>
    </w:rPr>
  </w:style>
  <w:style w:type="paragraph" w:styleId="BodyTextIndent2">
    <w:name w:val="Body Text Indent 2"/>
    <w:basedOn w:val="Normal"/>
    <w:link w:val="BodyTextIndent2Char"/>
    <w:rsid w:val="00FA5C92"/>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FA5C92"/>
    <w:rPr>
      <w:rFonts w:ascii="HGSSoeiKakugothicUB" w:eastAsia="MS Mincho" w:hAnsi="Calibri" w:cs="Calibri"/>
      <w:szCs w:val="20"/>
      <w:lang w:val="x-none" w:eastAsia="ja-JP"/>
    </w:rPr>
  </w:style>
  <w:style w:type="character" w:customStyle="1" w:styleId="A6">
    <w:name w:val="A6"/>
    <w:uiPriority w:val="99"/>
    <w:rsid w:val="00FA5C92"/>
    <w:rPr>
      <w:rFonts w:ascii="Times New Roman" w:hAnsi="Times New Roman"/>
      <w:color w:val="000000"/>
      <w:sz w:val="14"/>
      <w:szCs w:val="14"/>
    </w:rPr>
  </w:style>
  <w:style w:type="paragraph" w:customStyle="1" w:styleId="CiteCard">
    <w:name w:val="Cite_Card"/>
    <w:link w:val="CiteCardChar"/>
    <w:qFormat/>
    <w:rsid w:val="00FA5C92"/>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FA5C92"/>
    <w:rPr>
      <w:rFonts w:ascii="Times New Roman" w:eastAsia="Times New Roman" w:hAnsi="Times New Roman" w:cs="Arial"/>
      <w:bCs/>
      <w:sz w:val="20"/>
      <w:szCs w:val="20"/>
    </w:rPr>
  </w:style>
  <w:style w:type="character" w:customStyle="1" w:styleId="btitle">
    <w:name w:val="btitle"/>
    <w:rsid w:val="00FA5C92"/>
  </w:style>
  <w:style w:type="character" w:customStyle="1" w:styleId="green">
    <w:name w:val="green"/>
    <w:rsid w:val="00FA5C92"/>
  </w:style>
  <w:style w:type="paragraph" w:customStyle="1" w:styleId="CM5">
    <w:name w:val="CM5"/>
    <w:basedOn w:val="Default"/>
    <w:next w:val="Default"/>
    <w:uiPriority w:val="99"/>
    <w:qFormat/>
    <w:rsid w:val="00FA5C92"/>
    <w:pPr>
      <w:widowControl w:val="0"/>
    </w:pPr>
    <w:rPr>
      <w:rFonts w:eastAsia="MS Mincho"/>
      <w:color w:val="auto"/>
    </w:rPr>
  </w:style>
  <w:style w:type="paragraph" w:customStyle="1" w:styleId="CM14">
    <w:name w:val="CM14"/>
    <w:basedOn w:val="Default"/>
    <w:next w:val="Default"/>
    <w:uiPriority w:val="99"/>
    <w:qFormat/>
    <w:rsid w:val="00FA5C92"/>
    <w:pPr>
      <w:widowControl w:val="0"/>
    </w:pPr>
    <w:rPr>
      <w:rFonts w:eastAsia="MS Mincho"/>
      <w:color w:val="auto"/>
    </w:rPr>
  </w:style>
  <w:style w:type="character" w:customStyle="1" w:styleId="BodyText1">
    <w:name w:val="Body Text1"/>
    <w:rsid w:val="00FA5C9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FA5C9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
    <w:uiPriority w:val="99"/>
    <w:rsid w:val="00FA5C92"/>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FA5C9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FA5C92"/>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FA5C92"/>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4">
    <w:name w:val="Body Text4"/>
    <w:rsid w:val="00FA5C9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rsid w:val="00FA5C92"/>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FA5C92"/>
    <w:rPr>
      <w:rFonts w:ascii="Sylfaen" w:hAnsi="Sylfaen" w:cs="Sylfaen"/>
      <w:i/>
      <w:iCs/>
      <w:sz w:val="19"/>
      <w:szCs w:val="19"/>
      <w:u w:val="none"/>
      <w:shd w:val="clear" w:color="auto" w:fill="FFFFFF"/>
    </w:rPr>
  </w:style>
  <w:style w:type="character" w:customStyle="1" w:styleId="AuthorYear">
    <w:name w:val="AuthorYear"/>
    <w:uiPriority w:val="1"/>
    <w:qFormat/>
    <w:rsid w:val="00FA5C92"/>
    <w:rPr>
      <w:rFonts w:ascii="Georgia" w:hAnsi="Georgia"/>
      <w:b/>
      <w:sz w:val="24"/>
    </w:rPr>
  </w:style>
  <w:style w:type="character" w:customStyle="1" w:styleId="ssl4">
    <w:name w:val="ss_l4"/>
    <w:rsid w:val="00FA5C92"/>
  </w:style>
  <w:style w:type="character" w:customStyle="1" w:styleId="italic">
    <w:name w:val="italic"/>
    <w:rsid w:val="00FA5C92"/>
  </w:style>
  <w:style w:type="character" w:customStyle="1" w:styleId="tl8wme">
    <w:name w:val="tl8wme"/>
    <w:basedOn w:val="DefaultParagraphFont"/>
    <w:rsid w:val="00FA5C92"/>
  </w:style>
  <w:style w:type="paragraph" w:customStyle="1" w:styleId="CardIndented">
    <w:name w:val="Card (Indented)"/>
    <w:basedOn w:val="Normal"/>
    <w:link w:val="CardIndentedChar"/>
    <w:qFormat/>
    <w:rsid w:val="00FA5C92"/>
    <w:pPr>
      <w:ind w:left="288"/>
    </w:pPr>
    <w:rPr>
      <w:rFonts w:eastAsia="Calibri"/>
    </w:rPr>
  </w:style>
  <w:style w:type="character" w:customStyle="1" w:styleId="CardIndentedChar">
    <w:name w:val="Card (Indented) Char"/>
    <w:link w:val="CardIndented"/>
    <w:rsid w:val="00FA5C92"/>
    <w:rPr>
      <w:rFonts w:ascii="Calibri" w:eastAsia="Calibri" w:hAnsi="Calibri" w:cs="Calibri"/>
    </w:rPr>
  </w:style>
  <w:style w:type="character" w:customStyle="1" w:styleId="cardchar00">
    <w:name w:val="cardchar0"/>
    <w:basedOn w:val="DefaultParagraphFont"/>
    <w:rsid w:val="00FA5C92"/>
  </w:style>
  <w:style w:type="character" w:customStyle="1" w:styleId="UnderlineNon-bold">
    <w:name w:val="Underline Non - bold"/>
    <w:rsid w:val="00FA5C92"/>
    <w:rPr>
      <w:rFonts w:ascii="Times New Roman" w:hAnsi="Times New Roman"/>
      <w:iCs/>
      <w:sz w:val="22"/>
      <w:u w:val="single"/>
    </w:rPr>
  </w:style>
  <w:style w:type="character" w:customStyle="1" w:styleId="UnderlineBold0">
    <w:name w:val="Underline Bold"/>
    <w:qFormat/>
    <w:rsid w:val="00FA5C92"/>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FA5C92"/>
    <w:rPr>
      <w:rFonts w:ascii="Garamond" w:eastAsia="Times New Roman" w:hAnsi="Garamond" w:cs="Times New Roman"/>
      <w:b w:val="0"/>
      <w:bCs/>
      <w:iCs w:val="0"/>
      <w:szCs w:val="20"/>
      <w:u w:val="single"/>
    </w:rPr>
  </w:style>
  <w:style w:type="character" w:customStyle="1" w:styleId="StyleHeading4UnderlinedsmalltextGaramondChar">
    <w:name w:val="Style Heading 4Underlinedsmall text + Garamond Char"/>
    <w:link w:val="StyleHeading4UnderlinedsmalltextGaramond"/>
    <w:rsid w:val="00FA5C92"/>
    <w:rPr>
      <w:rFonts w:ascii="Garamond" w:eastAsia="Times New Roman" w:hAnsi="Garamond" w:cs="Times New Roman"/>
      <w:bCs/>
      <w:sz w:val="26"/>
      <w:szCs w:val="20"/>
      <w:u w:val="single"/>
    </w:rPr>
  </w:style>
  <w:style w:type="character" w:customStyle="1" w:styleId="Heading4Char2">
    <w:name w:val="Heading 4 Char2"/>
    <w:aliases w:val="Underlined Char2,small text Char1,body Char2,Big card Char1,body Char1,Normal Tag Char1,heading 2 Char1,Ch Char1,No Spacing4 Char1,No Spacing21 Char1,CD - Cite Char1,no read Char1,No Spacing211 Char1"/>
    <w:qFormat/>
    <w:rsid w:val="00FA5C92"/>
    <w:rPr>
      <w:rFonts w:ascii="Bell MT" w:eastAsia="Times New Roman" w:hAnsi="Bell MT"/>
      <w:bCs/>
      <w:iCs/>
      <w:sz w:val="22"/>
      <w:u w:val="single"/>
    </w:rPr>
  </w:style>
  <w:style w:type="character" w:customStyle="1" w:styleId="Heading5Char2">
    <w:name w:val="Heading 5 Char2"/>
    <w:rsid w:val="00FA5C92"/>
    <w:rPr>
      <w:rFonts w:ascii="Bell MT" w:eastAsia="Times New Roman" w:hAnsi="Bell MT"/>
      <w:bCs/>
      <w:iCs/>
      <w:sz w:val="10"/>
      <w:szCs w:val="26"/>
    </w:rPr>
  </w:style>
  <w:style w:type="paragraph" w:customStyle="1" w:styleId="Heading2-NotBold">
    <w:name w:val="Heading 2 - Not Bold"/>
    <w:basedOn w:val="Heading2"/>
    <w:autoRedefine/>
    <w:uiPriority w:val="99"/>
    <w:qFormat/>
    <w:rsid w:val="00FA5C92"/>
    <w:pPr>
      <w:keepNext w:val="0"/>
      <w:keepLines w:val="0"/>
      <w:pageBreakBefore w:val="0"/>
      <w:jc w:val="left"/>
    </w:pPr>
    <w:rPr>
      <w:rFonts w:ascii="Garamond" w:eastAsia="Calibri" w:hAnsi="Garamond" w:cs="Times New Roman"/>
      <w:b w:val="0"/>
      <w:bCs/>
      <w:sz w:val="22"/>
      <w:u w:val="none"/>
    </w:rPr>
  </w:style>
  <w:style w:type="character" w:customStyle="1" w:styleId="z-TopofFormChar">
    <w:name w:val="z-Top of Form Char"/>
    <w:link w:val="z-TopofForm"/>
    <w:uiPriority w:val="99"/>
    <w:rsid w:val="00FA5C92"/>
    <w:rPr>
      <w:rFonts w:ascii="Arial" w:hAnsi="Arial"/>
      <w:vanish/>
      <w:sz w:val="16"/>
      <w:szCs w:val="16"/>
    </w:rPr>
  </w:style>
  <w:style w:type="paragraph" w:styleId="z-TopofForm">
    <w:name w:val="HTML Top of Form"/>
    <w:basedOn w:val="Normal"/>
    <w:next w:val="Normal"/>
    <w:link w:val="z-TopofFormChar"/>
    <w:hidden/>
    <w:uiPriority w:val="99"/>
    <w:unhideWhenUsed/>
    <w:rsid w:val="00FA5C92"/>
    <w:pPr>
      <w:pBdr>
        <w:bottom w:val="single" w:sz="6" w:space="1" w:color="auto"/>
      </w:pBdr>
      <w:spacing w:beforeLines="1" w:afterLines="1"/>
      <w:jc w:val="center"/>
    </w:pPr>
    <w:rPr>
      <w:rFonts w:ascii="Arial" w:hAnsi="Arial" w:cstheme="minorBidi"/>
      <w:vanish/>
      <w:sz w:val="16"/>
      <w:szCs w:val="16"/>
    </w:rPr>
  </w:style>
  <w:style w:type="character" w:customStyle="1" w:styleId="z-TopofFormChar1">
    <w:name w:val="z-Top of Form Char1"/>
    <w:basedOn w:val="DefaultParagraphFont"/>
    <w:uiPriority w:val="99"/>
    <w:rsid w:val="00FA5C92"/>
    <w:rPr>
      <w:rFonts w:ascii="Arial" w:hAnsi="Arial" w:cs="Arial"/>
      <w:vanish/>
      <w:sz w:val="16"/>
      <w:szCs w:val="16"/>
    </w:rPr>
  </w:style>
  <w:style w:type="character" w:customStyle="1" w:styleId="z-BottomofFormChar">
    <w:name w:val="z-Bottom of Form Char"/>
    <w:link w:val="z-BottomofForm"/>
    <w:uiPriority w:val="99"/>
    <w:rsid w:val="00FA5C92"/>
    <w:rPr>
      <w:rFonts w:ascii="Arial" w:hAnsi="Arial"/>
      <w:vanish/>
      <w:sz w:val="16"/>
      <w:szCs w:val="16"/>
    </w:rPr>
  </w:style>
  <w:style w:type="paragraph" w:styleId="z-BottomofForm">
    <w:name w:val="HTML Bottom of Form"/>
    <w:basedOn w:val="Normal"/>
    <w:next w:val="Normal"/>
    <w:link w:val="z-BottomofFormChar"/>
    <w:hidden/>
    <w:uiPriority w:val="99"/>
    <w:unhideWhenUsed/>
    <w:rsid w:val="00FA5C92"/>
    <w:pPr>
      <w:pBdr>
        <w:top w:val="single" w:sz="6" w:space="1" w:color="auto"/>
      </w:pBdr>
      <w:spacing w:beforeLines="1" w:afterLines="1"/>
      <w:jc w:val="center"/>
    </w:pPr>
    <w:rPr>
      <w:rFonts w:ascii="Arial" w:hAnsi="Arial" w:cstheme="minorBidi"/>
      <w:vanish/>
      <w:sz w:val="16"/>
      <w:szCs w:val="16"/>
    </w:rPr>
  </w:style>
  <w:style w:type="character" w:customStyle="1" w:styleId="z-BottomofFormChar1">
    <w:name w:val="z-Bottom of Form Char1"/>
    <w:basedOn w:val="DefaultParagraphFont"/>
    <w:uiPriority w:val="99"/>
    <w:rsid w:val="00FA5C92"/>
    <w:rPr>
      <w:rFonts w:ascii="Arial" w:hAnsi="Arial" w:cs="Arial"/>
      <w:vanish/>
      <w:sz w:val="16"/>
      <w:szCs w:val="16"/>
    </w:rPr>
  </w:style>
  <w:style w:type="paragraph" w:customStyle="1" w:styleId="Heading2-Bold">
    <w:name w:val="Heading 2 - Bold"/>
    <w:basedOn w:val="Normal"/>
    <w:autoRedefine/>
    <w:uiPriority w:val="99"/>
    <w:qFormat/>
    <w:rsid w:val="00FA5C92"/>
    <w:rPr>
      <w:rFonts w:ascii="Garamond" w:eastAsia="Calibri" w:hAnsi="Garamond"/>
      <w:b/>
    </w:rPr>
  </w:style>
  <w:style w:type="paragraph" w:customStyle="1" w:styleId="Microtext0">
    <w:name w:val="Microtext"/>
    <w:basedOn w:val="Normal"/>
    <w:next w:val="Normal"/>
    <w:link w:val="MicrotextChar0"/>
    <w:qFormat/>
    <w:rsid w:val="00FA5C92"/>
    <w:rPr>
      <w:rFonts w:eastAsia="Calibri"/>
      <w:sz w:val="12"/>
      <w:lang w:val="x-none" w:eastAsia="x-none"/>
    </w:rPr>
  </w:style>
  <w:style w:type="character" w:customStyle="1" w:styleId="MicrotextChar0">
    <w:name w:val="Microtext Char"/>
    <w:link w:val="Microtext0"/>
    <w:rsid w:val="00FA5C92"/>
    <w:rPr>
      <w:rFonts w:ascii="Calibri" w:eastAsia="Calibri" w:hAnsi="Calibri" w:cs="Calibri"/>
      <w:sz w:val="12"/>
      <w:lang w:val="x-none" w:eastAsia="x-none"/>
    </w:rPr>
  </w:style>
  <w:style w:type="character" w:customStyle="1" w:styleId="Style2CharChar">
    <w:name w:val="Style2 Char Char"/>
    <w:rsid w:val="00FA5C92"/>
    <w:rPr>
      <w:u w:val="thick"/>
      <w:lang w:val="en-US" w:eastAsia="en-US" w:bidi="ar-SA"/>
    </w:rPr>
  </w:style>
  <w:style w:type="character" w:customStyle="1" w:styleId="authordate1">
    <w:name w:val="authordate"/>
    <w:rsid w:val="00FA5C92"/>
  </w:style>
  <w:style w:type="paragraph" w:customStyle="1" w:styleId="tag">
    <w:name w:val="%tag"/>
    <w:basedOn w:val="Normal"/>
    <w:next w:val="Normal"/>
    <w:link w:val="tagChar"/>
    <w:uiPriority w:val="99"/>
    <w:qFormat/>
    <w:rsid w:val="00FA5C92"/>
    <w:rPr>
      <w:rFonts w:ascii="Garamond" w:eastAsia="Calibri" w:hAnsi="Garamond"/>
      <w:bCs/>
      <w:sz w:val="18"/>
    </w:rPr>
  </w:style>
  <w:style w:type="character" w:customStyle="1" w:styleId="underline0">
    <w:name w:val="%underline"/>
    <w:qFormat/>
    <w:rsid w:val="00FA5C92"/>
    <w:rPr>
      <w:rFonts w:ascii="Times New Roman" w:hAnsi="Times New Roman"/>
      <w:sz w:val="16"/>
      <w:u w:val="none"/>
    </w:rPr>
  </w:style>
  <w:style w:type="character" w:customStyle="1" w:styleId="AUNDERLINE0">
    <w:name w:val="AUNDERLINE"/>
    <w:qFormat/>
    <w:rsid w:val="00FA5C92"/>
    <w:rPr>
      <w:rFonts w:ascii="Times New Roman" w:hAnsi="Times New Roman"/>
      <w:sz w:val="20"/>
      <w:u w:val="single"/>
    </w:rPr>
  </w:style>
  <w:style w:type="paragraph" w:customStyle="1" w:styleId="Style20">
    <w:name w:val="Style 2"/>
    <w:basedOn w:val="Normal"/>
    <w:link w:val="Style2Char"/>
    <w:uiPriority w:val="99"/>
    <w:qFormat/>
    <w:rsid w:val="00FA5C92"/>
    <w:pPr>
      <w:ind w:left="432"/>
    </w:pPr>
    <w:rPr>
      <w:rFonts w:eastAsia="Times New Roman"/>
      <w:szCs w:val="20"/>
      <w:u w:val="single"/>
      <w:lang w:val="x-none" w:eastAsia="x-none"/>
    </w:rPr>
  </w:style>
  <w:style w:type="character" w:customStyle="1" w:styleId="Style2Char">
    <w:name w:val="Style 2 Char"/>
    <w:link w:val="Style20"/>
    <w:uiPriority w:val="99"/>
    <w:rsid w:val="00FA5C92"/>
    <w:rPr>
      <w:rFonts w:ascii="Calibri" w:eastAsia="Times New Roman" w:hAnsi="Calibri" w:cs="Calibri"/>
      <w:szCs w:val="20"/>
      <w:u w:val="single"/>
      <w:lang w:val="x-none" w:eastAsia="x-none"/>
    </w:rPr>
  </w:style>
  <w:style w:type="paragraph" w:customStyle="1" w:styleId="GAUnderline">
    <w:name w:val="GA Underline"/>
    <w:basedOn w:val="Normal"/>
    <w:link w:val="GAUnderlineChar"/>
    <w:qFormat/>
    <w:rsid w:val="00FA5C92"/>
    <w:rPr>
      <w:rFonts w:ascii="Garamond" w:eastAsia="Times New Roman" w:hAnsi="Garamond"/>
      <w:szCs w:val="20"/>
      <w:u w:val="single"/>
      <w:lang w:val="x-none" w:eastAsia="x-none"/>
    </w:rPr>
  </w:style>
  <w:style w:type="character" w:customStyle="1" w:styleId="GAUnderlineChar">
    <w:name w:val="GA Underline Char"/>
    <w:link w:val="GAUnderline"/>
    <w:rsid w:val="00FA5C92"/>
    <w:rPr>
      <w:rFonts w:ascii="Garamond" w:eastAsia="Times New Roman" w:hAnsi="Garamond" w:cs="Calibri"/>
      <w:szCs w:val="20"/>
      <w:u w:val="single"/>
      <w:lang w:val="x-none" w:eastAsia="x-none"/>
    </w:rPr>
  </w:style>
  <w:style w:type="paragraph" w:customStyle="1" w:styleId="textsmall">
    <w:name w:val="textsmall"/>
    <w:basedOn w:val="Normal"/>
    <w:link w:val="textsmallChar"/>
    <w:qFormat/>
    <w:rsid w:val="00FA5C92"/>
    <w:rPr>
      <w:rFonts w:eastAsia="Times New Roman"/>
      <w:sz w:val="18"/>
      <w:szCs w:val="20"/>
      <w:lang w:val="x-none" w:eastAsia="x-none"/>
    </w:rPr>
  </w:style>
  <w:style w:type="character" w:customStyle="1" w:styleId="textsmallChar">
    <w:name w:val="textsmall Char"/>
    <w:link w:val="textsmall"/>
    <w:rsid w:val="00FA5C92"/>
    <w:rPr>
      <w:rFonts w:ascii="Calibri" w:eastAsia="Times New Roman" w:hAnsi="Calibri" w:cs="Calibri"/>
      <w:sz w:val="18"/>
      <w:szCs w:val="20"/>
      <w:lang w:val="x-none" w:eastAsia="x-none"/>
    </w:rPr>
  </w:style>
  <w:style w:type="paragraph" w:customStyle="1" w:styleId="cardtext3">
    <w:name w:val="cardtext"/>
    <w:basedOn w:val="Normal"/>
    <w:link w:val="cardtextChar2"/>
    <w:qFormat/>
    <w:rsid w:val="00FA5C92"/>
    <w:rPr>
      <w:rFonts w:eastAsia="Times New Roman"/>
      <w:szCs w:val="20"/>
      <w:u w:val="single"/>
      <w:lang w:val="x-none" w:eastAsia="x-none"/>
    </w:rPr>
  </w:style>
  <w:style w:type="character" w:customStyle="1" w:styleId="cardtextChar2">
    <w:name w:val="cardtext Char"/>
    <w:link w:val="cardtext3"/>
    <w:rsid w:val="00FA5C92"/>
    <w:rPr>
      <w:rFonts w:ascii="Calibri" w:eastAsia="Times New Roman" w:hAnsi="Calibri" w:cs="Calibri"/>
      <w:szCs w:val="20"/>
      <w:u w:val="single"/>
      <w:lang w:val="x-none" w:eastAsia="x-none"/>
    </w:rPr>
  </w:style>
  <w:style w:type="paragraph" w:customStyle="1" w:styleId="cardtextemphasis">
    <w:name w:val="card text emphasis"/>
    <w:basedOn w:val="Normal"/>
    <w:link w:val="cardtextemphasisChar"/>
    <w:qFormat/>
    <w:rsid w:val="00FA5C92"/>
    <w:pPr>
      <w:spacing w:after="200"/>
      <w:contextualSpacing/>
    </w:pPr>
    <w:rPr>
      <w:rFonts w:eastAsia="Calibri"/>
      <w:b/>
      <w:sz w:val="18"/>
      <w:u w:val="single"/>
      <w:lang w:val="x-none" w:eastAsia="x-none"/>
    </w:rPr>
  </w:style>
  <w:style w:type="character" w:customStyle="1" w:styleId="cardtextemphasisChar">
    <w:name w:val="card text emphasis Char"/>
    <w:link w:val="cardtextemphasis"/>
    <w:rsid w:val="00FA5C92"/>
    <w:rPr>
      <w:rFonts w:ascii="Calibri" w:eastAsia="Calibri" w:hAnsi="Calibri" w:cs="Calibri"/>
      <w:b/>
      <w:sz w:val="18"/>
      <w:u w:val="single"/>
      <w:lang w:val="x-none" w:eastAsia="x-none"/>
    </w:rPr>
  </w:style>
  <w:style w:type="paragraph" w:customStyle="1" w:styleId="Micro">
    <w:name w:val="Micro"/>
    <w:basedOn w:val="Normal"/>
    <w:next w:val="Normal"/>
    <w:link w:val="MicroChar"/>
    <w:qFormat/>
    <w:rsid w:val="00FA5C92"/>
    <w:rPr>
      <w:rFonts w:eastAsia="Times New Roman"/>
      <w:sz w:val="12"/>
    </w:rPr>
  </w:style>
  <w:style w:type="character" w:customStyle="1" w:styleId="MicroChar">
    <w:name w:val="Micro Char"/>
    <w:link w:val="Micro"/>
    <w:rsid w:val="00FA5C92"/>
    <w:rPr>
      <w:rFonts w:ascii="Calibri" w:eastAsia="Times New Roman" w:hAnsi="Calibri" w:cs="Calibri"/>
      <w:sz w:val="12"/>
    </w:rPr>
  </w:style>
  <w:style w:type="paragraph" w:customStyle="1" w:styleId="CardNotUnderlined">
    <w:name w:val="Card Not Underlined"/>
    <w:basedOn w:val="Normal"/>
    <w:link w:val="CardNotUnderlinedChar1"/>
    <w:autoRedefine/>
    <w:qFormat/>
    <w:rsid w:val="00FA5C92"/>
    <w:rPr>
      <w:rFonts w:ascii="Bell MT" w:eastAsia="Calibri" w:hAnsi="Bell MT"/>
      <w:szCs w:val="20"/>
    </w:rPr>
  </w:style>
  <w:style w:type="character" w:customStyle="1" w:styleId="UnderlinedCharChar0">
    <w:name w:val="Underlined Char Char"/>
    <w:rsid w:val="00FA5C92"/>
    <w:rPr>
      <w:rFonts w:ascii="Garamond" w:hAnsi="Garamond"/>
      <w:szCs w:val="28"/>
      <w:u w:val="single"/>
      <w:lang w:val="en-US" w:eastAsia="en-US" w:bidi="ar-SA"/>
    </w:rPr>
  </w:style>
  <w:style w:type="character" w:customStyle="1" w:styleId="ssl0">
    <w:name w:val="ss_l0"/>
    <w:basedOn w:val="DefaultParagraphFont"/>
    <w:rsid w:val="00FA5C92"/>
  </w:style>
  <w:style w:type="paragraph" w:customStyle="1" w:styleId="h-lead">
    <w:name w:val="h-lead"/>
    <w:basedOn w:val="Normal"/>
    <w:uiPriority w:val="99"/>
    <w:qFormat/>
    <w:rsid w:val="00FA5C92"/>
    <w:pPr>
      <w:spacing w:before="100" w:beforeAutospacing="1" w:after="100" w:afterAutospacing="1"/>
    </w:pPr>
    <w:rPr>
      <w:rFonts w:eastAsia="Times New Roman"/>
      <w:sz w:val="24"/>
    </w:rPr>
  </w:style>
  <w:style w:type="character" w:customStyle="1" w:styleId="slug-doi">
    <w:name w:val="slug-doi"/>
    <w:basedOn w:val="DefaultParagraphFont"/>
    <w:rsid w:val="00FA5C92"/>
  </w:style>
  <w:style w:type="character" w:customStyle="1" w:styleId="slug-pub-date">
    <w:name w:val="slug-pub-date"/>
    <w:basedOn w:val="DefaultParagraphFont"/>
    <w:rsid w:val="00FA5C92"/>
  </w:style>
  <w:style w:type="character" w:customStyle="1" w:styleId="slug-vol">
    <w:name w:val="slug-vol"/>
    <w:basedOn w:val="DefaultParagraphFont"/>
    <w:rsid w:val="00FA5C92"/>
  </w:style>
  <w:style w:type="character" w:customStyle="1" w:styleId="slug-issue">
    <w:name w:val="slug-issue"/>
    <w:basedOn w:val="DefaultParagraphFont"/>
    <w:rsid w:val="00FA5C92"/>
  </w:style>
  <w:style w:type="character" w:customStyle="1" w:styleId="slug-pages">
    <w:name w:val="slug-pages"/>
    <w:basedOn w:val="DefaultParagraphFont"/>
    <w:rsid w:val="00FA5C92"/>
  </w:style>
  <w:style w:type="paragraph" w:customStyle="1" w:styleId="intro">
    <w:name w:val="intro"/>
    <w:basedOn w:val="Normal"/>
    <w:uiPriority w:val="99"/>
    <w:qFormat/>
    <w:rsid w:val="00FA5C92"/>
    <w:pPr>
      <w:spacing w:before="100" w:beforeAutospacing="1" w:after="100" w:afterAutospacing="1"/>
    </w:pPr>
    <w:rPr>
      <w:rFonts w:eastAsia="Times New Roman"/>
      <w:sz w:val="24"/>
    </w:rPr>
  </w:style>
  <w:style w:type="character" w:customStyle="1" w:styleId="af">
    <w:name w:val="af"/>
    <w:basedOn w:val="DefaultParagraphFont"/>
    <w:rsid w:val="00FA5C92"/>
  </w:style>
  <w:style w:type="character" w:customStyle="1" w:styleId="ab">
    <w:name w:val="ab"/>
    <w:basedOn w:val="DefaultParagraphFont"/>
    <w:rsid w:val="00FA5C92"/>
  </w:style>
  <w:style w:type="character" w:customStyle="1" w:styleId="em">
    <w:name w:val="em"/>
    <w:basedOn w:val="DefaultParagraphFont"/>
    <w:rsid w:val="00FA5C92"/>
  </w:style>
  <w:style w:type="character" w:customStyle="1" w:styleId="au">
    <w:name w:val="au"/>
    <w:basedOn w:val="DefaultParagraphFont"/>
    <w:rsid w:val="00FA5C92"/>
  </w:style>
  <w:style w:type="character" w:customStyle="1" w:styleId="ti">
    <w:name w:val="ti"/>
    <w:basedOn w:val="DefaultParagraphFont"/>
    <w:rsid w:val="00FA5C92"/>
  </w:style>
  <w:style w:type="character" w:customStyle="1" w:styleId="subheadblue">
    <w:name w:val="subhead_blue"/>
    <w:basedOn w:val="DefaultParagraphFont"/>
    <w:rsid w:val="00FA5C92"/>
  </w:style>
  <w:style w:type="paragraph" w:customStyle="1" w:styleId="body-paragraph">
    <w:name w:val="body-paragraph"/>
    <w:basedOn w:val="Normal"/>
    <w:uiPriority w:val="99"/>
    <w:qFormat/>
    <w:rsid w:val="00FA5C92"/>
    <w:pPr>
      <w:spacing w:before="100" w:beforeAutospacing="1" w:after="100" w:afterAutospacing="1"/>
    </w:pPr>
    <w:rPr>
      <w:rFonts w:eastAsia="Times New Roman"/>
      <w:sz w:val="24"/>
    </w:rPr>
  </w:style>
  <w:style w:type="character" w:customStyle="1" w:styleId="affiliation">
    <w:name w:val="affiliation"/>
    <w:basedOn w:val="DefaultParagraphFont"/>
    <w:rsid w:val="00FA5C92"/>
  </w:style>
  <w:style w:type="character" w:customStyle="1" w:styleId="slug-doi-wrapper">
    <w:name w:val="slug-doi-wrapper"/>
    <w:basedOn w:val="DefaultParagraphFont"/>
    <w:rsid w:val="00FA5C92"/>
  </w:style>
  <w:style w:type="character" w:customStyle="1" w:styleId="slug-metadata-noteahead-of-print">
    <w:name w:val="slug-metadata-note ahead-of-print"/>
    <w:basedOn w:val="DefaultParagraphFont"/>
    <w:rsid w:val="00FA5C92"/>
  </w:style>
  <w:style w:type="character" w:customStyle="1" w:styleId="slug-ahead-of-print-date">
    <w:name w:val="slug-ahead-of-print-date"/>
    <w:basedOn w:val="DefaultParagraphFont"/>
    <w:rsid w:val="00FA5C92"/>
  </w:style>
  <w:style w:type="character" w:customStyle="1" w:styleId="medium-bold">
    <w:name w:val="medium-bold"/>
    <w:basedOn w:val="DefaultParagraphFont"/>
    <w:rsid w:val="00FA5C92"/>
  </w:style>
  <w:style w:type="character" w:customStyle="1" w:styleId="updated-short-citation">
    <w:name w:val="updated-short-citation"/>
    <w:basedOn w:val="DefaultParagraphFont"/>
    <w:rsid w:val="00FA5C92"/>
  </w:style>
  <w:style w:type="character" w:customStyle="1" w:styleId="goohl0">
    <w:name w:val="goohl0"/>
    <w:basedOn w:val="DefaultParagraphFont"/>
    <w:rsid w:val="00FA5C92"/>
  </w:style>
  <w:style w:type="character" w:customStyle="1" w:styleId="CharChar6">
    <w:name w:val="Char Char6"/>
    <w:rsid w:val="00FA5C92"/>
    <w:rPr>
      <w:rFonts w:cs="Arial"/>
      <w:bCs/>
      <w:sz w:val="16"/>
      <w:szCs w:val="26"/>
      <w:lang w:val="en-US" w:eastAsia="en-US" w:bidi="ar-SA"/>
    </w:rPr>
  </w:style>
  <w:style w:type="character" w:customStyle="1" w:styleId="CharChar3">
    <w:name w:val="Char Char3"/>
    <w:rsid w:val="00FA5C92"/>
    <w:rPr>
      <w:szCs w:val="24"/>
    </w:rPr>
  </w:style>
  <w:style w:type="character" w:customStyle="1" w:styleId="TagCharChar1">
    <w:name w:val="Tag Char Char1"/>
    <w:rsid w:val="00FA5C92"/>
    <w:rPr>
      <w:b/>
      <w:sz w:val="24"/>
      <w:szCs w:val="24"/>
      <w:lang w:val="en-US" w:eastAsia="en-US" w:bidi="ar-SA"/>
    </w:rPr>
  </w:style>
  <w:style w:type="numbering" w:customStyle="1" w:styleId="NoList3">
    <w:name w:val="No List3"/>
    <w:next w:val="NoList"/>
    <w:uiPriority w:val="99"/>
    <w:semiHidden/>
    <w:unhideWhenUsed/>
    <w:rsid w:val="00FA5C92"/>
  </w:style>
  <w:style w:type="numbering" w:customStyle="1" w:styleId="NoList4">
    <w:name w:val="No List4"/>
    <w:next w:val="NoList"/>
    <w:uiPriority w:val="99"/>
    <w:semiHidden/>
    <w:unhideWhenUsed/>
    <w:rsid w:val="00FA5C92"/>
  </w:style>
  <w:style w:type="character" w:customStyle="1" w:styleId="12TimesNewRoman">
    <w:name w:val="12 Times New Roman"/>
    <w:rsid w:val="00FA5C92"/>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FA5C92"/>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FA5C92"/>
    <w:rPr>
      <w:rFonts w:ascii="Bell MT" w:eastAsia="Times New Roman" w:hAnsi="Bell MT" w:cs="Times New Roman"/>
      <w:b/>
      <w:szCs w:val="28"/>
    </w:rPr>
  </w:style>
  <w:style w:type="paragraph" w:customStyle="1" w:styleId="F4-NormalText">
    <w:name w:val="F4 - Normal Text"/>
    <w:basedOn w:val="Normal"/>
    <w:uiPriority w:val="99"/>
    <w:qFormat/>
    <w:rsid w:val="00FA5C92"/>
    <w:rPr>
      <w:rFonts w:eastAsia="Calibri"/>
    </w:rPr>
  </w:style>
  <w:style w:type="character" w:customStyle="1" w:styleId="berief">
    <w:name w:val="berief"/>
    <w:rsid w:val="00FA5C92"/>
    <w:rPr>
      <w:rFonts w:ascii="Times New Roman" w:eastAsia="Times New Roman" w:hAnsi="Times New Roman" w:cs="Times New Roman"/>
      <w:sz w:val="20"/>
      <w:u w:val="none"/>
    </w:rPr>
  </w:style>
  <w:style w:type="numbering" w:customStyle="1" w:styleId="NoList5">
    <w:name w:val="No List5"/>
    <w:next w:val="NoList"/>
    <w:semiHidden/>
    <w:unhideWhenUsed/>
    <w:rsid w:val="00FA5C92"/>
  </w:style>
  <w:style w:type="paragraph" w:customStyle="1" w:styleId="F3-TagAuthor">
    <w:name w:val="F3 - Tag/Author"/>
    <w:basedOn w:val="Normal"/>
    <w:uiPriority w:val="99"/>
    <w:qFormat/>
    <w:rsid w:val="00FA5C92"/>
    <w:rPr>
      <w:rFonts w:eastAsia="Times New Roman"/>
      <w:b/>
    </w:rPr>
  </w:style>
  <w:style w:type="paragraph" w:customStyle="1" w:styleId="F5-UnderlineNormal">
    <w:name w:val="F5 - Underline Normal"/>
    <w:basedOn w:val="Normal"/>
    <w:uiPriority w:val="99"/>
    <w:qFormat/>
    <w:rsid w:val="00FA5C92"/>
    <w:rPr>
      <w:rFonts w:eastAsia="Calibri"/>
      <w:u w:val="single"/>
    </w:rPr>
  </w:style>
  <w:style w:type="character" w:customStyle="1" w:styleId="F8-UnderlineBold">
    <w:name w:val="F8 - Underline/Bold"/>
    <w:rsid w:val="00FA5C92"/>
    <w:rPr>
      <w:rFonts w:ascii="Times New Roman" w:hAnsi="Times New Roman"/>
      <w:b/>
      <w:sz w:val="20"/>
      <w:u w:val="single"/>
    </w:rPr>
  </w:style>
  <w:style w:type="character" w:customStyle="1" w:styleId="F7-SmallFont">
    <w:name w:val="F7 - Small Font"/>
    <w:rsid w:val="00FA5C92"/>
    <w:rPr>
      <w:rFonts w:ascii="Times New Roman" w:hAnsi="Times New Roman"/>
      <w:sz w:val="14"/>
    </w:rPr>
  </w:style>
  <w:style w:type="paragraph" w:customStyle="1" w:styleId="Brief-PrimarySource">
    <w:name w:val="Brief - Primary Source"/>
    <w:basedOn w:val="Normal"/>
    <w:uiPriority w:val="99"/>
    <w:qFormat/>
    <w:rsid w:val="00FA5C92"/>
    <w:rPr>
      <w:rFonts w:eastAsia="Times New Roman"/>
      <w:b/>
      <w:sz w:val="24"/>
      <w:u w:val="single"/>
    </w:rPr>
  </w:style>
  <w:style w:type="paragraph" w:customStyle="1" w:styleId="Brief-Underline">
    <w:name w:val="Brief - Underline"/>
    <w:basedOn w:val="Normal"/>
    <w:uiPriority w:val="99"/>
    <w:qFormat/>
    <w:rsid w:val="00FA5C92"/>
    <w:rPr>
      <w:rFonts w:eastAsia="Times New Roman"/>
      <w:u w:val="single"/>
    </w:rPr>
  </w:style>
  <w:style w:type="character" w:customStyle="1" w:styleId="Brief-Bold">
    <w:name w:val="Brief - Bold"/>
    <w:rsid w:val="00FA5C92"/>
    <w:rPr>
      <w:rFonts w:cs="Times New Roman"/>
      <w:b/>
    </w:rPr>
  </w:style>
  <w:style w:type="character" w:customStyle="1" w:styleId="Card-Underline">
    <w:name w:val="Card - Underline"/>
    <w:rsid w:val="00FA5C92"/>
    <w:rPr>
      <w:rFonts w:cs="Times New Roman"/>
      <w:u w:val="single"/>
    </w:rPr>
  </w:style>
  <w:style w:type="paragraph" w:customStyle="1" w:styleId="Brief">
    <w:name w:val="Brief"/>
    <w:basedOn w:val="Brief-PrimarySource"/>
    <w:uiPriority w:val="99"/>
    <w:qFormat/>
    <w:rsid w:val="00FA5C92"/>
    <w:rPr>
      <w:b w:val="0"/>
    </w:rPr>
  </w:style>
  <w:style w:type="character" w:customStyle="1" w:styleId="BoldText10pt">
    <w:name w:val="Bold Text 10 pt"/>
    <w:rsid w:val="00FA5C92"/>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FA5C92"/>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FA5C92"/>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FA5C92"/>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FA5C92"/>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FA5C92"/>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FA5C92"/>
    <w:pPr>
      <w:widowControl w:val="0"/>
      <w:spacing w:line="276" w:lineRule="atLeast"/>
    </w:pPr>
    <w:rPr>
      <w:color w:val="auto"/>
    </w:rPr>
  </w:style>
  <w:style w:type="paragraph" w:customStyle="1" w:styleId="CM34">
    <w:name w:val="CM34"/>
    <w:basedOn w:val="Default"/>
    <w:next w:val="Default"/>
    <w:uiPriority w:val="99"/>
    <w:qFormat/>
    <w:rsid w:val="00FA5C92"/>
    <w:pPr>
      <w:widowControl w:val="0"/>
    </w:pPr>
    <w:rPr>
      <w:color w:val="auto"/>
    </w:rPr>
  </w:style>
  <w:style w:type="paragraph" w:customStyle="1" w:styleId="CM56">
    <w:name w:val="CM56"/>
    <w:basedOn w:val="Default"/>
    <w:next w:val="Default"/>
    <w:uiPriority w:val="99"/>
    <w:qFormat/>
    <w:rsid w:val="00FA5C92"/>
    <w:pPr>
      <w:widowControl w:val="0"/>
    </w:pPr>
    <w:rPr>
      <w:rFonts w:eastAsia="Calibri"/>
      <w:color w:val="auto"/>
    </w:rPr>
  </w:style>
  <w:style w:type="paragraph" w:customStyle="1" w:styleId="CM58">
    <w:name w:val="CM58"/>
    <w:basedOn w:val="Default"/>
    <w:next w:val="Default"/>
    <w:uiPriority w:val="99"/>
    <w:qFormat/>
    <w:rsid w:val="00FA5C92"/>
    <w:pPr>
      <w:widowControl w:val="0"/>
    </w:pPr>
    <w:rPr>
      <w:rFonts w:eastAsia="Calibri"/>
      <w:color w:val="auto"/>
    </w:rPr>
  </w:style>
  <w:style w:type="paragraph" w:customStyle="1" w:styleId="CM57">
    <w:name w:val="CM57"/>
    <w:basedOn w:val="Default"/>
    <w:next w:val="Default"/>
    <w:uiPriority w:val="99"/>
    <w:qFormat/>
    <w:rsid w:val="00FA5C92"/>
    <w:pPr>
      <w:widowControl w:val="0"/>
    </w:pPr>
    <w:rPr>
      <w:rFonts w:eastAsia="Calibri"/>
      <w:color w:val="auto"/>
    </w:rPr>
  </w:style>
  <w:style w:type="paragraph" w:customStyle="1" w:styleId="CM1">
    <w:name w:val="CM1"/>
    <w:basedOn w:val="Default"/>
    <w:next w:val="Default"/>
    <w:uiPriority w:val="99"/>
    <w:qFormat/>
    <w:rsid w:val="00FA5C92"/>
    <w:pPr>
      <w:widowControl w:val="0"/>
    </w:pPr>
    <w:rPr>
      <w:rFonts w:eastAsia="Calibri"/>
      <w:color w:val="auto"/>
    </w:rPr>
  </w:style>
  <w:style w:type="paragraph" w:customStyle="1" w:styleId="CM49">
    <w:name w:val="CM49"/>
    <w:basedOn w:val="Default"/>
    <w:next w:val="Default"/>
    <w:uiPriority w:val="99"/>
    <w:qFormat/>
    <w:rsid w:val="00FA5C92"/>
    <w:pPr>
      <w:widowControl w:val="0"/>
    </w:pPr>
    <w:rPr>
      <w:rFonts w:eastAsia="Calibri"/>
      <w:color w:val="auto"/>
    </w:rPr>
  </w:style>
  <w:style w:type="paragraph" w:customStyle="1" w:styleId="CM41">
    <w:name w:val="CM41"/>
    <w:basedOn w:val="Default"/>
    <w:next w:val="Default"/>
    <w:uiPriority w:val="99"/>
    <w:qFormat/>
    <w:rsid w:val="00FA5C92"/>
    <w:pPr>
      <w:widowControl w:val="0"/>
    </w:pPr>
    <w:rPr>
      <w:rFonts w:eastAsia="Calibri"/>
      <w:color w:val="auto"/>
    </w:rPr>
  </w:style>
  <w:style w:type="paragraph" w:customStyle="1" w:styleId="3rdOrderPara">
    <w:name w:val="3rd Order Para"/>
    <w:basedOn w:val="Default"/>
    <w:next w:val="Default"/>
    <w:uiPriority w:val="99"/>
    <w:qFormat/>
    <w:rsid w:val="00FA5C92"/>
    <w:pPr>
      <w:widowControl w:val="0"/>
    </w:pPr>
    <w:rPr>
      <w:rFonts w:eastAsia="Calibri"/>
      <w:color w:val="auto"/>
    </w:rPr>
  </w:style>
  <w:style w:type="paragraph" w:customStyle="1" w:styleId="2ndOrderPara">
    <w:name w:val="2nd Order Para"/>
    <w:basedOn w:val="Default"/>
    <w:next w:val="Default"/>
    <w:uiPriority w:val="99"/>
    <w:qFormat/>
    <w:rsid w:val="00FA5C92"/>
    <w:pPr>
      <w:widowControl w:val="0"/>
    </w:pPr>
    <w:rPr>
      <w:rFonts w:eastAsia="Calibri"/>
      <w:color w:val="auto"/>
    </w:rPr>
  </w:style>
  <w:style w:type="paragraph" w:customStyle="1" w:styleId="Normal-SIGN2">
    <w:name w:val="Normal-SIGN2"/>
    <w:basedOn w:val="Default"/>
    <w:next w:val="Default"/>
    <w:uiPriority w:val="99"/>
    <w:qFormat/>
    <w:rsid w:val="00FA5C92"/>
    <w:pPr>
      <w:widowControl w:val="0"/>
    </w:pPr>
    <w:rPr>
      <w:rFonts w:eastAsia="Calibri"/>
      <w:color w:val="auto"/>
    </w:rPr>
  </w:style>
  <w:style w:type="paragraph" w:customStyle="1" w:styleId="Normal-SIGN1">
    <w:name w:val="Normal-SIGN1"/>
    <w:basedOn w:val="Default"/>
    <w:next w:val="Default"/>
    <w:uiPriority w:val="99"/>
    <w:qFormat/>
    <w:rsid w:val="00FA5C92"/>
    <w:pPr>
      <w:widowControl w:val="0"/>
    </w:pPr>
    <w:rPr>
      <w:rFonts w:eastAsia="Calibri"/>
      <w:color w:val="auto"/>
    </w:rPr>
  </w:style>
  <w:style w:type="paragraph" w:customStyle="1" w:styleId="CM3">
    <w:name w:val="CM3"/>
    <w:basedOn w:val="Default"/>
    <w:next w:val="Default"/>
    <w:uiPriority w:val="99"/>
    <w:qFormat/>
    <w:rsid w:val="00FA5C92"/>
    <w:pPr>
      <w:widowControl w:val="0"/>
      <w:spacing w:line="553" w:lineRule="atLeast"/>
    </w:pPr>
    <w:rPr>
      <w:rFonts w:eastAsia="Calibri"/>
      <w:color w:val="auto"/>
    </w:rPr>
  </w:style>
  <w:style w:type="paragraph" w:customStyle="1" w:styleId="CM33">
    <w:name w:val="CM33"/>
    <w:basedOn w:val="Default"/>
    <w:next w:val="Default"/>
    <w:uiPriority w:val="99"/>
    <w:qFormat/>
    <w:rsid w:val="00FA5C92"/>
    <w:pPr>
      <w:widowControl w:val="0"/>
    </w:pPr>
    <w:rPr>
      <w:rFonts w:eastAsia="Calibri"/>
      <w:color w:val="auto"/>
    </w:rPr>
  </w:style>
  <w:style w:type="paragraph" w:customStyle="1" w:styleId="CM37">
    <w:name w:val="CM37"/>
    <w:basedOn w:val="Default"/>
    <w:next w:val="Default"/>
    <w:uiPriority w:val="99"/>
    <w:qFormat/>
    <w:rsid w:val="00FA5C92"/>
    <w:pPr>
      <w:widowControl w:val="0"/>
    </w:pPr>
    <w:rPr>
      <w:rFonts w:eastAsia="Calibri"/>
      <w:color w:val="auto"/>
    </w:rPr>
  </w:style>
  <w:style w:type="paragraph" w:customStyle="1" w:styleId="CM7">
    <w:name w:val="CM7"/>
    <w:basedOn w:val="Default"/>
    <w:next w:val="Default"/>
    <w:uiPriority w:val="99"/>
    <w:qFormat/>
    <w:rsid w:val="00FA5C92"/>
    <w:pPr>
      <w:widowControl w:val="0"/>
      <w:spacing w:line="553" w:lineRule="atLeast"/>
    </w:pPr>
    <w:rPr>
      <w:rFonts w:eastAsia="Calibri"/>
      <w:color w:val="auto"/>
    </w:rPr>
  </w:style>
  <w:style w:type="paragraph" w:styleId="PlainText">
    <w:name w:val="Plain Text"/>
    <w:basedOn w:val="Normal"/>
    <w:next w:val="Normal"/>
    <w:link w:val="PlainTextChar"/>
    <w:rsid w:val="00FA5C92"/>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FA5C92"/>
    <w:rPr>
      <w:rFonts w:ascii="IJGCNM+Arial" w:eastAsia="Times New Roman" w:hAnsi="IJGCNM+Arial" w:cs="Calibri"/>
      <w:sz w:val="24"/>
    </w:rPr>
  </w:style>
  <w:style w:type="paragraph" w:customStyle="1" w:styleId="Brief-SecondarySource">
    <w:name w:val="Brief - Secondary Source"/>
    <w:basedOn w:val="Normal"/>
    <w:uiPriority w:val="99"/>
    <w:qFormat/>
    <w:rsid w:val="00FA5C92"/>
    <w:rPr>
      <w:rFonts w:eastAsia="Times New Roman"/>
      <w:sz w:val="14"/>
      <w:szCs w:val="20"/>
    </w:rPr>
  </w:style>
  <w:style w:type="paragraph" w:customStyle="1" w:styleId="Brief-Card">
    <w:name w:val="Brief - Card"/>
    <w:basedOn w:val="Normal"/>
    <w:uiPriority w:val="99"/>
    <w:qFormat/>
    <w:rsid w:val="00FA5C92"/>
    <w:rPr>
      <w:rFonts w:eastAsia="Times New Roman"/>
    </w:rPr>
  </w:style>
  <w:style w:type="paragraph" w:customStyle="1" w:styleId="Pa2">
    <w:name w:val="Pa2"/>
    <w:basedOn w:val="Default"/>
    <w:next w:val="Default"/>
    <w:uiPriority w:val="99"/>
    <w:qFormat/>
    <w:rsid w:val="00FA5C92"/>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FA5C92"/>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FA5C92"/>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FA5C92"/>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FA5C92"/>
    <w:pPr>
      <w:widowControl w:val="0"/>
    </w:pPr>
    <w:rPr>
      <w:rFonts w:ascii="Arial Black" w:hAnsi="Arial Black"/>
      <w:color w:val="auto"/>
    </w:rPr>
  </w:style>
  <w:style w:type="character" w:customStyle="1" w:styleId="eoeaheader">
    <w:name w:val="eoea_header"/>
    <w:basedOn w:val="DefaultParagraphFont"/>
    <w:rsid w:val="00FA5C92"/>
  </w:style>
  <w:style w:type="character" w:customStyle="1" w:styleId="SC4208902">
    <w:name w:val="SC.4.208902"/>
    <w:rsid w:val="00FA5C92"/>
    <w:rPr>
      <w:rFonts w:cs="Century"/>
      <w:color w:val="000000"/>
      <w:sz w:val="22"/>
      <w:szCs w:val="22"/>
    </w:rPr>
  </w:style>
  <w:style w:type="character" w:customStyle="1" w:styleId="SC4208915">
    <w:name w:val="SC.4.208915"/>
    <w:rsid w:val="00FA5C92"/>
    <w:rPr>
      <w:rFonts w:cs="Century"/>
      <w:color w:val="000000"/>
      <w:sz w:val="13"/>
      <w:szCs w:val="13"/>
    </w:rPr>
  </w:style>
  <w:style w:type="character" w:customStyle="1" w:styleId="SC273764">
    <w:name w:val="SC.2.73764"/>
    <w:rsid w:val="00FA5C92"/>
    <w:rPr>
      <w:rFonts w:cs="Century"/>
      <w:color w:val="000000"/>
      <w:sz w:val="72"/>
      <w:szCs w:val="72"/>
    </w:rPr>
  </w:style>
  <w:style w:type="character" w:customStyle="1" w:styleId="SC273779">
    <w:name w:val="SC.2.73779"/>
    <w:rsid w:val="00FA5C92"/>
    <w:rPr>
      <w:rFonts w:cs="Century"/>
      <w:color w:val="000000"/>
      <w:sz w:val="40"/>
      <w:szCs w:val="40"/>
    </w:rPr>
  </w:style>
  <w:style w:type="character" w:customStyle="1" w:styleId="SC273763">
    <w:name w:val="SC.2.73763"/>
    <w:rsid w:val="00FA5C92"/>
    <w:rPr>
      <w:rFonts w:cs="Century"/>
      <w:b/>
      <w:bCs/>
      <w:color w:val="000000"/>
    </w:rPr>
  </w:style>
  <w:style w:type="character" w:customStyle="1" w:styleId="SC4208910">
    <w:name w:val="SC.4.208910"/>
    <w:rsid w:val="00FA5C92"/>
    <w:rPr>
      <w:rFonts w:cs="Century"/>
      <w:color w:val="000000"/>
      <w:sz w:val="28"/>
      <w:szCs w:val="28"/>
    </w:rPr>
  </w:style>
  <w:style w:type="character" w:customStyle="1" w:styleId="SC4208911">
    <w:name w:val="SC.4.208911"/>
    <w:rsid w:val="00FA5C92"/>
    <w:rPr>
      <w:rFonts w:cs="Century"/>
      <w:color w:val="000000"/>
    </w:rPr>
  </w:style>
  <w:style w:type="paragraph" w:customStyle="1" w:styleId="Cover1">
    <w:name w:val="Cover 1"/>
    <w:basedOn w:val="Normal"/>
    <w:next w:val="Normal"/>
    <w:uiPriority w:val="99"/>
    <w:qFormat/>
    <w:rsid w:val="00FA5C92"/>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FA5C92"/>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FA5C92"/>
    <w:pPr>
      <w:widowControl w:val="0"/>
    </w:pPr>
    <w:rPr>
      <w:color w:val="auto"/>
    </w:rPr>
  </w:style>
  <w:style w:type="paragraph" w:customStyle="1" w:styleId="Pa11">
    <w:name w:val="Pa11"/>
    <w:basedOn w:val="Normal"/>
    <w:next w:val="Normal"/>
    <w:uiPriority w:val="99"/>
    <w:qFormat/>
    <w:rsid w:val="00FA5C92"/>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FA5C92"/>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uiPriority w:val="99"/>
    <w:qFormat/>
    <w:rsid w:val="00FA5C92"/>
    <w:pPr>
      <w:widowControl w:val="0"/>
    </w:pPr>
    <w:rPr>
      <w:rFonts w:eastAsia="Calibri"/>
      <w:color w:val="auto"/>
    </w:rPr>
  </w:style>
  <w:style w:type="paragraph" w:customStyle="1" w:styleId="CM28">
    <w:name w:val="CM28"/>
    <w:basedOn w:val="Default"/>
    <w:next w:val="Default"/>
    <w:uiPriority w:val="99"/>
    <w:qFormat/>
    <w:rsid w:val="00FA5C92"/>
    <w:pPr>
      <w:widowControl w:val="0"/>
    </w:pPr>
    <w:rPr>
      <w:rFonts w:eastAsia="Calibri"/>
      <w:color w:val="auto"/>
    </w:rPr>
  </w:style>
  <w:style w:type="paragraph" w:customStyle="1" w:styleId="CM8">
    <w:name w:val="CM8"/>
    <w:basedOn w:val="Default"/>
    <w:next w:val="Default"/>
    <w:uiPriority w:val="99"/>
    <w:qFormat/>
    <w:rsid w:val="00FA5C92"/>
    <w:pPr>
      <w:widowControl w:val="0"/>
    </w:pPr>
    <w:rPr>
      <w:rFonts w:eastAsia="Calibri"/>
      <w:color w:val="auto"/>
    </w:rPr>
  </w:style>
  <w:style w:type="paragraph" w:customStyle="1" w:styleId="CM6">
    <w:name w:val="CM6"/>
    <w:basedOn w:val="Default"/>
    <w:next w:val="Default"/>
    <w:uiPriority w:val="99"/>
    <w:qFormat/>
    <w:rsid w:val="00FA5C92"/>
    <w:pPr>
      <w:widowControl w:val="0"/>
      <w:spacing w:line="553" w:lineRule="atLeast"/>
    </w:pPr>
    <w:rPr>
      <w:rFonts w:eastAsia="Calibri"/>
      <w:color w:val="auto"/>
    </w:rPr>
  </w:style>
  <w:style w:type="paragraph" w:customStyle="1" w:styleId="CM22">
    <w:name w:val="CM22"/>
    <w:basedOn w:val="Default"/>
    <w:next w:val="Default"/>
    <w:uiPriority w:val="99"/>
    <w:qFormat/>
    <w:rsid w:val="00FA5C92"/>
    <w:pPr>
      <w:widowControl w:val="0"/>
    </w:pPr>
    <w:rPr>
      <w:rFonts w:eastAsia="Calibri"/>
      <w:color w:val="auto"/>
    </w:rPr>
  </w:style>
  <w:style w:type="character" w:customStyle="1" w:styleId="articlesubtitle">
    <w:name w:val="article_sub_title"/>
    <w:basedOn w:val="DefaultParagraphFont"/>
    <w:rsid w:val="00FA5C92"/>
  </w:style>
  <w:style w:type="character" w:customStyle="1" w:styleId="newsdate2">
    <w:name w:val="news_date2"/>
    <w:basedOn w:val="DefaultParagraphFont"/>
    <w:rsid w:val="00FA5C92"/>
  </w:style>
  <w:style w:type="character" w:customStyle="1" w:styleId="readarticleheader">
    <w:name w:val="readarticleheader"/>
    <w:basedOn w:val="DefaultParagraphFont"/>
    <w:rsid w:val="00FA5C92"/>
  </w:style>
  <w:style w:type="paragraph" w:customStyle="1" w:styleId="DoubleUnderlined">
    <w:name w:val="Double Underlined"/>
    <w:basedOn w:val="Heading2"/>
    <w:autoRedefine/>
    <w:uiPriority w:val="99"/>
    <w:qFormat/>
    <w:rsid w:val="00FA5C92"/>
    <w:pPr>
      <w:keepLines w:val="0"/>
      <w:pageBreakBefore w:val="0"/>
      <w:widowControl w:val="0"/>
      <w:suppressAutoHyphens/>
      <w:jc w:val="left"/>
    </w:pPr>
    <w:rPr>
      <w:rFonts w:ascii="Trebuchet MS" w:eastAsia="Times New Roman" w:hAnsi="Trebuchet MS" w:cs="Times New Roman"/>
      <w:b w:val="0"/>
      <w:bCs/>
      <w:sz w:val="22"/>
      <w:szCs w:val="20"/>
      <w:u w:val="thick"/>
    </w:rPr>
  </w:style>
  <w:style w:type="character" w:customStyle="1" w:styleId="UnderlineChar2">
    <w:name w:val="Underline Char2"/>
    <w:rsid w:val="00FA5C92"/>
    <w:rPr>
      <w:rFonts w:ascii="Trebuchet MS" w:hAnsi="Trebuchet MS"/>
      <w:u w:val="thick"/>
      <w:lang w:val="en-US" w:eastAsia="zh-CN" w:bidi="ar-SA"/>
    </w:rPr>
  </w:style>
  <w:style w:type="paragraph" w:customStyle="1" w:styleId="IndexFixer">
    <w:name w:val="Index Fixer"/>
    <w:basedOn w:val="Heading1"/>
    <w:uiPriority w:val="99"/>
    <w:qFormat/>
    <w:rsid w:val="00FA5C92"/>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caps/>
      <w:sz w:val="32"/>
      <w:szCs w:val="20"/>
    </w:rPr>
  </w:style>
  <w:style w:type="paragraph" w:customStyle="1" w:styleId="SmallNormal">
    <w:name w:val="Small Normal"/>
    <w:basedOn w:val="Normal"/>
    <w:uiPriority w:val="99"/>
    <w:qFormat/>
    <w:rsid w:val="00FA5C92"/>
    <w:pPr>
      <w:widowControl w:val="0"/>
      <w:suppressAutoHyphens/>
      <w:contextualSpacing/>
    </w:pPr>
    <w:rPr>
      <w:rFonts w:ascii="Garamond" w:eastAsia="Times New Roman" w:hAnsi="Garamond"/>
      <w:sz w:val="18"/>
      <w:szCs w:val="18"/>
    </w:rPr>
  </w:style>
  <w:style w:type="character" w:customStyle="1" w:styleId="BoldUnderliningChar">
    <w:name w:val="Bold Underlining Char"/>
    <w:rsid w:val="00FA5C92"/>
    <w:rPr>
      <w:rFonts w:ascii="Arial Narrow" w:eastAsia="Times New Roman" w:hAnsi="Arial Narrow"/>
      <w:b/>
      <w:szCs w:val="24"/>
      <w:u w:val="single"/>
      <w:lang w:val="en-GB" w:eastAsia="en-US" w:bidi="ar-SA"/>
    </w:rPr>
  </w:style>
  <w:style w:type="character" w:customStyle="1" w:styleId="medium-normal1">
    <w:name w:val="medium-normal1"/>
    <w:rsid w:val="00FA5C92"/>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uiPriority w:val="99"/>
    <w:qFormat/>
    <w:rsid w:val="00FA5C92"/>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FA5C92"/>
    <w:pPr>
      <w:ind w:left="720" w:right="720"/>
    </w:pPr>
    <w:rPr>
      <w:rFonts w:ascii="Palatino Linotype" w:eastAsia="Times New Roman" w:hAnsi="Palatino Linotype"/>
      <w:szCs w:val="20"/>
      <w:u w:val="single"/>
    </w:rPr>
  </w:style>
  <w:style w:type="character" w:customStyle="1" w:styleId="UnderlinedCardChar0">
    <w:name w:val="Underlined Card Char"/>
    <w:rsid w:val="00FA5C92"/>
    <w:rPr>
      <w:rFonts w:ascii="Palatino Linotype" w:hAnsi="Palatino Linotype"/>
      <w:u w:val="single"/>
      <w:lang w:val="en-US" w:eastAsia="en-US" w:bidi="ar-SA"/>
    </w:rPr>
  </w:style>
  <w:style w:type="character" w:customStyle="1" w:styleId="Style10ptUnderline">
    <w:name w:val="Style 10 pt Underline"/>
    <w:rsid w:val="00FA5C92"/>
    <w:rPr>
      <w:sz w:val="20"/>
      <w:u w:val="single"/>
    </w:rPr>
  </w:style>
  <w:style w:type="character" w:customStyle="1" w:styleId="char">
    <w:name w:val="char"/>
    <w:basedOn w:val="DefaultParagraphFont"/>
    <w:rsid w:val="00FA5C92"/>
  </w:style>
  <w:style w:type="character" w:customStyle="1" w:styleId="UnderlineCharCharCharCharCharChar">
    <w:name w:val="Underline Char Char Char Char Char Char"/>
    <w:rsid w:val="00FA5C92"/>
    <w:rPr>
      <w:rFonts w:ascii="Arial Narrow" w:hAnsi="Arial Narrow"/>
      <w:szCs w:val="24"/>
      <w:u w:val="single"/>
      <w:lang w:val="en-US" w:eastAsia="en-US" w:bidi="ar-SA"/>
    </w:rPr>
  </w:style>
  <w:style w:type="paragraph" w:customStyle="1" w:styleId="PageHeader-Underline18pt">
    <w:name w:val="Page Header - Underline 18 pt"/>
    <w:uiPriority w:val="99"/>
    <w:qFormat/>
    <w:rsid w:val="00FA5C92"/>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FA5C92"/>
    <w:pPr>
      <w:keepLines w:val="0"/>
      <w:pageBreakBefore w:val="0"/>
      <w:suppressAutoHyphens/>
      <w:jc w:val="left"/>
    </w:pPr>
    <w:rPr>
      <w:rFonts w:eastAsia="Times New Roman" w:cs="Arial"/>
      <w:iCs/>
      <w:sz w:val="24"/>
      <w:szCs w:val="28"/>
      <w:u w:val="none"/>
    </w:rPr>
  </w:style>
  <w:style w:type="character" w:customStyle="1" w:styleId="klink">
    <w:name w:val="klink"/>
    <w:basedOn w:val="DefaultParagraphFont"/>
    <w:rsid w:val="00FA5C92"/>
  </w:style>
  <w:style w:type="character" w:customStyle="1" w:styleId="hdr">
    <w:name w:val="hdr"/>
    <w:basedOn w:val="DefaultParagraphFont"/>
    <w:rsid w:val="00FA5C92"/>
  </w:style>
  <w:style w:type="paragraph" w:customStyle="1" w:styleId="subhead">
    <w:name w:val="subhead"/>
    <w:basedOn w:val="Normal"/>
    <w:uiPriority w:val="99"/>
    <w:qFormat/>
    <w:rsid w:val="00FA5C92"/>
    <w:pPr>
      <w:spacing w:after="120" w:line="225" w:lineRule="atLeast"/>
      <w:ind w:right="180"/>
    </w:pPr>
    <w:rPr>
      <w:rFonts w:eastAsia="Times New Roman"/>
      <w:color w:val="5177C5"/>
      <w:szCs w:val="20"/>
    </w:rPr>
  </w:style>
  <w:style w:type="character" w:customStyle="1" w:styleId="date1">
    <w:name w:val="date1"/>
    <w:basedOn w:val="DefaultParagraphFont"/>
    <w:rsid w:val="00FA5C92"/>
  </w:style>
  <w:style w:type="character" w:customStyle="1" w:styleId="bolding1">
    <w:name w:val="bolding1"/>
    <w:rsid w:val="00FA5C92"/>
    <w:rPr>
      <w:b/>
      <w:bCs/>
    </w:rPr>
  </w:style>
  <w:style w:type="character" w:customStyle="1" w:styleId="bookoptions1">
    <w:name w:val="book_options1"/>
    <w:rsid w:val="00FA5C92"/>
    <w:rPr>
      <w:b/>
      <w:bCs/>
      <w:color w:val="333366"/>
    </w:rPr>
  </w:style>
  <w:style w:type="character" w:customStyle="1" w:styleId="descriptionblock">
    <w:name w:val="description block"/>
    <w:basedOn w:val="DefaultParagraphFont"/>
    <w:rsid w:val="00FA5C92"/>
  </w:style>
  <w:style w:type="character" w:customStyle="1" w:styleId="detailsboxblock">
    <w:name w:val="detailsbox block"/>
    <w:basedOn w:val="DefaultParagraphFont"/>
    <w:rsid w:val="00FA5C92"/>
  </w:style>
  <w:style w:type="character" w:customStyle="1" w:styleId="Char3">
    <w:name w:val="Char3"/>
    <w:rsid w:val="00FA5C92"/>
    <w:rPr>
      <w:rFonts w:cs="Arial"/>
      <w:bCs/>
      <w:u w:val="thick"/>
      <w:lang w:val="en-US" w:eastAsia="en-US" w:bidi="ar-SA"/>
    </w:rPr>
  </w:style>
  <w:style w:type="paragraph" w:customStyle="1" w:styleId="StyleHeading110pt">
    <w:name w:val="Style Heading 1 + 10 pt"/>
    <w:basedOn w:val="Heading1"/>
    <w:uiPriority w:val="99"/>
    <w:qFormat/>
    <w:rsid w:val="00FA5C92"/>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FA5C92"/>
  </w:style>
  <w:style w:type="paragraph" w:customStyle="1" w:styleId="StyleUnderliningTimesNewRomanBoldNounderlineKernat16">
    <w:name w:val="Style Underlining + Times New Roman Bold No underline Kern at 16..."/>
    <w:basedOn w:val="Normal"/>
    <w:uiPriority w:val="99"/>
    <w:qFormat/>
    <w:rsid w:val="00FA5C92"/>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FA5C92"/>
    <w:rPr>
      <w:rFonts w:eastAsia="Times New Roman"/>
      <w:b/>
      <w:bCs/>
      <w:kern w:val="32"/>
      <w:sz w:val="32"/>
      <w:szCs w:val="32"/>
    </w:rPr>
  </w:style>
  <w:style w:type="paragraph" w:customStyle="1" w:styleId="StyleBoldUnderliningKernat16pt">
    <w:name w:val="Style Bold Underlining + Kern at 16 pt"/>
    <w:uiPriority w:val="99"/>
    <w:qFormat/>
    <w:rsid w:val="00FA5C92"/>
  </w:style>
  <w:style w:type="paragraph" w:customStyle="1" w:styleId="boldy">
    <w:name w:val="boldy"/>
    <w:basedOn w:val="Heading2"/>
    <w:uiPriority w:val="99"/>
    <w:qFormat/>
    <w:rsid w:val="00FA5C92"/>
    <w:pPr>
      <w:keepLines w:val="0"/>
      <w:pageBreakBefore w:val="0"/>
      <w:suppressAutoHyphens/>
      <w:jc w:val="left"/>
    </w:pPr>
    <w:rPr>
      <w:rFonts w:eastAsia="Times New Roman" w:cs="Arial"/>
      <w:iCs/>
      <w:sz w:val="22"/>
      <w:szCs w:val="20"/>
      <w:u w:val="none"/>
    </w:rPr>
  </w:style>
  <w:style w:type="paragraph" w:customStyle="1" w:styleId="CardsFont6pt">
    <w:name w:val="Cards + Font: 6 pt"/>
    <w:basedOn w:val="Cards"/>
    <w:link w:val="CardsFont6ptChar1"/>
    <w:autoRedefine/>
    <w:uiPriority w:val="99"/>
    <w:qFormat/>
    <w:rsid w:val="00FA5C92"/>
    <w:pPr>
      <w:autoSpaceDE w:val="0"/>
      <w:autoSpaceDN w:val="0"/>
      <w:adjustRightInd w:val="0"/>
      <w:spacing w:after="160" w:line="259" w:lineRule="auto"/>
      <w:jc w:val="left"/>
    </w:pPr>
    <w:rPr>
      <w:rFonts w:eastAsia="Times New Roman"/>
      <w:sz w:val="12"/>
      <w:szCs w:val="24"/>
    </w:rPr>
  </w:style>
  <w:style w:type="character" w:customStyle="1" w:styleId="CardsFont6ptChar">
    <w:name w:val="Cards + Font: 6 pt Char"/>
    <w:rsid w:val="00FA5C92"/>
    <w:rPr>
      <w:sz w:val="12"/>
      <w:szCs w:val="24"/>
      <w:lang w:val="en-US" w:eastAsia="en-US" w:bidi="ar-SA"/>
    </w:rPr>
  </w:style>
  <w:style w:type="paragraph" w:customStyle="1" w:styleId="TxBr6p1">
    <w:name w:val="TxBr_6p1"/>
    <w:basedOn w:val="Normal"/>
    <w:uiPriority w:val="99"/>
    <w:qFormat/>
    <w:rsid w:val="00FA5C92"/>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FA5C92"/>
    <w:pPr>
      <w:ind w:left="400"/>
    </w:pPr>
    <w:rPr>
      <w:rFonts w:eastAsia="Times New Roman"/>
      <w:szCs w:val="20"/>
    </w:rPr>
  </w:style>
  <w:style w:type="character" w:customStyle="1" w:styleId="texto11">
    <w:name w:val="texto11"/>
    <w:rsid w:val="00FA5C92"/>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FA5C92"/>
    <w:rPr>
      <w:rFonts w:ascii="Arial Narrow" w:eastAsia="Times New Roman" w:hAnsi="Arial Narrow"/>
      <w:szCs w:val="20"/>
      <w:lang w:val="x-none" w:eastAsia="x-none"/>
    </w:rPr>
  </w:style>
  <w:style w:type="character" w:customStyle="1" w:styleId="CardTagChar">
    <w:name w:val="Card Tag Char"/>
    <w:rsid w:val="00FA5C92"/>
    <w:rPr>
      <w:rFonts w:ascii="Arial Narrow" w:hAnsi="Arial Narrow"/>
      <w:b/>
      <w:sz w:val="24"/>
      <w:szCs w:val="24"/>
      <w:lang w:val="en-US" w:eastAsia="en-US" w:bidi="ar-SA"/>
    </w:rPr>
  </w:style>
  <w:style w:type="character" w:customStyle="1" w:styleId="CardtextChar3">
    <w:name w:val="Card text Char"/>
    <w:link w:val="Cardtext4"/>
    <w:rsid w:val="00FA5C92"/>
    <w:rPr>
      <w:rFonts w:ascii="Arial Narrow" w:hAnsi="Arial Narrow"/>
      <w:u w:val="single"/>
    </w:rPr>
  </w:style>
  <w:style w:type="paragraph" w:customStyle="1" w:styleId="UnderlineStyle">
    <w:name w:val="Underline Style"/>
    <w:basedOn w:val="Normal"/>
    <w:link w:val="UnderlineStyleChar"/>
    <w:qFormat/>
    <w:rsid w:val="00FA5C92"/>
    <w:rPr>
      <w:rFonts w:eastAsia="Times New Roman"/>
      <w:b/>
      <w:sz w:val="24"/>
      <w:u w:val="single"/>
    </w:rPr>
  </w:style>
  <w:style w:type="paragraph" w:customStyle="1" w:styleId="Normalization">
    <w:name w:val="Normalization"/>
    <w:basedOn w:val="Normal"/>
    <w:uiPriority w:val="99"/>
    <w:qFormat/>
    <w:rsid w:val="00FA5C92"/>
    <w:rPr>
      <w:rFonts w:eastAsia="Times New Roman"/>
      <w:sz w:val="18"/>
    </w:rPr>
  </w:style>
  <w:style w:type="paragraph" w:customStyle="1" w:styleId="BreifTitle">
    <w:name w:val="Breif Title"/>
    <w:basedOn w:val="Normal"/>
    <w:autoRedefine/>
    <w:uiPriority w:val="99"/>
    <w:qFormat/>
    <w:rsid w:val="00FA5C92"/>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FA5C92"/>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FA5C92"/>
    <w:rPr>
      <w:b/>
      <w:sz w:val="32"/>
      <w:szCs w:val="32"/>
      <w:lang w:val="en-US" w:eastAsia="en-US" w:bidi="ar-SA"/>
    </w:rPr>
  </w:style>
  <w:style w:type="paragraph" w:styleId="BodyTextFirstIndent">
    <w:name w:val="Body Text First Indent"/>
    <w:basedOn w:val="BodyText"/>
    <w:link w:val="BodyTextFirstIndentChar"/>
    <w:rsid w:val="00FA5C92"/>
    <w:pPr>
      <w:spacing w:after="120"/>
      <w:ind w:firstLine="210"/>
    </w:pPr>
    <w:rPr>
      <w:sz w:val="24"/>
      <w:szCs w:val="24"/>
    </w:rPr>
  </w:style>
  <w:style w:type="character" w:customStyle="1" w:styleId="BodyTextFirstIndentChar">
    <w:name w:val="Body Text First Indent Char"/>
    <w:basedOn w:val="BodyTextChar"/>
    <w:link w:val="BodyTextFirstIndent"/>
    <w:rsid w:val="00FA5C92"/>
    <w:rPr>
      <w:rFonts w:ascii="Calibri" w:eastAsia="Times New Roman" w:hAnsi="Calibri" w:cs="Calibri"/>
      <w:sz w:val="24"/>
      <w:szCs w:val="24"/>
    </w:rPr>
  </w:style>
  <w:style w:type="character" w:customStyle="1" w:styleId="TagChar3">
    <w:name w:val="Tag Char3"/>
    <w:rsid w:val="00FA5C92"/>
    <w:rPr>
      <w:rFonts w:ascii="Palatino Linotype" w:hAnsi="Palatino Linotype"/>
      <w:b/>
      <w:sz w:val="24"/>
      <w:szCs w:val="24"/>
      <w:lang w:val="en-US" w:eastAsia="en-US" w:bidi="ar-SA"/>
    </w:rPr>
  </w:style>
  <w:style w:type="paragraph" w:customStyle="1" w:styleId="TagCite0">
    <w:name w:val="Tag/Cite"/>
    <w:basedOn w:val="Normal"/>
    <w:uiPriority w:val="99"/>
    <w:qFormat/>
    <w:rsid w:val="00FA5C92"/>
    <w:pPr>
      <w:widowControl w:val="0"/>
      <w:autoSpaceDE w:val="0"/>
      <w:autoSpaceDN w:val="0"/>
      <w:adjustRightInd w:val="0"/>
    </w:pPr>
    <w:rPr>
      <w:rFonts w:eastAsia="Times New Roman"/>
      <w:b/>
      <w:szCs w:val="20"/>
    </w:rPr>
  </w:style>
  <w:style w:type="paragraph" w:customStyle="1" w:styleId="DebateHeader">
    <w:name w:val="Debate Header"/>
    <w:basedOn w:val="TOC1"/>
    <w:autoRedefine/>
    <w:uiPriority w:val="99"/>
    <w:qFormat/>
    <w:rsid w:val="00FA5C92"/>
    <w:pPr>
      <w:jc w:val="center"/>
      <w:outlineLvl w:val="0"/>
    </w:pPr>
    <w:rPr>
      <w:b/>
      <w:kern w:val="0"/>
      <w:sz w:val="32"/>
      <w:szCs w:val="32"/>
      <w:u w:val="single"/>
    </w:rPr>
  </w:style>
  <w:style w:type="paragraph" w:customStyle="1" w:styleId="Tagandcite">
    <w:name w:val="Tag and cite"/>
    <w:basedOn w:val="Normal"/>
    <w:autoRedefine/>
    <w:uiPriority w:val="99"/>
    <w:qFormat/>
    <w:rsid w:val="00FA5C92"/>
    <w:rPr>
      <w:rFonts w:eastAsia="Times New Roman"/>
      <w:color w:val="333333"/>
    </w:rPr>
  </w:style>
  <w:style w:type="paragraph" w:customStyle="1" w:styleId="StyleTagandCiteFranklinGothicDemi">
    <w:name w:val="Style Tag and Cite + Franklin Gothic Demi"/>
    <w:basedOn w:val="Normal"/>
    <w:autoRedefine/>
    <w:uiPriority w:val="99"/>
    <w:qFormat/>
    <w:rsid w:val="00FA5C92"/>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FA5C92"/>
  </w:style>
  <w:style w:type="character" w:customStyle="1" w:styleId="Style10ptBold">
    <w:name w:val="Style 10 pt Bold"/>
    <w:rsid w:val="00FA5C92"/>
    <w:rPr>
      <w:b/>
      <w:bCs/>
      <w:sz w:val="20"/>
    </w:rPr>
  </w:style>
  <w:style w:type="paragraph" w:styleId="Date">
    <w:name w:val="Date"/>
    <w:aliases w:val="date"/>
    <w:basedOn w:val="Normal"/>
    <w:next w:val="Normal"/>
    <w:link w:val="DateChar"/>
    <w:uiPriority w:val="99"/>
    <w:qFormat/>
    <w:rsid w:val="00FA5C92"/>
    <w:rPr>
      <w:rFonts w:eastAsia="Times New Roman"/>
      <w:sz w:val="24"/>
    </w:rPr>
  </w:style>
  <w:style w:type="character" w:customStyle="1" w:styleId="DateChar">
    <w:name w:val="Date Char"/>
    <w:aliases w:val="date Char"/>
    <w:basedOn w:val="DefaultParagraphFont"/>
    <w:link w:val="Date"/>
    <w:uiPriority w:val="99"/>
    <w:rsid w:val="00FA5C92"/>
    <w:rPr>
      <w:rFonts w:ascii="Calibri" w:eastAsia="Times New Roman" w:hAnsi="Calibri" w:cs="Calibri"/>
      <w:sz w:val="24"/>
    </w:rPr>
  </w:style>
  <w:style w:type="character" w:customStyle="1" w:styleId="text9">
    <w:name w:val="text9"/>
    <w:basedOn w:val="DefaultParagraphFont"/>
    <w:rsid w:val="00FA5C92"/>
  </w:style>
  <w:style w:type="character" w:customStyle="1" w:styleId="text21">
    <w:name w:val="text21"/>
    <w:basedOn w:val="DefaultParagraphFont"/>
    <w:rsid w:val="00FA5C92"/>
  </w:style>
  <w:style w:type="character" w:customStyle="1" w:styleId="text19">
    <w:name w:val="text19"/>
    <w:basedOn w:val="DefaultParagraphFont"/>
    <w:rsid w:val="00FA5C92"/>
  </w:style>
  <w:style w:type="paragraph" w:customStyle="1" w:styleId="CiteCard0">
    <w:name w:val="Cite/Card"/>
    <w:basedOn w:val="Normal"/>
    <w:uiPriority w:val="99"/>
    <w:qFormat/>
    <w:rsid w:val="00FA5C92"/>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FA5C92"/>
    <w:rPr>
      <w:b/>
      <w:bCs/>
      <w:i w:val="0"/>
      <w:iCs w:val="0"/>
      <w:color w:val="000000"/>
    </w:rPr>
  </w:style>
  <w:style w:type="paragraph" w:customStyle="1" w:styleId="tagCharCharCharCharCharCharChar">
    <w:name w:val="tag Char Char Char Char Char Char Char"/>
    <w:basedOn w:val="Normal"/>
    <w:uiPriority w:val="99"/>
    <w:qFormat/>
    <w:rsid w:val="00FA5C92"/>
    <w:rPr>
      <w:rFonts w:eastAsia="Times New Roman"/>
      <w:b/>
      <w:sz w:val="24"/>
      <w:szCs w:val="20"/>
    </w:rPr>
  </w:style>
  <w:style w:type="character" w:customStyle="1" w:styleId="term2">
    <w:name w:val="term2"/>
    <w:rsid w:val="00FA5C92"/>
    <w:rPr>
      <w:b/>
      <w:bCs/>
    </w:rPr>
  </w:style>
  <w:style w:type="paragraph" w:customStyle="1" w:styleId="title-bold-medium">
    <w:name w:val="title-bold-medium"/>
    <w:basedOn w:val="Normal"/>
    <w:uiPriority w:val="99"/>
    <w:qFormat/>
    <w:rsid w:val="00FA5C92"/>
    <w:pPr>
      <w:spacing w:before="100" w:beforeAutospacing="1" w:after="100" w:afterAutospacing="1"/>
    </w:pPr>
    <w:rPr>
      <w:rFonts w:eastAsia="Arial Unicode MS"/>
      <w:b/>
      <w:bCs/>
      <w:color w:val="000000"/>
      <w:szCs w:val="20"/>
    </w:rPr>
  </w:style>
  <w:style w:type="character" w:customStyle="1" w:styleId="pmterms12">
    <w:name w:val="pmterms12"/>
    <w:rsid w:val="00FA5C92"/>
    <w:rPr>
      <w:b/>
      <w:bCs/>
      <w:i w:val="0"/>
      <w:iCs w:val="0"/>
      <w:color w:val="000000"/>
    </w:rPr>
  </w:style>
  <w:style w:type="paragraph" w:customStyle="1" w:styleId="lact">
    <w:name w:val="lact"/>
    <w:basedOn w:val="Normal"/>
    <w:uiPriority w:val="99"/>
    <w:qFormat/>
    <w:rsid w:val="00FA5C92"/>
    <w:pPr>
      <w:spacing w:before="100" w:beforeAutospacing="1" w:after="100" w:afterAutospacing="1"/>
    </w:pPr>
    <w:rPr>
      <w:rFonts w:eastAsia="Arial Unicode MS"/>
      <w:b/>
      <w:bCs/>
      <w:color w:val="000000"/>
      <w:szCs w:val="20"/>
    </w:rPr>
  </w:style>
  <w:style w:type="paragraph" w:styleId="BlockText">
    <w:name w:val="Block Text"/>
    <w:basedOn w:val="Normal"/>
    <w:rsid w:val="00FA5C92"/>
    <w:pPr>
      <w:ind w:left="229" w:right="229"/>
    </w:pPr>
    <w:rPr>
      <w:rFonts w:ascii="Verdana" w:eastAsia="Times New Roman" w:hAnsi="Verdana"/>
      <w:szCs w:val="20"/>
    </w:rPr>
  </w:style>
  <w:style w:type="paragraph" w:customStyle="1" w:styleId="CardTag">
    <w:name w:val="Card Tag"/>
    <w:basedOn w:val="Normal"/>
    <w:autoRedefine/>
    <w:uiPriority w:val="99"/>
    <w:qFormat/>
    <w:rsid w:val="00FA5C92"/>
    <w:rPr>
      <w:rFonts w:eastAsia="Times New Roman"/>
      <w:b/>
      <w:sz w:val="24"/>
    </w:rPr>
  </w:style>
  <w:style w:type="paragraph" w:styleId="NormalIndent">
    <w:name w:val="Normal Indent"/>
    <w:basedOn w:val="Normal"/>
    <w:rsid w:val="00FA5C92"/>
    <w:pPr>
      <w:ind w:left="720"/>
    </w:pPr>
    <w:rPr>
      <w:rFonts w:eastAsia="Times New Roman"/>
      <w:szCs w:val="20"/>
    </w:rPr>
  </w:style>
  <w:style w:type="character" w:customStyle="1" w:styleId="ToReadChar">
    <w:name w:val="To Read Char"/>
    <w:rsid w:val="00FA5C92"/>
    <w:rPr>
      <w:rFonts w:ascii="Verdana" w:hAnsi="Verdana"/>
      <w:b/>
      <w:szCs w:val="24"/>
      <w:u w:val="single"/>
      <w:lang w:val="en-US" w:eastAsia="en-US" w:bidi="ar-SA"/>
    </w:rPr>
  </w:style>
  <w:style w:type="character" w:customStyle="1" w:styleId="ToReadCharChar">
    <w:name w:val="To Read Char Char"/>
    <w:rsid w:val="00FA5C92"/>
    <w:rPr>
      <w:rFonts w:ascii="Verdana" w:hAnsi="Verdana"/>
      <w:b/>
      <w:szCs w:val="24"/>
      <w:u w:val="single"/>
      <w:lang w:val="en-US" w:eastAsia="en-US" w:bidi="ar-SA"/>
    </w:rPr>
  </w:style>
  <w:style w:type="paragraph" w:customStyle="1" w:styleId="BLOCKTITLE0">
    <w:name w:val="BLOCK TITLE"/>
    <w:basedOn w:val="Heading1"/>
    <w:uiPriority w:val="99"/>
    <w:qFormat/>
    <w:rsid w:val="00FA5C92"/>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character" w:customStyle="1" w:styleId="BoldandUnderlineChar1Char2Char">
    <w:name w:val="Bold and Underline Char1 Char2 Char"/>
    <w:rsid w:val="00FA5C92"/>
    <w:rPr>
      <w:b/>
      <w:szCs w:val="24"/>
      <w:u w:val="single"/>
      <w:lang w:val="en-US" w:eastAsia="en-US" w:bidi="ar-SA"/>
    </w:rPr>
  </w:style>
  <w:style w:type="paragraph" w:styleId="EnvelopeReturn">
    <w:name w:val="envelope return"/>
    <w:basedOn w:val="Normal"/>
    <w:rsid w:val="00FA5C92"/>
    <w:rPr>
      <w:rFonts w:eastAsia="Times New Roman"/>
      <w:sz w:val="24"/>
      <w:szCs w:val="20"/>
    </w:rPr>
  </w:style>
  <w:style w:type="paragraph" w:styleId="EnvelopeAddress">
    <w:name w:val="envelope address"/>
    <w:basedOn w:val="Normal"/>
    <w:rsid w:val="00FA5C92"/>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FA5C92"/>
  </w:style>
  <w:style w:type="character" w:customStyle="1" w:styleId="bio">
    <w:name w:val="bio"/>
    <w:basedOn w:val="DefaultParagraphFont"/>
    <w:rsid w:val="00FA5C92"/>
  </w:style>
  <w:style w:type="character" w:customStyle="1" w:styleId="storytextstyle">
    <w:name w:val="storytextstyle"/>
    <w:basedOn w:val="DefaultParagraphFont"/>
    <w:rsid w:val="00FA5C92"/>
  </w:style>
  <w:style w:type="character" w:customStyle="1" w:styleId="cardunderlinedCharChar">
    <w:name w:val="card underlined Char Char"/>
    <w:rsid w:val="00FA5C92"/>
    <w:rPr>
      <w:rFonts w:ascii="Arial" w:hAnsi="Arial"/>
      <w:sz w:val="22"/>
      <w:szCs w:val="24"/>
      <w:u w:val="single"/>
      <w:lang w:val="en-US" w:eastAsia="en-US" w:bidi="ar-SA"/>
    </w:rPr>
  </w:style>
  <w:style w:type="character" w:customStyle="1" w:styleId="Style2Char0">
    <w:name w:val="Style2 Char"/>
    <w:rsid w:val="00FA5C92"/>
    <w:rPr>
      <w:rFonts w:ascii="Book Antiqua" w:hAnsi="Book Antiqua"/>
      <w:u w:val="thick"/>
      <w:lang w:val="en-US" w:eastAsia="en-US" w:bidi="ar-SA"/>
    </w:rPr>
  </w:style>
  <w:style w:type="character" w:customStyle="1" w:styleId="Style2Char1">
    <w:name w:val="Style2 Char1"/>
    <w:rsid w:val="00FA5C92"/>
    <w:rPr>
      <w:rFonts w:ascii="Book Antiqua" w:hAnsi="Book Antiqua"/>
      <w:szCs w:val="24"/>
      <w:u w:val="thick"/>
      <w:lang w:val="en-US" w:eastAsia="en-US" w:bidi="ar-SA"/>
    </w:rPr>
  </w:style>
  <w:style w:type="character" w:customStyle="1" w:styleId="articlehead21">
    <w:name w:val="articlehead21"/>
    <w:rsid w:val="00FA5C92"/>
    <w:rPr>
      <w:rFonts w:ascii="Arial" w:hAnsi="Arial" w:cs="Arial" w:hint="default"/>
      <w:b/>
      <w:bCs/>
      <w:color w:val="660000"/>
      <w:sz w:val="20"/>
      <w:szCs w:val="20"/>
    </w:rPr>
  </w:style>
  <w:style w:type="paragraph" w:customStyle="1" w:styleId="shellscontentions">
    <w:name w:val="shells/contentions"/>
    <w:basedOn w:val="TagCite0"/>
    <w:uiPriority w:val="99"/>
    <w:qFormat/>
    <w:rsid w:val="00FA5C92"/>
  </w:style>
  <w:style w:type="character" w:customStyle="1" w:styleId="BoldandUnderlineChar2Char1">
    <w:name w:val="Bold and Underline Char2 Char1"/>
    <w:rsid w:val="00FA5C92"/>
    <w:rPr>
      <w:b/>
      <w:szCs w:val="24"/>
      <w:u w:val="single"/>
      <w:lang w:val="en-US" w:eastAsia="en-US" w:bidi="ar-SA"/>
    </w:rPr>
  </w:style>
  <w:style w:type="character" w:customStyle="1" w:styleId="TagCiteChar1">
    <w:name w:val="Tag/Cite Char1"/>
    <w:rsid w:val="00FA5C92"/>
    <w:rPr>
      <w:b/>
      <w:lang w:val="en-US" w:eastAsia="en-US" w:bidi="ar-SA"/>
    </w:rPr>
  </w:style>
  <w:style w:type="character" w:customStyle="1" w:styleId="goohl2">
    <w:name w:val="goohl2"/>
    <w:basedOn w:val="DefaultParagraphFont"/>
    <w:rsid w:val="00FA5C92"/>
  </w:style>
  <w:style w:type="character" w:customStyle="1" w:styleId="Normal10">
    <w:name w:val="Normal1"/>
    <w:basedOn w:val="DefaultParagraphFont"/>
    <w:rsid w:val="00FA5C92"/>
  </w:style>
  <w:style w:type="paragraph" w:customStyle="1" w:styleId="BriefTitle1">
    <w:name w:val="Brief Title 1"/>
    <w:basedOn w:val="Normal"/>
    <w:uiPriority w:val="99"/>
    <w:qFormat/>
    <w:rsid w:val="00FA5C92"/>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uiPriority w:val="99"/>
    <w:qFormat/>
    <w:rsid w:val="00FA5C92"/>
    <w:pPr>
      <w:widowControl w:val="0"/>
      <w:autoSpaceDE w:val="0"/>
      <w:autoSpaceDN w:val="0"/>
      <w:adjustRightInd w:val="0"/>
    </w:pPr>
    <w:rPr>
      <w:rFonts w:eastAsia="Times New Roman"/>
      <w:b/>
      <w:szCs w:val="20"/>
    </w:rPr>
  </w:style>
  <w:style w:type="character" w:customStyle="1" w:styleId="CardCharChar">
    <w:name w:val="Card Char Char"/>
    <w:rsid w:val="00FA5C92"/>
    <w:rPr>
      <w:lang w:val="en-US" w:eastAsia="en-US" w:bidi="ar-SA"/>
    </w:rPr>
  </w:style>
  <w:style w:type="character" w:customStyle="1" w:styleId="BriefTitle1Char">
    <w:name w:val="Brief Title 1 Char"/>
    <w:rsid w:val="00FA5C92"/>
    <w:rPr>
      <w:b/>
      <w:u w:val="single"/>
      <w:lang w:val="en-US" w:eastAsia="en-US" w:bidi="ar-SA"/>
    </w:rPr>
  </w:style>
  <w:style w:type="character" w:customStyle="1" w:styleId="TagCiteCharChar">
    <w:name w:val="Tag/Cite Char Char"/>
    <w:rsid w:val="00FA5C92"/>
    <w:rPr>
      <w:b/>
      <w:lang w:val="en-US" w:eastAsia="en-US" w:bidi="ar-SA"/>
    </w:rPr>
  </w:style>
  <w:style w:type="paragraph" w:customStyle="1" w:styleId="ShellTitles">
    <w:name w:val="ShellTitles"/>
    <w:basedOn w:val="Normal"/>
    <w:uiPriority w:val="99"/>
    <w:qFormat/>
    <w:rsid w:val="00FA5C92"/>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FA5C92"/>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FA5C92"/>
    <w:pPr>
      <w:spacing w:before="100" w:beforeAutospacing="1" w:after="100" w:afterAutospacing="1"/>
    </w:pPr>
    <w:rPr>
      <w:rFonts w:eastAsia="Times New Roman"/>
    </w:rPr>
  </w:style>
  <w:style w:type="character" w:customStyle="1" w:styleId="btx">
    <w:name w:val="btx"/>
    <w:basedOn w:val="DefaultParagraphFont"/>
    <w:rsid w:val="00FA5C92"/>
  </w:style>
  <w:style w:type="character" w:customStyle="1" w:styleId="CardChar10">
    <w:name w:val="Card Char1"/>
    <w:rsid w:val="00FA5C92"/>
    <w:rPr>
      <w:lang w:val="en-US" w:eastAsia="en-US" w:bidi="ar-SA"/>
    </w:rPr>
  </w:style>
  <w:style w:type="character" w:customStyle="1" w:styleId="prodgeneral1">
    <w:name w:val="prodgeneral1"/>
    <w:rsid w:val="00FA5C92"/>
    <w:rPr>
      <w:rFonts w:ascii="Verdana" w:hAnsi="Verdana" w:hint="default"/>
      <w:b w:val="0"/>
      <w:bCs w:val="0"/>
      <w:caps w:val="0"/>
      <w:color w:val="000000"/>
      <w:spacing w:val="0"/>
      <w:sz w:val="16"/>
      <w:szCs w:val="16"/>
    </w:rPr>
  </w:style>
  <w:style w:type="character" w:customStyle="1" w:styleId="summary1">
    <w:name w:val="summary1"/>
    <w:rsid w:val="00FA5C92"/>
    <w:rPr>
      <w:rFonts w:ascii="Arial" w:hAnsi="Arial" w:cs="Arial" w:hint="default"/>
      <w:sz w:val="18"/>
      <w:szCs w:val="18"/>
    </w:rPr>
  </w:style>
  <w:style w:type="paragraph" w:customStyle="1" w:styleId="ToRead">
    <w:name w:val="To Read"/>
    <w:basedOn w:val="Normal"/>
    <w:uiPriority w:val="99"/>
    <w:qFormat/>
    <w:rsid w:val="00FA5C92"/>
    <w:pPr>
      <w:ind w:left="720"/>
    </w:pPr>
    <w:rPr>
      <w:rFonts w:ascii="Verdana" w:eastAsia="Times New Roman" w:hAnsi="Verdana"/>
      <w:b/>
      <w:u w:val="single"/>
    </w:rPr>
  </w:style>
  <w:style w:type="character" w:customStyle="1" w:styleId="text3">
    <w:name w:val="text3"/>
    <w:basedOn w:val="DefaultParagraphFont"/>
    <w:rsid w:val="00FA5C92"/>
  </w:style>
  <w:style w:type="paragraph" w:customStyle="1" w:styleId="Style1">
    <w:name w:val="Style 1"/>
    <w:basedOn w:val="Normal"/>
    <w:uiPriority w:val="99"/>
    <w:qFormat/>
    <w:rsid w:val="00FA5C92"/>
    <w:pPr>
      <w:widowControl w:val="0"/>
      <w:ind w:firstLine="216"/>
    </w:pPr>
    <w:rPr>
      <w:rFonts w:eastAsia="Times New Roman"/>
      <w:noProof/>
      <w:color w:val="000000"/>
      <w:szCs w:val="20"/>
    </w:rPr>
  </w:style>
  <w:style w:type="paragraph" w:customStyle="1" w:styleId="Style40">
    <w:name w:val="Style 4"/>
    <w:basedOn w:val="Normal"/>
    <w:uiPriority w:val="99"/>
    <w:qFormat/>
    <w:rsid w:val="00FA5C92"/>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FA5C92"/>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FA5C92"/>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FA5C92"/>
  </w:style>
  <w:style w:type="paragraph" w:customStyle="1" w:styleId="PageNumber1">
    <w:name w:val="Page Number1"/>
    <w:basedOn w:val="Normal"/>
    <w:next w:val="Normal"/>
    <w:uiPriority w:val="99"/>
    <w:qFormat/>
    <w:rsid w:val="00FA5C92"/>
    <w:rPr>
      <w:rFonts w:eastAsia="Times New Roman"/>
    </w:rPr>
  </w:style>
  <w:style w:type="paragraph" w:customStyle="1" w:styleId="Cite1">
    <w:name w:val="Cite1"/>
    <w:uiPriority w:val="99"/>
    <w:qFormat/>
    <w:rsid w:val="00FA5C92"/>
    <w:pPr>
      <w:spacing w:after="0" w:line="240" w:lineRule="auto"/>
    </w:pPr>
    <w:rPr>
      <w:rFonts w:ascii="Palatino Linotype" w:eastAsia="Times New Roman" w:hAnsi="Palatino Linotype" w:cs="Times New Roman"/>
      <w:bCs/>
      <w:sz w:val="20"/>
      <w:szCs w:val="20"/>
      <w:lang w:val="en-AU"/>
    </w:rPr>
  </w:style>
  <w:style w:type="paragraph" w:customStyle="1" w:styleId="Card1">
    <w:name w:val="Card1"/>
    <w:uiPriority w:val="99"/>
    <w:qFormat/>
    <w:rsid w:val="00FA5C92"/>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FA5C92"/>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FA5C92"/>
    <w:pPr>
      <w:ind w:left="288" w:right="288"/>
    </w:pPr>
    <w:rPr>
      <w:rFonts w:eastAsia="Times New Roman"/>
    </w:rPr>
  </w:style>
  <w:style w:type="paragraph" w:customStyle="1" w:styleId="cite21">
    <w:name w:val="cite2"/>
    <w:uiPriority w:val="99"/>
    <w:qFormat/>
    <w:rsid w:val="00FA5C92"/>
    <w:pPr>
      <w:spacing w:after="0" w:line="240" w:lineRule="auto"/>
    </w:pPr>
    <w:rPr>
      <w:rFonts w:ascii="Times New Roman" w:eastAsia="Times New Roman" w:hAnsi="Times New Roman" w:cs="Times New Roman"/>
      <w:color w:val="000000"/>
      <w:sz w:val="20"/>
      <w:szCs w:val="24"/>
    </w:rPr>
  </w:style>
  <w:style w:type="character" w:customStyle="1" w:styleId="underline1">
    <w:name w:val="underline1"/>
    <w:rsid w:val="00FA5C92"/>
    <w:rPr>
      <w:rFonts w:ascii="Times New Roman" w:hAnsi="Times New Roman"/>
      <w:sz w:val="20"/>
      <w:u w:val="single"/>
      <w:lang w:eastAsia="en-US"/>
    </w:rPr>
  </w:style>
  <w:style w:type="paragraph" w:customStyle="1" w:styleId="articletext">
    <w:name w:val="articletext"/>
    <w:basedOn w:val="Normal"/>
    <w:uiPriority w:val="99"/>
    <w:qFormat/>
    <w:rsid w:val="00FA5C92"/>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FA5C92"/>
    <w:rPr>
      <w:rFonts w:ascii="Arial Narrow" w:hAnsi="Arial Narrow"/>
      <w:sz w:val="24"/>
      <w:szCs w:val="24"/>
      <w:u w:val="single"/>
      <w:lang w:val="en-US" w:eastAsia="en-US" w:bidi="ar-SA"/>
    </w:rPr>
  </w:style>
  <w:style w:type="character" w:customStyle="1" w:styleId="cardtextsmallChar">
    <w:name w:val="card text small Char"/>
    <w:rsid w:val="00FA5C92"/>
    <w:rPr>
      <w:rFonts w:ascii="Arial Narrow" w:hAnsi="Arial Narrow"/>
      <w:sz w:val="16"/>
      <w:szCs w:val="24"/>
      <w:lang w:val="en-US" w:eastAsia="en-US" w:bidi="ar-SA"/>
    </w:rPr>
  </w:style>
  <w:style w:type="paragraph" w:customStyle="1" w:styleId="cardtextsmall">
    <w:name w:val="card text small"/>
    <w:basedOn w:val="Normal"/>
    <w:uiPriority w:val="99"/>
    <w:qFormat/>
    <w:rsid w:val="00FA5C92"/>
    <w:rPr>
      <w:rFonts w:eastAsia="Times New Roman"/>
    </w:rPr>
  </w:style>
  <w:style w:type="paragraph" w:customStyle="1" w:styleId="CaseListNormal">
    <w:name w:val="Case List Normal"/>
    <w:basedOn w:val="Normal"/>
    <w:uiPriority w:val="99"/>
    <w:qFormat/>
    <w:rsid w:val="00FA5C92"/>
    <w:rPr>
      <w:rFonts w:ascii="Times" w:eastAsia="Times New Roman" w:hAnsi="Times"/>
      <w:szCs w:val="26"/>
    </w:rPr>
  </w:style>
  <w:style w:type="paragraph" w:customStyle="1" w:styleId="Body">
    <w:name w:val="Body"/>
    <w:basedOn w:val="Normal"/>
    <w:uiPriority w:val="99"/>
    <w:qFormat/>
    <w:rsid w:val="00FA5C92"/>
    <w:pPr>
      <w:outlineLvl w:val="3"/>
    </w:pPr>
    <w:rPr>
      <w:rFonts w:eastAsia="Times New Roman"/>
      <w:szCs w:val="20"/>
    </w:rPr>
  </w:style>
  <w:style w:type="paragraph" w:customStyle="1" w:styleId="3text">
    <w:name w:val="3text"/>
    <w:basedOn w:val="Normal"/>
    <w:uiPriority w:val="99"/>
    <w:qFormat/>
    <w:rsid w:val="00FA5C92"/>
    <w:pPr>
      <w:spacing w:before="100" w:beforeAutospacing="1" w:after="100" w:afterAutospacing="1"/>
    </w:pPr>
    <w:rPr>
      <w:rFonts w:eastAsia="Times New Roman"/>
      <w:sz w:val="24"/>
    </w:rPr>
  </w:style>
  <w:style w:type="character" w:customStyle="1" w:styleId="countrytitle1">
    <w:name w:val="countrytitle1"/>
    <w:rsid w:val="00FA5C92"/>
    <w:rPr>
      <w:rFonts w:ascii="Verdana" w:hAnsi="Verdana" w:hint="default"/>
      <w:b/>
      <w:bCs/>
      <w:color w:val="293643"/>
      <w:sz w:val="24"/>
      <w:szCs w:val="24"/>
    </w:rPr>
  </w:style>
  <w:style w:type="character" w:customStyle="1" w:styleId="storyheader1">
    <w:name w:val="storyheader1"/>
    <w:rsid w:val="00FA5C92"/>
    <w:rPr>
      <w:rFonts w:ascii="Verdana" w:hAnsi="Verdana" w:hint="default"/>
      <w:b/>
      <w:bCs/>
      <w:color w:val="000000"/>
      <w:sz w:val="21"/>
      <w:szCs w:val="21"/>
    </w:rPr>
  </w:style>
  <w:style w:type="paragraph" w:customStyle="1" w:styleId="TimesNewRoman12">
    <w:name w:val="TimesNewRoman12"/>
    <w:uiPriority w:val="99"/>
    <w:qFormat/>
    <w:rsid w:val="00FA5C92"/>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FA5C92"/>
    <w:pPr>
      <w:spacing w:before="100" w:beforeAutospacing="1" w:after="100" w:afterAutospacing="1"/>
    </w:pPr>
    <w:rPr>
      <w:rFonts w:eastAsia="Times New Roman"/>
      <w:sz w:val="24"/>
    </w:rPr>
  </w:style>
  <w:style w:type="character" w:customStyle="1" w:styleId="cardunderlinedChar0">
    <w:name w:val="card underlined Char"/>
    <w:rsid w:val="00FA5C92"/>
    <w:rPr>
      <w:rFonts w:ascii="Arial" w:hAnsi="Arial"/>
      <w:sz w:val="22"/>
      <w:szCs w:val="24"/>
      <w:u w:val="single"/>
      <w:lang w:val="en-US" w:eastAsia="en-US" w:bidi="ar-SA"/>
    </w:rPr>
  </w:style>
  <w:style w:type="paragraph" w:customStyle="1" w:styleId="medium-normal">
    <w:name w:val="medium-normal"/>
    <w:basedOn w:val="Normal"/>
    <w:uiPriority w:val="99"/>
    <w:qFormat/>
    <w:rsid w:val="00FA5C92"/>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FA5C92"/>
    <w:rPr>
      <w:rFonts w:eastAsia="Times New Roman"/>
      <w:color w:val="000000"/>
      <w:sz w:val="18"/>
    </w:rPr>
  </w:style>
  <w:style w:type="paragraph" w:customStyle="1" w:styleId="text1">
    <w:name w:val="text1"/>
    <w:basedOn w:val="Normal"/>
    <w:autoRedefine/>
    <w:uiPriority w:val="99"/>
    <w:qFormat/>
    <w:rsid w:val="00FA5C92"/>
    <w:rPr>
      <w:rFonts w:eastAsia="Times New Roman"/>
      <w:szCs w:val="20"/>
    </w:rPr>
  </w:style>
  <w:style w:type="character" w:customStyle="1" w:styleId="article1">
    <w:name w:val="article1"/>
    <w:rsid w:val="00FA5C92"/>
    <w:rPr>
      <w:rFonts w:ascii="Verdana" w:hAnsi="Verdana" w:hint="default"/>
      <w:color w:val="333333"/>
      <w:sz w:val="16"/>
      <w:szCs w:val="16"/>
    </w:rPr>
  </w:style>
  <w:style w:type="paragraph" w:customStyle="1" w:styleId="RepeatBlockHeading">
    <w:name w:val="Repeat Block Heading"/>
    <w:basedOn w:val="Normal"/>
    <w:autoRedefine/>
    <w:uiPriority w:val="99"/>
    <w:qFormat/>
    <w:rsid w:val="00FA5C92"/>
    <w:pPr>
      <w:jc w:val="center"/>
    </w:pPr>
    <w:rPr>
      <w:rFonts w:eastAsia="Times New Roman"/>
      <w:b/>
      <w:smallCaps/>
      <w:color w:val="000000"/>
      <w:sz w:val="24"/>
      <w:u w:val="thick"/>
    </w:rPr>
  </w:style>
  <w:style w:type="character" w:customStyle="1" w:styleId="Hyperlink6">
    <w:name w:val="Hyperlink6"/>
    <w:rsid w:val="00FA5C92"/>
    <w:rPr>
      <w:color w:val="3300CC"/>
      <w:u w:val="single"/>
    </w:rPr>
  </w:style>
  <w:style w:type="paragraph" w:customStyle="1" w:styleId="story-headline">
    <w:name w:val="story-headline"/>
    <w:basedOn w:val="Normal"/>
    <w:uiPriority w:val="99"/>
    <w:qFormat/>
    <w:rsid w:val="00FA5C92"/>
    <w:pPr>
      <w:spacing w:before="72" w:after="72"/>
    </w:pPr>
    <w:rPr>
      <w:rFonts w:eastAsia="Times New Roman"/>
      <w:b/>
      <w:bCs/>
      <w:sz w:val="26"/>
      <w:szCs w:val="26"/>
    </w:rPr>
  </w:style>
  <w:style w:type="paragraph" w:customStyle="1" w:styleId="story-body">
    <w:name w:val="story-body"/>
    <w:basedOn w:val="Normal"/>
    <w:uiPriority w:val="99"/>
    <w:qFormat/>
    <w:rsid w:val="00FA5C92"/>
    <w:pPr>
      <w:spacing w:before="100" w:beforeAutospacing="1" w:after="100" w:afterAutospacing="1"/>
    </w:pPr>
    <w:rPr>
      <w:rFonts w:eastAsia="Times New Roman"/>
    </w:rPr>
  </w:style>
  <w:style w:type="character" w:customStyle="1" w:styleId="story-posted-date1">
    <w:name w:val="story-posted-date1"/>
    <w:rsid w:val="00FA5C92"/>
    <w:rPr>
      <w:rFonts w:ascii="Arial" w:hAnsi="Arial" w:cs="Arial" w:hint="default"/>
      <w:b w:val="0"/>
      <w:bCs w:val="0"/>
      <w:sz w:val="19"/>
      <w:szCs w:val="19"/>
    </w:rPr>
  </w:style>
  <w:style w:type="paragraph" w:customStyle="1" w:styleId="story-dateline">
    <w:name w:val="story-dateline"/>
    <w:basedOn w:val="Normal"/>
    <w:uiPriority w:val="99"/>
    <w:qFormat/>
    <w:rsid w:val="00FA5C92"/>
    <w:rPr>
      <w:rFonts w:eastAsia="Times New Roman"/>
      <w:b/>
      <w:bCs/>
    </w:rPr>
  </w:style>
  <w:style w:type="paragraph" w:customStyle="1" w:styleId="TextofCards">
    <w:name w:val="Text of Cards"/>
    <w:basedOn w:val="Normal"/>
    <w:uiPriority w:val="99"/>
    <w:qFormat/>
    <w:rsid w:val="00FA5C92"/>
    <w:rPr>
      <w:rFonts w:eastAsia="Times New Roman"/>
      <w:color w:val="000000"/>
      <w:spacing w:val="6"/>
      <w:szCs w:val="23"/>
    </w:rPr>
  </w:style>
  <w:style w:type="paragraph" w:customStyle="1" w:styleId="Corpotesto">
    <w:name w:val="Corpo testo"/>
    <w:basedOn w:val="Normal"/>
    <w:uiPriority w:val="99"/>
    <w:qFormat/>
    <w:rsid w:val="00FA5C92"/>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FA5C92"/>
    <w:rPr>
      <w:rFonts w:eastAsia="SimSun" w:cs="Arial"/>
      <w:b/>
      <w:bCs/>
      <w:iCs/>
      <w:sz w:val="24"/>
      <w:szCs w:val="28"/>
      <w:lang w:val="en-US" w:eastAsia="zh-CN" w:bidi="ar-SA"/>
    </w:rPr>
  </w:style>
  <w:style w:type="paragraph" w:customStyle="1" w:styleId="PageHeading">
    <w:name w:val="Page Heading"/>
    <w:basedOn w:val="Heading2"/>
    <w:uiPriority w:val="99"/>
    <w:qFormat/>
    <w:rsid w:val="00FA5C92"/>
    <w:pPr>
      <w:keepLines w:val="0"/>
      <w:pageBreakBefore w:val="0"/>
      <w:widowControl w:val="0"/>
      <w:suppressAutoHyphens/>
      <w:jc w:val="left"/>
    </w:pPr>
    <w:rPr>
      <w:rFonts w:eastAsia="Times New Roman" w:cs="Arial"/>
      <w:bCs/>
      <w:sz w:val="32"/>
      <w:szCs w:val="16"/>
      <w:u w:val="none"/>
    </w:rPr>
  </w:style>
  <w:style w:type="character" w:customStyle="1" w:styleId="postbody">
    <w:name w:val="postbody"/>
    <w:basedOn w:val="DefaultParagraphFont"/>
    <w:rsid w:val="00FA5C92"/>
  </w:style>
  <w:style w:type="paragraph" w:customStyle="1" w:styleId="tagCharChar1Char">
    <w:name w:val="tag Char Char1 Char"/>
    <w:uiPriority w:val="99"/>
    <w:qFormat/>
    <w:rsid w:val="00FA5C92"/>
    <w:rPr>
      <w:rFonts w:eastAsia="Times New Roman"/>
      <w:b/>
      <w:bCs/>
      <w:sz w:val="24"/>
      <w:szCs w:val="24"/>
    </w:rPr>
  </w:style>
  <w:style w:type="character" w:customStyle="1" w:styleId="textmedium">
    <w:name w:val="textmedium"/>
    <w:basedOn w:val="DefaultParagraphFont"/>
    <w:rsid w:val="00FA5C92"/>
  </w:style>
  <w:style w:type="character" w:customStyle="1" w:styleId="citation1">
    <w:name w:val="citation1"/>
    <w:rsid w:val="00FA5C92"/>
    <w:rPr>
      <w:rFonts w:ascii="Verdana" w:hAnsi="Verdana" w:hint="default"/>
      <w:sz w:val="17"/>
      <w:szCs w:val="17"/>
    </w:rPr>
  </w:style>
  <w:style w:type="character" w:customStyle="1" w:styleId="hithighlite">
    <w:name w:val="hithighlite"/>
    <w:basedOn w:val="DefaultParagraphFont"/>
    <w:rsid w:val="00FA5C92"/>
  </w:style>
  <w:style w:type="character" w:customStyle="1" w:styleId="articlecontent">
    <w:name w:val="articlecontent"/>
    <w:basedOn w:val="DefaultParagraphFont"/>
    <w:rsid w:val="00FA5C92"/>
  </w:style>
  <w:style w:type="paragraph" w:styleId="FootnoteText">
    <w:name w:val="footnote text"/>
    <w:basedOn w:val="Normal"/>
    <w:link w:val="FootnoteTextChar"/>
    <w:rsid w:val="00FA5C92"/>
    <w:rPr>
      <w:rFonts w:ascii="Times" w:eastAsia="Times" w:hAnsi="Times"/>
      <w:szCs w:val="20"/>
    </w:rPr>
  </w:style>
  <w:style w:type="character" w:customStyle="1" w:styleId="FootnoteTextChar">
    <w:name w:val="Footnote Text Char"/>
    <w:basedOn w:val="DefaultParagraphFont"/>
    <w:link w:val="FootnoteText"/>
    <w:rsid w:val="00FA5C92"/>
    <w:rPr>
      <w:rFonts w:ascii="Times" w:eastAsia="Times" w:hAnsi="Times" w:cs="Calibri"/>
      <w:szCs w:val="20"/>
    </w:rPr>
  </w:style>
  <w:style w:type="paragraph" w:customStyle="1" w:styleId="inside-copy">
    <w:name w:val="inside-copy"/>
    <w:basedOn w:val="Normal"/>
    <w:uiPriority w:val="99"/>
    <w:qFormat/>
    <w:rsid w:val="00FA5C92"/>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uiPriority w:val="99"/>
    <w:qFormat/>
    <w:rsid w:val="00FA5C92"/>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FA5C92"/>
    <w:pPr>
      <w:jc w:val="center"/>
    </w:pPr>
    <w:rPr>
      <w:rFonts w:eastAsia="Times New Roman"/>
      <w:b/>
      <w:caps/>
      <w:sz w:val="24"/>
      <w:szCs w:val="20"/>
    </w:rPr>
  </w:style>
  <w:style w:type="paragraph" w:customStyle="1" w:styleId="TitlePageBy">
    <w:name w:val="Title Page By"/>
    <w:basedOn w:val="TitlePageCenter"/>
    <w:next w:val="Normal"/>
    <w:autoRedefine/>
    <w:uiPriority w:val="99"/>
    <w:qFormat/>
    <w:rsid w:val="00FA5C92"/>
  </w:style>
  <w:style w:type="paragraph" w:customStyle="1" w:styleId="ProjectTitleLine">
    <w:name w:val="Project Title Line"/>
    <w:basedOn w:val="Normal"/>
    <w:next w:val="Normal"/>
    <w:autoRedefine/>
    <w:uiPriority w:val="99"/>
    <w:qFormat/>
    <w:rsid w:val="00FA5C92"/>
    <w:pPr>
      <w:jc w:val="center"/>
    </w:pPr>
    <w:rPr>
      <w:rFonts w:eastAsia="Times New Roman"/>
      <w:caps/>
      <w:szCs w:val="20"/>
    </w:rPr>
  </w:style>
  <w:style w:type="character" w:customStyle="1" w:styleId="fource1">
    <w:name w:val="fource1"/>
    <w:rsid w:val="00FA5C92"/>
    <w:rPr>
      <w:sz w:val="34"/>
      <w:szCs w:val="34"/>
    </w:rPr>
  </w:style>
  <w:style w:type="paragraph" w:customStyle="1" w:styleId="LanguageStrike">
    <w:name w:val="Language Strike"/>
    <w:basedOn w:val="Normal"/>
    <w:next w:val="Normal"/>
    <w:uiPriority w:val="99"/>
    <w:qFormat/>
    <w:rsid w:val="00FA5C92"/>
    <w:rPr>
      <w:rFonts w:eastAsia="Times New Roman"/>
      <w:strike/>
    </w:rPr>
  </w:style>
  <w:style w:type="character" w:customStyle="1" w:styleId="LanguageStrikeChar">
    <w:name w:val="Language Strike Char"/>
    <w:rsid w:val="00FA5C92"/>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FA5C92"/>
    <w:rPr>
      <w:rFonts w:eastAsia="Times New Roman"/>
      <w:szCs w:val="20"/>
      <w:u w:val="single"/>
    </w:rPr>
  </w:style>
  <w:style w:type="paragraph" w:customStyle="1" w:styleId="Normal10pt">
    <w:name w:val="Normal + 10 pt"/>
    <w:basedOn w:val="Normal"/>
    <w:uiPriority w:val="99"/>
    <w:qFormat/>
    <w:rsid w:val="00FA5C92"/>
    <w:rPr>
      <w:rFonts w:eastAsia="Times New Roman"/>
      <w:szCs w:val="20"/>
    </w:rPr>
  </w:style>
  <w:style w:type="paragraph" w:customStyle="1" w:styleId="cardChar1Char">
    <w:name w:val="card Char1 Char"/>
    <w:basedOn w:val="Normal"/>
    <w:uiPriority w:val="99"/>
    <w:qFormat/>
    <w:rsid w:val="00FA5C92"/>
    <w:pPr>
      <w:ind w:left="288" w:right="288"/>
    </w:pPr>
    <w:rPr>
      <w:rFonts w:eastAsia="Times New Roman"/>
      <w:szCs w:val="20"/>
    </w:rPr>
  </w:style>
  <w:style w:type="character" w:customStyle="1" w:styleId="normal11">
    <w:name w:val="normal1"/>
    <w:basedOn w:val="DefaultParagraphFont"/>
    <w:rsid w:val="00FA5C92"/>
  </w:style>
  <w:style w:type="character" w:customStyle="1" w:styleId="ds">
    <w:name w:val="ds"/>
    <w:basedOn w:val="DefaultParagraphFont"/>
    <w:rsid w:val="00FA5C92"/>
  </w:style>
  <w:style w:type="character" w:customStyle="1" w:styleId="UnderliningChar1">
    <w:name w:val="Underlining Char1"/>
    <w:rsid w:val="00FA5C92"/>
    <w:rPr>
      <w:rFonts w:ascii="Arial Narrow" w:hAnsi="Arial Narrow"/>
      <w:szCs w:val="24"/>
      <w:u w:val="single"/>
      <w:lang w:val="en-US" w:eastAsia="en-US" w:bidi="ar-SA"/>
    </w:rPr>
  </w:style>
  <w:style w:type="character" w:customStyle="1" w:styleId="UnderliningChar2">
    <w:name w:val="Underlining Char2"/>
    <w:rsid w:val="00FA5C92"/>
    <w:rPr>
      <w:rFonts w:ascii="Arial Narrow" w:hAnsi="Arial Narrow"/>
      <w:szCs w:val="24"/>
      <w:u w:val="single"/>
      <w:lang w:val="en-US" w:eastAsia="en-US" w:bidi="ar-SA"/>
    </w:rPr>
  </w:style>
  <w:style w:type="character" w:customStyle="1" w:styleId="MicroTextChar1">
    <w:name w:val="MicroText Char1"/>
    <w:rsid w:val="00FA5C92"/>
    <w:rPr>
      <w:rFonts w:ascii="Arial Narrow" w:hAnsi="Arial Narrow"/>
      <w:sz w:val="12"/>
      <w:szCs w:val="24"/>
      <w:lang w:val="en-US" w:eastAsia="en-US" w:bidi="ar-SA"/>
    </w:rPr>
  </w:style>
  <w:style w:type="paragraph" w:customStyle="1" w:styleId="CM12">
    <w:name w:val="CM12"/>
    <w:basedOn w:val="Default"/>
    <w:next w:val="Default"/>
    <w:uiPriority w:val="99"/>
    <w:qFormat/>
    <w:rsid w:val="00FA5C92"/>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FA5C92"/>
    <w:pPr>
      <w:widowControl w:val="0"/>
      <w:spacing w:after="480"/>
    </w:pPr>
    <w:rPr>
      <w:rFonts w:ascii="Granjon LT Std" w:hAnsi="Granjon LT Std"/>
      <w:color w:val="auto"/>
    </w:rPr>
  </w:style>
  <w:style w:type="paragraph" w:customStyle="1" w:styleId="CM10">
    <w:name w:val="CM10"/>
    <w:basedOn w:val="Default"/>
    <w:next w:val="Default"/>
    <w:uiPriority w:val="99"/>
    <w:qFormat/>
    <w:rsid w:val="00FA5C92"/>
    <w:pPr>
      <w:widowControl w:val="0"/>
      <w:spacing w:line="320" w:lineRule="atLeast"/>
    </w:pPr>
    <w:rPr>
      <w:rFonts w:ascii="Granjon LT Std" w:hAnsi="Granjon LT Std"/>
      <w:color w:val="auto"/>
    </w:rPr>
  </w:style>
  <w:style w:type="character" w:styleId="EndnoteReference">
    <w:name w:val="endnote reference"/>
    <w:rsid w:val="00FA5C92"/>
    <w:rPr>
      <w:vertAlign w:val="baseline"/>
    </w:rPr>
  </w:style>
  <w:style w:type="paragraph" w:customStyle="1" w:styleId="bold">
    <w:name w:val="bold"/>
    <w:basedOn w:val="Normal"/>
    <w:uiPriority w:val="99"/>
    <w:qFormat/>
    <w:rsid w:val="00FA5C92"/>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FA5C92"/>
    <w:rPr>
      <w:rFonts w:eastAsia="Times New Roman"/>
      <w:strike/>
      <w:szCs w:val="20"/>
    </w:rPr>
  </w:style>
  <w:style w:type="paragraph" w:customStyle="1" w:styleId="textbodyblack">
    <w:name w:val="textbodyblack"/>
    <w:basedOn w:val="Normal"/>
    <w:uiPriority w:val="99"/>
    <w:qFormat/>
    <w:rsid w:val="00FA5C92"/>
    <w:pPr>
      <w:spacing w:before="100" w:beforeAutospacing="1" w:after="100" w:afterAutospacing="1"/>
    </w:pPr>
    <w:rPr>
      <w:rFonts w:eastAsia="Times New Roman"/>
      <w:sz w:val="24"/>
    </w:rPr>
  </w:style>
  <w:style w:type="character" w:customStyle="1" w:styleId="DefaultPara">
    <w:name w:val="Default Para"/>
    <w:rsid w:val="00FA5C92"/>
    <w:rPr>
      <w:sz w:val="20"/>
    </w:rPr>
  </w:style>
  <w:style w:type="character" w:customStyle="1" w:styleId="SYSHYPERTEXT">
    <w:name w:val="SYS_HYPERTEXT"/>
    <w:rsid w:val="00FA5C92"/>
    <w:rPr>
      <w:color w:val="0000FF"/>
      <w:u w:val="single"/>
    </w:rPr>
  </w:style>
  <w:style w:type="character" w:customStyle="1" w:styleId="Hyperlink1">
    <w:name w:val="Hyperlink1"/>
    <w:rsid w:val="00FA5C92"/>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FA5C92"/>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FA5C92"/>
    <w:rPr>
      <w:rFonts w:ascii="Arial Narrow" w:hAnsi="Arial Narrow"/>
      <w:noProof w:val="0"/>
      <w:szCs w:val="24"/>
      <w:u w:val="single"/>
      <w:lang w:val="en-US" w:eastAsia="en-US" w:bidi="ar-SA"/>
    </w:rPr>
  </w:style>
  <w:style w:type="paragraph" w:customStyle="1" w:styleId="BlockHeading1">
    <w:name w:val="Block Heading 1"/>
    <w:basedOn w:val="Normal"/>
    <w:uiPriority w:val="99"/>
    <w:qFormat/>
    <w:rsid w:val="00FA5C92"/>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character" w:customStyle="1" w:styleId="BlockHeading1Char">
    <w:name w:val="Block Heading 1 Char"/>
    <w:rsid w:val="00FA5C92"/>
    <w:rPr>
      <w:rFonts w:ascii="Georgia" w:hAnsi="Georgia"/>
      <w:b/>
      <w:emboss/>
      <w:color w:val="000000"/>
      <w:sz w:val="48"/>
      <w:szCs w:val="48"/>
      <w:lang w:val="en-US" w:eastAsia="en-US" w:bidi="ar-SA"/>
    </w:rPr>
  </w:style>
  <w:style w:type="character" w:customStyle="1" w:styleId="citationunderlineChar">
    <w:name w:val="citation/underline Char"/>
    <w:rsid w:val="00FA5C92"/>
    <w:rPr>
      <w:b/>
      <w:sz w:val="24"/>
      <w:szCs w:val="24"/>
      <w:u w:val="single"/>
      <w:lang w:val="en-US" w:eastAsia="en-US" w:bidi="ar-SA"/>
    </w:rPr>
  </w:style>
  <w:style w:type="character" w:customStyle="1" w:styleId="StyleTagTimesNewRomanChar">
    <w:name w:val="Style Tag + Times New Roman Char"/>
    <w:rsid w:val="00FA5C92"/>
    <w:rPr>
      <w:b/>
      <w:bCs/>
      <w:noProof w:val="0"/>
      <w:sz w:val="24"/>
      <w:szCs w:val="24"/>
      <w:lang w:val="en-US" w:eastAsia="en-US" w:bidi="ar-SA"/>
    </w:rPr>
  </w:style>
  <w:style w:type="character" w:customStyle="1" w:styleId="ShrinkChar">
    <w:name w:val="Shrink Char"/>
    <w:link w:val="Shrink"/>
    <w:rsid w:val="00FA5C92"/>
    <w:rPr>
      <w:rFonts w:cs="Courier"/>
      <w:bCs/>
      <w:sz w:val="16"/>
      <w:szCs w:val="16"/>
    </w:rPr>
  </w:style>
  <w:style w:type="paragraph" w:customStyle="1" w:styleId="SmallCard">
    <w:name w:val="Small Card"/>
    <w:basedOn w:val="Normal"/>
    <w:uiPriority w:val="99"/>
    <w:qFormat/>
    <w:rsid w:val="00FA5C92"/>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FA5C92"/>
    <w:rPr>
      <w:rFonts w:ascii="Arial Narrow" w:hAnsi="Arial Narrow" w:cs="Arial"/>
      <w:b/>
      <w:bCs/>
      <w:iCs/>
      <w:sz w:val="24"/>
      <w:szCs w:val="28"/>
      <w:lang w:val="en-US" w:eastAsia="en-US" w:bidi="ar-SA"/>
    </w:rPr>
  </w:style>
  <w:style w:type="character" w:customStyle="1" w:styleId="UnderliningCharChar">
    <w:name w:val="Underlining Char Char"/>
    <w:rsid w:val="00FA5C92"/>
    <w:rPr>
      <w:rFonts w:ascii="Arial Narrow" w:hAnsi="Arial Narrow"/>
      <w:szCs w:val="24"/>
      <w:u w:val="single"/>
      <w:lang w:val="en-US" w:eastAsia="en-US" w:bidi="ar-SA"/>
    </w:rPr>
  </w:style>
  <w:style w:type="character" w:customStyle="1" w:styleId="StyleArialNarrow12ptBold">
    <w:name w:val="Style Arial Narrow 12 pt Bold"/>
    <w:rsid w:val="00FA5C92"/>
    <w:rPr>
      <w:rFonts w:ascii="Arial Narrow" w:hAnsi="Arial Narrow"/>
      <w:b/>
      <w:bCs/>
      <w:sz w:val="24"/>
    </w:rPr>
  </w:style>
  <w:style w:type="character" w:customStyle="1" w:styleId="Style1CharChar">
    <w:name w:val="Style1 Char Char"/>
    <w:rsid w:val="00FA5C92"/>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FA5C92"/>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FA5C92"/>
    <w:rPr>
      <w:u w:val="single"/>
    </w:rPr>
  </w:style>
  <w:style w:type="character" w:customStyle="1" w:styleId="UnderlinedCharChar1">
    <w:name w:val="Underlined Char Char1"/>
    <w:rsid w:val="00FA5C92"/>
    <w:rPr>
      <w:rFonts w:ascii="Bell MT" w:eastAsia="Times New Roman" w:hAnsi="Bell MT"/>
      <w:bCs/>
      <w:iCs/>
      <w:sz w:val="22"/>
      <w:u w:val="single"/>
    </w:rPr>
  </w:style>
  <w:style w:type="character" w:customStyle="1" w:styleId="Heading2CharChar2">
    <w:name w:val="Heading 2 Char Char2"/>
    <w:rsid w:val="00FA5C92"/>
    <w:rPr>
      <w:rFonts w:cs="Arial"/>
      <w:b/>
      <w:bCs/>
      <w:iCs/>
      <w:sz w:val="22"/>
      <w:szCs w:val="28"/>
      <w:lang w:val="en-US" w:eastAsia="en-US" w:bidi="ar-SA"/>
    </w:rPr>
  </w:style>
  <w:style w:type="character" w:customStyle="1" w:styleId="doctitle">
    <w:name w:val="doctitle"/>
    <w:rsid w:val="00FA5C92"/>
  </w:style>
  <w:style w:type="character" w:customStyle="1" w:styleId="FooterChar1">
    <w:name w:val="Footer Char1"/>
    <w:uiPriority w:val="99"/>
    <w:semiHidden/>
    <w:rsid w:val="00FA5C92"/>
    <w:rPr>
      <w:rFonts w:ascii="Garamond" w:eastAsia="Calibri" w:hAnsi="Garamond" w:cs="Times New Roman"/>
      <w:szCs w:val="22"/>
    </w:rPr>
  </w:style>
  <w:style w:type="paragraph" w:customStyle="1" w:styleId="CiteCorrected">
    <w:name w:val="Cite Corrected"/>
    <w:basedOn w:val="Normal"/>
    <w:link w:val="CiteCorrectedChar"/>
    <w:qFormat/>
    <w:rsid w:val="00FA5C92"/>
    <w:rPr>
      <w:rFonts w:eastAsia="Times New Roman"/>
      <w:b/>
      <w:bCs/>
      <w:sz w:val="24"/>
      <w:szCs w:val="16"/>
      <w:u w:val="single"/>
    </w:rPr>
  </w:style>
  <w:style w:type="character" w:customStyle="1" w:styleId="CiteCorrectedChar">
    <w:name w:val="Cite Corrected Char"/>
    <w:link w:val="CiteCorrected"/>
    <w:rsid w:val="00FA5C92"/>
    <w:rPr>
      <w:rFonts w:ascii="Calibri" w:eastAsia="Times New Roman" w:hAnsi="Calibri" w:cs="Calibri"/>
      <w:b/>
      <w:bCs/>
      <w:sz w:val="24"/>
      <w:szCs w:val="16"/>
      <w:u w:val="single"/>
    </w:rPr>
  </w:style>
  <w:style w:type="character" w:customStyle="1" w:styleId="cardtext-underlined">
    <w:name w:val="card text- underlined"/>
    <w:rsid w:val="00FA5C92"/>
    <w:rPr>
      <w:rFonts w:ascii="Garamond" w:hAnsi="Garamond"/>
      <w:u w:val="single"/>
    </w:rPr>
  </w:style>
  <w:style w:type="numbering" w:customStyle="1" w:styleId="NoList6">
    <w:name w:val="No List6"/>
    <w:next w:val="NoList"/>
    <w:uiPriority w:val="99"/>
    <w:semiHidden/>
    <w:unhideWhenUsed/>
    <w:rsid w:val="00FA5C92"/>
  </w:style>
  <w:style w:type="numbering" w:customStyle="1" w:styleId="NoList7">
    <w:name w:val="No List7"/>
    <w:next w:val="NoList"/>
    <w:semiHidden/>
    <w:unhideWhenUsed/>
    <w:rsid w:val="00FA5C92"/>
  </w:style>
  <w:style w:type="character" w:customStyle="1" w:styleId="stylestylebold12pt">
    <w:name w:val="stylestylebold12pt"/>
    <w:basedOn w:val="DefaultParagraphFont"/>
    <w:rsid w:val="00FA5C92"/>
  </w:style>
  <w:style w:type="character" w:customStyle="1" w:styleId="styleboldunderline">
    <w:name w:val="styleboldunderline"/>
    <w:basedOn w:val="DefaultParagraphFont"/>
    <w:rsid w:val="00FA5C92"/>
  </w:style>
  <w:style w:type="character" w:customStyle="1" w:styleId="Styleunderline11pt">
    <w:name w:val="Style underline + 11 pt"/>
    <w:rsid w:val="00FA5C92"/>
    <w:rPr>
      <w:rFonts w:ascii="Times New Roman" w:hAnsi="Times New Roman"/>
      <w:b w:val="0"/>
      <w:bCs w:val="0"/>
      <w:sz w:val="20"/>
      <w:u w:val="single"/>
    </w:rPr>
  </w:style>
  <w:style w:type="character" w:customStyle="1" w:styleId="Styleunderline11ptBold">
    <w:name w:val="Style underline + 11 pt Bold"/>
    <w:rsid w:val="00FA5C92"/>
    <w:rPr>
      <w:rFonts w:ascii="Times New Roman" w:hAnsi="Times New Roman"/>
      <w:b/>
      <w:bCs w:val="0"/>
      <w:sz w:val="20"/>
      <w:u w:val="single"/>
    </w:rPr>
  </w:style>
  <w:style w:type="paragraph" w:customStyle="1" w:styleId="story-body-text">
    <w:name w:val="story-body-text"/>
    <w:basedOn w:val="Normal"/>
    <w:uiPriority w:val="99"/>
    <w:qFormat/>
    <w:rsid w:val="00FA5C92"/>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FA5C92"/>
  </w:style>
  <w:style w:type="character" w:customStyle="1" w:styleId="BriefTitleChar">
    <w:name w:val="Brief Title Char"/>
    <w:basedOn w:val="DefaultParagraphFont"/>
    <w:rsid w:val="00FA5C92"/>
    <w:rPr>
      <w:b/>
      <w:sz w:val="24"/>
      <w:szCs w:val="24"/>
      <w:u w:val="single"/>
      <w:lang w:val="en-US" w:eastAsia="en-US" w:bidi="ar-SA"/>
    </w:rPr>
  </w:style>
  <w:style w:type="paragraph" w:customStyle="1" w:styleId="BriefTitle2">
    <w:name w:val="Brief Title 2"/>
    <w:basedOn w:val="Heading1"/>
    <w:uiPriority w:val="99"/>
    <w:qFormat/>
    <w:rsid w:val="00FA5C92"/>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FA5C92"/>
    <w:rPr>
      <w:b/>
      <w:sz w:val="24"/>
      <w:szCs w:val="24"/>
      <w:u w:val="single"/>
      <w:lang w:val="en-US" w:eastAsia="en-US" w:bidi="ar-SA"/>
    </w:rPr>
  </w:style>
  <w:style w:type="paragraph" w:customStyle="1" w:styleId="cards0">
    <w:name w:val="cards"/>
    <w:basedOn w:val="Normal"/>
    <w:uiPriority w:val="99"/>
    <w:qFormat/>
    <w:rsid w:val="00FA5C92"/>
    <w:rPr>
      <w:rFonts w:eastAsia="Calibri"/>
    </w:rPr>
  </w:style>
  <w:style w:type="character" w:customStyle="1" w:styleId="StyleStyle4CharTimesNewRoman11pt1">
    <w:name w:val="Style Style4 Char + Times New Roman 11 pt1"/>
    <w:basedOn w:val="DefaultParagraphFont"/>
    <w:rsid w:val="00FA5C92"/>
    <w:rPr>
      <w:rFonts w:ascii="Times New Roman" w:eastAsia="Times New Roman" w:hAnsi="Times New Roman" w:cs="Times New Roman"/>
      <w:sz w:val="20"/>
      <w:szCs w:val="24"/>
      <w:u w:val="single"/>
      <w:lang w:val="en-US" w:eastAsia="en-US" w:bidi="ar-SA"/>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FA5C92"/>
    <w:rPr>
      <w:rFonts w:ascii="Times New Roman" w:eastAsia="SimSun" w:hAnsi="Times New Roman" w:cs="Times New Roman"/>
      <w:sz w:val="20"/>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FA5C92"/>
    <w:pPr>
      <w:pBdr>
        <w:top w:val="single" w:sz="4" w:space="0" w:color="auto"/>
        <w:left w:val="single" w:sz="4" w:space="0" w:color="auto"/>
        <w:bottom w:val="single" w:sz="4" w:space="0" w:color="auto"/>
        <w:right w:val="single" w:sz="4" w:space="0" w:color="auto"/>
      </w:pBdr>
      <w:spacing w:after="0" w:line="240" w:lineRule="auto"/>
    </w:pPr>
    <w:rPr>
      <w:rFonts w:ascii="Times New Roman" w:eastAsia="SimSun" w:hAnsi="Times New Roman" w:cs="Times New Roman"/>
      <w:sz w:val="20"/>
      <w:u w:val="single"/>
      <w:bdr w:val="single" w:sz="4" w:space="0" w:color="auto" w:frame="1"/>
      <w:lang w:eastAsia="zh-CN"/>
    </w:rPr>
  </w:style>
  <w:style w:type="character" w:customStyle="1" w:styleId="Style9ptUnderline2">
    <w:name w:val="Style 9 pt Underline2"/>
    <w:rsid w:val="00FA5C92"/>
    <w:rPr>
      <w:sz w:val="20"/>
      <w:u w:val="single"/>
    </w:rPr>
  </w:style>
  <w:style w:type="character" w:customStyle="1" w:styleId="FootnoteTextChar1">
    <w:name w:val="Footnote Text Char1"/>
    <w:basedOn w:val="DefaultParagraphFont"/>
    <w:uiPriority w:val="99"/>
    <w:rsid w:val="00FA5C92"/>
    <w:rPr>
      <w:rFonts w:ascii="Georgia" w:hAnsi="Georgia"/>
      <w:sz w:val="20"/>
      <w:szCs w:val="20"/>
    </w:rPr>
  </w:style>
  <w:style w:type="character" w:customStyle="1" w:styleId="SubtitleChar1">
    <w:name w:val="Subtitle Char1"/>
    <w:aliases w:val="Underlined card text Char1"/>
    <w:basedOn w:val="DefaultParagraphFont"/>
    <w:uiPriority w:val="11"/>
    <w:rsid w:val="00FA5C92"/>
    <w:rPr>
      <w:rFonts w:eastAsiaTheme="minorEastAsia"/>
      <w:color w:val="5A5A5A" w:themeColor="text1" w:themeTint="A5"/>
      <w:spacing w:val="15"/>
    </w:rPr>
  </w:style>
  <w:style w:type="character" w:customStyle="1" w:styleId="DateChar1">
    <w:name w:val="Date Char1"/>
    <w:aliases w:val="date Char1"/>
    <w:basedOn w:val="DefaultParagraphFont"/>
    <w:uiPriority w:val="99"/>
    <w:rsid w:val="00FA5C92"/>
    <w:rPr>
      <w:rFonts w:ascii="Georgia" w:hAnsi="Georgia"/>
    </w:rPr>
  </w:style>
  <w:style w:type="character" w:customStyle="1" w:styleId="BodyText2Char1">
    <w:name w:val="Body Text 2 Char1"/>
    <w:basedOn w:val="DefaultParagraphFont"/>
    <w:uiPriority w:val="99"/>
    <w:rsid w:val="00FA5C92"/>
    <w:rPr>
      <w:rFonts w:ascii="Georgia" w:hAnsi="Georgia"/>
    </w:rPr>
  </w:style>
  <w:style w:type="character" w:customStyle="1" w:styleId="PlainTextChar1">
    <w:name w:val="Plain Text Char1"/>
    <w:basedOn w:val="DefaultParagraphFont"/>
    <w:rsid w:val="00FA5C92"/>
    <w:rPr>
      <w:rFonts w:ascii="Consolas" w:hAnsi="Consolas"/>
      <w:sz w:val="21"/>
      <w:szCs w:val="21"/>
    </w:rPr>
  </w:style>
  <w:style w:type="character" w:customStyle="1" w:styleId="StyleCardText11ptUnderlineChar">
    <w:name w:val="Style Card Text + 11 pt Underline Char"/>
    <w:link w:val="StyleCardText11ptUnderline"/>
    <w:locked/>
    <w:rsid w:val="00FA5C92"/>
    <w:rPr>
      <w:u w:val="single"/>
    </w:rPr>
  </w:style>
  <w:style w:type="paragraph" w:customStyle="1" w:styleId="StyleCardText11ptUnderline">
    <w:name w:val="Style Card Text + 11 pt Underline"/>
    <w:link w:val="StyleCardText11ptUnderlineChar"/>
    <w:qFormat/>
    <w:rsid w:val="00FA5C92"/>
    <w:pPr>
      <w:spacing w:line="256" w:lineRule="auto"/>
    </w:pPr>
    <w:rPr>
      <w:u w:val="single"/>
    </w:rPr>
  </w:style>
  <w:style w:type="character" w:customStyle="1" w:styleId="StyleMinimizedText11ptChar">
    <w:name w:val="Style Minimized Text + 11 pt Char"/>
    <w:basedOn w:val="DefaultParagraphFont"/>
    <w:link w:val="StyleMinimizedText11pt"/>
    <w:locked/>
    <w:rsid w:val="00FA5C92"/>
    <w:rPr>
      <w:rFonts w:ascii="Georgia" w:hAnsi="Georgia"/>
      <w:sz w:val="16"/>
    </w:rPr>
  </w:style>
  <w:style w:type="paragraph" w:customStyle="1" w:styleId="StyleMinimizedText11pt">
    <w:name w:val="Style Minimized Text + 11 pt"/>
    <w:basedOn w:val="Normal"/>
    <w:link w:val="StyleMinimizedText11ptChar"/>
    <w:qFormat/>
    <w:rsid w:val="00FA5C92"/>
    <w:rPr>
      <w:rFonts w:ascii="Georgia" w:hAnsi="Georgia" w:cstheme="minorBidi"/>
      <w:sz w:val="16"/>
    </w:rPr>
  </w:style>
  <w:style w:type="character" w:customStyle="1" w:styleId="StyleMinimizedText11pt1Char">
    <w:name w:val="Style Minimized Text + 11 pt1 Char"/>
    <w:basedOn w:val="DefaultParagraphFont"/>
    <w:link w:val="StyleMinimizedText11pt1"/>
    <w:locked/>
    <w:rsid w:val="00FA5C92"/>
    <w:rPr>
      <w:rFonts w:ascii="Georgia" w:hAnsi="Georgia"/>
      <w:sz w:val="16"/>
    </w:rPr>
  </w:style>
  <w:style w:type="paragraph" w:customStyle="1" w:styleId="StyleMinimizedText11pt1">
    <w:name w:val="Style Minimized Text + 11 pt1"/>
    <w:basedOn w:val="Normal"/>
    <w:link w:val="StyleMinimizedText11pt1Char"/>
    <w:qFormat/>
    <w:rsid w:val="00FA5C92"/>
    <w:rPr>
      <w:rFonts w:ascii="Georgia" w:hAnsi="Georgia" w:cstheme="minorBidi"/>
      <w:sz w:val="16"/>
    </w:rPr>
  </w:style>
  <w:style w:type="character" w:customStyle="1" w:styleId="StyleStyle4LatinTimesNewRomanAsianSimSunChar">
    <w:name w:val="Style Style4 + (Latin) Times New Roman (Asian) SimSun Char"/>
    <w:basedOn w:val="DefaultParagraphFont"/>
    <w:link w:val="StyleStyle4LatinTimesNewRomanAsianSimSun"/>
    <w:locked/>
    <w:rsid w:val="00FA5C92"/>
    <w:rPr>
      <w:rFonts w:ascii="Georgia" w:eastAsia="SimSun" w:hAnsi="Georgia"/>
      <w:u w:val="single"/>
    </w:rPr>
  </w:style>
  <w:style w:type="paragraph" w:customStyle="1" w:styleId="StyleStyle4LatinTimesNewRomanAsianSimSun">
    <w:name w:val="Style Style4 + (Latin) Times New Roman (Asian) SimSun"/>
    <w:basedOn w:val="Normal"/>
    <w:link w:val="StyleStyle4LatinTimesNewRomanAsianSimSunChar"/>
    <w:qFormat/>
    <w:rsid w:val="00FA5C92"/>
    <w:rPr>
      <w:rFonts w:ascii="Georgia" w:eastAsia="SimSun" w:hAnsi="Georgia" w:cstheme="minorBidi"/>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FA5C92"/>
    <w:rPr>
      <w:rFonts w:ascii="Georgia" w:eastAsia="SimSun" w:hAnsi="Georgia"/>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FA5C92"/>
    <w:rPr>
      <w:rFonts w:ascii="Georgia" w:eastAsia="SimSun" w:hAnsi="Georgia" w:cstheme="minorBidi"/>
      <w:b/>
      <w:bCs/>
      <w:u w:val="single"/>
    </w:rPr>
  </w:style>
  <w:style w:type="character" w:customStyle="1" w:styleId="Debate-CardSmalltextF2Char">
    <w:name w:val="Debate- Card Small text F2 Char"/>
    <w:link w:val="Debate-CardSmalltextF2"/>
    <w:locked/>
    <w:rsid w:val="00FA5C92"/>
    <w:rPr>
      <w:rFonts w:ascii="Arial Narrow" w:hAnsi="Arial Narrow"/>
      <w:sz w:val="16"/>
    </w:rPr>
  </w:style>
  <w:style w:type="paragraph" w:customStyle="1" w:styleId="Debate-CardSmalltextF2">
    <w:name w:val="Debate- Card Small text F2"/>
    <w:basedOn w:val="Normal"/>
    <w:next w:val="Normal"/>
    <w:link w:val="Debate-CardSmalltextF2Char"/>
    <w:qFormat/>
    <w:rsid w:val="00FA5C92"/>
    <w:pPr>
      <w:spacing w:line="254" w:lineRule="auto"/>
    </w:pPr>
    <w:rPr>
      <w:rFonts w:ascii="Arial Narrow" w:hAnsi="Arial Narrow" w:cstheme="minorBidi"/>
      <w:sz w:val="16"/>
    </w:rPr>
  </w:style>
  <w:style w:type="character" w:customStyle="1" w:styleId="Debate-EmphasizedText-F5Char">
    <w:name w:val="Debate- Emphasized Text- F5 Char"/>
    <w:link w:val="Debate-EmphasizedText-F5"/>
    <w:locked/>
    <w:rsid w:val="00FA5C92"/>
    <w:rPr>
      <w:rFonts w:ascii="Arial Narrow" w:hAnsi="Arial Narrow"/>
      <w:b/>
      <w:sz w:val="18"/>
      <w:u w:val="single"/>
    </w:rPr>
  </w:style>
  <w:style w:type="paragraph" w:customStyle="1" w:styleId="Debate-EmphasizedText-F5">
    <w:name w:val="Debate- Emphasized Text- F5"/>
    <w:basedOn w:val="Normal"/>
    <w:link w:val="Debate-EmphasizedText-F5Char"/>
    <w:qFormat/>
    <w:rsid w:val="00FA5C92"/>
    <w:pPr>
      <w:spacing w:line="254"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FA5C92"/>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FA5C92"/>
    <w:pPr>
      <w:spacing w:line="254"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FA5C92"/>
    <w:rPr>
      <w:rFonts w:ascii="Times New Roman" w:eastAsia="Times New Roman" w:hAnsi="Times New Roman" w:cs="Calibri"/>
      <w:sz w:val="16"/>
    </w:rPr>
  </w:style>
  <w:style w:type="paragraph" w:customStyle="1" w:styleId="SmallTextCharCharChar">
    <w:name w:val="Small Text Char Char Char"/>
    <w:basedOn w:val="Normal"/>
    <w:link w:val="SmallTextCharCharCharChar"/>
    <w:qFormat/>
    <w:rsid w:val="00FA5C92"/>
    <w:rPr>
      <w:rFonts w:ascii="Times New Roman" w:eastAsia="Times New Roman" w:hAnsi="Times New Roman"/>
      <w:sz w:val="16"/>
    </w:rPr>
  </w:style>
  <w:style w:type="character" w:customStyle="1" w:styleId="StyleMinimizedTextArialNarrow10ptChar">
    <w:name w:val="Style Minimized Text + Arial Narrow 10 pt Char"/>
    <w:basedOn w:val="MinimizedTextChar"/>
    <w:link w:val="StyleMinimizedTextArialNarrow10pt"/>
    <w:locked/>
    <w:rsid w:val="00FA5C92"/>
    <w:rPr>
      <w:rFonts w:ascii="Georgia" w:eastAsia="Times New Roman" w:hAnsi="Georgia"/>
      <w:sz w:val="20"/>
      <w:szCs w:val="24"/>
    </w:rPr>
  </w:style>
  <w:style w:type="paragraph" w:customStyle="1" w:styleId="StyleMinimizedTextArialNarrow10pt">
    <w:name w:val="Style Minimized Text + Arial Narrow 10 pt"/>
    <w:basedOn w:val="MinimizedText"/>
    <w:link w:val="StyleMinimizedTextArialNarrow10ptChar"/>
    <w:qFormat/>
    <w:rsid w:val="00FA5C92"/>
    <w:pPr>
      <w:spacing w:line="259" w:lineRule="auto"/>
    </w:pPr>
    <w:rPr>
      <w:rFonts w:ascii="Georgia" w:hAnsi="Georgia"/>
      <w:sz w:val="20"/>
    </w:rPr>
  </w:style>
  <w:style w:type="character" w:customStyle="1" w:styleId="StyleStyle49pt3Char">
    <w:name w:val="Style Style4 + 9 pt3 Char"/>
    <w:basedOn w:val="Style4Char"/>
    <w:link w:val="StyleStyle49pt3"/>
    <w:locked/>
    <w:rsid w:val="00FA5C92"/>
    <w:rPr>
      <w:rFonts w:ascii="Calibri" w:eastAsia="Times New Roman" w:hAnsi="Calibri" w:cs="Times New Roman"/>
      <w:szCs w:val="24"/>
      <w:u w:val="single"/>
    </w:rPr>
  </w:style>
  <w:style w:type="paragraph" w:customStyle="1" w:styleId="StyleStyle49pt3">
    <w:name w:val="Style Style4 + 9 pt3"/>
    <w:basedOn w:val="Style4"/>
    <w:link w:val="StyleStyle49pt3Char"/>
    <w:qFormat/>
    <w:rsid w:val="00FA5C92"/>
    <w:rPr>
      <w:rFonts w:cs="Times New Roman"/>
    </w:rPr>
  </w:style>
  <w:style w:type="character" w:customStyle="1" w:styleId="StyleStyle4BoldChar">
    <w:name w:val="Style Style4 + Bold Char"/>
    <w:basedOn w:val="Style4Char"/>
    <w:link w:val="StyleStyle4Bold"/>
    <w:locked/>
    <w:rsid w:val="00FA5C92"/>
    <w:rPr>
      <w:rFonts w:ascii="Calibri" w:eastAsia="Times New Roman" w:hAnsi="Calibri" w:cs="Times New Roman"/>
      <w:szCs w:val="24"/>
      <w:u w:val="single"/>
    </w:rPr>
  </w:style>
  <w:style w:type="paragraph" w:customStyle="1" w:styleId="StyleStyle4Bold">
    <w:name w:val="Style Style4 + Bold"/>
    <w:basedOn w:val="Style4"/>
    <w:link w:val="StyleStyle4BoldChar"/>
    <w:qFormat/>
    <w:rsid w:val="00FA5C92"/>
    <w:rPr>
      <w:rFonts w:cs="Times New Roman"/>
    </w:rPr>
  </w:style>
  <w:style w:type="character" w:customStyle="1" w:styleId="CircledChar">
    <w:name w:val="Circled Char"/>
    <w:basedOn w:val="CardTextChar0"/>
    <w:link w:val="Circled"/>
    <w:locked/>
    <w:rsid w:val="00FA5C92"/>
    <w:rPr>
      <w:rFonts w:ascii="MS Mincho" w:eastAsia="MS Mincho" w:hAnsi="Garamond" w:cs="Times New Roman"/>
      <w:b/>
      <w:sz w:val="18"/>
      <w:szCs w:val="20"/>
      <w:u w:val="single"/>
      <w:lang w:val="x-none" w:eastAsia="ja-JP"/>
    </w:rPr>
  </w:style>
  <w:style w:type="paragraph" w:customStyle="1" w:styleId="Circled">
    <w:name w:val="Circled"/>
    <w:link w:val="CircledChar"/>
    <w:qFormat/>
    <w:rsid w:val="00FA5C92"/>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FA5C92"/>
    <w:rPr>
      <w:rFonts w:ascii="Calibri" w:eastAsia="Times New Roman" w:hAnsi="Calibri" w:cs="Times New Roman"/>
      <w:szCs w:val="24"/>
      <w:u w:val="single"/>
    </w:rPr>
  </w:style>
  <w:style w:type="paragraph" w:customStyle="1" w:styleId="StyleStyle411pt1">
    <w:name w:val="Style Style4 + 11 pt1"/>
    <w:basedOn w:val="Style4"/>
    <w:link w:val="StyleStyle411pt1Char"/>
    <w:qFormat/>
    <w:rsid w:val="00FA5C92"/>
    <w:rPr>
      <w:rFonts w:cs="Times New Roman"/>
    </w:rPr>
  </w:style>
  <w:style w:type="character" w:customStyle="1" w:styleId="StyleBoldandUnderlineChar11ptChar">
    <w:name w:val="Style Bold and Underline Char + 11 pt Char"/>
    <w:basedOn w:val="BoldandUnderlineCharChar2"/>
    <w:link w:val="StyleBoldandUnderlineChar11pt"/>
    <w:locked/>
    <w:rsid w:val="00FA5C92"/>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FA5C92"/>
    <w:rPr>
      <w:b/>
      <w:bCs w:val="0"/>
      <w:u w:val="single"/>
      <w:lang w:val="en-US" w:eastAsia="en-US" w:bidi="ar-SA"/>
    </w:rPr>
  </w:style>
  <w:style w:type="paragraph" w:customStyle="1" w:styleId="StyleBoldandUnderlineChar11pt">
    <w:name w:val="Style Bold and Underline Char + 11 pt"/>
    <w:link w:val="StyleBoldandUnderlineChar11ptChar"/>
    <w:qFormat/>
    <w:rsid w:val="00FA5C92"/>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FA5C92"/>
    <w:rPr>
      <w:rFonts w:ascii="Georgia" w:eastAsia="Times New Roman" w:hAnsi="Georgia"/>
    </w:rPr>
  </w:style>
  <w:style w:type="paragraph" w:customStyle="1" w:styleId="StyleMinimizedTextArialNarrow9pt">
    <w:name w:val="Style Minimized Text + Arial Narrow 9 pt"/>
    <w:basedOn w:val="Normal"/>
    <w:link w:val="StyleMinimizedTextArialNarrow9ptChar"/>
    <w:qFormat/>
    <w:rsid w:val="00FA5C92"/>
    <w:rPr>
      <w:rFonts w:ascii="Georgia" w:eastAsia="Times New Roman" w:hAnsi="Georgia" w:cstheme="minorBidi"/>
    </w:rPr>
  </w:style>
  <w:style w:type="character" w:customStyle="1" w:styleId="StyleBoldandUnderlineChar11ptNotBoldChar">
    <w:name w:val="Style Bold and Underline Char + 11 pt Not Bold Char"/>
    <w:basedOn w:val="BoldandUnderlineCharChar2"/>
    <w:link w:val="StyleBoldandUnderlineChar11ptNotBold"/>
    <w:locked/>
    <w:rsid w:val="00FA5C92"/>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FA5C92"/>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FA5C92"/>
    <w:rPr>
      <w:rFonts w:ascii="Times New Roman" w:eastAsia="SimSun" w:hAnsi="Times New Roman" w:cs="Times New Roman"/>
      <w:b/>
      <w:bCs/>
      <w:sz w:val="20"/>
      <w:szCs w:val="24"/>
      <w:u w:val="single"/>
      <w:lang w:eastAsia="zh-CN"/>
    </w:rPr>
  </w:style>
  <w:style w:type="paragraph" w:customStyle="1" w:styleId="StyleStyle1Bold">
    <w:name w:val="Style Style1 + Bold"/>
    <w:link w:val="StyleStyle1BoldChar"/>
    <w:qFormat/>
    <w:rsid w:val="00FA5C92"/>
    <w:pPr>
      <w:spacing w:after="0" w:line="240" w:lineRule="auto"/>
    </w:pPr>
    <w:rPr>
      <w:rFonts w:ascii="Times New Roman" w:eastAsia="SimSun" w:hAnsi="Times New Roman" w:cs="Times New Roman"/>
      <w:b/>
      <w:bCs/>
      <w:sz w:val="20"/>
      <w:szCs w:val="24"/>
      <w:u w:val="single"/>
      <w:lang w:eastAsia="zh-CN"/>
    </w:rPr>
  </w:style>
  <w:style w:type="character" w:customStyle="1" w:styleId="StyleUnderlineChar11pt2Char">
    <w:name w:val="Style Underline Char + 11 pt2 Char"/>
    <w:basedOn w:val="DefaultParagraphFont"/>
    <w:link w:val="StyleUnderlineChar11pt2"/>
    <w:locked/>
    <w:rsid w:val="00FA5C92"/>
    <w:rPr>
      <w:rFonts w:ascii="Times New Roman" w:eastAsia="Times New Roman" w:hAnsi="Times New Roman" w:cs="Times New Roman"/>
      <w:sz w:val="20"/>
      <w:szCs w:val="20"/>
      <w:u w:val="single"/>
      <w:lang w:eastAsia="ja-JP"/>
    </w:rPr>
  </w:style>
  <w:style w:type="paragraph" w:customStyle="1" w:styleId="StyleUnderlineChar11pt2">
    <w:name w:val="Style Underline Char + 11 pt2"/>
    <w:link w:val="StyleUnderlineChar11pt2Char"/>
    <w:qFormat/>
    <w:rsid w:val="00FA5C92"/>
    <w:pPr>
      <w:spacing w:after="0" w:line="240" w:lineRule="auto"/>
    </w:pPr>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FA5C92"/>
    <w:rPr>
      <w:rFonts w:ascii="Georgia" w:eastAsia="Times New Roman" w:hAnsi="Georgia"/>
      <w:szCs w:val="20"/>
    </w:rPr>
  </w:style>
  <w:style w:type="paragraph" w:customStyle="1" w:styleId="cardCharChar0">
    <w:name w:val="card Char Char"/>
    <w:basedOn w:val="Normal"/>
    <w:link w:val="cardCharCharChar"/>
    <w:qFormat/>
    <w:rsid w:val="00FA5C92"/>
    <w:pPr>
      <w:ind w:left="288" w:right="288"/>
    </w:pPr>
    <w:rPr>
      <w:rFonts w:ascii="Georgia" w:eastAsia="Times New Roman" w:hAnsi="Georgia" w:cstheme="minorBidi"/>
      <w:szCs w:val="20"/>
    </w:rPr>
  </w:style>
  <w:style w:type="character" w:customStyle="1" w:styleId="StylecardCharCharArialNarrow9ptChar">
    <w:name w:val="Style card Char Char + Arial Narrow 9 pt Char"/>
    <w:basedOn w:val="cardCharCharChar"/>
    <w:link w:val="StylecardCharCharArialNarrow9pt"/>
    <w:locked/>
    <w:rsid w:val="00FA5C92"/>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FA5C92"/>
  </w:style>
  <w:style w:type="character" w:customStyle="1" w:styleId="StyleCardTextArialNarrow9ptChar">
    <w:name w:val="Style Card Text + Arial Narrow 9 pt Char"/>
    <w:basedOn w:val="CardTextChar10"/>
    <w:link w:val="StyleCardTextArialNarrow9pt"/>
    <w:locked/>
    <w:rsid w:val="00FA5C92"/>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FA5C92"/>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FA5C92"/>
    <w:pPr>
      <w:spacing w:after="200" w:line="276" w:lineRule="auto"/>
    </w:pPr>
    <w:rPr>
      <w:rFonts w:ascii="Times New Roman" w:eastAsia="Times New Roman" w:hAnsi="Times New Roman" w:cs="Times New Roman"/>
      <w:sz w:val="20"/>
      <w:szCs w:val="24"/>
    </w:rPr>
  </w:style>
  <w:style w:type="character" w:customStyle="1" w:styleId="StyleCardTextArialNarrow8ptChar">
    <w:name w:val="Style Card Text + Arial Narrow 8 pt Char"/>
    <w:basedOn w:val="CardTextChar10"/>
    <w:link w:val="StyleCardTextArialNarrow8pt"/>
    <w:locked/>
    <w:rsid w:val="00FA5C92"/>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FA5C92"/>
    <w:pPr>
      <w:spacing w:after="200" w:line="276" w:lineRule="auto"/>
    </w:pPr>
    <w:rPr>
      <w:rFonts w:ascii="Times New Roman" w:eastAsia="Times New Roman" w:hAnsi="Times New Roman" w:cs="Times New Roman"/>
      <w:sz w:val="20"/>
      <w:szCs w:val="24"/>
    </w:rPr>
  </w:style>
  <w:style w:type="character" w:customStyle="1" w:styleId="TextsmallChar0">
    <w:name w:val="Textsmall Char"/>
    <w:basedOn w:val="DefaultParagraphFont"/>
    <w:link w:val="Textsmall0"/>
    <w:locked/>
    <w:rsid w:val="00FA5C92"/>
    <w:rPr>
      <w:rFonts w:ascii="Georgia" w:eastAsia="Times New Roman" w:hAnsi="Georgia"/>
      <w:sz w:val="16"/>
    </w:rPr>
  </w:style>
  <w:style w:type="paragraph" w:customStyle="1" w:styleId="Textsmall0">
    <w:name w:val="Textsmall"/>
    <w:basedOn w:val="Normal"/>
    <w:next w:val="Normal"/>
    <w:link w:val="TextsmallChar0"/>
    <w:qFormat/>
    <w:rsid w:val="00FA5C92"/>
    <w:rPr>
      <w:rFonts w:ascii="Georgia" w:eastAsia="Times New Roman" w:hAnsi="Georgia" w:cstheme="minorBidi"/>
      <w:sz w:val="16"/>
    </w:rPr>
  </w:style>
  <w:style w:type="character" w:customStyle="1" w:styleId="StyleStyle49pt10Char">
    <w:name w:val="Style Style4 + 9 pt10 Char"/>
    <w:basedOn w:val="Style4Char"/>
    <w:link w:val="StyleStyle49pt10"/>
    <w:locked/>
    <w:rsid w:val="00FA5C92"/>
    <w:rPr>
      <w:rFonts w:ascii="Calibri" w:eastAsia="Times New Roman" w:hAnsi="Calibri" w:cs="Times New Roman"/>
      <w:szCs w:val="24"/>
      <w:u w:val="single"/>
    </w:rPr>
  </w:style>
  <w:style w:type="paragraph" w:customStyle="1" w:styleId="StyleStyle49pt10">
    <w:name w:val="Style Style4 + 9 pt10"/>
    <w:basedOn w:val="Style4"/>
    <w:link w:val="StyleStyle49pt10Char"/>
    <w:qFormat/>
    <w:rsid w:val="00FA5C92"/>
    <w:rPr>
      <w:rFonts w:cs="Times New Roman"/>
    </w:rPr>
  </w:style>
  <w:style w:type="character" w:customStyle="1" w:styleId="StyleStyle49ptBold7Char">
    <w:name w:val="Style Style4 + 9 pt Bold7 Char"/>
    <w:link w:val="StyleStyle49ptBold7"/>
    <w:locked/>
    <w:rsid w:val="00FA5C92"/>
    <w:rPr>
      <w:rFonts w:ascii="Times New Roman" w:eastAsia="Times New Roman" w:hAnsi="Times New Roman" w:cs="Times New Roman"/>
      <w:b/>
      <w:bCs/>
      <w:u w:val="single"/>
    </w:rPr>
  </w:style>
  <w:style w:type="paragraph" w:customStyle="1" w:styleId="StyleStyle49ptBold7">
    <w:name w:val="Style Style4 + 9 pt Bold7"/>
    <w:basedOn w:val="Style4"/>
    <w:link w:val="StyleStyle49ptBold7Char"/>
    <w:qFormat/>
    <w:rsid w:val="00FA5C92"/>
    <w:rPr>
      <w:rFonts w:ascii="Times New Roman" w:hAnsi="Times New Roman" w:cs="Times New Roman"/>
      <w:b/>
      <w:bCs/>
      <w:szCs w:val="22"/>
    </w:rPr>
  </w:style>
  <w:style w:type="character" w:customStyle="1" w:styleId="NormalUnderlineChar">
    <w:name w:val="Normal Underline Char"/>
    <w:link w:val="NormalUnderline"/>
    <w:locked/>
    <w:rsid w:val="00FA5C92"/>
    <w:rPr>
      <w:rFonts w:ascii="Georgia" w:eastAsia="Times New Roman" w:hAnsi="Georgia"/>
      <w:u w:val="single"/>
    </w:rPr>
  </w:style>
  <w:style w:type="paragraph" w:customStyle="1" w:styleId="NormalUnderline">
    <w:name w:val="Normal Underline"/>
    <w:basedOn w:val="Normal"/>
    <w:link w:val="NormalUnderlineChar"/>
    <w:qFormat/>
    <w:rsid w:val="00FA5C92"/>
    <w:pPr>
      <w:ind w:left="288"/>
    </w:pPr>
    <w:rPr>
      <w:rFonts w:ascii="Georgia" w:eastAsia="Times New Roman" w:hAnsi="Georgia" w:cstheme="minorBidi"/>
      <w:u w:val="single"/>
    </w:rPr>
  </w:style>
  <w:style w:type="paragraph" w:customStyle="1" w:styleId="Underlinestyle0">
    <w:name w:val="Underline style"/>
    <w:basedOn w:val="Normal"/>
    <w:uiPriority w:val="99"/>
    <w:qFormat/>
    <w:rsid w:val="00FA5C92"/>
    <w:rPr>
      <w:rFonts w:eastAsia="Times New Roman"/>
      <w:u w:val="single"/>
    </w:rPr>
  </w:style>
  <w:style w:type="paragraph" w:customStyle="1" w:styleId="WW-Default1">
    <w:name w:val="WW-Default1"/>
    <w:basedOn w:val="Normal"/>
    <w:uiPriority w:val="99"/>
    <w:qFormat/>
    <w:rsid w:val="00FA5C92"/>
    <w:pPr>
      <w:suppressAutoHyphens/>
    </w:pPr>
    <w:rPr>
      <w:rFonts w:eastAsia="Times New Roman"/>
      <w:b/>
      <w:bCs/>
      <w:szCs w:val="20"/>
      <w:lang w:eastAsia="ar-SA"/>
    </w:rPr>
  </w:style>
  <w:style w:type="paragraph" w:customStyle="1" w:styleId="CardStyle">
    <w:name w:val="Card Style"/>
    <w:basedOn w:val="Normal"/>
    <w:link w:val="CardStyleChar"/>
    <w:qFormat/>
    <w:rsid w:val="00FA5C92"/>
    <w:rPr>
      <w:rFonts w:eastAsia="Times New Roman"/>
    </w:rPr>
  </w:style>
  <w:style w:type="character" w:customStyle="1" w:styleId="Stylecard11ptChar">
    <w:name w:val="Style card + 11 pt Char"/>
    <w:link w:val="Stylecard11pt"/>
    <w:locked/>
    <w:rsid w:val="00FA5C92"/>
    <w:rPr>
      <w:rFonts w:ascii="Times New Roman" w:eastAsia="SimSun" w:hAnsi="Times New Roman" w:cs="Times New Roman"/>
      <w:sz w:val="20"/>
      <w:lang w:eastAsia="zh-CN"/>
    </w:rPr>
  </w:style>
  <w:style w:type="paragraph" w:customStyle="1" w:styleId="Stylecard11pt">
    <w:name w:val="Style card + 11 pt"/>
    <w:basedOn w:val="Normal"/>
    <w:link w:val="Stylecard11ptChar"/>
    <w:qFormat/>
    <w:rsid w:val="00FA5C92"/>
    <w:pPr>
      <w:ind w:left="288" w:right="288"/>
    </w:pPr>
    <w:rPr>
      <w:rFonts w:ascii="Times New Roman" w:eastAsia="SimSun" w:hAnsi="Times New Roman" w:cs="Times New Roman"/>
      <w:sz w:val="20"/>
      <w:lang w:eastAsia="zh-CN"/>
    </w:rPr>
  </w:style>
  <w:style w:type="character" w:customStyle="1" w:styleId="Stylecard11ptUnderlineChar">
    <w:name w:val="Style card + 11 pt Underline Char"/>
    <w:link w:val="Stylecard11ptUnderline"/>
    <w:locked/>
    <w:rsid w:val="00FA5C92"/>
    <w:rPr>
      <w:rFonts w:ascii="Times New Roman" w:eastAsia="SimSun" w:hAnsi="Times New Roman" w:cs="Times New Roman"/>
      <w:sz w:val="20"/>
      <w:u w:val="single"/>
      <w:lang w:eastAsia="zh-CN"/>
    </w:rPr>
  </w:style>
  <w:style w:type="paragraph" w:customStyle="1" w:styleId="Stylecard11ptUnderline">
    <w:name w:val="Style card + 11 pt Underline"/>
    <w:basedOn w:val="Normal"/>
    <w:link w:val="Stylecard11ptUnderlineChar"/>
    <w:qFormat/>
    <w:rsid w:val="00FA5C92"/>
    <w:pPr>
      <w:ind w:left="288" w:right="288"/>
    </w:pPr>
    <w:rPr>
      <w:rFonts w:ascii="Times New Roman" w:eastAsia="SimSun" w:hAnsi="Times New Roman" w:cs="Times New Roman"/>
      <w:sz w:val="20"/>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FA5C92"/>
    <w:rPr>
      <w:rFonts w:ascii="Georgia" w:eastAsia="Times New Roman" w:hAnsi="Georgia" w:cs="Arial"/>
      <w:b/>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FA5C92"/>
    <w:pPr>
      <w:keepLines w:val="0"/>
      <w:pageBreakBefore w:val="0"/>
      <w:spacing w:before="240" w:after="60"/>
      <w:jc w:val="left"/>
    </w:pPr>
    <w:rPr>
      <w:rFonts w:ascii="Georgia" w:eastAsia="Times New Roman" w:hAnsi="Georgia" w:cs="Arial"/>
      <w:sz w:val="22"/>
      <w:szCs w:val="28"/>
      <w:u w:val="none"/>
    </w:rPr>
  </w:style>
  <w:style w:type="paragraph" w:customStyle="1" w:styleId="Citation-FirstLine">
    <w:name w:val="Citation - First Line"/>
    <w:basedOn w:val="Normal"/>
    <w:next w:val="Normal"/>
    <w:autoRedefine/>
    <w:uiPriority w:val="99"/>
    <w:qFormat/>
    <w:rsid w:val="00FA5C92"/>
    <w:pPr>
      <w:spacing w:line="240" w:lineRule="atLeast"/>
    </w:pPr>
    <w:rPr>
      <w:rFonts w:ascii="Book Antiqua" w:eastAsia="Times New Roman" w:hAnsi="Book Antiqua"/>
    </w:rPr>
  </w:style>
  <w:style w:type="character" w:customStyle="1" w:styleId="Citation-CompleteChar">
    <w:name w:val="Citation - Complete Char"/>
    <w:basedOn w:val="DefaultParagraphFont"/>
    <w:link w:val="Citation-Complete"/>
    <w:locked/>
    <w:rsid w:val="00FA5C92"/>
    <w:rPr>
      <w:rFonts w:ascii="Book Antiqua" w:eastAsia="Times New Roman" w:hAnsi="Book Antiqua"/>
      <w:sz w:val="16"/>
    </w:rPr>
  </w:style>
  <w:style w:type="paragraph" w:customStyle="1" w:styleId="Citation-Complete">
    <w:name w:val="Citation - Complete"/>
    <w:basedOn w:val="Normal"/>
    <w:next w:val="Normal"/>
    <w:link w:val="Citation-CompleteChar"/>
    <w:autoRedefine/>
    <w:qFormat/>
    <w:rsid w:val="00FA5C92"/>
    <w:pPr>
      <w:spacing w:after="120"/>
    </w:pPr>
    <w:rPr>
      <w:rFonts w:ascii="Book Antiqua" w:eastAsia="Times New Roman" w:hAnsi="Book Antiqua" w:cstheme="minorBidi"/>
      <w:sz w:val="16"/>
    </w:rPr>
  </w:style>
  <w:style w:type="character" w:customStyle="1" w:styleId="BoldandUnderlineChar">
    <w:name w:val="Bold and Underline Char"/>
    <w:basedOn w:val="DefaultParagraphFont"/>
    <w:link w:val="BoldandUnderline"/>
    <w:locked/>
    <w:rsid w:val="00FA5C92"/>
    <w:rPr>
      <w:b/>
      <w:u w:val="single"/>
    </w:rPr>
  </w:style>
  <w:style w:type="paragraph" w:customStyle="1" w:styleId="BoldandUnderline">
    <w:name w:val="Bold and Underline"/>
    <w:basedOn w:val="Normal"/>
    <w:link w:val="BoldandUnderlineChar"/>
    <w:qFormat/>
    <w:rsid w:val="00FA5C92"/>
    <w:rPr>
      <w:rFonts w:asciiTheme="minorHAnsi" w:hAnsiTheme="minorHAnsi" w:cstheme="minorBidi"/>
      <w:b/>
      <w:u w:val="single"/>
    </w:rPr>
  </w:style>
  <w:style w:type="character" w:customStyle="1" w:styleId="StyleStyle49ptBold3Char">
    <w:name w:val="Style Style4 + 9 pt Bold3 Char"/>
    <w:basedOn w:val="Style4Char"/>
    <w:link w:val="StyleStyle49ptBold3"/>
    <w:locked/>
    <w:rsid w:val="00FA5C92"/>
    <w:rPr>
      <w:rFonts w:ascii="Calibri" w:eastAsia="Times New Roman" w:hAnsi="Calibri" w:cs="Times New Roman"/>
      <w:szCs w:val="24"/>
      <w:u w:val="single"/>
    </w:rPr>
  </w:style>
  <w:style w:type="paragraph" w:customStyle="1" w:styleId="StyleStyle49ptBold3">
    <w:name w:val="Style Style4 + 9 pt Bold3"/>
    <w:basedOn w:val="Style4"/>
    <w:link w:val="StyleStyle49ptBold3Char"/>
    <w:qFormat/>
    <w:rsid w:val="00FA5C92"/>
    <w:rPr>
      <w:rFonts w:cs="Times New Roman"/>
    </w:rPr>
  </w:style>
  <w:style w:type="character" w:customStyle="1" w:styleId="StyleUnderlining11ptChar">
    <w:name w:val="Style Underlining + 11 pt Char"/>
    <w:basedOn w:val="UnderliningChar"/>
    <w:link w:val="StyleUnderlining11pt"/>
    <w:locked/>
    <w:rsid w:val="00FA5C92"/>
    <w:rPr>
      <w:rFonts w:ascii="Times New Roman" w:eastAsia="Times New Roman" w:hAnsi="Times New Roman" w:cs="Times New Roman"/>
      <w:sz w:val="20"/>
      <w:u w:val="single"/>
      <w:lang w:val="en-GB" w:eastAsia="x-none"/>
    </w:rPr>
  </w:style>
  <w:style w:type="paragraph" w:customStyle="1" w:styleId="StyleUnderlining11pt">
    <w:name w:val="Style Underlining + 11 pt"/>
    <w:basedOn w:val="Underlining"/>
    <w:link w:val="StyleUnderlining11ptChar"/>
    <w:qFormat/>
    <w:rsid w:val="00FA5C92"/>
    <w:pPr>
      <w:widowControl/>
    </w:pPr>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FA5C92"/>
    <w:rPr>
      <w:rFonts w:ascii="Georgia" w:eastAsia="Times New Roman" w:hAnsi="Georgia"/>
    </w:rPr>
  </w:style>
  <w:style w:type="paragraph" w:customStyle="1" w:styleId="StyleStyleMicroText7ptArialNarrow10pt">
    <w:name w:val="Style Style MicroText + 7 pt + Arial Narrow 10 pt"/>
    <w:basedOn w:val="Normal"/>
    <w:link w:val="StyleStyleMicroText7ptArialNarrow10ptChar"/>
    <w:qFormat/>
    <w:rsid w:val="00FA5C92"/>
    <w:rPr>
      <w:rFonts w:ascii="Georgia" w:eastAsia="Times New Roman" w:hAnsi="Georgia" w:cstheme="minorBidi"/>
    </w:rPr>
  </w:style>
  <w:style w:type="character" w:customStyle="1" w:styleId="Stylecard11ptBoldUnderlineChar">
    <w:name w:val="Style card + 11 pt Bold Underline Char"/>
    <w:basedOn w:val="cardChar"/>
    <w:link w:val="Stylecard11ptBoldUnderline"/>
    <w:locked/>
    <w:rsid w:val="00FA5C92"/>
    <w:rPr>
      <w:rFonts w:ascii="Times New Roman" w:eastAsia="SimSun" w:hAnsi="Times New Roman" w:cs="Calibri"/>
      <w:b/>
      <w:bCs/>
      <w:sz w:val="20"/>
      <w:u w:val="single"/>
      <w:lang w:val="x-none" w:eastAsia="zh-CN"/>
    </w:rPr>
  </w:style>
  <w:style w:type="paragraph" w:customStyle="1" w:styleId="Stylecard11ptBoldUnderline">
    <w:name w:val="Style card + 11 pt Bold Underline"/>
    <w:basedOn w:val="Normal"/>
    <w:link w:val="Stylecard11ptBoldUnderlineChar"/>
    <w:qFormat/>
    <w:rsid w:val="00FA5C92"/>
    <w:pPr>
      <w:ind w:left="288" w:right="288"/>
    </w:pPr>
    <w:rPr>
      <w:rFonts w:ascii="Times New Roman" w:eastAsia="SimSun" w:hAnsi="Times New Roman"/>
      <w:b/>
      <w:bCs/>
      <w:sz w:val="20"/>
      <w:u w:val="single"/>
      <w:lang w:val="x-none" w:eastAsia="zh-CN"/>
    </w:rPr>
  </w:style>
  <w:style w:type="character" w:customStyle="1" w:styleId="Stylecard8ptChar">
    <w:name w:val="Style card + 8 pt Char"/>
    <w:basedOn w:val="cardChar"/>
    <w:link w:val="Stylecard8pt"/>
    <w:locked/>
    <w:rsid w:val="00FA5C92"/>
    <w:rPr>
      <w:rFonts w:ascii="Times New Roman" w:eastAsia="Times New Roman" w:hAnsi="Times New Roman" w:cs="Calibri"/>
      <w:sz w:val="20"/>
      <w:u w:val="single"/>
      <w:lang w:val="x-none" w:eastAsia="ar-SA"/>
    </w:rPr>
  </w:style>
  <w:style w:type="paragraph" w:customStyle="1" w:styleId="Stylecard8pt">
    <w:name w:val="Style card + 8 pt"/>
    <w:basedOn w:val="Normal"/>
    <w:link w:val="Stylecard8ptChar"/>
    <w:qFormat/>
    <w:rsid w:val="00FA5C92"/>
    <w:pPr>
      <w:ind w:left="288" w:right="288"/>
    </w:pPr>
    <w:rPr>
      <w:rFonts w:ascii="Times New Roman" w:eastAsia="Times New Roman" w:hAnsi="Times New Roman"/>
      <w:sz w:val="20"/>
      <w:u w:val="single"/>
      <w:lang w:val="x-none" w:eastAsia="ar-SA"/>
    </w:rPr>
  </w:style>
  <w:style w:type="paragraph" w:customStyle="1" w:styleId="emactive">
    <w:name w:val="emactive"/>
    <w:basedOn w:val="Normal"/>
    <w:uiPriority w:val="99"/>
    <w:qFormat/>
    <w:rsid w:val="00FA5C92"/>
    <w:pPr>
      <w:spacing w:before="100" w:beforeAutospacing="1" w:after="100" w:afterAutospacing="1"/>
    </w:pPr>
    <w:rPr>
      <w:rFonts w:eastAsia="Times New Roman"/>
      <w:sz w:val="24"/>
    </w:rPr>
  </w:style>
  <w:style w:type="paragraph" w:customStyle="1" w:styleId="emready">
    <w:name w:val="emready"/>
    <w:basedOn w:val="Normal"/>
    <w:uiPriority w:val="99"/>
    <w:qFormat/>
    <w:rsid w:val="00FA5C92"/>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FA5C92"/>
    <w:rPr>
      <w:rFonts w:ascii="Times New Roman" w:hAnsi="Times New Roman" w:cs="Times New Roman"/>
      <w:u w:val="single"/>
    </w:rPr>
  </w:style>
  <w:style w:type="paragraph" w:customStyle="1" w:styleId="UnderlinedCardText">
    <w:name w:val="Underlined Card Text"/>
    <w:basedOn w:val="Normal"/>
    <w:link w:val="UnderlinedCardTextChar"/>
    <w:qFormat/>
    <w:rsid w:val="00FA5C92"/>
    <w:pPr>
      <w:spacing w:after="200"/>
      <w:contextualSpacing/>
    </w:pPr>
    <w:rPr>
      <w:rFonts w:ascii="Times New Roman" w:hAnsi="Times New Roman" w:cs="Times New Roman"/>
      <w:u w:val="single"/>
    </w:rPr>
  </w:style>
  <w:style w:type="paragraph" w:customStyle="1" w:styleId="Shrink">
    <w:name w:val="Shrink"/>
    <w:link w:val="ShrinkChar"/>
    <w:qFormat/>
    <w:rsid w:val="00FA5C92"/>
    <w:pPr>
      <w:spacing w:after="0" w:line="240" w:lineRule="auto"/>
      <w:ind w:left="288" w:right="288"/>
    </w:pPr>
    <w:rPr>
      <w:rFonts w:cs="Courier"/>
      <w:bCs/>
      <w:sz w:val="16"/>
      <w:szCs w:val="16"/>
    </w:rPr>
  </w:style>
  <w:style w:type="character" w:customStyle="1" w:styleId="UnderlineCharCharCharCharChar">
    <w:name w:val="Underline Char Char Char Char Char"/>
    <w:link w:val="UnderlineCharCharCharChar"/>
    <w:locked/>
    <w:rsid w:val="00FA5C92"/>
    <w:rPr>
      <w:rFonts w:ascii="Georgia" w:eastAsia="Times New Roman" w:hAnsi="Georgia" w:cs="Times New Roman"/>
      <w:u w:val="single"/>
    </w:rPr>
  </w:style>
  <w:style w:type="character" w:customStyle="1" w:styleId="BoldandUnderlineCharCharCharCharCharChar">
    <w:name w:val="Bold and Underline Char Char Char Char Char Char"/>
    <w:link w:val="BoldandUnderlineCharCharCharCharChar"/>
    <w:locked/>
    <w:rsid w:val="00FA5C92"/>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FA5C92"/>
    <w:rPr>
      <w:rFonts w:ascii="Georgia" w:eastAsia="Times New Roman" w:hAnsi="Georgia" w:cs="Times New Roman"/>
      <w:b/>
      <w:u w:val="single"/>
    </w:rPr>
  </w:style>
  <w:style w:type="character" w:customStyle="1" w:styleId="CardHighlightChar">
    <w:name w:val="Card Highlight Char"/>
    <w:link w:val="CardHighlight"/>
    <w:locked/>
    <w:rsid w:val="00FA5C92"/>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FA5C92"/>
    <w:pPr>
      <w:shd w:val="clear" w:color="auto" w:fill="66FFFF"/>
    </w:pPr>
    <w:rPr>
      <w:rFonts w:eastAsia="Calibri"/>
      <w:u w:val="single"/>
    </w:rPr>
  </w:style>
  <w:style w:type="paragraph" w:customStyle="1" w:styleId="BlockHeaderHidden">
    <w:name w:val="Block Header Hidden"/>
    <w:link w:val="BlockHeaderHiddenChar"/>
    <w:qFormat/>
    <w:rsid w:val="00FA5C92"/>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FA5C92"/>
    <w:pPr>
      <w:spacing w:before="100" w:beforeAutospacing="1" w:after="100" w:afterAutospacing="1"/>
    </w:pPr>
    <w:rPr>
      <w:rFonts w:eastAsia="Times New Roman"/>
      <w:sz w:val="24"/>
    </w:rPr>
  </w:style>
  <w:style w:type="paragraph" w:customStyle="1" w:styleId="norma">
    <w:name w:val="norma"/>
    <w:basedOn w:val="Heading3"/>
    <w:uiPriority w:val="99"/>
    <w:qFormat/>
    <w:rsid w:val="00FA5C92"/>
    <w:rPr>
      <w:rFonts w:eastAsia="MS Gothic" w:cs="Arial"/>
      <w:sz w:val="24"/>
    </w:rPr>
  </w:style>
  <w:style w:type="character" w:customStyle="1" w:styleId="Emphasis20">
    <w:name w:val="Emphasis 2"/>
    <w:uiPriority w:val="1"/>
    <w:qFormat/>
    <w:rsid w:val="00FA5C92"/>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FA5C92"/>
  </w:style>
  <w:style w:type="character" w:customStyle="1" w:styleId="CharacterStyle2">
    <w:name w:val="Character Style 2"/>
    <w:uiPriority w:val="99"/>
    <w:rsid w:val="00FA5C92"/>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FA5C92"/>
    <w:rPr>
      <w:rFonts w:ascii="Arial" w:hAnsi="Arial" w:cs="Arial" w:hint="default"/>
      <w:bCs/>
      <w:szCs w:val="26"/>
      <w:u w:val="single"/>
      <w:lang w:val="en-US" w:eastAsia="en-US" w:bidi="ar-SA"/>
    </w:rPr>
  </w:style>
  <w:style w:type="character" w:customStyle="1" w:styleId="Styleunderline9pt0">
    <w:name w:val="Style underline + 9 pt"/>
    <w:basedOn w:val="underline"/>
    <w:rsid w:val="00FA5C92"/>
    <w:rPr>
      <w:u w:val="single"/>
    </w:rPr>
  </w:style>
  <w:style w:type="character" w:customStyle="1" w:styleId="StyleTimesNewRoman9pt">
    <w:name w:val="Style Times New Roman 9 pt"/>
    <w:basedOn w:val="DefaultParagraphFont"/>
    <w:rsid w:val="00FA5C92"/>
    <w:rPr>
      <w:rFonts w:ascii="Times New Roman" w:hAnsi="Times New Roman" w:cs="Times New Roman" w:hint="default"/>
      <w:sz w:val="20"/>
    </w:rPr>
  </w:style>
  <w:style w:type="character" w:customStyle="1" w:styleId="Styleunderline9pt1">
    <w:name w:val="Style underline + 9 pt1"/>
    <w:basedOn w:val="underline"/>
    <w:rsid w:val="00FA5C92"/>
    <w:rPr>
      <w:u w:val="single"/>
    </w:rPr>
  </w:style>
  <w:style w:type="character" w:customStyle="1" w:styleId="Hyperlink23">
    <w:name w:val="Hyperlink23"/>
    <w:basedOn w:val="DefaultParagraphFont"/>
    <w:rsid w:val="00FA5C92"/>
    <w:rPr>
      <w:color w:val="3300CC"/>
      <w:u w:val="single"/>
    </w:rPr>
  </w:style>
  <w:style w:type="character" w:customStyle="1" w:styleId="body-text">
    <w:name w:val="body-text"/>
    <w:basedOn w:val="DefaultParagraphFont"/>
    <w:rsid w:val="00FA5C92"/>
  </w:style>
  <w:style w:type="character" w:customStyle="1" w:styleId="globalcontentbody">
    <w:name w:val="globalcontentbody"/>
    <w:basedOn w:val="DefaultParagraphFont"/>
    <w:rsid w:val="00FA5C92"/>
  </w:style>
  <w:style w:type="character" w:customStyle="1" w:styleId="Styleterm111ptUnderline">
    <w:name w:val="Style term1 + 11 pt Underline"/>
    <w:basedOn w:val="term1"/>
    <w:rsid w:val="00FA5C92"/>
    <w:rPr>
      <w:b/>
      <w:bCs/>
    </w:rPr>
  </w:style>
  <w:style w:type="character" w:customStyle="1" w:styleId="Style9pt">
    <w:name w:val="Style 9 pt"/>
    <w:basedOn w:val="DefaultParagraphFont"/>
    <w:rsid w:val="00FA5C92"/>
    <w:rPr>
      <w:rFonts w:ascii="Times New Roman" w:hAnsi="Times New Roman" w:cs="Times New Roman" w:hint="default"/>
      <w:sz w:val="20"/>
    </w:rPr>
  </w:style>
  <w:style w:type="character" w:customStyle="1" w:styleId="CharChar11">
    <w:name w:val="Char Char11"/>
    <w:basedOn w:val="DefaultParagraphFont"/>
    <w:rsid w:val="00FA5C92"/>
    <w:rPr>
      <w:rFonts w:ascii="Arial" w:hAnsi="Arial" w:cs="Arial" w:hint="default"/>
      <w:bCs/>
      <w:szCs w:val="26"/>
      <w:u w:val="single"/>
      <w:lang w:val="en-US" w:eastAsia="en-US" w:bidi="ar-SA"/>
    </w:rPr>
  </w:style>
  <w:style w:type="character" w:customStyle="1" w:styleId="authorbio">
    <w:name w:val="authorbio"/>
    <w:basedOn w:val="DefaultParagraphFont"/>
    <w:rsid w:val="00FA5C92"/>
  </w:style>
  <w:style w:type="character" w:customStyle="1" w:styleId="underlineChar0">
    <w:name w:val="underline Char"/>
    <w:basedOn w:val="DefaultParagraphFont"/>
    <w:rsid w:val="00FA5C92"/>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FA5C92"/>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FA5C92"/>
    <w:rPr>
      <w:sz w:val="20"/>
      <w:u w:val="single"/>
    </w:rPr>
  </w:style>
  <w:style w:type="character" w:customStyle="1" w:styleId="base">
    <w:name w:val="base"/>
    <w:basedOn w:val="DefaultParagraphFont"/>
    <w:rsid w:val="00FA5C92"/>
  </w:style>
  <w:style w:type="character" w:customStyle="1" w:styleId="part-of-speech">
    <w:name w:val="part-of-speech"/>
    <w:basedOn w:val="DefaultParagraphFont"/>
    <w:rsid w:val="00FA5C92"/>
  </w:style>
  <w:style w:type="character" w:customStyle="1" w:styleId="sep">
    <w:name w:val="sep"/>
    <w:basedOn w:val="DefaultParagraphFont"/>
    <w:rsid w:val="00FA5C92"/>
  </w:style>
  <w:style w:type="character" w:customStyle="1" w:styleId="pron">
    <w:name w:val="pron"/>
    <w:basedOn w:val="DefaultParagraphFont"/>
    <w:rsid w:val="00FA5C92"/>
  </w:style>
  <w:style w:type="character" w:customStyle="1" w:styleId="UnderlineCharChar1">
    <w:name w:val="Underline Char Char1"/>
    <w:basedOn w:val="DefaultParagraphFont"/>
    <w:rsid w:val="00FA5C92"/>
    <w:rPr>
      <w:u w:val="single"/>
      <w:lang w:val="en-US" w:eastAsia="en-US" w:bidi="ar-SA"/>
    </w:rPr>
  </w:style>
  <w:style w:type="character" w:customStyle="1" w:styleId="StyleUnderlineCharChar111pt">
    <w:name w:val="Style Underline Char Char1 + 11 pt"/>
    <w:basedOn w:val="UnderlineCharChar1"/>
    <w:rsid w:val="00FA5C92"/>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FA5C92"/>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FA5C92"/>
    <w:rPr>
      <w:b/>
      <w:bCs/>
      <w:noProof w:val="0"/>
      <w:sz w:val="20"/>
      <w:u w:val="single"/>
      <w:lang w:val="en-US" w:eastAsia="en-US" w:bidi="ar-SA"/>
    </w:rPr>
  </w:style>
  <w:style w:type="character" w:customStyle="1" w:styleId="StyleunderlineArialNarrow9ptBold">
    <w:name w:val="Style underline + Arial Narrow 9 pt Bold"/>
    <w:basedOn w:val="underline"/>
    <w:rsid w:val="00FA5C92"/>
    <w:rPr>
      <w:u w:val="single"/>
    </w:rPr>
  </w:style>
  <w:style w:type="character" w:customStyle="1" w:styleId="StyleBoldandUnderlineCharCharCharChar9pt">
    <w:name w:val="Style Bold and Underline Char Char Char Char + 9 pt"/>
    <w:basedOn w:val="DefaultParagraphFont"/>
    <w:rsid w:val="00FA5C92"/>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FA5C92"/>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FA5C92"/>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uiPriority w:val="99"/>
    <w:rsid w:val="00FA5C92"/>
    <w:rPr>
      <w:rFonts w:ascii="Arial" w:hAnsi="Arial" w:cs="Arial" w:hint="default"/>
      <w:color w:val="000000"/>
      <w:sz w:val="10"/>
      <w:szCs w:val="22"/>
    </w:rPr>
  </w:style>
  <w:style w:type="character" w:customStyle="1" w:styleId="CharChar111">
    <w:name w:val="Char Char111"/>
    <w:basedOn w:val="DefaultParagraphFont"/>
    <w:rsid w:val="00FA5C92"/>
    <w:rPr>
      <w:rFonts w:ascii="Arial" w:hAnsi="Arial" w:cs="Arial" w:hint="default"/>
      <w:bCs/>
      <w:szCs w:val="26"/>
      <w:u w:val="single"/>
      <w:lang w:val="en-US" w:eastAsia="en-US" w:bidi="ar-SA"/>
    </w:rPr>
  </w:style>
  <w:style w:type="character" w:customStyle="1" w:styleId="AUnterdline">
    <w:name w:val="AUnterdline"/>
    <w:qFormat/>
    <w:rsid w:val="00FA5C92"/>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FA5C92"/>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FA5C92"/>
  </w:style>
  <w:style w:type="character" w:customStyle="1" w:styleId="StyleUnderline1">
    <w:name w:val="Style Underline1"/>
    <w:basedOn w:val="DefaultParagraphFont"/>
    <w:rsid w:val="00FA5C92"/>
    <w:rPr>
      <w:rFonts w:ascii="Times New Roman" w:hAnsi="Times New Roman" w:cs="Times New Roman" w:hint="default"/>
      <w:sz w:val="20"/>
      <w:u w:val="single"/>
    </w:rPr>
  </w:style>
  <w:style w:type="character" w:customStyle="1" w:styleId="DontRead">
    <w:name w:val="Don't Read"/>
    <w:qFormat/>
    <w:rsid w:val="00FA5C92"/>
    <w:rPr>
      <w:rFonts w:ascii="Times New Roman" w:hAnsi="Times New Roman" w:cs="Times New Roman" w:hint="default"/>
      <w:sz w:val="16"/>
    </w:rPr>
  </w:style>
  <w:style w:type="character" w:customStyle="1" w:styleId="Style11ptUnderline3">
    <w:name w:val="Style 11 pt Underline3"/>
    <w:rsid w:val="00FA5C92"/>
    <w:rPr>
      <w:sz w:val="20"/>
      <w:u w:val="single"/>
    </w:rPr>
  </w:style>
  <w:style w:type="character" w:customStyle="1" w:styleId="2">
    <w:name w:val="2"/>
    <w:rsid w:val="00FA5C92"/>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FA5C92"/>
    <w:rPr>
      <w:sz w:val="20"/>
      <w:u w:val="single"/>
    </w:rPr>
  </w:style>
  <w:style w:type="character" w:customStyle="1" w:styleId="Style9ptBoldUnderline5">
    <w:name w:val="Style 9 pt Bold Underline5"/>
    <w:basedOn w:val="DefaultParagraphFont"/>
    <w:rsid w:val="00FA5C92"/>
    <w:rPr>
      <w:b/>
      <w:bCs/>
      <w:sz w:val="20"/>
      <w:u w:val="single"/>
    </w:rPr>
  </w:style>
  <w:style w:type="character" w:customStyle="1" w:styleId="CharChar114">
    <w:name w:val="Char Char114"/>
    <w:basedOn w:val="DefaultParagraphFont"/>
    <w:rsid w:val="00FA5C92"/>
    <w:rPr>
      <w:rFonts w:ascii="Arial" w:hAnsi="Arial" w:cs="Arial" w:hint="default"/>
      <w:bCs/>
      <w:szCs w:val="26"/>
      <w:u w:val="single"/>
      <w:lang w:val="en-US" w:eastAsia="en-US" w:bidi="ar-SA"/>
    </w:rPr>
  </w:style>
  <w:style w:type="character" w:customStyle="1" w:styleId="CharChar113">
    <w:name w:val="Char Char113"/>
    <w:basedOn w:val="DefaultParagraphFont"/>
    <w:rsid w:val="00FA5C92"/>
    <w:rPr>
      <w:rFonts w:ascii="Arial" w:hAnsi="Arial" w:cs="Arial" w:hint="default"/>
      <w:bCs/>
      <w:szCs w:val="26"/>
      <w:u w:val="single"/>
      <w:lang w:val="en-US" w:eastAsia="en-US" w:bidi="ar-SA"/>
    </w:rPr>
  </w:style>
  <w:style w:type="character" w:customStyle="1" w:styleId="CharChar112">
    <w:name w:val="Char Char112"/>
    <w:basedOn w:val="DefaultParagraphFont"/>
    <w:rsid w:val="00FA5C92"/>
    <w:rPr>
      <w:rFonts w:ascii="Arial" w:hAnsi="Arial" w:cs="Arial" w:hint="default"/>
      <w:bCs/>
      <w:szCs w:val="26"/>
      <w:u w:val="single"/>
      <w:lang w:val="en-US" w:eastAsia="en-US" w:bidi="ar-SA"/>
    </w:rPr>
  </w:style>
  <w:style w:type="character" w:customStyle="1" w:styleId="zoomme">
    <w:name w:val="zoomme"/>
    <w:basedOn w:val="DefaultParagraphFont"/>
    <w:rsid w:val="00FA5C92"/>
  </w:style>
  <w:style w:type="character" w:customStyle="1" w:styleId="Date10">
    <w:name w:val="Date1"/>
    <w:basedOn w:val="DefaultParagraphFont"/>
    <w:rsid w:val="00FA5C92"/>
  </w:style>
  <w:style w:type="character" w:customStyle="1" w:styleId="classauthor">
    <w:name w:val="class=&quot;author&quot;"/>
    <w:basedOn w:val="DefaultParagraphFont"/>
    <w:rsid w:val="00FA5C92"/>
  </w:style>
  <w:style w:type="character" w:customStyle="1" w:styleId="CharCharChar">
    <w:name w:val="Char Char Char"/>
    <w:basedOn w:val="DefaultParagraphFont"/>
    <w:rsid w:val="00FA5C92"/>
    <w:rPr>
      <w:rFonts w:ascii="Arial" w:hAnsi="Arial" w:cs="Arial" w:hint="default"/>
      <w:bCs/>
      <w:szCs w:val="26"/>
      <w:u w:val="single"/>
      <w:lang w:val="en-US" w:eastAsia="en-US" w:bidi="ar-SA"/>
    </w:rPr>
  </w:style>
  <w:style w:type="character" w:customStyle="1" w:styleId="officialstitle-">
    <w:name w:val="official_s_title-"/>
    <w:basedOn w:val="DefaultParagraphFont"/>
    <w:rsid w:val="00FA5C92"/>
  </w:style>
  <w:style w:type="character" w:customStyle="1" w:styleId="officialsbureau">
    <w:name w:val="official_s_bureau"/>
    <w:basedOn w:val="DefaultParagraphFont"/>
    <w:rsid w:val="00FA5C92"/>
  </w:style>
  <w:style w:type="character" w:customStyle="1" w:styleId="gray">
    <w:name w:val="gray"/>
    <w:basedOn w:val="DefaultParagraphFont"/>
    <w:rsid w:val="00FA5C92"/>
  </w:style>
  <w:style w:type="character" w:customStyle="1" w:styleId="Styleunderline11ptBorderSinglesolidlineAuto05p">
    <w:name w:val="Style underline + 11 pt Border: : (Single solid line Auto  0.5 p..."/>
    <w:rsid w:val="00FA5C92"/>
    <w:rPr>
      <w:sz w:val="20"/>
      <w:u w:val="single"/>
      <w:bdr w:val="single" w:sz="4" w:space="0" w:color="auto" w:frame="1"/>
    </w:rPr>
  </w:style>
  <w:style w:type="character" w:customStyle="1" w:styleId="CardText-Underlined0">
    <w:name w:val="Card Text - Underlined"/>
    <w:rsid w:val="00FA5C92"/>
    <w:rPr>
      <w:b/>
      <w:bCs w:val="0"/>
      <w:sz w:val="20"/>
      <w:u w:val="single"/>
    </w:rPr>
  </w:style>
  <w:style w:type="character" w:customStyle="1" w:styleId="Style11ptItalicUnderline">
    <w:name w:val="Style 11 pt Italic Underline"/>
    <w:basedOn w:val="DefaultParagraphFont"/>
    <w:rsid w:val="00FA5C92"/>
    <w:rPr>
      <w:i/>
      <w:iCs/>
      <w:sz w:val="20"/>
      <w:u w:val="single"/>
    </w:rPr>
  </w:style>
  <w:style w:type="character" w:customStyle="1" w:styleId="Style11ptItalic">
    <w:name w:val="Style 11 pt Italic"/>
    <w:basedOn w:val="DefaultParagraphFont"/>
    <w:rsid w:val="00FA5C92"/>
    <w:rPr>
      <w:rFonts w:ascii="Times New Roman" w:hAnsi="Times New Roman" w:cs="Times New Roman" w:hint="default"/>
      <w:i/>
      <w:iCs/>
      <w:sz w:val="20"/>
    </w:rPr>
  </w:style>
  <w:style w:type="character" w:customStyle="1" w:styleId="Style9ptUnderline6">
    <w:name w:val="Style 9 pt Underline6"/>
    <w:basedOn w:val="DefaultParagraphFont"/>
    <w:rsid w:val="00FA5C92"/>
    <w:rPr>
      <w:sz w:val="20"/>
      <w:u w:val="single"/>
    </w:rPr>
  </w:style>
  <w:style w:type="character" w:customStyle="1" w:styleId="ct-with-fmlt">
    <w:name w:val="ct-with-fmlt"/>
    <w:basedOn w:val="DefaultParagraphFont"/>
    <w:rsid w:val="00FA5C92"/>
  </w:style>
  <w:style w:type="character" w:customStyle="1" w:styleId="ital-inline">
    <w:name w:val="ital-inline"/>
    <w:basedOn w:val="DefaultParagraphFont"/>
    <w:rsid w:val="00FA5C92"/>
  </w:style>
  <w:style w:type="character" w:customStyle="1" w:styleId="cross-head">
    <w:name w:val="cross-head"/>
    <w:rsid w:val="00FA5C92"/>
  </w:style>
  <w:style w:type="character" w:customStyle="1" w:styleId="dateline">
    <w:name w:val="dateline"/>
    <w:rsid w:val="00FA5C92"/>
  </w:style>
  <w:style w:type="character" w:customStyle="1" w:styleId="Subtitle1">
    <w:name w:val="Subtitle1"/>
    <w:rsid w:val="00FA5C92"/>
  </w:style>
  <w:style w:type="character" w:customStyle="1" w:styleId="metaorigin">
    <w:name w:val="meta_origin"/>
    <w:rsid w:val="00FA5C92"/>
  </w:style>
  <w:style w:type="character" w:customStyle="1" w:styleId="mandelbrotrefrag">
    <w:name w:val="mandelbrot_refrag"/>
    <w:rsid w:val="00FA5C92"/>
  </w:style>
  <w:style w:type="character" w:customStyle="1" w:styleId="eminfo">
    <w:name w:val="eminfo"/>
    <w:rsid w:val="00FA5C92"/>
  </w:style>
  <w:style w:type="character" w:customStyle="1" w:styleId="emhighlight">
    <w:name w:val="emhighlight"/>
    <w:rsid w:val="00FA5C92"/>
  </w:style>
  <w:style w:type="character" w:customStyle="1" w:styleId="at">
    <w:name w:val="at"/>
    <w:rsid w:val="00FA5C92"/>
  </w:style>
  <w:style w:type="character" w:customStyle="1" w:styleId="name">
    <w:name w:val="name"/>
    <w:rsid w:val="00FA5C92"/>
  </w:style>
  <w:style w:type="character" w:customStyle="1" w:styleId="tkrname">
    <w:name w:val="tkrname"/>
    <w:rsid w:val="00FA5C92"/>
  </w:style>
  <w:style w:type="character" w:customStyle="1" w:styleId="tkrchange">
    <w:name w:val="tkrchange"/>
    <w:rsid w:val="00FA5C92"/>
  </w:style>
  <w:style w:type="character" w:customStyle="1" w:styleId="source-org">
    <w:name w:val="source-org"/>
    <w:rsid w:val="00FA5C92"/>
  </w:style>
  <w:style w:type="character" w:customStyle="1" w:styleId="updated">
    <w:name w:val="updated"/>
    <w:rsid w:val="00FA5C92"/>
  </w:style>
  <w:style w:type="character" w:customStyle="1" w:styleId="last">
    <w:name w:val="last"/>
    <w:rsid w:val="00FA5C92"/>
  </w:style>
  <w:style w:type="character" w:customStyle="1" w:styleId="institution">
    <w:name w:val="institution"/>
    <w:rsid w:val="00FA5C92"/>
  </w:style>
  <w:style w:type="character" w:customStyle="1" w:styleId="CharChar5">
    <w:name w:val="Char Char5"/>
    <w:rsid w:val="00FA5C92"/>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FA5C92"/>
  </w:style>
  <w:style w:type="character" w:customStyle="1" w:styleId="Style11ptBoldUnderline1">
    <w:name w:val="Style 11 pt Bold Underline1"/>
    <w:rsid w:val="00FA5C92"/>
    <w:rPr>
      <w:b/>
      <w:bCs/>
      <w:sz w:val="20"/>
      <w:u w:val="single"/>
    </w:rPr>
  </w:style>
  <w:style w:type="character" w:customStyle="1" w:styleId="StyleStyleunderlineBold11pt">
    <w:name w:val="Style Style underline + Bold + 11 pt"/>
    <w:rsid w:val="00FA5C92"/>
    <w:rPr>
      <w:bCs/>
      <w:sz w:val="20"/>
      <w:u w:val="single"/>
    </w:rPr>
  </w:style>
  <w:style w:type="character" w:customStyle="1" w:styleId="StyleunderlineAsianTimesNewRomanBold">
    <w:name w:val="Style underline + (Asian) Times New Roman Bold"/>
    <w:rsid w:val="00FA5C92"/>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FA5C92"/>
    <w:rPr>
      <w:b/>
      <w:bCs/>
      <w:sz w:val="20"/>
      <w:u w:val="single"/>
      <w:bdr w:val="single" w:sz="4" w:space="0" w:color="auto" w:frame="1"/>
    </w:rPr>
  </w:style>
  <w:style w:type="character" w:customStyle="1" w:styleId="Style9ptBoldUnderline1">
    <w:name w:val="Style 9 pt Bold Underline1"/>
    <w:rsid w:val="00FA5C92"/>
    <w:rPr>
      <w:bCs/>
      <w:sz w:val="22"/>
      <w:u w:val="single"/>
    </w:rPr>
  </w:style>
  <w:style w:type="character" w:customStyle="1" w:styleId="Style11ptBoldUnderlineBorderSinglesolidlineAuto1">
    <w:name w:val="Style 11 pt Bold Underline Border: : (Single solid line Auto  ...1"/>
    <w:rsid w:val="00FA5C92"/>
    <w:rPr>
      <w:b/>
      <w:bCs/>
      <w:sz w:val="20"/>
      <w:u w:val="single"/>
      <w:bdr w:val="single" w:sz="4" w:space="0" w:color="auto" w:frame="1"/>
    </w:rPr>
  </w:style>
  <w:style w:type="character" w:customStyle="1" w:styleId="quotepeekbase">
    <w:name w:val="quotepeekbase"/>
    <w:rsid w:val="00FA5C92"/>
  </w:style>
  <w:style w:type="character" w:customStyle="1" w:styleId="cardChar11">
    <w:name w:val="card Char1"/>
    <w:rsid w:val="00FA5C92"/>
    <w:rPr>
      <w:rFonts w:ascii="Calibri" w:eastAsia="Calibri" w:hAnsi="Calibri" w:hint="default"/>
      <w:sz w:val="24"/>
      <w:szCs w:val="22"/>
      <w:lang w:val="x-none" w:eastAsia="x-none"/>
    </w:rPr>
  </w:style>
  <w:style w:type="character" w:customStyle="1" w:styleId="NormalCard">
    <w:name w:val="Normal Card"/>
    <w:uiPriority w:val="1"/>
    <w:qFormat/>
    <w:rsid w:val="00FA5C92"/>
    <w:rPr>
      <w:rFonts w:ascii="Times New Roman" w:hAnsi="Times New Roman" w:cs="Times New Roman" w:hint="default"/>
      <w:sz w:val="24"/>
    </w:rPr>
  </w:style>
  <w:style w:type="character" w:customStyle="1" w:styleId="HighlightedUnderline">
    <w:name w:val="Highlighted Underline"/>
    <w:uiPriority w:val="1"/>
    <w:qFormat/>
    <w:rsid w:val="00FA5C92"/>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FA5C92"/>
    <w:rPr>
      <w:rFonts w:ascii="Times New Roman" w:hAnsi="Times New Roman" w:cs="Times New Roman" w:hint="default"/>
      <w:sz w:val="16"/>
      <w:szCs w:val="16"/>
    </w:rPr>
  </w:style>
  <w:style w:type="character" w:customStyle="1" w:styleId="timebox">
    <w:name w:val="timebox"/>
    <w:rsid w:val="00FA5C92"/>
  </w:style>
  <w:style w:type="character" w:customStyle="1" w:styleId="Heading2Subtext">
    <w:name w:val="Heading 2 Subtext"/>
    <w:rsid w:val="00FA5C92"/>
    <w:rPr>
      <w:rFonts w:ascii="Times New Roman" w:hAnsi="Times New Roman" w:cs="Times New Roman" w:hint="default"/>
      <w:sz w:val="16"/>
    </w:rPr>
  </w:style>
  <w:style w:type="character" w:customStyle="1" w:styleId="-SmallText-">
    <w:name w:val="-Small Text-"/>
    <w:rsid w:val="00FA5C92"/>
    <w:rPr>
      <w:rFonts w:ascii="Garamond" w:hAnsi="Garamond" w:hint="default"/>
      <w:sz w:val="16"/>
    </w:rPr>
  </w:style>
  <w:style w:type="character" w:customStyle="1" w:styleId="citation">
    <w:name w:val="citation"/>
    <w:rsid w:val="00FA5C92"/>
  </w:style>
  <w:style w:type="character" w:customStyle="1" w:styleId="tagchar0">
    <w:name w:val="tagchar"/>
    <w:basedOn w:val="DefaultParagraphFont"/>
    <w:rsid w:val="00FA5C92"/>
  </w:style>
  <w:style w:type="character" w:customStyle="1" w:styleId="StyleBoldUnderline1">
    <w:name w:val="Style Bold Underline1"/>
    <w:basedOn w:val="DefaultParagraphFont"/>
    <w:rsid w:val="00FA5C92"/>
    <w:rPr>
      <w:b w:val="0"/>
      <w:bCs/>
      <w:u w:val="single"/>
    </w:rPr>
  </w:style>
  <w:style w:type="character" w:customStyle="1" w:styleId="label">
    <w:name w:val="label"/>
    <w:rsid w:val="00FA5C92"/>
  </w:style>
  <w:style w:type="paragraph" w:customStyle="1" w:styleId="nromal">
    <w:name w:val="nromal"/>
    <w:basedOn w:val="Normal"/>
    <w:uiPriority w:val="99"/>
    <w:qFormat/>
    <w:rsid w:val="00FA5C92"/>
    <w:pPr>
      <w:keepNext/>
      <w:keepLines/>
      <w:spacing w:before="200"/>
      <w:outlineLvl w:val="3"/>
    </w:pPr>
    <w:rPr>
      <w:rFonts w:eastAsia="Times New Roman" w:cs="Cambria"/>
      <w:b/>
      <w:iCs/>
    </w:rPr>
  </w:style>
  <w:style w:type="paragraph" w:customStyle="1" w:styleId="natural">
    <w:name w:val="natural"/>
    <w:basedOn w:val="Normal"/>
    <w:uiPriority w:val="99"/>
    <w:qFormat/>
    <w:rsid w:val="00FA5C92"/>
    <w:pPr>
      <w:keepNext/>
      <w:keepLines/>
      <w:spacing w:before="200"/>
      <w:outlineLvl w:val="3"/>
    </w:pPr>
    <w:rPr>
      <w:rFonts w:eastAsia="Times New Roman"/>
      <w:b/>
      <w:iCs/>
    </w:rPr>
  </w:style>
  <w:style w:type="paragraph" w:customStyle="1" w:styleId="nroaml">
    <w:name w:val="nroaml"/>
    <w:basedOn w:val="Normal"/>
    <w:uiPriority w:val="99"/>
    <w:qFormat/>
    <w:rsid w:val="00FA5C92"/>
    <w:pPr>
      <w:keepNext/>
      <w:keepLines/>
      <w:spacing w:before="200"/>
      <w:outlineLvl w:val="3"/>
    </w:pPr>
    <w:rPr>
      <w:rFonts w:eastAsia="Times New Roman"/>
      <w:b/>
      <w:iCs/>
    </w:rPr>
  </w:style>
  <w:style w:type="paragraph" w:customStyle="1" w:styleId="noraml">
    <w:name w:val="noraml"/>
    <w:basedOn w:val="Normal"/>
    <w:uiPriority w:val="99"/>
    <w:qFormat/>
    <w:rsid w:val="00FA5C92"/>
    <w:pPr>
      <w:keepNext/>
      <w:keepLines/>
      <w:spacing w:before="200"/>
      <w:outlineLvl w:val="3"/>
    </w:pPr>
    <w:rPr>
      <w:rFonts w:eastAsia="Times New Roman"/>
      <w:b/>
      <w:iCs/>
      <w:sz w:val="24"/>
    </w:rPr>
  </w:style>
  <w:style w:type="table" w:styleId="MediumGrid1">
    <w:name w:val="Medium Grid 1"/>
    <w:basedOn w:val="TableNormal"/>
    <w:uiPriority w:val="67"/>
    <w:rsid w:val="00FA5C92"/>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FA5C92"/>
    <w:rPr>
      <w:rFonts w:eastAsia="Calibri"/>
      <w:szCs w:val="16"/>
    </w:rPr>
  </w:style>
  <w:style w:type="character" w:customStyle="1" w:styleId="SmallSizeParagraphChar">
    <w:name w:val="Small Size Paragraph Char"/>
    <w:link w:val="SmallSizeParagraph"/>
    <w:rsid w:val="00FA5C92"/>
    <w:rPr>
      <w:rFonts w:ascii="Calibri" w:eastAsia="Calibri" w:hAnsi="Calibri" w:cs="Calibri"/>
      <w:szCs w:val="16"/>
    </w:rPr>
  </w:style>
  <w:style w:type="character" w:customStyle="1" w:styleId="lede">
    <w:name w:val="lede"/>
    <w:basedOn w:val="DefaultParagraphFont"/>
    <w:rsid w:val="00FA5C92"/>
  </w:style>
  <w:style w:type="character" w:customStyle="1" w:styleId="Heading7Char1">
    <w:name w:val="Heading 7 Char1"/>
    <w:basedOn w:val="DefaultParagraphFont"/>
    <w:semiHidden/>
    <w:rsid w:val="00FA5C92"/>
    <w:rPr>
      <w:rFonts w:asciiTheme="majorHAnsi" w:eastAsiaTheme="majorEastAsia" w:hAnsiTheme="majorHAnsi" w:cstheme="majorBidi"/>
      <w:i/>
      <w:iCs/>
      <w:color w:val="1F4D78" w:themeColor="accent1" w:themeShade="7F"/>
      <w:sz w:val="22"/>
      <w:szCs w:val="22"/>
    </w:rPr>
  </w:style>
  <w:style w:type="character" w:customStyle="1" w:styleId="Heading8Char1">
    <w:name w:val="Heading 8 Char1"/>
    <w:basedOn w:val="DefaultParagraphFont"/>
    <w:semiHidden/>
    <w:rsid w:val="00FA5C92"/>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FA5C92"/>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FA5C92"/>
    <w:rPr>
      <w:rFonts w:eastAsia="MS Mincho"/>
      <w:szCs w:val="20"/>
      <w:u w:val="single"/>
    </w:rPr>
  </w:style>
  <w:style w:type="character" w:customStyle="1" w:styleId="UnderlineChar2CharCharChar">
    <w:name w:val="Underline Char2 Char Char Char"/>
    <w:link w:val="UnderlineChar2CharChar"/>
    <w:rsid w:val="00FA5C92"/>
    <w:rPr>
      <w:rFonts w:ascii="Calibri" w:eastAsia="MS Mincho" w:hAnsi="Calibri" w:cs="Calibri"/>
      <w:szCs w:val="20"/>
      <w:u w:val="single"/>
    </w:rPr>
  </w:style>
  <w:style w:type="paragraph" w:customStyle="1" w:styleId="StylecardLatinVerdana-BoldUnderline">
    <w:name w:val="Style card + (Latin) Verdana-Bold Underline"/>
    <w:basedOn w:val="Normal"/>
    <w:link w:val="StylecardLatinVerdana-BoldUnderlineChar"/>
    <w:qFormat/>
    <w:rsid w:val="00FA5C92"/>
    <w:pPr>
      <w:ind w:left="288" w:right="288"/>
    </w:pPr>
    <w:rPr>
      <w:rFonts w:eastAsia="SimSun" w:cs="Times New Roman"/>
      <w:kern w:val="32"/>
      <w:sz w:val="20"/>
      <w:u w:val="single"/>
      <w:lang w:val="x-none" w:eastAsia="zh-CN"/>
    </w:rPr>
  </w:style>
  <w:style w:type="character" w:customStyle="1" w:styleId="StylecardLatinVerdana-BoldUnderlineChar">
    <w:name w:val="Style card + (Latin) Verdana-Bold Underline Char"/>
    <w:basedOn w:val="cardChar"/>
    <w:link w:val="StylecardLatinVerdana-BoldUnderline"/>
    <w:rsid w:val="00FA5C92"/>
    <w:rPr>
      <w:rFonts w:ascii="Calibri" w:eastAsia="SimSun" w:hAnsi="Calibri" w:cs="Times New Roman"/>
      <w:kern w:val="32"/>
      <w:sz w:val="20"/>
      <w:u w:val="single"/>
      <w:lang w:val="x-none" w:eastAsia="zh-CN"/>
    </w:rPr>
  </w:style>
  <w:style w:type="paragraph" w:customStyle="1" w:styleId="StyleCardText9pt">
    <w:name w:val="Style Card Text + 9 pt"/>
    <w:basedOn w:val="Normal"/>
    <w:link w:val="StyleCardText9ptChar"/>
    <w:qFormat/>
    <w:rsid w:val="00FA5C92"/>
    <w:pPr>
      <w:spacing w:after="200"/>
      <w:contextualSpacing/>
    </w:pPr>
    <w:rPr>
      <w:rFonts w:eastAsia="Calibri"/>
    </w:rPr>
  </w:style>
  <w:style w:type="character" w:customStyle="1" w:styleId="StyleCardText9ptChar">
    <w:name w:val="Style Card Text + 9 pt Char"/>
    <w:basedOn w:val="DefaultParagraphFont"/>
    <w:link w:val="StyleCardText9pt"/>
    <w:rsid w:val="00FA5C92"/>
    <w:rPr>
      <w:rFonts w:ascii="Calibri" w:eastAsia="Calibri" w:hAnsi="Calibri" w:cs="Calibri"/>
    </w:rPr>
  </w:style>
  <w:style w:type="paragraph" w:styleId="Quote">
    <w:name w:val="Quote"/>
    <w:basedOn w:val="Normal"/>
    <w:next w:val="Normal"/>
    <w:link w:val="QuoteChar1"/>
    <w:uiPriority w:val="29"/>
    <w:qFormat/>
    <w:rsid w:val="00FA5C92"/>
    <w:pPr>
      <w:widowControl w:val="0"/>
    </w:pPr>
    <w:rPr>
      <w:rFonts w:eastAsia="Times New Roman"/>
      <w:iCs/>
      <w:color w:val="000000"/>
      <w:lang w:bidi="en-US"/>
    </w:rPr>
  </w:style>
  <w:style w:type="character" w:customStyle="1" w:styleId="QuoteChar1">
    <w:name w:val="Quote Char1"/>
    <w:basedOn w:val="DefaultParagraphFont"/>
    <w:link w:val="Quote"/>
    <w:uiPriority w:val="29"/>
    <w:rsid w:val="00FA5C92"/>
    <w:rPr>
      <w:rFonts w:ascii="Calibri" w:eastAsia="Times New Roman" w:hAnsi="Calibri" w:cs="Calibri"/>
      <w:iCs/>
      <w:color w:val="000000"/>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FA5C92"/>
    <w:rPr>
      <w:rFonts w:eastAsiaTheme="minorHAnsi"/>
      <w:b/>
      <w:bCs/>
      <w:szCs w:val="22"/>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FA5C92"/>
    <w:rPr>
      <w:rFonts w:ascii="Calibri" w:hAnsi="Calibri" w:cs="Calibri"/>
      <w:b/>
      <w:bCs/>
      <w:u w:val="single"/>
      <w:bdr w:val="single" w:sz="4" w:space="0" w:color="auto"/>
    </w:rPr>
  </w:style>
  <w:style w:type="character" w:customStyle="1" w:styleId="UnderlinedChar1">
    <w:name w:val="Underlined Char1"/>
    <w:basedOn w:val="DefaultParagraphFont"/>
    <w:rsid w:val="00FA5C92"/>
    <w:rPr>
      <w:rFonts w:ascii="Century Gothic" w:hAnsi="Century Gothic"/>
      <w:sz w:val="24"/>
      <w:u w:val="thick"/>
    </w:rPr>
  </w:style>
  <w:style w:type="character" w:customStyle="1" w:styleId="StyleTimesNewRoman12ptBold">
    <w:name w:val="Style Times New Roman 12 pt Bold"/>
    <w:rsid w:val="00FA5C92"/>
    <w:rPr>
      <w:b/>
      <w:bCs/>
      <w:sz w:val="24"/>
    </w:rPr>
  </w:style>
  <w:style w:type="character" w:customStyle="1" w:styleId="Intemphasis">
    <w:name w:val="Intemphasis"/>
    <w:uiPriority w:val="1"/>
    <w:qFormat/>
    <w:rsid w:val="00FA5C92"/>
    <w:rPr>
      <w:rFonts w:ascii="Cambria" w:hAnsi="Cambria"/>
      <w:b/>
      <w:sz w:val="20"/>
      <w:u w:val="single"/>
      <w:bdr w:val="single" w:sz="4" w:space="0" w:color="auto"/>
      <w:shd w:val="pct25" w:color="auto" w:fill="auto"/>
    </w:rPr>
  </w:style>
  <w:style w:type="character" w:customStyle="1" w:styleId="BoldUnderlineChar1">
    <w:name w:val="BoldUnderline Char1"/>
    <w:rsid w:val="00FA5C92"/>
    <w:rPr>
      <w:rFonts w:ascii="Times New Roman" w:eastAsia="Times New Roman" w:hAnsi="Times New Roman" w:cs="Times New Roman"/>
      <w:b/>
      <w:sz w:val="20"/>
      <w:szCs w:val="24"/>
      <w:u w:val="single"/>
    </w:rPr>
  </w:style>
  <w:style w:type="paragraph" w:customStyle="1" w:styleId="Tag12">
    <w:name w:val="Tag12"/>
    <w:basedOn w:val="Normal"/>
    <w:uiPriority w:val="99"/>
    <w:qFormat/>
    <w:rsid w:val="00FA5C92"/>
    <w:pPr>
      <w:contextualSpacing/>
    </w:pPr>
    <w:rPr>
      <w:rFonts w:eastAsia="Cambria"/>
      <w:b/>
      <w:sz w:val="24"/>
    </w:rPr>
  </w:style>
  <w:style w:type="paragraph" w:customStyle="1" w:styleId="Shrink8">
    <w:name w:val="Shrink8"/>
    <w:basedOn w:val="Normal"/>
    <w:uiPriority w:val="99"/>
    <w:qFormat/>
    <w:rsid w:val="00FA5C92"/>
    <w:rPr>
      <w:rFonts w:eastAsia="Cambria"/>
    </w:rPr>
  </w:style>
  <w:style w:type="paragraph" w:customStyle="1" w:styleId="UnderlineText">
    <w:name w:val="Underline Text"/>
    <w:basedOn w:val="Normal"/>
    <w:link w:val="UnderlineTextChar"/>
    <w:qFormat/>
    <w:rsid w:val="00FA5C92"/>
    <w:pPr>
      <w:ind w:left="288"/>
    </w:pPr>
    <w:rPr>
      <w:rFonts w:asciiTheme="minorHAnsi" w:hAnsiTheme="minorHAnsi" w:cstheme="minorBidi"/>
      <w:u w:val="single"/>
    </w:rPr>
  </w:style>
  <w:style w:type="paragraph" w:customStyle="1" w:styleId="HotRoute0">
    <w:name w:val="Hot Route"/>
    <w:basedOn w:val="Normal"/>
    <w:link w:val="HotRouteChar0"/>
    <w:qFormat/>
    <w:rsid w:val="00FA5C92"/>
    <w:pPr>
      <w:ind w:left="288"/>
    </w:pPr>
    <w:rPr>
      <w:rFonts w:eastAsia="Cambria"/>
      <w:iCs/>
      <w:color w:val="000000"/>
      <w:sz w:val="18"/>
    </w:rPr>
  </w:style>
  <w:style w:type="character" w:customStyle="1" w:styleId="commentstext">
    <w:name w:val="comments_text"/>
    <w:uiPriority w:val="99"/>
    <w:rsid w:val="00FA5C92"/>
    <w:rPr>
      <w:rFonts w:cs="Times New Roman"/>
    </w:rPr>
  </w:style>
  <w:style w:type="paragraph" w:customStyle="1" w:styleId="Heading42">
    <w:name w:val="Heading 42"/>
    <w:basedOn w:val="Normal"/>
    <w:uiPriority w:val="99"/>
    <w:qFormat/>
    <w:rsid w:val="00FA5C92"/>
    <w:rPr>
      <w:rFonts w:eastAsia="Times New Roman"/>
    </w:rPr>
  </w:style>
  <w:style w:type="paragraph" w:customStyle="1" w:styleId="DebateNormal">
    <w:name w:val="DebateNormal"/>
    <w:basedOn w:val="Normal"/>
    <w:link w:val="DebateNormalChar"/>
    <w:qFormat/>
    <w:rsid w:val="00FA5C92"/>
    <w:pPr>
      <w:spacing w:line="276" w:lineRule="auto"/>
    </w:pPr>
    <w:rPr>
      <w:rFonts w:eastAsia="Calibri"/>
      <w:szCs w:val="20"/>
    </w:rPr>
  </w:style>
  <w:style w:type="character" w:customStyle="1" w:styleId="DebateNormalChar">
    <w:name w:val="DebateNormal Char"/>
    <w:basedOn w:val="DefaultParagraphFont"/>
    <w:link w:val="DebateNormal"/>
    <w:rsid w:val="00FA5C92"/>
    <w:rPr>
      <w:rFonts w:ascii="Calibri" w:eastAsia="Calibri" w:hAnsi="Calibri" w:cs="Calibri"/>
      <w:szCs w:val="20"/>
    </w:rPr>
  </w:style>
  <w:style w:type="paragraph" w:customStyle="1" w:styleId="DebateEmphasis">
    <w:name w:val="DebateEmphasis"/>
    <w:basedOn w:val="Normal"/>
    <w:link w:val="DebateEmphasisChar"/>
    <w:qFormat/>
    <w:rsid w:val="00FA5C92"/>
    <w:pPr>
      <w:spacing w:line="276" w:lineRule="auto"/>
    </w:pPr>
    <w:rPr>
      <w:rFonts w:eastAsia="Calibri"/>
      <w:b/>
      <w:szCs w:val="20"/>
      <w:u w:val="single"/>
    </w:rPr>
  </w:style>
  <w:style w:type="character" w:customStyle="1" w:styleId="DebateEmphasisChar">
    <w:name w:val="DebateEmphasis Char"/>
    <w:basedOn w:val="DefaultParagraphFont"/>
    <w:link w:val="DebateEmphasis"/>
    <w:rsid w:val="00FA5C92"/>
    <w:rPr>
      <w:rFonts w:ascii="Calibri" w:eastAsia="Calibri" w:hAnsi="Calibri" w:cs="Calibri"/>
      <w:b/>
      <w:szCs w:val="20"/>
      <w:u w:val="single"/>
    </w:rPr>
  </w:style>
  <w:style w:type="paragraph" w:customStyle="1" w:styleId="NormalCite">
    <w:name w:val="NormalCite"/>
    <w:link w:val="NormalCiteChar"/>
    <w:qFormat/>
    <w:rsid w:val="00FA5C92"/>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FA5C92"/>
    <w:rPr>
      <w:rFonts w:ascii="Times New Roman" w:hAnsi="Times New Roman" w:cs="Times New Roman"/>
      <w:sz w:val="18"/>
    </w:rPr>
  </w:style>
  <w:style w:type="character" w:customStyle="1" w:styleId="date-display-single">
    <w:name w:val="date-display-single"/>
    <w:basedOn w:val="DefaultParagraphFont"/>
    <w:rsid w:val="00FA5C92"/>
  </w:style>
  <w:style w:type="character" w:customStyle="1" w:styleId="StyleunderlineBold0">
    <w:name w:val="Style underline + Bold"/>
    <w:basedOn w:val="underline"/>
    <w:rsid w:val="00FA5C92"/>
    <w:rPr>
      <w:u w:val="single"/>
    </w:rPr>
  </w:style>
  <w:style w:type="character" w:customStyle="1" w:styleId="BodyTextIndent3Char1">
    <w:name w:val="Body Text Indent 3 Char1"/>
    <w:basedOn w:val="DefaultParagraphFont"/>
    <w:uiPriority w:val="99"/>
    <w:rsid w:val="00FA5C92"/>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Style 13 pt Bold1"/>
    <w:basedOn w:val="DefaultParagraphFont"/>
    <w:uiPriority w:val="5"/>
    <w:qFormat/>
    <w:rsid w:val="00FA5C92"/>
    <w:rPr>
      <w:b/>
      <w:bCs/>
      <w:strike w:val="0"/>
      <w:dstrike w:val="0"/>
      <w:sz w:val="24"/>
      <w:u w:val="none"/>
      <w:effect w:val="none"/>
    </w:rPr>
  </w:style>
  <w:style w:type="character" w:customStyle="1" w:styleId="UnderlineChar5Char">
    <w:name w:val="Underline Char5 Char"/>
    <w:basedOn w:val="DefaultParagraphFont"/>
    <w:rsid w:val="00FA5C92"/>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FA5C92"/>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FA5C92"/>
    <w:rPr>
      <w:szCs w:val="24"/>
      <w:u w:val="single"/>
      <w:lang w:val="en-US" w:eastAsia="en-US" w:bidi="ar-SA"/>
    </w:rPr>
  </w:style>
  <w:style w:type="character" w:customStyle="1" w:styleId="UnderlineChar4Char">
    <w:name w:val="Underline Char4 Char"/>
    <w:basedOn w:val="DefaultParagraphFont"/>
    <w:link w:val="UnderlineChar4"/>
    <w:rsid w:val="00FA5C92"/>
    <w:rPr>
      <w:u w:val="single"/>
    </w:rPr>
  </w:style>
  <w:style w:type="paragraph" w:customStyle="1" w:styleId="UnderlineChar4">
    <w:name w:val="Underline Char4"/>
    <w:basedOn w:val="Normal"/>
    <w:link w:val="UnderlineChar4Char"/>
    <w:qFormat/>
    <w:rsid w:val="00FA5C92"/>
    <w:rPr>
      <w:rFonts w:asciiTheme="minorHAnsi" w:hAnsiTheme="minorHAnsi" w:cstheme="minorBidi"/>
      <w:u w:val="single"/>
    </w:rPr>
  </w:style>
  <w:style w:type="character" w:customStyle="1" w:styleId="BoldandUnderlineChar3Char2">
    <w:name w:val="Bold and Underline Char3 Char2"/>
    <w:basedOn w:val="DefaultParagraphFont"/>
    <w:link w:val="BoldandUnderlineChar3"/>
    <w:rsid w:val="00FA5C92"/>
    <w:rPr>
      <w:b/>
      <w:u w:val="single"/>
    </w:rPr>
  </w:style>
  <w:style w:type="paragraph" w:customStyle="1" w:styleId="BoldandUnderlineChar3">
    <w:name w:val="Bold and Underline Char3"/>
    <w:basedOn w:val="Normal"/>
    <w:link w:val="BoldandUnderlineChar3Char2"/>
    <w:qFormat/>
    <w:rsid w:val="00FA5C92"/>
    <w:rPr>
      <w:rFonts w:asciiTheme="minorHAnsi" w:hAnsiTheme="minorHAnsi" w:cstheme="minorBidi"/>
      <w:b/>
      <w:u w:val="single"/>
    </w:rPr>
  </w:style>
  <w:style w:type="paragraph" w:customStyle="1" w:styleId="Language">
    <w:name w:val="Language"/>
    <w:basedOn w:val="Normal"/>
    <w:link w:val="LanguageChar"/>
    <w:qFormat/>
    <w:rsid w:val="00FA5C92"/>
    <w:rPr>
      <w:rFonts w:eastAsia="Times New Roman"/>
      <w:strike/>
      <w:szCs w:val="20"/>
    </w:rPr>
  </w:style>
  <w:style w:type="character" w:customStyle="1" w:styleId="LanguageChar">
    <w:name w:val="Language Char"/>
    <w:basedOn w:val="DefaultParagraphFont"/>
    <w:link w:val="Language"/>
    <w:rsid w:val="00FA5C92"/>
    <w:rPr>
      <w:rFonts w:ascii="Calibri" w:eastAsia="Times New Roman" w:hAnsi="Calibri" w:cs="Calibri"/>
      <w:strike/>
      <w:szCs w:val="20"/>
    </w:rPr>
  </w:style>
  <w:style w:type="paragraph" w:customStyle="1" w:styleId="UnderlineChar3">
    <w:name w:val="Underline Char3"/>
    <w:basedOn w:val="Normal"/>
    <w:link w:val="UnderlineChar3Char"/>
    <w:qFormat/>
    <w:rsid w:val="00FA5C92"/>
    <w:rPr>
      <w:rFonts w:eastAsia="Times New Roman"/>
      <w:u w:val="single"/>
    </w:rPr>
  </w:style>
  <w:style w:type="character" w:customStyle="1" w:styleId="UnderlineChar3Char">
    <w:name w:val="Underline Char3 Char"/>
    <w:basedOn w:val="DefaultParagraphFont"/>
    <w:link w:val="UnderlineChar3"/>
    <w:rsid w:val="00FA5C92"/>
    <w:rPr>
      <w:rFonts w:ascii="Calibri" w:eastAsia="Times New Roman" w:hAnsi="Calibri" w:cs="Calibri"/>
      <w:u w:val="single"/>
    </w:rPr>
  </w:style>
  <w:style w:type="paragraph" w:customStyle="1" w:styleId="BoldandUnderlineChar3Char">
    <w:name w:val="Bold and Underline Char3 Char"/>
    <w:basedOn w:val="Normal"/>
    <w:link w:val="BoldandUnderlineChar3CharChar"/>
    <w:qFormat/>
    <w:rsid w:val="00FA5C92"/>
    <w:rPr>
      <w:rFonts w:eastAsia="Times New Roman"/>
      <w:b/>
      <w:u w:val="single"/>
    </w:rPr>
  </w:style>
  <w:style w:type="character" w:customStyle="1" w:styleId="BoldandUnderlineChar3CharChar">
    <w:name w:val="Bold and Underline Char3 Char Char"/>
    <w:basedOn w:val="DefaultParagraphFont"/>
    <w:link w:val="BoldandUnderlineChar3Char"/>
    <w:rsid w:val="00FA5C92"/>
    <w:rPr>
      <w:rFonts w:ascii="Calibri" w:eastAsia="Times New Roman" w:hAnsi="Calibri" w:cs="Calibri"/>
      <w:b/>
      <w:u w:val="single"/>
    </w:rPr>
  </w:style>
  <w:style w:type="character" w:customStyle="1" w:styleId="FontStyle477">
    <w:name w:val="Font Style477"/>
    <w:basedOn w:val="DefaultParagraphFont"/>
    <w:uiPriority w:val="99"/>
    <w:rsid w:val="00FA5C92"/>
    <w:rPr>
      <w:rFonts w:ascii="Times New Roman" w:hAnsi="Times New Roman" w:cs="Times New Roman"/>
      <w:sz w:val="18"/>
      <w:szCs w:val="18"/>
    </w:rPr>
  </w:style>
  <w:style w:type="character" w:customStyle="1" w:styleId="FontStyle505">
    <w:name w:val="Font Style505"/>
    <w:basedOn w:val="DefaultParagraphFont"/>
    <w:uiPriority w:val="99"/>
    <w:rsid w:val="00FA5C92"/>
    <w:rPr>
      <w:rFonts w:ascii="Times New Roman" w:hAnsi="Times New Roman" w:cs="Times New Roman"/>
      <w:sz w:val="18"/>
      <w:szCs w:val="18"/>
    </w:rPr>
  </w:style>
  <w:style w:type="character" w:customStyle="1" w:styleId="FontStyle514">
    <w:name w:val="Font Style514"/>
    <w:basedOn w:val="DefaultParagraphFont"/>
    <w:uiPriority w:val="99"/>
    <w:rsid w:val="00FA5C92"/>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FA5C92"/>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FA5C92"/>
    <w:rPr>
      <w:rFonts w:ascii="Calibri" w:eastAsia="Times New Roman" w:hAnsi="Calibri" w:cs="Calibri"/>
      <w:b/>
      <w:bCs/>
      <w:i/>
      <w:iCs/>
      <w:u w:val="single"/>
    </w:rPr>
  </w:style>
  <w:style w:type="character" w:customStyle="1" w:styleId="FontStyle500">
    <w:name w:val="Font Style500"/>
    <w:basedOn w:val="DefaultParagraphFont"/>
    <w:uiPriority w:val="99"/>
    <w:rsid w:val="00FA5C92"/>
    <w:rPr>
      <w:rFonts w:ascii="Times New Roman" w:hAnsi="Times New Roman" w:cs="Times New Roman"/>
      <w:b/>
      <w:bCs/>
      <w:sz w:val="16"/>
      <w:szCs w:val="16"/>
    </w:rPr>
  </w:style>
  <w:style w:type="character" w:customStyle="1" w:styleId="LanguageEditingChar">
    <w:name w:val="Language Editing Char"/>
    <w:link w:val="LanguageEditing"/>
    <w:locked/>
    <w:rsid w:val="00FA5C92"/>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FA5C92"/>
    <w:rPr>
      <w:rFonts w:ascii="Times New Roman" w:eastAsia="Times New Roman" w:hAnsi="Times New Roman" w:cs="Times New Roman"/>
      <w:strike/>
      <w:sz w:val="20"/>
    </w:rPr>
  </w:style>
  <w:style w:type="character" w:customStyle="1" w:styleId="BoldandUnderlineCharChar">
    <w:name w:val="Bold and Underline Char Char"/>
    <w:basedOn w:val="DefaultParagraphFont"/>
    <w:rsid w:val="00FA5C92"/>
    <w:rPr>
      <w:rFonts w:ascii="Times New Roman" w:eastAsia="Times New Roman" w:hAnsi="Times New Roman" w:cs="Times New Roman"/>
      <w:b/>
      <w:szCs w:val="24"/>
      <w:u w:val="single"/>
    </w:rPr>
  </w:style>
  <w:style w:type="paragraph" w:customStyle="1" w:styleId="CardT1">
    <w:name w:val="CardT1"/>
    <w:basedOn w:val="Normal"/>
    <w:link w:val="CardT1Char"/>
    <w:qFormat/>
    <w:rsid w:val="00FA5C92"/>
    <w:rPr>
      <w:rFonts w:eastAsia="Calibri"/>
      <w:kern w:val="2"/>
      <w:sz w:val="14"/>
      <w:szCs w:val="14"/>
      <w:lang w:eastAsia="zh-TW"/>
    </w:rPr>
  </w:style>
  <w:style w:type="character" w:customStyle="1" w:styleId="CardT1Char">
    <w:name w:val="CardT1 Char"/>
    <w:link w:val="CardT1"/>
    <w:rsid w:val="00FA5C92"/>
    <w:rPr>
      <w:rFonts w:ascii="Calibri" w:eastAsia="Calibri" w:hAnsi="Calibri" w:cs="Calibri"/>
      <w:kern w:val="2"/>
      <w:sz w:val="14"/>
      <w:szCs w:val="14"/>
      <w:lang w:eastAsia="zh-TW"/>
    </w:rPr>
  </w:style>
  <w:style w:type="character" w:customStyle="1" w:styleId="CardCite1">
    <w:name w:val="CardCite1"/>
    <w:qFormat/>
    <w:rsid w:val="00FA5C92"/>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FA5C92"/>
    <w:rPr>
      <w:rFonts w:ascii="Times New Roman" w:hAnsi="Times New Roman" w:cs="Times New Roman"/>
      <w:sz w:val="14"/>
      <w:szCs w:val="14"/>
    </w:rPr>
  </w:style>
  <w:style w:type="character" w:customStyle="1" w:styleId="FontStyle212">
    <w:name w:val="Font Style212"/>
    <w:basedOn w:val="DefaultParagraphFont"/>
    <w:uiPriority w:val="99"/>
    <w:rsid w:val="00FA5C92"/>
    <w:rPr>
      <w:rFonts w:ascii="Times New Roman" w:hAnsi="Times New Roman" w:cs="Times New Roman"/>
      <w:b/>
      <w:bCs/>
      <w:sz w:val="18"/>
      <w:szCs w:val="18"/>
    </w:rPr>
  </w:style>
  <w:style w:type="character" w:customStyle="1" w:styleId="FontStyle275">
    <w:name w:val="Font Style275"/>
    <w:basedOn w:val="DefaultParagraphFont"/>
    <w:uiPriority w:val="99"/>
    <w:rsid w:val="00FA5C92"/>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FA5C92"/>
    <w:pPr>
      <w:spacing w:line="240" w:lineRule="auto"/>
    </w:pPr>
    <w:rPr>
      <w:rFonts w:eastAsia="Times New Roman"/>
      <w:b/>
      <w:bCs/>
      <w:szCs w:val="24"/>
      <w:u w:val="single"/>
    </w:rPr>
  </w:style>
  <w:style w:type="character" w:customStyle="1" w:styleId="StyleUnderlineChar11ptBold3Char">
    <w:name w:val="Style Underline Char + 11 pt Bold3 Char"/>
    <w:link w:val="StyleUnderlineChar11ptBold3"/>
    <w:rsid w:val="00FA5C92"/>
    <w:rPr>
      <w:rFonts w:eastAsia="Times New Roman"/>
      <w:b/>
      <w:bCs/>
      <w:szCs w:val="24"/>
      <w:u w:val="single"/>
    </w:rPr>
  </w:style>
  <w:style w:type="character" w:customStyle="1" w:styleId="CharacterStyle3">
    <w:name w:val="Character Style 3"/>
    <w:uiPriority w:val="99"/>
    <w:rsid w:val="00FA5C92"/>
    <w:rPr>
      <w:rFonts w:ascii="Bookman Old Style" w:hAnsi="Bookman Old Style" w:cs="Bookman Old Style"/>
      <w:spacing w:val="-5"/>
      <w:sz w:val="18"/>
      <w:szCs w:val="18"/>
    </w:rPr>
  </w:style>
  <w:style w:type="paragraph" w:customStyle="1" w:styleId="p0">
    <w:name w:val="p0"/>
    <w:basedOn w:val="Normal"/>
    <w:uiPriority w:val="99"/>
    <w:qFormat/>
    <w:rsid w:val="00FA5C92"/>
    <w:pPr>
      <w:spacing w:before="100" w:beforeAutospacing="1" w:after="100" w:afterAutospacing="1"/>
    </w:pPr>
    <w:rPr>
      <w:rFonts w:eastAsia="Times New Roman"/>
      <w:sz w:val="24"/>
    </w:rPr>
  </w:style>
  <w:style w:type="character" w:customStyle="1" w:styleId="1">
    <w:name w:val="1"/>
    <w:rsid w:val="00FA5C92"/>
    <w:rPr>
      <w:rFonts w:cs="Arial"/>
      <w:bCs/>
      <w:sz w:val="20"/>
      <w:u w:val="single"/>
      <w:lang w:val="en-US" w:eastAsia="en-US" w:bidi="ar-SA"/>
    </w:rPr>
  </w:style>
  <w:style w:type="paragraph" w:customStyle="1" w:styleId="dropcap">
    <w:name w:val="dropcap"/>
    <w:basedOn w:val="Normal"/>
    <w:uiPriority w:val="99"/>
    <w:qFormat/>
    <w:rsid w:val="00FA5C92"/>
    <w:pPr>
      <w:spacing w:before="100" w:beforeAutospacing="1" w:after="100" w:afterAutospacing="1"/>
    </w:pPr>
    <w:rPr>
      <w:rFonts w:eastAsia="Times New Roman"/>
      <w:sz w:val="24"/>
    </w:rPr>
  </w:style>
  <w:style w:type="character" w:customStyle="1" w:styleId="BodyTextIndent2Char1">
    <w:name w:val="Body Text Indent 2 Char1"/>
    <w:basedOn w:val="DefaultParagraphFont"/>
    <w:rsid w:val="00FA5C92"/>
    <w:rPr>
      <w:rFonts w:ascii="Georgia" w:hAnsi="Georgia"/>
    </w:rPr>
  </w:style>
  <w:style w:type="paragraph" w:customStyle="1" w:styleId="StyleStyle49pt6">
    <w:name w:val="Style Style4 + 9 pt6"/>
    <w:basedOn w:val="Style4"/>
    <w:link w:val="StyleStyle49pt6Char"/>
    <w:qFormat/>
    <w:rsid w:val="00FA5C92"/>
  </w:style>
  <w:style w:type="character" w:customStyle="1" w:styleId="StyleStyle49pt6Char">
    <w:name w:val="Style Style4 + 9 pt6 Char"/>
    <w:basedOn w:val="Style4Char"/>
    <w:link w:val="StyleStyle49pt6"/>
    <w:rsid w:val="00FA5C92"/>
    <w:rPr>
      <w:rFonts w:ascii="Calibri" w:eastAsia="Times New Roman" w:hAnsi="Calibri" w:cs="Calibri"/>
      <w:szCs w:val="24"/>
      <w:u w:val="single"/>
    </w:rPr>
  </w:style>
  <w:style w:type="paragraph" w:customStyle="1" w:styleId="UnderlineCharCharCharChar">
    <w:name w:val="Underline Char Char Char Char"/>
    <w:basedOn w:val="Normal"/>
    <w:link w:val="UnderlineCharCharCharCharChar"/>
    <w:qFormat/>
    <w:rsid w:val="00FA5C92"/>
    <w:rPr>
      <w:rFonts w:ascii="Georgia" w:eastAsia="Times New Roman" w:hAnsi="Georgia" w:cs="Times New Roman"/>
      <w:u w:val="single"/>
    </w:rPr>
  </w:style>
  <w:style w:type="character" w:customStyle="1" w:styleId="CharChar31">
    <w:name w:val="Char Char31"/>
    <w:rsid w:val="00FA5C92"/>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FA5C92"/>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FA5C92"/>
    <w:rPr>
      <w:rFonts w:ascii="Georgia" w:hAnsi="Georgia"/>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FA5C92"/>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FA5C92"/>
    <w:rPr>
      <w:rFonts w:ascii="Georgia" w:hAnsi="Georgia"/>
      <w:b/>
      <w:bCs/>
      <w:u w:val="single"/>
    </w:rPr>
  </w:style>
  <w:style w:type="character" w:customStyle="1" w:styleId="Subtitle2">
    <w:name w:val="Subtitle2"/>
    <w:rsid w:val="00FA5C92"/>
  </w:style>
  <w:style w:type="character" w:customStyle="1" w:styleId="drop">
    <w:name w:val="drop"/>
    <w:rsid w:val="00FA5C92"/>
  </w:style>
  <w:style w:type="character" w:customStyle="1" w:styleId="bioline">
    <w:name w:val="bioline"/>
    <w:rsid w:val="00FA5C92"/>
  </w:style>
  <w:style w:type="character" w:customStyle="1" w:styleId="articletitle0">
    <w:name w:val="article_title"/>
    <w:rsid w:val="00FA5C92"/>
  </w:style>
  <w:style w:type="character" w:customStyle="1" w:styleId="A4">
    <w:name w:val="A4"/>
    <w:uiPriority w:val="99"/>
    <w:rsid w:val="00FA5C92"/>
    <w:rPr>
      <w:color w:val="000000"/>
    </w:rPr>
  </w:style>
  <w:style w:type="character" w:customStyle="1" w:styleId="DebatenoramlChar">
    <w:name w:val="Debatenoraml Char"/>
    <w:link w:val="Debatenoraml"/>
    <w:locked/>
    <w:rsid w:val="00FA5C92"/>
    <w:rPr>
      <w:rFonts w:ascii="Times New Roman" w:hAnsi="Times New Roman"/>
    </w:rPr>
  </w:style>
  <w:style w:type="paragraph" w:customStyle="1" w:styleId="Debatenoraml">
    <w:name w:val="Debatenoraml"/>
    <w:basedOn w:val="NoSpacing"/>
    <w:link w:val="DebatenoramlChar"/>
    <w:qFormat/>
    <w:rsid w:val="00FA5C92"/>
    <w:pPr>
      <w:spacing w:before="0" w:line="240" w:lineRule="auto"/>
    </w:pPr>
    <w:rPr>
      <w:rFonts w:ascii="Times New Roman" w:hAnsi="Times New Roman"/>
    </w:rPr>
  </w:style>
  <w:style w:type="character" w:customStyle="1" w:styleId="s2">
    <w:name w:val="s2"/>
    <w:rsid w:val="00FA5C92"/>
  </w:style>
  <w:style w:type="character" w:customStyle="1" w:styleId="s4">
    <w:name w:val="s4"/>
    <w:rsid w:val="00FA5C92"/>
  </w:style>
  <w:style w:type="character" w:customStyle="1" w:styleId="s5">
    <w:name w:val="s5"/>
    <w:rsid w:val="00FA5C92"/>
  </w:style>
  <w:style w:type="paragraph" w:customStyle="1" w:styleId="SynergyTag">
    <w:name w:val="SynergyTag"/>
    <w:basedOn w:val="Normal"/>
    <w:uiPriority w:val="99"/>
    <w:qFormat/>
    <w:rsid w:val="00FA5C92"/>
    <w:rPr>
      <w:rFonts w:eastAsia="Calibri"/>
      <w:b/>
    </w:rPr>
  </w:style>
  <w:style w:type="paragraph" w:customStyle="1" w:styleId="Quals">
    <w:name w:val="Quals"/>
    <w:basedOn w:val="Normal"/>
    <w:link w:val="QualsChar"/>
    <w:qFormat/>
    <w:rsid w:val="00FA5C92"/>
    <w:rPr>
      <w:rFonts w:eastAsia="Calibri"/>
      <w:sz w:val="18"/>
    </w:rPr>
  </w:style>
  <w:style w:type="character" w:customStyle="1" w:styleId="QualsChar">
    <w:name w:val="Quals Char"/>
    <w:link w:val="Quals"/>
    <w:rsid w:val="00FA5C92"/>
    <w:rPr>
      <w:rFonts w:ascii="Calibri" w:eastAsia="Calibri" w:hAnsi="Calibri" w:cs="Calibri"/>
      <w:sz w:val="18"/>
    </w:rPr>
  </w:style>
  <w:style w:type="character" w:customStyle="1" w:styleId="cap">
    <w:name w:val="cap"/>
    <w:rsid w:val="00FA5C92"/>
  </w:style>
  <w:style w:type="character" w:customStyle="1" w:styleId="rightsnotice">
    <w:name w:val="rightsnotice"/>
    <w:rsid w:val="00FA5C92"/>
  </w:style>
  <w:style w:type="paragraph" w:customStyle="1" w:styleId="times">
    <w:name w:val="times"/>
    <w:basedOn w:val="Normal"/>
    <w:uiPriority w:val="99"/>
    <w:qFormat/>
    <w:rsid w:val="00FA5C92"/>
    <w:pPr>
      <w:spacing w:before="100" w:beforeAutospacing="1" w:after="100" w:afterAutospacing="1"/>
    </w:pPr>
    <w:rPr>
      <w:rFonts w:eastAsia="Times New Roman"/>
      <w:sz w:val="24"/>
    </w:rPr>
  </w:style>
  <w:style w:type="character" w:customStyle="1" w:styleId="Caption1">
    <w:name w:val="Caption1"/>
    <w:rsid w:val="00FA5C92"/>
  </w:style>
  <w:style w:type="character" w:customStyle="1" w:styleId="credit">
    <w:name w:val="credit"/>
    <w:rsid w:val="00FA5C92"/>
  </w:style>
  <w:style w:type="character" w:customStyle="1" w:styleId="scaps">
    <w:name w:val="scaps"/>
    <w:rsid w:val="00FA5C92"/>
  </w:style>
  <w:style w:type="character" w:customStyle="1" w:styleId="current-article">
    <w:name w:val="current-article"/>
    <w:rsid w:val="00FA5C92"/>
  </w:style>
  <w:style w:type="character" w:customStyle="1" w:styleId="related-current-indicator">
    <w:name w:val="related-current-indicator"/>
    <w:rsid w:val="00FA5C92"/>
  </w:style>
  <w:style w:type="character" w:customStyle="1" w:styleId="bylclear">
    <w:name w:val="bylclear"/>
    <w:rsid w:val="00FA5C92"/>
  </w:style>
  <w:style w:type="character" w:customStyle="1" w:styleId="timestamp">
    <w:name w:val="timestamp"/>
    <w:rsid w:val="00FA5C92"/>
  </w:style>
  <w:style w:type="character" w:customStyle="1" w:styleId="comments">
    <w:name w:val="comments"/>
    <w:rsid w:val="00FA5C92"/>
  </w:style>
  <w:style w:type="character" w:customStyle="1" w:styleId="essaytext">
    <w:name w:val="essaytext"/>
    <w:rsid w:val="00FA5C92"/>
  </w:style>
  <w:style w:type="character" w:customStyle="1" w:styleId="byline">
    <w:name w:val="byline"/>
    <w:rsid w:val="00FA5C92"/>
  </w:style>
  <w:style w:type="character" w:customStyle="1" w:styleId="username">
    <w:name w:val="username"/>
    <w:rsid w:val="00FA5C92"/>
  </w:style>
  <w:style w:type="character" w:customStyle="1" w:styleId="toplinks">
    <w:name w:val="toplinks"/>
    <w:rsid w:val="00FA5C92"/>
  </w:style>
  <w:style w:type="paragraph" w:customStyle="1" w:styleId="BodyA">
    <w:name w:val="Body A"/>
    <w:uiPriority w:val="99"/>
    <w:qFormat/>
    <w:rsid w:val="00FA5C92"/>
    <w:pPr>
      <w:spacing w:after="0" w:line="240" w:lineRule="auto"/>
    </w:pPr>
    <w:rPr>
      <w:rFonts w:ascii="Helvetica" w:eastAsia="ヒラギノ角ゴ Pro W3" w:hAnsi="Helvetica" w:cs="Times New Roman"/>
      <w:color w:val="000000"/>
      <w:sz w:val="24"/>
      <w:szCs w:val="20"/>
    </w:rPr>
  </w:style>
  <w:style w:type="paragraph" w:customStyle="1" w:styleId="Starred">
    <w:name w:val="Starred"/>
    <w:basedOn w:val="Normal"/>
    <w:link w:val="StarredChar"/>
    <w:qFormat/>
    <w:rsid w:val="00FA5C92"/>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FA5C92"/>
    <w:rPr>
      <w:rFonts w:ascii="Calibri" w:eastAsia="Times New Roman" w:hAnsi="Calibri" w:cs="Calibri"/>
      <w:b/>
      <w:caps/>
      <w:szCs w:val="28"/>
      <w:u w:val="single"/>
    </w:rPr>
  </w:style>
  <w:style w:type="paragraph" w:customStyle="1" w:styleId="NotStarred">
    <w:name w:val="NotStarred"/>
    <w:basedOn w:val="Normal"/>
    <w:link w:val="NotStarredChar"/>
    <w:qFormat/>
    <w:rsid w:val="00FA5C92"/>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FA5C92"/>
    <w:rPr>
      <w:rFonts w:ascii="Calibri" w:eastAsia="Times New Roman" w:hAnsi="Calibri" w:cs="Calibri"/>
      <w:b/>
      <w:caps/>
      <w:szCs w:val="28"/>
      <w:u w:val="single"/>
    </w:rPr>
  </w:style>
  <w:style w:type="character" w:customStyle="1" w:styleId="A3">
    <w:name w:val="A3"/>
    <w:rsid w:val="00FA5C92"/>
    <w:rPr>
      <w:rFonts w:cs="Perpetua"/>
      <w:color w:val="000000"/>
      <w:sz w:val="15"/>
      <w:szCs w:val="15"/>
    </w:rPr>
  </w:style>
  <w:style w:type="character" w:customStyle="1" w:styleId="see">
    <w:name w:val="see"/>
    <w:rsid w:val="00FA5C92"/>
  </w:style>
  <w:style w:type="character" w:customStyle="1" w:styleId="first-letter">
    <w:name w:val="first-letter"/>
    <w:rsid w:val="00FA5C92"/>
  </w:style>
  <w:style w:type="character" w:customStyle="1" w:styleId="focusparagraph">
    <w:name w:val="focusparagraph"/>
    <w:rsid w:val="00FA5C92"/>
  </w:style>
  <w:style w:type="character" w:customStyle="1" w:styleId="lightblue">
    <w:name w:val="lightblue"/>
    <w:rsid w:val="00FA5C92"/>
  </w:style>
  <w:style w:type="character" w:customStyle="1" w:styleId="StyleUnderlineCharChar9pt">
    <w:name w:val="Style Underline Char Char + 9 pt"/>
    <w:rsid w:val="00FA5C92"/>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FA5C92"/>
    <w:pPr>
      <w:spacing w:after="200" w:line="276" w:lineRule="auto"/>
    </w:pPr>
    <w:rPr>
      <w:rFonts w:eastAsia="Times New Roman"/>
      <w:b/>
      <w:sz w:val="24"/>
    </w:rPr>
  </w:style>
  <w:style w:type="character" w:customStyle="1" w:styleId="tagCharCharChar">
    <w:name w:val="tag Char Char Char"/>
    <w:link w:val="tagCharChar"/>
    <w:rsid w:val="00FA5C92"/>
    <w:rPr>
      <w:rFonts w:ascii="Calibri" w:eastAsia="Times New Roman" w:hAnsi="Calibri" w:cs="Calibri"/>
      <w:b/>
      <w:sz w:val="24"/>
    </w:rPr>
  </w:style>
  <w:style w:type="paragraph" w:customStyle="1" w:styleId="StyleStyle49ptBorderSinglesolidlineAuto05ptLi">
    <w:name w:val="Style Style4 + 9 pt Border: : (Single solid line Auto  0.5 pt Li..."/>
    <w:basedOn w:val="Style4"/>
    <w:link w:val="StyleStyle49ptBorderSinglesolidlineAuto05ptLiChar"/>
    <w:qFormat/>
    <w:rsid w:val="00FA5C92"/>
    <w:rPr>
      <w:rFonts w:eastAsiaTheme="minorHAnsi"/>
      <w:szCs w:val="22"/>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FA5C92"/>
    <w:rPr>
      <w:rFonts w:ascii="Calibri" w:hAnsi="Calibri" w:cs="Calibri"/>
      <w:u w:val="single"/>
      <w:bdr w:val="single" w:sz="4" w:space="0" w:color="auto"/>
    </w:rPr>
  </w:style>
  <w:style w:type="character" w:customStyle="1" w:styleId="Header1">
    <w:name w:val="Header1"/>
    <w:rsid w:val="00FA5C92"/>
  </w:style>
  <w:style w:type="paragraph" w:customStyle="1" w:styleId="H4Tag">
    <w:name w:val="H4 (Tag)"/>
    <w:basedOn w:val="Normal"/>
    <w:link w:val="H4TagChar1"/>
    <w:qFormat/>
    <w:rsid w:val="00FA5C92"/>
    <w:rPr>
      <w:rFonts w:eastAsia="Calibri"/>
      <w:b/>
    </w:rPr>
  </w:style>
  <w:style w:type="character" w:customStyle="1" w:styleId="H4TagChar1">
    <w:name w:val="H4 (Tag) Char1"/>
    <w:link w:val="H4Tag"/>
    <w:rsid w:val="00FA5C92"/>
    <w:rPr>
      <w:rFonts w:ascii="Calibri" w:eastAsia="Calibri" w:hAnsi="Calibri" w:cs="Calibri"/>
      <w:b/>
    </w:rPr>
  </w:style>
  <w:style w:type="character" w:customStyle="1" w:styleId="citationgenerated">
    <w:name w:val="citation generated"/>
    <w:rsid w:val="00FA5C92"/>
  </w:style>
  <w:style w:type="paragraph" w:customStyle="1" w:styleId="CM25">
    <w:name w:val="CM25"/>
    <w:basedOn w:val="Default"/>
    <w:next w:val="Default"/>
    <w:uiPriority w:val="99"/>
    <w:qFormat/>
    <w:rsid w:val="00FA5C92"/>
    <w:pPr>
      <w:spacing w:after="233" w:line="276" w:lineRule="auto"/>
    </w:pPr>
    <w:rPr>
      <w:rFonts w:ascii="Georgia" w:eastAsia="Calibri" w:hAnsi="Georgia"/>
      <w:color w:val="auto"/>
      <w:sz w:val="22"/>
    </w:rPr>
  </w:style>
  <w:style w:type="character" w:customStyle="1" w:styleId="Title10">
    <w:name w:val="Title1"/>
    <w:rsid w:val="00FA5C92"/>
  </w:style>
  <w:style w:type="character" w:customStyle="1" w:styleId="BoldandUnderlineCharCharCharChar">
    <w:name w:val="Bold and Underline Char Char Char Char"/>
    <w:rsid w:val="00FA5C92"/>
    <w:rPr>
      <w:b/>
      <w:noProof w:val="0"/>
      <w:u w:val="single"/>
      <w:lang w:val="en-US" w:eastAsia="en-US" w:bidi="ar-SA"/>
    </w:rPr>
  </w:style>
  <w:style w:type="character" w:customStyle="1" w:styleId="FontStyle29">
    <w:name w:val="Font Style29"/>
    <w:uiPriority w:val="99"/>
    <w:rsid w:val="00FA5C92"/>
    <w:rPr>
      <w:rFonts w:ascii="Arial" w:hAnsi="Arial" w:cs="Arial"/>
      <w:sz w:val="14"/>
      <w:szCs w:val="14"/>
    </w:rPr>
  </w:style>
  <w:style w:type="character" w:customStyle="1" w:styleId="Debate-CardTagandCite-F6Char">
    <w:name w:val="Debate- Card Tag and Cite- F6 Char"/>
    <w:link w:val="Debate-CardTagandCite-F6"/>
    <w:locked/>
    <w:rsid w:val="00FA5C92"/>
    <w:rPr>
      <w:rFonts w:ascii="Georgia" w:hAnsi="Georgia"/>
      <w:b/>
    </w:rPr>
  </w:style>
  <w:style w:type="paragraph" w:customStyle="1" w:styleId="Debate-CardTagandCite-F6">
    <w:name w:val="Debate- Card Tag and Cite- F6"/>
    <w:basedOn w:val="Normal"/>
    <w:link w:val="Debate-CardTagandCite-F6Char"/>
    <w:qFormat/>
    <w:rsid w:val="00FA5C92"/>
    <w:pPr>
      <w:contextualSpacing/>
    </w:pPr>
    <w:rPr>
      <w:rFonts w:ascii="Georgia" w:hAnsi="Georgia" w:cstheme="minorBidi"/>
      <w:b/>
    </w:rPr>
  </w:style>
  <w:style w:type="paragraph" w:customStyle="1" w:styleId="Cardtext4">
    <w:name w:val="Card text"/>
    <w:link w:val="CardtextChar3"/>
    <w:qFormat/>
    <w:rsid w:val="00FA5C92"/>
    <w:pPr>
      <w:widowControl w:val="0"/>
      <w:autoSpaceDE w:val="0"/>
      <w:autoSpaceDN w:val="0"/>
      <w:adjustRightInd w:val="0"/>
      <w:spacing w:after="0" w:line="240" w:lineRule="auto"/>
    </w:pPr>
    <w:rPr>
      <w:rFonts w:ascii="Arial Narrow" w:hAnsi="Arial Narrow"/>
      <w:u w:val="single"/>
    </w:rPr>
  </w:style>
  <w:style w:type="paragraph" w:customStyle="1" w:styleId="NewHeading2">
    <w:name w:val="NewHeading2"/>
    <w:basedOn w:val="Normal"/>
    <w:link w:val="NewHeading2Char"/>
    <w:qFormat/>
    <w:rsid w:val="00FA5C92"/>
    <w:pPr>
      <w:spacing w:before="240" w:after="60"/>
    </w:pPr>
    <w:rPr>
      <w:rFonts w:eastAsia="Times New Roman"/>
      <w:b/>
      <w:szCs w:val="28"/>
      <w:u w:val="single"/>
    </w:rPr>
  </w:style>
  <w:style w:type="character" w:customStyle="1" w:styleId="NewHeading2Char">
    <w:name w:val="NewHeading2 Char"/>
    <w:link w:val="NewHeading2"/>
    <w:rsid w:val="00FA5C92"/>
    <w:rPr>
      <w:rFonts w:ascii="Calibri" w:eastAsia="Times New Roman" w:hAnsi="Calibri" w:cs="Calibri"/>
      <w:b/>
      <w:szCs w:val="28"/>
      <w:u w:val="single"/>
    </w:rPr>
  </w:style>
  <w:style w:type="paragraph" w:customStyle="1" w:styleId="TagGA11">
    <w:name w:val="Tag GA 11"/>
    <w:basedOn w:val="TOC1"/>
    <w:uiPriority w:val="99"/>
    <w:qFormat/>
    <w:rsid w:val="00FA5C92"/>
    <w:rPr>
      <w:rFonts w:eastAsia="Calibri"/>
      <w:b/>
      <w:kern w:val="0"/>
    </w:rPr>
  </w:style>
  <w:style w:type="paragraph" w:customStyle="1" w:styleId="CM32">
    <w:name w:val="CM3+2"/>
    <w:basedOn w:val="Normal"/>
    <w:next w:val="Normal"/>
    <w:uiPriority w:val="99"/>
    <w:qFormat/>
    <w:rsid w:val="00FA5C92"/>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FA5C92"/>
    <w:rPr>
      <w:rFonts w:eastAsia="Calibri"/>
    </w:rPr>
  </w:style>
  <w:style w:type="paragraph" w:customStyle="1" w:styleId="TagLine">
    <w:name w:val="Tag Line"/>
    <w:basedOn w:val="Normal"/>
    <w:next w:val="FullText"/>
    <w:uiPriority w:val="99"/>
    <w:qFormat/>
    <w:rsid w:val="00FA5C92"/>
    <w:rPr>
      <w:rFonts w:eastAsia="Times New Roman"/>
      <w:b/>
      <w:sz w:val="28"/>
    </w:rPr>
  </w:style>
  <w:style w:type="paragraph" w:customStyle="1" w:styleId="msolistparagraphcxspfirst">
    <w:name w:val="msolistparagraphcxspfirst"/>
    <w:basedOn w:val="Normal"/>
    <w:uiPriority w:val="99"/>
    <w:qFormat/>
    <w:rsid w:val="00FA5C92"/>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FA5C92"/>
    <w:pPr>
      <w:spacing w:before="100" w:beforeAutospacing="1" w:after="100" w:afterAutospacing="1"/>
    </w:pPr>
    <w:rPr>
      <w:rFonts w:eastAsia="Times New Roman"/>
      <w:sz w:val="24"/>
    </w:rPr>
  </w:style>
  <w:style w:type="character" w:customStyle="1" w:styleId="CardsUnderlined">
    <w:name w:val="Cards Underlined"/>
    <w:qFormat/>
    <w:rsid w:val="00FA5C92"/>
    <w:rPr>
      <w:rFonts w:ascii="Helvetica" w:hAnsi="Helvetica" w:hint="default"/>
      <w:sz w:val="22"/>
      <w:szCs w:val="24"/>
      <w:u w:val="thick"/>
    </w:rPr>
  </w:style>
  <w:style w:type="paragraph" w:customStyle="1" w:styleId="Card6pt">
    <w:name w:val="Card 6pt"/>
    <w:basedOn w:val="Normal"/>
    <w:uiPriority w:val="99"/>
    <w:qFormat/>
    <w:rsid w:val="00FA5C92"/>
    <w:pPr>
      <w:ind w:left="288" w:right="288"/>
    </w:pPr>
    <w:rPr>
      <w:rFonts w:eastAsia="Calibri"/>
      <w:color w:val="000000"/>
      <w:sz w:val="12"/>
      <w:szCs w:val="20"/>
    </w:rPr>
  </w:style>
  <w:style w:type="paragraph" w:customStyle="1" w:styleId="FullCite">
    <w:name w:val="Full Cite"/>
    <w:basedOn w:val="Normal"/>
    <w:next w:val="Normal"/>
    <w:link w:val="FullCiteChar"/>
    <w:qFormat/>
    <w:rsid w:val="00FA5C92"/>
    <w:rPr>
      <w:rFonts w:ascii="Garamond" w:eastAsia="Calibri" w:hAnsi="Garamond"/>
    </w:rPr>
  </w:style>
  <w:style w:type="character" w:customStyle="1" w:styleId="FullCiteChar">
    <w:name w:val="Full Cite Char"/>
    <w:link w:val="FullCite"/>
    <w:rsid w:val="00FA5C92"/>
    <w:rPr>
      <w:rFonts w:ascii="Garamond" w:eastAsia="Calibri" w:hAnsi="Garamond" w:cs="Calibri"/>
    </w:rPr>
  </w:style>
  <w:style w:type="paragraph" w:customStyle="1" w:styleId="StyleNormalWeb11ptUnderline">
    <w:name w:val="Style Normal (Web) + 11 pt Underline"/>
    <w:basedOn w:val="NormalWeb"/>
    <w:link w:val="StyleNormalWeb11ptUnderlineChar"/>
    <w:qFormat/>
    <w:rsid w:val="00FA5C92"/>
    <w:pPr>
      <w:keepNext/>
      <w:keepLines/>
      <w:pageBreakBefore/>
      <w:pBdr>
        <w:top w:val="single" w:sz="24" w:space="1" w:color="auto"/>
        <w:left w:val="single" w:sz="24" w:space="4" w:color="auto"/>
        <w:bottom w:val="single" w:sz="24" w:space="1" w:color="auto"/>
        <w:right w:val="single" w:sz="24" w:space="4" w:color="auto"/>
      </w:pBdr>
      <w:spacing w:before="480" w:line="276" w:lineRule="auto"/>
    </w:pPr>
    <w:rPr>
      <w:rFonts w:ascii="Arial" w:hAnsi="Arial" w:cs="Arial"/>
      <w:szCs w:val="22"/>
    </w:rPr>
  </w:style>
  <w:style w:type="character" w:customStyle="1" w:styleId="StyleNormalWeb11ptUnderlineChar">
    <w:name w:val="Style Normal (Web) + 11 pt Underline Char"/>
    <w:link w:val="StyleNormalWeb11ptUnderline"/>
    <w:rsid w:val="00FA5C92"/>
    <w:rPr>
      <w:rFonts w:ascii="Arial" w:hAnsi="Arial" w:cs="Arial"/>
      <w:sz w:val="24"/>
    </w:rPr>
  </w:style>
  <w:style w:type="paragraph" w:customStyle="1" w:styleId="StyleCardStyleBlackUnderline">
    <w:name w:val="Style Card Style + Black Underline"/>
    <w:basedOn w:val="Normal"/>
    <w:link w:val="StyleCardStyleBlackUnderlineChar"/>
    <w:qFormat/>
    <w:rsid w:val="00FA5C92"/>
    <w:rPr>
      <w:rFonts w:eastAsia="Times New Roman"/>
      <w:color w:val="000000"/>
      <w:u w:val="single"/>
    </w:rPr>
  </w:style>
  <w:style w:type="character" w:customStyle="1" w:styleId="StyleCardStyleBlackUnderlineChar">
    <w:name w:val="Style Card Style + Black Underline Char"/>
    <w:link w:val="StyleCardStyleBlackUnderline"/>
    <w:rsid w:val="00FA5C92"/>
    <w:rPr>
      <w:rFonts w:ascii="Calibri" w:eastAsia="Times New Roman" w:hAnsi="Calibri" w:cs="Calibri"/>
      <w:color w:val="000000"/>
      <w:u w:val="single"/>
    </w:rPr>
  </w:style>
  <w:style w:type="character" w:customStyle="1" w:styleId="titles">
    <w:name w:val="titles"/>
    <w:rsid w:val="00FA5C92"/>
  </w:style>
  <w:style w:type="character" w:customStyle="1" w:styleId="articletext0">
    <w:name w:val="article_text"/>
    <w:rsid w:val="00FA5C92"/>
  </w:style>
  <w:style w:type="paragraph" w:customStyle="1" w:styleId="StyleHeading2LatinArialMT13pt">
    <w:name w:val="Style Heading 2 + (Latin) ArialMT 13 pt"/>
    <w:basedOn w:val="Heading2"/>
    <w:next w:val="Heading2"/>
    <w:uiPriority w:val="99"/>
    <w:qFormat/>
    <w:rsid w:val="00FA5C92"/>
    <w:pPr>
      <w:keepLines w:val="0"/>
      <w:pageBreakBefore w:val="0"/>
      <w:jc w:val="left"/>
    </w:pPr>
    <w:rPr>
      <w:rFonts w:eastAsia="SimSun" w:cs="Arial"/>
      <w:b w:val="0"/>
      <w:bCs/>
      <w:iCs/>
      <w:caps/>
      <w:sz w:val="24"/>
      <w:szCs w:val="28"/>
      <w:lang w:eastAsia="zh-CN"/>
    </w:rPr>
  </w:style>
  <w:style w:type="character" w:customStyle="1" w:styleId="contentauthor">
    <w:name w:val="contentauthor"/>
    <w:rsid w:val="00FA5C92"/>
  </w:style>
  <w:style w:type="character" w:customStyle="1" w:styleId="subarticleheader">
    <w:name w:val="subarticleheader"/>
    <w:rsid w:val="00FA5C92"/>
  </w:style>
  <w:style w:type="paragraph" w:customStyle="1" w:styleId="NotUnderlined">
    <w:name w:val="Not Underlined"/>
    <w:basedOn w:val="Normal"/>
    <w:uiPriority w:val="99"/>
    <w:qFormat/>
    <w:rsid w:val="00FA5C92"/>
    <w:rPr>
      <w:rFonts w:ascii="Century Gothic" w:eastAsia="Times New Roman" w:hAnsi="Century Gothic"/>
    </w:rPr>
  </w:style>
  <w:style w:type="character" w:customStyle="1" w:styleId="spelle">
    <w:name w:val="spelle"/>
    <w:rsid w:val="00FA5C92"/>
  </w:style>
  <w:style w:type="character" w:customStyle="1" w:styleId="grame">
    <w:name w:val="grame"/>
    <w:rsid w:val="00FA5C92"/>
  </w:style>
  <w:style w:type="character" w:customStyle="1" w:styleId="CardStyleChar">
    <w:name w:val="Card Style Char"/>
    <w:link w:val="CardStyle"/>
    <w:rsid w:val="00FA5C92"/>
    <w:rPr>
      <w:rFonts w:ascii="Calibri" w:eastAsia="Times New Roman" w:hAnsi="Calibri" w:cs="Calibri"/>
    </w:rPr>
  </w:style>
  <w:style w:type="character" w:customStyle="1" w:styleId="newstitle1">
    <w:name w:val="newstitle1"/>
    <w:rsid w:val="00FA5C92"/>
  </w:style>
  <w:style w:type="character" w:customStyle="1" w:styleId="copy">
    <w:name w:val="copy"/>
    <w:rsid w:val="00FA5C92"/>
  </w:style>
  <w:style w:type="character" w:customStyle="1" w:styleId="topheadline">
    <w:name w:val="topheadline"/>
    <w:rsid w:val="00FA5C92"/>
  </w:style>
  <w:style w:type="paragraph" w:customStyle="1" w:styleId="StylecardThickunderline">
    <w:name w:val="Style card + Thick underline"/>
    <w:basedOn w:val="Normal"/>
    <w:link w:val="StylecardThickunderlineChar"/>
    <w:qFormat/>
    <w:rsid w:val="00FA5C92"/>
    <w:pPr>
      <w:ind w:left="288" w:right="288"/>
    </w:pPr>
    <w:rPr>
      <w:rFonts w:eastAsia="SimSun"/>
      <w:u w:val="single"/>
      <w:lang w:eastAsia="zh-CN"/>
    </w:rPr>
  </w:style>
  <w:style w:type="character" w:customStyle="1" w:styleId="StylecardThickunderlineChar">
    <w:name w:val="Style card + Thick underline Char"/>
    <w:link w:val="StylecardThickunderline"/>
    <w:rsid w:val="00FA5C92"/>
    <w:rPr>
      <w:rFonts w:ascii="Calibri" w:eastAsia="SimSun" w:hAnsi="Calibri" w:cs="Calibri"/>
      <w:u w:val="single"/>
      <w:lang w:eastAsia="zh-CN"/>
    </w:rPr>
  </w:style>
  <w:style w:type="paragraph" w:customStyle="1" w:styleId="StylecardBoldThickunderline">
    <w:name w:val="Style card + Bold Thick underline"/>
    <w:basedOn w:val="Normal"/>
    <w:link w:val="StylecardBoldThickunderlineChar"/>
    <w:qFormat/>
    <w:rsid w:val="00FA5C92"/>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FA5C92"/>
    <w:rPr>
      <w:rFonts w:ascii="Calibri" w:eastAsia="SimSun" w:hAnsi="Calibri" w:cs="Calibri"/>
      <w:b/>
      <w:bCs/>
      <w:u w:val="single"/>
      <w:lang w:eastAsia="zh-CN"/>
    </w:rPr>
  </w:style>
  <w:style w:type="character" w:customStyle="1" w:styleId="headline">
    <w:name w:val="headline"/>
    <w:rsid w:val="00FA5C92"/>
  </w:style>
  <w:style w:type="character" w:customStyle="1" w:styleId="Stylereduce27pt">
    <w:name w:val="Style reduce2 + 7 pt"/>
    <w:rsid w:val="00FA5C92"/>
    <w:rPr>
      <w:rFonts w:ascii="Times New Roman" w:hAnsi="Times New Roman" w:cs="Arial"/>
      <w:color w:val="000000"/>
      <w:sz w:val="14"/>
      <w:szCs w:val="22"/>
    </w:rPr>
  </w:style>
  <w:style w:type="paragraph" w:customStyle="1" w:styleId="BlockHeadings">
    <w:name w:val="Block Headings"/>
    <w:next w:val="Normal"/>
    <w:link w:val="BlockHeadingsChar"/>
    <w:qFormat/>
    <w:rsid w:val="00FA5C92"/>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srtitle">
    <w:name w:val="srtitle"/>
    <w:rsid w:val="00FA5C92"/>
  </w:style>
  <w:style w:type="character" w:customStyle="1" w:styleId="st1">
    <w:name w:val="st1"/>
    <w:rsid w:val="00FA5C92"/>
  </w:style>
  <w:style w:type="paragraph" w:customStyle="1" w:styleId="CM27">
    <w:name w:val="CM27"/>
    <w:basedOn w:val="Default"/>
    <w:next w:val="Default"/>
    <w:uiPriority w:val="99"/>
    <w:qFormat/>
    <w:rsid w:val="00FA5C92"/>
    <w:pPr>
      <w:spacing w:after="200" w:line="276" w:lineRule="auto"/>
    </w:pPr>
    <w:rPr>
      <w:rFonts w:eastAsia="Calibri"/>
      <w:color w:val="auto"/>
      <w:sz w:val="22"/>
    </w:rPr>
  </w:style>
  <w:style w:type="character" w:customStyle="1" w:styleId="caps-label">
    <w:name w:val="caps-label"/>
    <w:rsid w:val="00FA5C92"/>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FA5C92"/>
    <w:rPr>
      <w:rFonts w:ascii="Garamond" w:hAnsi="Garamond" w:cs="Times New Roman"/>
      <w:sz w:val="20"/>
    </w:rPr>
  </w:style>
  <w:style w:type="character" w:customStyle="1" w:styleId="quotechar">
    <w:name w:val="quotechar"/>
    <w:rsid w:val="00FA5C92"/>
  </w:style>
  <w:style w:type="character" w:customStyle="1" w:styleId="boldunderline0">
    <w:name w:val="boldunderline"/>
    <w:rsid w:val="00FA5C92"/>
  </w:style>
  <w:style w:type="paragraph" w:customStyle="1" w:styleId="font-null">
    <w:name w:val="font-null"/>
    <w:basedOn w:val="Normal"/>
    <w:uiPriority w:val="99"/>
    <w:qFormat/>
    <w:rsid w:val="00FA5C92"/>
    <w:pPr>
      <w:spacing w:before="100" w:beforeAutospacing="1" w:after="100" w:afterAutospacing="1"/>
    </w:pPr>
    <w:rPr>
      <w:rFonts w:eastAsia="Times New Roman"/>
      <w:sz w:val="24"/>
    </w:rPr>
  </w:style>
  <w:style w:type="paragraph" w:customStyle="1" w:styleId="rteindent1">
    <w:name w:val="rteindent1"/>
    <w:basedOn w:val="Normal"/>
    <w:uiPriority w:val="99"/>
    <w:qFormat/>
    <w:rsid w:val="00FA5C92"/>
    <w:pPr>
      <w:spacing w:before="100" w:beforeAutospacing="1" w:after="100" w:afterAutospacing="1"/>
    </w:pPr>
    <w:rPr>
      <w:rFonts w:eastAsia="Times New Roman"/>
      <w:sz w:val="24"/>
    </w:rPr>
  </w:style>
  <w:style w:type="character" w:customStyle="1" w:styleId="A8">
    <w:name w:val="A8"/>
    <w:rsid w:val="00FA5C92"/>
    <w:rPr>
      <w:rFonts w:cs="Scala"/>
      <w:color w:val="000000"/>
      <w:sz w:val="15"/>
      <w:szCs w:val="15"/>
    </w:rPr>
  </w:style>
  <w:style w:type="paragraph" w:customStyle="1" w:styleId="Pa12">
    <w:name w:val="Pa12"/>
    <w:basedOn w:val="Default"/>
    <w:next w:val="Default"/>
    <w:uiPriority w:val="99"/>
    <w:qFormat/>
    <w:rsid w:val="00FA5C92"/>
    <w:pPr>
      <w:spacing w:after="200" w:line="191" w:lineRule="atLeast"/>
    </w:pPr>
    <w:rPr>
      <w:rFonts w:ascii="Scala" w:eastAsia="Calibri" w:hAnsi="Scala"/>
      <w:color w:val="auto"/>
      <w:sz w:val="22"/>
    </w:rPr>
  </w:style>
  <w:style w:type="character" w:customStyle="1" w:styleId="A0">
    <w:name w:val="A0"/>
    <w:uiPriority w:val="99"/>
    <w:rsid w:val="00FA5C92"/>
    <w:rPr>
      <w:rFonts w:cs="Scala"/>
      <w:color w:val="000000"/>
      <w:sz w:val="16"/>
      <w:szCs w:val="16"/>
    </w:rPr>
  </w:style>
  <w:style w:type="character" w:customStyle="1" w:styleId="Date11">
    <w:name w:val="Date11"/>
    <w:rsid w:val="00FA5C92"/>
  </w:style>
  <w:style w:type="paragraph" w:customStyle="1" w:styleId="introduction">
    <w:name w:val="introduction"/>
    <w:basedOn w:val="Normal"/>
    <w:uiPriority w:val="99"/>
    <w:qFormat/>
    <w:rsid w:val="00FA5C92"/>
    <w:pPr>
      <w:spacing w:before="100" w:beforeAutospacing="1" w:after="100" w:afterAutospacing="1"/>
    </w:pPr>
    <w:rPr>
      <w:rFonts w:eastAsia="Times New Roman"/>
      <w:sz w:val="24"/>
    </w:rPr>
  </w:style>
  <w:style w:type="character" w:customStyle="1" w:styleId="Boxout">
    <w:name w:val="Box out"/>
    <w:uiPriority w:val="1"/>
    <w:qFormat/>
    <w:rsid w:val="00FA5C92"/>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FA5C92"/>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FA5C92"/>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FA5C92"/>
    <w:pPr>
      <w:spacing w:before="100" w:beforeAutospacing="1" w:after="100" w:afterAutospacing="1"/>
    </w:pPr>
    <w:rPr>
      <w:rFonts w:eastAsia="Times New Roman"/>
      <w:sz w:val="24"/>
    </w:rPr>
  </w:style>
  <w:style w:type="character" w:customStyle="1" w:styleId="metad">
    <w:name w:val="metad"/>
    <w:rsid w:val="00FA5C92"/>
  </w:style>
  <w:style w:type="paragraph" w:customStyle="1" w:styleId="class">
    <w:name w:val="class"/>
    <w:basedOn w:val="Normal"/>
    <w:uiPriority w:val="99"/>
    <w:qFormat/>
    <w:rsid w:val="00FA5C92"/>
    <w:pPr>
      <w:spacing w:before="100" w:beforeAutospacing="1" w:after="100" w:afterAutospacing="1"/>
    </w:pPr>
    <w:rPr>
      <w:rFonts w:eastAsia="Times New Roman"/>
      <w:sz w:val="24"/>
    </w:rPr>
  </w:style>
  <w:style w:type="character" w:customStyle="1" w:styleId="sifr-alternate">
    <w:name w:val="sifr-alternate"/>
    <w:rsid w:val="00FA5C92"/>
  </w:style>
  <w:style w:type="character" w:customStyle="1" w:styleId="justify1">
    <w:name w:val="justify1"/>
    <w:rsid w:val="00FA5C92"/>
  </w:style>
  <w:style w:type="character" w:customStyle="1" w:styleId="artbody1">
    <w:name w:val="art_body1"/>
    <w:rsid w:val="00FA5C92"/>
    <w:rPr>
      <w:rFonts w:ascii="Arial" w:hAnsi="Arial" w:cs="Arial" w:hint="default"/>
    </w:rPr>
  </w:style>
  <w:style w:type="character" w:customStyle="1" w:styleId="A1">
    <w:name w:val="A1"/>
    <w:uiPriority w:val="99"/>
    <w:rsid w:val="00FA5C92"/>
    <w:rPr>
      <w:rFonts w:cs="Book Antiqua"/>
      <w:color w:val="221E1F"/>
      <w:sz w:val="22"/>
      <w:szCs w:val="22"/>
    </w:rPr>
  </w:style>
  <w:style w:type="character" w:customStyle="1" w:styleId="UnderlineStyleChar">
    <w:name w:val="Underline Style Char"/>
    <w:link w:val="UnderlineStyle"/>
    <w:rsid w:val="00FA5C92"/>
    <w:rPr>
      <w:rFonts w:ascii="Calibri" w:eastAsia="Times New Roman" w:hAnsi="Calibri" w:cs="Calibri"/>
      <w:b/>
      <w:sz w:val="24"/>
      <w:u w:val="single"/>
    </w:rPr>
  </w:style>
  <w:style w:type="paragraph" w:customStyle="1" w:styleId="blocktitle1">
    <w:name w:val="block title"/>
    <w:basedOn w:val="Normal"/>
    <w:link w:val="blocktitleChar"/>
    <w:qFormat/>
    <w:rsid w:val="00FA5C92"/>
    <w:pPr>
      <w:spacing w:after="240"/>
      <w:jc w:val="center"/>
      <w:outlineLvl w:val="0"/>
    </w:pPr>
    <w:rPr>
      <w:rFonts w:ascii="Garamond" w:eastAsia="Calibri" w:hAnsi="Garamond"/>
      <w:b/>
      <w:caps/>
      <w:sz w:val="28"/>
      <w:lang w:val="x-none" w:eastAsia="x-none"/>
    </w:rPr>
  </w:style>
  <w:style w:type="character" w:customStyle="1" w:styleId="blocktitleChar">
    <w:name w:val="block title Char"/>
    <w:link w:val="blocktitle1"/>
    <w:rsid w:val="00FA5C92"/>
    <w:rPr>
      <w:rFonts w:ascii="Garamond" w:eastAsia="Calibri" w:hAnsi="Garamond" w:cs="Calibri"/>
      <w:b/>
      <w:caps/>
      <w:sz w:val="28"/>
      <w:lang w:val="x-none" w:eastAsia="x-none"/>
    </w:rPr>
  </w:style>
  <w:style w:type="character" w:customStyle="1" w:styleId="reality">
    <w:name w:val="reality"/>
    <w:rsid w:val="00FA5C92"/>
  </w:style>
  <w:style w:type="paragraph" w:customStyle="1" w:styleId="Pa6">
    <w:name w:val="Pa6"/>
    <w:basedOn w:val="Normal"/>
    <w:next w:val="Normal"/>
    <w:uiPriority w:val="99"/>
    <w:qFormat/>
    <w:rsid w:val="00FA5C92"/>
    <w:pPr>
      <w:autoSpaceDE w:val="0"/>
      <w:autoSpaceDN w:val="0"/>
      <w:adjustRightInd w:val="0"/>
      <w:spacing w:line="221" w:lineRule="atLeast"/>
    </w:pPr>
    <w:rPr>
      <w:rFonts w:eastAsia="Times New Roman"/>
      <w:sz w:val="24"/>
    </w:rPr>
  </w:style>
  <w:style w:type="paragraph" w:customStyle="1" w:styleId="Pa4">
    <w:name w:val="Pa4"/>
    <w:basedOn w:val="Normal"/>
    <w:next w:val="Normal"/>
    <w:uiPriority w:val="99"/>
    <w:qFormat/>
    <w:rsid w:val="00FA5C92"/>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FA5C92"/>
    <w:pPr>
      <w:autoSpaceDE w:val="0"/>
      <w:autoSpaceDN w:val="0"/>
      <w:adjustRightInd w:val="0"/>
      <w:spacing w:line="321" w:lineRule="atLeast"/>
    </w:pPr>
    <w:rPr>
      <w:rFonts w:eastAsia="Times New Roman"/>
      <w:sz w:val="24"/>
    </w:rPr>
  </w:style>
  <w:style w:type="paragraph" w:customStyle="1" w:styleId="attribution">
    <w:name w:val="attribution"/>
    <w:basedOn w:val="Normal"/>
    <w:uiPriority w:val="99"/>
    <w:qFormat/>
    <w:rsid w:val="00FA5C92"/>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uiPriority w:val="99"/>
    <w:qFormat/>
    <w:rsid w:val="00FA5C92"/>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FA5C92"/>
    <w:pPr>
      <w:spacing w:before="100" w:beforeAutospacing="1" w:after="100" w:afterAutospacing="1"/>
    </w:pPr>
    <w:rPr>
      <w:rFonts w:eastAsia="Times New Roman"/>
      <w:sz w:val="24"/>
    </w:rPr>
  </w:style>
  <w:style w:type="character" w:customStyle="1" w:styleId="text2">
    <w:name w:val="text2"/>
    <w:rsid w:val="00FA5C92"/>
  </w:style>
  <w:style w:type="character" w:customStyle="1" w:styleId="StyleUnderlineChar2CharChar11pt">
    <w:name w:val="Style Underline Char2 Char Char + 11 pt"/>
    <w:rsid w:val="00FA5C92"/>
    <w:rPr>
      <w:rFonts w:ascii="Times New Roman" w:hAnsi="Times New Roman"/>
      <w:sz w:val="20"/>
      <w:u w:val="single"/>
    </w:rPr>
  </w:style>
  <w:style w:type="character" w:customStyle="1" w:styleId="StyleStyleBoldUnderline11pt">
    <w:name w:val="Style Style Bold Underline + 11 pt"/>
    <w:rsid w:val="00FA5C92"/>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FA5C92"/>
    <w:rPr>
      <w:rFonts w:eastAsia="SimSun"/>
      <w:b/>
      <w:bCs/>
      <w:szCs w:val="22"/>
    </w:rPr>
  </w:style>
  <w:style w:type="character" w:customStyle="1" w:styleId="StyleStyle4LatinTimesNewRomanAsianSimSunBoldChar">
    <w:name w:val="Style Style4 + (Latin) Times New Roman (Asian) SimSun Bold Char"/>
    <w:link w:val="StyleStyle4LatinTimesNewRomanAsianSimSunBold"/>
    <w:rsid w:val="00FA5C92"/>
    <w:rPr>
      <w:rFonts w:ascii="Calibri" w:eastAsia="SimSun" w:hAnsi="Calibri" w:cs="Calibri"/>
      <w:b/>
      <w:bCs/>
      <w:u w:val="single"/>
    </w:rPr>
  </w:style>
  <w:style w:type="character" w:customStyle="1" w:styleId="articlehead2">
    <w:name w:val="articlehead2"/>
    <w:rsid w:val="00FA5C92"/>
  </w:style>
  <w:style w:type="character" w:customStyle="1" w:styleId="pronset">
    <w:name w:val="pronset"/>
    <w:rsid w:val="00FA5C92"/>
  </w:style>
  <w:style w:type="character" w:customStyle="1" w:styleId="prondelim">
    <w:name w:val="prondelim"/>
    <w:rsid w:val="00FA5C92"/>
  </w:style>
  <w:style w:type="character" w:customStyle="1" w:styleId="prontoggle">
    <w:name w:val="pron_toggle"/>
    <w:rsid w:val="00FA5C92"/>
  </w:style>
  <w:style w:type="character" w:customStyle="1" w:styleId="boldface">
    <w:name w:val="boldface"/>
    <w:rsid w:val="00FA5C92"/>
  </w:style>
  <w:style w:type="character" w:customStyle="1" w:styleId="secondary-bf">
    <w:name w:val="secondary-bf"/>
    <w:rsid w:val="00FA5C92"/>
  </w:style>
  <w:style w:type="character" w:customStyle="1" w:styleId="ColorfulGrid-Accent1Char">
    <w:name w:val="Colorful Grid - Accent 1 Char"/>
    <w:aliases w:val="quote Char"/>
    <w:link w:val="ColorfulGrid-Accent1"/>
    <w:uiPriority w:val="29"/>
    <w:rsid w:val="00FA5C92"/>
    <w:rPr>
      <w:rFonts w:ascii="Times New Roman" w:hAnsi="Times New Roman"/>
      <w:iCs/>
      <w:color w:val="000000"/>
      <w:sz w:val="16"/>
    </w:rPr>
  </w:style>
  <w:style w:type="table" w:styleId="ColorfulGrid-Accent1">
    <w:name w:val="Colorful Grid Accent 1"/>
    <w:basedOn w:val="TableNormal"/>
    <w:link w:val="ColorfulGrid-Accent1Char"/>
    <w:uiPriority w:val="29"/>
    <w:rsid w:val="00FA5C92"/>
    <w:pPr>
      <w:spacing w:after="0" w:line="240" w:lineRule="auto"/>
    </w:pPr>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FA5C92"/>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FA5C92"/>
  </w:style>
  <w:style w:type="character" w:customStyle="1" w:styleId="pg">
    <w:name w:val="pg"/>
    <w:rsid w:val="00FA5C92"/>
  </w:style>
  <w:style w:type="character" w:customStyle="1" w:styleId="detailtitle">
    <w:name w:val="detailtitle"/>
    <w:rsid w:val="00FA5C92"/>
  </w:style>
  <w:style w:type="character" w:customStyle="1" w:styleId="storydate">
    <w:name w:val="storydate"/>
    <w:rsid w:val="00FA5C92"/>
  </w:style>
  <w:style w:type="character" w:customStyle="1" w:styleId="preloadwrap">
    <w:name w:val="preloadwrap"/>
    <w:rsid w:val="00FA5C92"/>
  </w:style>
  <w:style w:type="paragraph" w:customStyle="1" w:styleId="summary">
    <w:name w:val="summary"/>
    <w:basedOn w:val="Normal"/>
    <w:uiPriority w:val="99"/>
    <w:qFormat/>
    <w:rsid w:val="00FA5C92"/>
    <w:pPr>
      <w:spacing w:before="100" w:beforeAutospacing="1" w:after="100" w:afterAutospacing="1"/>
    </w:pPr>
    <w:rPr>
      <w:rFonts w:eastAsia="Times New Roman"/>
      <w:sz w:val="24"/>
    </w:rPr>
  </w:style>
  <w:style w:type="paragraph" w:customStyle="1" w:styleId="Caption2">
    <w:name w:val="Caption2"/>
    <w:basedOn w:val="Normal"/>
    <w:uiPriority w:val="99"/>
    <w:qFormat/>
    <w:rsid w:val="00FA5C92"/>
    <w:pPr>
      <w:spacing w:before="100" w:beforeAutospacing="1" w:after="100" w:afterAutospacing="1"/>
    </w:pPr>
    <w:rPr>
      <w:rFonts w:eastAsia="Times New Roman"/>
      <w:sz w:val="24"/>
    </w:rPr>
  </w:style>
  <w:style w:type="character" w:customStyle="1" w:styleId="creditwrap">
    <w:name w:val="creditwrap"/>
    <w:rsid w:val="00FA5C92"/>
  </w:style>
  <w:style w:type="character" w:customStyle="1" w:styleId="DefaultChar1">
    <w:name w:val="Default Char1"/>
    <w:rsid w:val="00FA5C92"/>
    <w:rPr>
      <w:noProof w:val="0"/>
      <w:color w:val="000000"/>
      <w:lang w:val="en-US" w:eastAsia="en-US" w:bidi="ar-SA"/>
    </w:rPr>
  </w:style>
  <w:style w:type="paragraph" w:customStyle="1" w:styleId="MTDisplayEquation">
    <w:name w:val="MTDisplayEquation"/>
    <w:basedOn w:val="Normal"/>
    <w:next w:val="Normal"/>
    <w:link w:val="MTDisplayEquationChar"/>
    <w:qFormat/>
    <w:rsid w:val="00FA5C92"/>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FA5C92"/>
    <w:rPr>
      <w:rFonts w:ascii="Calibri" w:eastAsia="Times New Roman" w:hAnsi="Calibri" w:cs="Calibri"/>
      <w:bCs/>
      <w:lang w:bidi="he-IL"/>
    </w:rPr>
  </w:style>
  <w:style w:type="character" w:customStyle="1" w:styleId="textunderlineChar0">
    <w:name w:val="text underline Char"/>
    <w:rsid w:val="00FA5C92"/>
    <w:rPr>
      <w:sz w:val="24"/>
      <w:szCs w:val="22"/>
      <w:u w:val="thick"/>
      <w:lang w:val="en-US" w:eastAsia="en-US" w:bidi="ar-SA"/>
    </w:rPr>
  </w:style>
  <w:style w:type="character" w:customStyle="1" w:styleId="BoldChar">
    <w:name w:val="Bold Char"/>
    <w:rsid w:val="00FA5C92"/>
    <w:rPr>
      <w:rFonts w:ascii="Times New Roman" w:eastAsia="Times New Roman" w:hAnsi="Times New Roman"/>
      <w:b/>
      <w:szCs w:val="24"/>
    </w:rPr>
  </w:style>
  <w:style w:type="character" w:customStyle="1" w:styleId="pmterms31">
    <w:name w:val="pmterms31"/>
    <w:rsid w:val="00FA5C92"/>
    <w:rPr>
      <w:b/>
      <w:bCs/>
      <w:i w:val="0"/>
      <w:iCs w:val="0"/>
      <w:color w:val="000000"/>
    </w:rPr>
  </w:style>
  <w:style w:type="character" w:customStyle="1" w:styleId="copyrightdescription">
    <w:name w:val="copyrightdescription"/>
    <w:rsid w:val="00FA5C92"/>
  </w:style>
  <w:style w:type="paragraph" w:customStyle="1" w:styleId="DebateFile">
    <w:name w:val="Debate File"/>
    <w:basedOn w:val="Normal"/>
    <w:uiPriority w:val="99"/>
    <w:qFormat/>
    <w:rsid w:val="00FA5C92"/>
    <w:pPr>
      <w:jc w:val="center"/>
    </w:pPr>
    <w:rPr>
      <w:rFonts w:ascii="Book Antiqua" w:eastAsia="Times New Roman" w:hAnsi="Book Antiqua"/>
      <w:b/>
      <w:sz w:val="28"/>
    </w:rPr>
  </w:style>
  <w:style w:type="character" w:customStyle="1" w:styleId="ft01">
    <w:name w:val="ft01"/>
    <w:rsid w:val="00FA5C92"/>
    <w:rPr>
      <w:rFonts w:ascii="Times" w:hAnsi="Times" w:cs="Times" w:hint="default"/>
      <w:color w:val="000000"/>
      <w:sz w:val="14"/>
      <w:szCs w:val="14"/>
    </w:rPr>
  </w:style>
  <w:style w:type="character" w:customStyle="1" w:styleId="ft11">
    <w:name w:val="ft11"/>
    <w:rsid w:val="00FA5C92"/>
    <w:rPr>
      <w:rFonts w:ascii="Times" w:hAnsi="Times" w:cs="Times" w:hint="default"/>
      <w:color w:val="000000"/>
      <w:sz w:val="17"/>
      <w:szCs w:val="17"/>
    </w:rPr>
  </w:style>
  <w:style w:type="character" w:customStyle="1" w:styleId="ft21">
    <w:name w:val="ft21"/>
    <w:rsid w:val="00FA5C92"/>
    <w:rPr>
      <w:rFonts w:ascii="Times" w:hAnsi="Times" w:cs="Times" w:hint="default"/>
      <w:color w:val="000000"/>
      <w:sz w:val="15"/>
      <w:szCs w:val="15"/>
    </w:rPr>
  </w:style>
  <w:style w:type="character" w:customStyle="1" w:styleId="ft31">
    <w:name w:val="ft31"/>
    <w:rsid w:val="00FA5C92"/>
    <w:rPr>
      <w:rFonts w:ascii="Times" w:hAnsi="Times" w:cs="Times" w:hint="default"/>
      <w:color w:val="000000"/>
      <w:sz w:val="15"/>
      <w:szCs w:val="15"/>
    </w:rPr>
  </w:style>
  <w:style w:type="paragraph" w:customStyle="1" w:styleId="Little">
    <w:name w:val="Little"/>
    <w:basedOn w:val="Normal"/>
    <w:next w:val="Normal"/>
    <w:uiPriority w:val="99"/>
    <w:qFormat/>
    <w:rsid w:val="00FA5C92"/>
    <w:pPr>
      <w:ind w:left="288"/>
    </w:pPr>
    <w:rPr>
      <w:rFonts w:ascii="Garamond" w:eastAsia="Times New Roman" w:hAnsi="Garamond"/>
    </w:rPr>
  </w:style>
  <w:style w:type="paragraph" w:customStyle="1" w:styleId="AAAcard">
    <w:name w:val="AAAcard"/>
    <w:basedOn w:val="Normal"/>
    <w:link w:val="AAAcardChar"/>
    <w:uiPriority w:val="99"/>
    <w:qFormat/>
    <w:rsid w:val="00FA5C92"/>
    <w:pPr>
      <w:ind w:left="288" w:right="288"/>
    </w:pPr>
    <w:rPr>
      <w:rFonts w:eastAsia="Times New Roman"/>
    </w:rPr>
  </w:style>
  <w:style w:type="character" w:customStyle="1" w:styleId="dquo">
    <w:name w:val="dquo"/>
    <w:rsid w:val="00FA5C92"/>
  </w:style>
  <w:style w:type="character" w:customStyle="1" w:styleId="caps2">
    <w:name w:val="caps2"/>
    <w:rsid w:val="00FA5C92"/>
  </w:style>
  <w:style w:type="character" w:customStyle="1" w:styleId="inside-head">
    <w:name w:val="inside-head"/>
    <w:rsid w:val="00FA5C92"/>
  </w:style>
  <w:style w:type="character" w:customStyle="1" w:styleId="CardsFont12ptCharCharCharChar">
    <w:name w:val="Cards + Font: 12 pt Char Char Char Char"/>
    <w:rsid w:val="00FA5C92"/>
    <w:rPr>
      <w:sz w:val="24"/>
      <w:szCs w:val="24"/>
      <w:u w:val="thick"/>
      <w:lang w:val="en-US" w:eastAsia="en-US" w:bidi="ar-SA"/>
    </w:rPr>
  </w:style>
  <w:style w:type="character" w:customStyle="1" w:styleId="ccs">
    <w:name w:val="c cs"/>
    <w:rsid w:val="00FA5C92"/>
  </w:style>
  <w:style w:type="character" w:customStyle="1" w:styleId="UnderlinedEvChar">
    <w:name w:val="Underlined Ev Char"/>
    <w:link w:val="UnderlinedEv"/>
    <w:rsid w:val="00FA5C92"/>
    <w:rPr>
      <w:rFonts w:ascii="Times New Roman" w:eastAsia="Times New Roman" w:hAnsi="Times New Roman"/>
      <w:u w:val="single"/>
    </w:rPr>
  </w:style>
  <w:style w:type="character" w:customStyle="1" w:styleId="dropshadow">
    <w:name w:val="dropshadow"/>
    <w:rsid w:val="00FA5C92"/>
  </w:style>
  <w:style w:type="character" w:customStyle="1" w:styleId="d05ws">
    <w:name w:val="d05ws"/>
    <w:rsid w:val="00FA5C92"/>
  </w:style>
  <w:style w:type="character" w:customStyle="1" w:styleId="rzibod">
    <w:name w:val="rzibod"/>
    <w:rsid w:val="00FA5C92"/>
  </w:style>
  <w:style w:type="paragraph" w:customStyle="1" w:styleId="Caption3">
    <w:name w:val="Caption3"/>
    <w:basedOn w:val="Normal"/>
    <w:uiPriority w:val="99"/>
    <w:qFormat/>
    <w:rsid w:val="00FA5C92"/>
    <w:pPr>
      <w:spacing w:before="100" w:beforeAutospacing="1" w:after="100" w:afterAutospacing="1"/>
    </w:pPr>
    <w:rPr>
      <w:rFonts w:eastAsia="Times New Roman"/>
      <w:sz w:val="24"/>
    </w:rPr>
  </w:style>
  <w:style w:type="character" w:customStyle="1" w:styleId="StyleBold1">
    <w:name w:val="Style Bold1"/>
    <w:rsid w:val="00FA5C92"/>
    <w:rPr>
      <w:rFonts w:ascii="Georgia" w:hAnsi="Georgia"/>
      <w:b/>
      <w:bCs/>
      <w:sz w:val="22"/>
    </w:rPr>
  </w:style>
  <w:style w:type="character" w:customStyle="1" w:styleId="headertext">
    <w:name w:val="headertext"/>
    <w:rsid w:val="00FA5C92"/>
  </w:style>
  <w:style w:type="paragraph" w:customStyle="1" w:styleId="body-12-5">
    <w:name w:val="body-12-5"/>
    <w:basedOn w:val="Normal"/>
    <w:uiPriority w:val="99"/>
    <w:qFormat/>
    <w:rsid w:val="00FA5C92"/>
    <w:pPr>
      <w:spacing w:before="100" w:beforeAutospacing="1" w:after="100" w:afterAutospacing="1"/>
    </w:pPr>
    <w:rPr>
      <w:rFonts w:eastAsia="Times New Roman"/>
      <w:sz w:val="24"/>
    </w:rPr>
  </w:style>
  <w:style w:type="character" w:customStyle="1" w:styleId="endnote-reference">
    <w:name w:val="endnote-reference"/>
    <w:rsid w:val="00FA5C92"/>
  </w:style>
  <w:style w:type="character" w:customStyle="1" w:styleId="officialsname">
    <w:name w:val="official_s_name"/>
    <w:rsid w:val="00FA5C92"/>
  </w:style>
  <w:style w:type="character" w:customStyle="1" w:styleId="audience">
    <w:name w:val="audience"/>
    <w:rsid w:val="00FA5C92"/>
  </w:style>
  <w:style w:type="character" w:customStyle="1" w:styleId="A7">
    <w:name w:val="A7"/>
    <w:uiPriority w:val="99"/>
    <w:rsid w:val="00FA5C92"/>
    <w:rPr>
      <w:rFonts w:cs="Myriad Pro"/>
      <w:color w:val="0066B1"/>
      <w:sz w:val="22"/>
      <w:szCs w:val="22"/>
    </w:rPr>
  </w:style>
  <w:style w:type="character" w:customStyle="1" w:styleId="BlockHeadingsChar">
    <w:name w:val="Block Headings Char"/>
    <w:link w:val="BlockHeadings"/>
    <w:rsid w:val="00FA5C92"/>
    <w:rPr>
      <w:rFonts w:ascii="Times New Roman" w:eastAsia="Times New Roman" w:hAnsi="Times New Roman" w:cs="Times New Roman"/>
      <w:b/>
      <w:sz w:val="36"/>
      <w:szCs w:val="24"/>
      <w:u w:val="single"/>
    </w:rPr>
  </w:style>
  <w:style w:type="character" w:customStyle="1" w:styleId="normalchar">
    <w:name w:val="normal__char"/>
    <w:rsid w:val="00FA5C92"/>
  </w:style>
  <w:style w:type="character" w:customStyle="1" w:styleId="hyperlink002cheading0020100200028block0020title0029char">
    <w:name w:val="hyperlink_002cheading_00201_0020_0028block_0020title_0029__char"/>
    <w:rsid w:val="00FA5C92"/>
  </w:style>
  <w:style w:type="character" w:customStyle="1" w:styleId="underline002cstyle0020bold0020underlinechar">
    <w:name w:val="underline_002cstyle_0020bold_0020underline__char"/>
    <w:rsid w:val="00FA5C92"/>
  </w:style>
  <w:style w:type="character" w:customStyle="1" w:styleId="copyboldblack">
    <w:name w:val="copyboldblack"/>
    <w:rsid w:val="00FA5C92"/>
  </w:style>
  <w:style w:type="character" w:customStyle="1" w:styleId="copybold">
    <w:name w:val="copybold"/>
    <w:rsid w:val="00FA5C92"/>
  </w:style>
  <w:style w:type="character" w:customStyle="1" w:styleId="author-date0">
    <w:name w:val="author-date"/>
    <w:rsid w:val="00FA5C92"/>
  </w:style>
  <w:style w:type="paragraph" w:customStyle="1" w:styleId="infuse">
    <w:name w:val="infuse"/>
    <w:basedOn w:val="Normal"/>
    <w:uiPriority w:val="99"/>
    <w:qFormat/>
    <w:rsid w:val="00FA5C92"/>
    <w:pPr>
      <w:spacing w:before="100" w:beforeAutospacing="1" w:after="100" w:afterAutospacing="1"/>
    </w:pPr>
    <w:rPr>
      <w:rFonts w:eastAsia="Times New Roman"/>
      <w:sz w:val="24"/>
    </w:rPr>
  </w:style>
  <w:style w:type="paragraph" w:customStyle="1" w:styleId="fontreg">
    <w:name w:val="font_reg"/>
    <w:basedOn w:val="Normal"/>
    <w:uiPriority w:val="99"/>
    <w:qFormat/>
    <w:rsid w:val="00FA5C92"/>
    <w:pPr>
      <w:spacing w:before="100" w:beforeAutospacing="1" w:after="100" w:afterAutospacing="1"/>
    </w:pPr>
    <w:rPr>
      <w:rFonts w:eastAsia="Times New Roman"/>
      <w:sz w:val="24"/>
    </w:rPr>
  </w:style>
  <w:style w:type="character" w:customStyle="1" w:styleId="yshortcuts">
    <w:name w:val="yshortcuts"/>
    <w:rsid w:val="00FA5C92"/>
  </w:style>
  <w:style w:type="character" w:customStyle="1" w:styleId="hidden">
    <w:name w:val="hidden"/>
    <w:rsid w:val="00FA5C92"/>
  </w:style>
  <w:style w:type="character" w:customStyle="1" w:styleId="articlebegin">
    <w:name w:val="articlebegin"/>
    <w:rsid w:val="00FA5C92"/>
  </w:style>
  <w:style w:type="character" w:customStyle="1" w:styleId="mediaoverlay">
    <w:name w:val="mediaoverlay"/>
    <w:rsid w:val="00FA5C92"/>
  </w:style>
  <w:style w:type="paragraph" w:customStyle="1" w:styleId="CITEF3">
    <w:name w:val="CITE F3"/>
    <w:uiPriority w:val="99"/>
    <w:qFormat/>
    <w:rsid w:val="00FA5C92"/>
    <w:pPr>
      <w:spacing w:after="0" w:line="240" w:lineRule="auto"/>
    </w:pPr>
    <w:rPr>
      <w:rFonts w:ascii="Georgia" w:eastAsia="SimSun" w:hAnsi="Georgia" w:cs="Times New Roman"/>
      <w:b/>
      <w:sz w:val="24"/>
      <w:szCs w:val="24"/>
      <w:lang w:eastAsia="zh-CN"/>
    </w:rPr>
  </w:style>
  <w:style w:type="character" w:customStyle="1" w:styleId="blogcaption">
    <w:name w:val="blog_caption"/>
    <w:rsid w:val="00FA5C92"/>
  </w:style>
  <w:style w:type="paragraph" w:customStyle="1" w:styleId="StyleBoldUnderlineTimesNewRoman">
    <w:name w:val="Style Bold Underline + Times New Roman"/>
    <w:link w:val="StyleBoldUnderlineTimesNewRomanChar"/>
    <w:qFormat/>
    <w:rsid w:val="00FA5C92"/>
    <w:pPr>
      <w:spacing w:after="200" w:line="276" w:lineRule="auto"/>
    </w:pPr>
    <w:rPr>
      <w:rFonts w:ascii="Times New Roman Bold" w:eastAsia="Calibri" w:cs="Times New Roman"/>
      <w:b/>
      <w:bCs/>
      <w:u w:val="single"/>
    </w:rPr>
  </w:style>
  <w:style w:type="character" w:customStyle="1" w:styleId="StyleBoldUnderlineTimesNewRomanChar">
    <w:name w:val="Style Bold Underline + Times New Roman Char"/>
    <w:link w:val="StyleBoldUnderlineTimesNewRoman"/>
    <w:rsid w:val="00FA5C92"/>
    <w:rPr>
      <w:rFonts w:ascii="Times New Roman Bold" w:eastAsia="Calibri" w:cs="Times New Roman"/>
      <w:b/>
      <w:bCs/>
      <w:u w:val="single"/>
    </w:rPr>
  </w:style>
  <w:style w:type="paragraph" w:customStyle="1" w:styleId="StyleUnderlineTimesNewRoman">
    <w:name w:val="Style Underline + Times New Roman"/>
    <w:link w:val="StyleUnderlineTimesNewRomanChar"/>
    <w:qFormat/>
    <w:rsid w:val="00FA5C92"/>
    <w:pPr>
      <w:spacing w:after="200"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FA5C92"/>
    <w:rPr>
      <w:rFonts w:ascii="Calibri" w:eastAsia="Calibri" w:hAnsi="Calibri" w:cs="Times New Roman"/>
      <w:sz w:val="20"/>
      <w:szCs w:val="20"/>
      <w:u w:val="single"/>
    </w:rPr>
  </w:style>
  <w:style w:type="character" w:customStyle="1" w:styleId="commnet-abuzz">
    <w:name w:val="commnet-abuzz"/>
    <w:rsid w:val="00FA5C92"/>
  </w:style>
  <w:style w:type="character" w:customStyle="1" w:styleId="fbconnectbuttontext">
    <w:name w:val="fbconnectbutton_text"/>
    <w:rsid w:val="00FA5C92"/>
  </w:style>
  <w:style w:type="character" w:customStyle="1" w:styleId="fbsharecountinner">
    <w:name w:val="fb_share_count_inner"/>
    <w:rsid w:val="00FA5C92"/>
  </w:style>
  <w:style w:type="character" w:customStyle="1" w:styleId="stbuttontext">
    <w:name w:val="stbuttontext"/>
    <w:rsid w:val="00FA5C92"/>
  </w:style>
  <w:style w:type="paragraph" w:customStyle="1" w:styleId="hotroute1">
    <w:name w:val="hot route!"/>
    <w:basedOn w:val="Normal"/>
    <w:uiPriority w:val="99"/>
    <w:qFormat/>
    <w:rsid w:val="00FA5C92"/>
    <w:pPr>
      <w:ind w:left="144"/>
    </w:pPr>
    <w:rPr>
      <w:rFonts w:ascii="Cambria" w:eastAsia="Calibri" w:hAnsi="Cambria"/>
      <w:sz w:val="24"/>
    </w:rPr>
  </w:style>
  <w:style w:type="character" w:customStyle="1" w:styleId="Highlightedunderline0">
    <w:name w:val="Highlighted underline"/>
    <w:qFormat/>
    <w:rsid w:val="00FA5C92"/>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FA5C92"/>
  </w:style>
  <w:style w:type="character" w:customStyle="1" w:styleId="Normal2">
    <w:name w:val="Normal2"/>
    <w:rsid w:val="00FA5C92"/>
  </w:style>
  <w:style w:type="character" w:customStyle="1" w:styleId="pubdate">
    <w:name w:val="pubdate"/>
    <w:rsid w:val="00FA5C92"/>
  </w:style>
  <w:style w:type="numbering" w:customStyle="1" w:styleId="NoList11">
    <w:name w:val="No List11"/>
    <w:next w:val="NoList"/>
    <w:uiPriority w:val="99"/>
    <w:semiHidden/>
    <w:unhideWhenUsed/>
    <w:rsid w:val="00FA5C92"/>
  </w:style>
  <w:style w:type="numbering" w:customStyle="1" w:styleId="NoList111">
    <w:name w:val="No List111"/>
    <w:next w:val="NoList"/>
    <w:uiPriority w:val="99"/>
    <w:semiHidden/>
    <w:unhideWhenUsed/>
    <w:rsid w:val="00FA5C92"/>
  </w:style>
  <w:style w:type="numbering" w:customStyle="1" w:styleId="NoList1111">
    <w:name w:val="No List1111"/>
    <w:next w:val="NoList"/>
    <w:uiPriority w:val="99"/>
    <w:semiHidden/>
    <w:unhideWhenUsed/>
    <w:rsid w:val="00FA5C92"/>
  </w:style>
  <w:style w:type="numbering" w:customStyle="1" w:styleId="NoList11111">
    <w:name w:val="No List11111"/>
    <w:next w:val="NoList"/>
    <w:uiPriority w:val="99"/>
    <w:semiHidden/>
    <w:unhideWhenUsed/>
    <w:rsid w:val="00FA5C92"/>
  </w:style>
  <w:style w:type="numbering" w:customStyle="1" w:styleId="NoList111111">
    <w:name w:val="No List111111"/>
    <w:next w:val="NoList"/>
    <w:uiPriority w:val="99"/>
    <w:semiHidden/>
    <w:unhideWhenUsed/>
    <w:rsid w:val="00FA5C92"/>
  </w:style>
  <w:style w:type="numbering" w:customStyle="1" w:styleId="NoList1111111">
    <w:name w:val="No List1111111"/>
    <w:next w:val="NoList"/>
    <w:uiPriority w:val="99"/>
    <w:semiHidden/>
    <w:unhideWhenUsed/>
    <w:rsid w:val="00FA5C92"/>
  </w:style>
  <w:style w:type="numbering" w:customStyle="1" w:styleId="NoList11111111">
    <w:name w:val="No List11111111"/>
    <w:next w:val="NoList"/>
    <w:uiPriority w:val="99"/>
    <w:semiHidden/>
    <w:unhideWhenUsed/>
    <w:rsid w:val="00FA5C92"/>
  </w:style>
  <w:style w:type="numbering" w:customStyle="1" w:styleId="NoList111111111">
    <w:name w:val="No List111111111"/>
    <w:next w:val="NoList"/>
    <w:uiPriority w:val="99"/>
    <w:semiHidden/>
    <w:unhideWhenUsed/>
    <w:rsid w:val="00FA5C92"/>
  </w:style>
  <w:style w:type="numbering" w:customStyle="1" w:styleId="NoList1111111111">
    <w:name w:val="No List1111111111"/>
    <w:next w:val="NoList"/>
    <w:uiPriority w:val="99"/>
    <w:semiHidden/>
    <w:unhideWhenUsed/>
    <w:rsid w:val="00FA5C92"/>
  </w:style>
  <w:style w:type="numbering" w:customStyle="1" w:styleId="NoList11111111111">
    <w:name w:val="No List11111111111"/>
    <w:next w:val="NoList"/>
    <w:uiPriority w:val="99"/>
    <w:semiHidden/>
    <w:unhideWhenUsed/>
    <w:rsid w:val="00FA5C92"/>
  </w:style>
  <w:style w:type="numbering" w:customStyle="1" w:styleId="NoList111111111111">
    <w:name w:val="No List111111111111"/>
    <w:next w:val="NoList"/>
    <w:uiPriority w:val="99"/>
    <w:semiHidden/>
    <w:unhideWhenUsed/>
    <w:rsid w:val="00FA5C92"/>
  </w:style>
  <w:style w:type="numbering" w:customStyle="1" w:styleId="NoList1111111111111">
    <w:name w:val="No List1111111111111"/>
    <w:next w:val="NoList"/>
    <w:uiPriority w:val="99"/>
    <w:semiHidden/>
    <w:unhideWhenUsed/>
    <w:rsid w:val="00FA5C92"/>
  </w:style>
  <w:style w:type="numbering" w:customStyle="1" w:styleId="NoList11111111111111">
    <w:name w:val="No List11111111111111"/>
    <w:next w:val="NoList"/>
    <w:uiPriority w:val="99"/>
    <w:semiHidden/>
    <w:unhideWhenUsed/>
    <w:rsid w:val="00FA5C92"/>
  </w:style>
  <w:style w:type="numbering" w:customStyle="1" w:styleId="NoList111111111111111">
    <w:name w:val="No List111111111111111"/>
    <w:next w:val="NoList"/>
    <w:uiPriority w:val="99"/>
    <w:semiHidden/>
    <w:unhideWhenUsed/>
    <w:rsid w:val="00FA5C92"/>
  </w:style>
  <w:style w:type="numbering" w:customStyle="1" w:styleId="NoList1111111111111111">
    <w:name w:val="No List1111111111111111"/>
    <w:next w:val="NoList"/>
    <w:uiPriority w:val="99"/>
    <w:semiHidden/>
    <w:unhideWhenUsed/>
    <w:rsid w:val="00FA5C92"/>
  </w:style>
  <w:style w:type="numbering" w:customStyle="1" w:styleId="NoList11111111111111111">
    <w:name w:val="No List11111111111111111"/>
    <w:next w:val="NoList"/>
    <w:uiPriority w:val="99"/>
    <w:semiHidden/>
    <w:unhideWhenUsed/>
    <w:rsid w:val="00FA5C92"/>
  </w:style>
  <w:style w:type="paragraph" w:customStyle="1" w:styleId="FreeFormA">
    <w:name w:val="Free Form A"/>
    <w:autoRedefine/>
    <w:uiPriority w:val="99"/>
    <w:qFormat/>
    <w:rsid w:val="00FA5C92"/>
    <w:pPr>
      <w:spacing w:after="0" w:line="276" w:lineRule="auto"/>
    </w:pPr>
    <w:rPr>
      <w:rFonts w:ascii="Helvetica" w:eastAsia="ヒラギノ角ゴ Pro W3" w:hAnsi="Helvetica" w:cs="Times New Roman"/>
      <w:color w:val="000000"/>
      <w:sz w:val="24"/>
      <w:lang w:eastAsia="zh-CN" w:bidi="he-IL"/>
    </w:rPr>
  </w:style>
  <w:style w:type="character" w:customStyle="1" w:styleId="grey">
    <w:name w:val="grey"/>
    <w:rsid w:val="00FA5C92"/>
  </w:style>
  <w:style w:type="character" w:customStyle="1" w:styleId="postby">
    <w:name w:val="post_by"/>
    <w:rsid w:val="00FA5C92"/>
  </w:style>
  <w:style w:type="character" w:customStyle="1" w:styleId="postdate">
    <w:name w:val="post_date"/>
    <w:rsid w:val="00FA5C92"/>
  </w:style>
  <w:style w:type="character" w:customStyle="1" w:styleId="bdx">
    <w:name w:val="bdx"/>
    <w:rsid w:val="00FA5C92"/>
  </w:style>
  <w:style w:type="character" w:customStyle="1" w:styleId="bdl">
    <w:name w:val="bdl"/>
    <w:rsid w:val="00FA5C92"/>
  </w:style>
  <w:style w:type="character" w:customStyle="1" w:styleId="bhl">
    <w:name w:val="bhl"/>
    <w:rsid w:val="00FA5C92"/>
  </w:style>
  <w:style w:type="character" w:customStyle="1" w:styleId="CardNotUnderlinedChar1">
    <w:name w:val="Card Not Underlined Char1"/>
    <w:link w:val="CardNotUnderlined"/>
    <w:rsid w:val="00FA5C92"/>
    <w:rPr>
      <w:rFonts w:ascii="Bell MT" w:eastAsia="Calibri" w:hAnsi="Bell MT" w:cs="Calibri"/>
      <w:szCs w:val="20"/>
    </w:rPr>
  </w:style>
  <w:style w:type="character" w:customStyle="1" w:styleId="breadcrumbitemcurrent">
    <w:name w:val="breadcrumbitemcurrent"/>
    <w:rsid w:val="00FA5C92"/>
  </w:style>
  <w:style w:type="character" w:customStyle="1" w:styleId="bbl">
    <w:name w:val="bbl"/>
    <w:rsid w:val="00FA5C92"/>
  </w:style>
  <w:style w:type="character" w:customStyle="1" w:styleId="Date2">
    <w:name w:val="Date2"/>
    <w:rsid w:val="00FA5C92"/>
  </w:style>
  <w:style w:type="character" w:customStyle="1" w:styleId="company">
    <w:name w:val="company"/>
    <w:rsid w:val="00FA5C92"/>
  </w:style>
  <w:style w:type="character" w:customStyle="1" w:styleId="itxtnewhookspan">
    <w:name w:val="itxtnewhookspan"/>
    <w:rsid w:val="00FA5C92"/>
  </w:style>
  <w:style w:type="character" w:customStyle="1" w:styleId="gstxthlt">
    <w:name w:val="gstxt_hlt"/>
    <w:rsid w:val="00FA5C92"/>
  </w:style>
  <w:style w:type="paragraph" w:customStyle="1" w:styleId="bodytextfp">
    <w:name w:val="bodytextfp"/>
    <w:basedOn w:val="Normal"/>
    <w:uiPriority w:val="99"/>
    <w:qFormat/>
    <w:rsid w:val="00FA5C92"/>
    <w:pPr>
      <w:spacing w:before="100" w:beforeAutospacing="1" w:after="100" w:afterAutospacing="1"/>
    </w:pPr>
    <w:rPr>
      <w:rFonts w:eastAsia="Times New Roman"/>
      <w:sz w:val="24"/>
    </w:rPr>
  </w:style>
  <w:style w:type="character" w:styleId="SubtleEmphasis">
    <w:name w:val="Subtle Emphasis"/>
    <w:uiPriority w:val="19"/>
    <w:qFormat/>
    <w:rsid w:val="00FA5C92"/>
    <w:rPr>
      <w:rFonts w:ascii="Georgia" w:hAnsi="Georgia"/>
      <w:i/>
      <w:iCs/>
      <w:color w:val="808080"/>
    </w:rPr>
  </w:style>
  <w:style w:type="character" w:customStyle="1" w:styleId="HotRouteChar0">
    <w:name w:val="Hot Route Char"/>
    <w:link w:val="HotRoute0"/>
    <w:locked/>
    <w:rsid w:val="00FA5C92"/>
    <w:rPr>
      <w:rFonts w:ascii="Calibri" w:eastAsia="Cambria" w:hAnsi="Calibri" w:cs="Calibri"/>
      <w:iCs/>
      <w:color w:val="000000"/>
      <w:sz w:val="18"/>
    </w:rPr>
  </w:style>
  <w:style w:type="character" w:customStyle="1" w:styleId="ReallyfuckingsmallChar">
    <w:name w:val="Really fucking small Char"/>
    <w:link w:val="Reallyfuckingsmall"/>
    <w:locked/>
    <w:rsid w:val="00FA5C92"/>
    <w:rPr>
      <w:rFonts w:ascii="Times New Roman" w:eastAsia="Times New Roman" w:hAnsi="Times New Roman"/>
      <w:sz w:val="10"/>
    </w:rPr>
  </w:style>
  <w:style w:type="paragraph" w:customStyle="1" w:styleId="Reallyfuckingsmall">
    <w:name w:val="Really fucking small"/>
    <w:basedOn w:val="Normal"/>
    <w:link w:val="ReallyfuckingsmallChar"/>
    <w:qFormat/>
    <w:rsid w:val="00FA5C92"/>
    <w:rPr>
      <w:rFonts w:ascii="Times New Roman" w:eastAsia="Times New Roman" w:hAnsi="Times New Roman" w:cstheme="minorBidi"/>
      <w:sz w:val="10"/>
    </w:rPr>
  </w:style>
  <w:style w:type="paragraph" w:customStyle="1" w:styleId="subheader">
    <w:name w:val="subheader"/>
    <w:basedOn w:val="Normal"/>
    <w:uiPriority w:val="99"/>
    <w:qFormat/>
    <w:rsid w:val="00FA5C92"/>
    <w:pPr>
      <w:spacing w:before="100" w:beforeAutospacing="1" w:after="100" w:afterAutospacing="1"/>
    </w:pPr>
    <w:rPr>
      <w:rFonts w:eastAsia="Times New Roman"/>
      <w:sz w:val="24"/>
    </w:rPr>
  </w:style>
  <w:style w:type="character" w:customStyle="1" w:styleId="SubtleEmphasis1">
    <w:name w:val="Subtle Emphasis1"/>
    <w:uiPriority w:val="19"/>
    <w:qFormat/>
    <w:rsid w:val="00FA5C92"/>
    <w:rPr>
      <w:rFonts w:ascii="Times New Roman" w:hAnsi="Times New Roman"/>
      <w:b/>
      <w:iCs/>
      <w:color w:val="auto"/>
      <w:sz w:val="22"/>
    </w:rPr>
  </w:style>
  <w:style w:type="character" w:customStyle="1" w:styleId="StyleBoldRed">
    <w:name w:val="Style Bold Red"/>
    <w:rsid w:val="00FA5C92"/>
    <w:rPr>
      <w:b/>
      <w:bCs/>
      <w:color w:val="auto"/>
    </w:rPr>
  </w:style>
  <w:style w:type="character" w:customStyle="1" w:styleId="StyleTimesNewRoman8pt">
    <w:name w:val="Style Times New Roman 8 pt"/>
    <w:rsid w:val="00FA5C92"/>
    <w:rPr>
      <w:rFonts w:ascii="Georgia" w:hAnsi="Georgia"/>
      <w:sz w:val="16"/>
    </w:rPr>
  </w:style>
  <w:style w:type="character" w:customStyle="1" w:styleId="StyleStyle7pt8pt">
    <w:name w:val="Style Style 7 pt + 8 pt"/>
    <w:rsid w:val="00FA5C92"/>
    <w:rPr>
      <w:sz w:val="16"/>
    </w:rPr>
  </w:style>
  <w:style w:type="character" w:customStyle="1" w:styleId="StyleStyleThickunderlineBold1">
    <w:name w:val="Style Style Thick underline + Bold1"/>
    <w:rsid w:val="00FA5C92"/>
    <w:rPr>
      <w:b/>
      <w:bCs/>
      <w:u w:val="thick"/>
    </w:rPr>
  </w:style>
  <w:style w:type="character" w:customStyle="1" w:styleId="StyleUnderline2">
    <w:name w:val="Style Underline2"/>
    <w:rsid w:val="00FA5C92"/>
    <w:rPr>
      <w:u w:val="single"/>
    </w:rPr>
  </w:style>
  <w:style w:type="character" w:customStyle="1" w:styleId="ShrinkText">
    <w:name w:val="Shrink Text"/>
    <w:rsid w:val="00FA5C92"/>
    <w:rPr>
      <w:sz w:val="16"/>
    </w:rPr>
  </w:style>
  <w:style w:type="character" w:customStyle="1" w:styleId="smallcaps">
    <w:name w:val="smallcaps"/>
    <w:rsid w:val="00FA5C92"/>
  </w:style>
  <w:style w:type="character" w:customStyle="1" w:styleId="goldbldtext">
    <w:name w:val="goldbldtext"/>
    <w:rsid w:val="00FA5C92"/>
  </w:style>
  <w:style w:type="character" w:customStyle="1" w:styleId="PageHeaderLine2Char">
    <w:name w:val="PageHeaderLine2 Char"/>
    <w:link w:val="PageHeaderLine2"/>
    <w:rsid w:val="00FA5C92"/>
    <w:rPr>
      <w:rFonts w:ascii="Calibri" w:eastAsia="Calibri" w:hAnsi="Calibri" w:cs="Calibri"/>
      <w:b/>
    </w:rPr>
  </w:style>
  <w:style w:type="paragraph" w:customStyle="1" w:styleId="firstletter">
    <w:name w:val="firstletter"/>
    <w:basedOn w:val="Normal"/>
    <w:uiPriority w:val="99"/>
    <w:qFormat/>
    <w:rsid w:val="00FA5C92"/>
    <w:pPr>
      <w:spacing w:before="100" w:beforeAutospacing="1" w:after="100" w:afterAutospacing="1"/>
    </w:pPr>
    <w:rPr>
      <w:rFonts w:eastAsia="Times New Roman"/>
      <w:sz w:val="24"/>
    </w:rPr>
  </w:style>
  <w:style w:type="paragraph" w:customStyle="1" w:styleId="more">
    <w:name w:val="more"/>
    <w:basedOn w:val="Normal"/>
    <w:uiPriority w:val="99"/>
    <w:qFormat/>
    <w:rsid w:val="00FA5C92"/>
    <w:pPr>
      <w:spacing w:before="100" w:beforeAutospacing="1" w:after="100" w:afterAutospacing="1"/>
    </w:pPr>
    <w:rPr>
      <w:rFonts w:eastAsia="Times New Roman"/>
      <w:sz w:val="24"/>
    </w:rPr>
  </w:style>
  <w:style w:type="character" w:customStyle="1" w:styleId="cardshighlight0">
    <w:name w:val="cardshighlight"/>
    <w:rsid w:val="00FA5C92"/>
  </w:style>
  <w:style w:type="character" w:customStyle="1" w:styleId="cardsfont12pt1">
    <w:name w:val="cardsfont12pt"/>
    <w:rsid w:val="00FA5C92"/>
  </w:style>
  <w:style w:type="character" w:customStyle="1" w:styleId="ft1">
    <w:name w:val="ft1"/>
    <w:rsid w:val="00FA5C92"/>
  </w:style>
  <w:style w:type="character" w:customStyle="1" w:styleId="ft6">
    <w:name w:val="ft6"/>
    <w:rsid w:val="00FA5C92"/>
  </w:style>
  <w:style w:type="paragraph" w:customStyle="1" w:styleId="story">
    <w:name w:val="story"/>
    <w:basedOn w:val="Normal"/>
    <w:uiPriority w:val="99"/>
    <w:qFormat/>
    <w:rsid w:val="00FA5C92"/>
    <w:pPr>
      <w:spacing w:before="100" w:beforeAutospacing="1" w:after="100" w:afterAutospacing="1"/>
    </w:pPr>
    <w:rPr>
      <w:rFonts w:eastAsia="Times New Roman"/>
      <w:sz w:val="24"/>
    </w:rPr>
  </w:style>
  <w:style w:type="paragraph" w:customStyle="1" w:styleId="H1numbered">
    <w:name w:val="H1 numbered"/>
    <w:basedOn w:val="Normal"/>
    <w:uiPriority w:val="99"/>
    <w:qFormat/>
    <w:rsid w:val="00FA5C92"/>
    <w:pPr>
      <w:pageBreakBefore/>
      <w:widowControl w:val="0"/>
      <w:numPr>
        <w:numId w:val="24"/>
      </w:numPr>
      <w:pBdr>
        <w:top w:val="single" w:sz="6" w:space="28" w:color="auto"/>
        <w:bottom w:val="single" w:sz="6" w:space="14" w:color="auto"/>
      </w:pBdr>
      <w:tabs>
        <w:tab w:val="clear" w:pos="680"/>
      </w:tabs>
      <w:suppressAutoHyphens/>
      <w:autoSpaceDE w:val="0"/>
      <w:autoSpaceDN w:val="0"/>
      <w:adjustRightInd w:val="0"/>
      <w:spacing w:before="283" w:after="170" w:line="288" w:lineRule="auto"/>
      <w:ind w:left="720" w:hanging="36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FA5C92"/>
    <w:pPr>
      <w:widowControl w:val="0"/>
      <w:numPr>
        <w:ilvl w:val="1"/>
        <w:numId w:val="24"/>
      </w:numPr>
      <w:tabs>
        <w:tab w:val="clear" w:pos="792"/>
        <w:tab w:val="left" w:pos="567"/>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FA5C92"/>
  </w:style>
  <w:style w:type="character" w:customStyle="1" w:styleId="backcontent">
    <w:name w:val="backcontent"/>
    <w:rsid w:val="00FA5C92"/>
  </w:style>
  <w:style w:type="character" w:customStyle="1" w:styleId="daystmp">
    <w:name w:val="daystmp"/>
    <w:rsid w:val="00FA5C92"/>
  </w:style>
  <w:style w:type="paragraph" w:customStyle="1" w:styleId="in">
    <w:name w:val="in"/>
    <w:basedOn w:val="Normal"/>
    <w:uiPriority w:val="99"/>
    <w:qFormat/>
    <w:rsid w:val="00FA5C92"/>
    <w:pPr>
      <w:spacing w:before="100" w:beforeAutospacing="1" w:after="100" w:afterAutospacing="1"/>
    </w:pPr>
    <w:rPr>
      <w:rFonts w:eastAsia="Times New Roman"/>
      <w:sz w:val="24"/>
    </w:rPr>
  </w:style>
  <w:style w:type="character" w:customStyle="1" w:styleId="cardsfont12ptchar">
    <w:name w:val="cardsfont12ptchar"/>
    <w:rsid w:val="00FA5C92"/>
  </w:style>
  <w:style w:type="paragraph" w:customStyle="1" w:styleId="image-caption">
    <w:name w:val="image-caption"/>
    <w:basedOn w:val="Normal"/>
    <w:uiPriority w:val="99"/>
    <w:qFormat/>
    <w:rsid w:val="00FA5C92"/>
    <w:pPr>
      <w:spacing w:before="100" w:beforeAutospacing="1" w:after="100" w:afterAutospacing="1"/>
    </w:pPr>
    <w:rPr>
      <w:rFonts w:eastAsia="Times New Roman"/>
      <w:sz w:val="24"/>
    </w:rPr>
  </w:style>
  <w:style w:type="character" w:customStyle="1" w:styleId="gal">
    <w:name w:val="gal"/>
    <w:rsid w:val="00FA5C92"/>
  </w:style>
  <w:style w:type="character" w:customStyle="1" w:styleId="submitted">
    <w:name w:val="submitted"/>
    <w:rsid w:val="00FA5C92"/>
  </w:style>
  <w:style w:type="paragraph" w:customStyle="1" w:styleId="imagecontain">
    <w:name w:val="imagecontain"/>
    <w:basedOn w:val="Normal"/>
    <w:uiPriority w:val="99"/>
    <w:qFormat/>
    <w:rsid w:val="00FA5C92"/>
    <w:pPr>
      <w:spacing w:before="100" w:beforeAutospacing="1" w:after="100" w:afterAutospacing="1"/>
    </w:pPr>
    <w:rPr>
      <w:rFonts w:eastAsia="Times New Roman"/>
      <w:sz w:val="24"/>
    </w:rPr>
  </w:style>
  <w:style w:type="character" w:customStyle="1" w:styleId="imagedateline">
    <w:name w:val="image_dateline"/>
    <w:rsid w:val="00FA5C92"/>
  </w:style>
  <w:style w:type="character" w:customStyle="1" w:styleId="authordatecharchar">
    <w:name w:val="authordatecharchar"/>
    <w:rsid w:val="00FA5C92"/>
  </w:style>
  <w:style w:type="character" w:customStyle="1" w:styleId="style1char0">
    <w:name w:val="style1char"/>
    <w:rsid w:val="00FA5C92"/>
  </w:style>
  <w:style w:type="character" w:customStyle="1" w:styleId="tagcharchar0">
    <w:name w:val="tagcharchar"/>
    <w:rsid w:val="00FA5C92"/>
  </w:style>
  <w:style w:type="character" w:customStyle="1" w:styleId="underlinedcharchar2">
    <w:name w:val="underlinedcharchar"/>
    <w:rsid w:val="00FA5C92"/>
  </w:style>
  <w:style w:type="paragraph" w:customStyle="1" w:styleId="CM62">
    <w:name w:val="CM62"/>
    <w:basedOn w:val="Normal"/>
    <w:next w:val="Normal"/>
    <w:uiPriority w:val="99"/>
    <w:qFormat/>
    <w:rsid w:val="00FA5C92"/>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FA5C92"/>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FA5C92"/>
    <w:pPr>
      <w:widowControl w:val="0"/>
      <w:spacing w:after="63"/>
    </w:pPr>
    <w:rPr>
      <w:rFonts w:ascii="Arial" w:hAnsi="Arial"/>
      <w:color w:val="auto"/>
    </w:rPr>
  </w:style>
  <w:style w:type="paragraph" w:customStyle="1" w:styleId="CM35">
    <w:name w:val="CM35"/>
    <w:basedOn w:val="Default"/>
    <w:next w:val="Default"/>
    <w:uiPriority w:val="99"/>
    <w:qFormat/>
    <w:rsid w:val="00FA5C92"/>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FA5C92"/>
    <w:pPr>
      <w:widowControl w:val="0"/>
      <w:spacing w:line="228" w:lineRule="atLeast"/>
    </w:pPr>
    <w:rPr>
      <w:rFonts w:ascii="Showcard Gothic" w:hAnsi="Showcard Gothic"/>
      <w:color w:val="auto"/>
    </w:rPr>
  </w:style>
  <w:style w:type="character" w:customStyle="1" w:styleId="BoxedChar">
    <w:name w:val="Boxed Char"/>
    <w:rsid w:val="00FA5C92"/>
    <w:rPr>
      <w:rFonts w:ascii="Arial Narrow" w:hAnsi="Arial Narrow"/>
      <w:b/>
      <w:sz w:val="18"/>
      <w:bdr w:val="single" w:sz="6" w:space="0" w:color="auto"/>
    </w:rPr>
  </w:style>
  <w:style w:type="character" w:customStyle="1" w:styleId="Style11ptUnderline2">
    <w:name w:val="Style 11 pt Underline2"/>
    <w:rsid w:val="00FA5C92"/>
    <w:rPr>
      <w:sz w:val="20"/>
      <w:u w:val="single"/>
    </w:rPr>
  </w:style>
  <w:style w:type="character" w:customStyle="1" w:styleId="Style11ptBoldUnderline2">
    <w:name w:val="Style 11 pt Bold Underline2"/>
    <w:rsid w:val="00FA5C92"/>
    <w:rPr>
      <w:b/>
      <w:bCs/>
      <w:sz w:val="20"/>
      <w:u w:val="single"/>
    </w:rPr>
  </w:style>
  <w:style w:type="character" w:customStyle="1" w:styleId="nw">
    <w:name w:val="nw"/>
    <w:rsid w:val="00FA5C92"/>
  </w:style>
  <w:style w:type="character" w:customStyle="1" w:styleId="Styleunderline11ptBoldBorderSinglesolidlineAuto">
    <w:name w:val="Style underline + 11 pt Bold Border: : (Single solid line Auto ..."/>
    <w:rsid w:val="00FA5C92"/>
    <w:rPr>
      <w:b/>
      <w:bCs/>
      <w:sz w:val="20"/>
      <w:u w:val="single"/>
      <w:bdr w:val="single" w:sz="4" w:space="0" w:color="auto"/>
    </w:rPr>
  </w:style>
  <w:style w:type="paragraph" w:customStyle="1" w:styleId="StylecardCharCharChar11pt">
    <w:name w:val="Style card Char Char Char + 11 pt"/>
    <w:link w:val="StylecardCharCharChar11ptChar"/>
    <w:qFormat/>
    <w:rsid w:val="00FA5C92"/>
    <w:pPr>
      <w:spacing w:after="200" w:line="240" w:lineRule="auto"/>
      <w:ind w:left="288" w:right="288"/>
    </w:pPr>
    <w:rPr>
      <w:rFonts w:ascii="Calibri" w:eastAsia="Times New Roman" w:hAnsi="Calibri" w:cs="Times New Roman"/>
      <w:sz w:val="20"/>
      <w:szCs w:val="20"/>
    </w:rPr>
  </w:style>
  <w:style w:type="character" w:customStyle="1" w:styleId="cardCharCharCharChar">
    <w:name w:val="card Char Char Char Char"/>
    <w:rsid w:val="00FA5C92"/>
    <w:rPr>
      <w:lang w:val="en-US" w:eastAsia="en-US" w:bidi="ar-SA"/>
    </w:rPr>
  </w:style>
  <w:style w:type="character" w:customStyle="1" w:styleId="StylecardCharCharChar11ptChar">
    <w:name w:val="Style card Char Char Char + 11 pt Char"/>
    <w:link w:val="StylecardCharCharChar11pt"/>
    <w:rsid w:val="00FA5C92"/>
    <w:rPr>
      <w:rFonts w:ascii="Calibri" w:eastAsia="Times New Roman" w:hAnsi="Calibri" w:cs="Times New Roman"/>
      <w:sz w:val="20"/>
      <w:szCs w:val="20"/>
    </w:rPr>
  </w:style>
  <w:style w:type="paragraph" w:customStyle="1" w:styleId="StyleCards11pt">
    <w:name w:val="Style Cards + 11 pt"/>
    <w:basedOn w:val="Cards"/>
    <w:link w:val="StyleCards11ptChar"/>
    <w:qFormat/>
    <w:rsid w:val="00FA5C92"/>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FA5C92"/>
    <w:rPr>
      <w:rFonts w:ascii="Georgia" w:eastAsia="Times New Roman" w:hAnsi="Georgia" w:cs="Times New Roman"/>
      <w:szCs w:val="24"/>
      <w:lang w:val="x-none" w:eastAsia="x-none"/>
    </w:rPr>
  </w:style>
  <w:style w:type="paragraph" w:customStyle="1" w:styleId="StyleCards11ptUnderline">
    <w:name w:val="Style Cards + 11 pt Underline"/>
    <w:basedOn w:val="Cards"/>
    <w:link w:val="StyleCards11ptUnderlineChar"/>
    <w:qFormat/>
    <w:rsid w:val="00FA5C92"/>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FA5C92"/>
    <w:rPr>
      <w:rFonts w:ascii="Georgia" w:eastAsia="Times New Roman" w:hAnsi="Georgia" w:cs="Times New Roman"/>
      <w:szCs w:val="20"/>
      <w:u w:val="single"/>
      <w:lang w:val="x-none" w:eastAsia="x-none"/>
    </w:rPr>
  </w:style>
  <w:style w:type="paragraph" w:customStyle="1" w:styleId="StyleCards11ptBoldUnderline">
    <w:name w:val="Style Cards + 11 pt Bold Underline"/>
    <w:basedOn w:val="Cards"/>
    <w:link w:val="StyleCards11ptBoldUnderlineChar"/>
    <w:qFormat/>
    <w:rsid w:val="00FA5C92"/>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FA5C92"/>
    <w:rPr>
      <w:rFonts w:ascii="Georgia" w:eastAsia="Times New Roman" w:hAnsi="Georgia" w:cs="Times New Roman"/>
      <w:b/>
      <w:bCs/>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FA5C92"/>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FA5C92"/>
    <w:rPr>
      <w:rFonts w:ascii="Georgia" w:eastAsia="Times New Roman" w:hAnsi="Georgia" w:cs="Times New Roman"/>
      <w:b/>
      <w:bCs/>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FA5C92"/>
    <w:rPr>
      <w:lang w:val="x-none" w:eastAsia="x-none"/>
    </w:rPr>
  </w:style>
  <w:style w:type="character" w:customStyle="1" w:styleId="cardCharCharChar1">
    <w:name w:val="card Char Char Char1"/>
    <w:rsid w:val="00FA5C92"/>
    <w:rPr>
      <w:lang w:val="en-US" w:eastAsia="en-US" w:bidi="ar-SA"/>
    </w:rPr>
  </w:style>
  <w:style w:type="character" w:customStyle="1" w:styleId="StylecardCharChar11ptChar">
    <w:name w:val="Style card Char Char + 11 pt Char"/>
    <w:link w:val="StylecardCharChar11pt"/>
    <w:rsid w:val="00FA5C92"/>
    <w:rPr>
      <w:rFonts w:ascii="Georgia" w:eastAsia="Times New Roman" w:hAnsi="Georgia"/>
      <w:szCs w:val="20"/>
      <w:lang w:val="x-none" w:eastAsia="x-none"/>
    </w:rPr>
  </w:style>
  <w:style w:type="paragraph" w:customStyle="1" w:styleId="NormalFont">
    <w:name w:val="Normal Font"/>
    <w:link w:val="NormalFontChar"/>
    <w:qFormat/>
    <w:rsid w:val="00FA5C92"/>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FA5C92"/>
    <w:pPr>
      <w:spacing w:after="200" w:line="240" w:lineRule="auto"/>
    </w:pPr>
    <w:rPr>
      <w:rFonts w:ascii="Times" w:eastAsia="Times New Roman" w:hAnsi="Times" w:cs="Times New Roman"/>
      <w:sz w:val="20"/>
    </w:rPr>
  </w:style>
  <w:style w:type="character" w:customStyle="1" w:styleId="Style11ptThickunderline">
    <w:name w:val="Style 11 pt Thick underline"/>
    <w:rsid w:val="00FA5C92"/>
    <w:rPr>
      <w:sz w:val="20"/>
      <w:u w:val="thick"/>
    </w:rPr>
  </w:style>
  <w:style w:type="character" w:customStyle="1" w:styleId="Style11ptBoldThickunderline">
    <w:name w:val="Style 11 pt Bold Thick underline"/>
    <w:rsid w:val="00FA5C92"/>
    <w:rPr>
      <w:b/>
      <w:bCs/>
      <w:sz w:val="20"/>
      <w:u w:val="thick"/>
    </w:rPr>
  </w:style>
  <w:style w:type="paragraph" w:customStyle="1" w:styleId="StyleNormalFont11ptUnderline">
    <w:name w:val="Style Normal Font + 11 pt Underline"/>
    <w:basedOn w:val="NormalFont"/>
    <w:link w:val="StyleNormalFont11ptUnderlineChar"/>
    <w:qFormat/>
    <w:rsid w:val="00FA5C92"/>
    <w:rPr>
      <w:u w:val="single"/>
      <w:lang w:val="x-none" w:eastAsia="x-none"/>
    </w:rPr>
  </w:style>
  <w:style w:type="character" w:customStyle="1" w:styleId="NormalFontChar">
    <w:name w:val="Normal Font Char"/>
    <w:link w:val="NormalFont"/>
    <w:rsid w:val="00FA5C92"/>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FA5C92"/>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FA5C92"/>
    <w:rPr>
      <w:b/>
      <w:bCs/>
      <w:u w:val="single"/>
      <w:lang w:val="x-none" w:eastAsia="x-none"/>
    </w:rPr>
  </w:style>
  <w:style w:type="character" w:customStyle="1" w:styleId="StyleNormalFont11ptBoldUnderlineChar">
    <w:name w:val="Style Normal Font + 11 pt Bold Underline Char"/>
    <w:link w:val="StyleNormalFont11ptBoldUnderline"/>
    <w:rsid w:val="00FA5C92"/>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FA5C92"/>
    <w:rPr>
      <w:rFonts w:eastAsia="Times New Roman"/>
      <w:sz w:val="15"/>
    </w:rPr>
  </w:style>
  <w:style w:type="character" w:customStyle="1" w:styleId="authors1">
    <w:name w:val="authors1"/>
    <w:rsid w:val="00FA5C92"/>
    <w:rPr>
      <w:rFonts w:ascii="Verdana" w:hAnsi="Verdana" w:hint="default"/>
      <w:b/>
      <w:bCs/>
      <w:color w:val="006699"/>
      <w:sz w:val="20"/>
      <w:szCs w:val="20"/>
    </w:rPr>
  </w:style>
  <w:style w:type="character" w:customStyle="1" w:styleId="headlinesectionlarge">
    <w:name w:val="headline_section_large"/>
    <w:rsid w:val="00FA5C92"/>
  </w:style>
  <w:style w:type="paragraph" w:customStyle="1" w:styleId="formatvorlage2">
    <w:name w:val="formatvorlage2"/>
    <w:basedOn w:val="Normal"/>
    <w:uiPriority w:val="99"/>
    <w:qFormat/>
    <w:rsid w:val="00FA5C92"/>
    <w:pPr>
      <w:spacing w:before="100" w:beforeAutospacing="1" w:after="100" w:afterAutospacing="1"/>
    </w:pPr>
    <w:rPr>
      <w:rFonts w:eastAsia="Calibri"/>
      <w:sz w:val="24"/>
    </w:rPr>
  </w:style>
  <w:style w:type="character" w:customStyle="1" w:styleId="Styleunderline11ptBlack">
    <w:name w:val="Style underline + 11 pt Black"/>
    <w:rsid w:val="00FA5C92"/>
    <w:rPr>
      <w:color w:val="000000"/>
      <w:sz w:val="20"/>
      <w:u w:val="single"/>
    </w:rPr>
  </w:style>
  <w:style w:type="character" w:customStyle="1" w:styleId="Styleunderline11ptBoldBlack">
    <w:name w:val="Style underline + 11 pt Bold Black"/>
    <w:rsid w:val="00FA5C92"/>
    <w:rPr>
      <w:b/>
      <w:bCs/>
      <w:color w:val="000000"/>
      <w:sz w:val="20"/>
      <w:u w:val="single"/>
    </w:rPr>
  </w:style>
  <w:style w:type="paragraph" w:customStyle="1" w:styleId="StyleTitle11ptNotBold">
    <w:name w:val="Style Title + 11 pt Not Bold"/>
    <w:basedOn w:val="Title"/>
    <w:link w:val="StyleTitle11ptNotBoldChar"/>
    <w:qFormat/>
    <w:rsid w:val="00FA5C92"/>
    <w:pPr>
      <w:jc w:val="center"/>
      <w:outlineLvl w:val="9"/>
    </w:pPr>
    <w:rPr>
      <w:rFonts w:ascii="Georgia" w:eastAsia="Times New Roman" w:hAnsi="Georgia"/>
      <w:b/>
      <w:sz w:val="22"/>
      <w:lang w:val="x-none" w:eastAsia="x-none"/>
    </w:rPr>
  </w:style>
  <w:style w:type="character" w:customStyle="1" w:styleId="StyleTitle11ptNotBoldChar">
    <w:name w:val="Style Title + 11 pt Not Bold Char"/>
    <w:link w:val="StyleTitle11ptNotBold"/>
    <w:rsid w:val="00FA5C92"/>
    <w:rPr>
      <w:rFonts w:ascii="Georgia" w:eastAsia="Times New Roman" w:hAnsi="Georgia"/>
      <w:b/>
      <w:u w:val="single"/>
      <w:lang w:val="x-none" w:eastAsia="x-none"/>
    </w:rPr>
  </w:style>
  <w:style w:type="paragraph" w:customStyle="1" w:styleId="StyleTitle11ptNotBoldNounderline">
    <w:name w:val="Style Title + 11 pt Not Bold No underline"/>
    <w:basedOn w:val="Title"/>
    <w:link w:val="StyleTitle11ptNotBoldNounderlineChar"/>
    <w:qFormat/>
    <w:rsid w:val="00FA5C92"/>
    <w:pPr>
      <w:jc w:val="center"/>
      <w:outlineLvl w:val="9"/>
    </w:pPr>
    <w:rPr>
      <w:rFonts w:ascii="Georgia" w:eastAsia="Times New Roman" w:hAnsi="Georgia"/>
      <w:sz w:val="22"/>
      <w:lang w:val="x-none" w:eastAsia="x-none"/>
    </w:rPr>
  </w:style>
  <w:style w:type="character" w:customStyle="1" w:styleId="StyleTitle11ptNotBoldNounderlineChar">
    <w:name w:val="Style Title + 11 pt Not Bold No underline Char"/>
    <w:link w:val="StyleTitle11ptNotBoldNounderline"/>
    <w:rsid w:val="00FA5C92"/>
    <w:rPr>
      <w:rFonts w:ascii="Georgia" w:eastAsia="Times New Roman" w:hAnsi="Georgia"/>
      <w:u w:val="single"/>
      <w:lang w:val="x-none" w:eastAsia="x-none"/>
    </w:rPr>
  </w:style>
  <w:style w:type="character" w:customStyle="1" w:styleId="Style11ptBoldBlackUnderline">
    <w:name w:val="Style 11 pt Bold Black Underline"/>
    <w:rsid w:val="00FA5C92"/>
    <w:rPr>
      <w:b/>
      <w:bCs/>
      <w:color w:val="000000"/>
      <w:sz w:val="20"/>
      <w:u w:val="single"/>
    </w:rPr>
  </w:style>
  <w:style w:type="character" w:customStyle="1" w:styleId="Style11ptBoldBlackUnderlineBorderSinglesolidline">
    <w:name w:val="Style 11 pt Bold Black Underline Border: : (Single solid line ..."/>
    <w:rsid w:val="00FA5C92"/>
    <w:rPr>
      <w:b/>
      <w:bCs/>
      <w:color w:val="000000"/>
      <w:sz w:val="20"/>
      <w:u w:val="single"/>
      <w:bdr w:val="single" w:sz="4" w:space="0" w:color="auto"/>
    </w:rPr>
  </w:style>
  <w:style w:type="character" w:customStyle="1" w:styleId="StyleLatinMeridien-Italic11ptItalicUnderline">
    <w:name w:val="Style (Latin) Meridien-Italic 11 pt Italic Underline"/>
    <w:rsid w:val="00FA5C92"/>
    <w:rPr>
      <w:rFonts w:ascii="Meridien-Italic" w:hAnsi="Meridien-Italic"/>
      <w:i/>
      <w:iCs/>
      <w:sz w:val="20"/>
      <w:u w:val="single"/>
    </w:rPr>
  </w:style>
  <w:style w:type="character" w:customStyle="1" w:styleId="Citation-AuthorDate">
    <w:name w:val="Citation - Author/Date"/>
    <w:rsid w:val="00FA5C92"/>
    <w:rPr>
      <w:b/>
      <w:bCs w:val="0"/>
      <w:smallCaps/>
      <w:sz w:val="24"/>
      <w:u w:val="single"/>
    </w:rPr>
  </w:style>
  <w:style w:type="paragraph" w:customStyle="1" w:styleId="HotRouteCharCharCharCharChar">
    <w:name w:val="Hot Route! Char Char Char Char Char"/>
    <w:basedOn w:val="Normal"/>
    <w:link w:val="HotRouteCharCharCharCharCharChar"/>
    <w:qFormat/>
    <w:rsid w:val="00FA5C92"/>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FA5C92"/>
    <w:rPr>
      <w:rFonts w:ascii="Calibri" w:eastAsia="Times New Roman" w:hAnsi="Calibri" w:cs="Calibri"/>
      <w:lang w:val="x-none" w:eastAsia="x-none"/>
    </w:rPr>
  </w:style>
  <w:style w:type="character" w:customStyle="1" w:styleId="underlinestylechar0">
    <w:name w:val="underlinestylechar"/>
    <w:rsid w:val="00FA5C92"/>
  </w:style>
  <w:style w:type="character" w:customStyle="1" w:styleId="highlight">
    <w:name w:val="highlight"/>
    <w:rsid w:val="00FA5C92"/>
  </w:style>
  <w:style w:type="character" w:customStyle="1" w:styleId="BlockHeaderHiddenChar">
    <w:name w:val="Block Header Hidden Char"/>
    <w:link w:val="BlockHeaderHidden"/>
    <w:locked/>
    <w:rsid w:val="00FA5C92"/>
    <w:rPr>
      <w:rFonts w:ascii="Georgia" w:eastAsia="Times New Roman" w:hAnsi="Georgia" w:cs="Times New Roman"/>
      <w:b/>
      <w:bCs/>
      <w:sz w:val="32"/>
      <w:szCs w:val="26"/>
      <w:u w:val="single"/>
    </w:rPr>
  </w:style>
  <w:style w:type="character" w:customStyle="1" w:styleId="DottedUnderline0">
    <w:name w:val="Dotted Underline"/>
    <w:rsid w:val="00FA5C92"/>
    <w:rPr>
      <w:rFonts w:ascii="Times New Roman" w:hAnsi="Times New Roman" w:cs="Times New Roman" w:hint="default"/>
      <w:sz w:val="20"/>
      <w:u w:val="dottedHeavy"/>
    </w:rPr>
  </w:style>
  <w:style w:type="character" w:customStyle="1" w:styleId="CardsFont6ptCharChar">
    <w:name w:val="Cards + Font: 6 pt Char Char"/>
    <w:rsid w:val="00FA5C92"/>
    <w:rPr>
      <w:sz w:val="8"/>
      <w:lang w:val="en-US" w:eastAsia="en-US" w:bidi="ar-SA"/>
    </w:rPr>
  </w:style>
  <w:style w:type="character" w:customStyle="1" w:styleId="titleauthoretc">
    <w:name w:val="titleauthoretc"/>
    <w:rsid w:val="00FA5C92"/>
  </w:style>
  <w:style w:type="paragraph" w:customStyle="1" w:styleId="deck">
    <w:name w:val="deck"/>
    <w:basedOn w:val="Normal"/>
    <w:uiPriority w:val="99"/>
    <w:qFormat/>
    <w:rsid w:val="00FA5C92"/>
    <w:pPr>
      <w:spacing w:before="100" w:beforeAutospacing="1" w:after="100" w:afterAutospacing="1"/>
    </w:pPr>
    <w:rPr>
      <w:rFonts w:eastAsia="Times New Roman"/>
      <w:sz w:val="24"/>
    </w:rPr>
  </w:style>
  <w:style w:type="paragraph" w:customStyle="1" w:styleId="i1">
    <w:name w:val="i1"/>
    <w:basedOn w:val="Normal"/>
    <w:uiPriority w:val="99"/>
    <w:qFormat/>
    <w:rsid w:val="00FA5C92"/>
    <w:pPr>
      <w:spacing w:before="100" w:beforeAutospacing="1" w:after="100" w:afterAutospacing="1"/>
    </w:pPr>
    <w:rPr>
      <w:rFonts w:eastAsia="Times New Roman"/>
      <w:sz w:val="24"/>
    </w:rPr>
  </w:style>
  <w:style w:type="paragraph" w:customStyle="1" w:styleId="question">
    <w:name w:val="question"/>
    <w:basedOn w:val="Normal"/>
    <w:uiPriority w:val="99"/>
    <w:qFormat/>
    <w:rsid w:val="00FA5C92"/>
    <w:pPr>
      <w:spacing w:before="100" w:beforeAutospacing="1" w:after="100" w:afterAutospacing="1"/>
    </w:pPr>
    <w:rPr>
      <w:rFonts w:eastAsia="Times New Roman"/>
      <w:sz w:val="24"/>
    </w:rPr>
  </w:style>
  <w:style w:type="paragraph" w:customStyle="1" w:styleId="bodycopy">
    <w:name w:val="bodycopy"/>
    <w:basedOn w:val="Normal"/>
    <w:uiPriority w:val="99"/>
    <w:qFormat/>
    <w:rsid w:val="00FA5C92"/>
    <w:pPr>
      <w:spacing w:before="100" w:beforeAutospacing="1" w:after="100" w:afterAutospacing="1"/>
    </w:pPr>
    <w:rPr>
      <w:rFonts w:eastAsia="Times New Roman"/>
      <w:sz w:val="24"/>
    </w:rPr>
  </w:style>
  <w:style w:type="character" w:customStyle="1" w:styleId="labeltext">
    <w:name w:val="labeltext"/>
    <w:rsid w:val="00FA5C92"/>
  </w:style>
  <w:style w:type="character" w:customStyle="1" w:styleId="viewlink">
    <w:name w:val="viewlink"/>
    <w:rsid w:val="00FA5C92"/>
  </w:style>
  <w:style w:type="character" w:customStyle="1" w:styleId="share">
    <w:name w:val="share"/>
    <w:rsid w:val="00FA5C92"/>
  </w:style>
  <w:style w:type="character" w:customStyle="1" w:styleId="inlinkchart">
    <w:name w:val="inlink_chart"/>
    <w:rsid w:val="00FA5C92"/>
  </w:style>
  <w:style w:type="character" w:customStyle="1" w:styleId="underLight">
    <w:name w:val="underLight"/>
    <w:uiPriority w:val="1"/>
    <w:qFormat/>
    <w:rsid w:val="00FA5C92"/>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FA5C92"/>
  </w:style>
  <w:style w:type="character" w:customStyle="1" w:styleId="author-rss">
    <w:name w:val="author-rss"/>
    <w:rsid w:val="00FA5C92"/>
  </w:style>
  <w:style w:type="character" w:customStyle="1" w:styleId="fbsharecountwrapper">
    <w:name w:val="fb_share_count_wrapper"/>
    <w:rsid w:val="00FA5C92"/>
  </w:style>
  <w:style w:type="character" w:customStyle="1" w:styleId="fbbuttontext">
    <w:name w:val="fb_button_text"/>
    <w:rsid w:val="00FA5C92"/>
  </w:style>
  <w:style w:type="character" w:customStyle="1" w:styleId="hw">
    <w:name w:val="hw"/>
    <w:rsid w:val="00FA5C92"/>
  </w:style>
  <w:style w:type="character" w:customStyle="1" w:styleId="linktotop">
    <w:name w:val="linktotop"/>
    <w:rsid w:val="00FA5C92"/>
  </w:style>
  <w:style w:type="character" w:customStyle="1" w:styleId="maintextbldleft">
    <w:name w:val="maintextbldleft"/>
    <w:rsid w:val="00FA5C92"/>
  </w:style>
  <w:style w:type="character" w:customStyle="1" w:styleId="maintextleft">
    <w:name w:val="maintextleft"/>
    <w:rsid w:val="00FA5C92"/>
  </w:style>
  <w:style w:type="character" w:customStyle="1" w:styleId="descriptionstyle1block">
    <w:name w:val="description style1 block"/>
    <w:rsid w:val="00FA5C92"/>
  </w:style>
  <w:style w:type="paragraph" w:customStyle="1" w:styleId="Fifth">
    <w:name w:val="Fifth"/>
    <w:basedOn w:val="Normal"/>
    <w:link w:val="FifthChar"/>
    <w:uiPriority w:val="99"/>
    <w:qFormat/>
    <w:rsid w:val="00FA5C92"/>
    <w:rPr>
      <w:rFonts w:eastAsia="Calibri"/>
    </w:rPr>
  </w:style>
  <w:style w:type="character" w:customStyle="1" w:styleId="gutter-right-1">
    <w:name w:val="gutter-right-1"/>
    <w:basedOn w:val="DefaultParagraphFont"/>
    <w:rsid w:val="00FA5C92"/>
  </w:style>
  <w:style w:type="character" w:customStyle="1" w:styleId="ssl3">
    <w:name w:val="ss_l3"/>
    <w:rsid w:val="00FA5C92"/>
  </w:style>
  <w:style w:type="paragraph" w:customStyle="1" w:styleId="NoteLevel22">
    <w:name w:val="Note Level 22"/>
    <w:basedOn w:val="Normal"/>
    <w:next w:val="Normal"/>
    <w:uiPriority w:val="99"/>
    <w:qFormat/>
    <w:rsid w:val="00FA5C92"/>
    <w:pPr>
      <w:keepNext/>
      <w:ind w:left="288" w:right="288"/>
    </w:pPr>
    <w:rPr>
      <w:rFonts w:eastAsia="MS Gothic"/>
      <w:szCs w:val="20"/>
    </w:rPr>
  </w:style>
  <w:style w:type="paragraph" w:customStyle="1" w:styleId="wp-caption-text">
    <w:name w:val="wp-caption-text"/>
    <w:basedOn w:val="Normal"/>
    <w:uiPriority w:val="99"/>
    <w:qFormat/>
    <w:rsid w:val="00FA5C92"/>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FA5C92"/>
    <w:rPr>
      <w:color w:val="2B579A"/>
      <w:shd w:val="clear" w:color="auto" w:fill="E6E6E6"/>
    </w:rPr>
  </w:style>
  <w:style w:type="paragraph" w:customStyle="1" w:styleId="svarticle">
    <w:name w:val="svarticle"/>
    <w:basedOn w:val="Normal"/>
    <w:uiPriority w:val="99"/>
    <w:qFormat/>
    <w:rsid w:val="00FA5C92"/>
    <w:pPr>
      <w:spacing w:before="100" w:beforeAutospacing="1" w:after="100" w:afterAutospacing="1"/>
    </w:pPr>
    <w:rPr>
      <w:rFonts w:eastAsia="Times New Roman"/>
      <w:sz w:val="24"/>
    </w:rPr>
  </w:style>
  <w:style w:type="character" w:customStyle="1" w:styleId="FontStyle39">
    <w:name w:val="Font Style39"/>
    <w:uiPriority w:val="99"/>
    <w:rsid w:val="00FA5C92"/>
    <w:rPr>
      <w:rFonts w:ascii="Constantia" w:hAnsi="Constantia" w:cs="Constantia" w:hint="default"/>
      <w:b/>
      <w:bCs/>
      <w:sz w:val="18"/>
      <w:szCs w:val="18"/>
    </w:rPr>
  </w:style>
  <w:style w:type="character" w:customStyle="1" w:styleId="6">
    <w:name w:val="6"/>
    <w:rsid w:val="00FA5C92"/>
    <w:rPr>
      <w:rFonts w:ascii="Arial" w:hAnsi="Arial" w:cs="Arial" w:hint="default"/>
      <w:bCs/>
      <w:sz w:val="20"/>
      <w:u w:val="single"/>
      <w:lang w:val="en-US" w:eastAsia="en-US" w:bidi="ar-SA"/>
    </w:rPr>
  </w:style>
  <w:style w:type="character" w:customStyle="1" w:styleId="CharChar4">
    <w:name w:val="Char Char4"/>
    <w:rsid w:val="00FA5C92"/>
    <w:rPr>
      <w:szCs w:val="24"/>
      <w:lang w:eastAsia="zh-CN"/>
    </w:rPr>
  </w:style>
  <w:style w:type="character" w:customStyle="1" w:styleId="BodyTextFirstIndentChar1">
    <w:name w:val="Body Text First Indent Char1"/>
    <w:basedOn w:val="BodyTextChar"/>
    <w:rsid w:val="00FA5C92"/>
    <w:rPr>
      <w:rFonts w:ascii="Times New Roman" w:eastAsia="Calibri" w:hAnsi="Times New Roman" w:cs="Times New Roman"/>
      <w:sz w:val="24"/>
      <w:szCs w:val="24"/>
    </w:rPr>
  </w:style>
  <w:style w:type="character" w:customStyle="1" w:styleId="Header11">
    <w:name w:val="Header11"/>
    <w:rsid w:val="00FA5C92"/>
  </w:style>
  <w:style w:type="paragraph" w:customStyle="1" w:styleId="canvas-atom">
    <w:name w:val="canvas-atom"/>
    <w:basedOn w:val="Normal"/>
    <w:uiPriority w:val="99"/>
    <w:qFormat/>
    <w:rsid w:val="00FA5C92"/>
    <w:pPr>
      <w:spacing w:before="100" w:beforeAutospacing="1" w:after="100" w:afterAutospacing="1"/>
    </w:pPr>
    <w:rPr>
      <w:sz w:val="24"/>
    </w:rPr>
  </w:style>
  <w:style w:type="character" w:customStyle="1" w:styleId="posa">
    <w:name w:val="pos(a)"/>
    <w:basedOn w:val="DefaultParagraphFont"/>
    <w:rsid w:val="00FA5C92"/>
  </w:style>
  <w:style w:type="character" w:customStyle="1" w:styleId="u-hiddeninnarrowenv">
    <w:name w:val="u-hiddeninnarrowenv"/>
    <w:basedOn w:val="DefaultParagraphFont"/>
    <w:rsid w:val="00FA5C92"/>
  </w:style>
  <w:style w:type="character" w:customStyle="1" w:styleId="followbutton-bird">
    <w:name w:val="followbutton-bird"/>
    <w:basedOn w:val="DefaultParagraphFont"/>
    <w:rsid w:val="00FA5C92"/>
  </w:style>
  <w:style w:type="character" w:customStyle="1" w:styleId="tweetauthor-name">
    <w:name w:val="tweetauthor-name"/>
    <w:basedOn w:val="DefaultParagraphFont"/>
    <w:rsid w:val="00FA5C92"/>
  </w:style>
  <w:style w:type="character" w:customStyle="1" w:styleId="tweetauthor-verifiedbadge">
    <w:name w:val="tweetauthor-verifiedbadge"/>
    <w:basedOn w:val="DefaultParagraphFont"/>
    <w:rsid w:val="00FA5C92"/>
  </w:style>
  <w:style w:type="character" w:customStyle="1" w:styleId="tweetauthor-screenname">
    <w:name w:val="tweetauthor-screenname"/>
    <w:basedOn w:val="DefaultParagraphFont"/>
    <w:rsid w:val="00FA5C92"/>
  </w:style>
  <w:style w:type="paragraph" w:customStyle="1" w:styleId="tweet-text">
    <w:name w:val="tweet-text"/>
    <w:basedOn w:val="Normal"/>
    <w:uiPriority w:val="99"/>
    <w:qFormat/>
    <w:rsid w:val="00FA5C92"/>
    <w:pPr>
      <w:spacing w:before="100" w:beforeAutospacing="1" w:after="100" w:afterAutospacing="1"/>
    </w:pPr>
  </w:style>
  <w:style w:type="character" w:customStyle="1" w:styleId="u-hiddenvisually">
    <w:name w:val="u-hiddenvisually"/>
    <w:basedOn w:val="DefaultParagraphFont"/>
    <w:rsid w:val="00FA5C92"/>
  </w:style>
  <w:style w:type="character" w:customStyle="1" w:styleId="tweetaction-stat">
    <w:name w:val="tweetaction-stat"/>
    <w:basedOn w:val="DefaultParagraphFont"/>
    <w:rsid w:val="00FA5C92"/>
  </w:style>
  <w:style w:type="character" w:customStyle="1" w:styleId="related">
    <w:name w:val="related"/>
    <w:basedOn w:val="DefaultParagraphFont"/>
    <w:rsid w:val="00FA5C92"/>
  </w:style>
  <w:style w:type="character" w:customStyle="1" w:styleId="related-content">
    <w:name w:val="related-content"/>
    <w:basedOn w:val="DefaultParagraphFont"/>
    <w:rsid w:val="00FA5C92"/>
  </w:style>
  <w:style w:type="character" w:customStyle="1" w:styleId="name-of-author">
    <w:name w:val="name-of-author"/>
    <w:basedOn w:val="DefaultParagraphFont"/>
    <w:rsid w:val="00FA5C92"/>
  </w:style>
  <w:style w:type="character" w:customStyle="1" w:styleId="first-name">
    <w:name w:val="first-name"/>
    <w:basedOn w:val="DefaultParagraphFont"/>
    <w:rsid w:val="00FA5C92"/>
  </w:style>
  <w:style w:type="character" w:customStyle="1" w:styleId="last-name">
    <w:name w:val="last-name"/>
    <w:basedOn w:val="DefaultParagraphFont"/>
    <w:rsid w:val="00FA5C92"/>
  </w:style>
  <w:style w:type="paragraph" w:customStyle="1" w:styleId="description">
    <w:name w:val="description"/>
    <w:basedOn w:val="Normal"/>
    <w:uiPriority w:val="99"/>
    <w:qFormat/>
    <w:rsid w:val="00FA5C92"/>
    <w:pPr>
      <w:spacing w:before="100" w:beforeAutospacing="1" w:after="100" w:afterAutospacing="1"/>
    </w:pPr>
  </w:style>
  <w:style w:type="paragraph" w:customStyle="1" w:styleId="graf">
    <w:name w:val="graf"/>
    <w:basedOn w:val="Normal"/>
    <w:uiPriority w:val="99"/>
    <w:qFormat/>
    <w:rsid w:val="00FA5C92"/>
    <w:pPr>
      <w:spacing w:before="100" w:beforeAutospacing="1" w:after="100" w:afterAutospacing="1"/>
    </w:pPr>
  </w:style>
  <w:style w:type="character" w:customStyle="1" w:styleId="caption10">
    <w:name w:val="caption1"/>
    <w:basedOn w:val="DefaultParagraphFont"/>
    <w:rsid w:val="00FA5C92"/>
  </w:style>
  <w:style w:type="paragraph" w:customStyle="1" w:styleId="column">
    <w:name w:val="column"/>
    <w:basedOn w:val="Normal"/>
    <w:uiPriority w:val="99"/>
    <w:qFormat/>
    <w:rsid w:val="00FA5C92"/>
    <w:pPr>
      <w:spacing w:before="100" w:beforeAutospacing="1" w:after="100" w:afterAutospacing="1"/>
    </w:pPr>
  </w:style>
  <w:style w:type="paragraph" w:customStyle="1" w:styleId="recirc-container">
    <w:name w:val="recirc-container"/>
    <w:basedOn w:val="Normal"/>
    <w:uiPriority w:val="99"/>
    <w:qFormat/>
    <w:rsid w:val="00FA5C92"/>
    <w:pPr>
      <w:spacing w:before="100" w:beforeAutospacing="1" w:after="100" w:afterAutospacing="1"/>
    </w:pPr>
    <w:rPr>
      <w:sz w:val="24"/>
    </w:rPr>
  </w:style>
  <w:style w:type="character" w:customStyle="1" w:styleId="recirc-text">
    <w:name w:val="&quot;recirc-text”"/>
    <w:basedOn w:val="DefaultParagraphFont"/>
    <w:rsid w:val="00FA5C92"/>
  </w:style>
  <w:style w:type="character" w:customStyle="1" w:styleId="video-icon">
    <w:name w:val="video-icon"/>
    <w:basedOn w:val="DefaultParagraphFont"/>
    <w:rsid w:val="00FA5C92"/>
  </w:style>
  <w:style w:type="paragraph" w:customStyle="1" w:styleId="selectionshareable">
    <w:name w:val="selectionshareable"/>
    <w:basedOn w:val="Normal"/>
    <w:uiPriority w:val="99"/>
    <w:qFormat/>
    <w:rsid w:val="00FA5C92"/>
    <w:pPr>
      <w:spacing w:before="100" w:beforeAutospacing="1" w:after="100" w:afterAutospacing="1"/>
    </w:pPr>
    <w:rPr>
      <w:sz w:val="24"/>
    </w:rPr>
  </w:style>
  <w:style w:type="character" w:customStyle="1" w:styleId="powa-shot-play-btn-text">
    <w:name w:val="powa-shot-play-btn-text"/>
    <w:basedOn w:val="DefaultParagraphFont"/>
    <w:rsid w:val="00FA5C92"/>
  </w:style>
  <w:style w:type="character" w:customStyle="1" w:styleId="powa-shot-click">
    <w:name w:val="powa-shot-click"/>
    <w:basedOn w:val="DefaultParagraphFont"/>
    <w:rsid w:val="00FA5C92"/>
  </w:style>
  <w:style w:type="character" w:customStyle="1" w:styleId="wpv-blurb">
    <w:name w:val="wpv-blurb"/>
    <w:basedOn w:val="DefaultParagraphFont"/>
    <w:rsid w:val="00FA5C92"/>
  </w:style>
  <w:style w:type="paragraph" w:customStyle="1" w:styleId="interstitial-link">
    <w:name w:val="interstitial-link"/>
    <w:basedOn w:val="Normal"/>
    <w:uiPriority w:val="99"/>
    <w:qFormat/>
    <w:rsid w:val="00FA5C92"/>
    <w:pPr>
      <w:spacing w:before="100" w:beforeAutospacing="1" w:after="100" w:afterAutospacing="1"/>
    </w:pPr>
    <w:rPr>
      <w:sz w:val="24"/>
    </w:rPr>
  </w:style>
  <w:style w:type="character" w:customStyle="1" w:styleId="pb-caption">
    <w:name w:val="pb-caption"/>
    <w:basedOn w:val="DefaultParagraphFont"/>
    <w:rsid w:val="00FA5C92"/>
  </w:style>
  <w:style w:type="paragraph" w:customStyle="1" w:styleId="see-also">
    <w:name w:val="see-also"/>
    <w:basedOn w:val="Normal"/>
    <w:uiPriority w:val="99"/>
    <w:qFormat/>
    <w:rsid w:val="00FA5C92"/>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FA5C92"/>
  </w:style>
  <w:style w:type="character" w:customStyle="1" w:styleId="m-2745674872889869693gmail-styleunderline">
    <w:name w:val="m_-2745674872889869693gmail-styleunderline"/>
    <w:basedOn w:val="DefaultParagraphFont"/>
    <w:rsid w:val="00FA5C92"/>
  </w:style>
  <w:style w:type="character" w:customStyle="1" w:styleId="UnresolvedMention3">
    <w:name w:val="Unresolved Mention3"/>
    <w:basedOn w:val="DefaultParagraphFont"/>
    <w:uiPriority w:val="99"/>
    <w:unhideWhenUsed/>
    <w:rsid w:val="00FA5C92"/>
    <w:rPr>
      <w:color w:val="808080"/>
      <w:shd w:val="clear" w:color="auto" w:fill="E6E6E6"/>
    </w:rPr>
  </w:style>
  <w:style w:type="character" w:customStyle="1" w:styleId="UnresolvedMention4">
    <w:name w:val="Unresolved Mention4"/>
    <w:basedOn w:val="DefaultParagraphFont"/>
    <w:uiPriority w:val="99"/>
    <w:semiHidden/>
    <w:unhideWhenUsed/>
    <w:rsid w:val="00FA5C92"/>
    <w:rPr>
      <w:color w:val="808080"/>
      <w:shd w:val="clear" w:color="auto" w:fill="E6E6E6"/>
    </w:rPr>
  </w:style>
  <w:style w:type="character" w:customStyle="1" w:styleId="m-8082899869479211226gmail-styleunderline">
    <w:name w:val="m_-8082899869479211226gmail-styleunderline"/>
    <w:basedOn w:val="DefaultParagraphFont"/>
    <w:rsid w:val="00FA5C92"/>
  </w:style>
  <w:style w:type="character" w:customStyle="1" w:styleId="StyleUnderlineChar">
    <w:name w:val="Style Underline Char"/>
    <w:basedOn w:val="DefaultParagraphFont"/>
    <w:locked/>
    <w:rsid w:val="00FA5C92"/>
    <w:rPr>
      <w:u w:val="single"/>
    </w:rPr>
  </w:style>
  <w:style w:type="paragraph" w:customStyle="1" w:styleId="NoteLevel23">
    <w:name w:val="Note Level 23"/>
    <w:basedOn w:val="Normal"/>
    <w:next w:val="Normal"/>
    <w:uiPriority w:val="99"/>
    <w:qFormat/>
    <w:rsid w:val="00FA5C92"/>
    <w:pPr>
      <w:keepNext/>
      <w:ind w:left="288" w:right="288"/>
    </w:pPr>
    <w:rPr>
      <w:rFonts w:eastAsia="MS Gothic"/>
      <w:szCs w:val="20"/>
    </w:rPr>
  </w:style>
  <w:style w:type="character" w:customStyle="1" w:styleId="Heading5Char1">
    <w:name w:val="Heading 5 Char1"/>
    <w:aliases w:val="Text Char1"/>
    <w:basedOn w:val="DefaultParagraphFont"/>
    <w:semiHidden/>
    <w:rsid w:val="00FA5C92"/>
    <w:rPr>
      <w:rFonts w:asciiTheme="majorHAnsi" w:eastAsiaTheme="majorEastAsia" w:hAnsiTheme="majorHAnsi" w:cstheme="majorBidi" w:hint="default"/>
      <w:color w:val="2E74B5" w:themeColor="accent1" w:themeShade="BF"/>
      <w:sz w:val="22"/>
      <w:szCs w:val="22"/>
    </w:rPr>
  </w:style>
  <w:style w:type="character" w:customStyle="1" w:styleId="HeaderChar3">
    <w:name w:val="Header Char3"/>
    <w:basedOn w:val="DefaultParagraphFont"/>
    <w:uiPriority w:val="99"/>
    <w:semiHidden/>
    <w:rsid w:val="00FA5C92"/>
    <w:rPr>
      <w:rFonts w:ascii="Georgia" w:hAnsi="Georgia"/>
    </w:rPr>
  </w:style>
  <w:style w:type="paragraph" w:customStyle="1" w:styleId="NoteLevel24">
    <w:name w:val="Note Level 24"/>
    <w:basedOn w:val="Normal"/>
    <w:next w:val="Normal"/>
    <w:uiPriority w:val="99"/>
    <w:qFormat/>
    <w:rsid w:val="00FA5C92"/>
    <w:pPr>
      <w:keepNext/>
      <w:ind w:left="288" w:right="288"/>
    </w:pPr>
    <w:rPr>
      <w:rFonts w:eastAsia="MS Gothic"/>
      <w:sz w:val="24"/>
      <w:szCs w:val="20"/>
    </w:rPr>
  </w:style>
  <w:style w:type="paragraph" w:customStyle="1" w:styleId="NoteLevel25">
    <w:name w:val="Note Level 25"/>
    <w:basedOn w:val="Normal"/>
    <w:next w:val="Normal"/>
    <w:uiPriority w:val="99"/>
    <w:qFormat/>
    <w:rsid w:val="00FA5C92"/>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FA5C92"/>
  </w:style>
  <w:style w:type="character" w:customStyle="1" w:styleId="italics">
    <w:name w:val="italics"/>
    <w:basedOn w:val="DefaultParagraphFont"/>
    <w:rsid w:val="00FA5C92"/>
  </w:style>
  <w:style w:type="paragraph" w:customStyle="1" w:styleId="analytics0">
    <w:name w:val="analytics"/>
    <w:basedOn w:val="Normal"/>
    <w:link w:val="analyticsChar0"/>
    <w:uiPriority w:val="4"/>
    <w:qFormat/>
    <w:rsid w:val="00FA5C92"/>
    <w:rPr>
      <w:b/>
      <w:color w:val="C00000"/>
      <w:sz w:val="26"/>
    </w:rPr>
  </w:style>
  <w:style w:type="character" w:customStyle="1" w:styleId="analyticsChar0">
    <w:name w:val="analytics Char"/>
    <w:basedOn w:val="DefaultParagraphFont"/>
    <w:link w:val="analytics0"/>
    <w:uiPriority w:val="4"/>
    <w:rsid w:val="00FA5C92"/>
    <w:rPr>
      <w:rFonts w:ascii="Calibri" w:hAnsi="Calibri" w:cs="Calibri"/>
      <w:b/>
      <w:color w:val="C00000"/>
      <w:sz w:val="26"/>
    </w:rPr>
  </w:style>
  <w:style w:type="character" w:customStyle="1" w:styleId="swauthor">
    <w:name w:val="sw_author"/>
    <w:rsid w:val="00FA5C92"/>
  </w:style>
  <w:style w:type="character" w:customStyle="1" w:styleId="HotRouteChar">
    <w:name w:val="Hot Route! Char"/>
    <w:link w:val="HotRoute"/>
    <w:uiPriority w:val="99"/>
    <w:rsid w:val="00FA5C92"/>
    <w:rPr>
      <w:rFonts w:ascii="Calibri" w:eastAsia="Times New Roman" w:hAnsi="Calibri" w:cs="Calibri"/>
    </w:rPr>
  </w:style>
  <w:style w:type="paragraph" w:customStyle="1" w:styleId="PhoTag">
    <w:name w:val="PhoTag"/>
    <w:basedOn w:val="Normal"/>
    <w:next w:val="Normal"/>
    <w:autoRedefine/>
    <w:qFormat/>
    <w:rsid w:val="00FA5C92"/>
    <w:rPr>
      <w:b/>
    </w:rPr>
  </w:style>
  <w:style w:type="character" w:customStyle="1" w:styleId="boldunderlineChar2">
    <w:name w:val="bold underline Char"/>
    <w:basedOn w:val="DefaultParagraphFont"/>
    <w:rsid w:val="00FA5C92"/>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FA5C92"/>
    <w:rPr>
      <w:rFonts w:eastAsia="Times New Roman"/>
      <w:szCs w:val="20"/>
    </w:rPr>
  </w:style>
  <w:style w:type="character" w:customStyle="1" w:styleId="ReallySmallChar">
    <w:name w:val="Really Small Char"/>
    <w:basedOn w:val="DefaultParagraphFont"/>
    <w:link w:val="ReallySmall"/>
    <w:rsid w:val="00FA5C92"/>
    <w:rPr>
      <w:rFonts w:ascii="Calibri" w:eastAsia="Times New Roman" w:hAnsi="Calibri" w:cs="Calibri"/>
      <w:szCs w:val="20"/>
    </w:rPr>
  </w:style>
  <w:style w:type="paragraph" w:customStyle="1" w:styleId="Heading4Cite">
    <w:name w:val="Heading 4 Cite"/>
    <w:basedOn w:val="Normal"/>
    <w:link w:val="Heading4CiteChar"/>
    <w:autoRedefine/>
    <w:qFormat/>
    <w:rsid w:val="00FA5C92"/>
    <w:rPr>
      <w:rFonts w:eastAsia="Calibri"/>
      <w:color w:val="000000"/>
    </w:rPr>
  </w:style>
  <w:style w:type="character" w:customStyle="1" w:styleId="Heading4CiteChar">
    <w:name w:val="Heading 4 Cite Char"/>
    <w:link w:val="Heading4Cite"/>
    <w:rsid w:val="00FA5C92"/>
    <w:rPr>
      <w:rFonts w:ascii="Calibri" w:eastAsia="Calibri" w:hAnsi="Calibri" w:cs="Calibri"/>
      <w:color w:val="000000"/>
    </w:rPr>
  </w:style>
  <w:style w:type="paragraph" w:customStyle="1" w:styleId="PageTitle0">
    <w:name w:val="Page Title"/>
    <w:basedOn w:val="Normal"/>
    <w:next w:val="Normal"/>
    <w:qFormat/>
    <w:rsid w:val="00FA5C92"/>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FA5C92"/>
    <w:rPr>
      <w:i/>
      <w:iCs/>
      <w:sz w:val="20"/>
      <w:u w:val="single"/>
    </w:rPr>
  </w:style>
  <w:style w:type="paragraph" w:customStyle="1" w:styleId="UnderlineEmphasis">
    <w:name w:val="Underline + Emphasis"/>
    <w:basedOn w:val="Normal"/>
    <w:next w:val="Normal"/>
    <w:link w:val="UnderlineEmphasisChar"/>
    <w:autoRedefine/>
    <w:qFormat/>
    <w:rsid w:val="00FA5C92"/>
    <w:rPr>
      <w:rFonts w:eastAsia="Calibri"/>
      <w:b/>
      <w:color w:val="000000"/>
      <w:u w:val="single"/>
    </w:rPr>
  </w:style>
  <w:style w:type="character" w:customStyle="1" w:styleId="UnderlineEmphasisChar">
    <w:name w:val="Underline + Emphasis Char"/>
    <w:link w:val="UnderlineEmphasis"/>
    <w:rsid w:val="00FA5C92"/>
    <w:rPr>
      <w:rFonts w:ascii="Calibri" w:eastAsia="Calibri" w:hAnsi="Calibri" w:cs="Calibri"/>
      <w:b/>
      <w:color w:val="00000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FA5C92"/>
    <w:pPr>
      <w:keepLines w:val="0"/>
      <w:pageBreakBefore w:val="0"/>
      <w:spacing w:before="0" w:after="60"/>
      <w:jc w:val="left"/>
    </w:pPr>
    <w:rPr>
      <w:rFonts w:eastAsia="Times New Roman" w:cs="Times New Roman"/>
      <w:bCs/>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FA5C92"/>
    <w:pPr>
      <w:keepLines w:val="0"/>
      <w:spacing w:before="0"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FA5C92"/>
    <w:rPr>
      <w:rFonts w:ascii="Calibri" w:eastAsia="Times New Roman" w:hAnsi="Calibri" w:cs="Times New Roman"/>
      <w:b/>
      <w:bCs/>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FA5C92"/>
    <w:rPr>
      <w:rFonts w:ascii="Calibri" w:eastAsia="Times New Roman" w:hAnsi="Calibri" w:cs="Times New Roman"/>
      <w:bCs/>
      <w:color w:val="000000"/>
      <w:sz w:val="16"/>
      <w:szCs w:val="28"/>
    </w:rPr>
  </w:style>
  <w:style w:type="paragraph" w:customStyle="1" w:styleId="StyleUnderline9pt2">
    <w:name w:val="Style Underline + 9 pt2"/>
    <w:basedOn w:val="Normal"/>
    <w:link w:val="StyleUnderline9pt2Char"/>
    <w:rsid w:val="00FA5C92"/>
    <w:rPr>
      <w:rFonts w:eastAsia="Times New Roman"/>
      <w:color w:val="000000"/>
      <w:szCs w:val="20"/>
      <w:u w:val="single"/>
    </w:rPr>
  </w:style>
  <w:style w:type="character" w:customStyle="1" w:styleId="StyleUnderline9pt2Char">
    <w:name w:val="Style Underline + 9 pt2 Char"/>
    <w:link w:val="StyleUnderline9pt2"/>
    <w:rsid w:val="00FA5C92"/>
    <w:rPr>
      <w:rFonts w:ascii="Calibri" w:eastAsia="Times New Roman" w:hAnsi="Calibri" w:cs="Calibri"/>
      <w:color w:val="000000"/>
      <w:szCs w:val="20"/>
      <w:u w:val="single"/>
    </w:rPr>
  </w:style>
  <w:style w:type="paragraph" w:customStyle="1" w:styleId="TxBr5p1">
    <w:name w:val="TxBr_5p1"/>
    <w:basedOn w:val="Normal"/>
    <w:rsid w:val="00FA5C92"/>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FA5C92"/>
    <w:pPr>
      <w:ind w:left="400"/>
    </w:pPr>
    <w:rPr>
      <w:rFonts w:eastAsia="Calibri"/>
      <w:color w:val="000000"/>
    </w:rPr>
  </w:style>
  <w:style w:type="numbering" w:customStyle="1" w:styleId="NoList12">
    <w:name w:val="No List12"/>
    <w:next w:val="NoList"/>
    <w:semiHidden/>
    <w:unhideWhenUsed/>
    <w:rsid w:val="00FA5C92"/>
  </w:style>
  <w:style w:type="numbering" w:customStyle="1" w:styleId="NoList21">
    <w:name w:val="No List21"/>
    <w:next w:val="NoList"/>
    <w:semiHidden/>
    <w:unhideWhenUsed/>
    <w:rsid w:val="00FA5C92"/>
  </w:style>
  <w:style w:type="numbering" w:customStyle="1" w:styleId="NoList211">
    <w:name w:val="No List211"/>
    <w:next w:val="NoList"/>
    <w:uiPriority w:val="99"/>
    <w:semiHidden/>
    <w:unhideWhenUsed/>
    <w:rsid w:val="00FA5C92"/>
  </w:style>
  <w:style w:type="character" w:customStyle="1" w:styleId="flagicon">
    <w:name w:val="flagicon"/>
    <w:basedOn w:val="DefaultParagraphFont"/>
    <w:rsid w:val="00FA5C92"/>
  </w:style>
  <w:style w:type="character" w:customStyle="1" w:styleId="A11">
    <w:name w:val="A11"/>
    <w:rsid w:val="00FA5C92"/>
    <w:rPr>
      <w:rFonts w:ascii="Minion Pro" w:hAnsi="Minion Pro" w:cs="Minion Pro" w:hint="default"/>
      <w:color w:val="211D1E"/>
      <w:sz w:val="12"/>
      <w:szCs w:val="12"/>
    </w:rPr>
  </w:style>
  <w:style w:type="character" w:customStyle="1" w:styleId="A12">
    <w:name w:val="A12"/>
    <w:uiPriority w:val="99"/>
    <w:rsid w:val="00FA5C92"/>
    <w:rPr>
      <w:rFonts w:ascii="Minion Pro" w:hAnsi="Minion Pro" w:cs="Minion Pro" w:hint="default"/>
      <w:color w:val="211D1E"/>
      <w:sz w:val="22"/>
      <w:szCs w:val="22"/>
    </w:rPr>
  </w:style>
  <w:style w:type="character" w:customStyle="1" w:styleId="CardsCharChar">
    <w:name w:val="Cards Char Char"/>
    <w:rsid w:val="00FA5C92"/>
    <w:rPr>
      <w:szCs w:val="24"/>
      <w:lang w:val="en-US" w:eastAsia="en-US" w:bidi="ar-SA"/>
    </w:rPr>
  </w:style>
  <w:style w:type="character" w:customStyle="1" w:styleId="CitationChar1">
    <w:name w:val="Citation Char1"/>
    <w:basedOn w:val="DefaultParagraphFont"/>
    <w:rsid w:val="00FA5C92"/>
    <w:rPr>
      <w:rFonts w:ascii="Times New Roman" w:eastAsia="Times New Roman" w:hAnsi="Times New Roman" w:cs="Arial"/>
      <w:b/>
      <w:sz w:val="20"/>
      <w:szCs w:val="36"/>
    </w:rPr>
  </w:style>
  <w:style w:type="character" w:customStyle="1" w:styleId="bold-italic-sub-c">
    <w:name w:val="bold-italic-sub-c"/>
    <w:basedOn w:val="DefaultParagraphFont"/>
    <w:rsid w:val="00FA5C92"/>
  </w:style>
  <w:style w:type="character" w:customStyle="1" w:styleId="charoverride-4">
    <w:name w:val="charoverride-4"/>
    <w:basedOn w:val="DefaultParagraphFont"/>
    <w:rsid w:val="00FA5C92"/>
  </w:style>
  <w:style w:type="character" w:customStyle="1" w:styleId="charoverride-3">
    <w:name w:val="charoverride-3"/>
    <w:basedOn w:val="DefaultParagraphFont"/>
    <w:rsid w:val="00FA5C92"/>
  </w:style>
  <w:style w:type="character" w:customStyle="1" w:styleId="BlockTitle2Char">
    <w:name w:val="Block Title2 Char"/>
    <w:link w:val="BlockTitle2"/>
    <w:uiPriority w:val="99"/>
    <w:rsid w:val="00FA5C92"/>
    <w:rPr>
      <w:rFonts w:ascii="Calibri" w:eastAsia="Times New Roman" w:hAnsi="Calibri" w:cs="Calibri"/>
      <w:b/>
      <w:sz w:val="32"/>
      <w:szCs w:val="20"/>
      <w:u w:val="single"/>
    </w:rPr>
  </w:style>
  <w:style w:type="paragraph" w:customStyle="1" w:styleId="tag1">
    <w:name w:val="tag1"/>
    <w:basedOn w:val="Normal"/>
    <w:qFormat/>
    <w:rsid w:val="00FA5C92"/>
    <w:rPr>
      <w:rFonts w:eastAsia="Times New Roman"/>
      <w:b/>
      <w:szCs w:val="20"/>
    </w:rPr>
  </w:style>
  <w:style w:type="paragraph" w:customStyle="1" w:styleId="tagcite1">
    <w:name w:val="tagcite"/>
    <w:basedOn w:val="Normal"/>
    <w:qFormat/>
    <w:rsid w:val="00FA5C92"/>
    <w:rPr>
      <w:rFonts w:eastAsia="Times New Roman"/>
      <w:b/>
    </w:rPr>
  </w:style>
  <w:style w:type="paragraph" w:customStyle="1" w:styleId="SmallFontCharCharChar">
    <w:name w:val="Small Font Char Char Char"/>
    <w:basedOn w:val="Normal"/>
    <w:uiPriority w:val="99"/>
    <w:qFormat/>
    <w:rsid w:val="00FA5C92"/>
    <w:rPr>
      <w:rFonts w:eastAsia="Times New Roman"/>
      <w:sz w:val="12"/>
    </w:rPr>
  </w:style>
  <w:style w:type="paragraph" w:customStyle="1" w:styleId="Regular">
    <w:name w:val="Regular"/>
    <w:qFormat/>
    <w:rsid w:val="00FA5C92"/>
    <w:pPr>
      <w:spacing w:after="0" w:line="240" w:lineRule="auto"/>
    </w:pPr>
    <w:rPr>
      <w:rFonts w:ascii="Garamond" w:eastAsia="Times New Roman" w:hAnsi="Garamond" w:cs="Arial"/>
      <w:bCs/>
      <w:kern w:val="20"/>
      <w:sz w:val="20"/>
      <w:szCs w:val="32"/>
    </w:rPr>
  </w:style>
  <w:style w:type="character" w:customStyle="1" w:styleId="UNDERLINECharChar0">
    <w:name w:val="UNDERLINE Char Char"/>
    <w:rsid w:val="00FA5C92"/>
    <w:rPr>
      <w:bCs/>
      <w:kern w:val="28"/>
      <w:szCs w:val="32"/>
      <w:u w:val="single"/>
    </w:rPr>
  </w:style>
  <w:style w:type="character" w:customStyle="1" w:styleId="tag1Char">
    <w:name w:val="tag1 Char"/>
    <w:rsid w:val="00FA5C92"/>
    <w:rPr>
      <w:b/>
      <w:bCs w:val="0"/>
      <w:sz w:val="24"/>
    </w:rPr>
  </w:style>
  <w:style w:type="character" w:customStyle="1" w:styleId="SmallFontCharCharCharChar">
    <w:name w:val="Small Font Char Char Char Char"/>
    <w:rsid w:val="00FA5C92"/>
    <w:rPr>
      <w:rFonts w:ascii="Arial" w:hAnsi="Arial" w:cs="Arial" w:hint="default"/>
      <w:sz w:val="12"/>
      <w:szCs w:val="24"/>
    </w:rPr>
  </w:style>
  <w:style w:type="character" w:customStyle="1" w:styleId="TagCiteChar2">
    <w:name w:val="TagCite Char"/>
    <w:rsid w:val="00FA5C92"/>
    <w:rPr>
      <w:rFonts w:ascii="Garamond" w:hAnsi="Garamond" w:hint="default"/>
      <w:b/>
      <w:bCs w:val="0"/>
      <w:sz w:val="24"/>
      <w:szCs w:val="24"/>
    </w:rPr>
  </w:style>
  <w:style w:type="character" w:customStyle="1" w:styleId="heading2char2charchar1">
    <w:name w:val="heading2char2charchar1"/>
    <w:rsid w:val="00FA5C92"/>
  </w:style>
  <w:style w:type="character" w:customStyle="1" w:styleId="charchar60">
    <w:name w:val="charchar6"/>
    <w:rsid w:val="00FA5C92"/>
  </w:style>
  <w:style w:type="character" w:customStyle="1" w:styleId="searchtermbold">
    <w:name w:val="searchtermbold"/>
    <w:rsid w:val="00FA5C92"/>
  </w:style>
  <w:style w:type="character" w:customStyle="1" w:styleId="regtext">
    <w:name w:val="regtext"/>
    <w:uiPriority w:val="99"/>
    <w:rsid w:val="00FA5C92"/>
  </w:style>
  <w:style w:type="character" w:customStyle="1" w:styleId="bps-topic-ident">
    <w:name w:val="bps-topic-ident"/>
    <w:rsid w:val="00FA5C92"/>
  </w:style>
  <w:style w:type="character" w:customStyle="1" w:styleId="RegularChar">
    <w:name w:val="Regular Char"/>
    <w:rsid w:val="00FA5C92"/>
    <w:rPr>
      <w:rFonts w:ascii="Garamond" w:hAnsi="Garamond" w:cs="Arial" w:hint="default"/>
      <w:bCs/>
      <w:kern w:val="20"/>
      <w:szCs w:val="32"/>
      <w:lang w:val="en-US" w:eastAsia="en-US" w:bidi="ar-SA"/>
    </w:rPr>
  </w:style>
  <w:style w:type="character" w:customStyle="1" w:styleId="BoldunderlineChar3">
    <w:name w:val="Bold underline Char"/>
    <w:rsid w:val="00FA5C92"/>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FA5C92"/>
    <w:rPr>
      <w:b/>
      <w:lang w:val="en-US" w:eastAsia="en-US"/>
    </w:rPr>
  </w:style>
  <w:style w:type="paragraph" w:customStyle="1" w:styleId="FreeForm">
    <w:name w:val="Free Form"/>
    <w:qFormat/>
    <w:rsid w:val="00FA5C92"/>
    <w:pPr>
      <w:spacing w:after="0" w:line="240" w:lineRule="auto"/>
    </w:pPr>
    <w:rPr>
      <w:rFonts w:ascii="Times New Roman" w:eastAsia="ヒラギノ角ゴ Pro W3" w:hAnsi="Times New Roman" w:cs="Times New Roman"/>
      <w:color w:val="000000"/>
      <w:sz w:val="24"/>
      <w:szCs w:val="20"/>
    </w:rPr>
  </w:style>
  <w:style w:type="character" w:customStyle="1" w:styleId="AuthorDateChar0">
    <w:name w:val="Author/Date Char"/>
    <w:link w:val="AuthorDate2"/>
    <w:locked/>
    <w:rsid w:val="00FA5C92"/>
    <w:rPr>
      <w:rFonts w:cs="Calibri"/>
      <w:b/>
      <w:u w:val="single"/>
    </w:rPr>
  </w:style>
  <w:style w:type="paragraph" w:customStyle="1" w:styleId="AuthorDate2">
    <w:name w:val="Author/Date"/>
    <w:basedOn w:val="Normal"/>
    <w:link w:val="AuthorDateChar0"/>
    <w:qFormat/>
    <w:rsid w:val="00FA5C92"/>
    <w:rPr>
      <w:rFonts w:asciiTheme="minorHAnsi" w:hAnsiTheme="minorHAnsi"/>
      <w:b/>
      <w:u w:val="single"/>
    </w:rPr>
  </w:style>
  <w:style w:type="character" w:customStyle="1" w:styleId="HilightChar">
    <w:name w:val="Hilight Char"/>
    <w:rsid w:val="00FA5C92"/>
    <w:rPr>
      <w:rFonts w:eastAsia="Calibri"/>
      <w:b/>
      <w:noProof w:val="0"/>
      <w:sz w:val="22"/>
      <w:szCs w:val="22"/>
      <w:u w:val="single"/>
      <w:lang w:val="en-US" w:eastAsia="ar-SA" w:bidi="ar-SA"/>
    </w:rPr>
  </w:style>
  <w:style w:type="paragraph" w:customStyle="1" w:styleId="TagCite2">
    <w:name w:val="Tag &amp; Cite"/>
    <w:basedOn w:val="Normal"/>
    <w:link w:val="TagCiteChar3"/>
    <w:qFormat/>
    <w:rsid w:val="00FA5C92"/>
    <w:pPr>
      <w:jc w:val="both"/>
    </w:pPr>
    <w:rPr>
      <w:rFonts w:eastAsia="Times New Roman"/>
      <w:b/>
    </w:rPr>
  </w:style>
  <w:style w:type="character" w:customStyle="1" w:styleId="TagCiteChar3">
    <w:name w:val="Tag &amp; Cite Char"/>
    <w:link w:val="TagCite2"/>
    <w:rsid w:val="00FA5C92"/>
    <w:rPr>
      <w:rFonts w:ascii="Calibri" w:eastAsia="Times New Roman" w:hAnsi="Calibri" w:cs="Calibri"/>
      <w:b/>
    </w:rPr>
  </w:style>
  <w:style w:type="paragraph" w:customStyle="1" w:styleId="HighlightedText">
    <w:name w:val="Highlighted Text"/>
    <w:basedOn w:val="Normal"/>
    <w:link w:val="HighlightedTextChar"/>
    <w:qFormat/>
    <w:rsid w:val="00FA5C92"/>
    <w:pPr>
      <w:jc w:val="both"/>
    </w:pPr>
    <w:rPr>
      <w:rFonts w:eastAsia="Times New Roman"/>
      <w:u w:val="thick"/>
    </w:rPr>
  </w:style>
  <w:style w:type="character" w:customStyle="1" w:styleId="HighlightedTextChar">
    <w:name w:val="Highlighted Text Char"/>
    <w:link w:val="HighlightedText"/>
    <w:rsid w:val="00FA5C92"/>
    <w:rPr>
      <w:rFonts w:ascii="Calibri" w:eastAsia="Times New Roman" w:hAnsi="Calibri" w:cs="Calibri"/>
      <w:u w:val="thick"/>
    </w:rPr>
  </w:style>
  <w:style w:type="character" w:customStyle="1" w:styleId="StyleUnderlineCharChar">
    <w:name w:val="Style Underline Char Char"/>
    <w:rsid w:val="00FA5C92"/>
    <w:rPr>
      <w:rFonts w:ascii="Times New Roman" w:eastAsia="Times New Roman" w:hAnsi="Times New Roman" w:cs="Times New Roman"/>
      <w:sz w:val="20"/>
      <w:szCs w:val="20"/>
      <w:u w:val="single"/>
    </w:rPr>
  </w:style>
  <w:style w:type="character" w:customStyle="1" w:styleId="c1">
    <w:name w:val="c1"/>
    <w:rsid w:val="00FA5C92"/>
  </w:style>
  <w:style w:type="paragraph" w:customStyle="1" w:styleId="TagStyle">
    <w:name w:val="Tag Style"/>
    <w:basedOn w:val="Normal"/>
    <w:qFormat/>
    <w:rsid w:val="00FA5C92"/>
    <w:rPr>
      <w:rFonts w:eastAsia="Times New Roman"/>
      <w:b/>
    </w:rPr>
  </w:style>
  <w:style w:type="paragraph" w:customStyle="1" w:styleId="Hat2">
    <w:name w:val="Hat2"/>
    <w:basedOn w:val="Heading2"/>
    <w:next w:val="Heading2"/>
    <w:autoRedefine/>
    <w:uiPriority w:val="99"/>
    <w:qFormat/>
    <w:rsid w:val="00FA5C92"/>
    <w:pPr>
      <w:keepNext w:val="0"/>
      <w:keepLines w:val="0"/>
      <w:pageBreakBefore w:val="0"/>
      <w:jc w:val="left"/>
    </w:pPr>
    <w:rPr>
      <w:rFonts w:eastAsia="Calibri" w:cs="Times New Roman"/>
      <w:caps/>
      <w:sz w:val="20"/>
      <w:u w:val="none"/>
    </w:rPr>
  </w:style>
  <w:style w:type="character" w:customStyle="1" w:styleId="Highlight0">
    <w:name w:val="Highlight"/>
    <w:qFormat/>
    <w:rsid w:val="00FA5C92"/>
    <w:rPr>
      <w:rFonts w:ascii="Calibri" w:hAnsi="Calibri" w:hint="default"/>
      <w:b w:val="0"/>
      <w:bCs w:val="0"/>
      <w:sz w:val="22"/>
      <w:u w:val="single"/>
      <w:bdr w:val="none" w:sz="0" w:space="0" w:color="auto" w:frame="1"/>
      <w:shd w:val="clear" w:color="auto" w:fill="89FF94"/>
    </w:rPr>
  </w:style>
  <w:style w:type="character" w:customStyle="1" w:styleId="UnreadTextChar">
    <w:name w:val="Unread Text Char"/>
    <w:link w:val="UnreadText"/>
    <w:locked/>
    <w:rsid w:val="00FA5C92"/>
    <w:rPr>
      <w:rFonts w:ascii="Calibri" w:eastAsia="Calibri" w:hAnsi="Calibri"/>
      <w:sz w:val="15"/>
    </w:rPr>
  </w:style>
  <w:style w:type="paragraph" w:customStyle="1" w:styleId="UnreadText">
    <w:name w:val="Unread Text"/>
    <w:basedOn w:val="Normal"/>
    <w:link w:val="UnreadTextChar"/>
    <w:autoRedefine/>
    <w:qFormat/>
    <w:rsid w:val="00FA5C92"/>
    <w:pPr>
      <w:spacing w:line="256" w:lineRule="auto"/>
    </w:pPr>
    <w:rPr>
      <w:rFonts w:eastAsia="Calibri" w:cstheme="minorBidi"/>
      <w:sz w:val="15"/>
    </w:rPr>
  </w:style>
  <w:style w:type="character" w:customStyle="1" w:styleId="StyleCardTextUnderline3Char">
    <w:name w:val="Style Card Text + Underline3 Char"/>
    <w:link w:val="StyleCardTextUnderline3"/>
    <w:locked/>
    <w:rsid w:val="00FA5C92"/>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FA5C92"/>
    <w:pPr>
      <w:spacing w:after="200" w:line="276" w:lineRule="auto"/>
    </w:pPr>
    <w:rPr>
      <w:rFonts w:ascii="Cambria" w:eastAsia="Times New Roman" w:hAnsi="Cambria" w:cs="Times New Roman"/>
      <w:u w:val="thick"/>
      <w:lang w:eastAsia="ko-KR"/>
    </w:rPr>
  </w:style>
  <w:style w:type="character" w:customStyle="1" w:styleId="Underline4">
    <w:name w:val="*Underline*"/>
    <w:rsid w:val="00FA5C92"/>
    <w:rPr>
      <w:rFonts w:ascii="Times New Roman" w:hAnsi="Times New Roman"/>
      <w:b/>
      <w:sz w:val="24"/>
      <w:u w:val="single"/>
    </w:rPr>
  </w:style>
  <w:style w:type="paragraph" w:customStyle="1" w:styleId="TxBr33p1">
    <w:name w:val="TxBr_33p1"/>
    <w:basedOn w:val="Normal"/>
    <w:uiPriority w:val="99"/>
    <w:qFormat/>
    <w:rsid w:val="00FA5C92"/>
    <w:pPr>
      <w:tabs>
        <w:tab w:val="left" w:pos="204"/>
      </w:tabs>
      <w:autoSpaceDE w:val="0"/>
      <w:autoSpaceDN w:val="0"/>
      <w:adjustRightInd w:val="0"/>
      <w:spacing w:line="260" w:lineRule="atLeast"/>
      <w:jc w:val="both"/>
    </w:pPr>
    <w:rPr>
      <w:rFonts w:eastAsia="Times New Roman"/>
    </w:rPr>
  </w:style>
  <w:style w:type="character" w:customStyle="1" w:styleId="NothingChar1">
    <w:name w:val="Nothing Char1"/>
    <w:rsid w:val="00FA5C92"/>
    <w:rPr>
      <w:rFonts w:ascii="Times New Roman" w:eastAsia="Calibri" w:hAnsi="Times New Roman" w:cs="Times New Roman"/>
      <w:sz w:val="24"/>
      <w:szCs w:val="20"/>
    </w:rPr>
  </w:style>
  <w:style w:type="paragraph" w:customStyle="1" w:styleId="Stylecites10ptNotBold">
    <w:name w:val="Style cites + 10 pt Not Bold"/>
    <w:basedOn w:val="Normal"/>
    <w:uiPriority w:val="99"/>
    <w:qFormat/>
    <w:rsid w:val="00FA5C92"/>
    <w:rPr>
      <w:rFonts w:eastAsia="SimSun"/>
      <w:lang w:eastAsia="zh-CN"/>
    </w:rPr>
  </w:style>
  <w:style w:type="character" w:customStyle="1" w:styleId="heading3char0">
    <w:name w:val="heading3char"/>
    <w:rsid w:val="00FA5C92"/>
  </w:style>
  <w:style w:type="character" w:customStyle="1" w:styleId="Heading51">
    <w:name w:val="Heading 51"/>
    <w:aliases w:val="Heading 5 Char Char Char"/>
    <w:rsid w:val="00FA5C92"/>
    <w:rPr>
      <w:b/>
      <w:bCs/>
      <w:iCs/>
      <w:szCs w:val="26"/>
      <w:lang w:val="en-US" w:eastAsia="en-US" w:bidi="ar-SA"/>
    </w:rPr>
  </w:style>
  <w:style w:type="character" w:customStyle="1" w:styleId="comments-post">
    <w:name w:val="comments-post"/>
    <w:rsid w:val="00FA5C92"/>
  </w:style>
  <w:style w:type="paragraph" w:customStyle="1" w:styleId="boldcite">
    <w:name w:val="bold cite"/>
    <w:basedOn w:val="Normal"/>
    <w:link w:val="boldciteChar4"/>
    <w:qFormat/>
    <w:rsid w:val="00FA5C92"/>
    <w:rPr>
      <w:rFonts w:eastAsia="Calibri"/>
      <w:b/>
      <w:color w:val="000000"/>
      <w:sz w:val="28"/>
      <w:u w:val="thick" w:color="000000"/>
    </w:rPr>
  </w:style>
  <w:style w:type="character" w:customStyle="1" w:styleId="boldciteChar4">
    <w:name w:val="bold cite Char4"/>
    <w:link w:val="boldcite"/>
    <w:locked/>
    <w:rsid w:val="00FA5C92"/>
    <w:rPr>
      <w:rFonts w:ascii="Calibri" w:eastAsia="Calibri" w:hAnsi="Calibri" w:cs="Calibri"/>
      <w:b/>
      <w:color w:val="000000"/>
      <w:sz w:val="28"/>
      <w:u w:val="thick" w:color="000000"/>
    </w:rPr>
  </w:style>
  <w:style w:type="character" w:customStyle="1" w:styleId="underlinecardChar">
    <w:name w:val="underline card Char"/>
    <w:rsid w:val="00FA5C92"/>
    <w:rPr>
      <w:rFonts w:ascii="Arial" w:hAnsi="Arial"/>
      <w:sz w:val="18"/>
      <w:szCs w:val="24"/>
      <w:u w:val="single"/>
      <w:lang w:val="en-US" w:eastAsia="en-US" w:bidi="ar-SA"/>
    </w:rPr>
  </w:style>
  <w:style w:type="paragraph" w:customStyle="1" w:styleId="Irrelevant6font">
    <w:name w:val="Irrelevant (6 font)"/>
    <w:basedOn w:val="Normal"/>
    <w:link w:val="Irrelevant6fontChar"/>
    <w:qFormat/>
    <w:rsid w:val="00FA5C92"/>
    <w:pPr>
      <w:ind w:left="547" w:right="648"/>
      <w:jc w:val="both"/>
    </w:pPr>
    <w:rPr>
      <w:rFonts w:eastAsia="Calibri"/>
      <w:sz w:val="12"/>
      <w:szCs w:val="12"/>
    </w:rPr>
  </w:style>
  <w:style w:type="character" w:customStyle="1" w:styleId="Irrelevant5fontChar">
    <w:name w:val="Irrelevant (5 font) Char"/>
    <w:rsid w:val="00FA5C92"/>
    <w:rPr>
      <w:sz w:val="10"/>
      <w:szCs w:val="10"/>
      <w:lang w:val="en-US" w:eastAsia="en-US" w:bidi="ar-SA"/>
    </w:rPr>
  </w:style>
  <w:style w:type="character" w:customStyle="1" w:styleId="CardsFont6ptChar1">
    <w:name w:val="Cards + Font: 6 pt Char1"/>
    <w:link w:val="CardsFont6pt"/>
    <w:uiPriority w:val="99"/>
    <w:rsid w:val="00FA5C92"/>
    <w:rPr>
      <w:rFonts w:ascii="Times New Roman" w:eastAsia="Times New Roman" w:hAnsi="Times New Roman" w:cs="Times New Roman"/>
      <w:sz w:val="12"/>
      <w:szCs w:val="24"/>
    </w:rPr>
  </w:style>
  <w:style w:type="character" w:customStyle="1" w:styleId="Hyperlink13">
    <w:name w:val="Hyperlink13"/>
    <w:rsid w:val="00FA5C92"/>
    <w:rPr>
      <w:b w:val="0"/>
      <w:bCs w:val="0"/>
      <w:strike w:val="0"/>
      <w:dstrike w:val="0"/>
      <w:color w:val="008000"/>
      <w:sz w:val="20"/>
      <w:szCs w:val="20"/>
      <w:u w:val="none"/>
      <w:effect w:val="none"/>
    </w:rPr>
  </w:style>
  <w:style w:type="character" w:customStyle="1" w:styleId="standardcontent1">
    <w:name w:val="standardcontent1"/>
    <w:rsid w:val="00FA5C92"/>
    <w:rPr>
      <w:rFonts w:ascii="Arial" w:hAnsi="Arial" w:cs="Arial" w:hint="default"/>
      <w:strike w:val="0"/>
      <w:dstrike w:val="0"/>
      <w:sz w:val="24"/>
      <w:szCs w:val="24"/>
      <w:u w:val="none"/>
      <w:effect w:val="none"/>
    </w:rPr>
  </w:style>
  <w:style w:type="character" w:customStyle="1" w:styleId="Hyperlink4">
    <w:name w:val="Hyperlink4"/>
    <w:rsid w:val="00FA5C92"/>
    <w:rPr>
      <w:color w:val="000066"/>
      <w:u w:val="single"/>
    </w:rPr>
  </w:style>
  <w:style w:type="paragraph" w:customStyle="1" w:styleId="rddateline">
    <w:name w:val="rddateline"/>
    <w:basedOn w:val="Normal"/>
    <w:uiPriority w:val="99"/>
    <w:qFormat/>
    <w:rsid w:val="00FA5C92"/>
    <w:rPr>
      <w:rFonts w:eastAsia="Calibri"/>
      <w:szCs w:val="20"/>
    </w:rPr>
  </w:style>
  <w:style w:type="paragraph" w:customStyle="1" w:styleId="rdheadline">
    <w:name w:val="rdheadline"/>
    <w:basedOn w:val="Normal"/>
    <w:uiPriority w:val="99"/>
    <w:qFormat/>
    <w:rsid w:val="00FA5C92"/>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FA5C92"/>
    <w:pPr>
      <w:spacing w:after="100" w:afterAutospacing="1"/>
    </w:pPr>
    <w:rPr>
      <w:rFonts w:ascii="Verdana" w:eastAsia="Calibri" w:hAnsi="Verdana"/>
      <w:szCs w:val="20"/>
    </w:rPr>
  </w:style>
  <w:style w:type="character" w:customStyle="1" w:styleId="rddeckline1">
    <w:name w:val="rddeckline1"/>
    <w:rsid w:val="00FA5C92"/>
    <w:rPr>
      <w:rFonts w:ascii="Verdana" w:hAnsi="Verdana" w:hint="default"/>
      <w:b/>
      <w:bCs/>
      <w:sz w:val="22"/>
      <w:szCs w:val="22"/>
    </w:rPr>
  </w:style>
  <w:style w:type="character" w:customStyle="1" w:styleId="link-external">
    <w:name w:val="link-external"/>
    <w:rsid w:val="00FA5C92"/>
  </w:style>
  <w:style w:type="character" w:customStyle="1" w:styleId="contact1">
    <w:name w:val="contact1"/>
    <w:rsid w:val="00FA5C92"/>
    <w:rPr>
      <w:rFonts w:ascii="Tahoma" w:hAnsi="Tahoma" w:cs="Tahoma" w:hint="default"/>
      <w:color w:val="999999"/>
      <w:sz w:val="20"/>
      <w:szCs w:val="20"/>
    </w:rPr>
  </w:style>
  <w:style w:type="character" w:customStyle="1" w:styleId="credits1">
    <w:name w:val="credits1"/>
    <w:rsid w:val="00FA5C92"/>
    <w:rPr>
      <w:rFonts w:ascii="Tahoma" w:hAnsi="Tahoma" w:cs="Tahoma" w:hint="default"/>
      <w:color w:val="999999"/>
      <w:sz w:val="16"/>
      <w:szCs w:val="16"/>
    </w:rPr>
  </w:style>
  <w:style w:type="paragraph" w:customStyle="1" w:styleId="Heading20">
    <w:name w:val="Heading2"/>
    <w:basedOn w:val="Normal"/>
    <w:link w:val="Heading2Char0"/>
    <w:qFormat/>
    <w:rsid w:val="00FA5C92"/>
    <w:pPr>
      <w:jc w:val="center"/>
    </w:pPr>
    <w:rPr>
      <w:rFonts w:eastAsia="Times New Roman"/>
      <w:b/>
      <w:caps/>
    </w:rPr>
  </w:style>
  <w:style w:type="character" w:customStyle="1" w:styleId="Heading2Char0">
    <w:name w:val="Heading2 Char"/>
    <w:link w:val="Heading20"/>
    <w:rsid w:val="00FA5C92"/>
    <w:rPr>
      <w:rFonts w:ascii="Calibri" w:eastAsia="Times New Roman" w:hAnsi="Calibri" w:cs="Calibri"/>
      <w:b/>
      <w:caps/>
    </w:rPr>
  </w:style>
  <w:style w:type="paragraph" w:customStyle="1" w:styleId="Header2">
    <w:name w:val="Header2"/>
    <w:basedOn w:val="Heading20"/>
    <w:link w:val="Header2Char"/>
    <w:qFormat/>
    <w:rsid w:val="00FA5C92"/>
  </w:style>
  <w:style w:type="character" w:customStyle="1" w:styleId="Header2Char">
    <w:name w:val="Header2 Char"/>
    <w:link w:val="Header2"/>
    <w:rsid w:val="00FA5C92"/>
    <w:rPr>
      <w:rFonts w:ascii="Calibri" w:eastAsia="Times New Roman" w:hAnsi="Calibri" w:cs="Calibri"/>
      <w:b/>
      <w:caps/>
    </w:rPr>
  </w:style>
  <w:style w:type="paragraph" w:customStyle="1" w:styleId="Underlinedcard1">
    <w:name w:val="Underlined card"/>
    <w:basedOn w:val="Normal"/>
    <w:link w:val="UnderlinedcardChar1"/>
    <w:autoRedefine/>
    <w:qFormat/>
    <w:rsid w:val="00FA5C92"/>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FA5C92"/>
    <w:rPr>
      <w:rFonts w:ascii="Calibri" w:eastAsia="Times New Roman" w:hAnsi="Calibri" w:cs="Calibri"/>
      <w:u w:val="thick"/>
    </w:rPr>
  </w:style>
  <w:style w:type="paragraph" w:customStyle="1" w:styleId="StyleHeading212pt">
    <w:name w:val="Style Heading2 + 12 pt"/>
    <w:basedOn w:val="Heading20"/>
    <w:link w:val="StyleHeading212ptChar"/>
    <w:qFormat/>
    <w:rsid w:val="00FA5C92"/>
    <w:rPr>
      <w:bCs/>
    </w:rPr>
  </w:style>
  <w:style w:type="character" w:customStyle="1" w:styleId="StyleHeading212ptChar">
    <w:name w:val="Style Heading2 + 12 pt Char"/>
    <w:link w:val="StyleHeading212pt"/>
    <w:rsid w:val="00FA5C92"/>
    <w:rPr>
      <w:rFonts w:ascii="Calibri" w:eastAsia="Times New Roman" w:hAnsi="Calibri" w:cs="Calibri"/>
      <w:b/>
      <w:bCs/>
      <w:caps/>
    </w:rPr>
  </w:style>
  <w:style w:type="paragraph" w:customStyle="1" w:styleId="Heading212pt">
    <w:name w:val="Heading2 + 12 pt"/>
    <w:basedOn w:val="StyleHeading212pt"/>
    <w:link w:val="Heading212ptChar"/>
    <w:qFormat/>
    <w:rsid w:val="00FA5C92"/>
  </w:style>
  <w:style w:type="character" w:customStyle="1" w:styleId="Heading212ptChar">
    <w:name w:val="Heading2 + 12 pt Char"/>
    <w:link w:val="Heading212pt"/>
    <w:rsid w:val="00FA5C92"/>
    <w:rPr>
      <w:rFonts w:ascii="Calibri" w:eastAsia="Times New Roman" w:hAnsi="Calibri" w:cs="Calibri"/>
      <w:b/>
      <w:bCs/>
      <w:caps/>
    </w:rPr>
  </w:style>
  <w:style w:type="character" w:customStyle="1" w:styleId="StyleBoldText12pt10ptNotBoldKernat16pt">
    <w:name w:val="Style Bold Text 12 pt + 10 pt Not Bold Kern at 16 pt"/>
    <w:rsid w:val="00FA5C92"/>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FA5C92"/>
  </w:style>
  <w:style w:type="paragraph" w:customStyle="1" w:styleId="highlightcardtext">
    <w:name w:val="highlight card text"/>
    <w:basedOn w:val="evidencetext"/>
    <w:uiPriority w:val="99"/>
    <w:qFormat/>
    <w:rsid w:val="00FA5C92"/>
    <w:pPr>
      <w:framePr w:hSpace="187" w:vSpace="187" w:wrap="around" w:vAnchor="text" w:hAnchor="text" w:y="1"/>
      <w:shd w:val="pct10" w:color="3366FF" w:fill="3366FF"/>
      <w:ind w:left="1440" w:right="2016"/>
    </w:pPr>
    <w:rPr>
      <w:rFonts w:eastAsia="Calibri"/>
      <w:sz w:val="18"/>
      <w:u w:val="single"/>
      <w:lang w:val="en-US" w:eastAsia="en-US"/>
    </w:rPr>
  </w:style>
  <w:style w:type="paragraph" w:customStyle="1" w:styleId="underlineevidencetext">
    <w:name w:val="underline evidence text"/>
    <w:basedOn w:val="evidencetext"/>
    <w:uiPriority w:val="99"/>
    <w:qFormat/>
    <w:rsid w:val="00FA5C92"/>
    <w:pPr>
      <w:ind w:left="1440" w:right="2016"/>
    </w:pPr>
    <w:rPr>
      <w:rFonts w:eastAsia="Calibri"/>
      <w:sz w:val="18"/>
      <w:u w:val="single"/>
      <w:lang w:val="en-US" w:eastAsia="en-US"/>
    </w:rPr>
  </w:style>
  <w:style w:type="paragraph" w:customStyle="1" w:styleId="underlinecard">
    <w:name w:val="underline card"/>
    <w:basedOn w:val="Normal"/>
    <w:uiPriority w:val="99"/>
    <w:qFormat/>
    <w:rsid w:val="00FA5C92"/>
    <w:pPr>
      <w:ind w:left="1728" w:right="1728"/>
    </w:pPr>
    <w:rPr>
      <w:rFonts w:eastAsia="Calibri"/>
      <w:sz w:val="18"/>
      <w:u w:val="single"/>
    </w:rPr>
  </w:style>
  <w:style w:type="paragraph" w:customStyle="1" w:styleId="CardsChar2">
    <w:name w:val="Cards Char2"/>
    <w:basedOn w:val="Normal"/>
    <w:uiPriority w:val="99"/>
    <w:qFormat/>
    <w:rsid w:val="00FA5C92"/>
    <w:pPr>
      <w:autoSpaceDE w:val="0"/>
      <w:autoSpaceDN w:val="0"/>
      <w:adjustRightInd w:val="0"/>
      <w:ind w:left="432" w:right="432"/>
      <w:jc w:val="both"/>
    </w:pPr>
    <w:rPr>
      <w:rFonts w:eastAsia="Calibri"/>
      <w:szCs w:val="20"/>
    </w:rPr>
  </w:style>
  <w:style w:type="paragraph" w:customStyle="1" w:styleId="CitesCharChar">
    <w:name w:val="Cites Char Char"/>
    <w:basedOn w:val="Normal"/>
    <w:link w:val="CitesCharCharChar"/>
    <w:qFormat/>
    <w:rsid w:val="00FA5C92"/>
    <w:pPr>
      <w:autoSpaceDE w:val="0"/>
      <w:autoSpaceDN w:val="0"/>
      <w:adjustRightInd w:val="0"/>
      <w:jc w:val="both"/>
      <w:outlineLvl w:val="2"/>
    </w:pPr>
    <w:rPr>
      <w:rFonts w:eastAsia="Times New Roman"/>
      <w:b/>
      <w:bCs/>
    </w:rPr>
  </w:style>
  <w:style w:type="character" w:customStyle="1" w:styleId="CitesCharCharChar">
    <w:name w:val="Cites Char Char Char"/>
    <w:link w:val="CitesCharChar"/>
    <w:rsid w:val="00FA5C92"/>
    <w:rPr>
      <w:rFonts w:ascii="Calibri" w:eastAsia="Times New Roman" w:hAnsi="Calibri" w:cs="Calibri"/>
      <w:b/>
      <w:bCs/>
    </w:rPr>
  </w:style>
  <w:style w:type="character" w:customStyle="1" w:styleId="UnderlinedCards">
    <w:name w:val="Underlined Cards"/>
    <w:rsid w:val="00FA5C92"/>
    <w:rPr>
      <w:sz w:val="24"/>
      <w:szCs w:val="24"/>
      <w:u w:val="thick"/>
      <w:lang w:val="en-US" w:eastAsia="en-US" w:bidi="ar-SA"/>
    </w:rPr>
  </w:style>
  <w:style w:type="character" w:customStyle="1" w:styleId="CardsFont12ptCharCharCharCharCharCharCharCharChar">
    <w:name w:val="Cards + Font: 12 pt Char Char Char Char Char Char Char Char Char"/>
    <w:rsid w:val="00FA5C92"/>
    <w:rPr>
      <w:sz w:val="24"/>
      <w:szCs w:val="24"/>
      <w:u w:val="thick"/>
      <w:lang w:val="en-US" w:eastAsia="en-US" w:bidi="ar-SA"/>
    </w:rPr>
  </w:style>
  <w:style w:type="character" w:customStyle="1" w:styleId="highlightcardtextChar">
    <w:name w:val="highlight card text Char"/>
    <w:rsid w:val="00FA5C92"/>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FA5C92"/>
    <w:pPr>
      <w:ind w:left="1728" w:right="1728"/>
    </w:pPr>
    <w:rPr>
      <w:rFonts w:eastAsia="Times New Roman"/>
      <w:sz w:val="18"/>
    </w:rPr>
  </w:style>
  <w:style w:type="character" w:customStyle="1" w:styleId="CardTextCharCharCharCharChar">
    <w:name w:val="Card Text Char Char Char Char Char"/>
    <w:link w:val="CardTextCharCharCharChar"/>
    <w:rsid w:val="00FA5C92"/>
    <w:rPr>
      <w:rFonts w:ascii="Calibri" w:eastAsia="Times New Roman" w:hAnsi="Calibri" w:cs="Calibri"/>
      <w:sz w:val="18"/>
    </w:rPr>
  </w:style>
  <w:style w:type="character" w:customStyle="1" w:styleId="TagsChar4">
    <w:name w:val="Tags Char4"/>
    <w:rsid w:val="00FA5C92"/>
    <w:rPr>
      <w:b/>
      <w:lang w:val="en-US" w:eastAsia="en-US" w:bidi="ar-SA"/>
    </w:rPr>
  </w:style>
  <w:style w:type="character" w:customStyle="1" w:styleId="hit1">
    <w:name w:val="hit1"/>
    <w:rsid w:val="00FA5C92"/>
    <w:rPr>
      <w:rFonts w:ascii="Verdana" w:hAnsi="Verdana" w:hint="default"/>
      <w:b/>
      <w:bCs/>
      <w:vanish w:val="0"/>
      <w:webHidden w:val="0"/>
      <w:color w:val="CC0033"/>
      <w:sz w:val="20"/>
      <w:szCs w:val="20"/>
      <w:specVanish w:val="0"/>
    </w:rPr>
  </w:style>
  <w:style w:type="character" w:customStyle="1" w:styleId="tightinline1">
    <w:name w:val="tightinline1"/>
    <w:rsid w:val="00FA5C92"/>
    <w:rPr>
      <w:rFonts w:ascii="Verdana" w:hAnsi="Verdana" w:hint="default"/>
      <w:vanish w:val="0"/>
      <w:webHidden w:val="0"/>
      <w:color w:val="000000"/>
      <w:sz w:val="20"/>
      <w:szCs w:val="20"/>
      <w:specVanish w:val="0"/>
    </w:rPr>
  </w:style>
  <w:style w:type="paragraph" w:customStyle="1" w:styleId="CardTextCharChar">
    <w:name w:val="Card Text Char Char"/>
    <w:basedOn w:val="Normal"/>
    <w:uiPriority w:val="99"/>
    <w:qFormat/>
    <w:rsid w:val="00FA5C92"/>
    <w:pPr>
      <w:ind w:left="1728" w:right="1728"/>
    </w:pPr>
    <w:rPr>
      <w:rFonts w:eastAsia="Calibri"/>
      <w:sz w:val="18"/>
    </w:rPr>
  </w:style>
  <w:style w:type="paragraph" w:customStyle="1" w:styleId="boldciteChar">
    <w:name w:val="bold cite Char"/>
    <w:basedOn w:val="Heading1"/>
    <w:uiPriority w:val="99"/>
    <w:qFormat/>
    <w:rsid w:val="00FA5C92"/>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qFormat/>
    <w:rsid w:val="00FA5C92"/>
    <w:rPr>
      <w:rFonts w:eastAsia="Calibri"/>
      <w:b/>
    </w:rPr>
  </w:style>
  <w:style w:type="character" w:customStyle="1" w:styleId="blsp-spelling-corrected">
    <w:name w:val="blsp-spelling-corrected"/>
    <w:rsid w:val="00FA5C92"/>
  </w:style>
  <w:style w:type="character" w:customStyle="1" w:styleId="blsp-spelling-error">
    <w:name w:val="blsp-spelling-error"/>
    <w:rsid w:val="00FA5C92"/>
  </w:style>
  <w:style w:type="character" w:customStyle="1" w:styleId="sup">
    <w:name w:val="sup"/>
    <w:rsid w:val="00FA5C92"/>
  </w:style>
  <w:style w:type="character" w:customStyle="1" w:styleId="pgnum">
    <w:name w:val="pgnum"/>
    <w:rsid w:val="00FA5C92"/>
  </w:style>
  <w:style w:type="character" w:customStyle="1" w:styleId="SmallFontCharChar">
    <w:name w:val="Small Font Char Char"/>
    <w:rsid w:val="00FA5C92"/>
    <w:rPr>
      <w:rFonts w:ascii="Arial" w:hAnsi="Arial"/>
      <w:sz w:val="12"/>
      <w:szCs w:val="24"/>
      <w:lang w:val="en-US" w:eastAsia="en-US" w:bidi="ar-SA"/>
    </w:rPr>
  </w:style>
  <w:style w:type="paragraph" w:customStyle="1" w:styleId="textmargin">
    <w:name w:val="textmargin"/>
    <w:basedOn w:val="Normal"/>
    <w:uiPriority w:val="99"/>
    <w:qFormat/>
    <w:rsid w:val="00FA5C92"/>
    <w:pPr>
      <w:spacing w:before="100" w:beforeAutospacing="1" w:after="100" w:afterAutospacing="1" w:line="312" w:lineRule="auto"/>
      <w:ind w:left="300" w:right="300" w:firstLine="300"/>
      <w:jc w:val="both"/>
    </w:pPr>
    <w:rPr>
      <w:rFonts w:eastAsia="Calibri"/>
    </w:rPr>
  </w:style>
  <w:style w:type="paragraph" w:customStyle="1" w:styleId="storytext">
    <w:name w:val="storytext"/>
    <w:basedOn w:val="Normal"/>
    <w:uiPriority w:val="99"/>
    <w:qFormat/>
    <w:rsid w:val="00FA5C92"/>
    <w:pPr>
      <w:spacing w:before="100" w:beforeAutospacing="1" w:after="100" w:afterAutospacing="1"/>
    </w:pPr>
    <w:rPr>
      <w:rFonts w:eastAsia="Calibri"/>
      <w:color w:val="000000"/>
    </w:rPr>
  </w:style>
  <w:style w:type="paragraph" w:customStyle="1" w:styleId="header10">
    <w:name w:val="header1"/>
    <w:basedOn w:val="Normal"/>
    <w:uiPriority w:val="99"/>
    <w:qFormat/>
    <w:rsid w:val="00FA5C92"/>
    <w:pPr>
      <w:spacing w:before="100" w:beforeAutospacing="1" w:after="100" w:afterAutospacing="1"/>
    </w:pPr>
    <w:rPr>
      <w:rFonts w:eastAsia="Calibri"/>
      <w:color w:val="000000"/>
    </w:rPr>
  </w:style>
  <w:style w:type="paragraph" w:customStyle="1" w:styleId="style10">
    <w:name w:val="style1"/>
    <w:basedOn w:val="Normal"/>
    <w:uiPriority w:val="99"/>
    <w:qFormat/>
    <w:rsid w:val="00FA5C92"/>
    <w:rPr>
      <w:rFonts w:ascii="Verdana" w:eastAsia="Calibri" w:hAnsi="Verdana"/>
      <w:szCs w:val="20"/>
    </w:rPr>
  </w:style>
  <w:style w:type="paragraph" w:customStyle="1" w:styleId="correctindex">
    <w:name w:val="correct index"/>
    <w:basedOn w:val="Normal"/>
    <w:uiPriority w:val="99"/>
    <w:qFormat/>
    <w:rsid w:val="00FA5C92"/>
    <w:rPr>
      <w:rFonts w:eastAsia="Calibri"/>
      <w:color w:val="000000"/>
    </w:rPr>
  </w:style>
  <w:style w:type="paragraph" w:customStyle="1" w:styleId="bc2">
    <w:name w:val="bc_2"/>
    <w:basedOn w:val="Normal"/>
    <w:uiPriority w:val="99"/>
    <w:qFormat/>
    <w:rsid w:val="00FA5C92"/>
    <w:pPr>
      <w:spacing w:before="100" w:beforeAutospacing="1" w:after="100" w:afterAutospacing="1"/>
    </w:pPr>
    <w:rPr>
      <w:rFonts w:eastAsia="Calibri"/>
      <w:color w:val="000000"/>
    </w:rPr>
  </w:style>
  <w:style w:type="character" w:customStyle="1" w:styleId="bc21">
    <w:name w:val="bc_21"/>
    <w:rsid w:val="00FA5C92"/>
  </w:style>
  <w:style w:type="paragraph" w:customStyle="1" w:styleId="style21">
    <w:name w:val="style2"/>
    <w:basedOn w:val="Normal"/>
    <w:uiPriority w:val="99"/>
    <w:qFormat/>
    <w:rsid w:val="00FA5C92"/>
    <w:rPr>
      <w:rFonts w:ascii="Verdana" w:eastAsia="Calibri" w:hAnsi="Verdana"/>
      <w:szCs w:val="20"/>
    </w:rPr>
  </w:style>
  <w:style w:type="paragraph" w:customStyle="1" w:styleId="quote2">
    <w:name w:val="quote2"/>
    <w:basedOn w:val="Normal"/>
    <w:uiPriority w:val="99"/>
    <w:qFormat/>
    <w:rsid w:val="00FA5C92"/>
    <w:rPr>
      <w:rFonts w:ascii="Verdana" w:eastAsia="Calibri" w:hAnsi="Verdana"/>
      <w:szCs w:val="20"/>
    </w:rPr>
  </w:style>
  <w:style w:type="character" w:customStyle="1" w:styleId="copystyle">
    <w:name w:val="copystyle"/>
    <w:rsid w:val="00FA5C92"/>
  </w:style>
  <w:style w:type="paragraph" w:customStyle="1" w:styleId="BlockTitle10">
    <w:name w:val="Block Title #1"/>
    <w:basedOn w:val="Heading1"/>
    <w:qFormat/>
    <w:rsid w:val="00FA5C92"/>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FA5C92"/>
    <w:rPr>
      <w:rFonts w:ascii="Arial" w:hAnsi="Arial" w:cs="Arial"/>
      <w:b/>
      <w:bCs/>
      <w:kern w:val="32"/>
      <w:sz w:val="24"/>
      <w:szCs w:val="24"/>
      <w:lang w:val="en-US" w:eastAsia="en-US" w:bidi="ar-SA"/>
    </w:rPr>
  </w:style>
  <w:style w:type="character" w:customStyle="1" w:styleId="ReadUnderline">
    <w:name w:val="Read Underline"/>
    <w:rsid w:val="00FA5C92"/>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FA5C92"/>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FA5C92"/>
    <w:rPr>
      <w:rFonts w:ascii="Century Gothic" w:eastAsia="Times New Roman" w:hAnsi="Century Gothic" w:cs="Arial"/>
      <w:caps/>
      <w:spacing w:val="-20"/>
      <w:kern w:val="32"/>
      <w:sz w:val="36"/>
      <w:szCs w:val="32"/>
    </w:rPr>
  </w:style>
  <w:style w:type="paragraph" w:customStyle="1" w:styleId="CiteNormal">
    <w:name w:val="Cite Normal"/>
    <w:basedOn w:val="Normal"/>
    <w:autoRedefine/>
    <w:qFormat/>
    <w:rsid w:val="00FA5C92"/>
    <w:rPr>
      <w:rFonts w:eastAsia="Times New Roman"/>
      <w:sz w:val="18"/>
    </w:rPr>
  </w:style>
  <w:style w:type="paragraph" w:customStyle="1" w:styleId="F4">
    <w:name w:val="F4"/>
    <w:basedOn w:val="Normal"/>
    <w:link w:val="F4Char"/>
    <w:qFormat/>
    <w:rsid w:val="00FA5C92"/>
    <w:pPr>
      <w:ind w:left="288" w:right="288"/>
    </w:pPr>
    <w:rPr>
      <w:rFonts w:eastAsia="Times New Roman"/>
      <w:szCs w:val="20"/>
      <w:u w:val="single"/>
    </w:rPr>
  </w:style>
  <w:style w:type="character" w:customStyle="1" w:styleId="F4Char">
    <w:name w:val="F4 Char"/>
    <w:link w:val="F4"/>
    <w:rsid w:val="00FA5C92"/>
    <w:rPr>
      <w:rFonts w:ascii="Calibri" w:eastAsia="Times New Roman" w:hAnsi="Calibri" w:cs="Calibri"/>
      <w:szCs w:val="20"/>
      <w:u w:val="single"/>
    </w:rPr>
  </w:style>
  <w:style w:type="paragraph" w:customStyle="1" w:styleId="StyleCARD">
    <w:name w:val="Style CARD +"/>
    <w:basedOn w:val="Normal"/>
    <w:link w:val="StyleCARDChar"/>
    <w:qFormat/>
    <w:rsid w:val="00FA5C92"/>
    <w:pPr>
      <w:ind w:left="300" w:right="288"/>
    </w:pPr>
    <w:rPr>
      <w:rFonts w:eastAsia="Times New Roman"/>
      <w:szCs w:val="20"/>
    </w:rPr>
  </w:style>
  <w:style w:type="character" w:customStyle="1" w:styleId="StyleCARDChar">
    <w:name w:val="Style CARD + Char"/>
    <w:link w:val="StyleCARD"/>
    <w:rsid w:val="00FA5C92"/>
    <w:rPr>
      <w:rFonts w:ascii="Calibri" w:eastAsia="Times New Roman" w:hAnsi="Calibri" w:cs="Calibri"/>
      <w:szCs w:val="20"/>
    </w:rPr>
  </w:style>
  <w:style w:type="character" w:customStyle="1" w:styleId="noiconheadline">
    <w:name w:val="noicon_headline"/>
    <w:rsid w:val="00FA5C92"/>
  </w:style>
  <w:style w:type="character" w:customStyle="1" w:styleId="BlockTitleCharChar">
    <w:name w:val="Block Title Char Char"/>
    <w:rsid w:val="00FA5C92"/>
    <w:rPr>
      <w:rFonts w:ascii="Georgia" w:hAnsi="Georgia" w:cs="Arial"/>
      <w:b/>
      <w:bCs/>
      <w:kern w:val="32"/>
      <w:sz w:val="28"/>
      <w:szCs w:val="32"/>
      <w:lang w:val="en-US" w:eastAsia="en-US" w:bidi="ar-SA"/>
    </w:rPr>
  </w:style>
  <w:style w:type="paragraph" w:styleId="MacroText">
    <w:name w:val="macro"/>
    <w:link w:val="MacroTextChar"/>
    <w:rsid w:val="00FA5C92"/>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FA5C92"/>
    <w:rPr>
      <w:rFonts w:ascii="Courier New" w:eastAsia="Times New Roman" w:hAnsi="Courier New" w:cs="Courier New"/>
      <w:sz w:val="20"/>
      <w:szCs w:val="20"/>
    </w:rPr>
  </w:style>
  <w:style w:type="character" w:customStyle="1" w:styleId="pp1">
    <w:name w:val="pp1"/>
    <w:rsid w:val="00FA5C92"/>
    <w:rPr>
      <w:rFonts w:ascii="Times New Roman" w:hAnsi="Times New Roman" w:cs="Times New Roman" w:hint="default"/>
      <w:i w:val="0"/>
      <w:iCs w:val="0"/>
      <w:smallCaps w:val="0"/>
      <w:sz w:val="30"/>
      <w:szCs w:val="30"/>
    </w:rPr>
  </w:style>
  <w:style w:type="character" w:customStyle="1" w:styleId="prbodytext1">
    <w:name w:val="pr_bodytext1"/>
    <w:rsid w:val="00FA5C92"/>
    <w:rPr>
      <w:rFonts w:ascii="Arial" w:hAnsi="Arial" w:cs="Arial" w:hint="default"/>
      <w:sz w:val="20"/>
      <w:szCs w:val="20"/>
    </w:rPr>
  </w:style>
  <w:style w:type="character" w:customStyle="1" w:styleId="marrontitulobig">
    <w:name w:val="marron_titulo_big"/>
    <w:rsid w:val="00FA5C92"/>
  </w:style>
  <w:style w:type="character" w:customStyle="1" w:styleId="articlehead">
    <w:name w:val="articlehead"/>
    <w:rsid w:val="00FA5C92"/>
  </w:style>
  <w:style w:type="character" w:customStyle="1" w:styleId="lead">
    <w:name w:val="lead"/>
    <w:rsid w:val="00FA5C92"/>
  </w:style>
  <w:style w:type="character" w:customStyle="1" w:styleId="manchettebig2">
    <w:name w:val="manchettebig2"/>
    <w:rsid w:val="00FA5C92"/>
  </w:style>
  <w:style w:type="character" w:customStyle="1" w:styleId="blue3">
    <w:name w:val="blue3"/>
    <w:rsid w:val="00FA5C92"/>
  </w:style>
  <w:style w:type="paragraph" w:customStyle="1" w:styleId="issuedetails">
    <w:name w:val="issue_details"/>
    <w:basedOn w:val="Normal"/>
    <w:uiPriority w:val="99"/>
    <w:qFormat/>
    <w:rsid w:val="00FA5C92"/>
    <w:pPr>
      <w:spacing w:before="100" w:beforeAutospacing="1" w:after="100" w:afterAutospacing="1"/>
    </w:pPr>
    <w:rPr>
      <w:rFonts w:eastAsia="Times New Roman"/>
    </w:rPr>
  </w:style>
  <w:style w:type="character" w:customStyle="1" w:styleId="over-title">
    <w:name w:val="over-title"/>
    <w:rsid w:val="00FA5C92"/>
  </w:style>
  <w:style w:type="character" w:customStyle="1" w:styleId="contentheader">
    <w:name w:val="contentheader"/>
    <w:rsid w:val="00FA5C92"/>
  </w:style>
  <w:style w:type="paragraph" w:customStyle="1" w:styleId="TxBrp2">
    <w:name w:val="TxBr_p2"/>
    <w:basedOn w:val="Normal"/>
    <w:qFormat/>
    <w:rsid w:val="00FA5C92"/>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FA5C92"/>
    <w:rPr>
      <w:rFonts w:eastAsia="SimSun"/>
      <w:szCs w:val="24"/>
      <w:lang w:val="en-US" w:eastAsia="zh-CN" w:bidi="ar-SA"/>
    </w:rPr>
  </w:style>
  <w:style w:type="character" w:customStyle="1" w:styleId="tagscharchar0">
    <w:name w:val="tagscharchar"/>
    <w:rsid w:val="00FA5C92"/>
  </w:style>
  <w:style w:type="character" w:customStyle="1" w:styleId="FontStyle13">
    <w:name w:val="Font Style13"/>
    <w:uiPriority w:val="99"/>
    <w:rsid w:val="00FA5C92"/>
    <w:rPr>
      <w:rFonts w:ascii="Times New Roman" w:hAnsi="Times New Roman" w:cs="Times New Roman"/>
      <w:sz w:val="18"/>
      <w:szCs w:val="18"/>
    </w:rPr>
  </w:style>
  <w:style w:type="character" w:customStyle="1" w:styleId="FontStyle14">
    <w:name w:val="Font Style14"/>
    <w:uiPriority w:val="99"/>
    <w:rsid w:val="00FA5C92"/>
    <w:rPr>
      <w:rFonts w:ascii="Times New Roman" w:hAnsi="Times New Roman" w:cs="Times New Roman"/>
      <w:i/>
      <w:iCs/>
      <w:sz w:val="18"/>
      <w:szCs w:val="18"/>
    </w:rPr>
  </w:style>
  <w:style w:type="character" w:customStyle="1" w:styleId="FontStyle15">
    <w:name w:val="Font Style15"/>
    <w:uiPriority w:val="99"/>
    <w:rsid w:val="00FA5C92"/>
    <w:rPr>
      <w:rFonts w:ascii="Times New Roman" w:hAnsi="Times New Roman" w:cs="Times New Roman"/>
      <w:b/>
      <w:bCs/>
      <w:sz w:val="18"/>
      <w:szCs w:val="18"/>
    </w:rPr>
  </w:style>
  <w:style w:type="character" w:customStyle="1" w:styleId="FontStyle16">
    <w:name w:val="Font Style16"/>
    <w:uiPriority w:val="99"/>
    <w:rsid w:val="00FA5C92"/>
    <w:rPr>
      <w:rFonts w:ascii="Times New Roman" w:hAnsi="Times New Roman" w:cs="Times New Roman"/>
      <w:b/>
      <w:bCs/>
      <w:spacing w:val="-20"/>
      <w:sz w:val="16"/>
      <w:szCs w:val="16"/>
    </w:rPr>
  </w:style>
  <w:style w:type="character" w:customStyle="1" w:styleId="FontStyle17">
    <w:name w:val="Font Style17"/>
    <w:uiPriority w:val="99"/>
    <w:rsid w:val="00FA5C92"/>
    <w:rPr>
      <w:rFonts w:ascii="Times New Roman" w:hAnsi="Times New Roman" w:cs="Times New Roman"/>
      <w:b/>
      <w:bCs/>
      <w:sz w:val="10"/>
      <w:szCs w:val="10"/>
    </w:rPr>
  </w:style>
  <w:style w:type="character" w:customStyle="1" w:styleId="in-widget">
    <w:name w:val="in-widget"/>
    <w:rsid w:val="00FA5C92"/>
  </w:style>
  <w:style w:type="paragraph" w:customStyle="1" w:styleId="bodycopyindent">
    <w:name w:val="bodycopyindent"/>
    <w:basedOn w:val="Normal"/>
    <w:uiPriority w:val="99"/>
    <w:qFormat/>
    <w:rsid w:val="00FA5C92"/>
    <w:pPr>
      <w:spacing w:before="100" w:beforeAutospacing="1" w:after="100" w:afterAutospacing="1"/>
    </w:pPr>
    <w:rPr>
      <w:rFonts w:eastAsia="Times New Roman"/>
    </w:rPr>
  </w:style>
  <w:style w:type="character" w:customStyle="1" w:styleId="copyright">
    <w:name w:val="copyright"/>
    <w:rsid w:val="00FA5C92"/>
  </w:style>
  <w:style w:type="character" w:customStyle="1" w:styleId="spanstyle">
    <w:name w:val="spanstyle"/>
    <w:rsid w:val="00FA5C92"/>
  </w:style>
  <w:style w:type="paragraph" w:customStyle="1" w:styleId="tussenkop">
    <w:name w:val="tussenkop"/>
    <w:basedOn w:val="Normal"/>
    <w:uiPriority w:val="99"/>
    <w:qFormat/>
    <w:rsid w:val="00FA5C92"/>
    <w:pPr>
      <w:spacing w:before="100" w:beforeAutospacing="1" w:after="100" w:afterAutospacing="1"/>
    </w:pPr>
    <w:rPr>
      <w:rFonts w:eastAsia="Times New Roman"/>
    </w:rPr>
  </w:style>
  <w:style w:type="character" w:customStyle="1" w:styleId="docnumbertitle">
    <w:name w:val="doc_number_title"/>
    <w:basedOn w:val="DefaultParagraphFont"/>
    <w:rsid w:val="00FA5C92"/>
  </w:style>
  <w:style w:type="paragraph" w:customStyle="1" w:styleId="Style6">
    <w:name w:val="Style6"/>
    <w:basedOn w:val="Normal"/>
    <w:link w:val="Style6Char"/>
    <w:autoRedefine/>
    <w:qFormat/>
    <w:rsid w:val="00FA5C92"/>
    <w:rPr>
      <w:b/>
    </w:rPr>
  </w:style>
  <w:style w:type="character" w:customStyle="1" w:styleId="Style6Char">
    <w:name w:val="Style6 Char"/>
    <w:basedOn w:val="DefaultParagraphFont"/>
    <w:link w:val="Style6"/>
    <w:rsid w:val="00FA5C92"/>
    <w:rPr>
      <w:rFonts w:ascii="Calibri" w:hAnsi="Calibri" w:cs="Calibri"/>
      <w:b/>
    </w:rPr>
  </w:style>
  <w:style w:type="paragraph" w:customStyle="1" w:styleId="Style11">
    <w:name w:val="Style11"/>
    <w:basedOn w:val="Normal"/>
    <w:link w:val="Style11Char"/>
    <w:qFormat/>
    <w:rsid w:val="00FA5C92"/>
    <w:rPr>
      <w:rFonts w:asciiTheme="minorHAnsi" w:hAnsiTheme="minorHAnsi" w:cstheme="minorBidi"/>
      <w:b/>
      <w:u w:val="thick"/>
    </w:rPr>
  </w:style>
  <w:style w:type="paragraph" w:customStyle="1" w:styleId="Style12">
    <w:name w:val="Style12"/>
    <w:basedOn w:val="Normal"/>
    <w:link w:val="Style12Char"/>
    <w:qFormat/>
    <w:rsid w:val="00FA5C92"/>
    <w:rPr>
      <w:rFonts w:asciiTheme="minorHAnsi" w:hAnsiTheme="minorHAnsi" w:cstheme="minorBidi"/>
      <w:b/>
      <w:u w:val="thick"/>
    </w:rPr>
  </w:style>
  <w:style w:type="character" w:customStyle="1" w:styleId="StyleUnderlineChar9ptBorderSinglesolidlineAuto0">
    <w:name w:val="Style Underline Char + 9 pt Border: : (Single solid line Auto  0..."/>
    <w:basedOn w:val="DefaultParagraphFont"/>
    <w:rsid w:val="00FA5C92"/>
    <w:rPr>
      <w:rFonts w:ascii="Times New Roman" w:hAnsi="Times New Roman"/>
      <w:sz w:val="20"/>
      <w:u w:val="single"/>
      <w:bdr w:val="single" w:sz="4" w:space="0" w:color="auto" w:frame="1"/>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FA5C92"/>
    <w:rPr>
      <w:rFonts w:asciiTheme="minorHAnsi" w:hAnsiTheme="minorHAnsi" w:cstheme="minorBid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FA5C92"/>
    <w:rPr>
      <w:rFonts w:asciiTheme="minorHAnsi" w:hAnsiTheme="minorHAnsi" w:cstheme="minorBidi"/>
      <w:b/>
      <w:u w:val="single"/>
    </w:rPr>
  </w:style>
  <w:style w:type="character" w:customStyle="1" w:styleId="StyleStyleBoldUnderlineIntenseEmphasisUnderlineapple-style-s">
    <w:name w:val="Style Style Bold UnderlineIntense EmphasisUnderlineapple-style-s..."/>
    <w:basedOn w:val="DefaultParagraphFont"/>
    <w:rsid w:val="00FA5C92"/>
    <w:rPr>
      <w:b w:val="0"/>
      <w:bCs w:val="0"/>
      <w:sz w:val="22"/>
      <w:u w:val="single"/>
      <w:bdr w:val="none" w:sz="0" w:space="0" w:color="auto"/>
    </w:rPr>
  </w:style>
  <w:style w:type="paragraph" w:customStyle="1" w:styleId="Cardd">
    <w:name w:val="Cardd"/>
    <w:basedOn w:val="Normal"/>
    <w:uiPriority w:val="4"/>
    <w:qFormat/>
    <w:rsid w:val="00FA5C92"/>
    <w:pPr>
      <w:ind w:left="288" w:right="288"/>
    </w:pPr>
  </w:style>
  <w:style w:type="character" w:customStyle="1" w:styleId="erasure">
    <w:name w:val="erasure"/>
    <w:rsid w:val="00FA5C92"/>
    <w:rPr>
      <w:rFonts w:ascii="Arial" w:hAnsi="Arial" w:cs="Arial" w:hint="default"/>
      <w:strike/>
      <w:color w:val="000000"/>
      <w:szCs w:val="22"/>
      <w:vertAlign w:val="baseline"/>
    </w:rPr>
  </w:style>
  <w:style w:type="character" w:customStyle="1" w:styleId="Heading6Char1">
    <w:name w:val="Heading 6 Char1"/>
    <w:aliases w:val="Title (no index) Char1"/>
    <w:basedOn w:val="DefaultParagraphFont"/>
    <w:uiPriority w:val="9"/>
    <w:semiHidden/>
    <w:rsid w:val="00FA5C92"/>
    <w:rPr>
      <w:rFonts w:asciiTheme="majorHAnsi" w:eastAsiaTheme="majorEastAsia" w:hAnsiTheme="majorHAnsi" w:cstheme="majorBidi"/>
      <w:color w:val="1F4D78" w:themeColor="accent1" w:themeShade="7F"/>
      <w:sz w:val="22"/>
      <w:szCs w:val="22"/>
    </w:rPr>
  </w:style>
  <w:style w:type="character" w:customStyle="1" w:styleId="MacroTextChar1">
    <w:name w:val="Macro Text Char1"/>
    <w:basedOn w:val="DefaultParagraphFont"/>
    <w:semiHidden/>
    <w:rsid w:val="00FA5C92"/>
    <w:rPr>
      <w:rFonts w:ascii="Consolas" w:hAnsi="Consolas" w:cs="Consolas"/>
      <w:sz w:val="20"/>
      <w:szCs w:val="20"/>
    </w:rPr>
  </w:style>
  <w:style w:type="paragraph" w:customStyle="1" w:styleId="Tagline0">
    <w:name w:val="Tagline"/>
    <w:basedOn w:val="Normal"/>
    <w:link w:val="TaglineChar"/>
    <w:qFormat/>
    <w:rsid w:val="00FA5C92"/>
    <w:pPr>
      <w:spacing w:line="256" w:lineRule="auto"/>
    </w:pPr>
    <w:rPr>
      <w:b/>
      <w:sz w:val="26"/>
    </w:rPr>
  </w:style>
  <w:style w:type="paragraph" w:customStyle="1" w:styleId="StyleHeading3BlockLatinBodyCalibri">
    <w:name w:val="Style Heading 3Block + (Latin) +Body (Calibri)"/>
    <w:basedOn w:val="Heading3"/>
    <w:rsid w:val="00FA5C92"/>
    <w:rPr>
      <w:caps/>
    </w:rPr>
  </w:style>
  <w:style w:type="paragraph" w:customStyle="1" w:styleId="StyleHeading4Tagheading2Heading2Char2CharHeading2Char1">
    <w:name w:val="Style Heading 4Tagheading 2Heading 2 Char2 CharHeading 2 Char1 ..."/>
    <w:basedOn w:val="Heading4"/>
    <w:rsid w:val="00FA5C92"/>
    <w:rPr>
      <w:iCs w:val="0"/>
    </w:rPr>
  </w:style>
  <w:style w:type="character" w:customStyle="1" w:styleId="StyleStyleBoldUnderlineIntenseEmphasisUnderlineStyleapple-s1">
    <w:name w:val="Style Style Bold UnderlineIntense EmphasisUnderlineStyleapple-s...1"/>
    <w:basedOn w:val="DefaultParagraphFont"/>
    <w:rsid w:val="00FA5C92"/>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FA5C92"/>
    <w:rPr>
      <w:rFonts w:ascii="Times New Roman" w:hAnsi="Times New Roman" w:cs="Calibri"/>
      <w:b/>
      <w:bCs/>
      <w:i w:val="0"/>
      <w:iCs w:val="0"/>
      <w:sz w:val="22"/>
      <w:u w:val="single"/>
      <w:bdr w:val="single" w:sz="18" w:space="0" w:color="auto"/>
    </w:rPr>
  </w:style>
  <w:style w:type="paragraph" w:customStyle="1" w:styleId="ColorfulList-Accent11">
    <w:name w:val="Colorful List - Accent 11"/>
    <w:basedOn w:val="Normal"/>
    <w:uiPriority w:val="34"/>
    <w:qFormat/>
    <w:rsid w:val="00FA5C92"/>
    <w:pPr>
      <w:ind w:left="720"/>
      <w:contextualSpacing/>
    </w:pPr>
  </w:style>
  <w:style w:type="character" w:customStyle="1" w:styleId="arial11">
    <w:name w:val="arial_11"/>
    <w:basedOn w:val="DefaultParagraphFont"/>
    <w:rsid w:val="00FA5C92"/>
  </w:style>
  <w:style w:type="character" w:customStyle="1" w:styleId="articleauthor">
    <w:name w:val="articleauthor"/>
    <w:basedOn w:val="DefaultParagraphFont"/>
    <w:rsid w:val="00FA5C92"/>
  </w:style>
  <w:style w:type="character" w:customStyle="1" w:styleId="article-date">
    <w:name w:val="article-date"/>
    <w:basedOn w:val="DefaultParagraphFont"/>
    <w:rsid w:val="00FA5C92"/>
  </w:style>
  <w:style w:type="character" w:customStyle="1" w:styleId="bodysubtoc">
    <w:name w:val="bodysubtoc"/>
    <w:basedOn w:val="DefaultParagraphFont"/>
    <w:rsid w:val="00FA5C92"/>
  </w:style>
  <w:style w:type="character" w:customStyle="1" w:styleId="lefttitlesmaller">
    <w:name w:val="lefttitlesmaller"/>
    <w:basedOn w:val="DefaultParagraphFont"/>
    <w:rsid w:val="00FA5C92"/>
  </w:style>
  <w:style w:type="character" w:customStyle="1" w:styleId="mb">
    <w:name w:val="mb"/>
    <w:basedOn w:val="DefaultParagraphFont"/>
    <w:rsid w:val="00FA5C92"/>
  </w:style>
  <w:style w:type="character" w:customStyle="1" w:styleId="field-content">
    <w:name w:val="field-content"/>
    <w:basedOn w:val="DefaultParagraphFont"/>
    <w:rsid w:val="00FA5C92"/>
  </w:style>
  <w:style w:type="character" w:customStyle="1" w:styleId="submitted-date">
    <w:name w:val="submitted-date"/>
    <w:basedOn w:val="DefaultParagraphFont"/>
    <w:rsid w:val="00FA5C92"/>
  </w:style>
  <w:style w:type="character" w:customStyle="1" w:styleId="submitted-time">
    <w:name w:val="submitted-time"/>
    <w:basedOn w:val="DefaultParagraphFont"/>
    <w:rsid w:val="00FA5C92"/>
  </w:style>
  <w:style w:type="paragraph" w:customStyle="1" w:styleId="date-comments">
    <w:name w:val="date-comments"/>
    <w:basedOn w:val="Normal"/>
    <w:uiPriority w:val="99"/>
    <w:qFormat/>
    <w:rsid w:val="00FA5C92"/>
    <w:pPr>
      <w:spacing w:before="100" w:beforeAutospacing="1" w:after="100" w:afterAutospacing="1"/>
    </w:pPr>
    <w:rPr>
      <w:rFonts w:ascii="Times" w:hAnsi="Times"/>
      <w:szCs w:val="20"/>
    </w:rPr>
  </w:style>
  <w:style w:type="paragraph" w:customStyle="1" w:styleId="Pa8">
    <w:name w:val="Pa8"/>
    <w:basedOn w:val="Default"/>
    <w:next w:val="Default"/>
    <w:uiPriority w:val="99"/>
    <w:qFormat/>
    <w:rsid w:val="00FA5C92"/>
    <w:pPr>
      <w:spacing w:line="181" w:lineRule="atLeast"/>
    </w:pPr>
    <w:rPr>
      <w:rFonts w:ascii="Sabon LT Std" w:eastAsia="MS Mincho" w:hAnsi="Sabon LT Std"/>
      <w:color w:val="auto"/>
      <w:sz w:val="20"/>
    </w:rPr>
  </w:style>
  <w:style w:type="character" w:customStyle="1" w:styleId="A2">
    <w:name w:val="A2"/>
    <w:uiPriority w:val="99"/>
    <w:rsid w:val="00FA5C92"/>
    <w:rPr>
      <w:rFonts w:cs="Sabon LT Std"/>
      <w:color w:val="000000"/>
      <w:sz w:val="15"/>
      <w:szCs w:val="15"/>
    </w:rPr>
  </w:style>
  <w:style w:type="paragraph" w:customStyle="1" w:styleId="Pa15">
    <w:name w:val="Pa15"/>
    <w:basedOn w:val="Default"/>
    <w:next w:val="Default"/>
    <w:uiPriority w:val="99"/>
    <w:qFormat/>
    <w:rsid w:val="00FA5C92"/>
    <w:pPr>
      <w:spacing w:line="241" w:lineRule="atLeast"/>
    </w:pPr>
    <w:rPr>
      <w:rFonts w:ascii="Sabon LT Std" w:eastAsia="MS Mincho" w:hAnsi="Sabon LT Std"/>
      <w:color w:val="auto"/>
      <w:sz w:val="20"/>
    </w:rPr>
  </w:style>
  <w:style w:type="character" w:customStyle="1" w:styleId="searchword">
    <w:name w:val="searchword"/>
    <w:basedOn w:val="DefaultParagraphFont"/>
    <w:rsid w:val="00FA5C92"/>
  </w:style>
  <w:style w:type="character" w:customStyle="1" w:styleId="meta-prep">
    <w:name w:val="meta-prep"/>
    <w:basedOn w:val="DefaultParagraphFont"/>
    <w:rsid w:val="00FA5C92"/>
  </w:style>
  <w:style w:type="character" w:customStyle="1" w:styleId="entry-date">
    <w:name w:val="entry-date"/>
    <w:basedOn w:val="DefaultParagraphFont"/>
    <w:rsid w:val="00FA5C92"/>
  </w:style>
  <w:style w:type="paragraph" w:customStyle="1" w:styleId="Shrink6">
    <w:name w:val="Shrink 6"/>
    <w:basedOn w:val="Normal"/>
    <w:qFormat/>
    <w:rsid w:val="00FA5C92"/>
    <w:rPr>
      <w:rFonts w:eastAsia="Calibri"/>
      <w:sz w:val="12"/>
    </w:rPr>
  </w:style>
  <w:style w:type="paragraph" w:customStyle="1" w:styleId="HeaderCharCharCharCharCharCharCharCha">
    <w:name w:val="Header Char Char Char Char Char Char Char Cha"/>
    <w:aliases w:val="Char Char Char Cha"/>
    <w:basedOn w:val="Normal"/>
    <w:qFormat/>
    <w:rsid w:val="00FA5C92"/>
    <w:pPr>
      <w:spacing w:before="100" w:beforeAutospacing="1" w:after="100" w:afterAutospacing="1"/>
    </w:pPr>
    <w:rPr>
      <w:rFonts w:eastAsia="Times New Roman"/>
    </w:rPr>
  </w:style>
  <w:style w:type="character" w:customStyle="1" w:styleId="CiteReal0">
    <w:name w:val="CiteReal"/>
    <w:uiPriority w:val="1"/>
    <w:qFormat/>
    <w:rsid w:val="00FA5C92"/>
    <w:rPr>
      <w:rFonts w:ascii="Arial" w:hAnsi="Arial"/>
      <w:b/>
      <w:sz w:val="24"/>
      <w:u w:val="single"/>
    </w:rPr>
  </w:style>
  <w:style w:type="paragraph" w:customStyle="1" w:styleId="10ptfont">
    <w:name w:val="10pt font"/>
    <w:basedOn w:val="Normal"/>
    <w:link w:val="10ptfontChar"/>
    <w:autoRedefine/>
    <w:rsid w:val="00FA5C92"/>
    <w:rPr>
      <w:rFonts w:eastAsia="Times New Roman"/>
    </w:rPr>
  </w:style>
  <w:style w:type="character" w:customStyle="1" w:styleId="10ptfontChar">
    <w:name w:val="10pt font Char"/>
    <w:link w:val="10ptfont"/>
    <w:rsid w:val="00FA5C92"/>
    <w:rPr>
      <w:rFonts w:ascii="Calibri" w:eastAsia="Times New Roman" w:hAnsi="Calibri" w:cs="Calibri"/>
    </w:rPr>
  </w:style>
  <w:style w:type="character" w:customStyle="1" w:styleId="HIGHLIGHT1">
    <w:name w:val="HIGHLIGHT"/>
    <w:uiPriority w:val="1"/>
    <w:qFormat/>
    <w:rsid w:val="00FA5C92"/>
    <w:rPr>
      <w:rFonts w:ascii="Calibri" w:hAnsi="Calibri"/>
      <w:b/>
      <w:bCs/>
      <w:sz w:val="24"/>
      <w:u w:val="single"/>
      <w:bdr w:val="none" w:sz="0" w:space="0" w:color="auto"/>
      <w:shd w:val="clear" w:color="auto" w:fill="B3423F"/>
    </w:rPr>
  </w:style>
  <w:style w:type="character" w:customStyle="1" w:styleId="StyleUnderlineCharChar9ptBold">
    <w:name w:val="Style Underline Char Char + 9 pt Bold"/>
    <w:rsid w:val="00FA5C92"/>
    <w:rPr>
      <w:rFonts w:ascii="Times New Roman" w:hAnsi="Times New Roman" w:cs="Times New Roman" w:hint="default"/>
      <w:b/>
      <w:bCs/>
      <w:sz w:val="20"/>
      <w:szCs w:val="24"/>
      <w:u w:val="single"/>
      <w:lang w:val="en-US" w:eastAsia="en-US" w:bidi="ar-SA"/>
    </w:rPr>
  </w:style>
  <w:style w:type="paragraph" w:customStyle="1" w:styleId="western">
    <w:name w:val="western"/>
    <w:basedOn w:val="Normal"/>
    <w:qFormat/>
    <w:rsid w:val="00FA5C92"/>
    <w:pPr>
      <w:suppressAutoHyphens/>
      <w:spacing w:before="280" w:after="280"/>
    </w:pPr>
    <w:rPr>
      <w:color w:val="000000"/>
    </w:rPr>
  </w:style>
  <w:style w:type="character" w:customStyle="1" w:styleId="StyleIntenseReferenceGaramond">
    <w:name w:val="Style Intense Reference + Garamond"/>
    <w:rsid w:val="00FA5C92"/>
    <w:rPr>
      <w:rFonts w:ascii="Garamond" w:hAnsi="Garamond"/>
      <w:bCs/>
      <w:color w:val="auto"/>
      <w:spacing w:val="5"/>
      <w:sz w:val="20"/>
      <w:u w:val="single"/>
    </w:rPr>
  </w:style>
  <w:style w:type="character" w:customStyle="1" w:styleId="StyleIntenseReferenceGaramondBold">
    <w:name w:val="Style Intense Reference + Garamond Bold"/>
    <w:rsid w:val="00FA5C92"/>
    <w:rPr>
      <w:rFonts w:ascii="Garamond" w:hAnsi="Garamond"/>
      <w:b/>
      <w:bCs/>
      <w:color w:val="auto"/>
      <w:spacing w:val="5"/>
      <w:sz w:val="20"/>
      <w:u w:val="single"/>
    </w:rPr>
  </w:style>
  <w:style w:type="character" w:customStyle="1" w:styleId="newstime">
    <w:name w:val="newstime"/>
    <w:basedOn w:val="DefaultParagraphFont"/>
    <w:rsid w:val="00FA5C92"/>
  </w:style>
  <w:style w:type="character" w:customStyle="1" w:styleId="IntenseReference1">
    <w:name w:val="Intense Reference1"/>
    <w:qFormat/>
    <w:rsid w:val="00FA5C92"/>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FA5C92"/>
    <w:rPr>
      <w:rFonts w:ascii="Garamond" w:hAnsi="Garamond"/>
      <w:b/>
      <w:sz w:val="24"/>
      <w:szCs w:val="26"/>
      <w:bdr w:val="none" w:sz="0" w:space="0" w:color="auto"/>
      <w:shd w:val="clear" w:color="auto" w:fill="FFFF00"/>
    </w:rPr>
  </w:style>
  <w:style w:type="character" w:customStyle="1" w:styleId="ilad1">
    <w:name w:val="il_ad1"/>
    <w:rsid w:val="00FA5C92"/>
    <w:rPr>
      <w:vanish/>
      <w:webHidden w:val="0"/>
      <w:color w:val="000000"/>
      <w:u w:val="single"/>
      <w:specVanish/>
    </w:rPr>
  </w:style>
  <w:style w:type="character" w:customStyle="1" w:styleId="ThickUnderlineCharChar">
    <w:name w:val="Thick Underline Char Char"/>
    <w:rsid w:val="00FA5C92"/>
    <w:rPr>
      <w:sz w:val="24"/>
      <w:szCs w:val="24"/>
      <w:u w:val="thick"/>
      <w:lang w:val="en-US" w:eastAsia="en-US" w:bidi="ar-SA"/>
    </w:rPr>
  </w:style>
  <w:style w:type="character" w:customStyle="1" w:styleId="Underline21">
    <w:name w:val="Underline 2"/>
    <w:basedOn w:val="DefaultParagraphFont"/>
    <w:uiPriority w:val="1"/>
    <w:qFormat/>
    <w:rsid w:val="00FA5C92"/>
    <w:rPr>
      <w:b/>
      <w:u w:val="single"/>
    </w:rPr>
  </w:style>
  <w:style w:type="paragraph" w:customStyle="1" w:styleId="first">
    <w:name w:val="first"/>
    <w:basedOn w:val="Normal"/>
    <w:qFormat/>
    <w:rsid w:val="00FA5C92"/>
    <w:pPr>
      <w:spacing w:before="100" w:beforeAutospacing="1" w:after="100" w:afterAutospacing="1"/>
    </w:pPr>
    <w:rPr>
      <w:rFonts w:eastAsia="Times New Roman"/>
      <w:sz w:val="24"/>
    </w:rPr>
  </w:style>
  <w:style w:type="character" w:customStyle="1" w:styleId="tx">
    <w:name w:val="tx"/>
    <w:basedOn w:val="DefaultParagraphFont"/>
    <w:rsid w:val="00FA5C92"/>
  </w:style>
  <w:style w:type="character" w:customStyle="1" w:styleId="oneclick-link">
    <w:name w:val="oneclick-link"/>
    <w:basedOn w:val="DefaultParagraphFont"/>
    <w:rsid w:val="00FA5C92"/>
  </w:style>
  <w:style w:type="paragraph" w:customStyle="1" w:styleId="StyleHeading4TagsmalltextBigcardbodyNormalTagNotBold">
    <w:name w:val="Style Heading 4Tagsmall textBig cardbodyNormal Tag + Not Bold"/>
    <w:basedOn w:val="Heading4"/>
    <w:qFormat/>
    <w:rsid w:val="00FA5C92"/>
    <w:rPr>
      <w:bCs/>
    </w:rPr>
  </w:style>
  <w:style w:type="character" w:customStyle="1" w:styleId="BlockHeadingsCharCharChar">
    <w:name w:val="Block Headings Char Char Char"/>
    <w:locked/>
    <w:rsid w:val="00FA5C92"/>
  </w:style>
  <w:style w:type="paragraph" w:customStyle="1" w:styleId="BlockHeadingsCharChar">
    <w:name w:val="Block Headings Char Char"/>
    <w:basedOn w:val="Normal"/>
    <w:qFormat/>
    <w:rsid w:val="00FA5C92"/>
  </w:style>
  <w:style w:type="character" w:customStyle="1" w:styleId="CitesCharCharCharChar">
    <w:name w:val="Cites Char Char Char Char"/>
    <w:locked/>
    <w:rsid w:val="00FA5C92"/>
  </w:style>
  <w:style w:type="character" w:customStyle="1" w:styleId="TagsChar1CharChar">
    <w:name w:val="Tags Char1 Char Char"/>
    <w:locked/>
    <w:rsid w:val="00FA5C92"/>
  </w:style>
  <w:style w:type="paragraph" w:customStyle="1" w:styleId="TagsChar1Char">
    <w:name w:val="Tags Char1 Char"/>
    <w:basedOn w:val="Normal"/>
    <w:qFormat/>
    <w:rsid w:val="00FA5C92"/>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FA5C92"/>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FA5C92"/>
  </w:style>
  <w:style w:type="character" w:customStyle="1" w:styleId="CardsFont6ptCharCharChar">
    <w:name w:val="Cards + Font: 6 pt Char Char Char"/>
    <w:locked/>
    <w:rsid w:val="00FA5C92"/>
  </w:style>
  <w:style w:type="character" w:customStyle="1" w:styleId="CardsUnderlineChar">
    <w:name w:val="Cards + Underline Char"/>
    <w:locked/>
    <w:rsid w:val="00FA5C92"/>
  </w:style>
  <w:style w:type="paragraph" w:customStyle="1" w:styleId="CardsUnderline">
    <w:name w:val="Cards + Underline"/>
    <w:basedOn w:val="Normal"/>
    <w:next w:val="Style3"/>
    <w:qFormat/>
    <w:rsid w:val="00FA5C92"/>
  </w:style>
  <w:style w:type="paragraph" w:customStyle="1" w:styleId="StyleNormalWebNormalWebChar1CharNormalWebCharCharC">
    <w:name w:val="Style Normal (Web)Normal (Web) Char1 CharNormal (Web) Char Char C..."/>
    <w:basedOn w:val="Title"/>
    <w:qFormat/>
    <w:rsid w:val="00FA5C92"/>
    <w:pPr>
      <w:outlineLvl w:val="9"/>
    </w:pPr>
    <w:rPr>
      <w:rFonts w:ascii="Georgia" w:hAnsi="Georgia"/>
      <w:sz w:val="22"/>
      <w:u w:val="none"/>
    </w:rPr>
  </w:style>
  <w:style w:type="paragraph" w:customStyle="1" w:styleId="Reference">
    <w:name w:val="Reference"/>
    <w:qFormat/>
    <w:rsid w:val="00FA5C92"/>
    <w:pPr>
      <w:spacing w:after="200" w:line="276" w:lineRule="auto"/>
    </w:pPr>
  </w:style>
  <w:style w:type="paragraph" w:customStyle="1" w:styleId="StyleHeading2Heading2Char2CharHeading2Char1CharCharHead">
    <w:name w:val="Style Heading 2Heading 2 Char2 CharHeading 2 Char1 Char CharHead..."/>
    <w:basedOn w:val="Heading2"/>
    <w:qFormat/>
    <w:rsid w:val="00FA5C92"/>
    <w:rPr>
      <w:bCs/>
      <w:caps/>
    </w:rPr>
  </w:style>
  <w:style w:type="paragraph" w:customStyle="1" w:styleId="Blocktitle3">
    <w:name w:val="Block title"/>
    <w:basedOn w:val="Heading1"/>
    <w:next w:val="Debate-EmphasizedText-F5"/>
    <w:autoRedefine/>
    <w:qFormat/>
    <w:rsid w:val="00FA5C92"/>
    <w:rPr>
      <w:bCs/>
      <w:caps/>
    </w:rPr>
  </w:style>
  <w:style w:type="paragraph" w:customStyle="1" w:styleId="SmallCite">
    <w:name w:val="Small Cite"/>
    <w:basedOn w:val="Normal"/>
    <w:next w:val="BlockHeading1"/>
    <w:qFormat/>
    <w:rsid w:val="00FA5C92"/>
  </w:style>
  <w:style w:type="paragraph" w:customStyle="1" w:styleId="links1">
    <w:name w:val="links1"/>
    <w:basedOn w:val="Normal"/>
    <w:qFormat/>
    <w:rsid w:val="00FA5C92"/>
  </w:style>
  <w:style w:type="paragraph" w:customStyle="1" w:styleId="endtext">
    <w:name w:val="endtext"/>
    <w:basedOn w:val="Normal"/>
    <w:next w:val="CardTag"/>
    <w:qFormat/>
    <w:rsid w:val="00FA5C92"/>
  </w:style>
  <w:style w:type="paragraph" w:customStyle="1" w:styleId="g">
    <w:name w:val="g"/>
    <w:basedOn w:val="Normal"/>
    <w:next w:val="Paste"/>
    <w:qFormat/>
    <w:rsid w:val="00FA5C92"/>
  </w:style>
  <w:style w:type="paragraph" w:customStyle="1" w:styleId="Repeatheader">
    <w:name w:val="Repeat header"/>
    <w:basedOn w:val="Normal"/>
    <w:next w:val="noindent"/>
    <w:autoRedefine/>
    <w:qFormat/>
    <w:rsid w:val="00FA5C92"/>
  </w:style>
  <w:style w:type="paragraph" w:customStyle="1" w:styleId="StyleCardNotUnderlined8pt">
    <w:name w:val="Style Card Not Underlined + 8 pt"/>
    <w:basedOn w:val="Debate-CardTextUnderlined-F3"/>
    <w:next w:val="endtext"/>
    <w:qFormat/>
    <w:rsid w:val="00FA5C92"/>
    <w:pPr>
      <w:spacing w:line="240" w:lineRule="auto"/>
      <w:contextualSpacing w:val="0"/>
    </w:pPr>
    <w:rPr>
      <w:sz w:val="22"/>
      <w:u w:val="none"/>
    </w:rPr>
  </w:style>
  <w:style w:type="paragraph" w:customStyle="1" w:styleId="CardNotUnderlined3">
    <w:name w:val="Card Not Underlined 3"/>
    <w:basedOn w:val="Debate-CardTextUnderlined-F3"/>
    <w:qFormat/>
    <w:rsid w:val="00FA5C92"/>
    <w:pPr>
      <w:spacing w:line="240" w:lineRule="auto"/>
      <w:contextualSpacing w:val="0"/>
    </w:pPr>
    <w:rPr>
      <w:sz w:val="22"/>
      <w:u w:val="none"/>
    </w:rPr>
  </w:style>
  <w:style w:type="paragraph" w:customStyle="1" w:styleId="CardNotUnderlinedFinal">
    <w:name w:val="Card Not Underlined Final"/>
    <w:next w:val="g"/>
    <w:qFormat/>
    <w:rsid w:val="00FA5C92"/>
  </w:style>
  <w:style w:type="paragraph" w:customStyle="1" w:styleId="Numbering">
    <w:name w:val="Numbering"/>
    <w:basedOn w:val="Normal"/>
    <w:next w:val="Normal"/>
    <w:qFormat/>
    <w:rsid w:val="00FA5C92"/>
  </w:style>
  <w:style w:type="paragraph" w:customStyle="1" w:styleId="Un-IndexedHeading">
    <w:name w:val="Un-Indexed Heading"/>
    <w:basedOn w:val="Heading1"/>
    <w:next w:val="Normal"/>
    <w:qFormat/>
    <w:rsid w:val="00FA5C92"/>
    <w:rPr>
      <w:bCs/>
      <w:caps/>
    </w:rPr>
  </w:style>
  <w:style w:type="paragraph" w:customStyle="1" w:styleId="Circle">
    <w:name w:val="Circle"/>
    <w:basedOn w:val="Normal"/>
    <w:next w:val="Normal"/>
    <w:qFormat/>
    <w:rsid w:val="00FA5C92"/>
  </w:style>
  <w:style w:type="paragraph" w:customStyle="1" w:styleId="PageHeader">
    <w:name w:val="Page Header"/>
    <w:basedOn w:val="Normal"/>
    <w:next w:val="CardNotUnderlined3"/>
    <w:link w:val="PageHeaderChar"/>
    <w:qFormat/>
    <w:rsid w:val="00FA5C92"/>
  </w:style>
  <w:style w:type="paragraph" w:customStyle="1" w:styleId="IndentedLettering">
    <w:name w:val="Indented Lettering"/>
    <w:basedOn w:val="Small"/>
    <w:next w:val="Normal"/>
    <w:qFormat/>
    <w:rsid w:val="00FA5C92"/>
    <w:rPr>
      <w:rFonts w:ascii="Arial" w:eastAsiaTheme="minorHAnsi" w:hAnsi="Arial"/>
      <w:szCs w:val="22"/>
    </w:rPr>
  </w:style>
  <w:style w:type="paragraph" w:customStyle="1" w:styleId="Lettering">
    <w:name w:val="Lettering"/>
    <w:basedOn w:val="Small"/>
    <w:next w:val="Normal"/>
    <w:qFormat/>
    <w:rsid w:val="00FA5C92"/>
    <w:rPr>
      <w:rFonts w:ascii="Arial" w:eastAsiaTheme="minorHAnsi" w:hAnsi="Arial"/>
      <w:szCs w:val="22"/>
    </w:rPr>
  </w:style>
  <w:style w:type="paragraph" w:customStyle="1" w:styleId="FileName">
    <w:name w:val="File Name"/>
    <w:basedOn w:val="Normal"/>
    <w:next w:val="Normal"/>
    <w:qFormat/>
    <w:rsid w:val="00FA5C92"/>
  </w:style>
  <w:style w:type="paragraph" w:customStyle="1" w:styleId="Pagination">
    <w:name w:val="Pagination"/>
    <w:basedOn w:val="Normal"/>
    <w:next w:val="Normal"/>
    <w:qFormat/>
    <w:rsid w:val="00FA5C92"/>
  </w:style>
  <w:style w:type="paragraph" w:customStyle="1" w:styleId="IndentedNumbering">
    <w:name w:val="Indented Numbering"/>
    <w:basedOn w:val="CardNotUnderlinedFinal"/>
    <w:next w:val="Normal"/>
    <w:qFormat/>
    <w:rsid w:val="00FA5C92"/>
  </w:style>
  <w:style w:type="paragraph" w:customStyle="1" w:styleId="CardContinued1">
    <w:name w:val="Card Continued 1"/>
    <w:basedOn w:val="Normal"/>
    <w:next w:val="Normal"/>
    <w:qFormat/>
    <w:rsid w:val="00FA5C92"/>
  </w:style>
  <w:style w:type="paragraph" w:customStyle="1" w:styleId="CardContinued2">
    <w:name w:val="Card Continued 2"/>
    <w:basedOn w:val="Circle"/>
    <w:next w:val="Normal"/>
    <w:qFormat/>
    <w:rsid w:val="00FA5C92"/>
  </w:style>
  <w:style w:type="paragraph" w:customStyle="1" w:styleId="Clearformatting">
    <w:name w:val="Clear formatting"/>
    <w:basedOn w:val="Normal"/>
    <w:next w:val="IndentedLettering"/>
    <w:qFormat/>
    <w:rsid w:val="00FA5C92"/>
  </w:style>
  <w:style w:type="paragraph" w:customStyle="1" w:styleId="SmallCardText">
    <w:name w:val="Small Card Text"/>
    <w:basedOn w:val="Lettering"/>
    <w:next w:val="FileName"/>
    <w:qFormat/>
    <w:rsid w:val="00FA5C92"/>
  </w:style>
  <w:style w:type="paragraph" w:customStyle="1" w:styleId="TAGFONT">
    <w:name w:val="TAG FONT"/>
    <w:basedOn w:val="Normal"/>
    <w:next w:val="Pagination"/>
    <w:autoRedefine/>
    <w:qFormat/>
    <w:rsid w:val="00FA5C92"/>
  </w:style>
  <w:style w:type="paragraph" w:customStyle="1" w:styleId="8point">
    <w:name w:val="8 point"/>
    <w:basedOn w:val="Normal"/>
    <w:next w:val="fullstory"/>
    <w:qFormat/>
    <w:rsid w:val="00FA5C92"/>
  </w:style>
  <w:style w:type="paragraph" w:customStyle="1" w:styleId="citationunderline">
    <w:name w:val="citation/underline"/>
    <w:autoRedefine/>
    <w:qFormat/>
    <w:rsid w:val="00FA5C92"/>
    <w:pPr>
      <w:spacing w:after="200" w:line="276" w:lineRule="auto"/>
    </w:pPr>
  </w:style>
  <w:style w:type="paragraph" w:customStyle="1" w:styleId="Style60">
    <w:name w:val="Style 6"/>
    <w:next w:val="8point"/>
    <w:qFormat/>
    <w:rsid w:val="00FA5C92"/>
    <w:pPr>
      <w:spacing w:after="200" w:line="276" w:lineRule="auto"/>
    </w:pPr>
  </w:style>
  <w:style w:type="character" w:customStyle="1" w:styleId="DateCitesAuthorCharChar">
    <w:name w:val="DateCitesAuthor Char Char"/>
    <w:locked/>
    <w:rsid w:val="00FA5C92"/>
  </w:style>
  <w:style w:type="paragraph" w:customStyle="1" w:styleId="DateCitesAuthorChar">
    <w:name w:val="DateCitesAuthor Char"/>
    <w:basedOn w:val="Normal"/>
    <w:next w:val="Minimize"/>
    <w:qFormat/>
    <w:rsid w:val="00FA5C92"/>
  </w:style>
  <w:style w:type="paragraph" w:customStyle="1" w:styleId="articlebodynormaltext">
    <w:name w:val="articlebody_normaltext"/>
    <w:basedOn w:val="Normal"/>
    <w:next w:val="Citation-Complete"/>
    <w:qFormat/>
    <w:rsid w:val="00FA5C92"/>
  </w:style>
  <w:style w:type="paragraph" w:customStyle="1" w:styleId="targetcaption">
    <w:name w:val="targetcaption"/>
    <w:basedOn w:val="Normal"/>
    <w:next w:val="2909F619802848F09E01365C32F34654"/>
    <w:qFormat/>
    <w:rsid w:val="00FA5C92"/>
  </w:style>
  <w:style w:type="paragraph" w:customStyle="1" w:styleId="Index">
    <w:name w:val="Index"/>
    <w:basedOn w:val="Normal"/>
    <w:next w:val="western"/>
    <w:qFormat/>
    <w:rsid w:val="00FA5C92"/>
  </w:style>
  <w:style w:type="paragraph" w:customStyle="1" w:styleId="boldness">
    <w:name w:val="boldness"/>
    <w:basedOn w:val="Normal"/>
    <w:next w:val="TagCite"/>
    <w:qFormat/>
    <w:rsid w:val="00FA5C92"/>
  </w:style>
  <w:style w:type="character" w:customStyle="1" w:styleId="UnderlineCardChar0">
    <w:name w:val="UnderlineCard Char"/>
    <w:locked/>
    <w:rsid w:val="00FA5C92"/>
  </w:style>
  <w:style w:type="paragraph" w:customStyle="1" w:styleId="UnderlineCard0">
    <w:name w:val="UnderlineCard"/>
    <w:basedOn w:val="Heading4"/>
    <w:next w:val="CM6"/>
    <w:qFormat/>
    <w:rsid w:val="00FA5C92"/>
    <w:rPr>
      <w:bCs/>
    </w:rPr>
  </w:style>
  <w:style w:type="paragraph" w:customStyle="1" w:styleId="CM21">
    <w:name w:val="CM21"/>
    <w:basedOn w:val="Normal"/>
    <w:uiPriority w:val="99"/>
    <w:qFormat/>
    <w:rsid w:val="00FA5C92"/>
  </w:style>
  <w:style w:type="paragraph" w:customStyle="1" w:styleId="Pa10">
    <w:name w:val="Pa10"/>
    <w:basedOn w:val="Normal"/>
    <w:uiPriority w:val="99"/>
    <w:qFormat/>
    <w:rsid w:val="00FA5C92"/>
  </w:style>
  <w:style w:type="paragraph" w:customStyle="1" w:styleId="Pa31">
    <w:name w:val="Pa3+1"/>
    <w:basedOn w:val="Normal"/>
    <w:uiPriority w:val="99"/>
    <w:qFormat/>
    <w:rsid w:val="00FA5C92"/>
  </w:style>
  <w:style w:type="paragraph" w:customStyle="1" w:styleId="Pa1">
    <w:name w:val="Pa1"/>
    <w:basedOn w:val="Normal"/>
    <w:uiPriority w:val="99"/>
    <w:qFormat/>
    <w:rsid w:val="00FA5C92"/>
  </w:style>
  <w:style w:type="character" w:customStyle="1" w:styleId="CardUpSize-LightChar">
    <w:name w:val="CardUpSize - Light Char"/>
    <w:basedOn w:val="DefaultParagraphFont"/>
    <w:locked/>
    <w:rsid w:val="00FA5C92"/>
  </w:style>
  <w:style w:type="paragraph" w:customStyle="1" w:styleId="CardUpSize-Light">
    <w:name w:val="CardUpSize - Light"/>
    <w:basedOn w:val="Normal"/>
    <w:next w:val="Pa2"/>
    <w:qFormat/>
    <w:rsid w:val="00FA5C92"/>
  </w:style>
  <w:style w:type="character" w:customStyle="1" w:styleId="CiteCardUpSize-HeavyChar">
    <w:name w:val="Cite // CardUpSize - Heavy Char"/>
    <w:basedOn w:val="DefaultParagraphFont"/>
    <w:locked/>
    <w:rsid w:val="00FA5C92"/>
  </w:style>
  <w:style w:type="paragraph" w:customStyle="1" w:styleId="CiteCardUpSize-Heavy">
    <w:name w:val="Cite // CardUpSize - Heavy"/>
    <w:basedOn w:val="Normal"/>
    <w:next w:val="H4Tag"/>
    <w:qFormat/>
    <w:rsid w:val="00FA5C92"/>
  </w:style>
  <w:style w:type="character" w:customStyle="1" w:styleId="UnderlineCharCharCharCharCharCharCharChar">
    <w:name w:val="Underline Char Char Char Char Char Char Char Char"/>
    <w:basedOn w:val="DefaultParagraphFont"/>
    <w:locked/>
    <w:rsid w:val="00FA5C92"/>
  </w:style>
  <w:style w:type="paragraph" w:customStyle="1" w:styleId="UnderlineCharCharCharCharCharCharChar">
    <w:name w:val="Underline Char Char Char Char Char Char Char"/>
    <w:basedOn w:val="Normal"/>
    <w:qFormat/>
    <w:rsid w:val="00FA5C92"/>
  </w:style>
  <w:style w:type="character" w:customStyle="1" w:styleId="SmalltextCharCharCharChar0">
    <w:name w:val="Small text Char Char Char Char"/>
    <w:basedOn w:val="DefaultParagraphFont"/>
    <w:locked/>
    <w:rsid w:val="00FA5C92"/>
  </w:style>
  <w:style w:type="paragraph" w:customStyle="1" w:styleId="SmalltextCharCharChar0">
    <w:name w:val="Small text Char Char Char"/>
    <w:basedOn w:val="Normal"/>
    <w:next w:val="Analytics"/>
    <w:qFormat/>
    <w:rsid w:val="00FA5C92"/>
  </w:style>
  <w:style w:type="paragraph" w:customStyle="1" w:styleId="Textbody">
    <w:name w:val="Text body"/>
    <w:basedOn w:val="SmalltextCharCharChar0"/>
    <w:next w:val="WW-Default"/>
    <w:qFormat/>
    <w:rsid w:val="00FA5C92"/>
  </w:style>
  <w:style w:type="paragraph" w:customStyle="1" w:styleId="Default1">
    <w:name w:val="Default1"/>
    <w:basedOn w:val="Normal"/>
    <w:uiPriority w:val="99"/>
    <w:qFormat/>
    <w:rsid w:val="00FA5C92"/>
  </w:style>
  <w:style w:type="paragraph" w:customStyle="1" w:styleId="NFAPWPheader">
    <w:name w:val="NFAP WP header"/>
    <w:basedOn w:val="Normal"/>
    <w:uiPriority w:val="99"/>
    <w:qFormat/>
    <w:rsid w:val="00FA5C92"/>
  </w:style>
  <w:style w:type="character" w:customStyle="1" w:styleId="CiteCharCharChar">
    <w:name w:val="Cite Char Char Char"/>
    <w:locked/>
    <w:rsid w:val="00FA5C92"/>
  </w:style>
  <w:style w:type="paragraph" w:customStyle="1" w:styleId="CiteCharChar">
    <w:name w:val="Cite Char Char"/>
    <w:basedOn w:val="Normal"/>
    <w:next w:val="Normal"/>
    <w:qFormat/>
    <w:rsid w:val="00FA5C92"/>
  </w:style>
  <w:style w:type="paragraph" w:customStyle="1" w:styleId="CiteCardCharChar">
    <w:name w:val="Cite_Card Char Char"/>
    <w:autoRedefine/>
    <w:qFormat/>
    <w:rsid w:val="00FA5C92"/>
    <w:pPr>
      <w:spacing w:after="200" w:line="276" w:lineRule="auto"/>
    </w:pPr>
  </w:style>
  <w:style w:type="character" w:customStyle="1" w:styleId="CiteCardCharCharCharChar">
    <w:name w:val="Cite_Card Char Char Char Char"/>
    <w:locked/>
    <w:rsid w:val="00FA5C92"/>
  </w:style>
  <w:style w:type="paragraph" w:customStyle="1" w:styleId="CiteCardCharCharChar">
    <w:name w:val="Cite_Card Char Char Char"/>
    <w:qFormat/>
    <w:rsid w:val="00FA5C92"/>
    <w:pPr>
      <w:spacing w:after="200" w:line="276" w:lineRule="auto"/>
    </w:pPr>
  </w:style>
  <w:style w:type="paragraph" w:customStyle="1" w:styleId="heading">
    <w:name w:val="heading"/>
    <w:basedOn w:val="Normal"/>
    <w:qFormat/>
    <w:rsid w:val="00FA5C92"/>
  </w:style>
  <w:style w:type="character" w:customStyle="1" w:styleId="LittleChar">
    <w:name w:val="Little Char"/>
    <w:locked/>
    <w:rsid w:val="00FA5C92"/>
  </w:style>
  <w:style w:type="character" w:customStyle="1" w:styleId="DebateHeaderChar">
    <w:name w:val="Debate Header Char"/>
    <w:locked/>
    <w:rsid w:val="00FA5C92"/>
  </w:style>
  <w:style w:type="character" w:customStyle="1" w:styleId="UnhighlightedChar">
    <w:name w:val="Unhighlighted Char"/>
    <w:locked/>
    <w:rsid w:val="00FA5C92"/>
  </w:style>
  <w:style w:type="paragraph" w:customStyle="1" w:styleId="Unhighlighted">
    <w:name w:val="Unhighlighted"/>
    <w:basedOn w:val="Normal"/>
    <w:next w:val="TagCite2"/>
    <w:autoRedefine/>
    <w:qFormat/>
    <w:rsid w:val="00FA5C92"/>
  </w:style>
  <w:style w:type="character" w:customStyle="1" w:styleId="StylecardUnderlineChar">
    <w:name w:val="Style card + Underline Char"/>
    <w:locked/>
    <w:rsid w:val="00FA5C92"/>
  </w:style>
  <w:style w:type="paragraph" w:customStyle="1" w:styleId="StylecardUnderline">
    <w:name w:val="Style card + Underline"/>
    <w:basedOn w:val="CiteSpacing"/>
    <w:next w:val="Unhighlighted"/>
    <w:qFormat/>
    <w:rsid w:val="00FA5C92"/>
  </w:style>
  <w:style w:type="paragraph" w:customStyle="1" w:styleId="TagF3">
    <w:name w:val="Tag (F3)"/>
    <w:qFormat/>
    <w:rsid w:val="00FA5C92"/>
    <w:pPr>
      <w:spacing w:after="200" w:line="276" w:lineRule="auto"/>
    </w:pPr>
  </w:style>
  <w:style w:type="paragraph" w:customStyle="1" w:styleId="style14">
    <w:name w:val="style14"/>
    <w:basedOn w:val="Normal"/>
    <w:next w:val="cites"/>
    <w:qFormat/>
    <w:rsid w:val="00FA5C92"/>
  </w:style>
  <w:style w:type="paragraph" w:customStyle="1" w:styleId="CardTagCite1Char">
    <w:name w:val="Card Tag + Cite #1 Char"/>
    <w:basedOn w:val="Normal"/>
    <w:qFormat/>
    <w:rsid w:val="00FA5C92"/>
  </w:style>
  <w:style w:type="paragraph" w:customStyle="1" w:styleId="articlebody">
    <w:name w:val="articlebody"/>
    <w:basedOn w:val="Normal"/>
    <w:next w:val="i1"/>
    <w:qFormat/>
    <w:rsid w:val="00FA5C92"/>
  </w:style>
  <w:style w:type="character" w:customStyle="1" w:styleId="CiteCardCharCharCharCharCharCharCharChar">
    <w:name w:val="Cite_Card Char Char Char Char Char Char Char Char"/>
    <w:locked/>
    <w:rsid w:val="00FA5C92"/>
  </w:style>
  <w:style w:type="paragraph" w:customStyle="1" w:styleId="CiteCardCharCharCharCharCharCharChar">
    <w:name w:val="Cite_Card Char Char Char Char Char Char Char"/>
    <w:next w:val="CardTagCite1Char"/>
    <w:autoRedefine/>
    <w:qFormat/>
    <w:rsid w:val="00FA5C92"/>
    <w:pPr>
      <w:spacing w:after="200" w:line="276" w:lineRule="auto"/>
    </w:pPr>
  </w:style>
  <w:style w:type="paragraph" w:customStyle="1" w:styleId="foldie">
    <w:name w:val="foldie"/>
    <w:next w:val="HotRoute0"/>
    <w:qFormat/>
    <w:rsid w:val="00FA5C92"/>
  </w:style>
  <w:style w:type="paragraph" w:customStyle="1" w:styleId="billtextsection">
    <w:name w:val="bill_text_section"/>
    <w:basedOn w:val="Normal"/>
    <w:next w:val="articlebody"/>
    <w:qFormat/>
    <w:rsid w:val="00FA5C92"/>
  </w:style>
  <w:style w:type="character" w:customStyle="1" w:styleId="CiteNormalChar">
    <w:name w:val="Cite Normal Char"/>
    <w:locked/>
    <w:rsid w:val="00FA5C92"/>
  </w:style>
  <w:style w:type="paragraph" w:customStyle="1" w:styleId="StyleNormalWeb10pt">
    <w:name w:val="Style Normal (Web) + 10 pt"/>
    <w:basedOn w:val="Title"/>
    <w:next w:val="Boldunderline1"/>
    <w:qFormat/>
    <w:rsid w:val="00FA5C92"/>
    <w:pPr>
      <w:outlineLvl w:val="9"/>
    </w:pPr>
    <w:rPr>
      <w:rFonts w:ascii="Georgia" w:hAnsi="Georgia"/>
      <w:sz w:val="22"/>
      <w:u w:val="none"/>
    </w:rPr>
  </w:style>
  <w:style w:type="character" w:customStyle="1" w:styleId="cardChar2">
    <w:name w:val="%card Char"/>
    <w:locked/>
    <w:rsid w:val="00FA5C92"/>
  </w:style>
  <w:style w:type="paragraph" w:customStyle="1" w:styleId="card0">
    <w:name w:val="%card"/>
    <w:basedOn w:val="Normal"/>
    <w:next w:val="BLOCKTITLE0"/>
    <w:qFormat/>
    <w:rsid w:val="00FA5C92"/>
  </w:style>
  <w:style w:type="paragraph" w:customStyle="1" w:styleId="p1">
    <w:name w:val="p1"/>
    <w:basedOn w:val="Normal"/>
    <w:next w:val="BlockHeadings"/>
    <w:qFormat/>
    <w:rsid w:val="00FA5C92"/>
  </w:style>
  <w:style w:type="character" w:customStyle="1" w:styleId="UnunderlinedTextChar">
    <w:name w:val="Ununderlined Text Char"/>
    <w:locked/>
    <w:rsid w:val="00FA5C92"/>
  </w:style>
  <w:style w:type="paragraph" w:customStyle="1" w:styleId="UnunderlinedText">
    <w:name w:val="Ununderlined Text"/>
    <w:basedOn w:val="Normal"/>
    <w:next w:val="card0"/>
    <w:autoRedefine/>
    <w:qFormat/>
    <w:rsid w:val="00FA5C92"/>
  </w:style>
  <w:style w:type="character" w:customStyle="1" w:styleId="ReallyfuckingsmallCharCharCharChar">
    <w:name w:val="Really fucking small Char Char Char Char"/>
    <w:locked/>
    <w:rsid w:val="00FA5C92"/>
  </w:style>
  <w:style w:type="paragraph" w:customStyle="1" w:styleId="ReallyfuckingsmallCharCharChar">
    <w:name w:val="Really fucking small Char Char Char"/>
    <w:basedOn w:val="Normal"/>
    <w:next w:val="NoSpacing"/>
    <w:qFormat/>
    <w:rsid w:val="00FA5C92"/>
  </w:style>
  <w:style w:type="character" w:customStyle="1" w:styleId="CardDownx1Char">
    <w:name w:val="CardDown x1 Char"/>
    <w:locked/>
    <w:rsid w:val="00FA5C92"/>
  </w:style>
  <w:style w:type="paragraph" w:customStyle="1" w:styleId="CardDownx1">
    <w:name w:val="CardDown x1"/>
    <w:basedOn w:val="Normal"/>
    <w:next w:val="Regular"/>
    <w:qFormat/>
    <w:rsid w:val="00FA5C92"/>
  </w:style>
  <w:style w:type="paragraph" w:customStyle="1" w:styleId="CardDownx15">
    <w:name w:val="CardDown x1.5"/>
    <w:basedOn w:val="Normal"/>
    <w:qFormat/>
    <w:rsid w:val="00FA5C92"/>
  </w:style>
  <w:style w:type="paragraph" w:customStyle="1" w:styleId="CiteTag">
    <w:name w:val="Cite/Tag"/>
    <w:basedOn w:val="Normal"/>
    <w:qFormat/>
    <w:rsid w:val="00FA5C92"/>
  </w:style>
  <w:style w:type="paragraph" w:customStyle="1" w:styleId="Heading5SizeDown">
    <w:name w:val="Heading 5 Size Down"/>
    <w:basedOn w:val="Normal"/>
    <w:autoRedefine/>
    <w:qFormat/>
    <w:rsid w:val="00FA5C92"/>
  </w:style>
  <w:style w:type="character" w:customStyle="1" w:styleId="StyleStyleArialNarrow9ptLeft-075ArialNarrowChar">
    <w:name w:val="Style Style Arial Narrow 9 pt Left:  -0.75&quot; + Arial Narrow Char"/>
    <w:locked/>
    <w:rsid w:val="00FA5C92"/>
  </w:style>
  <w:style w:type="paragraph" w:customStyle="1" w:styleId="StyleStyleArialNarrow9ptLeft-075ArialNarrow">
    <w:name w:val="Style Style Arial Narrow 9 pt Left:  -0.75&quot; + Arial Narrow"/>
    <w:basedOn w:val="Normal"/>
    <w:next w:val="Heading5SizeDown"/>
    <w:qFormat/>
    <w:rsid w:val="00FA5C92"/>
  </w:style>
  <w:style w:type="character" w:customStyle="1" w:styleId="StyleStyleCardTextLeft-075Right0Char">
    <w:name w:val="Style Style Card Text + Left:  -0.75&quot; + Right:  0&quot; Char"/>
    <w:locked/>
    <w:rsid w:val="00FA5C92"/>
  </w:style>
  <w:style w:type="paragraph" w:customStyle="1" w:styleId="StyleStyleCardTextLeft-075Right0">
    <w:name w:val="Style Style Card Text + Left:  -0.75&quot; + Right:  0&quot;"/>
    <w:basedOn w:val="Normal"/>
    <w:next w:val="evidencetext"/>
    <w:autoRedefine/>
    <w:qFormat/>
    <w:rsid w:val="00FA5C92"/>
  </w:style>
  <w:style w:type="paragraph" w:customStyle="1" w:styleId="ecxmsonormal">
    <w:name w:val="ecxmsonormal"/>
    <w:basedOn w:val="Normal"/>
    <w:qFormat/>
    <w:rsid w:val="00FA5C92"/>
  </w:style>
  <w:style w:type="character" w:customStyle="1" w:styleId="DebateUnderlineBoldChar">
    <w:name w:val="Debate Underline Bold Char"/>
    <w:locked/>
    <w:rsid w:val="00FA5C92"/>
  </w:style>
  <w:style w:type="paragraph" w:customStyle="1" w:styleId="DebateUnderlineBold">
    <w:name w:val="Debate Underline Bold"/>
    <w:basedOn w:val="Cardtext4"/>
    <w:qFormat/>
    <w:rsid w:val="00FA5C92"/>
    <w:pPr>
      <w:widowControl/>
      <w:autoSpaceDE/>
      <w:autoSpaceDN/>
      <w:adjustRightInd/>
    </w:pPr>
    <w:rPr>
      <w:rFonts w:ascii="Georgia" w:hAnsi="Georgia"/>
      <w:u w:val="none"/>
    </w:rPr>
  </w:style>
  <w:style w:type="character" w:customStyle="1" w:styleId="StyleArialNarrow12ptBoldLeft-075Char">
    <w:name w:val="Style Arial Narrow 12 pt Bold Left:  -0.75&quot; Char"/>
    <w:locked/>
    <w:rsid w:val="00FA5C92"/>
  </w:style>
  <w:style w:type="paragraph" w:customStyle="1" w:styleId="StyleArialNarrow12ptBoldLeft-075">
    <w:name w:val="Style Arial Narrow 12 pt Bold Left:  -0.75&quot;"/>
    <w:basedOn w:val="Normal"/>
    <w:next w:val="ecxmsonormal"/>
    <w:qFormat/>
    <w:rsid w:val="00FA5C92"/>
  </w:style>
  <w:style w:type="character" w:customStyle="1" w:styleId="StyleStyleevidencetextBorderSinglesolidlineAuto05Char">
    <w:name w:val="Style Style evidence text + Border: : (Single solid line Auto  0.5 ... Char"/>
    <w:locked/>
    <w:rsid w:val="00FA5C92"/>
  </w:style>
  <w:style w:type="paragraph" w:customStyle="1" w:styleId="StyleStyleevidencetextBorderSinglesolidlineAuto05">
    <w:name w:val="Style Style evidence text + Border: : (Single solid line Auto  0.5 ..."/>
    <w:basedOn w:val="Normal"/>
    <w:next w:val="DebateUnderlineBold"/>
    <w:qFormat/>
    <w:rsid w:val="00FA5C92"/>
  </w:style>
  <w:style w:type="paragraph" w:customStyle="1" w:styleId="CiteCharCharCharChar">
    <w:name w:val="Cite Char Char Char Char"/>
    <w:basedOn w:val="Normal"/>
    <w:next w:val="Normal"/>
    <w:qFormat/>
    <w:rsid w:val="00FA5C92"/>
  </w:style>
  <w:style w:type="character" w:customStyle="1" w:styleId="UnderliningCharChar1CharCharChar">
    <w:name w:val="Underlining Char Char1 Char Char Char"/>
    <w:locked/>
    <w:rsid w:val="00FA5C92"/>
  </w:style>
  <w:style w:type="paragraph" w:customStyle="1" w:styleId="UnderliningCharChar1CharChar">
    <w:name w:val="Underlining Char Char1 Char Char"/>
    <w:basedOn w:val="Normal"/>
    <w:next w:val="Normal"/>
    <w:qFormat/>
    <w:rsid w:val="00FA5C92"/>
  </w:style>
  <w:style w:type="paragraph" w:customStyle="1" w:styleId="CiteCharCharCharCharChar">
    <w:name w:val="Cite Char Char Char Char Char"/>
    <w:basedOn w:val="Normal"/>
    <w:next w:val="Normal"/>
    <w:qFormat/>
    <w:rsid w:val="00FA5C92"/>
  </w:style>
  <w:style w:type="character" w:customStyle="1" w:styleId="UnderliningCharCharChar">
    <w:name w:val="Underlining Char Char Char"/>
    <w:locked/>
    <w:rsid w:val="00FA5C92"/>
  </w:style>
  <w:style w:type="paragraph" w:customStyle="1" w:styleId="Style120">
    <w:name w:val="Style 12"/>
    <w:qFormat/>
    <w:rsid w:val="00FA5C92"/>
    <w:pPr>
      <w:spacing w:after="200" w:line="276" w:lineRule="auto"/>
    </w:pPr>
  </w:style>
  <w:style w:type="paragraph" w:customStyle="1" w:styleId="Style7">
    <w:name w:val="Style 7"/>
    <w:next w:val="CiteCharCharCharCharChar"/>
    <w:qFormat/>
    <w:rsid w:val="00FA5C92"/>
    <w:pPr>
      <w:spacing w:after="200" w:line="276" w:lineRule="auto"/>
    </w:pPr>
  </w:style>
  <w:style w:type="paragraph" w:customStyle="1" w:styleId="Style9">
    <w:name w:val="Style 9"/>
    <w:qFormat/>
    <w:rsid w:val="00FA5C92"/>
    <w:pPr>
      <w:spacing w:after="200" w:line="276" w:lineRule="auto"/>
    </w:pPr>
  </w:style>
  <w:style w:type="paragraph" w:customStyle="1" w:styleId="Emphasis3">
    <w:name w:val="Emphasis3"/>
    <w:qFormat/>
    <w:rsid w:val="00FA5C92"/>
    <w:pPr>
      <w:spacing w:after="200" w:line="276" w:lineRule="auto"/>
    </w:pPr>
  </w:style>
  <w:style w:type="paragraph" w:customStyle="1" w:styleId="formfldssel">
    <w:name w:val="formfldssel"/>
    <w:basedOn w:val="Normal"/>
    <w:qFormat/>
    <w:rsid w:val="00FA5C92"/>
  </w:style>
  <w:style w:type="paragraph" w:customStyle="1" w:styleId="hpleftlk">
    <w:name w:val="hpleftlk"/>
    <w:basedOn w:val="Normal"/>
    <w:next w:val="SmallCard"/>
    <w:qFormat/>
    <w:rsid w:val="00FA5C92"/>
  </w:style>
  <w:style w:type="paragraph" w:customStyle="1" w:styleId="lblu">
    <w:name w:val="lblu"/>
    <w:basedOn w:val="Normal"/>
    <w:next w:val="BreifTitle"/>
    <w:qFormat/>
    <w:rsid w:val="00FA5C92"/>
  </w:style>
  <w:style w:type="paragraph" w:customStyle="1" w:styleId="Underlinestyle1">
    <w:name w:val="Underlinestyle"/>
    <w:basedOn w:val="Normal"/>
    <w:next w:val="Normal10pt"/>
    <w:qFormat/>
    <w:rsid w:val="00FA5C92"/>
  </w:style>
  <w:style w:type="paragraph" w:customStyle="1" w:styleId="OffensiveLanguage">
    <w:name w:val="Offensive Language"/>
    <w:basedOn w:val="Normal"/>
    <w:next w:val="Normal"/>
    <w:qFormat/>
    <w:rsid w:val="00FA5C92"/>
  </w:style>
  <w:style w:type="paragraph" w:customStyle="1" w:styleId="clearformatting0">
    <w:name w:val="clear formatting"/>
    <w:basedOn w:val="Normal"/>
    <w:next w:val="Style40"/>
    <w:qFormat/>
    <w:rsid w:val="00FA5C92"/>
  </w:style>
  <w:style w:type="paragraph" w:customStyle="1" w:styleId="Style18">
    <w:name w:val="Style 18"/>
    <w:next w:val="CM10"/>
    <w:uiPriority w:val="99"/>
    <w:qFormat/>
    <w:rsid w:val="00FA5C92"/>
    <w:pPr>
      <w:spacing w:after="200" w:line="276" w:lineRule="auto"/>
    </w:pPr>
  </w:style>
  <w:style w:type="paragraph" w:customStyle="1" w:styleId="formfld">
    <w:name w:val="formfld"/>
    <w:basedOn w:val="Normal"/>
    <w:next w:val="OffensiveLanguage"/>
    <w:qFormat/>
    <w:rsid w:val="00FA5C92"/>
  </w:style>
  <w:style w:type="character" w:styleId="BookTitle">
    <w:name w:val="Book Title"/>
    <w:basedOn w:val="DefaultParagraphFont"/>
    <w:qFormat/>
    <w:rsid w:val="00FA5C92"/>
    <w:rPr>
      <w:b/>
      <w:bCs/>
      <w:i/>
      <w:iCs/>
      <w:spacing w:val="5"/>
    </w:rPr>
  </w:style>
  <w:style w:type="character" w:customStyle="1" w:styleId="sup1">
    <w:name w:val="sup1"/>
    <w:rsid w:val="00FA5C92"/>
  </w:style>
  <w:style w:type="character" w:customStyle="1" w:styleId="pgnum1">
    <w:name w:val="pgnum1"/>
    <w:rsid w:val="00FA5C92"/>
  </w:style>
  <w:style w:type="character" w:customStyle="1" w:styleId="apple">
    <w:name w:val="apple"/>
    <w:rsid w:val="00FA5C92"/>
  </w:style>
  <w:style w:type="character" w:customStyle="1" w:styleId="inhoud">
    <w:name w:val="inhoud"/>
    <w:rsid w:val="00FA5C92"/>
  </w:style>
  <w:style w:type="character" w:customStyle="1" w:styleId="Cites-AuthorDate">
    <w:name w:val="Cites-Author/Date"/>
    <w:qFormat/>
    <w:rsid w:val="00FA5C92"/>
  </w:style>
  <w:style w:type="character" w:customStyle="1" w:styleId="StyleCardtextChar10pt">
    <w:name w:val="Style Card text Char + 10 pt"/>
    <w:rsid w:val="00FA5C92"/>
  </w:style>
  <w:style w:type="character" w:customStyle="1" w:styleId="smcaps">
    <w:name w:val="smcaps"/>
    <w:rsid w:val="00FA5C92"/>
  </w:style>
  <w:style w:type="character" w:customStyle="1" w:styleId="Style1Char2">
    <w:name w:val="Style1 Char2"/>
    <w:rsid w:val="00FA5C92"/>
  </w:style>
  <w:style w:type="character" w:customStyle="1" w:styleId="inside-head1">
    <w:name w:val="inside-head1"/>
    <w:rsid w:val="00FA5C92"/>
  </w:style>
  <w:style w:type="character" w:customStyle="1" w:styleId="datestamp1">
    <w:name w:val="datestamp1"/>
    <w:rsid w:val="00FA5C92"/>
  </w:style>
  <w:style w:type="character" w:customStyle="1" w:styleId="pagetools1">
    <w:name w:val="pagetools1"/>
    <w:rsid w:val="00FA5C92"/>
  </w:style>
  <w:style w:type="character" w:customStyle="1" w:styleId="smallredtext">
    <w:name w:val="smallredtext"/>
    <w:rsid w:val="00FA5C92"/>
  </w:style>
  <w:style w:type="character" w:customStyle="1" w:styleId="storyheading31">
    <w:name w:val="storyheading31"/>
    <w:rsid w:val="00FA5C92"/>
  </w:style>
  <w:style w:type="character" w:customStyle="1" w:styleId="storydeck31">
    <w:name w:val="storydeck31"/>
    <w:rsid w:val="00FA5C92"/>
  </w:style>
  <w:style w:type="character" w:customStyle="1" w:styleId="subtitle10">
    <w:name w:val="subtitle1"/>
    <w:rsid w:val="00FA5C92"/>
  </w:style>
  <w:style w:type="character" w:customStyle="1" w:styleId="clsbiolink">
    <w:name w:val="clsbiolink"/>
    <w:rsid w:val="00FA5C92"/>
  </w:style>
  <w:style w:type="character" w:customStyle="1" w:styleId="clssmaller">
    <w:name w:val="clssmaller"/>
    <w:rsid w:val="00FA5C92"/>
  </w:style>
  <w:style w:type="character" w:customStyle="1" w:styleId="sm1">
    <w:name w:val="sm1"/>
    <w:rsid w:val="00FA5C92"/>
  </w:style>
  <w:style w:type="character" w:customStyle="1" w:styleId="noindentChar">
    <w:name w:val="noindent Char"/>
    <w:rsid w:val="00FA5C92"/>
  </w:style>
  <w:style w:type="character" w:customStyle="1" w:styleId="SmallChar1">
    <w:name w:val="Small Char1"/>
    <w:rsid w:val="00FA5C92"/>
  </w:style>
  <w:style w:type="character" w:customStyle="1" w:styleId="fullcite0">
    <w:name w:val="fullcite"/>
    <w:rsid w:val="00FA5C92"/>
  </w:style>
  <w:style w:type="character" w:customStyle="1" w:styleId="Style9ptThickunderline">
    <w:name w:val="Style 9 pt Thick underline"/>
    <w:rsid w:val="00FA5C92"/>
  </w:style>
  <w:style w:type="character" w:customStyle="1" w:styleId="CardNotUnderlinedChar">
    <w:name w:val="Card Not Underlined Char"/>
    <w:rsid w:val="00FA5C92"/>
  </w:style>
  <w:style w:type="character" w:customStyle="1" w:styleId="IndexHeadersCharChar">
    <w:name w:val="Index Headers Char Char"/>
    <w:rsid w:val="00FA5C92"/>
  </w:style>
  <w:style w:type="character" w:customStyle="1" w:styleId="CircleChar1">
    <w:name w:val="Circle Char1"/>
    <w:rsid w:val="00FA5C92"/>
  </w:style>
  <w:style w:type="character" w:customStyle="1" w:styleId="justify">
    <w:name w:val="justify"/>
    <w:rsid w:val="00FA5C92"/>
  </w:style>
  <w:style w:type="character" w:customStyle="1" w:styleId="SmallCardTextChar">
    <w:name w:val="Small Card Text Char"/>
    <w:rsid w:val="00FA5C92"/>
  </w:style>
  <w:style w:type="character" w:customStyle="1" w:styleId="tagChar30">
    <w:name w:val="tag Char3"/>
    <w:rsid w:val="00FA5C92"/>
  </w:style>
  <w:style w:type="character" w:customStyle="1" w:styleId="awtw">
    <w:name w:val="awtw"/>
    <w:rsid w:val="00FA5C92"/>
  </w:style>
  <w:style w:type="character" w:customStyle="1" w:styleId="ld3">
    <w:name w:val="ld3"/>
    <w:rsid w:val="00FA5C92"/>
  </w:style>
  <w:style w:type="character" w:customStyle="1" w:styleId="5Notunderlined">
    <w:name w:val="5 Not underlined"/>
    <w:rsid w:val="00FA5C92"/>
  </w:style>
  <w:style w:type="character" w:customStyle="1" w:styleId="externaledithide">
    <w:name w:val="external_edit_hide"/>
    <w:rsid w:val="00FA5C92"/>
  </w:style>
  <w:style w:type="character" w:customStyle="1" w:styleId="CharacterStyle20">
    <w:name w:val="Character Style 20"/>
    <w:rsid w:val="00FA5C92"/>
  </w:style>
  <w:style w:type="character" w:customStyle="1" w:styleId="A9">
    <w:name w:val="A9"/>
    <w:uiPriority w:val="99"/>
    <w:rsid w:val="00FA5C92"/>
  </w:style>
  <w:style w:type="character" w:customStyle="1" w:styleId="centerheadlines">
    <w:name w:val="centerheadlines"/>
    <w:rsid w:val="00FA5C92"/>
  </w:style>
  <w:style w:type="character" w:customStyle="1" w:styleId="datetime">
    <w:name w:val="datetime"/>
    <w:rsid w:val="00FA5C92"/>
  </w:style>
  <w:style w:type="character" w:customStyle="1" w:styleId="info">
    <w:name w:val="info"/>
    <w:rsid w:val="00FA5C92"/>
  </w:style>
  <w:style w:type="character" w:customStyle="1" w:styleId="datestory">
    <w:name w:val="datestory"/>
    <w:rsid w:val="00FA5C92"/>
  </w:style>
  <w:style w:type="character" w:customStyle="1" w:styleId="goohl1">
    <w:name w:val="goohl1"/>
    <w:rsid w:val="00FA5C92"/>
  </w:style>
  <w:style w:type="character" w:customStyle="1" w:styleId="StyleUnderlineBorderSinglesolidlineAuto05ptLinew">
    <w:name w:val="Style Underline Border: : (Single solid line Auto  0.5 pt Line w..."/>
    <w:basedOn w:val="DefaultParagraphFont"/>
    <w:rsid w:val="00FA5C92"/>
  </w:style>
  <w:style w:type="character" w:customStyle="1" w:styleId="citeschar10">
    <w:name w:val="citeschar1"/>
    <w:basedOn w:val="DefaultParagraphFont"/>
    <w:rsid w:val="00FA5C92"/>
  </w:style>
  <w:style w:type="character" w:customStyle="1" w:styleId="cardunderlinedchar1">
    <w:name w:val="cardunderlinedchar"/>
    <w:basedOn w:val="DefaultParagraphFont"/>
    <w:rsid w:val="00FA5C92"/>
  </w:style>
  <w:style w:type="character" w:customStyle="1" w:styleId="Style1CharCharChar">
    <w:name w:val="Style1 Char Char Char"/>
    <w:locked/>
    <w:rsid w:val="00FA5C92"/>
  </w:style>
  <w:style w:type="character" w:customStyle="1" w:styleId="provider">
    <w:name w:val="provider"/>
    <w:basedOn w:val="DefaultParagraphFont"/>
    <w:rsid w:val="00FA5C92"/>
  </w:style>
  <w:style w:type="character" w:customStyle="1" w:styleId="vitstorybyline">
    <w:name w:val="vitstorybyline"/>
    <w:rsid w:val="00FA5C92"/>
  </w:style>
  <w:style w:type="character" w:customStyle="1" w:styleId="yahoobuzzbadge-form">
    <w:name w:val="yahoobuzzbadge-form"/>
    <w:rsid w:val="00FA5C92"/>
  </w:style>
  <w:style w:type="character" w:customStyle="1" w:styleId="tickerlinx">
    <w:name w:val="tickerlinx"/>
    <w:rsid w:val="00FA5C92"/>
  </w:style>
  <w:style w:type="character" w:customStyle="1" w:styleId="post-timestamp">
    <w:name w:val="post-timestamp"/>
    <w:rsid w:val="00FA5C92"/>
  </w:style>
  <w:style w:type="character" w:customStyle="1" w:styleId="mw-headline">
    <w:name w:val="mw-headline"/>
    <w:rsid w:val="00FA5C92"/>
  </w:style>
  <w:style w:type="character" w:customStyle="1" w:styleId="month">
    <w:name w:val="month"/>
    <w:rsid w:val="00FA5C92"/>
  </w:style>
  <w:style w:type="character" w:customStyle="1" w:styleId="texttitlebigred">
    <w:name w:val="texttitlebigred"/>
    <w:rsid w:val="00FA5C92"/>
  </w:style>
  <w:style w:type="character" w:customStyle="1" w:styleId="subtitles">
    <w:name w:val="subtitles"/>
    <w:rsid w:val="00FA5C92"/>
  </w:style>
  <w:style w:type="character" w:customStyle="1" w:styleId="CiteCardChar1">
    <w:name w:val="Cite_Card Char1"/>
    <w:rsid w:val="00FA5C92"/>
  </w:style>
  <w:style w:type="character" w:customStyle="1" w:styleId="ptitleinside">
    <w:name w:val="p_title_inside"/>
    <w:rsid w:val="00FA5C92"/>
  </w:style>
  <w:style w:type="character" w:customStyle="1" w:styleId="paramv">
    <w:name w:val="paramv"/>
    <w:rsid w:val="00FA5C92"/>
  </w:style>
  <w:style w:type="character" w:customStyle="1" w:styleId="symbol">
    <w:name w:val="symbol"/>
    <w:rsid w:val="00FA5C92"/>
  </w:style>
  <w:style w:type="character" w:customStyle="1" w:styleId="data">
    <w:name w:val="data"/>
    <w:rsid w:val="00FA5C92"/>
  </w:style>
  <w:style w:type="character" w:customStyle="1" w:styleId="pub-date">
    <w:name w:val="pub-date"/>
    <w:rsid w:val="00FA5C92"/>
  </w:style>
  <w:style w:type="character" w:customStyle="1" w:styleId="AuthorDateF4">
    <w:name w:val="Author Date (F4)"/>
    <w:rsid w:val="00FA5C92"/>
  </w:style>
  <w:style w:type="character" w:customStyle="1" w:styleId="BoldUnderlineF6">
    <w:name w:val="Bold Underline (F6)"/>
    <w:rsid w:val="00FA5C92"/>
  </w:style>
  <w:style w:type="character" w:customStyle="1" w:styleId="grouptext">
    <w:name w:val="group_text"/>
    <w:rsid w:val="00FA5C92"/>
  </w:style>
  <w:style w:type="character" w:customStyle="1" w:styleId="authors">
    <w:name w:val="authors"/>
    <w:rsid w:val="00FA5C92"/>
  </w:style>
  <w:style w:type="character" w:customStyle="1" w:styleId="StyleArial12ptBoldItalic">
    <w:name w:val="Style Arial 12 pt Bold Italic"/>
    <w:rsid w:val="00FA5C92"/>
  </w:style>
  <w:style w:type="character" w:customStyle="1" w:styleId="verdana12grey1">
    <w:name w:val="verdana12grey1"/>
    <w:rsid w:val="00FA5C92"/>
  </w:style>
  <w:style w:type="character" w:customStyle="1" w:styleId="verdana9grey1a">
    <w:name w:val="verdana9grey1a"/>
    <w:rsid w:val="00FA5C92"/>
  </w:style>
  <w:style w:type="character" w:customStyle="1" w:styleId="nn-twttr-share-btn">
    <w:name w:val="nn-twttr-share-btn"/>
    <w:rsid w:val="00FA5C92"/>
  </w:style>
  <w:style w:type="character" w:customStyle="1" w:styleId="count">
    <w:name w:val="count"/>
    <w:rsid w:val="00FA5C92"/>
  </w:style>
  <w:style w:type="character" w:customStyle="1" w:styleId="comment-count">
    <w:name w:val="comment-count"/>
    <w:rsid w:val="00FA5C92"/>
  </w:style>
  <w:style w:type="character" w:customStyle="1" w:styleId="comment-count-text">
    <w:name w:val="comment-count-text"/>
    <w:rsid w:val="00FA5C92"/>
  </w:style>
  <w:style w:type="character" w:customStyle="1" w:styleId="lightheader">
    <w:name w:val="lightheader"/>
    <w:rsid w:val="00FA5C92"/>
  </w:style>
  <w:style w:type="character" w:customStyle="1" w:styleId="CiteCardCharCharCharCharChar">
    <w:name w:val="Cite_Card Char Char Char Char Char"/>
    <w:rsid w:val="00FA5C92"/>
  </w:style>
  <w:style w:type="character" w:customStyle="1" w:styleId="CiteCardCharCharCharCharCharChar">
    <w:name w:val="Cite_Card Char Char Char Char Char Char"/>
    <w:rsid w:val="00FA5C92"/>
  </w:style>
  <w:style w:type="character" w:customStyle="1" w:styleId="yahoobuzzbadge">
    <w:name w:val="yahoobuzzbadge"/>
    <w:rsid w:val="00FA5C92"/>
  </w:style>
  <w:style w:type="character" w:customStyle="1" w:styleId="StrongEmphasis">
    <w:name w:val="Strong Emphasis"/>
    <w:rsid w:val="00FA5C92"/>
  </w:style>
  <w:style w:type="character" w:customStyle="1" w:styleId="article-articlebody">
    <w:name w:val="article-articlebody"/>
    <w:basedOn w:val="DefaultParagraphFont"/>
    <w:rsid w:val="00FA5C92"/>
  </w:style>
  <w:style w:type="character" w:customStyle="1" w:styleId="pageheader0">
    <w:name w:val="pageheader"/>
    <w:basedOn w:val="DefaultParagraphFont"/>
    <w:rsid w:val="00FA5C92"/>
  </w:style>
  <w:style w:type="character" w:customStyle="1" w:styleId="AuthorCharChar">
    <w:name w:val="Author Char Char"/>
    <w:rsid w:val="00FA5C92"/>
  </w:style>
  <w:style w:type="character" w:customStyle="1" w:styleId="smallchar0">
    <w:name w:val="smallchar"/>
    <w:basedOn w:val="DefaultParagraphFont"/>
    <w:rsid w:val="00FA5C92"/>
  </w:style>
  <w:style w:type="character" w:customStyle="1" w:styleId="Shortcite">
    <w:name w:val="Shortcite"/>
    <w:rsid w:val="00FA5C92"/>
  </w:style>
  <w:style w:type="character" w:customStyle="1" w:styleId="Longcite">
    <w:name w:val="Longcite"/>
    <w:rsid w:val="00FA5C92"/>
  </w:style>
  <w:style w:type="character" w:customStyle="1" w:styleId="address">
    <w:name w:val="address"/>
    <w:rsid w:val="00FA5C92"/>
  </w:style>
  <w:style w:type="character" w:customStyle="1" w:styleId="NormalizationChar">
    <w:name w:val="Normalization Char"/>
    <w:rsid w:val="00FA5C92"/>
  </w:style>
  <w:style w:type="character" w:customStyle="1" w:styleId="Shrinker">
    <w:name w:val="Shrinker"/>
    <w:rsid w:val="00FA5C92"/>
  </w:style>
  <w:style w:type="character" w:customStyle="1" w:styleId="heading2char1">
    <w:name w:val="heading2char"/>
    <w:basedOn w:val="DefaultParagraphFont"/>
    <w:rsid w:val="00FA5C92"/>
  </w:style>
  <w:style w:type="character" w:customStyle="1" w:styleId="heading3char1">
    <w:name w:val="heading3char1"/>
    <w:basedOn w:val="DefaultParagraphFont"/>
    <w:rsid w:val="00FA5C92"/>
  </w:style>
  <w:style w:type="character" w:customStyle="1" w:styleId="underlinea">
    <w:name w:val="underlinea"/>
    <w:basedOn w:val="DefaultParagraphFont"/>
    <w:rsid w:val="00FA5C92"/>
  </w:style>
  <w:style w:type="character" w:customStyle="1" w:styleId="StyleUnderlineChar9pt2">
    <w:name w:val="Style Underline Char + 9 pt2"/>
    <w:rsid w:val="00FA5C92"/>
  </w:style>
  <w:style w:type="character" w:customStyle="1" w:styleId="StyleUnderlineChar9ptBold1">
    <w:name w:val="Style Underline Char + 9 pt Bold1"/>
    <w:rsid w:val="00FA5C92"/>
  </w:style>
  <w:style w:type="character" w:customStyle="1" w:styleId="FontStyle329">
    <w:name w:val="Font Style329"/>
    <w:uiPriority w:val="99"/>
    <w:rsid w:val="00FA5C92"/>
  </w:style>
  <w:style w:type="character" w:customStyle="1" w:styleId="FontStyle232">
    <w:name w:val="Font Style232"/>
    <w:uiPriority w:val="99"/>
    <w:rsid w:val="00FA5C92"/>
  </w:style>
  <w:style w:type="character" w:customStyle="1" w:styleId="MicroTextCharChar">
    <w:name w:val="MicroText Char Char"/>
    <w:rsid w:val="00FA5C92"/>
  </w:style>
  <w:style w:type="character" w:customStyle="1" w:styleId="style61">
    <w:name w:val="style6"/>
    <w:rsid w:val="00FA5C92"/>
  </w:style>
  <w:style w:type="character" w:customStyle="1" w:styleId="Title2">
    <w:name w:val="Title2"/>
    <w:basedOn w:val="DefaultParagraphFont"/>
    <w:rsid w:val="00FA5C92"/>
  </w:style>
  <w:style w:type="character" w:customStyle="1" w:styleId="pmterms2">
    <w:name w:val="pmterms2"/>
    <w:basedOn w:val="DefaultParagraphFont"/>
    <w:rsid w:val="00FA5C92"/>
  </w:style>
  <w:style w:type="character" w:customStyle="1" w:styleId="BoldandUnderlineChar1Char2CharChar">
    <w:name w:val="Bold and Underline Char1 Char2 Char Char"/>
    <w:basedOn w:val="DefaultParagraphFont"/>
    <w:rsid w:val="00FA5C92"/>
  </w:style>
  <w:style w:type="character" w:customStyle="1" w:styleId="UnderlineChar1Char1">
    <w:name w:val="Underline Char1 Char1"/>
    <w:basedOn w:val="DefaultParagraphFont"/>
    <w:rsid w:val="00FA5C92"/>
  </w:style>
  <w:style w:type="character" w:customStyle="1" w:styleId="featurecontentgray1">
    <w:name w:val="featurecontentgray1"/>
    <w:basedOn w:val="DefaultParagraphFont"/>
    <w:rsid w:val="00FA5C92"/>
  </w:style>
  <w:style w:type="character" w:customStyle="1" w:styleId="CardCharCharChar0">
    <w:name w:val="Card Char Char Char"/>
    <w:basedOn w:val="DefaultParagraphFont"/>
    <w:rsid w:val="00FA5C92"/>
  </w:style>
  <w:style w:type="character" w:customStyle="1" w:styleId="big1">
    <w:name w:val="big1"/>
    <w:basedOn w:val="DefaultParagraphFont"/>
    <w:rsid w:val="00FA5C92"/>
  </w:style>
  <w:style w:type="character" w:customStyle="1" w:styleId="articletitle1">
    <w:name w:val="articletitle1"/>
    <w:basedOn w:val="DefaultParagraphFont"/>
    <w:rsid w:val="00FA5C92"/>
  </w:style>
  <w:style w:type="character" w:customStyle="1" w:styleId="prodgeneral">
    <w:name w:val="prodgeneral"/>
    <w:basedOn w:val="DefaultParagraphFont"/>
    <w:rsid w:val="00FA5C92"/>
  </w:style>
  <w:style w:type="character" w:customStyle="1" w:styleId="Style10pt">
    <w:name w:val="Style 10 pt"/>
    <w:basedOn w:val="DefaultParagraphFont"/>
    <w:rsid w:val="00FA5C92"/>
  </w:style>
  <w:style w:type="character" w:customStyle="1" w:styleId="StyleUnderlineChar0">
    <w:name w:val="Style Underline + Char"/>
    <w:basedOn w:val="DefaultParagraphFont"/>
    <w:rsid w:val="00FA5C92"/>
  </w:style>
  <w:style w:type="character" w:customStyle="1" w:styleId="highlightChar">
    <w:name w:val="highlight Char"/>
    <w:basedOn w:val="DefaultParagraphFont"/>
    <w:rsid w:val="00FA5C92"/>
  </w:style>
  <w:style w:type="character" w:customStyle="1" w:styleId="citeChar1">
    <w:name w:val="cite Char"/>
    <w:basedOn w:val="DefaultParagraphFont"/>
    <w:rsid w:val="00FA5C92"/>
  </w:style>
  <w:style w:type="character" w:customStyle="1" w:styleId="OffensiveLanguageChar">
    <w:name w:val="Offensive Language Char"/>
    <w:rsid w:val="00FA5C92"/>
  </w:style>
  <w:style w:type="character" w:customStyle="1" w:styleId="yellowfadeinnerspan">
    <w:name w:val="yellowfadeinnerspan"/>
    <w:rsid w:val="00FA5C92"/>
  </w:style>
  <w:style w:type="character" w:customStyle="1" w:styleId="ipa">
    <w:name w:val="ipa"/>
    <w:basedOn w:val="DefaultParagraphFont"/>
    <w:rsid w:val="00FA5C92"/>
  </w:style>
  <w:style w:type="table" w:customStyle="1" w:styleId="TableGrid1">
    <w:name w:val="Table Grid1"/>
    <w:basedOn w:val="TableNormal"/>
    <w:rsid w:val="00FA5C92"/>
    <w:pPr>
      <w:spacing w:after="200" w:line="276" w:lineRule="auto"/>
    </w:pPr>
    <w:tblPr/>
  </w:style>
  <w:style w:type="character" w:customStyle="1" w:styleId="StyleciteChar">
    <w:name w:val="Style cite + Char"/>
    <w:basedOn w:val="DefaultParagraphFont"/>
    <w:rsid w:val="00FA5C92"/>
  </w:style>
  <w:style w:type="character" w:customStyle="1" w:styleId="DebateUnderlinedChar">
    <w:name w:val="Debate Underlined Char"/>
    <w:locked/>
    <w:rsid w:val="00FA5C92"/>
  </w:style>
  <w:style w:type="paragraph" w:customStyle="1" w:styleId="DebateUnderlined">
    <w:name w:val="Debate Underlined"/>
    <w:basedOn w:val="Normal"/>
    <w:next w:val="about"/>
    <w:qFormat/>
    <w:rsid w:val="00FA5C92"/>
  </w:style>
  <w:style w:type="character" w:customStyle="1" w:styleId="Card10f2Char">
    <w:name w:val="Card.10.f2 Char"/>
    <w:locked/>
    <w:rsid w:val="00FA5C92"/>
  </w:style>
  <w:style w:type="paragraph" w:customStyle="1" w:styleId="Card10f2">
    <w:name w:val="Card.10.f2"/>
    <w:basedOn w:val="Normal"/>
    <w:next w:val="thumbnail"/>
    <w:autoRedefine/>
    <w:qFormat/>
    <w:rsid w:val="00FA5C92"/>
  </w:style>
  <w:style w:type="character" w:customStyle="1" w:styleId="Bodytext5">
    <w:name w:val="Body text_"/>
    <w:basedOn w:val="DefaultParagraphFont"/>
    <w:locked/>
    <w:rsid w:val="00FA5C92"/>
    <w:rPr>
      <w:shd w:val="clear" w:color="auto" w:fill="FFFFFF"/>
    </w:rPr>
  </w:style>
  <w:style w:type="paragraph" w:customStyle="1" w:styleId="BodyText50">
    <w:name w:val="Body Text5"/>
    <w:basedOn w:val="Normal"/>
    <w:next w:val="wallacepara"/>
    <w:qFormat/>
    <w:rsid w:val="00FA5C92"/>
  </w:style>
  <w:style w:type="paragraph" w:customStyle="1" w:styleId="user">
    <w:name w:val="user"/>
    <w:basedOn w:val="Normal"/>
    <w:next w:val="morelink"/>
    <w:qFormat/>
    <w:rsid w:val="00FA5C92"/>
  </w:style>
  <w:style w:type="paragraph" w:customStyle="1" w:styleId="about">
    <w:name w:val="about"/>
    <w:basedOn w:val="Normal"/>
    <w:next w:val="audiolink"/>
    <w:qFormat/>
    <w:rsid w:val="00FA5C92"/>
  </w:style>
  <w:style w:type="paragraph" w:customStyle="1" w:styleId="t6">
    <w:name w:val="t6"/>
    <w:basedOn w:val="Normal"/>
    <w:next w:val="nav1"/>
    <w:qFormat/>
    <w:rsid w:val="00FA5C92"/>
  </w:style>
  <w:style w:type="paragraph" w:customStyle="1" w:styleId="thumbnail">
    <w:name w:val="thumbnail"/>
    <w:basedOn w:val="Normal"/>
    <w:next w:val="nav2"/>
    <w:qFormat/>
    <w:rsid w:val="00FA5C92"/>
  </w:style>
  <w:style w:type="paragraph" w:customStyle="1" w:styleId="stand-first-alone">
    <w:name w:val="stand-first-alone"/>
    <w:basedOn w:val="Normal"/>
    <w:next w:val="Pa0"/>
    <w:qFormat/>
    <w:rsid w:val="00FA5C92"/>
  </w:style>
  <w:style w:type="paragraph" w:customStyle="1" w:styleId="wallacepara">
    <w:name w:val="wallacepara"/>
    <w:basedOn w:val="Normal"/>
    <w:next w:val="CM45"/>
    <w:qFormat/>
    <w:rsid w:val="00FA5C92"/>
  </w:style>
  <w:style w:type="paragraph" w:customStyle="1" w:styleId="morelink">
    <w:name w:val="morelink"/>
    <w:basedOn w:val="Normal"/>
    <w:next w:val="CM46"/>
    <w:qFormat/>
    <w:rsid w:val="00FA5C92"/>
  </w:style>
  <w:style w:type="paragraph" w:customStyle="1" w:styleId="audiolink">
    <w:name w:val="audiolink"/>
    <w:basedOn w:val="Normal"/>
    <w:next w:val="F4-NormalText"/>
    <w:qFormat/>
    <w:rsid w:val="00FA5C92"/>
  </w:style>
  <w:style w:type="paragraph" w:customStyle="1" w:styleId="titlestyle1">
    <w:name w:val="titlestyle1"/>
    <w:basedOn w:val="Normal"/>
    <w:next w:val="FullText"/>
    <w:qFormat/>
    <w:rsid w:val="00FA5C92"/>
  </w:style>
  <w:style w:type="paragraph" w:customStyle="1" w:styleId="nav1">
    <w:name w:val="nav1"/>
    <w:basedOn w:val="Normal"/>
    <w:next w:val="TagLine"/>
    <w:qFormat/>
    <w:rsid w:val="00FA5C92"/>
  </w:style>
  <w:style w:type="paragraph" w:customStyle="1" w:styleId="nav2">
    <w:name w:val="nav2"/>
    <w:basedOn w:val="Normal"/>
    <w:qFormat/>
    <w:rsid w:val="00FA5C92"/>
  </w:style>
  <w:style w:type="paragraph" w:customStyle="1" w:styleId="Pa0">
    <w:name w:val="Pa0"/>
    <w:basedOn w:val="Normal"/>
    <w:uiPriority w:val="99"/>
    <w:qFormat/>
    <w:rsid w:val="00FA5C92"/>
  </w:style>
  <w:style w:type="paragraph" w:customStyle="1" w:styleId="CM45">
    <w:name w:val="CM45"/>
    <w:basedOn w:val="Normal"/>
    <w:uiPriority w:val="99"/>
    <w:qFormat/>
    <w:rsid w:val="00FA5C92"/>
  </w:style>
  <w:style w:type="paragraph" w:customStyle="1" w:styleId="CM46">
    <w:name w:val="CM46"/>
    <w:basedOn w:val="Normal"/>
    <w:uiPriority w:val="99"/>
    <w:qFormat/>
    <w:rsid w:val="00FA5C92"/>
  </w:style>
  <w:style w:type="character" w:customStyle="1" w:styleId="Heading18">
    <w:name w:val="Heading #18_"/>
    <w:basedOn w:val="DefaultParagraphFont"/>
    <w:locked/>
    <w:rsid w:val="00FA5C92"/>
  </w:style>
  <w:style w:type="paragraph" w:customStyle="1" w:styleId="Heading180">
    <w:name w:val="Heading #18"/>
    <w:basedOn w:val="Normal"/>
    <w:qFormat/>
    <w:rsid w:val="00FA5C92"/>
  </w:style>
  <w:style w:type="character" w:customStyle="1" w:styleId="Picturecaption2">
    <w:name w:val="Picture caption (2)_"/>
    <w:basedOn w:val="DefaultParagraphFont"/>
    <w:locked/>
    <w:rsid w:val="00FA5C92"/>
  </w:style>
  <w:style w:type="paragraph" w:customStyle="1" w:styleId="Picturecaption20">
    <w:name w:val="Picture caption (2)"/>
    <w:basedOn w:val="Normal"/>
    <w:qFormat/>
    <w:rsid w:val="00FA5C92"/>
  </w:style>
  <w:style w:type="character" w:customStyle="1" w:styleId="Picturecaption">
    <w:name w:val="Picture caption_"/>
    <w:basedOn w:val="DefaultParagraphFont"/>
    <w:locked/>
    <w:rsid w:val="00FA5C92"/>
  </w:style>
  <w:style w:type="paragraph" w:customStyle="1" w:styleId="Picturecaption0">
    <w:name w:val="Picture caption"/>
    <w:basedOn w:val="Normal"/>
    <w:qFormat/>
    <w:rsid w:val="00FA5C92"/>
  </w:style>
  <w:style w:type="character" w:customStyle="1" w:styleId="Bodytext31">
    <w:name w:val="Body text (31)_"/>
    <w:basedOn w:val="DefaultParagraphFont"/>
    <w:locked/>
    <w:rsid w:val="00FA5C92"/>
  </w:style>
  <w:style w:type="paragraph" w:customStyle="1" w:styleId="Bodytext310">
    <w:name w:val="Body text (31)"/>
    <w:basedOn w:val="Normal"/>
    <w:qFormat/>
    <w:rsid w:val="00FA5C92"/>
  </w:style>
  <w:style w:type="character" w:customStyle="1" w:styleId="Heading22">
    <w:name w:val="Heading #22_"/>
    <w:basedOn w:val="DefaultParagraphFont"/>
    <w:locked/>
    <w:rsid w:val="00FA5C92"/>
  </w:style>
  <w:style w:type="paragraph" w:customStyle="1" w:styleId="Heading220">
    <w:name w:val="Heading #22"/>
    <w:basedOn w:val="Normal"/>
    <w:qFormat/>
    <w:rsid w:val="00FA5C92"/>
  </w:style>
  <w:style w:type="character" w:customStyle="1" w:styleId="Bodytext131">
    <w:name w:val="Body text (131)_"/>
    <w:basedOn w:val="DefaultParagraphFont"/>
    <w:locked/>
    <w:rsid w:val="00FA5C92"/>
  </w:style>
  <w:style w:type="paragraph" w:customStyle="1" w:styleId="Bodytext1310">
    <w:name w:val="Body text (131)"/>
    <w:basedOn w:val="Normal"/>
    <w:qFormat/>
    <w:rsid w:val="00FA5C92"/>
  </w:style>
  <w:style w:type="character" w:customStyle="1" w:styleId="Bodytext140">
    <w:name w:val="Body text (140)_"/>
    <w:basedOn w:val="DefaultParagraphFont"/>
    <w:locked/>
    <w:rsid w:val="00FA5C92"/>
  </w:style>
  <w:style w:type="paragraph" w:customStyle="1" w:styleId="Bodytext1400">
    <w:name w:val="Body text (140)"/>
    <w:basedOn w:val="Normal"/>
    <w:qFormat/>
    <w:rsid w:val="00FA5C92"/>
  </w:style>
  <w:style w:type="character" w:customStyle="1" w:styleId="Bodytext141">
    <w:name w:val="Body text (141)_"/>
    <w:basedOn w:val="DefaultParagraphFont"/>
    <w:locked/>
    <w:rsid w:val="00FA5C92"/>
  </w:style>
  <w:style w:type="paragraph" w:customStyle="1" w:styleId="Bodytext1410">
    <w:name w:val="Body text (141)"/>
    <w:basedOn w:val="Normal"/>
    <w:qFormat/>
    <w:rsid w:val="00FA5C92"/>
  </w:style>
  <w:style w:type="character" w:customStyle="1" w:styleId="Tableofcontents20">
    <w:name w:val="Table of contents (20)_"/>
    <w:basedOn w:val="DefaultParagraphFont"/>
    <w:locked/>
    <w:rsid w:val="00FA5C92"/>
  </w:style>
  <w:style w:type="paragraph" w:customStyle="1" w:styleId="Tableofcontents200">
    <w:name w:val="Table of contents (20)"/>
    <w:basedOn w:val="Normal"/>
    <w:qFormat/>
    <w:rsid w:val="00FA5C92"/>
  </w:style>
  <w:style w:type="character" w:customStyle="1" w:styleId="Tableofcontents21">
    <w:name w:val="Table of contents (21)_"/>
    <w:basedOn w:val="DefaultParagraphFont"/>
    <w:locked/>
    <w:rsid w:val="00FA5C92"/>
  </w:style>
  <w:style w:type="paragraph" w:customStyle="1" w:styleId="Tableofcontents210">
    <w:name w:val="Table of contents (21)"/>
    <w:basedOn w:val="Normal"/>
    <w:qFormat/>
    <w:rsid w:val="00FA5C92"/>
  </w:style>
  <w:style w:type="character" w:customStyle="1" w:styleId="Tableofcontents22">
    <w:name w:val="Table of contents (22)_"/>
    <w:basedOn w:val="DefaultParagraphFont"/>
    <w:locked/>
    <w:rsid w:val="00FA5C92"/>
  </w:style>
  <w:style w:type="paragraph" w:customStyle="1" w:styleId="Tableofcontents220">
    <w:name w:val="Table of contents (22)"/>
    <w:basedOn w:val="Normal"/>
    <w:qFormat/>
    <w:rsid w:val="00FA5C92"/>
  </w:style>
  <w:style w:type="character" w:customStyle="1" w:styleId="Bodytext142">
    <w:name w:val="Body text (142)_"/>
    <w:basedOn w:val="DefaultParagraphFont"/>
    <w:locked/>
    <w:rsid w:val="00FA5C92"/>
  </w:style>
  <w:style w:type="paragraph" w:customStyle="1" w:styleId="Bodytext1420">
    <w:name w:val="Body text (142)"/>
    <w:basedOn w:val="Normal"/>
    <w:qFormat/>
    <w:rsid w:val="00FA5C92"/>
  </w:style>
  <w:style w:type="character" w:customStyle="1" w:styleId="Bodytext143">
    <w:name w:val="Body text (143)_"/>
    <w:basedOn w:val="DefaultParagraphFont"/>
    <w:locked/>
    <w:rsid w:val="00FA5C92"/>
  </w:style>
  <w:style w:type="paragraph" w:customStyle="1" w:styleId="Bodytext1430">
    <w:name w:val="Body text (143)"/>
    <w:basedOn w:val="Normal"/>
    <w:qFormat/>
    <w:rsid w:val="00FA5C92"/>
  </w:style>
  <w:style w:type="character" w:customStyle="1" w:styleId="Bodytext144Exact">
    <w:name w:val="Body text (144) Exact"/>
    <w:basedOn w:val="DefaultParagraphFont"/>
    <w:locked/>
    <w:rsid w:val="00FA5C92"/>
  </w:style>
  <w:style w:type="paragraph" w:customStyle="1" w:styleId="Bodytext144">
    <w:name w:val="Body text (144)"/>
    <w:basedOn w:val="Normal"/>
    <w:qFormat/>
    <w:rsid w:val="00FA5C92"/>
  </w:style>
  <w:style w:type="character" w:customStyle="1" w:styleId="Bodytext145Exact">
    <w:name w:val="Body text (145) Exact"/>
    <w:basedOn w:val="DefaultParagraphFont"/>
    <w:locked/>
    <w:rsid w:val="00FA5C92"/>
  </w:style>
  <w:style w:type="paragraph" w:customStyle="1" w:styleId="Bodytext145">
    <w:name w:val="Body text (145)"/>
    <w:basedOn w:val="Normal"/>
    <w:qFormat/>
    <w:rsid w:val="00FA5C92"/>
  </w:style>
  <w:style w:type="character" w:customStyle="1" w:styleId="Bodytext146">
    <w:name w:val="Body text (146)_"/>
    <w:basedOn w:val="DefaultParagraphFont"/>
    <w:locked/>
    <w:rsid w:val="00FA5C92"/>
  </w:style>
  <w:style w:type="paragraph" w:customStyle="1" w:styleId="Bodytext1460">
    <w:name w:val="Body text (146)"/>
    <w:basedOn w:val="Normal"/>
    <w:qFormat/>
    <w:rsid w:val="00FA5C92"/>
  </w:style>
  <w:style w:type="character" w:customStyle="1" w:styleId="Heading230">
    <w:name w:val="Heading #23_"/>
    <w:basedOn w:val="DefaultParagraphFont"/>
    <w:locked/>
    <w:rsid w:val="00FA5C92"/>
  </w:style>
  <w:style w:type="paragraph" w:customStyle="1" w:styleId="Heading231">
    <w:name w:val="Heading #23"/>
    <w:basedOn w:val="Normal"/>
    <w:qFormat/>
    <w:rsid w:val="00FA5C92"/>
  </w:style>
  <w:style w:type="character" w:customStyle="1" w:styleId="Picturecaption36">
    <w:name w:val="Picture caption (36)_"/>
    <w:basedOn w:val="DefaultParagraphFont"/>
    <w:locked/>
    <w:rsid w:val="00FA5C92"/>
  </w:style>
  <w:style w:type="paragraph" w:customStyle="1" w:styleId="Picturecaption360">
    <w:name w:val="Picture caption (36)"/>
    <w:basedOn w:val="Normal"/>
    <w:qFormat/>
    <w:rsid w:val="00FA5C92"/>
  </w:style>
  <w:style w:type="character" w:customStyle="1" w:styleId="Picturecaption42">
    <w:name w:val="Picture caption (42)_"/>
    <w:basedOn w:val="DefaultParagraphFont"/>
    <w:locked/>
    <w:rsid w:val="00FA5C92"/>
  </w:style>
  <w:style w:type="paragraph" w:customStyle="1" w:styleId="Picturecaption420">
    <w:name w:val="Picture caption (42)"/>
    <w:basedOn w:val="Normal"/>
    <w:qFormat/>
    <w:rsid w:val="00FA5C92"/>
  </w:style>
  <w:style w:type="character" w:customStyle="1" w:styleId="Bodytext154">
    <w:name w:val="Body text (154)_"/>
    <w:basedOn w:val="DefaultParagraphFont"/>
    <w:locked/>
    <w:rsid w:val="00FA5C92"/>
  </w:style>
  <w:style w:type="paragraph" w:customStyle="1" w:styleId="Bodytext1540">
    <w:name w:val="Body text (154)"/>
    <w:basedOn w:val="Normal"/>
    <w:qFormat/>
    <w:rsid w:val="00FA5C92"/>
  </w:style>
  <w:style w:type="character" w:customStyle="1" w:styleId="Bodytext155">
    <w:name w:val="Body text (155)_"/>
    <w:basedOn w:val="DefaultParagraphFont"/>
    <w:locked/>
    <w:rsid w:val="00FA5C92"/>
  </w:style>
  <w:style w:type="paragraph" w:customStyle="1" w:styleId="Bodytext1550">
    <w:name w:val="Body text (155)"/>
    <w:basedOn w:val="Normal"/>
    <w:qFormat/>
    <w:rsid w:val="00FA5C92"/>
  </w:style>
  <w:style w:type="character" w:customStyle="1" w:styleId="Bodytext156">
    <w:name w:val="Body text (156)_"/>
    <w:basedOn w:val="DefaultParagraphFont"/>
    <w:locked/>
    <w:rsid w:val="00FA5C92"/>
  </w:style>
  <w:style w:type="paragraph" w:customStyle="1" w:styleId="Bodytext1560">
    <w:name w:val="Body text (156)"/>
    <w:basedOn w:val="Normal"/>
    <w:qFormat/>
    <w:rsid w:val="00FA5C92"/>
  </w:style>
  <w:style w:type="character" w:customStyle="1" w:styleId="Bodytext60">
    <w:name w:val="Body text (60)_"/>
    <w:basedOn w:val="DefaultParagraphFont"/>
    <w:locked/>
    <w:rsid w:val="00FA5C92"/>
  </w:style>
  <w:style w:type="paragraph" w:customStyle="1" w:styleId="Bodytext600">
    <w:name w:val="Body text (60)"/>
    <w:basedOn w:val="Normal"/>
    <w:qFormat/>
    <w:rsid w:val="00FA5C92"/>
  </w:style>
  <w:style w:type="character" w:customStyle="1" w:styleId="Bodytext158">
    <w:name w:val="Body text (158)_"/>
    <w:basedOn w:val="DefaultParagraphFont"/>
    <w:locked/>
    <w:rsid w:val="00FA5C92"/>
  </w:style>
  <w:style w:type="paragraph" w:customStyle="1" w:styleId="Bodytext1580">
    <w:name w:val="Body text (158)"/>
    <w:basedOn w:val="Normal"/>
    <w:qFormat/>
    <w:rsid w:val="00FA5C92"/>
  </w:style>
  <w:style w:type="character" w:customStyle="1" w:styleId="Bodytext159">
    <w:name w:val="Body text (159)_"/>
    <w:basedOn w:val="DefaultParagraphFont"/>
    <w:locked/>
    <w:rsid w:val="00FA5C92"/>
  </w:style>
  <w:style w:type="paragraph" w:customStyle="1" w:styleId="Bodytext1590">
    <w:name w:val="Body text (159)"/>
    <w:basedOn w:val="Normal"/>
    <w:qFormat/>
    <w:rsid w:val="00FA5C92"/>
  </w:style>
  <w:style w:type="character" w:customStyle="1" w:styleId="Bodytext160">
    <w:name w:val="Body text (160)_"/>
    <w:basedOn w:val="DefaultParagraphFont"/>
    <w:locked/>
    <w:rsid w:val="00FA5C92"/>
  </w:style>
  <w:style w:type="paragraph" w:customStyle="1" w:styleId="Bodytext1600">
    <w:name w:val="Body text (160)"/>
    <w:basedOn w:val="Normal"/>
    <w:qFormat/>
    <w:rsid w:val="00FA5C92"/>
  </w:style>
  <w:style w:type="character" w:customStyle="1" w:styleId="Picturecaption4">
    <w:name w:val="Picture caption (4)_"/>
    <w:basedOn w:val="DefaultParagraphFont"/>
    <w:locked/>
    <w:rsid w:val="00FA5C92"/>
  </w:style>
  <w:style w:type="paragraph" w:customStyle="1" w:styleId="Picturecaption40">
    <w:name w:val="Picture caption (4)"/>
    <w:basedOn w:val="Normal"/>
    <w:qFormat/>
    <w:rsid w:val="00FA5C92"/>
  </w:style>
  <w:style w:type="character" w:customStyle="1" w:styleId="Heading10">
    <w:name w:val="Heading #10_"/>
    <w:basedOn w:val="DefaultParagraphFont"/>
    <w:locked/>
    <w:rsid w:val="00FA5C92"/>
  </w:style>
  <w:style w:type="paragraph" w:customStyle="1" w:styleId="Heading100">
    <w:name w:val="Heading #10"/>
    <w:basedOn w:val="Normal"/>
    <w:qFormat/>
    <w:rsid w:val="00FA5C92"/>
  </w:style>
  <w:style w:type="character" w:customStyle="1" w:styleId="Picturecaption3">
    <w:name w:val="Picture caption (3)_"/>
    <w:basedOn w:val="DefaultParagraphFont"/>
    <w:locked/>
    <w:rsid w:val="00FA5C92"/>
  </w:style>
  <w:style w:type="paragraph" w:customStyle="1" w:styleId="Picturecaption30">
    <w:name w:val="Picture caption (3)"/>
    <w:basedOn w:val="Normal"/>
    <w:qFormat/>
    <w:rsid w:val="00FA5C92"/>
  </w:style>
  <w:style w:type="character" w:customStyle="1" w:styleId="Heading13">
    <w:name w:val="Heading #13_"/>
    <w:basedOn w:val="DefaultParagraphFont"/>
    <w:locked/>
    <w:rsid w:val="00FA5C92"/>
  </w:style>
  <w:style w:type="paragraph" w:customStyle="1" w:styleId="Heading130">
    <w:name w:val="Heading #13"/>
    <w:basedOn w:val="Normal"/>
    <w:qFormat/>
    <w:rsid w:val="00FA5C92"/>
  </w:style>
  <w:style w:type="character" w:customStyle="1" w:styleId="Heading92">
    <w:name w:val="Heading #9 (2)_"/>
    <w:basedOn w:val="DefaultParagraphFont"/>
    <w:locked/>
    <w:rsid w:val="00FA5C92"/>
  </w:style>
  <w:style w:type="paragraph" w:customStyle="1" w:styleId="Heading920">
    <w:name w:val="Heading #9 (2)"/>
    <w:basedOn w:val="Normal"/>
    <w:qFormat/>
    <w:rsid w:val="00FA5C92"/>
  </w:style>
  <w:style w:type="character" w:customStyle="1" w:styleId="Heading15">
    <w:name w:val="Heading #15_"/>
    <w:basedOn w:val="DefaultParagraphFont"/>
    <w:locked/>
    <w:rsid w:val="00FA5C92"/>
  </w:style>
  <w:style w:type="paragraph" w:customStyle="1" w:styleId="Heading150">
    <w:name w:val="Heading #15"/>
    <w:basedOn w:val="Normal"/>
    <w:qFormat/>
    <w:rsid w:val="00FA5C92"/>
  </w:style>
  <w:style w:type="character" w:customStyle="1" w:styleId="Bodytext38">
    <w:name w:val="Body text (38)_"/>
    <w:basedOn w:val="DefaultParagraphFont"/>
    <w:locked/>
    <w:rsid w:val="00FA5C92"/>
  </w:style>
  <w:style w:type="paragraph" w:customStyle="1" w:styleId="Bodytext380">
    <w:name w:val="Body text (38)"/>
    <w:basedOn w:val="Normal"/>
    <w:qFormat/>
    <w:rsid w:val="00FA5C92"/>
  </w:style>
  <w:style w:type="character" w:customStyle="1" w:styleId="Heading17">
    <w:name w:val="Heading #17_"/>
    <w:basedOn w:val="DefaultParagraphFont"/>
    <w:locked/>
    <w:rsid w:val="00FA5C92"/>
  </w:style>
  <w:style w:type="paragraph" w:customStyle="1" w:styleId="Heading170">
    <w:name w:val="Heading #17"/>
    <w:basedOn w:val="Normal"/>
    <w:qFormat/>
    <w:rsid w:val="00FA5C92"/>
  </w:style>
  <w:style w:type="character" w:customStyle="1" w:styleId="Bodytext97Exact">
    <w:name w:val="Body text (97) Exact"/>
    <w:basedOn w:val="DefaultParagraphFont"/>
    <w:locked/>
    <w:rsid w:val="00FA5C92"/>
  </w:style>
  <w:style w:type="paragraph" w:customStyle="1" w:styleId="Bodytext97">
    <w:name w:val="Body text (97)"/>
    <w:basedOn w:val="Normal"/>
    <w:qFormat/>
    <w:rsid w:val="00FA5C92"/>
  </w:style>
  <w:style w:type="character" w:customStyle="1" w:styleId="Bodytext42">
    <w:name w:val="Body text (42)_"/>
    <w:basedOn w:val="DefaultParagraphFont"/>
    <w:locked/>
    <w:rsid w:val="00FA5C92"/>
  </w:style>
  <w:style w:type="paragraph" w:customStyle="1" w:styleId="Bodytext420">
    <w:name w:val="Body text (42)"/>
    <w:basedOn w:val="Normal"/>
    <w:qFormat/>
    <w:rsid w:val="00FA5C92"/>
  </w:style>
  <w:style w:type="character" w:customStyle="1" w:styleId="Picturecaption9">
    <w:name w:val="Picture caption (9)_"/>
    <w:basedOn w:val="DefaultParagraphFont"/>
    <w:locked/>
    <w:rsid w:val="00FA5C92"/>
  </w:style>
  <w:style w:type="paragraph" w:customStyle="1" w:styleId="Picturecaption90">
    <w:name w:val="Picture caption (9)"/>
    <w:basedOn w:val="Normal"/>
    <w:qFormat/>
    <w:rsid w:val="00FA5C92"/>
  </w:style>
  <w:style w:type="character" w:customStyle="1" w:styleId="Bodytext96Exact">
    <w:name w:val="Body text (96) Exact"/>
    <w:basedOn w:val="DefaultParagraphFont"/>
    <w:locked/>
    <w:rsid w:val="00FA5C92"/>
  </w:style>
  <w:style w:type="paragraph" w:customStyle="1" w:styleId="Bodytext96">
    <w:name w:val="Body text (96)"/>
    <w:basedOn w:val="Normal"/>
    <w:qFormat/>
    <w:rsid w:val="00FA5C92"/>
  </w:style>
  <w:style w:type="character" w:customStyle="1" w:styleId="Heading142">
    <w:name w:val="Heading #14 (2)_"/>
    <w:basedOn w:val="DefaultParagraphFont"/>
    <w:locked/>
    <w:rsid w:val="00FA5C92"/>
  </w:style>
  <w:style w:type="paragraph" w:customStyle="1" w:styleId="Heading1420">
    <w:name w:val="Heading #14 (2)"/>
    <w:basedOn w:val="Normal"/>
    <w:qFormat/>
    <w:rsid w:val="00FA5C92"/>
  </w:style>
  <w:style w:type="character" w:customStyle="1" w:styleId="Picturecaption31">
    <w:name w:val="Picture caption (31)_"/>
    <w:basedOn w:val="DefaultParagraphFont"/>
    <w:locked/>
    <w:rsid w:val="00FA5C92"/>
  </w:style>
  <w:style w:type="paragraph" w:customStyle="1" w:styleId="Picturecaption310">
    <w:name w:val="Picture caption (31)"/>
    <w:basedOn w:val="Normal"/>
    <w:qFormat/>
    <w:rsid w:val="00FA5C92"/>
  </w:style>
  <w:style w:type="character" w:customStyle="1" w:styleId="Picturecaption27">
    <w:name w:val="Picture caption (27)_"/>
    <w:basedOn w:val="DefaultParagraphFont"/>
    <w:locked/>
    <w:rsid w:val="00FA5C92"/>
  </w:style>
  <w:style w:type="paragraph" w:customStyle="1" w:styleId="Picturecaption270">
    <w:name w:val="Picture caption (27)"/>
    <w:basedOn w:val="Normal"/>
    <w:qFormat/>
    <w:rsid w:val="00FA5C92"/>
  </w:style>
  <w:style w:type="character" w:customStyle="1" w:styleId="Bodytext43Exact">
    <w:name w:val="Body text (43) Exact"/>
    <w:basedOn w:val="DefaultParagraphFont"/>
    <w:locked/>
    <w:rsid w:val="00FA5C92"/>
  </w:style>
  <w:style w:type="paragraph" w:customStyle="1" w:styleId="Bodytext43">
    <w:name w:val="Body text (43)"/>
    <w:basedOn w:val="Normal"/>
    <w:qFormat/>
    <w:rsid w:val="00FA5C92"/>
  </w:style>
  <w:style w:type="character" w:customStyle="1" w:styleId="Bodytext109">
    <w:name w:val="Body text (109)_"/>
    <w:basedOn w:val="DefaultParagraphFont"/>
    <w:locked/>
    <w:rsid w:val="00FA5C92"/>
  </w:style>
  <w:style w:type="paragraph" w:customStyle="1" w:styleId="Bodytext1090">
    <w:name w:val="Body text (109)"/>
    <w:basedOn w:val="Normal"/>
    <w:qFormat/>
    <w:rsid w:val="00FA5C92"/>
  </w:style>
  <w:style w:type="character" w:customStyle="1" w:styleId="Bodytext110">
    <w:name w:val="Body text (110)_"/>
    <w:basedOn w:val="DefaultParagraphFont"/>
    <w:locked/>
    <w:rsid w:val="00FA5C92"/>
  </w:style>
  <w:style w:type="paragraph" w:customStyle="1" w:styleId="Bodytext1100">
    <w:name w:val="Body text (110)"/>
    <w:basedOn w:val="Normal"/>
    <w:qFormat/>
    <w:rsid w:val="00FA5C92"/>
  </w:style>
  <w:style w:type="character" w:customStyle="1" w:styleId="Bodytext111">
    <w:name w:val="Body text (111)_"/>
    <w:basedOn w:val="DefaultParagraphFont"/>
    <w:locked/>
    <w:rsid w:val="00FA5C92"/>
  </w:style>
  <w:style w:type="paragraph" w:customStyle="1" w:styleId="Bodytext1110">
    <w:name w:val="Body text (111)"/>
    <w:basedOn w:val="Normal"/>
    <w:qFormat/>
    <w:rsid w:val="00FA5C92"/>
  </w:style>
  <w:style w:type="character" w:customStyle="1" w:styleId="Tablecaption7">
    <w:name w:val="Table caption (7)_"/>
    <w:basedOn w:val="DefaultParagraphFont"/>
    <w:locked/>
    <w:rsid w:val="00FA5C92"/>
  </w:style>
  <w:style w:type="paragraph" w:customStyle="1" w:styleId="Tablecaption70">
    <w:name w:val="Table caption (7)"/>
    <w:basedOn w:val="Normal"/>
    <w:qFormat/>
    <w:rsid w:val="00FA5C92"/>
  </w:style>
  <w:style w:type="character" w:customStyle="1" w:styleId="Bodytext112">
    <w:name w:val="Body text (112)_"/>
    <w:basedOn w:val="DefaultParagraphFont"/>
    <w:locked/>
    <w:rsid w:val="00FA5C92"/>
  </w:style>
  <w:style w:type="paragraph" w:customStyle="1" w:styleId="Bodytext1120">
    <w:name w:val="Body text (112)"/>
    <w:basedOn w:val="Normal"/>
    <w:qFormat/>
    <w:rsid w:val="00FA5C92"/>
  </w:style>
  <w:style w:type="character" w:customStyle="1" w:styleId="Bodytext113">
    <w:name w:val="Body text (113)_"/>
    <w:basedOn w:val="DefaultParagraphFont"/>
    <w:locked/>
    <w:rsid w:val="00FA5C92"/>
  </w:style>
  <w:style w:type="paragraph" w:customStyle="1" w:styleId="Bodytext1130">
    <w:name w:val="Body text (113)"/>
    <w:basedOn w:val="Normal"/>
    <w:qFormat/>
    <w:rsid w:val="00FA5C92"/>
  </w:style>
  <w:style w:type="character" w:customStyle="1" w:styleId="Tableofcontents10">
    <w:name w:val="Table of contents (10)_"/>
    <w:basedOn w:val="DefaultParagraphFont"/>
    <w:locked/>
    <w:rsid w:val="00FA5C92"/>
  </w:style>
  <w:style w:type="paragraph" w:customStyle="1" w:styleId="Tableofcontents100">
    <w:name w:val="Table of contents (10)"/>
    <w:basedOn w:val="Normal"/>
    <w:qFormat/>
    <w:rsid w:val="00FA5C92"/>
  </w:style>
  <w:style w:type="character" w:customStyle="1" w:styleId="Tableofcontents12">
    <w:name w:val="Table of contents (12)_"/>
    <w:basedOn w:val="DefaultParagraphFont"/>
    <w:locked/>
    <w:rsid w:val="00FA5C92"/>
  </w:style>
  <w:style w:type="paragraph" w:customStyle="1" w:styleId="Tableofcontents120">
    <w:name w:val="Table of contents (12)"/>
    <w:basedOn w:val="Normal"/>
    <w:qFormat/>
    <w:rsid w:val="00FA5C92"/>
  </w:style>
  <w:style w:type="character" w:customStyle="1" w:styleId="Tableofcontents14">
    <w:name w:val="Table of contents (14)_"/>
    <w:basedOn w:val="DefaultParagraphFont"/>
    <w:locked/>
    <w:rsid w:val="00FA5C92"/>
  </w:style>
  <w:style w:type="paragraph" w:customStyle="1" w:styleId="Tableofcontents140">
    <w:name w:val="Table of contents (14)"/>
    <w:basedOn w:val="Normal"/>
    <w:qFormat/>
    <w:rsid w:val="00FA5C92"/>
  </w:style>
  <w:style w:type="character" w:customStyle="1" w:styleId="Heading162">
    <w:name w:val="Heading #16 (2)_"/>
    <w:basedOn w:val="DefaultParagraphFont"/>
    <w:locked/>
    <w:rsid w:val="00FA5C92"/>
  </w:style>
  <w:style w:type="paragraph" w:customStyle="1" w:styleId="Heading1620">
    <w:name w:val="Heading #16 (2)"/>
    <w:basedOn w:val="Normal"/>
    <w:qFormat/>
    <w:rsid w:val="00FA5C92"/>
  </w:style>
  <w:style w:type="paragraph" w:customStyle="1" w:styleId="txgreen">
    <w:name w:val="txgreen"/>
    <w:basedOn w:val="Normal"/>
    <w:uiPriority w:val="99"/>
    <w:qFormat/>
    <w:rsid w:val="00FA5C92"/>
  </w:style>
  <w:style w:type="paragraph" w:customStyle="1" w:styleId="rtecenter">
    <w:name w:val="rtecenter"/>
    <w:basedOn w:val="Normal"/>
    <w:uiPriority w:val="99"/>
    <w:qFormat/>
    <w:rsid w:val="00FA5C92"/>
  </w:style>
  <w:style w:type="paragraph" w:customStyle="1" w:styleId="StyleHeading4TagBigcardNotBold">
    <w:name w:val="Style Heading 4TagBig card + Not Bold"/>
    <w:basedOn w:val="Heading4"/>
    <w:qFormat/>
    <w:rsid w:val="00FA5C92"/>
    <w:rPr>
      <w:bCs/>
    </w:rPr>
  </w:style>
  <w:style w:type="paragraph" w:customStyle="1" w:styleId="Stylecardtext8pt">
    <w:name w:val="Style card text + 8 pt"/>
    <w:basedOn w:val="Normal"/>
    <w:qFormat/>
    <w:rsid w:val="00FA5C92"/>
  </w:style>
  <w:style w:type="paragraph" w:customStyle="1" w:styleId="Stylecardtext5pt">
    <w:name w:val="Style card text + 5 pt"/>
    <w:basedOn w:val="Normal"/>
    <w:qFormat/>
    <w:rsid w:val="00FA5C92"/>
  </w:style>
  <w:style w:type="character" w:customStyle="1" w:styleId="StyleLatinGaramond9ptUnderline">
    <w:name w:val="Style (Latin) Garamond 9 pt Underline"/>
    <w:rsid w:val="00FA5C92"/>
  </w:style>
  <w:style w:type="character" w:customStyle="1" w:styleId="l9">
    <w:name w:val="l9"/>
    <w:basedOn w:val="DefaultParagraphFont"/>
    <w:rsid w:val="00FA5C92"/>
  </w:style>
  <w:style w:type="character" w:customStyle="1" w:styleId="l8">
    <w:name w:val="l8"/>
    <w:basedOn w:val="DefaultParagraphFont"/>
    <w:rsid w:val="00FA5C92"/>
  </w:style>
  <w:style w:type="character" w:customStyle="1" w:styleId="l6">
    <w:name w:val="l6"/>
    <w:basedOn w:val="DefaultParagraphFont"/>
    <w:rsid w:val="00FA5C92"/>
  </w:style>
  <w:style w:type="character" w:customStyle="1" w:styleId="l7">
    <w:name w:val="l7"/>
    <w:basedOn w:val="DefaultParagraphFont"/>
    <w:rsid w:val="00FA5C92"/>
  </w:style>
  <w:style w:type="character" w:customStyle="1" w:styleId="ellipsistext">
    <w:name w:val="ellipsis_text"/>
    <w:basedOn w:val="DefaultParagraphFont"/>
    <w:rsid w:val="00FA5C92"/>
  </w:style>
  <w:style w:type="character" w:customStyle="1" w:styleId="referencediv">
    <w:name w:val="referencediv"/>
    <w:basedOn w:val="DefaultParagraphFont"/>
    <w:rsid w:val="00FA5C92"/>
  </w:style>
  <w:style w:type="character" w:customStyle="1" w:styleId="cite0">
    <w:name w:val="cite0"/>
    <w:rsid w:val="00FA5C92"/>
  </w:style>
  <w:style w:type="character" w:customStyle="1" w:styleId="Aunderline1">
    <w:name w:val="Aunderline"/>
    <w:qFormat/>
    <w:rsid w:val="00FA5C92"/>
  </w:style>
  <w:style w:type="character" w:customStyle="1" w:styleId="desc">
    <w:name w:val="desc"/>
    <w:basedOn w:val="DefaultParagraphFont"/>
    <w:rsid w:val="00FA5C92"/>
  </w:style>
  <w:style w:type="character" w:customStyle="1" w:styleId="in-top">
    <w:name w:val="in-top"/>
    <w:rsid w:val="00FA5C92"/>
  </w:style>
  <w:style w:type="character" w:customStyle="1" w:styleId="nukeled">
    <w:name w:val="nukeled"/>
    <w:rsid w:val="00FA5C92"/>
  </w:style>
  <w:style w:type="character" w:customStyle="1" w:styleId="contextlyrelated">
    <w:name w:val="contextly_related"/>
    <w:rsid w:val="00FA5C92"/>
  </w:style>
  <w:style w:type="character" w:customStyle="1" w:styleId="in-right">
    <w:name w:val="in-right"/>
    <w:rsid w:val="00FA5C92"/>
  </w:style>
  <w:style w:type="character" w:customStyle="1" w:styleId="adtext">
    <w:name w:val="ad_text"/>
    <w:rsid w:val="00FA5C92"/>
  </w:style>
  <w:style w:type="character" w:customStyle="1" w:styleId="linkrow">
    <w:name w:val="link_row"/>
    <w:rsid w:val="00FA5C92"/>
  </w:style>
  <w:style w:type="character" w:customStyle="1" w:styleId="revision-date">
    <w:name w:val="revision-date"/>
    <w:rsid w:val="00FA5C92"/>
  </w:style>
  <w:style w:type="character" w:customStyle="1" w:styleId="facebook-share">
    <w:name w:val="facebook-share"/>
    <w:rsid w:val="00FA5C92"/>
  </w:style>
  <w:style w:type="character" w:customStyle="1" w:styleId="facebook-share-label">
    <w:name w:val="facebook-share-label"/>
    <w:rsid w:val="00FA5C92"/>
  </w:style>
  <w:style w:type="character" w:customStyle="1" w:styleId="ata11y">
    <w:name w:val="at_a11y"/>
    <w:rsid w:val="00FA5C92"/>
  </w:style>
  <w:style w:type="character" w:customStyle="1" w:styleId="tpk">
    <w:name w:val="tpk"/>
    <w:rsid w:val="00FA5C92"/>
  </w:style>
  <w:style w:type="character" w:customStyle="1" w:styleId="A24">
    <w:name w:val="A24"/>
    <w:uiPriority w:val="99"/>
    <w:rsid w:val="00FA5C92"/>
  </w:style>
  <w:style w:type="character" w:customStyle="1" w:styleId="A25">
    <w:name w:val="A25"/>
    <w:uiPriority w:val="99"/>
    <w:rsid w:val="00FA5C92"/>
  </w:style>
  <w:style w:type="character" w:customStyle="1" w:styleId="Headerorfooter">
    <w:name w:val="Header or footer_"/>
    <w:basedOn w:val="DefaultParagraphFont"/>
    <w:rsid w:val="00FA5C92"/>
  </w:style>
  <w:style w:type="character" w:customStyle="1" w:styleId="Bodytext21">
    <w:name w:val="Body text (2)_"/>
    <w:basedOn w:val="DefaultParagraphFont"/>
    <w:rsid w:val="00FA5C92"/>
  </w:style>
  <w:style w:type="character" w:customStyle="1" w:styleId="Bodytext22">
    <w:name w:val="Body text (2)"/>
    <w:basedOn w:val="Bodytext32"/>
    <w:rsid w:val="00FA5C92"/>
  </w:style>
  <w:style w:type="character" w:customStyle="1" w:styleId="Headerorfooter0">
    <w:name w:val="Header or footer"/>
    <w:basedOn w:val="Bodytext100"/>
    <w:rsid w:val="00FA5C92"/>
  </w:style>
  <w:style w:type="character" w:customStyle="1" w:styleId="Bodytext33">
    <w:name w:val="Body text (3)_"/>
    <w:basedOn w:val="DefaultParagraphFont"/>
    <w:rsid w:val="00FA5C92"/>
  </w:style>
  <w:style w:type="character" w:customStyle="1" w:styleId="Bodytext31Exact">
    <w:name w:val="Body text (31) Exact"/>
    <w:basedOn w:val="DefaultParagraphFont"/>
    <w:rsid w:val="00FA5C92"/>
  </w:style>
  <w:style w:type="character" w:customStyle="1" w:styleId="Bodytext100">
    <w:name w:val="Body text (10)_"/>
    <w:basedOn w:val="DefaultParagraphFont"/>
    <w:rsid w:val="00FA5C92"/>
  </w:style>
  <w:style w:type="character" w:customStyle="1" w:styleId="Bodytext32">
    <w:name w:val="Body text (3)"/>
    <w:basedOn w:val="Bodytext3Spacing0ptExact"/>
    <w:rsid w:val="00FA5C92"/>
  </w:style>
  <w:style w:type="character" w:customStyle="1" w:styleId="Bodytext46">
    <w:name w:val="Body text (46)_"/>
    <w:basedOn w:val="DefaultParagraphFont"/>
    <w:rsid w:val="00FA5C92"/>
  </w:style>
  <w:style w:type="character" w:customStyle="1" w:styleId="Bodytext51">
    <w:name w:val="Body text (51)_"/>
    <w:basedOn w:val="DefaultParagraphFont"/>
    <w:rsid w:val="00FA5C92"/>
  </w:style>
  <w:style w:type="character" w:customStyle="1" w:styleId="Bodytext34">
    <w:name w:val="Body text (34)_"/>
    <w:basedOn w:val="DefaultParagraphFont"/>
    <w:rsid w:val="00FA5C92"/>
  </w:style>
  <w:style w:type="character" w:customStyle="1" w:styleId="Bodytext3Spacing0ptExact">
    <w:name w:val="Body text (3) + Spacing 0 pt Exact"/>
    <w:rsid w:val="00FA5C92"/>
  </w:style>
  <w:style w:type="character" w:customStyle="1" w:styleId="Bodytext82">
    <w:name w:val="Body text (82)_"/>
    <w:basedOn w:val="DefaultParagraphFont"/>
    <w:rsid w:val="00FA5C92"/>
  </w:style>
  <w:style w:type="character" w:customStyle="1" w:styleId="PicturecaptionSpacing0ptExact">
    <w:name w:val="Picture caption + Spacing 0 pt Exact"/>
    <w:basedOn w:val="DefaultParagraphFont"/>
    <w:rsid w:val="00FA5C92"/>
  </w:style>
  <w:style w:type="character" w:customStyle="1" w:styleId="Tableofcontents13">
    <w:name w:val="Table of contents (13)_"/>
    <w:basedOn w:val="DefaultParagraphFont"/>
    <w:rsid w:val="00FA5C92"/>
  </w:style>
  <w:style w:type="character" w:customStyle="1" w:styleId="Bodytext114">
    <w:name w:val="Body text (114)_"/>
    <w:basedOn w:val="DefaultParagraphFont"/>
    <w:rsid w:val="00FA5C92"/>
  </w:style>
  <w:style w:type="character" w:customStyle="1" w:styleId="Bodytext115">
    <w:name w:val="Body text (115)_"/>
    <w:basedOn w:val="DefaultParagraphFont"/>
    <w:rsid w:val="00FA5C92"/>
  </w:style>
  <w:style w:type="character" w:customStyle="1" w:styleId="Bodytext1150">
    <w:name w:val="Body text (115)"/>
    <w:basedOn w:val="Picturecaption2Spacing0ptExact"/>
    <w:rsid w:val="00FA5C92"/>
  </w:style>
  <w:style w:type="character" w:customStyle="1" w:styleId="Bodytext820">
    <w:name w:val="Body text (82)"/>
    <w:rsid w:val="00FA5C92"/>
  </w:style>
  <w:style w:type="character" w:customStyle="1" w:styleId="Bodytext101">
    <w:name w:val="Body text (10)"/>
    <w:basedOn w:val="PicturecaptionSpacing0ptExact"/>
    <w:rsid w:val="00FA5C92"/>
  </w:style>
  <w:style w:type="character" w:customStyle="1" w:styleId="Bodytext82Spacing0ptExact">
    <w:name w:val="Body text (82) + Spacing 0 pt Exact"/>
    <w:basedOn w:val="Bodytext820"/>
    <w:rsid w:val="00FA5C92"/>
  </w:style>
  <w:style w:type="character" w:customStyle="1" w:styleId="Bodytext131Exact">
    <w:name w:val="Body text (131) Exact"/>
    <w:basedOn w:val="DefaultParagraphFont"/>
    <w:rsid w:val="00FA5C92"/>
  </w:style>
  <w:style w:type="character" w:customStyle="1" w:styleId="Picturecaption2Spacing0ptExact">
    <w:name w:val="Picture caption (2) + Spacing 0 pt Exact"/>
    <w:basedOn w:val="DefaultParagraphFont"/>
    <w:rsid w:val="00FA5C92"/>
  </w:style>
  <w:style w:type="character" w:customStyle="1" w:styleId="Bodytext114Exact">
    <w:name w:val="Body text (114) Exact"/>
    <w:basedOn w:val="Bodytext131Exact"/>
    <w:rsid w:val="00FA5C92"/>
  </w:style>
  <w:style w:type="character" w:customStyle="1" w:styleId="Bodytext340">
    <w:name w:val="Body text (34)"/>
    <w:basedOn w:val="BodyText4"/>
    <w:rsid w:val="00FA5C9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FA5C92"/>
  </w:style>
  <w:style w:type="character" w:customStyle="1" w:styleId="Bodytext510">
    <w:name w:val="Body text (51)"/>
    <w:basedOn w:val="Bodytext115"/>
    <w:rsid w:val="00FA5C92"/>
  </w:style>
  <w:style w:type="character" w:customStyle="1" w:styleId="Bodytext1140">
    <w:name w:val="Body text (114)"/>
    <w:basedOn w:val="Bodytext131Exact"/>
    <w:rsid w:val="00FA5C92"/>
  </w:style>
  <w:style w:type="character" w:customStyle="1" w:styleId="Tableofcontents130">
    <w:name w:val="Table of contents (13)"/>
    <w:basedOn w:val="Bodytext82Spacing0ptExact"/>
    <w:rsid w:val="00FA5C92"/>
  </w:style>
  <w:style w:type="character" w:customStyle="1" w:styleId="Bodytext460">
    <w:name w:val="Body text (46)"/>
    <w:basedOn w:val="Bodytext114"/>
    <w:rsid w:val="00FA5C92"/>
  </w:style>
  <w:style w:type="character" w:customStyle="1" w:styleId="Bodytext46NotBold">
    <w:name w:val="Body text (46) + Not Bold"/>
    <w:basedOn w:val="Bodytext114"/>
    <w:rsid w:val="00FA5C92"/>
  </w:style>
  <w:style w:type="character" w:customStyle="1" w:styleId="Bodytext46SegoeUI">
    <w:name w:val="Body text (46) + Segoe UI"/>
    <w:basedOn w:val="Bodytext114"/>
    <w:rsid w:val="00FA5C92"/>
  </w:style>
  <w:style w:type="character" w:customStyle="1" w:styleId="Bodytext115Spacing0ptExact">
    <w:name w:val="Body text (115) + Spacing 0 pt Exact"/>
    <w:basedOn w:val="Picturecaption2Spacing0ptExact"/>
    <w:rsid w:val="00FA5C92"/>
  </w:style>
  <w:style w:type="character" w:customStyle="1" w:styleId="Picturecaption42SmallCaps">
    <w:name w:val="Picture caption (42) + Small Caps"/>
    <w:basedOn w:val="DefaultParagraphFont"/>
    <w:rsid w:val="00FA5C92"/>
  </w:style>
  <w:style w:type="character" w:customStyle="1" w:styleId="Bodytext155Exact">
    <w:name w:val="Body text (155) Exact"/>
    <w:basedOn w:val="DefaultParagraphFont"/>
    <w:rsid w:val="00FA5C92"/>
  </w:style>
  <w:style w:type="character" w:customStyle="1" w:styleId="Bodytext157">
    <w:name w:val="Body text (157)_"/>
    <w:basedOn w:val="DefaultParagraphFont"/>
    <w:rsid w:val="00FA5C92"/>
  </w:style>
  <w:style w:type="character" w:customStyle="1" w:styleId="Bodytext157Spacing0pt">
    <w:name w:val="Body text (157) + Spacing 0 pt"/>
    <w:basedOn w:val="Bodytext39"/>
    <w:rsid w:val="00FA5C92"/>
  </w:style>
  <w:style w:type="character" w:customStyle="1" w:styleId="Bodytext1570">
    <w:name w:val="Body text (157)"/>
    <w:basedOn w:val="Bodytext39"/>
    <w:rsid w:val="00FA5C92"/>
  </w:style>
  <w:style w:type="character" w:customStyle="1" w:styleId="Heading2213pt">
    <w:name w:val="Heading #22 + 13 pt"/>
    <w:basedOn w:val="DefaultParagraphFont"/>
    <w:rsid w:val="00FA5C92"/>
  </w:style>
  <w:style w:type="character" w:customStyle="1" w:styleId="Heading22125pt">
    <w:name w:val="Heading #22 + 12.5 pt"/>
    <w:basedOn w:val="DefaultParagraphFont"/>
    <w:rsid w:val="00FA5C92"/>
  </w:style>
  <w:style w:type="character" w:customStyle="1" w:styleId="Bodytext300">
    <w:name w:val="Body text (30)_"/>
    <w:basedOn w:val="DefaultParagraphFont"/>
    <w:rsid w:val="00FA5C92"/>
  </w:style>
  <w:style w:type="character" w:customStyle="1" w:styleId="Bodytext301">
    <w:name w:val="Body text (30)"/>
    <w:basedOn w:val="Bodytext3TimesNewRoman"/>
    <w:rsid w:val="00FA5C92"/>
  </w:style>
  <w:style w:type="character" w:customStyle="1" w:styleId="Bodytext39">
    <w:name w:val="Body text (39)_"/>
    <w:basedOn w:val="DefaultParagraphFont"/>
    <w:rsid w:val="00FA5C92"/>
  </w:style>
  <w:style w:type="character" w:customStyle="1" w:styleId="Bodytext390">
    <w:name w:val="Body text (39)"/>
    <w:basedOn w:val="BodytextExact"/>
    <w:rsid w:val="00FA5C92"/>
  </w:style>
  <w:style w:type="character" w:customStyle="1" w:styleId="Bodytext159Exact">
    <w:name w:val="Body text (159) Exact"/>
    <w:basedOn w:val="DefaultParagraphFont"/>
    <w:rsid w:val="00FA5C92"/>
  </w:style>
  <w:style w:type="character" w:customStyle="1" w:styleId="Bodytext60Spacing0pt">
    <w:name w:val="Body text (60) + Spacing 0 pt"/>
    <w:basedOn w:val="DefaultParagraphFont"/>
    <w:rsid w:val="00FA5C92"/>
  </w:style>
  <w:style w:type="character" w:customStyle="1" w:styleId="Bodytext3Spacing-1pt">
    <w:name w:val="Body text (3) + Spacing -1 pt"/>
    <w:basedOn w:val="Bodytext3Spacing0ptExact"/>
    <w:rsid w:val="00FA5C92"/>
  </w:style>
  <w:style w:type="character" w:customStyle="1" w:styleId="Bodytext3TimesNewRoman">
    <w:name w:val="Body text (3) + Times New Roman"/>
    <w:aliases w:val="11.5 pt"/>
    <w:basedOn w:val="Bodytext3Spacing0ptExact"/>
    <w:rsid w:val="00FA5C92"/>
  </w:style>
  <w:style w:type="character" w:customStyle="1" w:styleId="Bodytext2NotBold">
    <w:name w:val="Body text (2) + Not Bold"/>
    <w:basedOn w:val="Bodytext32"/>
    <w:rsid w:val="00FA5C92"/>
  </w:style>
  <w:style w:type="character" w:customStyle="1" w:styleId="BodytextExact">
    <w:name w:val="Body text Exact"/>
    <w:basedOn w:val="DefaultParagraphFont"/>
    <w:rsid w:val="00FA5C92"/>
  </w:style>
  <w:style w:type="character" w:customStyle="1" w:styleId="Heading13Italic">
    <w:name w:val="Heading #13 + Italic"/>
    <w:basedOn w:val="DefaultParagraphFont"/>
    <w:rsid w:val="00FA5C92"/>
  </w:style>
  <w:style w:type="character" w:customStyle="1" w:styleId="Heading92Spacing2pt">
    <w:name w:val="Heading #9 (2) + Spacing 2 pt"/>
    <w:basedOn w:val="DefaultParagraphFont"/>
    <w:rsid w:val="00FA5C92"/>
  </w:style>
  <w:style w:type="character" w:customStyle="1" w:styleId="Bodytext38Spacing0pt">
    <w:name w:val="Body text (38) + Spacing 0 pt"/>
    <w:basedOn w:val="DefaultParagraphFont"/>
    <w:rsid w:val="00FA5C92"/>
  </w:style>
  <w:style w:type="character" w:customStyle="1" w:styleId="Bodytext42Spacing-1pt">
    <w:name w:val="Body text (42) + Spacing -1 pt"/>
    <w:basedOn w:val="DefaultParagraphFont"/>
    <w:rsid w:val="00FA5C92"/>
  </w:style>
  <w:style w:type="character" w:customStyle="1" w:styleId="Bodytext35">
    <w:name w:val="Body text (35)_"/>
    <w:basedOn w:val="DefaultParagraphFont"/>
    <w:rsid w:val="00FA5C92"/>
  </w:style>
  <w:style w:type="character" w:customStyle="1" w:styleId="Picturecaption19">
    <w:name w:val="Picture caption (19)_"/>
    <w:basedOn w:val="DefaultParagraphFont"/>
    <w:rsid w:val="00FA5C92"/>
  </w:style>
  <w:style w:type="character" w:customStyle="1" w:styleId="Picturecaption9Exact">
    <w:name w:val="Picture caption (9) Exact"/>
    <w:basedOn w:val="DefaultParagraphFont"/>
    <w:rsid w:val="00FA5C92"/>
  </w:style>
  <w:style w:type="character" w:customStyle="1" w:styleId="Bodytext87">
    <w:name w:val="Body text (87)_"/>
    <w:basedOn w:val="DefaultParagraphFont"/>
    <w:rsid w:val="00FA5C92"/>
  </w:style>
  <w:style w:type="character" w:customStyle="1" w:styleId="Bodytext6">
    <w:name w:val="Body text (6)_"/>
    <w:basedOn w:val="DefaultParagraphFont"/>
    <w:rsid w:val="00FA5C92"/>
  </w:style>
  <w:style w:type="character" w:customStyle="1" w:styleId="Heading142SmallCaps">
    <w:name w:val="Heading #14 (2) + Small Caps"/>
    <w:basedOn w:val="DefaultParagraphFont"/>
    <w:rsid w:val="00FA5C92"/>
  </w:style>
  <w:style w:type="character" w:customStyle="1" w:styleId="Bodytext350">
    <w:name w:val="Body text (35)"/>
    <w:basedOn w:val="Picturecaption190"/>
    <w:rsid w:val="00FA5C92"/>
  </w:style>
  <w:style w:type="character" w:customStyle="1" w:styleId="Picturecaption190">
    <w:name w:val="Picture caption (19)"/>
    <w:basedOn w:val="Picturecaption27Spacing0pt"/>
    <w:rsid w:val="00FA5C92"/>
  </w:style>
  <w:style w:type="character" w:customStyle="1" w:styleId="Picturecaption27Spacing0pt">
    <w:name w:val="Picture caption (27) + Spacing 0 pt"/>
    <w:basedOn w:val="DefaultParagraphFont"/>
    <w:rsid w:val="00FA5C92"/>
  </w:style>
  <w:style w:type="character" w:customStyle="1" w:styleId="Bodytext43Spacing0ptExact">
    <w:name w:val="Body text (43) + Spacing 0 pt Exact"/>
    <w:basedOn w:val="DefaultParagraphFont"/>
    <w:rsid w:val="00FA5C92"/>
  </w:style>
  <w:style w:type="character" w:customStyle="1" w:styleId="Bodytext61">
    <w:name w:val="Body text (6)"/>
    <w:basedOn w:val="Bodytext870"/>
    <w:rsid w:val="00FA5C92"/>
  </w:style>
  <w:style w:type="character" w:customStyle="1" w:styleId="Bodytext870">
    <w:name w:val="Body text (87)"/>
    <w:basedOn w:val="DefaultParagraphFont"/>
    <w:rsid w:val="00FA5C92"/>
  </w:style>
  <w:style w:type="character" w:customStyle="1" w:styleId="BodytextSegoeUI">
    <w:name w:val="Body text + Segoe UI"/>
    <w:aliases w:val="21.5 pt"/>
    <w:basedOn w:val="DefaultParagraphFont"/>
    <w:rsid w:val="00FA5C92"/>
  </w:style>
  <w:style w:type="character" w:customStyle="1" w:styleId="Bodytext68">
    <w:name w:val="Body text (68)_"/>
    <w:basedOn w:val="DefaultParagraphFont"/>
    <w:rsid w:val="00FA5C92"/>
  </w:style>
  <w:style w:type="character" w:customStyle="1" w:styleId="Bodytext112SmallCaps">
    <w:name w:val="Body text (112) + Small Caps"/>
    <w:basedOn w:val="DefaultParagraphFont"/>
    <w:rsid w:val="00FA5C92"/>
  </w:style>
  <w:style w:type="character" w:customStyle="1" w:styleId="Bodytext680">
    <w:name w:val="Body text (68)"/>
    <w:basedOn w:val="Heading162SmallCaps"/>
    <w:rsid w:val="00FA5C92"/>
  </w:style>
  <w:style w:type="character" w:customStyle="1" w:styleId="Tableofcontents11">
    <w:name w:val="Table of contents (11)_"/>
    <w:basedOn w:val="DefaultParagraphFont"/>
    <w:rsid w:val="00FA5C92"/>
  </w:style>
  <w:style w:type="character" w:customStyle="1" w:styleId="Tableofcontents110">
    <w:name w:val="Table of contents (11)"/>
    <w:basedOn w:val="article-quote-right"/>
    <w:rsid w:val="00FA5C92"/>
  </w:style>
  <w:style w:type="character" w:customStyle="1" w:styleId="Tableofcontents15">
    <w:name w:val="Table of contents (15)_"/>
    <w:basedOn w:val="DefaultParagraphFont"/>
    <w:rsid w:val="00FA5C92"/>
  </w:style>
  <w:style w:type="character" w:customStyle="1" w:styleId="Tableofcontents150">
    <w:name w:val="Table of contents (15)"/>
    <w:basedOn w:val="StyleBox12pt"/>
    <w:rsid w:val="00FA5C92"/>
  </w:style>
  <w:style w:type="character" w:customStyle="1" w:styleId="Heading162SmallCaps">
    <w:name w:val="Heading #16 (2) + Small Caps"/>
    <w:basedOn w:val="DefaultParagraphFont"/>
    <w:rsid w:val="00FA5C92"/>
  </w:style>
  <w:style w:type="character" w:customStyle="1" w:styleId="amp">
    <w:name w:val="amp"/>
    <w:basedOn w:val="DefaultParagraphFont"/>
    <w:rsid w:val="00FA5C92"/>
  </w:style>
  <w:style w:type="character" w:customStyle="1" w:styleId="article-quote-right">
    <w:name w:val="article-quote-right"/>
    <w:basedOn w:val="DefaultParagraphFont"/>
    <w:rsid w:val="00FA5C92"/>
  </w:style>
  <w:style w:type="character" w:customStyle="1" w:styleId="StyleBox12ptBold">
    <w:name w:val="Style Box + 12 pt Bold"/>
    <w:basedOn w:val="DefaultParagraphFont"/>
    <w:rsid w:val="00FA5C92"/>
  </w:style>
  <w:style w:type="character" w:customStyle="1" w:styleId="StyleBox12pt">
    <w:name w:val="Style Box + 12 pt"/>
    <w:basedOn w:val="DefaultParagraphFont"/>
    <w:rsid w:val="00FA5C92"/>
  </w:style>
  <w:style w:type="character" w:customStyle="1" w:styleId="commentstext0">
    <w:name w:val="commentstext"/>
    <w:rsid w:val="00FA5C92"/>
  </w:style>
  <w:style w:type="character" w:customStyle="1" w:styleId="wikicreatelink">
    <w:name w:val="wikicreatelink"/>
    <w:basedOn w:val="DefaultParagraphFont"/>
    <w:rsid w:val="00FA5C92"/>
  </w:style>
  <w:style w:type="character" w:customStyle="1" w:styleId="facebook-share-count">
    <w:name w:val="facebook-share-count"/>
    <w:basedOn w:val="DefaultParagraphFont"/>
    <w:rsid w:val="00FA5C92"/>
  </w:style>
  <w:style w:type="character" w:customStyle="1" w:styleId="tickerwrap">
    <w:name w:val="ticker_wrap"/>
    <w:basedOn w:val="DefaultParagraphFont"/>
    <w:rsid w:val="00FA5C92"/>
  </w:style>
  <w:style w:type="character" w:customStyle="1" w:styleId="smallcaps0">
    <w:name w:val="small_caps"/>
    <w:basedOn w:val="DefaultParagraphFont"/>
    <w:rsid w:val="00FA5C92"/>
  </w:style>
  <w:style w:type="character" w:customStyle="1" w:styleId="StyleGaramondText1">
    <w:name w:val="Style Garamond Text 1"/>
    <w:basedOn w:val="DefaultParagraphFont"/>
    <w:rsid w:val="00FA5C92"/>
  </w:style>
  <w:style w:type="character" w:customStyle="1" w:styleId="StyleGaramondText1Underline">
    <w:name w:val="Style Garamond Text 1 Underline"/>
    <w:basedOn w:val="DefaultParagraphFont"/>
    <w:rsid w:val="00FA5C92"/>
  </w:style>
  <w:style w:type="character" w:customStyle="1" w:styleId="StyleBoldUnderlineBorderSinglesolidlineAuto05pt">
    <w:name w:val="Style Bold Underline Border: : (Single solid line Auto  0.5 pt ..."/>
    <w:basedOn w:val="DefaultParagraphFont"/>
    <w:rsid w:val="00FA5C92"/>
  </w:style>
  <w:style w:type="character" w:customStyle="1" w:styleId="StyleStyleBoldUnderlineUnderlineIntenseEmphasisIntenseEmpha">
    <w:name w:val="Style Style Bold UnderlineUnderlineIntense EmphasisIntense Empha..."/>
    <w:basedOn w:val="DefaultParagraphFont"/>
    <w:rsid w:val="00FA5C92"/>
  </w:style>
  <w:style w:type="character" w:customStyle="1" w:styleId="Style7ptBold">
    <w:name w:val="Style 7 pt Bold"/>
    <w:basedOn w:val="DefaultParagraphFont"/>
    <w:rsid w:val="00FA5C92"/>
  </w:style>
  <w:style w:type="character" w:styleId="HTMLAcronym">
    <w:name w:val="HTML Acronym"/>
    <w:basedOn w:val="DefaultParagraphFont"/>
    <w:uiPriority w:val="99"/>
    <w:semiHidden/>
    <w:unhideWhenUsed/>
    <w:rsid w:val="00FA5C92"/>
  </w:style>
  <w:style w:type="paragraph" w:styleId="HTMLAddress">
    <w:name w:val="HTML Address"/>
    <w:basedOn w:val="Normal"/>
    <w:link w:val="HTMLAddressChar"/>
    <w:uiPriority w:val="99"/>
    <w:unhideWhenUsed/>
    <w:rsid w:val="00FA5C92"/>
    <w:rPr>
      <w:i/>
      <w:iCs/>
    </w:rPr>
  </w:style>
  <w:style w:type="character" w:customStyle="1" w:styleId="HTMLAddressChar">
    <w:name w:val="HTML Address Char"/>
    <w:basedOn w:val="DefaultParagraphFont"/>
    <w:link w:val="HTMLAddress"/>
    <w:uiPriority w:val="99"/>
    <w:rsid w:val="00FA5C92"/>
    <w:rPr>
      <w:rFonts w:ascii="Calibri" w:hAnsi="Calibri" w:cs="Calibri"/>
      <w:i/>
      <w:iCs/>
    </w:rPr>
  </w:style>
  <w:style w:type="paragraph" w:styleId="Index1">
    <w:name w:val="index 1"/>
    <w:basedOn w:val="Normal"/>
    <w:next w:val="Normal"/>
    <w:autoRedefine/>
    <w:unhideWhenUsed/>
    <w:rsid w:val="00FA5C92"/>
    <w:pPr>
      <w:ind w:left="220" w:hanging="220"/>
    </w:pPr>
  </w:style>
  <w:style w:type="character" w:customStyle="1" w:styleId="cardunderlineChar0">
    <w:name w:val="card underline Char"/>
    <w:locked/>
    <w:rsid w:val="00FA5C92"/>
  </w:style>
  <w:style w:type="paragraph" w:customStyle="1" w:styleId="cardunderline">
    <w:name w:val="card underline"/>
    <w:basedOn w:val="Normal"/>
    <w:next w:val="GAUnderline"/>
    <w:qFormat/>
    <w:rsid w:val="00FA5C92"/>
  </w:style>
  <w:style w:type="paragraph" w:customStyle="1" w:styleId="Hat1">
    <w:name w:val="Hat1"/>
    <w:basedOn w:val="Normal"/>
    <w:next w:val="Normal"/>
    <w:uiPriority w:val="2"/>
    <w:qFormat/>
    <w:rsid w:val="00FA5C92"/>
  </w:style>
  <w:style w:type="paragraph" w:customStyle="1" w:styleId="post-subtitle">
    <w:name w:val="post-subtitle"/>
    <w:basedOn w:val="Normal"/>
    <w:qFormat/>
    <w:rsid w:val="00FA5C92"/>
  </w:style>
  <w:style w:type="paragraph" w:customStyle="1" w:styleId="para">
    <w:name w:val="para"/>
    <w:basedOn w:val="Normal"/>
    <w:next w:val="ReallySamllText"/>
    <w:qFormat/>
    <w:rsid w:val="00FA5C92"/>
  </w:style>
  <w:style w:type="paragraph" w:customStyle="1" w:styleId="noindent0">
    <w:name w:val="no_indent"/>
    <w:basedOn w:val="Normal"/>
    <w:next w:val="NormalWeb3"/>
    <w:qFormat/>
    <w:rsid w:val="00FA5C92"/>
  </w:style>
  <w:style w:type="paragraph" w:customStyle="1" w:styleId="tagline1">
    <w:name w:val="tagline"/>
    <w:basedOn w:val="Normal"/>
    <w:next w:val="cardCharCharCharCharChar"/>
    <w:qFormat/>
    <w:rsid w:val="00FA5C92"/>
  </w:style>
  <w:style w:type="paragraph" w:customStyle="1" w:styleId="Block1">
    <w:name w:val="Block1"/>
    <w:basedOn w:val="Normal"/>
    <w:next w:val="Normal"/>
    <w:uiPriority w:val="3"/>
    <w:qFormat/>
    <w:rsid w:val="00FA5C92"/>
  </w:style>
  <w:style w:type="paragraph" w:customStyle="1" w:styleId="TOCHeading1">
    <w:name w:val="TOC Heading1"/>
    <w:basedOn w:val="Heading1"/>
    <w:next w:val="Normal"/>
    <w:uiPriority w:val="39"/>
    <w:qFormat/>
    <w:rsid w:val="00FA5C92"/>
    <w:rPr>
      <w:bCs/>
      <w:caps/>
    </w:rPr>
  </w:style>
  <w:style w:type="paragraph" w:customStyle="1" w:styleId="NoteLevel11">
    <w:name w:val="Note Level 11"/>
    <w:basedOn w:val="Normal"/>
    <w:next w:val="HeaderFooter"/>
    <w:uiPriority w:val="99"/>
    <w:qFormat/>
    <w:rsid w:val="00FA5C92"/>
  </w:style>
  <w:style w:type="character" w:customStyle="1" w:styleId="ReallySamllTextChar">
    <w:name w:val="ReallySamllText Char"/>
    <w:locked/>
    <w:rsid w:val="00FA5C92"/>
  </w:style>
  <w:style w:type="paragraph" w:customStyle="1" w:styleId="ReallySamllText">
    <w:name w:val="ReallySamllText"/>
    <w:basedOn w:val="Normal"/>
    <w:next w:val="CardTextUnderlined"/>
    <w:autoRedefine/>
    <w:qFormat/>
    <w:rsid w:val="00FA5C92"/>
  </w:style>
  <w:style w:type="paragraph" w:customStyle="1" w:styleId="NormalWeb3">
    <w:name w:val="Normal (Web)3"/>
    <w:basedOn w:val="Normal"/>
    <w:next w:val="CardTagCharChar"/>
    <w:qFormat/>
    <w:rsid w:val="00FA5C92"/>
  </w:style>
  <w:style w:type="paragraph" w:customStyle="1" w:styleId="cardCharCharCharCharChar">
    <w:name w:val="card Char Char Char Char Char"/>
    <w:basedOn w:val="Normal"/>
    <w:next w:val="fixed"/>
    <w:qFormat/>
    <w:rsid w:val="00FA5C92"/>
  </w:style>
  <w:style w:type="paragraph" w:customStyle="1" w:styleId="TagCiteChar4">
    <w:name w:val="Tag / Cite Char"/>
    <w:basedOn w:val="Normal"/>
    <w:next w:val="textonormal"/>
    <w:qFormat/>
    <w:rsid w:val="00FA5C92"/>
  </w:style>
  <w:style w:type="paragraph" w:customStyle="1" w:styleId="PageNumber2">
    <w:name w:val="Page Number2"/>
    <w:basedOn w:val="Normal"/>
    <w:next w:val="Normal"/>
    <w:qFormat/>
    <w:rsid w:val="00FA5C92"/>
  </w:style>
  <w:style w:type="paragraph" w:customStyle="1" w:styleId="HeaderFooter">
    <w:name w:val="Header &amp; Footer"/>
    <w:next w:val="ExecutiveSummarytext"/>
    <w:qFormat/>
    <w:rsid w:val="00FA5C92"/>
    <w:pPr>
      <w:spacing w:after="200" w:line="276" w:lineRule="auto"/>
    </w:pPr>
  </w:style>
  <w:style w:type="paragraph" w:customStyle="1" w:styleId="CardTextSmall0">
    <w:name w:val="Card Text Small"/>
    <w:basedOn w:val="Normal"/>
    <w:qFormat/>
    <w:rsid w:val="00FA5C92"/>
  </w:style>
  <w:style w:type="paragraph" w:customStyle="1" w:styleId="CardTextUnderlined">
    <w:name w:val="Card Text Underlined"/>
    <w:basedOn w:val="Normal"/>
    <w:next w:val="NormalUnderline"/>
    <w:qFormat/>
    <w:rsid w:val="00FA5C92"/>
  </w:style>
  <w:style w:type="paragraph" w:customStyle="1" w:styleId="HeaderDebate">
    <w:name w:val="Header Debate"/>
    <w:basedOn w:val="Normal"/>
    <w:next w:val="byline1"/>
    <w:qFormat/>
    <w:rsid w:val="00FA5C92"/>
  </w:style>
  <w:style w:type="paragraph" w:customStyle="1" w:styleId="NormalWeb1">
    <w:name w:val="Normal (Web)1"/>
    <w:basedOn w:val="Normal"/>
    <w:next w:val="PlaceholderText1"/>
    <w:qFormat/>
    <w:rsid w:val="00FA5C92"/>
  </w:style>
  <w:style w:type="paragraph" w:customStyle="1" w:styleId="CardTagCharChar">
    <w:name w:val="Card Tag Char Char"/>
    <w:basedOn w:val="Normal"/>
    <w:next w:val="NoteLevel31"/>
    <w:qFormat/>
    <w:rsid w:val="00FA5C92"/>
  </w:style>
  <w:style w:type="paragraph" w:customStyle="1" w:styleId="fixed">
    <w:name w:val="fixed"/>
    <w:basedOn w:val="Normal"/>
    <w:next w:val="NoteLevel41"/>
    <w:qFormat/>
    <w:rsid w:val="00FA5C92"/>
  </w:style>
  <w:style w:type="paragraph" w:customStyle="1" w:styleId="textonormal">
    <w:name w:val="textonormal"/>
    <w:basedOn w:val="Normal"/>
    <w:next w:val="NoteLevel51"/>
    <w:qFormat/>
    <w:rsid w:val="00FA5C92"/>
  </w:style>
  <w:style w:type="paragraph" w:customStyle="1" w:styleId="ExecutiveSummarytext">
    <w:name w:val="Executive Summary text"/>
    <w:basedOn w:val="Normal"/>
    <w:next w:val="Normal"/>
    <w:qFormat/>
    <w:rsid w:val="00FA5C92"/>
  </w:style>
  <w:style w:type="character" w:customStyle="1" w:styleId="NormalUnderlineChar1">
    <w:name w:val="Normal Underline Char1"/>
    <w:locked/>
    <w:rsid w:val="00FA5C92"/>
  </w:style>
  <w:style w:type="paragraph" w:customStyle="1" w:styleId="byline1">
    <w:name w:val="byline1"/>
    <w:basedOn w:val="Normal"/>
    <w:qFormat/>
    <w:rsid w:val="00FA5C92"/>
  </w:style>
  <w:style w:type="paragraph" w:customStyle="1" w:styleId="PlaceholderText1">
    <w:name w:val="Placeholder Text1"/>
    <w:basedOn w:val="Normal"/>
    <w:next w:val="ImportantText"/>
    <w:qFormat/>
    <w:rsid w:val="00FA5C92"/>
  </w:style>
  <w:style w:type="paragraph" w:customStyle="1" w:styleId="NoteLevel31">
    <w:name w:val="Note Level 31"/>
    <w:basedOn w:val="Normal"/>
    <w:qFormat/>
    <w:rsid w:val="00FA5C92"/>
  </w:style>
  <w:style w:type="paragraph" w:customStyle="1" w:styleId="NoteLevel41">
    <w:name w:val="Note Level 41"/>
    <w:basedOn w:val="Normal"/>
    <w:next w:val="StyleBodyText11ptBlackUnderline"/>
    <w:qFormat/>
    <w:rsid w:val="00FA5C92"/>
  </w:style>
  <w:style w:type="paragraph" w:customStyle="1" w:styleId="NoteLevel51">
    <w:name w:val="Note Level 51"/>
    <w:basedOn w:val="Normal"/>
    <w:qFormat/>
    <w:rsid w:val="00FA5C92"/>
  </w:style>
  <w:style w:type="paragraph" w:customStyle="1" w:styleId="NoteLevel61">
    <w:name w:val="Note Level 61"/>
    <w:basedOn w:val="Normal"/>
    <w:next w:val="StyleBodyText11ptBoldBlack"/>
    <w:qFormat/>
    <w:rsid w:val="00FA5C92"/>
  </w:style>
  <w:style w:type="paragraph" w:customStyle="1" w:styleId="NoteLevel71">
    <w:name w:val="Note Level 71"/>
    <w:basedOn w:val="Normal"/>
    <w:qFormat/>
    <w:rsid w:val="00FA5C92"/>
  </w:style>
  <w:style w:type="paragraph" w:customStyle="1" w:styleId="NoteLevel81">
    <w:name w:val="Note Level 81"/>
    <w:basedOn w:val="Normal"/>
    <w:next w:val="StyletinyBold"/>
    <w:qFormat/>
    <w:rsid w:val="00FA5C92"/>
  </w:style>
  <w:style w:type="paragraph" w:customStyle="1" w:styleId="NoteLevel91">
    <w:name w:val="Note Level 91"/>
    <w:basedOn w:val="Normal"/>
    <w:qFormat/>
    <w:rsid w:val="00FA5C92"/>
  </w:style>
  <w:style w:type="character" w:customStyle="1" w:styleId="ImportantTextChar">
    <w:name w:val="Important Text Char"/>
    <w:locked/>
    <w:rsid w:val="00FA5C92"/>
  </w:style>
  <w:style w:type="paragraph" w:customStyle="1" w:styleId="ImportantText">
    <w:name w:val="Important Text"/>
    <w:basedOn w:val="Normal"/>
    <w:next w:val="Normal"/>
    <w:qFormat/>
    <w:rsid w:val="00FA5C92"/>
  </w:style>
  <w:style w:type="character" w:customStyle="1" w:styleId="StyleBodyText11ptBlackUnderlineChar">
    <w:name w:val="Style Body Text + 11 pt Black Underline Char"/>
    <w:locked/>
    <w:rsid w:val="00FA5C92"/>
  </w:style>
  <w:style w:type="paragraph" w:customStyle="1" w:styleId="StyleBodyText11ptBlackUnderline">
    <w:name w:val="Style Body Text + 11 pt Black Underline"/>
    <w:basedOn w:val="Normal"/>
    <w:next w:val="ListContents"/>
    <w:qFormat/>
    <w:rsid w:val="00FA5C92"/>
  </w:style>
  <w:style w:type="character" w:customStyle="1" w:styleId="StyleBodyText11ptBoldBlackChar">
    <w:name w:val="Style Body Text + 11 pt Bold Black Char"/>
    <w:locked/>
    <w:rsid w:val="00FA5C92"/>
  </w:style>
  <w:style w:type="paragraph" w:customStyle="1" w:styleId="StyleBodyText11ptBoldBlack">
    <w:name w:val="Style Body Text + 11 pt Bold Black"/>
    <w:basedOn w:val="Normal"/>
    <w:next w:val="StyleListContents11ptCustomColorRGB353132Underline"/>
    <w:qFormat/>
    <w:rsid w:val="00FA5C92"/>
  </w:style>
  <w:style w:type="character" w:customStyle="1" w:styleId="StyletinyBoldChar">
    <w:name w:val="Style tiny + Bold Char"/>
    <w:locked/>
    <w:rsid w:val="00FA5C92"/>
  </w:style>
  <w:style w:type="paragraph" w:customStyle="1" w:styleId="StyletinyBold">
    <w:name w:val="Style tiny + Bold"/>
    <w:basedOn w:val="TagF3"/>
    <w:qFormat/>
    <w:rsid w:val="00FA5C92"/>
  </w:style>
  <w:style w:type="character" w:customStyle="1" w:styleId="Heading5SizeDownChar">
    <w:name w:val="Heading 5 Size Down Char"/>
    <w:locked/>
    <w:rsid w:val="00FA5C92"/>
  </w:style>
  <w:style w:type="character" w:customStyle="1" w:styleId="Normal2BoldChar">
    <w:name w:val="Normal2 + Bold Char"/>
    <w:locked/>
    <w:rsid w:val="00FA5C92"/>
  </w:style>
  <w:style w:type="paragraph" w:customStyle="1" w:styleId="Normal2Bold">
    <w:name w:val="Normal2 + Bold"/>
    <w:basedOn w:val="Normal"/>
    <w:next w:val="Unimportant"/>
    <w:qFormat/>
    <w:rsid w:val="00FA5C92"/>
  </w:style>
  <w:style w:type="character" w:customStyle="1" w:styleId="ListContentsChar">
    <w:name w:val="List Contents Char"/>
    <w:locked/>
    <w:rsid w:val="00FA5C92"/>
  </w:style>
  <w:style w:type="paragraph" w:customStyle="1" w:styleId="ListContents">
    <w:name w:val="List Contents"/>
    <w:basedOn w:val="Normal"/>
    <w:next w:val="Ununderlined"/>
    <w:qFormat/>
    <w:rsid w:val="00FA5C92"/>
  </w:style>
  <w:style w:type="character" w:customStyle="1" w:styleId="StyleListContents11ptCustomColorRGB353132UnderlineChar">
    <w:name w:val="Style List Contents + 11 pt Custom Color(RGB(353132)) Underline Char"/>
    <w:locked/>
    <w:rsid w:val="00FA5C92"/>
  </w:style>
  <w:style w:type="paragraph" w:customStyle="1" w:styleId="StyleListContents11ptCustomColorRGB353132Underline">
    <w:name w:val="Style List Contents + 11 pt Custom Color(RGB(353132)) Underline"/>
    <w:basedOn w:val="Ununderlined"/>
    <w:qFormat/>
    <w:rsid w:val="00FA5C92"/>
    <w:pPr>
      <w:jc w:val="left"/>
    </w:pPr>
    <w:rPr>
      <w:rFonts w:eastAsiaTheme="minorHAnsi"/>
      <w:sz w:val="20"/>
    </w:rPr>
  </w:style>
  <w:style w:type="character" w:customStyle="1" w:styleId="StyleCards12ptThickunderlineChar2">
    <w:name w:val="Style Cards + 12 pt Thick underline Char2"/>
    <w:locked/>
    <w:rsid w:val="00FA5C92"/>
  </w:style>
  <w:style w:type="paragraph" w:customStyle="1" w:styleId="StyleCards12ptThickunderline">
    <w:name w:val="Style Cards + 12 pt Thick underline"/>
    <w:basedOn w:val="Normal"/>
    <w:qFormat/>
    <w:rsid w:val="00FA5C92"/>
  </w:style>
  <w:style w:type="character" w:customStyle="1" w:styleId="UnimportantCharChar">
    <w:name w:val="Unimportant Char Char"/>
    <w:locked/>
    <w:rsid w:val="00FA5C92"/>
  </w:style>
  <w:style w:type="paragraph" w:customStyle="1" w:styleId="Unimportant">
    <w:name w:val="Unimportant"/>
    <w:basedOn w:val="Normal"/>
    <w:next w:val="DebateCite"/>
    <w:qFormat/>
    <w:rsid w:val="00FA5C92"/>
  </w:style>
  <w:style w:type="paragraph" w:customStyle="1" w:styleId="StyleHeading1Justified">
    <w:name w:val="Style Heading 1 + Justified"/>
    <w:basedOn w:val="Normal"/>
    <w:next w:val="Normal"/>
    <w:qFormat/>
    <w:rsid w:val="00FA5C92"/>
  </w:style>
  <w:style w:type="paragraph" w:customStyle="1" w:styleId="textunderline0">
    <w:name w:val="text underline"/>
    <w:basedOn w:val="Normal"/>
    <w:next w:val="Heading4Cite"/>
    <w:autoRedefine/>
    <w:qFormat/>
    <w:rsid w:val="00FA5C92"/>
  </w:style>
  <w:style w:type="character" w:customStyle="1" w:styleId="DebateTagChar">
    <w:name w:val="Debate Tag Char"/>
    <w:locked/>
    <w:rsid w:val="00FA5C92"/>
  </w:style>
  <w:style w:type="paragraph" w:customStyle="1" w:styleId="DebateTag">
    <w:name w:val="Debate Tag"/>
    <w:basedOn w:val="Normal"/>
    <w:autoRedefine/>
    <w:qFormat/>
    <w:rsid w:val="00FA5C92"/>
  </w:style>
  <w:style w:type="paragraph" w:customStyle="1" w:styleId="DebateCite">
    <w:name w:val="Debate Cite"/>
    <w:basedOn w:val="Normal"/>
    <w:next w:val="Normaltag"/>
    <w:autoRedefine/>
    <w:qFormat/>
    <w:rsid w:val="00FA5C92"/>
  </w:style>
  <w:style w:type="paragraph" w:customStyle="1" w:styleId="PreformattedText">
    <w:name w:val="Preformatted Text"/>
    <w:basedOn w:val="Normal"/>
    <w:next w:val="Cardnon-underlined"/>
    <w:qFormat/>
    <w:rsid w:val="00FA5C92"/>
  </w:style>
  <w:style w:type="paragraph" w:customStyle="1" w:styleId="MaggieTag">
    <w:name w:val="MaggieTag"/>
    <w:basedOn w:val="Heading2"/>
    <w:next w:val="BlockTitle4"/>
    <w:qFormat/>
    <w:rsid w:val="00FA5C92"/>
    <w:rPr>
      <w:bCs/>
      <w:caps/>
    </w:rPr>
  </w:style>
  <w:style w:type="paragraph" w:customStyle="1" w:styleId="4">
    <w:name w:val="4"/>
    <w:basedOn w:val="Normal"/>
    <w:next w:val="DottedUnderline1"/>
    <w:qFormat/>
    <w:rsid w:val="00FA5C92"/>
  </w:style>
  <w:style w:type="paragraph" w:customStyle="1" w:styleId="BlockTitle4">
    <w:name w:val="%Block Title"/>
    <w:basedOn w:val="Heading1"/>
    <w:next w:val="PageNumber4"/>
    <w:qFormat/>
    <w:rsid w:val="00FA5C92"/>
    <w:rPr>
      <w:bCs/>
      <w:caps/>
    </w:rPr>
  </w:style>
  <w:style w:type="paragraph" w:customStyle="1" w:styleId="HiddenBlockHeader">
    <w:name w:val="Hidden Block Header"/>
    <w:basedOn w:val="Normal"/>
    <w:next w:val="Cardtext4"/>
    <w:link w:val="HiddenBlockHeaderChar"/>
    <w:qFormat/>
    <w:rsid w:val="00FA5C92"/>
  </w:style>
  <w:style w:type="paragraph" w:customStyle="1" w:styleId="ThickUnderline">
    <w:name w:val="ThickUnderline"/>
    <w:qFormat/>
    <w:rsid w:val="00FA5C92"/>
    <w:pPr>
      <w:spacing w:after="200" w:line="276" w:lineRule="auto"/>
    </w:pPr>
  </w:style>
  <w:style w:type="paragraph" w:customStyle="1" w:styleId="DottedUnderline1">
    <w:name w:val="DottedUnderline"/>
    <w:basedOn w:val="Normal"/>
    <w:qFormat/>
    <w:rsid w:val="00FA5C92"/>
  </w:style>
  <w:style w:type="character" w:customStyle="1" w:styleId="Card-UnderlineChar">
    <w:name w:val="Card-Underline Char"/>
    <w:locked/>
    <w:rsid w:val="00FA5C92"/>
  </w:style>
  <w:style w:type="paragraph" w:customStyle="1" w:styleId="Card-Underline0">
    <w:name w:val="Card-Underline"/>
    <w:basedOn w:val="Normal"/>
    <w:next w:val="read"/>
    <w:qFormat/>
    <w:rsid w:val="00FA5C92"/>
  </w:style>
  <w:style w:type="paragraph" w:customStyle="1" w:styleId="PageNumber3">
    <w:name w:val="Page Number3"/>
    <w:basedOn w:val="Normal"/>
    <w:next w:val="Normal"/>
    <w:qFormat/>
    <w:rsid w:val="00FA5C92"/>
  </w:style>
  <w:style w:type="paragraph" w:customStyle="1" w:styleId="PageNumber4">
    <w:name w:val="Page Number4"/>
    <w:basedOn w:val="Normal"/>
    <w:next w:val="Normal"/>
    <w:qFormat/>
    <w:rsid w:val="00FA5C92"/>
  </w:style>
  <w:style w:type="paragraph" w:customStyle="1" w:styleId="PageNumber5">
    <w:name w:val="Page Number5"/>
    <w:basedOn w:val="Normal"/>
    <w:next w:val="Normal"/>
    <w:qFormat/>
    <w:rsid w:val="00FA5C92"/>
  </w:style>
  <w:style w:type="paragraph" w:customStyle="1" w:styleId="smalltext1">
    <w:name w:val="small text1"/>
    <w:basedOn w:val="Normal"/>
    <w:next w:val="Normal"/>
    <w:uiPriority w:val="4"/>
    <w:qFormat/>
    <w:rsid w:val="00FA5C92"/>
  </w:style>
  <w:style w:type="character" w:customStyle="1" w:styleId="CircleChar">
    <w:name w:val="Circle Char"/>
    <w:locked/>
    <w:rsid w:val="00FA5C92"/>
  </w:style>
  <w:style w:type="paragraph" w:customStyle="1" w:styleId="PageNumber6">
    <w:name w:val="Page Number6"/>
    <w:basedOn w:val="Normal"/>
    <w:next w:val="Normal"/>
    <w:qFormat/>
    <w:rsid w:val="00FA5C92"/>
  </w:style>
  <w:style w:type="paragraph" w:customStyle="1" w:styleId="lastupdated">
    <w:name w:val="lastupdated"/>
    <w:basedOn w:val="Normal"/>
    <w:qFormat/>
    <w:rsid w:val="00FA5C92"/>
  </w:style>
  <w:style w:type="paragraph" w:customStyle="1" w:styleId="hn-byline">
    <w:name w:val="hn-byline"/>
    <w:basedOn w:val="Normal"/>
    <w:next w:val="bodyintro"/>
    <w:qFormat/>
    <w:rsid w:val="00FA5C92"/>
  </w:style>
  <w:style w:type="paragraph" w:customStyle="1" w:styleId="articleinfo">
    <w:name w:val="articleinfo"/>
    <w:basedOn w:val="Normal"/>
    <w:next w:val="indent"/>
    <w:qFormat/>
    <w:rsid w:val="00FA5C92"/>
  </w:style>
  <w:style w:type="character" w:customStyle="1" w:styleId="StyleStyle16ptChar">
    <w:name w:val="Style Style1 + 6 pt Char"/>
    <w:locked/>
    <w:rsid w:val="00FA5C92"/>
  </w:style>
  <w:style w:type="paragraph" w:customStyle="1" w:styleId="StyleStyle16pt">
    <w:name w:val="Style Style1 + 6 pt"/>
    <w:basedOn w:val="Normal"/>
    <w:qFormat/>
    <w:rsid w:val="00FA5C92"/>
  </w:style>
  <w:style w:type="paragraph" w:customStyle="1" w:styleId="PageNumber7">
    <w:name w:val="Page Number7"/>
    <w:basedOn w:val="Normal"/>
    <w:next w:val="Normal"/>
    <w:qFormat/>
    <w:rsid w:val="00FA5C92"/>
  </w:style>
  <w:style w:type="paragraph" w:customStyle="1" w:styleId="OmniPage4">
    <w:name w:val="OmniPage #4"/>
    <w:basedOn w:val="Normal"/>
    <w:qFormat/>
    <w:rsid w:val="00FA5C92"/>
  </w:style>
  <w:style w:type="paragraph" w:customStyle="1" w:styleId="OmniPage10">
    <w:name w:val="OmniPage #10"/>
    <w:basedOn w:val="Normal"/>
    <w:qFormat/>
    <w:rsid w:val="00FA5C92"/>
  </w:style>
  <w:style w:type="paragraph" w:customStyle="1" w:styleId="PageNumber8">
    <w:name w:val="Page Number8"/>
    <w:basedOn w:val="Normal"/>
    <w:next w:val="Normal"/>
    <w:qFormat/>
    <w:rsid w:val="00FA5C92"/>
  </w:style>
  <w:style w:type="paragraph" w:customStyle="1" w:styleId="bodyintro">
    <w:name w:val="bodyintro"/>
    <w:basedOn w:val="Normal"/>
    <w:uiPriority w:val="99"/>
    <w:qFormat/>
    <w:rsid w:val="00FA5C92"/>
  </w:style>
  <w:style w:type="paragraph" w:customStyle="1" w:styleId="indent">
    <w:name w:val="indent"/>
    <w:basedOn w:val="Normal"/>
    <w:uiPriority w:val="99"/>
    <w:qFormat/>
    <w:rsid w:val="00FA5C92"/>
  </w:style>
  <w:style w:type="paragraph" w:customStyle="1" w:styleId="center">
    <w:name w:val="center"/>
    <w:basedOn w:val="Normal"/>
    <w:uiPriority w:val="99"/>
    <w:qFormat/>
    <w:rsid w:val="00FA5C92"/>
  </w:style>
  <w:style w:type="character" w:customStyle="1" w:styleId="Style8ptChar">
    <w:name w:val="Style 8 pt Char"/>
    <w:rsid w:val="00FA5C92"/>
  </w:style>
  <w:style w:type="character" w:customStyle="1" w:styleId="message-item">
    <w:name w:val="message-item"/>
    <w:rsid w:val="00FA5C92"/>
  </w:style>
  <w:style w:type="character" w:customStyle="1" w:styleId="datestamp">
    <w:name w:val="datestamp"/>
    <w:rsid w:val="00FA5C92"/>
  </w:style>
  <w:style w:type="character" w:customStyle="1" w:styleId="i">
    <w:name w:val="i"/>
    <w:rsid w:val="00FA5C92"/>
  </w:style>
  <w:style w:type="character" w:customStyle="1" w:styleId="forenames">
    <w:name w:val="forenames"/>
    <w:rsid w:val="00FA5C92"/>
  </w:style>
  <w:style w:type="character" w:customStyle="1" w:styleId="surname">
    <w:name w:val="surname"/>
    <w:rsid w:val="00FA5C92"/>
  </w:style>
  <w:style w:type="character" w:customStyle="1" w:styleId="medium-font">
    <w:name w:val="medium-font"/>
    <w:rsid w:val="00FA5C92"/>
  </w:style>
  <w:style w:type="character" w:customStyle="1" w:styleId="title-link-wrapper">
    <w:name w:val="title-link-wrapper"/>
    <w:rsid w:val="00FA5C92"/>
  </w:style>
  <w:style w:type="character" w:customStyle="1" w:styleId="refpreview">
    <w:name w:val="refpreview"/>
    <w:rsid w:val="00FA5C92"/>
  </w:style>
  <w:style w:type="character" w:customStyle="1" w:styleId="loose1">
    <w:name w:val="loose1"/>
    <w:rsid w:val="00FA5C92"/>
  </w:style>
  <w:style w:type="character" w:customStyle="1" w:styleId="email">
    <w:name w:val="email"/>
    <w:rsid w:val="00FA5C92"/>
  </w:style>
  <w:style w:type="character" w:customStyle="1" w:styleId="gsa">
    <w:name w:val="gs_a"/>
    <w:rsid w:val="00FA5C92"/>
  </w:style>
  <w:style w:type="character" w:customStyle="1" w:styleId="mainarttitle">
    <w:name w:val="mainarttitle"/>
    <w:rsid w:val="00FA5C92"/>
  </w:style>
  <w:style w:type="character" w:customStyle="1" w:styleId="mainartauthor">
    <w:name w:val="mainartauthor"/>
    <w:rsid w:val="00FA5C92"/>
  </w:style>
  <w:style w:type="character" w:customStyle="1" w:styleId="mainartdate">
    <w:name w:val="mainartdate"/>
    <w:rsid w:val="00FA5C92"/>
  </w:style>
  <w:style w:type="character" w:customStyle="1" w:styleId="gsggs">
    <w:name w:val="gs_ggs"/>
    <w:rsid w:val="00FA5C92"/>
  </w:style>
  <w:style w:type="character" w:customStyle="1" w:styleId="ahead">
    <w:name w:val="a_head"/>
    <w:rsid w:val="00FA5C92"/>
  </w:style>
  <w:style w:type="character" w:customStyle="1" w:styleId="footnote">
    <w:name w:val="footnote"/>
    <w:rsid w:val="00FA5C92"/>
  </w:style>
  <w:style w:type="character" w:customStyle="1" w:styleId="docbody">
    <w:name w:val="docbody"/>
    <w:rsid w:val="00FA5C92"/>
  </w:style>
  <w:style w:type="character" w:customStyle="1" w:styleId="superscript">
    <w:name w:val="superscript"/>
    <w:rsid w:val="00FA5C92"/>
  </w:style>
  <w:style w:type="character" w:customStyle="1" w:styleId="bwxsm">
    <w:name w:val="b w xsm"/>
    <w:rsid w:val="00FA5C92"/>
  </w:style>
  <w:style w:type="character" w:customStyle="1" w:styleId="fstd">
    <w:name w:val="f std"/>
    <w:rsid w:val="00FA5C92"/>
  </w:style>
  <w:style w:type="character" w:customStyle="1" w:styleId="gl">
    <w:name w:val="gl"/>
    <w:rsid w:val="00FA5C92"/>
  </w:style>
  <w:style w:type="character" w:customStyle="1" w:styleId="bio1">
    <w:name w:val="bio1"/>
    <w:rsid w:val="00FA5C92"/>
  </w:style>
  <w:style w:type="character" w:customStyle="1" w:styleId="cardCharCharCharCharCharChar">
    <w:name w:val="card Char Char Char Char Char Char"/>
    <w:rsid w:val="00FA5C92"/>
  </w:style>
  <w:style w:type="character" w:customStyle="1" w:styleId="Style24ptBoldUnderlineCenteredCharChar">
    <w:name w:val="Style 24 pt Bold Underline Centered Char Char"/>
    <w:rsid w:val="00FA5C92"/>
  </w:style>
  <w:style w:type="character" w:customStyle="1" w:styleId="TagCiteCharChar0">
    <w:name w:val="Tag / Cite Char Char"/>
    <w:rsid w:val="00FA5C92"/>
  </w:style>
  <w:style w:type="character" w:customStyle="1" w:styleId="CardTextUnderlinedCharChar">
    <w:name w:val="Card Text Underlined Char Char"/>
    <w:rsid w:val="00FA5C92"/>
  </w:style>
  <w:style w:type="character" w:customStyle="1" w:styleId="CardTagCharCharChar">
    <w:name w:val="Card Tag Char Char Char"/>
    <w:rsid w:val="00FA5C92"/>
  </w:style>
  <w:style w:type="character" w:customStyle="1" w:styleId="mainbody">
    <w:name w:val="mainbody"/>
    <w:basedOn w:val="DefaultParagraphFont"/>
    <w:rsid w:val="00FA5C92"/>
  </w:style>
  <w:style w:type="character" w:customStyle="1" w:styleId="UnderlineStyleChar2">
    <w:name w:val="Underline Style Char2"/>
    <w:rsid w:val="00FA5C92"/>
  </w:style>
  <w:style w:type="character" w:customStyle="1" w:styleId="t13">
    <w:name w:val="t13"/>
    <w:basedOn w:val="DefaultParagraphFont"/>
    <w:rsid w:val="00FA5C92"/>
  </w:style>
  <w:style w:type="character" w:customStyle="1" w:styleId="SmallFont7pt">
    <w:name w:val="Small Font (7 pt)"/>
    <w:qFormat/>
    <w:rsid w:val="00FA5C92"/>
  </w:style>
  <w:style w:type="character" w:customStyle="1" w:styleId="CharChar17">
    <w:name w:val="Char Char17"/>
    <w:locked/>
    <w:rsid w:val="00FA5C92"/>
  </w:style>
  <w:style w:type="character" w:customStyle="1" w:styleId="ilspan">
    <w:name w:val="il_span"/>
    <w:basedOn w:val="DefaultParagraphFont"/>
    <w:rsid w:val="00FA5C92"/>
  </w:style>
  <w:style w:type="character" w:customStyle="1" w:styleId="leftidx1">
    <w:name w:val="leftidx1"/>
    <w:rsid w:val="00FA5C92"/>
  </w:style>
  <w:style w:type="character" w:customStyle="1" w:styleId="blue1">
    <w:name w:val="blue1"/>
    <w:rsid w:val="00FA5C92"/>
  </w:style>
  <w:style w:type="character" w:customStyle="1" w:styleId="author-link1">
    <w:name w:val="author-link1"/>
    <w:rsid w:val="00FA5C92"/>
  </w:style>
  <w:style w:type="character" w:customStyle="1" w:styleId="black1">
    <w:name w:val="black1"/>
    <w:rsid w:val="00FA5C92"/>
  </w:style>
  <w:style w:type="character" w:customStyle="1" w:styleId="StyleunderlinedCharBold">
    <w:name w:val="Style underlined Char + Bold"/>
    <w:rsid w:val="00FA5C92"/>
  </w:style>
  <w:style w:type="character" w:customStyle="1" w:styleId="CardUnderline0">
    <w:name w:val="Card Underline"/>
    <w:rsid w:val="00FA5C92"/>
  </w:style>
  <w:style w:type="character" w:customStyle="1" w:styleId="lingoregion">
    <w:name w:val="lingo_region"/>
    <w:basedOn w:val="DefaultParagraphFont"/>
    <w:rsid w:val="00FA5C92"/>
  </w:style>
  <w:style w:type="character" w:customStyle="1" w:styleId="cite3">
    <w:name w:val="%cite"/>
    <w:rsid w:val="00FA5C92"/>
  </w:style>
  <w:style w:type="character" w:customStyle="1" w:styleId="Emphasis21">
    <w:name w:val="%Emphasis2"/>
    <w:rsid w:val="00FA5C92"/>
  </w:style>
  <w:style w:type="character" w:customStyle="1" w:styleId="bodycontentlink">
    <w:name w:val="bodycontentlink"/>
    <w:basedOn w:val="DefaultParagraphFont"/>
    <w:rsid w:val="00FA5C92"/>
  </w:style>
  <w:style w:type="character" w:customStyle="1" w:styleId="AAAcite">
    <w:name w:val="AAAcite"/>
    <w:rsid w:val="00FA5C92"/>
  </w:style>
  <w:style w:type="character" w:customStyle="1" w:styleId="tmplheaderlink">
    <w:name w:val="tmplheaderlink"/>
    <w:rsid w:val="00FA5C92"/>
  </w:style>
  <w:style w:type="character" w:customStyle="1" w:styleId="StyleStyleUnderlineUnderlineStyleBoldUnderlineIntenseEmphas">
    <w:name w:val="Style Style UnderlineUnderlineStyle Bold UnderlineIntense Emphas..."/>
    <w:basedOn w:val="DefaultParagraphFont"/>
    <w:rsid w:val="00FA5C92"/>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FA5C92"/>
    <w:rPr>
      <w:b w:val="0"/>
      <w:sz w:val="24"/>
      <w:u w:val="single"/>
      <w:bdr w:val="none" w:sz="0" w:space="0" w:color="auto"/>
    </w:rPr>
  </w:style>
  <w:style w:type="character" w:customStyle="1" w:styleId="Bodytext11">
    <w:name w:val="Body text (11)"/>
    <w:rsid w:val="00FA5C92"/>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FA5C92"/>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FA5C92"/>
  </w:style>
  <w:style w:type="paragraph" w:customStyle="1" w:styleId="StyleJustified">
    <w:name w:val="Style Justified"/>
    <w:basedOn w:val="Normal"/>
    <w:qFormat/>
    <w:rsid w:val="00FA5C92"/>
    <w:rPr>
      <w:rFonts w:eastAsia="Times New Roman"/>
      <w:szCs w:val="20"/>
    </w:rPr>
  </w:style>
  <w:style w:type="paragraph" w:customStyle="1" w:styleId="Style5">
    <w:name w:val="Style5"/>
    <w:basedOn w:val="Normal"/>
    <w:link w:val="Style5Char"/>
    <w:uiPriority w:val="99"/>
    <w:qFormat/>
    <w:rsid w:val="00FA5C92"/>
    <w:pPr>
      <w:ind w:left="432" w:right="432"/>
      <w:jc w:val="both"/>
    </w:pPr>
    <w:rPr>
      <w:rFonts w:eastAsia="Times New Roman"/>
    </w:rPr>
  </w:style>
  <w:style w:type="character" w:customStyle="1" w:styleId="Style5Char">
    <w:name w:val="Style5 Char"/>
    <w:link w:val="Style5"/>
    <w:uiPriority w:val="99"/>
    <w:rsid w:val="00FA5C92"/>
    <w:rPr>
      <w:rFonts w:ascii="Calibri" w:eastAsia="Times New Roman" w:hAnsi="Calibri" w:cs="Calibri"/>
    </w:rPr>
  </w:style>
  <w:style w:type="paragraph" w:customStyle="1" w:styleId="Style100">
    <w:name w:val="Style10"/>
    <w:basedOn w:val="Normal"/>
    <w:link w:val="Style10Char"/>
    <w:uiPriority w:val="99"/>
    <w:qFormat/>
    <w:rsid w:val="00FA5C92"/>
    <w:pPr>
      <w:ind w:right="432"/>
    </w:pPr>
    <w:rPr>
      <w:rFonts w:eastAsia="Times New Roman"/>
      <w:b/>
      <w:sz w:val="24"/>
    </w:rPr>
  </w:style>
  <w:style w:type="character" w:customStyle="1" w:styleId="Style10Char">
    <w:name w:val="Style10 Char"/>
    <w:link w:val="Style100"/>
    <w:uiPriority w:val="99"/>
    <w:rsid w:val="00FA5C92"/>
    <w:rPr>
      <w:rFonts w:ascii="Calibri" w:eastAsia="Times New Roman" w:hAnsi="Calibri" w:cs="Calibri"/>
      <w:b/>
      <w:sz w:val="24"/>
    </w:rPr>
  </w:style>
  <w:style w:type="character" w:customStyle="1" w:styleId="StyleStyleBoldUnderlineUnderlineapple-style-span6ptBoldK">
    <w:name w:val="Style Style Bold UnderlineUnderlineapple-style-span + 6 ptBoldK..."/>
    <w:basedOn w:val="DefaultParagraphFont"/>
    <w:rsid w:val="00FA5C92"/>
    <w:rPr>
      <w:b w:val="0"/>
      <w:bCs w:val="0"/>
      <w:sz w:val="22"/>
      <w:u w:val="single"/>
      <w:bdr w:val="none" w:sz="0" w:space="0" w:color="auto"/>
    </w:rPr>
  </w:style>
  <w:style w:type="paragraph" w:customStyle="1" w:styleId="UnderlinedEv">
    <w:name w:val="Underlined Ev"/>
    <w:basedOn w:val="Normal"/>
    <w:next w:val="Normal"/>
    <w:link w:val="UnderlinedEvChar"/>
    <w:qFormat/>
    <w:rsid w:val="00FA5C92"/>
    <w:rPr>
      <w:rFonts w:ascii="Times New Roman" w:eastAsia="Times New Roman" w:hAnsi="Times New Roman" w:cstheme="minorBidi"/>
      <w:u w:val="single"/>
    </w:rPr>
  </w:style>
  <w:style w:type="character" w:customStyle="1" w:styleId="StyleUnderlineBorderSinglesolidlineAuto225ptLine">
    <w:name w:val="Style Underline Border: : (Single solid line Auto  2.25 pt Line ..."/>
    <w:basedOn w:val="DefaultParagraphFont"/>
    <w:rsid w:val="00FA5C92"/>
    <w:rPr>
      <w:u w:val="single"/>
      <w:bdr w:val="none" w:sz="0" w:space="0" w:color="auto"/>
    </w:rPr>
  </w:style>
  <w:style w:type="character" w:customStyle="1" w:styleId="UnderlinedEvidenceCharChar">
    <w:name w:val="Underlined Evidence Char Char"/>
    <w:rsid w:val="00FA5C92"/>
    <w:rPr>
      <w:rFonts w:ascii="Verdana" w:hAnsi="Verdana" w:hint="default"/>
      <w:sz w:val="21"/>
      <w:szCs w:val="21"/>
      <w:u w:val="thick"/>
      <w:lang w:val="en-US" w:eastAsia="en-US" w:bidi="ar-SA"/>
    </w:rPr>
  </w:style>
  <w:style w:type="character" w:customStyle="1" w:styleId="role">
    <w:name w:val="role"/>
    <w:rsid w:val="00FA5C92"/>
  </w:style>
  <w:style w:type="character" w:customStyle="1" w:styleId="pagination0">
    <w:name w:val="pagination"/>
    <w:basedOn w:val="DefaultParagraphFont"/>
    <w:rsid w:val="00FA5C92"/>
  </w:style>
  <w:style w:type="character" w:customStyle="1" w:styleId="doi">
    <w:name w:val="doi"/>
    <w:basedOn w:val="DefaultParagraphFont"/>
    <w:rsid w:val="00FA5C92"/>
  </w:style>
  <w:style w:type="character" w:customStyle="1" w:styleId="bodycontents">
    <w:name w:val="bodycontents"/>
    <w:basedOn w:val="DefaultParagraphFont"/>
    <w:rsid w:val="00FA5C92"/>
  </w:style>
  <w:style w:type="character" w:customStyle="1" w:styleId="comma">
    <w:name w:val="comma"/>
    <w:basedOn w:val="DefaultParagraphFont"/>
    <w:rsid w:val="00FA5C92"/>
  </w:style>
  <w:style w:type="character" w:customStyle="1" w:styleId="pad5right">
    <w:name w:val="pad5right"/>
    <w:basedOn w:val="DefaultParagraphFont"/>
    <w:rsid w:val="00FA5C92"/>
  </w:style>
  <w:style w:type="character" w:customStyle="1" w:styleId="divider">
    <w:name w:val="divider"/>
    <w:basedOn w:val="DefaultParagraphFont"/>
    <w:rsid w:val="00FA5C92"/>
  </w:style>
  <w:style w:type="character" w:customStyle="1" w:styleId="blogdate">
    <w:name w:val="blogdate"/>
    <w:basedOn w:val="DefaultParagraphFont"/>
    <w:rsid w:val="00FA5C92"/>
  </w:style>
  <w:style w:type="character" w:customStyle="1" w:styleId="ticker">
    <w:name w:val="ticker"/>
    <w:basedOn w:val="DefaultParagraphFont"/>
    <w:rsid w:val="00FA5C92"/>
  </w:style>
  <w:style w:type="character" w:customStyle="1" w:styleId="posted">
    <w:name w:val="posted"/>
    <w:basedOn w:val="DefaultParagraphFont"/>
    <w:rsid w:val="00FA5C92"/>
  </w:style>
  <w:style w:type="character" w:customStyle="1" w:styleId="time">
    <w:name w:val="time"/>
    <w:basedOn w:val="DefaultParagraphFont"/>
    <w:rsid w:val="00FA5C92"/>
  </w:style>
  <w:style w:type="character" w:customStyle="1" w:styleId="dot">
    <w:name w:val="dot"/>
    <w:basedOn w:val="DefaultParagraphFont"/>
    <w:rsid w:val="00FA5C92"/>
  </w:style>
  <w:style w:type="character" w:customStyle="1" w:styleId="hn-date">
    <w:name w:val="hn-date"/>
    <w:basedOn w:val="DefaultParagraphFont"/>
    <w:rsid w:val="00FA5C92"/>
  </w:style>
  <w:style w:type="character" w:customStyle="1" w:styleId="location">
    <w:name w:val="location"/>
    <w:basedOn w:val="DefaultParagraphFont"/>
    <w:rsid w:val="00FA5C92"/>
  </w:style>
  <w:style w:type="character" w:customStyle="1" w:styleId="dropcap-letter">
    <w:name w:val="dropcap-letter"/>
    <w:basedOn w:val="DefaultParagraphFont"/>
    <w:rsid w:val="00FA5C92"/>
  </w:style>
  <w:style w:type="character" w:customStyle="1" w:styleId="offscreen">
    <w:name w:val="offscreen"/>
    <w:basedOn w:val="DefaultParagraphFont"/>
    <w:rsid w:val="00FA5C92"/>
  </w:style>
  <w:style w:type="character" w:customStyle="1" w:styleId="linked-in">
    <w:name w:val="linked-in"/>
    <w:basedOn w:val="DefaultParagraphFont"/>
    <w:rsid w:val="00FA5C92"/>
  </w:style>
  <w:style w:type="character" w:customStyle="1" w:styleId="divs">
    <w:name w:val="divs"/>
    <w:basedOn w:val="DefaultParagraphFont"/>
    <w:rsid w:val="00FA5C92"/>
  </w:style>
  <w:style w:type="character" w:customStyle="1" w:styleId="h4">
    <w:name w:val="h4"/>
    <w:rsid w:val="00FA5C92"/>
  </w:style>
  <w:style w:type="character" w:customStyle="1" w:styleId="postheader">
    <w:name w:val="postheader"/>
    <w:basedOn w:val="DefaultParagraphFont"/>
    <w:rsid w:val="00FA5C92"/>
  </w:style>
  <w:style w:type="numbering" w:customStyle="1" w:styleId="1ai1">
    <w:name w:val="1 / a / i1"/>
    <w:rsid w:val="00FA5C92"/>
    <w:pPr>
      <w:numPr>
        <w:numId w:val="25"/>
      </w:numPr>
    </w:pPr>
  </w:style>
  <w:style w:type="numbering" w:styleId="1ai">
    <w:name w:val="Outline List 1"/>
    <w:basedOn w:val="NoList"/>
    <w:unhideWhenUsed/>
    <w:rsid w:val="00FA5C92"/>
    <w:pPr>
      <w:numPr>
        <w:numId w:val="26"/>
      </w:numPr>
    </w:pPr>
  </w:style>
  <w:style w:type="paragraph" w:styleId="Index2">
    <w:name w:val="index 2"/>
    <w:basedOn w:val="Normal"/>
    <w:next w:val="Normal"/>
    <w:autoRedefine/>
    <w:rsid w:val="00FA5C92"/>
    <w:pPr>
      <w:spacing w:after="200" w:line="276" w:lineRule="auto"/>
      <w:ind w:left="400" w:hanging="200"/>
    </w:pPr>
    <w:rPr>
      <w:bCs/>
    </w:rPr>
  </w:style>
  <w:style w:type="paragraph" w:styleId="Index3">
    <w:name w:val="index 3"/>
    <w:basedOn w:val="Normal"/>
    <w:next w:val="Normal"/>
    <w:autoRedefine/>
    <w:rsid w:val="00FA5C92"/>
    <w:pPr>
      <w:spacing w:after="200" w:line="276" w:lineRule="auto"/>
      <w:ind w:left="600" w:hanging="200"/>
    </w:pPr>
    <w:rPr>
      <w:bCs/>
    </w:rPr>
  </w:style>
  <w:style w:type="paragraph" w:styleId="Index4">
    <w:name w:val="index 4"/>
    <w:basedOn w:val="Normal"/>
    <w:next w:val="Normal"/>
    <w:autoRedefine/>
    <w:rsid w:val="00FA5C92"/>
    <w:pPr>
      <w:spacing w:after="200" w:line="276" w:lineRule="auto"/>
      <w:ind w:left="800" w:hanging="200"/>
    </w:pPr>
    <w:rPr>
      <w:bCs/>
    </w:rPr>
  </w:style>
  <w:style w:type="paragraph" w:styleId="Index5">
    <w:name w:val="index 5"/>
    <w:basedOn w:val="Normal"/>
    <w:next w:val="Normal"/>
    <w:autoRedefine/>
    <w:rsid w:val="00FA5C92"/>
    <w:pPr>
      <w:spacing w:after="200" w:line="276" w:lineRule="auto"/>
      <w:ind w:left="1000" w:hanging="200"/>
    </w:pPr>
    <w:rPr>
      <w:bCs/>
    </w:rPr>
  </w:style>
  <w:style w:type="paragraph" w:styleId="Index6">
    <w:name w:val="index 6"/>
    <w:basedOn w:val="Normal"/>
    <w:next w:val="Normal"/>
    <w:autoRedefine/>
    <w:rsid w:val="00FA5C92"/>
    <w:pPr>
      <w:spacing w:after="200" w:line="276" w:lineRule="auto"/>
      <w:ind w:left="1200" w:hanging="200"/>
    </w:pPr>
    <w:rPr>
      <w:bCs/>
    </w:rPr>
  </w:style>
  <w:style w:type="paragraph" w:styleId="Index7">
    <w:name w:val="index 7"/>
    <w:basedOn w:val="Normal"/>
    <w:next w:val="Normal"/>
    <w:autoRedefine/>
    <w:rsid w:val="00FA5C92"/>
    <w:pPr>
      <w:spacing w:after="200" w:line="276" w:lineRule="auto"/>
      <w:ind w:left="1400" w:hanging="200"/>
    </w:pPr>
    <w:rPr>
      <w:bCs/>
    </w:rPr>
  </w:style>
  <w:style w:type="paragraph" w:styleId="Index8">
    <w:name w:val="index 8"/>
    <w:basedOn w:val="Normal"/>
    <w:next w:val="Normal"/>
    <w:autoRedefine/>
    <w:rsid w:val="00FA5C92"/>
    <w:pPr>
      <w:spacing w:after="200" w:line="276" w:lineRule="auto"/>
      <w:ind w:left="1600" w:hanging="200"/>
    </w:pPr>
    <w:rPr>
      <w:bCs/>
    </w:rPr>
  </w:style>
  <w:style w:type="paragraph" w:styleId="Index9">
    <w:name w:val="index 9"/>
    <w:basedOn w:val="Normal"/>
    <w:next w:val="Normal"/>
    <w:autoRedefine/>
    <w:rsid w:val="00FA5C92"/>
    <w:pPr>
      <w:spacing w:after="200" w:line="276" w:lineRule="auto"/>
      <w:ind w:left="1800" w:hanging="200"/>
    </w:pPr>
    <w:rPr>
      <w:bCs/>
    </w:rPr>
  </w:style>
  <w:style w:type="paragraph" w:styleId="IndexHeading">
    <w:name w:val="index heading"/>
    <w:basedOn w:val="Normal"/>
    <w:next w:val="Index1"/>
    <w:rsid w:val="00FA5C92"/>
    <w:pPr>
      <w:spacing w:after="200" w:line="276" w:lineRule="auto"/>
    </w:pPr>
    <w:rPr>
      <w:bCs/>
    </w:rPr>
  </w:style>
  <w:style w:type="numbering" w:customStyle="1" w:styleId="NoList8">
    <w:name w:val="No List8"/>
    <w:next w:val="NoList"/>
    <w:semiHidden/>
    <w:unhideWhenUsed/>
    <w:rsid w:val="00FA5C92"/>
  </w:style>
  <w:style w:type="numbering" w:customStyle="1" w:styleId="NoList9">
    <w:name w:val="No List9"/>
    <w:next w:val="NoList"/>
    <w:semiHidden/>
    <w:unhideWhenUsed/>
    <w:rsid w:val="00FA5C92"/>
  </w:style>
  <w:style w:type="numbering" w:customStyle="1" w:styleId="NoList10">
    <w:name w:val="No List10"/>
    <w:next w:val="NoList"/>
    <w:semiHidden/>
    <w:unhideWhenUsed/>
    <w:rsid w:val="00FA5C92"/>
  </w:style>
  <w:style w:type="numbering" w:customStyle="1" w:styleId="NoList13">
    <w:name w:val="No List13"/>
    <w:next w:val="NoList"/>
    <w:semiHidden/>
    <w:unhideWhenUsed/>
    <w:rsid w:val="00FA5C92"/>
  </w:style>
  <w:style w:type="numbering" w:customStyle="1" w:styleId="NoList14">
    <w:name w:val="No List14"/>
    <w:next w:val="NoList"/>
    <w:semiHidden/>
    <w:unhideWhenUsed/>
    <w:rsid w:val="00FA5C92"/>
  </w:style>
  <w:style w:type="numbering" w:customStyle="1" w:styleId="NoList15">
    <w:name w:val="No List15"/>
    <w:next w:val="NoList"/>
    <w:uiPriority w:val="99"/>
    <w:semiHidden/>
    <w:unhideWhenUsed/>
    <w:rsid w:val="00FA5C92"/>
  </w:style>
  <w:style w:type="numbering" w:customStyle="1" w:styleId="NoList16">
    <w:name w:val="No List16"/>
    <w:next w:val="NoList"/>
    <w:uiPriority w:val="99"/>
    <w:semiHidden/>
    <w:unhideWhenUsed/>
    <w:rsid w:val="00FA5C92"/>
  </w:style>
  <w:style w:type="numbering" w:customStyle="1" w:styleId="NoList17">
    <w:name w:val="No List17"/>
    <w:next w:val="NoList"/>
    <w:semiHidden/>
    <w:unhideWhenUsed/>
    <w:rsid w:val="00FA5C92"/>
  </w:style>
  <w:style w:type="numbering" w:customStyle="1" w:styleId="NoList18">
    <w:name w:val="No List18"/>
    <w:next w:val="NoList"/>
    <w:uiPriority w:val="99"/>
    <w:semiHidden/>
    <w:unhideWhenUsed/>
    <w:rsid w:val="00FA5C92"/>
  </w:style>
  <w:style w:type="numbering" w:customStyle="1" w:styleId="NoList19">
    <w:name w:val="No List19"/>
    <w:next w:val="NoList"/>
    <w:uiPriority w:val="99"/>
    <w:semiHidden/>
    <w:unhideWhenUsed/>
    <w:rsid w:val="00FA5C92"/>
  </w:style>
  <w:style w:type="numbering" w:customStyle="1" w:styleId="NoList20">
    <w:name w:val="No List20"/>
    <w:next w:val="NoList"/>
    <w:semiHidden/>
    <w:unhideWhenUsed/>
    <w:rsid w:val="00FA5C92"/>
  </w:style>
  <w:style w:type="numbering" w:customStyle="1" w:styleId="NoList31">
    <w:name w:val="No List31"/>
    <w:next w:val="NoList"/>
    <w:semiHidden/>
    <w:unhideWhenUsed/>
    <w:rsid w:val="00FA5C92"/>
  </w:style>
  <w:style w:type="numbering" w:customStyle="1" w:styleId="NoList41">
    <w:name w:val="No List41"/>
    <w:next w:val="NoList"/>
    <w:semiHidden/>
    <w:unhideWhenUsed/>
    <w:rsid w:val="00FA5C92"/>
  </w:style>
  <w:style w:type="numbering" w:customStyle="1" w:styleId="NoList51">
    <w:name w:val="No List51"/>
    <w:next w:val="NoList"/>
    <w:semiHidden/>
    <w:unhideWhenUsed/>
    <w:rsid w:val="00FA5C92"/>
  </w:style>
  <w:style w:type="numbering" w:customStyle="1" w:styleId="NoList61">
    <w:name w:val="No List61"/>
    <w:next w:val="NoList"/>
    <w:semiHidden/>
    <w:unhideWhenUsed/>
    <w:rsid w:val="00FA5C92"/>
  </w:style>
  <w:style w:type="numbering" w:customStyle="1" w:styleId="NoList71">
    <w:name w:val="No List71"/>
    <w:next w:val="NoList"/>
    <w:semiHidden/>
    <w:unhideWhenUsed/>
    <w:rsid w:val="00FA5C92"/>
  </w:style>
  <w:style w:type="numbering" w:customStyle="1" w:styleId="NoList81">
    <w:name w:val="No List81"/>
    <w:next w:val="NoList"/>
    <w:semiHidden/>
    <w:unhideWhenUsed/>
    <w:rsid w:val="00FA5C92"/>
  </w:style>
  <w:style w:type="numbering" w:customStyle="1" w:styleId="NoList91">
    <w:name w:val="No List91"/>
    <w:next w:val="NoList"/>
    <w:semiHidden/>
    <w:unhideWhenUsed/>
    <w:rsid w:val="00FA5C92"/>
  </w:style>
  <w:style w:type="numbering" w:customStyle="1" w:styleId="NoList101">
    <w:name w:val="No List101"/>
    <w:next w:val="NoList"/>
    <w:uiPriority w:val="99"/>
    <w:semiHidden/>
    <w:unhideWhenUsed/>
    <w:rsid w:val="00FA5C92"/>
  </w:style>
  <w:style w:type="numbering" w:customStyle="1" w:styleId="NoList121">
    <w:name w:val="No List121"/>
    <w:next w:val="NoList"/>
    <w:semiHidden/>
    <w:unhideWhenUsed/>
    <w:rsid w:val="00FA5C92"/>
  </w:style>
  <w:style w:type="numbering" w:customStyle="1" w:styleId="NoList131">
    <w:name w:val="No List131"/>
    <w:next w:val="NoList"/>
    <w:semiHidden/>
    <w:unhideWhenUsed/>
    <w:rsid w:val="00FA5C92"/>
  </w:style>
  <w:style w:type="numbering" w:customStyle="1" w:styleId="NoList141">
    <w:name w:val="No List141"/>
    <w:next w:val="NoList"/>
    <w:semiHidden/>
    <w:unhideWhenUsed/>
    <w:rsid w:val="00FA5C92"/>
  </w:style>
  <w:style w:type="paragraph" w:customStyle="1" w:styleId="Quote20">
    <w:name w:val="Quote2"/>
    <w:basedOn w:val="Default"/>
    <w:next w:val="Default"/>
    <w:qFormat/>
    <w:rsid w:val="00FA5C92"/>
    <w:rPr>
      <w:rFonts w:eastAsia="Calibri"/>
      <w:color w:val="auto"/>
      <w:szCs w:val="22"/>
    </w:rPr>
  </w:style>
  <w:style w:type="character" w:customStyle="1" w:styleId="StyleLatinBaskervilleUnderline">
    <w:name w:val="Style (Latin) Baskerville Underline"/>
    <w:rsid w:val="00FA5C92"/>
    <w:rPr>
      <w:rFonts w:ascii="Baskerville" w:hAnsi="Baskerville"/>
      <w:sz w:val="26"/>
      <w:u w:val="single"/>
    </w:rPr>
  </w:style>
  <w:style w:type="numbering" w:customStyle="1" w:styleId="NoList22">
    <w:name w:val="No List22"/>
    <w:next w:val="NoList"/>
    <w:semiHidden/>
    <w:unhideWhenUsed/>
    <w:rsid w:val="00FA5C92"/>
  </w:style>
  <w:style w:type="numbering" w:customStyle="1" w:styleId="NoList23">
    <w:name w:val="No List23"/>
    <w:next w:val="NoList"/>
    <w:semiHidden/>
    <w:unhideWhenUsed/>
    <w:rsid w:val="00FA5C92"/>
  </w:style>
  <w:style w:type="numbering" w:customStyle="1" w:styleId="NoList24">
    <w:name w:val="No List24"/>
    <w:next w:val="NoList"/>
    <w:semiHidden/>
    <w:unhideWhenUsed/>
    <w:rsid w:val="00FA5C92"/>
  </w:style>
  <w:style w:type="numbering" w:customStyle="1" w:styleId="NoList25">
    <w:name w:val="No List25"/>
    <w:next w:val="NoList"/>
    <w:semiHidden/>
    <w:unhideWhenUsed/>
    <w:rsid w:val="00FA5C92"/>
  </w:style>
  <w:style w:type="character" w:customStyle="1" w:styleId="dropcap1">
    <w:name w:val="dropcap1"/>
    <w:rsid w:val="00FA5C92"/>
  </w:style>
  <w:style w:type="character" w:customStyle="1" w:styleId="HighlightedUnderlineEmphasis">
    <w:name w:val="Highlighted Underline Emphasis"/>
    <w:rsid w:val="00FA5C92"/>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FA5C92"/>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FA5C92"/>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FA5C92"/>
    <w:rPr>
      <w:rFonts w:ascii="Georgia" w:hAnsi="Georgia"/>
      <w:u w:val="single"/>
    </w:rPr>
  </w:style>
  <w:style w:type="paragraph" w:customStyle="1" w:styleId="StyleCardsGeorgia12ptBoldThickunderlineBorderSin">
    <w:name w:val="Style Cards + Georgia 12 pt Bold Thick underline Border: : (Sin..."/>
    <w:basedOn w:val="Normal"/>
    <w:qFormat/>
    <w:rsid w:val="00FA5C92"/>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FA5C92"/>
    <w:rPr>
      <w:rFonts w:ascii="Georgia" w:hAnsi="Georgia"/>
      <w:sz w:val="24"/>
      <w:u w:val="single"/>
    </w:rPr>
  </w:style>
  <w:style w:type="paragraph" w:customStyle="1" w:styleId="StyleCardsGeorgia">
    <w:name w:val="Style Cards + Georgia"/>
    <w:basedOn w:val="Normal"/>
    <w:qFormat/>
    <w:rsid w:val="00FA5C92"/>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FA5C92"/>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qFormat/>
    <w:rsid w:val="00FA5C92"/>
    <w:pPr>
      <w:spacing w:after="200" w:line="276" w:lineRule="auto"/>
      <w:contextualSpacing/>
    </w:pPr>
    <w:rPr>
      <w:rFonts w:eastAsia="Malgun Gothic"/>
      <w:sz w:val="24"/>
      <w:u w:val="single"/>
    </w:rPr>
  </w:style>
  <w:style w:type="character" w:customStyle="1" w:styleId="StyleStyleBoldUnderlineUnderlineIntenseEmphasis1apple-style-1">
    <w:name w:val="Style Style Bold UnderlineUnderlineIntense Emphasis1apple-style-...1"/>
    <w:basedOn w:val="DefaultParagraphFont"/>
    <w:rsid w:val="00FA5C92"/>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FA5C92"/>
    <w:rPr>
      <w:b w:val="0"/>
      <w:bCs w:val="0"/>
      <w:sz w:val="22"/>
      <w:u w:val="single"/>
      <w:bdr w:val="none" w:sz="0" w:space="0" w:color="auto"/>
    </w:rPr>
  </w:style>
  <w:style w:type="character" w:customStyle="1" w:styleId="maintitle">
    <w:name w:val="maintitle"/>
    <w:basedOn w:val="DefaultParagraphFont"/>
    <w:rsid w:val="00FA5C92"/>
  </w:style>
  <w:style w:type="character" w:customStyle="1" w:styleId="cit-title">
    <w:name w:val="cit-title"/>
    <w:basedOn w:val="DefaultParagraphFont"/>
    <w:rsid w:val="00FA5C92"/>
  </w:style>
  <w:style w:type="paragraph" w:customStyle="1" w:styleId="txttitle">
    <w:name w:val="txttitle"/>
    <w:basedOn w:val="Normal"/>
    <w:rsid w:val="00FA5C92"/>
    <w:pPr>
      <w:spacing w:before="100" w:beforeAutospacing="1" w:after="100" w:afterAutospacing="1"/>
    </w:pPr>
    <w:rPr>
      <w:sz w:val="24"/>
    </w:rPr>
  </w:style>
  <w:style w:type="character" w:customStyle="1" w:styleId="volume">
    <w:name w:val="volume"/>
    <w:basedOn w:val="DefaultParagraphFont"/>
    <w:rsid w:val="00FA5C92"/>
  </w:style>
  <w:style w:type="character" w:customStyle="1" w:styleId="z3988">
    <w:name w:val="z3988"/>
    <w:basedOn w:val="DefaultParagraphFont"/>
    <w:rsid w:val="00FA5C92"/>
  </w:style>
  <w:style w:type="character" w:customStyle="1" w:styleId="nowrap">
    <w:name w:val="nowrap"/>
    <w:basedOn w:val="DefaultParagraphFont"/>
    <w:rsid w:val="00FA5C92"/>
  </w:style>
  <w:style w:type="paragraph" w:customStyle="1" w:styleId="SmallCards">
    <w:name w:val="Small Cards"/>
    <w:basedOn w:val="Normal"/>
    <w:link w:val="SmallCardsChar"/>
    <w:autoRedefine/>
    <w:rsid w:val="00FA5C92"/>
    <w:rPr>
      <w:rFonts w:eastAsia="Times New Roman"/>
      <w:szCs w:val="20"/>
    </w:rPr>
  </w:style>
  <w:style w:type="character" w:customStyle="1" w:styleId="freeaccess">
    <w:name w:val="freeaccess"/>
    <w:basedOn w:val="DefaultParagraphFont"/>
    <w:rsid w:val="00FA5C92"/>
  </w:style>
  <w:style w:type="character" w:customStyle="1" w:styleId="articoloinside">
    <w:name w:val="articolo_inside"/>
    <w:rsid w:val="00FA5C92"/>
  </w:style>
  <w:style w:type="paragraph" w:customStyle="1" w:styleId="pagetools">
    <w:name w:val="pagetools"/>
    <w:basedOn w:val="Normal"/>
    <w:qFormat/>
    <w:rsid w:val="00FA5C92"/>
    <w:pPr>
      <w:spacing w:before="100" w:beforeAutospacing="1" w:after="100" w:afterAutospacing="1"/>
    </w:pPr>
    <w:rPr>
      <w:rFonts w:eastAsia="Times New Roman"/>
      <w:sz w:val="24"/>
    </w:rPr>
  </w:style>
  <w:style w:type="character" w:customStyle="1" w:styleId="job">
    <w:name w:val="job"/>
    <w:basedOn w:val="DefaultParagraphFont"/>
    <w:rsid w:val="00FA5C92"/>
  </w:style>
  <w:style w:type="character" w:customStyle="1" w:styleId="publisher">
    <w:name w:val="publisher"/>
    <w:basedOn w:val="DefaultParagraphFont"/>
    <w:rsid w:val="00FA5C92"/>
  </w:style>
  <w:style w:type="character" w:customStyle="1" w:styleId="pubyear">
    <w:name w:val="pubyear"/>
    <w:basedOn w:val="DefaultParagraphFont"/>
    <w:rsid w:val="00FA5C92"/>
  </w:style>
  <w:style w:type="character" w:customStyle="1" w:styleId="pubcity">
    <w:name w:val="pubcity"/>
    <w:basedOn w:val="DefaultParagraphFont"/>
    <w:rsid w:val="00FA5C92"/>
  </w:style>
  <w:style w:type="paragraph" w:customStyle="1" w:styleId="C-Text">
    <w:name w:val="C-Text"/>
    <w:basedOn w:val="Normal"/>
    <w:qFormat/>
    <w:rsid w:val="00FA5C92"/>
    <w:pPr>
      <w:tabs>
        <w:tab w:val="num" w:pos="720"/>
      </w:tabs>
      <w:ind w:left="720" w:hanging="360"/>
    </w:pPr>
    <w:rPr>
      <w:rFonts w:ascii="Garamond" w:hAnsi="Garamond"/>
      <w:sz w:val="24"/>
    </w:rPr>
  </w:style>
  <w:style w:type="character" w:customStyle="1" w:styleId="ecdate">
    <w:name w:val="ec_date"/>
    <w:basedOn w:val="DefaultParagraphFont"/>
    <w:rsid w:val="00FA5C92"/>
    <w:rPr>
      <w:rFonts w:ascii="Verdana" w:hAnsi="Verdana" w:hint="default"/>
      <w:sz w:val="20"/>
      <w:szCs w:val="20"/>
      <w:shd w:val="clear" w:color="auto" w:fill="FFFFFF"/>
    </w:rPr>
  </w:style>
  <w:style w:type="paragraph" w:customStyle="1" w:styleId="ecmsonormal">
    <w:name w:val="ec_msonormal"/>
    <w:basedOn w:val="Normal"/>
    <w:qFormat/>
    <w:rsid w:val="00FA5C92"/>
    <w:pPr>
      <w:shd w:val="clear" w:color="auto" w:fill="FFFFFF"/>
      <w:spacing w:before="100" w:beforeAutospacing="1" w:after="100" w:afterAutospacing="1"/>
      <w:textAlignment w:val="top"/>
    </w:pPr>
    <w:rPr>
      <w:rFonts w:ascii="Verdana" w:hAnsi="Verdana"/>
    </w:rPr>
  </w:style>
  <w:style w:type="character" w:customStyle="1" w:styleId="hittermhilite">
    <w:name w:val="hittermhilite"/>
    <w:basedOn w:val="DefaultParagraphFont"/>
    <w:rsid w:val="00FA5C92"/>
  </w:style>
  <w:style w:type="character" w:customStyle="1" w:styleId="articleheadline">
    <w:name w:val="articleheadline"/>
    <w:basedOn w:val="DefaultParagraphFont"/>
    <w:rsid w:val="00FA5C92"/>
  </w:style>
  <w:style w:type="paragraph" w:customStyle="1" w:styleId="u-intro">
    <w:name w:val="u-intro"/>
    <w:basedOn w:val="Normal"/>
    <w:qFormat/>
    <w:rsid w:val="00FA5C92"/>
    <w:pPr>
      <w:spacing w:before="100" w:beforeAutospacing="1" w:after="100" w:afterAutospacing="1"/>
    </w:pPr>
    <w:rPr>
      <w:sz w:val="24"/>
    </w:rPr>
  </w:style>
  <w:style w:type="character" w:customStyle="1" w:styleId="u-byline">
    <w:name w:val="u-byline"/>
    <w:basedOn w:val="DefaultParagraphFont"/>
    <w:rsid w:val="00FA5C92"/>
  </w:style>
  <w:style w:type="character" w:customStyle="1" w:styleId="articlebya">
    <w:name w:val="articleby_a"/>
    <w:basedOn w:val="DefaultParagraphFont"/>
    <w:rsid w:val="00FA5C92"/>
  </w:style>
  <w:style w:type="character" w:customStyle="1" w:styleId="popupwinby">
    <w:name w:val="popupwinby"/>
    <w:basedOn w:val="DefaultParagraphFont"/>
    <w:rsid w:val="00FA5C92"/>
  </w:style>
  <w:style w:type="character" w:customStyle="1" w:styleId="storyheader">
    <w:name w:val="storyheader"/>
    <w:basedOn w:val="DefaultParagraphFont"/>
    <w:rsid w:val="00FA5C92"/>
  </w:style>
  <w:style w:type="character" w:customStyle="1" w:styleId="marron">
    <w:name w:val="marron"/>
    <w:basedOn w:val="DefaultParagraphFont"/>
    <w:rsid w:val="00FA5C92"/>
  </w:style>
  <w:style w:type="character" w:customStyle="1" w:styleId="StyleNormalWeb10ptChar">
    <w:name w:val="Style Normal (Web) + 10 pt Char"/>
    <w:basedOn w:val="DefaultParagraphFont"/>
    <w:rsid w:val="00FA5C92"/>
    <w:rPr>
      <w:szCs w:val="24"/>
      <w:lang w:val="en-US" w:eastAsia="en-US" w:bidi="ar-SA"/>
    </w:rPr>
  </w:style>
  <w:style w:type="paragraph" w:customStyle="1" w:styleId="TagCiteShells">
    <w:name w:val="Tag/Cite/Shells"/>
    <w:basedOn w:val="Normal"/>
    <w:qFormat/>
    <w:rsid w:val="00FA5C92"/>
    <w:rPr>
      <w:b/>
    </w:rPr>
  </w:style>
  <w:style w:type="paragraph" w:customStyle="1" w:styleId="DefinitionTerm">
    <w:name w:val="Definition Term"/>
    <w:basedOn w:val="Normal"/>
    <w:next w:val="Normal"/>
    <w:qFormat/>
    <w:rsid w:val="00FA5C92"/>
    <w:rPr>
      <w:snapToGrid w:val="0"/>
      <w:sz w:val="24"/>
    </w:rPr>
  </w:style>
  <w:style w:type="character" w:customStyle="1" w:styleId="Style3CharChar">
    <w:name w:val="Style3 Char Char"/>
    <w:basedOn w:val="DefaultParagraphFont"/>
    <w:rsid w:val="00FA5C92"/>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FA5C92"/>
    <w:pPr>
      <w:spacing w:after="60"/>
    </w:pPr>
    <w:rPr>
      <w:rFonts w:eastAsia="SimSun" w:cs="Times New Roman"/>
      <w:bCs/>
      <w:sz w:val="20"/>
      <w:lang w:eastAsia="zh-CN"/>
    </w:rPr>
  </w:style>
  <w:style w:type="character" w:customStyle="1" w:styleId="NormalChar0">
    <w:name w:val="Normal Char"/>
    <w:basedOn w:val="DefaultParagraphFont"/>
    <w:rsid w:val="00FA5C92"/>
    <w:rPr>
      <w:lang w:eastAsia="en-US"/>
    </w:rPr>
  </w:style>
  <w:style w:type="character" w:customStyle="1" w:styleId="BoldUnderlineChar4">
    <w:name w:val="Bold + Underline Char"/>
    <w:basedOn w:val="DefaultParagraphFont"/>
    <w:rsid w:val="00FA5C92"/>
    <w:rPr>
      <w:rFonts w:ascii="Georgia" w:eastAsiaTheme="majorEastAsia" w:hAnsi="Georgia" w:cs="Arial"/>
      <w:b/>
      <w:bCs w:val="0"/>
      <w:caps/>
      <w:sz w:val="28"/>
      <w:szCs w:val="36"/>
      <w:u w:val="single"/>
      <w:lang w:val="en-US" w:eastAsia="en-US" w:bidi="ar-SA"/>
    </w:rPr>
  </w:style>
  <w:style w:type="character" w:customStyle="1" w:styleId="citationiacgale">
    <w:name w:val="citation iac gale"/>
    <w:basedOn w:val="DefaultParagraphFont"/>
    <w:rsid w:val="00FA5C92"/>
  </w:style>
  <w:style w:type="character" w:customStyle="1" w:styleId="CharacterStyle7">
    <w:name w:val="Character Style 7"/>
    <w:rsid w:val="00FA5C92"/>
    <w:rPr>
      <w:rFonts w:ascii="Arial Narrow" w:hAnsi="Arial Narrow" w:cs="Arial Narrow"/>
      <w:sz w:val="20"/>
      <w:szCs w:val="20"/>
      <w:u w:val="single"/>
    </w:rPr>
  </w:style>
  <w:style w:type="character" w:customStyle="1" w:styleId="StyleStyle4Char">
    <w:name w:val="Style Style4 + Char"/>
    <w:basedOn w:val="DefaultParagraphFont"/>
    <w:rsid w:val="00FA5C92"/>
    <w:rPr>
      <w:rFonts w:ascii="Arial" w:hAnsi="Arial"/>
      <w:b/>
      <w:noProof w:val="0"/>
      <w:sz w:val="22"/>
      <w:szCs w:val="24"/>
      <w:u w:val="single"/>
      <w:lang w:val="en-US" w:eastAsia="en-US" w:bidi="ar-SA"/>
    </w:rPr>
  </w:style>
  <w:style w:type="character" w:customStyle="1" w:styleId="StyleStyle4BlackChar">
    <w:name w:val="Style Style4 + Black Char"/>
    <w:basedOn w:val="DefaultParagraphFont"/>
    <w:rsid w:val="00FA5C92"/>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qFormat/>
    <w:rsid w:val="00FA5C92"/>
    <w:rPr>
      <w:rFonts w:ascii="Verdana" w:hAnsi="Verdana"/>
      <w:sz w:val="21"/>
      <w:szCs w:val="21"/>
      <w:u w:val="thick"/>
    </w:rPr>
  </w:style>
  <w:style w:type="paragraph" w:customStyle="1" w:styleId="Cite8">
    <w:name w:val="Cite8"/>
    <w:basedOn w:val="Normal"/>
    <w:autoRedefine/>
    <w:uiPriority w:val="99"/>
    <w:qFormat/>
    <w:rsid w:val="00FA5C92"/>
    <w:rPr>
      <w:rFonts w:eastAsia="Calibri"/>
    </w:rPr>
  </w:style>
  <w:style w:type="character" w:customStyle="1" w:styleId="BoxX2">
    <w:name w:val="BoxX2"/>
    <w:qFormat/>
    <w:rsid w:val="00FA5C92"/>
    <w:rPr>
      <w:rFonts w:ascii="Times New Roman" w:hAnsi="Times New Roman"/>
      <w:b/>
      <w:sz w:val="22"/>
      <w:u w:val="single"/>
      <w:bdr w:val="single" w:sz="4" w:space="0" w:color="auto"/>
    </w:rPr>
  </w:style>
  <w:style w:type="character" w:customStyle="1" w:styleId="SmallerReal">
    <w:name w:val="SmallerReal"/>
    <w:basedOn w:val="DefaultParagraphFont"/>
    <w:uiPriority w:val="1"/>
    <w:qFormat/>
    <w:rsid w:val="00FA5C92"/>
    <w:rPr>
      <w:rFonts w:ascii="Garamond" w:hAnsi="Garamond" w:hint="default"/>
      <w:sz w:val="16"/>
    </w:rPr>
  </w:style>
  <w:style w:type="paragraph" w:customStyle="1" w:styleId="StyleStyle49pt9">
    <w:name w:val="Style Style4 + 9 pt9"/>
    <w:basedOn w:val="Style4"/>
    <w:link w:val="StyleStyle49pt9Char"/>
    <w:rsid w:val="00FA5C92"/>
    <w:rPr>
      <w:rFonts w:eastAsia="SimSun"/>
      <w:szCs w:val="22"/>
      <w:lang w:eastAsia="zh-CN"/>
    </w:rPr>
  </w:style>
  <w:style w:type="character" w:customStyle="1" w:styleId="StyleStyle49pt9Char">
    <w:name w:val="Style Style4 + 9 pt9 Char"/>
    <w:link w:val="StyleStyle49pt9"/>
    <w:rsid w:val="00FA5C92"/>
    <w:rPr>
      <w:rFonts w:ascii="Calibri" w:eastAsia="SimSun" w:hAnsi="Calibri" w:cs="Calibri"/>
      <w:u w:val="single"/>
      <w:lang w:eastAsia="zh-CN"/>
    </w:rPr>
  </w:style>
  <w:style w:type="character" w:customStyle="1" w:styleId="UnderlineCard1">
    <w:name w:val="Underline Card"/>
    <w:uiPriority w:val="6"/>
    <w:qFormat/>
    <w:rsid w:val="00FA5C92"/>
    <w:rPr>
      <w:rFonts w:ascii="Arial" w:hAnsi="Arial"/>
      <w:b w:val="0"/>
      <w:bCs/>
      <w:sz w:val="20"/>
      <w:u w:val="single"/>
    </w:rPr>
  </w:style>
  <w:style w:type="paragraph" w:customStyle="1" w:styleId="DebateBlocking">
    <w:name w:val="DebateBlocking"/>
    <w:basedOn w:val="Normal"/>
    <w:next w:val="Nothing"/>
    <w:uiPriority w:val="99"/>
    <w:qFormat/>
    <w:rsid w:val="00FA5C92"/>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FA5C92"/>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FA5C92"/>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rsid w:val="00FA5C92"/>
    <w:pPr>
      <w:spacing w:before="100" w:beforeAutospacing="1" w:after="100" w:afterAutospacing="1"/>
    </w:pPr>
    <w:rPr>
      <w:rFonts w:eastAsia="Times New Roman"/>
      <w:sz w:val="24"/>
    </w:rPr>
  </w:style>
  <w:style w:type="character" w:customStyle="1" w:styleId="created">
    <w:name w:val="created"/>
    <w:basedOn w:val="DefaultParagraphFont"/>
    <w:rsid w:val="00FA5C92"/>
  </w:style>
  <w:style w:type="paragraph" w:customStyle="1" w:styleId="8font">
    <w:name w:val="8font"/>
    <w:basedOn w:val="Normal"/>
    <w:next w:val="Normal"/>
    <w:autoRedefine/>
    <w:qFormat/>
    <w:rsid w:val="00FA5C92"/>
    <w:rPr>
      <w:rFonts w:eastAsia="Cambria"/>
      <w:szCs w:val="16"/>
    </w:rPr>
  </w:style>
  <w:style w:type="paragraph" w:customStyle="1" w:styleId="CiteLittle">
    <w:name w:val="Cite Little"/>
    <w:next w:val="Normal"/>
    <w:qFormat/>
    <w:rsid w:val="00FA5C92"/>
    <w:pPr>
      <w:spacing w:after="0" w:line="240" w:lineRule="auto"/>
    </w:pPr>
    <w:rPr>
      <w:rFonts w:ascii="Arial" w:eastAsia="Times New Roman" w:hAnsi="Arial" w:cs="Times New Roman"/>
      <w:bCs/>
      <w:kern w:val="32"/>
      <w:sz w:val="16"/>
      <w:szCs w:val="32"/>
    </w:rPr>
  </w:style>
  <w:style w:type="character" w:customStyle="1" w:styleId="StyleAsianMSMinchoBold">
    <w:name w:val="Style (Asian) MS Mincho Bold"/>
    <w:rsid w:val="00FA5C92"/>
    <w:rPr>
      <w:rFonts w:ascii="Times New Roman" w:eastAsia="MS Mincho" w:hAnsi="Times New Roman"/>
      <w:b/>
      <w:bCs/>
      <w:u w:val="thick"/>
    </w:rPr>
  </w:style>
  <w:style w:type="character" w:customStyle="1" w:styleId="StyleAsianMSMincho">
    <w:name w:val="Style (Asian) MS Mincho"/>
    <w:rsid w:val="00FA5C92"/>
    <w:rPr>
      <w:rFonts w:ascii="Times New Roman" w:eastAsia="MS Mincho" w:hAnsi="Times New Roman"/>
      <w:u w:val="thick"/>
    </w:rPr>
  </w:style>
  <w:style w:type="paragraph" w:customStyle="1" w:styleId="docheader">
    <w:name w:val="doc header"/>
    <w:autoRedefine/>
    <w:qFormat/>
    <w:rsid w:val="00FA5C92"/>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FA5C92"/>
    <w:pPr>
      <w:spacing w:after="0" w:line="240" w:lineRule="auto"/>
      <w:jc w:val="right"/>
    </w:pPr>
    <w:rPr>
      <w:rFonts w:ascii="Times New Roman" w:eastAsia="Malgun Gothic" w:hAnsi="Times New Roman" w:cs="Times New Roman"/>
      <w:b/>
      <w:szCs w:val="24"/>
    </w:rPr>
  </w:style>
  <w:style w:type="character" w:customStyle="1" w:styleId="crosslinkpopup">
    <w:name w:val="crosslinkpopup"/>
    <w:rsid w:val="00FA5C92"/>
  </w:style>
  <w:style w:type="character" w:customStyle="1" w:styleId="CardCharChar1">
    <w:name w:val="Card Char Char1"/>
    <w:rsid w:val="00FA5C92"/>
    <w:rPr>
      <w:b/>
      <w:bCs/>
      <w:sz w:val="28"/>
      <w:szCs w:val="28"/>
    </w:rPr>
  </w:style>
  <w:style w:type="paragraph" w:customStyle="1" w:styleId="bloctitles">
    <w:name w:val="bloc titles"/>
    <w:basedOn w:val="Heading1"/>
    <w:next w:val="Normal"/>
    <w:link w:val="bloctitlesChar"/>
    <w:autoRedefine/>
    <w:qFormat/>
    <w:rsid w:val="00FA5C92"/>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eastAsia="Times New Roman" w:cs="Times New Roman"/>
      <w:bCs/>
      <w:caps/>
      <w:sz w:val="28"/>
      <w:u w:val="single"/>
    </w:rPr>
  </w:style>
  <w:style w:type="character" w:customStyle="1" w:styleId="bloctitlesChar">
    <w:name w:val="bloc titles Char"/>
    <w:link w:val="bloctitles"/>
    <w:rsid w:val="00FA5C92"/>
    <w:rPr>
      <w:rFonts w:ascii="Calibri" w:eastAsia="Times New Roman" w:hAnsi="Calibri" w:cs="Times New Roman"/>
      <w:b/>
      <w:bCs/>
      <w:caps/>
      <w:sz w:val="28"/>
      <w:szCs w:val="32"/>
      <w:u w:val="single"/>
    </w:rPr>
  </w:style>
  <w:style w:type="paragraph" w:customStyle="1" w:styleId="blocorganizer">
    <w:name w:val="bloc organizer"/>
    <w:basedOn w:val="Heading1"/>
    <w:next w:val="bloctitles"/>
    <w:link w:val="blocorganizerChar"/>
    <w:autoRedefine/>
    <w:qFormat/>
    <w:rsid w:val="00FA5C92"/>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bCs/>
      <w:caps/>
      <w:sz w:val="4"/>
      <w:u w:val="single"/>
    </w:rPr>
  </w:style>
  <w:style w:type="character" w:customStyle="1" w:styleId="blocorganizerChar">
    <w:name w:val="bloc organizer Char"/>
    <w:link w:val="blocorganizer"/>
    <w:rsid w:val="00FA5C92"/>
    <w:rPr>
      <w:rFonts w:ascii="Calibri" w:eastAsia="Times New Roman" w:hAnsi="Calibri" w:cs="Times New Roman"/>
      <w:b/>
      <w:bCs/>
      <w:caps/>
      <w:sz w:val="4"/>
      <w:szCs w:val="32"/>
      <w:u w:val="single"/>
    </w:rPr>
  </w:style>
  <w:style w:type="character" w:customStyle="1" w:styleId="UnderlineBoldChar">
    <w:name w:val="Underline Bold Char"/>
    <w:locked/>
    <w:rsid w:val="00FA5C92"/>
    <w:rPr>
      <w:rFonts w:ascii="Times New Roman" w:eastAsia="Times New Roman" w:hAnsi="Times New Roman" w:cs="Calibri"/>
      <w:b/>
      <w:sz w:val="24"/>
      <w:szCs w:val="20"/>
      <w:u w:val="single"/>
    </w:rPr>
  </w:style>
  <w:style w:type="character" w:customStyle="1" w:styleId="tagChar">
    <w:name w:val="%tag Char"/>
    <w:link w:val="tag"/>
    <w:uiPriority w:val="99"/>
    <w:rsid w:val="00FA5C92"/>
    <w:rPr>
      <w:rFonts w:ascii="Garamond" w:eastAsia="Calibri" w:hAnsi="Garamond" w:cs="Calibri"/>
      <w:bCs/>
      <w:sz w:val="18"/>
    </w:rPr>
  </w:style>
  <w:style w:type="character" w:customStyle="1" w:styleId="AAAcardChar">
    <w:name w:val="AAAcard Char"/>
    <w:link w:val="AAAcard"/>
    <w:uiPriority w:val="99"/>
    <w:rsid w:val="00FA5C92"/>
    <w:rPr>
      <w:rFonts w:ascii="Calibri" w:eastAsia="Times New Roman" w:hAnsi="Calibri" w:cs="Calibri"/>
    </w:rPr>
  </w:style>
  <w:style w:type="character" w:customStyle="1" w:styleId="underlineCharChar2">
    <w:name w:val="underline Char Char"/>
    <w:rsid w:val="00FA5C92"/>
    <w:rPr>
      <w:rFonts w:ascii="Arial Narrow" w:eastAsia="Times New Roman" w:hAnsi="Arial Narrow" w:cs="Calibri"/>
      <w:sz w:val="24"/>
      <w:u w:val="single"/>
    </w:rPr>
  </w:style>
  <w:style w:type="paragraph" w:customStyle="1" w:styleId="tagstyle0">
    <w:name w:val="tagstyle"/>
    <w:basedOn w:val="Normal"/>
    <w:rsid w:val="00FA5C92"/>
    <w:pPr>
      <w:spacing w:before="100" w:beforeAutospacing="1" w:after="100" w:afterAutospacing="1"/>
    </w:pPr>
    <w:rPr>
      <w:rFonts w:eastAsia="Times New Roman"/>
      <w:sz w:val="24"/>
    </w:rPr>
  </w:style>
  <w:style w:type="character" w:customStyle="1" w:styleId="newsstorytitle">
    <w:name w:val="news_story_title"/>
    <w:rsid w:val="00FA5C92"/>
  </w:style>
  <w:style w:type="character" w:customStyle="1" w:styleId="yqlink">
    <w:name w:val="yqlink"/>
    <w:rsid w:val="00FA5C92"/>
  </w:style>
  <w:style w:type="character" w:customStyle="1" w:styleId="clbody">
    <w:name w:val="clbody"/>
    <w:rsid w:val="00FA5C92"/>
  </w:style>
  <w:style w:type="character" w:customStyle="1" w:styleId="Boxing">
    <w:name w:val="Boxing"/>
    <w:rsid w:val="00FA5C92"/>
    <w:rPr>
      <w:rFonts w:ascii="Arial Narrow" w:hAnsi="Arial Narrow"/>
      <w:dstrike w:val="0"/>
      <w:sz w:val="20"/>
      <w:bdr w:val="single" w:sz="2" w:space="0" w:color="auto"/>
      <w:vertAlign w:val="baseline"/>
    </w:rPr>
  </w:style>
  <w:style w:type="paragraph" w:customStyle="1" w:styleId="Analyticals">
    <w:name w:val="Analyticals"/>
    <w:basedOn w:val="Normal"/>
    <w:rsid w:val="00FA5C92"/>
    <w:rPr>
      <w:rFonts w:eastAsia="Times New Roman"/>
      <w:sz w:val="24"/>
    </w:rPr>
  </w:style>
  <w:style w:type="character" w:customStyle="1" w:styleId="norm">
    <w:name w:val="norm"/>
    <w:rsid w:val="00FA5C92"/>
  </w:style>
  <w:style w:type="character" w:customStyle="1" w:styleId="boldandunderlinecharcharcharcharcharcharcharcharcharcharcharcharcharcharcharchar0">
    <w:name w:val="boldandunderlinecharcharcharcharcharcharcharcharcharcharcharcharcharcharcharchar"/>
    <w:rsid w:val="00FA5C92"/>
  </w:style>
  <w:style w:type="character" w:customStyle="1" w:styleId="underlinecharcharcharcharcharcharcharcharcharcharcharcharcharchar0">
    <w:name w:val="underlinecharcharcharcharcharcharcharcharcharcharcharcharcharchar"/>
    <w:rsid w:val="00FA5C92"/>
  </w:style>
  <w:style w:type="character" w:customStyle="1" w:styleId="CharCharCharCharCharChar1Char">
    <w:name w:val="Char Char Char Char Char Char1 Char"/>
    <w:rsid w:val="00FA5C92"/>
    <w:rPr>
      <w:rFonts w:ascii="Times New Roman" w:eastAsia="Times New Roman" w:hAnsi="Times New Roman" w:cs="Times New Roman"/>
      <w:b/>
      <w:sz w:val="24"/>
      <w:szCs w:val="24"/>
    </w:rPr>
  </w:style>
  <w:style w:type="character" w:customStyle="1" w:styleId="emphasis22">
    <w:name w:val="emphasis2"/>
    <w:rsid w:val="00FA5C92"/>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FA5C92"/>
    <w:rPr>
      <w:sz w:val="24"/>
      <w:szCs w:val="24"/>
      <w:lang w:val="en-US" w:eastAsia="en-US" w:bidi="ar-SA"/>
    </w:rPr>
  </w:style>
  <w:style w:type="character" w:customStyle="1" w:styleId="NewTag">
    <w:name w:val="NewTag"/>
    <w:uiPriority w:val="1"/>
    <w:qFormat/>
    <w:rsid w:val="00FA5C92"/>
    <w:rPr>
      <w:rFonts w:ascii="Georgia" w:hAnsi="Georgia"/>
      <w:b/>
      <w:sz w:val="24"/>
    </w:rPr>
  </w:style>
  <w:style w:type="character" w:customStyle="1" w:styleId="searchtools-record-title">
    <w:name w:val="searchtools-record-title"/>
    <w:basedOn w:val="DefaultParagraphFont"/>
    <w:rsid w:val="00FA5C92"/>
  </w:style>
  <w:style w:type="character" w:customStyle="1" w:styleId="rightside">
    <w:name w:val="rightside"/>
    <w:rsid w:val="00FA5C92"/>
  </w:style>
  <w:style w:type="character" w:customStyle="1" w:styleId="flourish">
    <w:name w:val="flourish"/>
    <w:rsid w:val="00FA5C92"/>
  </w:style>
  <w:style w:type="character" w:customStyle="1" w:styleId="style150">
    <w:name w:val="style150"/>
    <w:rsid w:val="00FA5C92"/>
  </w:style>
  <w:style w:type="character" w:customStyle="1" w:styleId="head">
    <w:name w:val="head"/>
    <w:rsid w:val="00FA5C92"/>
  </w:style>
  <w:style w:type="character" w:customStyle="1" w:styleId="apturelink">
    <w:name w:val="apturelink"/>
    <w:rsid w:val="00FA5C92"/>
  </w:style>
  <w:style w:type="character" w:customStyle="1" w:styleId="apturelinkicon">
    <w:name w:val="apturelinkicon"/>
    <w:rsid w:val="00FA5C92"/>
  </w:style>
  <w:style w:type="character" w:customStyle="1" w:styleId="titletxt">
    <w:name w:val="titletxt"/>
    <w:rsid w:val="00FA5C92"/>
  </w:style>
  <w:style w:type="character" w:customStyle="1" w:styleId="colbcopy">
    <w:name w:val="colbcopy"/>
    <w:rsid w:val="00FA5C92"/>
  </w:style>
  <w:style w:type="character" w:customStyle="1" w:styleId="hcard">
    <w:name w:val="hcard"/>
    <w:rsid w:val="00FA5C92"/>
  </w:style>
  <w:style w:type="table" w:styleId="MediumGrid2">
    <w:name w:val="Medium Grid 2"/>
    <w:basedOn w:val="TableNormal"/>
    <w:uiPriority w:val="68"/>
    <w:rsid w:val="00FA5C9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rsid w:val="00FA5C92"/>
    <w:pPr>
      <w:widowControl/>
      <w:autoSpaceDE/>
      <w:autoSpaceDN/>
      <w:adjustRightInd/>
    </w:pPr>
    <w:rPr>
      <w:rFonts w:ascii="Courier" w:eastAsia="Cambria" w:hAnsi="Courier"/>
      <w:sz w:val="21"/>
      <w:szCs w:val="21"/>
    </w:rPr>
  </w:style>
  <w:style w:type="paragraph" w:customStyle="1" w:styleId="hotroute2">
    <w:name w:val="hotroute"/>
    <w:basedOn w:val="Normal"/>
    <w:qFormat/>
    <w:rsid w:val="00FA5C92"/>
    <w:pPr>
      <w:ind w:left="288"/>
    </w:pPr>
  </w:style>
  <w:style w:type="paragraph" w:customStyle="1" w:styleId="DeleteAnalytics">
    <w:name w:val="Delete Analytics"/>
    <w:basedOn w:val="Heading4"/>
    <w:qFormat/>
    <w:rsid w:val="00FA5C92"/>
    <w:rPr>
      <w:bCs/>
      <w:color w:val="800000"/>
    </w:rPr>
  </w:style>
  <w:style w:type="paragraph" w:customStyle="1" w:styleId="ReallyFuckingSmall0">
    <w:name w:val="Really Fucking Small"/>
    <w:basedOn w:val="Normal"/>
    <w:link w:val="ReallyFuckingSmallChar0"/>
    <w:rsid w:val="00FA5C92"/>
    <w:pPr>
      <w:ind w:left="144"/>
    </w:pPr>
    <w:rPr>
      <w:rFonts w:eastAsia="Times New Roman"/>
      <w:sz w:val="12"/>
    </w:rPr>
  </w:style>
  <w:style w:type="character" w:customStyle="1" w:styleId="ReallyFuckingSmallChar0">
    <w:name w:val="Really Fucking Small Char"/>
    <w:link w:val="ReallyFuckingSmall0"/>
    <w:rsid w:val="00FA5C92"/>
    <w:rPr>
      <w:rFonts w:ascii="Calibri" w:eastAsia="Times New Roman" w:hAnsi="Calibri" w:cs="Calibri"/>
      <w:sz w:val="12"/>
    </w:rPr>
  </w:style>
  <w:style w:type="paragraph" w:customStyle="1" w:styleId="Boxempahsis">
    <w:name w:val="Box empahsis"/>
    <w:basedOn w:val="Normal"/>
    <w:link w:val="BoxempahsisChar"/>
    <w:qFormat/>
    <w:rsid w:val="00FA5C92"/>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FA5C92"/>
    <w:rPr>
      <w:rFonts w:ascii="Franklin Gothic Heavy" w:hAnsi="Franklin Gothic Heavy" w:cs="Calibri"/>
      <w:sz w:val="24"/>
      <w:u w:val="single"/>
      <w:bdr w:val="single" w:sz="4" w:space="0" w:color="auto"/>
    </w:rPr>
  </w:style>
  <w:style w:type="character" w:customStyle="1" w:styleId="Qualified">
    <w:name w:val="Qualified"/>
    <w:rsid w:val="00FA5C92"/>
    <w:rPr>
      <w:rFonts w:asciiTheme="majorHAnsi" w:hAnsiTheme="majorHAnsi"/>
      <w:b/>
      <w:bCs/>
      <w:sz w:val="16"/>
    </w:rPr>
  </w:style>
  <w:style w:type="character" w:customStyle="1" w:styleId="Underline-Highlighted-WFU">
    <w:name w:val="Underline-Highlighted-WFU"/>
    <w:basedOn w:val="DefaultParagraphFont"/>
    <w:uiPriority w:val="1"/>
    <w:qFormat/>
    <w:rsid w:val="00FA5C92"/>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FA5C92"/>
    <w:rPr>
      <w:rFonts w:ascii="Cambria" w:hAnsi="Cambria"/>
      <w:b/>
      <w:caps w:val="0"/>
      <w:smallCaps w:val="0"/>
      <w:sz w:val="24"/>
      <w:u w:val="none"/>
      <w:bdr w:val="none" w:sz="0" w:space="0" w:color="auto"/>
      <w:shd w:val="clear" w:color="auto" w:fill="BEFF7D"/>
    </w:rPr>
  </w:style>
  <w:style w:type="character" w:customStyle="1" w:styleId="BlockTitleChar0">
    <w:name w:val="%Block Title Char"/>
    <w:rsid w:val="00FA5C92"/>
    <w:rPr>
      <w:rFonts w:ascii="Arial" w:eastAsia="Times New Roman" w:hAnsi="Arial" w:cs="Arial"/>
      <w:b/>
      <w:bCs/>
      <w:kern w:val="32"/>
      <w:sz w:val="28"/>
      <w:szCs w:val="32"/>
    </w:rPr>
  </w:style>
  <w:style w:type="character" w:customStyle="1" w:styleId="columntexthead">
    <w:name w:val="columntexthead"/>
    <w:rsid w:val="00FA5C92"/>
  </w:style>
  <w:style w:type="character" w:customStyle="1" w:styleId="instruction">
    <w:name w:val="instruction"/>
    <w:rsid w:val="00FA5C92"/>
  </w:style>
  <w:style w:type="character" w:customStyle="1" w:styleId="listpipe">
    <w:name w:val="listpipe"/>
    <w:rsid w:val="00FA5C92"/>
  </w:style>
  <w:style w:type="character" w:customStyle="1" w:styleId="imagelink">
    <w:name w:val="imagelink"/>
    <w:rsid w:val="00FA5C92"/>
  </w:style>
  <w:style w:type="character" w:customStyle="1" w:styleId="leadin">
    <w:name w:val="leadin"/>
    <w:rsid w:val="00FA5C92"/>
  </w:style>
  <w:style w:type="character" w:customStyle="1" w:styleId="noticiabyline">
    <w:name w:val="noticia_byline"/>
    <w:rsid w:val="00FA5C92"/>
  </w:style>
  <w:style w:type="character" w:customStyle="1" w:styleId="rightnowyahoo">
    <w:name w:val="right_now_yahoo"/>
    <w:rsid w:val="00FA5C92"/>
  </w:style>
  <w:style w:type="character" w:customStyle="1" w:styleId="submittedmeta">
    <w:name w:val="submitted meta"/>
    <w:rsid w:val="00FA5C92"/>
  </w:style>
  <w:style w:type="character" w:customStyle="1" w:styleId="A10">
    <w:name w:val="A10"/>
    <w:uiPriority w:val="99"/>
    <w:rsid w:val="00FA5C92"/>
    <w:rPr>
      <w:color w:val="000000"/>
      <w:sz w:val="12"/>
      <w:szCs w:val="12"/>
    </w:rPr>
  </w:style>
  <w:style w:type="paragraph" w:customStyle="1" w:styleId="Pa7">
    <w:name w:val="Pa7"/>
    <w:basedOn w:val="Default"/>
    <w:next w:val="Default"/>
    <w:uiPriority w:val="99"/>
    <w:qFormat/>
    <w:rsid w:val="00FA5C92"/>
    <w:pPr>
      <w:spacing w:before="280" w:line="221" w:lineRule="atLeast"/>
    </w:pPr>
    <w:rPr>
      <w:rFonts w:ascii="Baskerville" w:hAnsi="Baskerville"/>
      <w:color w:val="auto"/>
    </w:rPr>
  </w:style>
  <w:style w:type="character" w:customStyle="1" w:styleId="AAAunderline">
    <w:name w:val="AAAunderline"/>
    <w:qFormat/>
    <w:rsid w:val="00FA5C92"/>
    <w:rPr>
      <w:b/>
      <w:u w:val="single"/>
    </w:rPr>
  </w:style>
  <w:style w:type="paragraph" w:customStyle="1" w:styleId="IndexHeader">
    <w:name w:val="Index Header"/>
    <w:basedOn w:val="Normal"/>
    <w:rsid w:val="00FA5C92"/>
    <w:pPr>
      <w:ind w:left="-720"/>
      <w:outlineLvl w:val="0"/>
    </w:pPr>
    <w:rPr>
      <w:rFonts w:eastAsia="Times New Roman"/>
      <w:b/>
      <w:bCs/>
      <w:sz w:val="36"/>
      <w:szCs w:val="20"/>
    </w:rPr>
  </w:style>
  <w:style w:type="character" w:customStyle="1" w:styleId="IndexHeaderChar">
    <w:name w:val="Index Header Char"/>
    <w:rsid w:val="00FA5C92"/>
    <w:rPr>
      <w:rFonts w:ascii="Times New Roman" w:eastAsia="Times New Roman" w:hAnsi="Times New Roman"/>
      <w:b/>
      <w:bCs/>
      <w:sz w:val="36"/>
    </w:rPr>
  </w:style>
  <w:style w:type="paragraph" w:customStyle="1" w:styleId="CardRead">
    <w:name w:val="Card_Read"/>
    <w:basedOn w:val="Normal"/>
    <w:rsid w:val="00FA5C92"/>
    <w:rPr>
      <w:rFonts w:ascii="Times" w:eastAsia="Times" w:hAnsi="Times"/>
      <w:szCs w:val="20"/>
    </w:rPr>
  </w:style>
  <w:style w:type="paragraph" w:customStyle="1" w:styleId="CardNU">
    <w:name w:val="CardNU"/>
    <w:basedOn w:val="Normal"/>
    <w:rsid w:val="00FA5C92"/>
    <w:rPr>
      <w:rFonts w:ascii="Times" w:eastAsia="Times" w:hAnsi="Times"/>
      <w:sz w:val="14"/>
      <w:szCs w:val="20"/>
    </w:rPr>
  </w:style>
  <w:style w:type="paragraph" w:customStyle="1" w:styleId="StyleHeading310pt">
    <w:name w:val="Style Heading 3 + 10 pt"/>
    <w:basedOn w:val="Heading3"/>
    <w:rsid w:val="00FA5C92"/>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FA5C92"/>
    <w:rPr>
      <w:rFonts w:ascii="Times New Roman" w:eastAsia="Times New Roman" w:hAnsi="Times New Roman" w:cs="Arial"/>
      <w:b/>
      <w:bCs/>
      <w:sz w:val="26"/>
      <w:szCs w:val="26"/>
    </w:rPr>
  </w:style>
  <w:style w:type="paragraph" w:customStyle="1" w:styleId="Style30">
    <w:name w:val="Style 3"/>
    <w:basedOn w:val="Normal"/>
    <w:rsid w:val="00FA5C92"/>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rsid w:val="00FA5C92"/>
    <w:pPr>
      <w:spacing w:after="60"/>
    </w:pPr>
    <w:rPr>
      <w:rFonts w:eastAsia="Times New Roman"/>
      <w:sz w:val="18"/>
    </w:rPr>
  </w:style>
  <w:style w:type="paragraph" w:customStyle="1" w:styleId="OmniPage8">
    <w:name w:val="OmniPage #8"/>
    <w:basedOn w:val="Normal"/>
    <w:rsid w:val="00FA5C92"/>
    <w:rPr>
      <w:rFonts w:eastAsia="Times New Roman"/>
      <w:color w:val="000000"/>
      <w:szCs w:val="20"/>
    </w:rPr>
  </w:style>
  <w:style w:type="paragraph" w:customStyle="1" w:styleId="OmniPage2">
    <w:name w:val="OmniPage #2"/>
    <w:basedOn w:val="Normal"/>
    <w:rsid w:val="00FA5C92"/>
    <w:rPr>
      <w:rFonts w:eastAsia="Times New Roman"/>
      <w:color w:val="000000"/>
      <w:szCs w:val="20"/>
    </w:rPr>
  </w:style>
  <w:style w:type="paragraph" w:customStyle="1" w:styleId="OmniPage6">
    <w:name w:val="OmniPage #6"/>
    <w:basedOn w:val="Normal"/>
    <w:rsid w:val="00FA5C92"/>
    <w:rPr>
      <w:rFonts w:eastAsia="Times New Roman"/>
      <w:color w:val="000000"/>
      <w:szCs w:val="20"/>
    </w:rPr>
  </w:style>
  <w:style w:type="paragraph" w:customStyle="1" w:styleId="OmniPage7">
    <w:name w:val="OmniPage #7"/>
    <w:basedOn w:val="Normal"/>
    <w:rsid w:val="00FA5C92"/>
    <w:rPr>
      <w:rFonts w:eastAsia="Times New Roman"/>
      <w:color w:val="000000"/>
      <w:szCs w:val="20"/>
    </w:rPr>
  </w:style>
  <w:style w:type="paragraph" w:customStyle="1" w:styleId="OmniPage11">
    <w:name w:val="OmniPage #11"/>
    <w:basedOn w:val="Normal"/>
    <w:rsid w:val="00FA5C92"/>
    <w:rPr>
      <w:rFonts w:eastAsia="Times New Roman"/>
      <w:color w:val="000000"/>
      <w:szCs w:val="20"/>
    </w:rPr>
  </w:style>
  <w:style w:type="paragraph" w:customStyle="1" w:styleId="OmniPage12">
    <w:name w:val="OmniPage #12"/>
    <w:basedOn w:val="Normal"/>
    <w:rsid w:val="00FA5C92"/>
    <w:rPr>
      <w:rFonts w:eastAsia="Times New Roman"/>
      <w:color w:val="000000"/>
      <w:szCs w:val="20"/>
    </w:rPr>
  </w:style>
  <w:style w:type="paragraph" w:customStyle="1" w:styleId="OmniPage13">
    <w:name w:val="OmniPage #13"/>
    <w:basedOn w:val="Normal"/>
    <w:rsid w:val="00FA5C92"/>
    <w:rPr>
      <w:rFonts w:eastAsia="Times New Roman"/>
      <w:color w:val="000000"/>
      <w:szCs w:val="20"/>
    </w:rPr>
  </w:style>
  <w:style w:type="paragraph" w:customStyle="1" w:styleId="OmniPage14">
    <w:name w:val="OmniPage #14"/>
    <w:basedOn w:val="Normal"/>
    <w:rsid w:val="00FA5C92"/>
    <w:rPr>
      <w:rFonts w:eastAsia="Times New Roman"/>
      <w:color w:val="000000"/>
      <w:szCs w:val="20"/>
    </w:rPr>
  </w:style>
  <w:style w:type="paragraph" w:customStyle="1" w:styleId="OmniPage15">
    <w:name w:val="OmniPage #15"/>
    <w:basedOn w:val="Normal"/>
    <w:rsid w:val="00FA5C92"/>
    <w:rPr>
      <w:rFonts w:eastAsia="Times New Roman"/>
      <w:color w:val="000000"/>
      <w:szCs w:val="20"/>
    </w:rPr>
  </w:style>
  <w:style w:type="paragraph" w:customStyle="1" w:styleId="OmniPage17">
    <w:name w:val="OmniPage #17"/>
    <w:basedOn w:val="Normal"/>
    <w:rsid w:val="00FA5C92"/>
    <w:rPr>
      <w:rFonts w:eastAsia="Times New Roman"/>
      <w:color w:val="000000"/>
      <w:szCs w:val="20"/>
    </w:rPr>
  </w:style>
  <w:style w:type="paragraph" w:customStyle="1" w:styleId="OmniPage19">
    <w:name w:val="OmniPage #19"/>
    <w:basedOn w:val="Normal"/>
    <w:rsid w:val="00FA5C92"/>
    <w:rPr>
      <w:rFonts w:eastAsia="Times New Roman"/>
      <w:color w:val="000000"/>
      <w:szCs w:val="20"/>
    </w:rPr>
  </w:style>
  <w:style w:type="paragraph" w:customStyle="1" w:styleId="OmniPage20">
    <w:name w:val="OmniPage #20"/>
    <w:basedOn w:val="Normal"/>
    <w:rsid w:val="00FA5C92"/>
    <w:rPr>
      <w:rFonts w:eastAsia="Times New Roman"/>
      <w:color w:val="000000"/>
      <w:szCs w:val="20"/>
    </w:rPr>
  </w:style>
  <w:style w:type="paragraph" w:customStyle="1" w:styleId="OmniPage21">
    <w:name w:val="OmniPage #21"/>
    <w:basedOn w:val="Normal"/>
    <w:rsid w:val="00FA5C92"/>
    <w:rPr>
      <w:rFonts w:eastAsia="Times New Roman"/>
      <w:color w:val="000000"/>
      <w:szCs w:val="20"/>
    </w:rPr>
  </w:style>
  <w:style w:type="paragraph" w:customStyle="1" w:styleId="OmniPage22">
    <w:name w:val="OmniPage #22"/>
    <w:basedOn w:val="Normal"/>
    <w:rsid w:val="00FA5C92"/>
    <w:rPr>
      <w:rFonts w:eastAsia="Times New Roman"/>
      <w:color w:val="000000"/>
      <w:szCs w:val="20"/>
    </w:rPr>
  </w:style>
  <w:style w:type="paragraph" w:customStyle="1" w:styleId="OmniPage25">
    <w:name w:val="OmniPage #25"/>
    <w:basedOn w:val="Normal"/>
    <w:rsid w:val="00FA5C92"/>
    <w:rPr>
      <w:rFonts w:eastAsia="Times New Roman"/>
      <w:color w:val="000000"/>
      <w:szCs w:val="20"/>
    </w:rPr>
  </w:style>
  <w:style w:type="paragraph" w:customStyle="1" w:styleId="OmniPage18">
    <w:name w:val="OmniPage #18"/>
    <w:basedOn w:val="Normal"/>
    <w:rsid w:val="00FA5C92"/>
    <w:rPr>
      <w:rFonts w:eastAsia="Times New Roman"/>
      <w:color w:val="000000"/>
      <w:szCs w:val="20"/>
    </w:rPr>
  </w:style>
  <w:style w:type="paragraph" w:customStyle="1" w:styleId="OmniPage26">
    <w:name w:val="OmniPage #26"/>
    <w:basedOn w:val="Normal"/>
    <w:rsid w:val="00FA5C92"/>
    <w:rPr>
      <w:rFonts w:eastAsia="Times New Roman"/>
      <w:color w:val="000000"/>
      <w:szCs w:val="20"/>
    </w:rPr>
  </w:style>
  <w:style w:type="character" w:customStyle="1" w:styleId="iagsheaderlarge">
    <w:name w:val="iags_header_large"/>
    <w:rsid w:val="00FA5C92"/>
  </w:style>
  <w:style w:type="paragraph" w:customStyle="1" w:styleId="OmniPage9">
    <w:name w:val="OmniPage #9"/>
    <w:basedOn w:val="Normal"/>
    <w:rsid w:val="00FA5C92"/>
    <w:rPr>
      <w:rFonts w:eastAsia="Times New Roman"/>
      <w:color w:val="000000"/>
      <w:szCs w:val="20"/>
    </w:rPr>
  </w:style>
  <w:style w:type="paragraph" w:customStyle="1" w:styleId="OmniPage5">
    <w:name w:val="OmniPage #5"/>
    <w:basedOn w:val="Normal"/>
    <w:rsid w:val="00FA5C92"/>
    <w:rPr>
      <w:rFonts w:eastAsia="Times New Roman"/>
      <w:color w:val="000000"/>
      <w:szCs w:val="20"/>
    </w:rPr>
  </w:style>
  <w:style w:type="character" w:customStyle="1" w:styleId="style12char0">
    <w:name w:val="style12char"/>
    <w:rsid w:val="00FA5C92"/>
  </w:style>
  <w:style w:type="character" w:customStyle="1" w:styleId="charchar2">
    <w:name w:val="charchar2"/>
    <w:rsid w:val="00FA5C92"/>
  </w:style>
  <w:style w:type="character" w:customStyle="1" w:styleId="style11char0">
    <w:name w:val="style11char"/>
    <w:rsid w:val="00FA5C92"/>
  </w:style>
  <w:style w:type="paragraph" w:customStyle="1" w:styleId="CitesandCardText">
    <w:name w:val="Cites and Card Text"/>
    <w:basedOn w:val="Normal"/>
    <w:rsid w:val="00FA5C92"/>
    <w:rPr>
      <w:rFonts w:eastAsia="Times New Roman"/>
    </w:rPr>
  </w:style>
  <w:style w:type="paragraph" w:styleId="List2">
    <w:name w:val="List 2"/>
    <w:basedOn w:val="Default"/>
    <w:next w:val="Default"/>
    <w:rsid w:val="00FA5C92"/>
    <w:rPr>
      <w:color w:val="auto"/>
    </w:rPr>
  </w:style>
  <w:style w:type="paragraph" w:customStyle="1" w:styleId="Style16">
    <w:name w:val="Style 16"/>
    <w:basedOn w:val="Normal"/>
    <w:rsid w:val="00FA5C92"/>
    <w:pPr>
      <w:autoSpaceDE w:val="0"/>
      <w:autoSpaceDN w:val="0"/>
      <w:adjustRightInd w:val="0"/>
    </w:pPr>
    <w:rPr>
      <w:rFonts w:eastAsia="Times New Roman"/>
      <w:sz w:val="24"/>
    </w:rPr>
  </w:style>
  <w:style w:type="paragraph" w:customStyle="1" w:styleId="smalltext2">
    <w:name w:val="smalltext"/>
    <w:basedOn w:val="Normal"/>
    <w:link w:val="smalltextChar0"/>
    <w:rsid w:val="00FA5C92"/>
    <w:rPr>
      <w:rFonts w:eastAsia="Times New Roman"/>
    </w:rPr>
  </w:style>
  <w:style w:type="character" w:customStyle="1" w:styleId="smalltextChar0">
    <w:name w:val="smalltext Char"/>
    <w:link w:val="smalltext2"/>
    <w:rsid w:val="00FA5C92"/>
    <w:rPr>
      <w:rFonts w:ascii="Calibri" w:eastAsia="Times New Roman" w:hAnsi="Calibri" w:cs="Calibri"/>
    </w:rPr>
  </w:style>
  <w:style w:type="paragraph" w:customStyle="1" w:styleId="StyleJustifiedFirstline1cmAfter6ptLinespacing1">
    <w:name w:val="Style Justified First line:  1 cm After:  6 pt Line spacing:  1...."/>
    <w:basedOn w:val="Default"/>
    <w:next w:val="Default"/>
    <w:rsid w:val="00FA5C92"/>
    <w:pPr>
      <w:spacing w:after="120"/>
    </w:pPr>
    <w:rPr>
      <w:color w:val="auto"/>
    </w:rPr>
  </w:style>
  <w:style w:type="paragraph" w:customStyle="1" w:styleId="headingChar">
    <w:name w:val="heading Char"/>
    <w:basedOn w:val="Normal"/>
    <w:rsid w:val="00FA5C92"/>
    <w:pPr>
      <w:jc w:val="center"/>
    </w:pPr>
    <w:rPr>
      <w:rFonts w:ascii="Arial Black" w:eastAsia="Times New Roman" w:hAnsi="Arial Black"/>
      <w:b/>
      <w:sz w:val="36"/>
      <w:u w:val="single"/>
    </w:rPr>
  </w:style>
  <w:style w:type="character" w:customStyle="1" w:styleId="boldunderlineCharChar0">
    <w:name w:val="boldunderline Char Char"/>
    <w:rsid w:val="00FA5C92"/>
    <w:rPr>
      <w:b/>
      <w:sz w:val="22"/>
      <w:szCs w:val="24"/>
      <w:u w:val="single"/>
      <w:lang w:val="en-US" w:eastAsia="en-US" w:bidi="ar-SA"/>
    </w:rPr>
  </w:style>
  <w:style w:type="paragraph" w:customStyle="1" w:styleId="Bullets-squares">
    <w:name w:val="Bullets - squares"/>
    <w:basedOn w:val="Normal"/>
    <w:next w:val="Normal"/>
    <w:rsid w:val="00FA5C92"/>
    <w:pPr>
      <w:numPr>
        <w:numId w:val="27"/>
      </w:numPr>
      <w:tabs>
        <w:tab w:val="clear" w:pos="567"/>
      </w:tabs>
      <w:overflowPunct w:val="0"/>
      <w:autoSpaceDE w:val="0"/>
      <w:autoSpaceDN w:val="0"/>
      <w:adjustRightInd w:val="0"/>
      <w:ind w:left="720" w:hanging="360"/>
      <w:jc w:val="both"/>
      <w:textAlignment w:val="baseline"/>
    </w:pPr>
    <w:rPr>
      <w:rFonts w:eastAsia="Times New Roman"/>
      <w:lang w:val="en-GB"/>
    </w:rPr>
  </w:style>
  <w:style w:type="paragraph" w:customStyle="1" w:styleId="Size8">
    <w:name w:val="Size 8"/>
    <w:link w:val="Size8Char"/>
    <w:rsid w:val="00FA5C92"/>
    <w:pPr>
      <w:spacing w:after="0" w:line="240" w:lineRule="auto"/>
    </w:pPr>
    <w:rPr>
      <w:rFonts w:ascii="Times New Roman" w:eastAsia="Times New Roman" w:hAnsi="Times New Roman" w:cs="Times New Roman"/>
      <w:sz w:val="16"/>
    </w:rPr>
  </w:style>
  <w:style w:type="character" w:customStyle="1" w:styleId="Size8Char">
    <w:name w:val="Size 8 Char"/>
    <w:link w:val="Size8"/>
    <w:rsid w:val="00FA5C92"/>
    <w:rPr>
      <w:rFonts w:ascii="Times New Roman" w:eastAsia="Times New Roman" w:hAnsi="Times New Roman" w:cs="Times New Roman"/>
      <w:sz w:val="16"/>
    </w:rPr>
  </w:style>
  <w:style w:type="paragraph" w:customStyle="1" w:styleId="RegularCite">
    <w:name w:val="Regular Cite"/>
    <w:qFormat/>
    <w:rsid w:val="00FA5C92"/>
    <w:pPr>
      <w:spacing w:after="0" w:line="240" w:lineRule="auto"/>
    </w:pPr>
    <w:rPr>
      <w:rFonts w:ascii="Times New Roman" w:eastAsia="Times New Roman" w:hAnsi="Times New Roman" w:cs="Times New Roman"/>
      <w:sz w:val="20"/>
    </w:rPr>
  </w:style>
  <w:style w:type="character" w:customStyle="1" w:styleId="eudoraheader">
    <w:name w:val="eudoraheader"/>
    <w:rsid w:val="00FA5C92"/>
  </w:style>
  <w:style w:type="character" w:customStyle="1" w:styleId="emailstyle26">
    <w:name w:val="emailstyle26"/>
    <w:rsid w:val="00FA5C92"/>
  </w:style>
  <w:style w:type="paragraph" w:customStyle="1" w:styleId="context">
    <w:name w:val="context"/>
    <w:basedOn w:val="Normal"/>
    <w:rsid w:val="00FA5C92"/>
    <w:pPr>
      <w:spacing w:before="100" w:beforeAutospacing="1" w:after="100" w:afterAutospacing="1"/>
    </w:pPr>
    <w:rPr>
      <w:rFonts w:eastAsia="Times New Roman"/>
      <w:sz w:val="24"/>
    </w:rPr>
  </w:style>
  <w:style w:type="character" w:customStyle="1" w:styleId="sendtofriend">
    <w:name w:val="sendtofriend"/>
    <w:rsid w:val="00FA5C92"/>
  </w:style>
  <w:style w:type="character" w:customStyle="1" w:styleId="pagetype">
    <w:name w:val="pagetype"/>
    <w:rsid w:val="00FA5C92"/>
  </w:style>
  <w:style w:type="character" w:customStyle="1" w:styleId="byl">
    <w:name w:val="byl"/>
    <w:rsid w:val="00FA5C92"/>
  </w:style>
  <w:style w:type="character" w:customStyle="1" w:styleId="byd">
    <w:name w:val="byd"/>
    <w:rsid w:val="00FA5C92"/>
  </w:style>
  <w:style w:type="paragraph" w:customStyle="1" w:styleId="Size6">
    <w:name w:val="Size 6"/>
    <w:link w:val="Size6Char"/>
    <w:qFormat/>
    <w:rsid w:val="00FA5C92"/>
    <w:pPr>
      <w:spacing w:after="0" w:line="240" w:lineRule="auto"/>
    </w:pPr>
    <w:rPr>
      <w:rFonts w:ascii="Times New Roman" w:eastAsia="Times New Roman" w:hAnsi="Times New Roman" w:cs="Times New Roman"/>
      <w:sz w:val="16"/>
    </w:rPr>
  </w:style>
  <w:style w:type="character" w:customStyle="1" w:styleId="Size6Char">
    <w:name w:val="Size 6 Char"/>
    <w:link w:val="Size6"/>
    <w:rsid w:val="00FA5C92"/>
    <w:rPr>
      <w:rFonts w:ascii="Times New Roman" w:eastAsia="Times New Roman" w:hAnsi="Times New Roman" w:cs="Times New Roman"/>
      <w:sz w:val="16"/>
    </w:rPr>
  </w:style>
  <w:style w:type="character" w:customStyle="1" w:styleId="underliningchar0">
    <w:name w:val="underliningchar"/>
    <w:rsid w:val="00FA5C92"/>
  </w:style>
  <w:style w:type="paragraph" w:customStyle="1" w:styleId="TxBrp11">
    <w:name w:val="TxBr_p11"/>
    <w:basedOn w:val="Normal"/>
    <w:rsid w:val="00FA5C92"/>
    <w:pPr>
      <w:tabs>
        <w:tab w:val="left" w:pos="204"/>
      </w:tabs>
      <w:autoSpaceDE w:val="0"/>
      <w:autoSpaceDN w:val="0"/>
      <w:adjustRightInd w:val="0"/>
      <w:spacing w:line="240" w:lineRule="atLeast"/>
      <w:jc w:val="both"/>
    </w:pPr>
    <w:rPr>
      <w:rFonts w:eastAsia="Times New Roman"/>
      <w:sz w:val="24"/>
    </w:rPr>
  </w:style>
  <w:style w:type="paragraph" w:customStyle="1" w:styleId="TxBrp15">
    <w:name w:val="TxBr_p15"/>
    <w:basedOn w:val="Normal"/>
    <w:rsid w:val="00FA5C92"/>
    <w:pPr>
      <w:tabs>
        <w:tab w:val="left" w:pos="1661"/>
      </w:tabs>
      <w:autoSpaceDE w:val="0"/>
      <w:autoSpaceDN w:val="0"/>
      <w:adjustRightInd w:val="0"/>
      <w:spacing w:line="300" w:lineRule="atLeast"/>
      <w:ind w:left="1282"/>
      <w:jc w:val="both"/>
    </w:pPr>
    <w:rPr>
      <w:rFonts w:eastAsia="Times New Roman"/>
      <w:sz w:val="24"/>
    </w:rPr>
  </w:style>
  <w:style w:type="paragraph" w:customStyle="1" w:styleId="TxBrp16">
    <w:name w:val="TxBr_p16"/>
    <w:basedOn w:val="Normal"/>
    <w:rsid w:val="00FA5C92"/>
    <w:pPr>
      <w:tabs>
        <w:tab w:val="left" w:pos="1882"/>
      </w:tabs>
      <w:autoSpaceDE w:val="0"/>
      <w:autoSpaceDN w:val="0"/>
      <w:adjustRightInd w:val="0"/>
      <w:spacing w:line="300" w:lineRule="atLeast"/>
      <w:ind w:left="1661" w:firstLine="222"/>
      <w:jc w:val="both"/>
    </w:pPr>
    <w:rPr>
      <w:rFonts w:eastAsia="Times New Roman"/>
      <w:sz w:val="24"/>
    </w:rPr>
  </w:style>
  <w:style w:type="paragraph" w:customStyle="1" w:styleId="TxBrp7">
    <w:name w:val="TxBr_p7"/>
    <w:basedOn w:val="Normal"/>
    <w:rsid w:val="00FA5C92"/>
    <w:pPr>
      <w:tabs>
        <w:tab w:val="left" w:pos="204"/>
      </w:tabs>
      <w:autoSpaceDE w:val="0"/>
      <w:autoSpaceDN w:val="0"/>
      <w:adjustRightInd w:val="0"/>
      <w:spacing w:line="300" w:lineRule="atLeast"/>
      <w:jc w:val="both"/>
    </w:pPr>
    <w:rPr>
      <w:rFonts w:eastAsia="Times New Roman"/>
      <w:sz w:val="24"/>
    </w:rPr>
  </w:style>
  <w:style w:type="paragraph" w:customStyle="1" w:styleId="TxBrp3">
    <w:name w:val="TxBr_p3"/>
    <w:basedOn w:val="Normal"/>
    <w:rsid w:val="00FA5C92"/>
    <w:pPr>
      <w:tabs>
        <w:tab w:val="left" w:pos="1581"/>
      </w:tabs>
      <w:autoSpaceDE w:val="0"/>
      <w:autoSpaceDN w:val="0"/>
      <w:adjustRightInd w:val="0"/>
      <w:spacing w:line="300" w:lineRule="atLeast"/>
      <w:ind w:left="1203"/>
      <w:jc w:val="both"/>
    </w:pPr>
    <w:rPr>
      <w:rFonts w:eastAsia="Times New Roman"/>
      <w:sz w:val="24"/>
    </w:rPr>
  </w:style>
  <w:style w:type="paragraph" w:customStyle="1" w:styleId="TxBrp4">
    <w:name w:val="TxBr_p4"/>
    <w:basedOn w:val="Normal"/>
    <w:rsid w:val="00FA5C92"/>
    <w:pPr>
      <w:tabs>
        <w:tab w:val="left" w:pos="1371"/>
      </w:tabs>
      <w:autoSpaceDE w:val="0"/>
      <w:autoSpaceDN w:val="0"/>
      <w:adjustRightInd w:val="0"/>
      <w:spacing w:line="240" w:lineRule="atLeast"/>
      <w:ind w:left="993"/>
      <w:jc w:val="both"/>
    </w:pPr>
    <w:rPr>
      <w:rFonts w:eastAsia="Times New Roman"/>
      <w:sz w:val="24"/>
    </w:rPr>
  </w:style>
  <w:style w:type="paragraph" w:customStyle="1" w:styleId="TxBrp6">
    <w:name w:val="TxBr_p6"/>
    <w:basedOn w:val="Normal"/>
    <w:rsid w:val="00FA5C92"/>
    <w:pPr>
      <w:tabs>
        <w:tab w:val="left" w:pos="204"/>
      </w:tabs>
      <w:autoSpaceDE w:val="0"/>
      <w:autoSpaceDN w:val="0"/>
      <w:adjustRightInd w:val="0"/>
      <w:spacing w:line="300" w:lineRule="atLeast"/>
    </w:pPr>
    <w:rPr>
      <w:rFonts w:eastAsia="Times New Roman"/>
      <w:sz w:val="24"/>
    </w:rPr>
  </w:style>
  <w:style w:type="paragraph" w:customStyle="1" w:styleId="TxBrp5">
    <w:name w:val="TxBr_p5"/>
    <w:basedOn w:val="Normal"/>
    <w:rsid w:val="00FA5C92"/>
    <w:pPr>
      <w:tabs>
        <w:tab w:val="left" w:pos="255"/>
      </w:tabs>
      <w:autoSpaceDE w:val="0"/>
      <w:autoSpaceDN w:val="0"/>
      <w:adjustRightInd w:val="0"/>
      <w:spacing w:line="300" w:lineRule="atLeast"/>
      <w:ind w:firstLine="255"/>
      <w:jc w:val="both"/>
    </w:pPr>
    <w:rPr>
      <w:rFonts w:eastAsia="Times New Roman"/>
      <w:sz w:val="24"/>
    </w:rPr>
  </w:style>
  <w:style w:type="paragraph" w:customStyle="1" w:styleId="TxBrp27">
    <w:name w:val="TxBr_p27"/>
    <w:basedOn w:val="Normal"/>
    <w:rsid w:val="00FA5C92"/>
    <w:pPr>
      <w:tabs>
        <w:tab w:val="left" w:pos="204"/>
      </w:tabs>
      <w:autoSpaceDE w:val="0"/>
      <w:autoSpaceDN w:val="0"/>
      <w:adjustRightInd w:val="0"/>
      <w:spacing w:line="300" w:lineRule="atLeast"/>
    </w:pPr>
    <w:rPr>
      <w:rFonts w:eastAsia="Times New Roman"/>
      <w:sz w:val="24"/>
    </w:rPr>
  </w:style>
  <w:style w:type="paragraph" w:customStyle="1" w:styleId="TxBrp10">
    <w:name w:val="TxBr_p10"/>
    <w:basedOn w:val="Normal"/>
    <w:rsid w:val="00FA5C92"/>
    <w:pPr>
      <w:tabs>
        <w:tab w:val="left" w:pos="204"/>
      </w:tabs>
      <w:autoSpaceDE w:val="0"/>
      <w:autoSpaceDN w:val="0"/>
      <w:adjustRightInd w:val="0"/>
      <w:spacing w:line="300" w:lineRule="atLeast"/>
      <w:jc w:val="both"/>
    </w:pPr>
    <w:rPr>
      <w:rFonts w:eastAsia="Times New Roman"/>
      <w:sz w:val="24"/>
    </w:rPr>
  </w:style>
  <w:style w:type="paragraph" w:customStyle="1" w:styleId="TxBrp25">
    <w:name w:val="TxBr_p25"/>
    <w:basedOn w:val="Normal"/>
    <w:rsid w:val="00FA5C92"/>
    <w:pPr>
      <w:tabs>
        <w:tab w:val="left" w:pos="204"/>
      </w:tabs>
      <w:autoSpaceDE w:val="0"/>
      <w:autoSpaceDN w:val="0"/>
      <w:adjustRightInd w:val="0"/>
      <w:spacing w:line="300" w:lineRule="atLeast"/>
      <w:jc w:val="both"/>
    </w:pPr>
    <w:rPr>
      <w:rFonts w:eastAsia="Times New Roman"/>
      <w:sz w:val="24"/>
    </w:rPr>
  </w:style>
  <w:style w:type="paragraph" w:customStyle="1" w:styleId="TxBrp8">
    <w:name w:val="TxBr_p8"/>
    <w:basedOn w:val="Normal"/>
    <w:rsid w:val="00FA5C92"/>
    <w:pPr>
      <w:tabs>
        <w:tab w:val="left" w:pos="340"/>
      </w:tabs>
      <w:autoSpaceDE w:val="0"/>
      <w:autoSpaceDN w:val="0"/>
      <w:adjustRightInd w:val="0"/>
      <w:spacing w:line="300" w:lineRule="atLeast"/>
      <w:ind w:firstLine="340"/>
      <w:jc w:val="both"/>
    </w:pPr>
    <w:rPr>
      <w:rFonts w:eastAsia="Times New Roman"/>
      <w:sz w:val="24"/>
    </w:rPr>
  </w:style>
  <w:style w:type="paragraph" w:customStyle="1" w:styleId="TxBrp12">
    <w:name w:val="TxBr_p12"/>
    <w:basedOn w:val="Normal"/>
    <w:rsid w:val="00FA5C92"/>
    <w:pPr>
      <w:tabs>
        <w:tab w:val="left" w:pos="317"/>
      </w:tabs>
      <w:autoSpaceDE w:val="0"/>
      <w:autoSpaceDN w:val="0"/>
      <w:adjustRightInd w:val="0"/>
      <w:spacing w:line="300" w:lineRule="atLeast"/>
      <w:ind w:firstLine="318"/>
      <w:jc w:val="both"/>
    </w:pPr>
    <w:rPr>
      <w:rFonts w:eastAsia="Times New Roman"/>
      <w:sz w:val="24"/>
    </w:rPr>
  </w:style>
  <w:style w:type="paragraph" w:customStyle="1" w:styleId="TxBrp9">
    <w:name w:val="TxBr_p9"/>
    <w:basedOn w:val="Normal"/>
    <w:rsid w:val="00FA5C92"/>
    <w:pPr>
      <w:tabs>
        <w:tab w:val="left" w:pos="2931"/>
      </w:tabs>
      <w:autoSpaceDE w:val="0"/>
      <w:autoSpaceDN w:val="0"/>
      <w:adjustRightInd w:val="0"/>
      <w:spacing w:line="300" w:lineRule="atLeast"/>
      <w:ind w:left="2552"/>
      <w:jc w:val="both"/>
    </w:pPr>
    <w:rPr>
      <w:rFonts w:eastAsia="Times New Roman"/>
      <w:sz w:val="24"/>
    </w:rPr>
  </w:style>
  <w:style w:type="character" w:customStyle="1" w:styleId="adtext124">
    <w:name w:val="adtext124"/>
    <w:rsid w:val="00FA5C92"/>
    <w:rPr>
      <w:vanish w:val="0"/>
      <w:webHidden w:val="0"/>
      <w:color w:val="999999"/>
      <w:sz w:val="12"/>
      <w:szCs w:val="12"/>
      <w:specVanish/>
    </w:rPr>
  </w:style>
  <w:style w:type="paragraph" w:customStyle="1" w:styleId="CardsFont8pt">
    <w:name w:val="Cards + Font: 8 pt"/>
    <w:basedOn w:val="Normal"/>
    <w:rsid w:val="00FA5C92"/>
    <w:pPr>
      <w:autoSpaceDE w:val="0"/>
      <w:autoSpaceDN w:val="0"/>
      <w:adjustRightInd w:val="0"/>
      <w:ind w:left="432" w:right="432"/>
      <w:jc w:val="both"/>
    </w:pPr>
    <w:rPr>
      <w:rFonts w:eastAsia="Times New Roman"/>
      <w:szCs w:val="20"/>
    </w:rPr>
  </w:style>
  <w:style w:type="character" w:customStyle="1" w:styleId="CardsFont8ptChar">
    <w:name w:val="Cards + Font: 8 pt Char"/>
    <w:rsid w:val="00FA5C92"/>
    <w:rPr>
      <w:sz w:val="16"/>
    </w:rPr>
  </w:style>
  <w:style w:type="character" w:customStyle="1" w:styleId="TagLineCharChar">
    <w:name w:val="Tag Line Char Char"/>
    <w:rsid w:val="00FA5C92"/>
    <w:rPr>
      <w:rFonts w:cs="Arial"/>
      <w:b/>
      <w:bCs/>
      <w:iCs/>
      <w:sz w:val="24"/>
      <w:szCs w:val="28"/>
      <w:lang w:val="en-US" w:eastAsia="en-US" w:bidi="ar-SA"/>
    </w:rPr>
  </w:style>
  <w:style w:type="paragraph" w:customStyle="1" w:styleId="published">
    <w:name w:val="published"/>
    <w:basedOn w:val="Normal"/>
    <w:rsid w:val="00FA5C92"/>
    <w:pPr>
      <w:spacing w:before="100" w:beforeAutospacing="1" w:after="100" w:afterAutospacing="1"/>
    </w:pPr>
    <w:rPr>
      <w:rFonts w:eastAsia="Times New Roman"/>
      <w:sz w:val="24"/>
    </w:rPr>
  </w:style>
  <w:style w:type="character" w:customStyle="1" w:styleId="articlecommentcount">
    <w:name w:val="article_comment_count"/>
    <w:rsid w:val="00FA5C92"/>
  </w:style>
  <w:style w:type="character" w:customStyle="1" w:styleId="articlerecommendcount">
    <w:name w:val="article_recommend_count"/>
    <w:rsid w:val="00FA5C92"/>
  </w:style>
  <w:style w:type="character" w:customStyle="1" w:styleId="normaltext1">
    <w:name w:val="normal_text"/>
    <w:rsid w:val="00FA5C92"/>
  </w:style>
  <w:style w:type="paragraph" w:customStyle="1" w:styleId="storytimestamp">
    <w:name w:val="storytimestamp"/>
    <w:basedOn w:val="Normal"/>
    <w:rsid w:val="00FA5C92"/>
    <w:pPr>
      <w:spacing w:before="100" w:beforeAutospacing="1" w:after="100" w:afterAutospacing="1"/>
    </w:pPr>
    <w:rPr>
      <w:rFonts w:eastAsia="Times New Roman"/>
      <w:sz w:val="24"/>
    </w:rPr>
  </w:style>
  <w:style w:type="character" w:customStyle="1" w:styleId="story-byline">
    <w:name w:val="story-byline"/>
    <w:rsid w:val="00FA5C92"/>
  </w:style>
  <w:style w:type="character" w:customStyle="1" w:styleId="story-titleline">
    <w:name w:val="story-titleline"/>
    <w:rsid w:val="00FA5C92"/>
  </w:style>
  <w:style w:type="paragraph" w:styleId="ListBullet2">
    <w:name w:val="List Bullet 2"/>
    <w:basedOn w:val="Normal"/>
    <w:rsid w:val="00FA5C92"/>
    <w:pPr>
      <w:tabs>
        <w:tab w:val="num" w:pos="1440"/>
      </w:tabs>
      <w:ind w:left="1440" w:hanging="360"/>
    </w:pPr>
    <w:rPr>
      <w:rFonts w:eastAsia="Times New Roman"/>
      <w:b/>
      <w:sz w:val="24"/>
      <w:szCs w:val="44"/>
    </w:rPr>
  </w:style>
  <w:style w:type="paragraph" w:customStyle="1" w:styleId="Cardnotunderlined0">
    <w:name w:val="Card not underlined"/>
    <w:basedOn w:val="Normal"/>
    <w:rsid w:val="00FA5C92"/>
    <w:rPr>
      <w:rFonts w:eastAsia="Times New Roman"/>
      <w:color w:val="000000"/>
      <w:sz w:val="10"/>
    </w:rPr>
  </w:style>
  <w:style w:type="character" w:customStyle="1" w:styleId="UnderlineCardChar1">
    <w:name w:val="Underline Card Char"/>
    <w:rsid w:val="00FA5C92"/>
    <w:rPr>
      <w:sz w:val="22"/>
      <w:szCs w:val="24"/>
      <w:u w:val="single"/>
      <w:lang w:val="en-US" w:eastAsia="en-US" w:bidi="ar-SA"/>
    </w:rPr>
  </w:style>
  <w:style w:type="character" w:customStyle="1" w:styleId="SourcesCharChar1">
    <w:name w:val="Sources Char Char1"/>
    <w:rsid w:val="00FA5C92"/>
    <w:rPr>
      <w:rFonts w:cs="Arial"/>
      <w:b/>
      <w:bCs/>
      <w:iCs/>
      <w:sz w:val="24"/>
      <w:szCs w:val="28"/>
      <w:lang w:val="en-US" w:eastAsia="en-US" w:bidi="ar-SA"/>
    </w:rPr>
  </w:style>
  <w:style w:type="paragraph" w:customStyle="1" w:styleId="OmniPage3">
    <w:name w:val="OmniPage #3"/>
    <w:basedOn w:val="Normal"/>
    <w:rsid w:val="00FA5C92"/>
    <w:rPr>
      <w:rFonts w:eastAsia="Times New Roman"/>
      <w:color w:val="000000"/>
      <w:szCs w:val="20"/>
    </w:rPr>
  </w:style>
  <w:style w:type="paragraph" w:customStyle="1" w:styleId="OmniPage16">
    <w:name w:val="OmniPage #16"/>
    <w:basedOn w:val="Normal"/>
    <w:rsid w:val="00FA5C92"/>
    <w:rPr>
      <w:rFonts w:eastAsia="Times New Roman"/>
      <w:color w:val="000000"/>
      <w:szCs w:val="20"/>
    </w:rPr>
  </w:style>
  <w:style w:type="paragraph" w:customStyle="1" w:styleId="OmniPage23">
    <w:name w:val="OmniPage #23"/>
    <w:basedOn w:val="Normal"/>
    <w:rsid w:val="00FA5C92"/>
    <w:rPr>
      <w:rFonts w:eastAsia="Times New Roman"/>
      <w:color w:val="000000"/>
      <w:szCs w:val="20"/>
    </w:rPr>
  </w:style>
  <w:style w:type="paragraph" w:customStyle="1" w:styleId="OmniPage24">
    <w:name w:val="OmniPage #24"/>
    <w:basedOn w:val="Normal"/>
    <w:rsid w:val="00FA5C92"/>
    <w:rPr>
      <w:rFonts w:eastAsia="Times New Roman"/>
      <w:color w:val="000000"/>
      <w:szCs w:val="20"/>
    </w:rPr>
  </w:style>
  <w:style w:type="paragraph" w:customStyle="1" w:styleId="OmniPage27">
    <w:name w:val="OmniPage #27"/>
    <w:basedOn w:val="Normal"/>
    <w:rsid w:val="00FA5C92"/>
    <w:rPr>
      <w:rFonts w:eastAsia="Times New Roman"/>
      <w:color w:val="000000"/>
      <w:szCs w:val="20"/>
    </w:rPr>
  </w:style>
  <w:style w:type="paragraph" w:customStyle="1" w:styleId="OmniPage28">
    <w:name w:val="OmniPage #28"/>
    <w:basedOn w:val="Normal"/>
    <w:rsid w:val="00FA5C92"/>
    <w:rPr>
      <w:rFonts w:eastAsia="Times New Roman"/>
      <w:color w:val="000000"/>
      <w:szCs w:val="20"/>
    </w:rPr>
  </w:style>
  <w:style w:type="paragraph" w:customStyle="1" w:styleId="OmniPage29">
    <w:name w:val="OmniPage #29"/>
    <w:basedOn w:val="Normal"/>
    <w:rsid w:val="00FA5C92"/>
    <w:rPr>
      <w:rFonts w:eastAsia="Times New Roman"/>
      <w:color w:val="000000"/>
      <w:szCs w:val="20"/>
    </w:rPr>
  </w:style>
  <w:style w:type="paragraph" w:customStyle="1" w:styleId="OmniPage30">
    <w:name w:val="OmniPage #30"/>
    <w:basedOn w:val="Normal"/>
    <w:rsid w:val="00FA5C92"/>
    <w:rPr>
      <w:rFonts w:eastAsia="Times New Roman"/>
      <w:color w:val="000000"/>
      <w:szCs w:val="20"/>
    </w:rPr>
  </w:style>
  <w:style w:type="paragraph" w:customStyle="1" w:styleId="OmniPage31">
    <w:name w:val="OmniPage #31"/>
    <w:basedOn w:val="Normal"/>
    <w:rsid w:val="00FA5C92"/>
    <w:rPr>
      <w:rFonts w:eastAsia="Times New Roman"/>
      <w:color w:val="000000"/>
      <w:szCs w:val="20"/>
    </w:rPr>
  </w:style>
  <w:style w:type="paragraph" w:customStyle="1" w:styleId="OmniPage32">
    <w:name w:val="OmniPage #32"/>
    <w:basedOn w:val="Normal"/>
    <w:rsid w:val="00FA5C92"/>
    <w:rPr>
      <w:rFonts w:eastAsia="Times New Roman"/>
      <w:color w:val="000000"/>
      <w:szCs w:val="20"/>
    </w:rPr>
  </w:style>
  <w:style w:type="paragraph" w:customStyle="1" w:styleId="OmniPage33">
    <w:name w:val="OmniPage #33"/>
    <w:basedOn w:val="Normal"/>
    <w:rsid w:val="00FA5C92"/>
    <w:rPr>
      <w:rFonts w:eastAsia="Times New Roman"/>
      <w:color w:val="000000"/>
      <w:szCs w:val="20"/>
    </w:rPr>
  </w:style>
  <w:style w:type="paragraph" w:customStyle="1" w:styleId="OmniPage34">
    <w:name w:val="OmniPage #34"/>
    <w:basedOn w:val="Normal"/>
    <w:rsid w:val="00FA5C92"/>
    <w:rPr>
      <w:rFonts w:eastAsia="Times New Roman"/>
      <w:color w:val="000000"/>
      <w:szCs w:val="20"/>
    </w:rPr>
  </w:style>
  <w:style w:type="paragraph" w:customStyle="1" w:styleId="OmniPage35">
    <w:name w:val="OmniPage #35"/>
    <w:basedOn w:val="Normal"/>
    <w:rsid w:val="00FA5C92"/>
    <w:rPr>
      <w:rFonts w:eastAsia="Times New Roman"/>
      <w:color w:val="000000"/>
      <w:szCs w:val="20"/>
    </w:rPr>
  </w:style>
  <w:style w:type="paragraph" w:customStyle="1" w:styleId="OmniPage36">
    <w:name w:val="OmniPage #36"/>
    <w:basedOn w:val="Normal"/>
    <w:rsid w:val="00FA5C92"/>
    <w:rPr>
      <w:rFonts w:eastAsia="Times New Roman"/>
      <w:color w:val="000000"/>
      <w:szCs w:val="20"/>
    </w:rPr>
  </w:style>
  <w:style w:type="paragraph" w:customStyle="1" w:styleId="OmniPage37">
    <w:name w:val="OmniPage #37"/>
    <w:basedOn w:val="Normal"/>
    <w:rsid w:val="00FA5C92"/>
    <w:rPr>
      <w:rFonts w:eastAsia="Times New Roman"/>
      <w:color w:val="000000"/>
      <w:szCs w:val="20"/>
    </w:rPr>
  </w:style>
  <w:style w:type="paragraph" w:customStyle="1" w:styleId="OmniPage38">
    <w:name w:val="OmniPage #38"/>
    <w:basedOn w:val="Normal"/>
    <w:rsid w:val="00FA5C92"/>
    <w:rPr>
      <w:rFonts w:eastAsia="Times New Roman"/>
      <w:color w:val="000000"/>
      <w:szCs w:val="20"/>
    </w:rPr>
  </w:style>
  <w:style w:type="paragraph" w:customStyle="1" w:styleId="OmniPage39">
    <w:name w:val="OmniPage #39"/>
    <w:basedOn w:val="Normal"/>
    <w:rsid w:val="00FA5C92"/>
    <w:rPr>
      <w:rFonts w:eastAsia="Times New Roman"/>
      <w:color w:val="000000"/>
      <w:szCs w:val="20"/>
    </w:rPr>
  </w:style>
  <w:style w:type="paragraph" w:customStyle="1" w:styleId="OmniPage40">
    <w:name w:val="OmniPage #40"/>
    <w:basedOn w:val="Normal"/>
    <w:rsid w:val="00FA5C92"/>
    <w:rPr>
      <w:rFonts w:eastAsia="Times New Roman"/>
      <w:color w:val="000000"/>
      <w:szCs w:val="20"/>
    </w:rPr>
  </w:style>
  <w:style w:type="paragraph" w:customStyle="1" w:styleId="OmniPage41">
    <w:name w:val="OmniPage #41"/>
    <w:basedOn w:val="Normal"/>
    <w:rsid w:val="00FA5C92"/>
    <w:rPr>
      <w:rFonts w:eastAsia="Times New Roman"/>
      <w:color w:val="000000"/>
      <w:szCs w:val="20"/>
    </w:rPr>
  </w:style>
  <w:style w:type="paragraph" w:customStyle="1" w:styleId="OmniPage42">
    <w:name w:val="OmniPage #42"/>
    <w:basedOn w:val="Normal"/>
    <w:rsid w:val="00FA5C92"/>
    <w:rPr>
      <w:rFonts w:eastAsia="Times New Roman"/>
      <w:color w:val="000000"/>
      <w:szCs w:val="20"/>
    </w:rPr>
  </w:style>
  <w:style w:type="paragraph" w:customStyle="1" w:styleId="OmniPage43">
    <w:name w:val="OmniPage #43"/>
    <w:basedOn w:val="Normal"/>
    <w:rsid w:val="00FA5C92"/>
    <w:rPr>
      <w:rFonts w:eastAsia="Times New Roman"/>
      <w:color w:val="000000"/>
      <w:szCs w:val="20"/>
    </w:rPr>
  </w:style>
  <w:style w:type="paragraph" w:customStyle="1" w:styleId="OmniPage44">
    <w:name w:val="OmniPage #44"/>
    <w:basedOn w:val="Normal"/>
    <w:rsid w:val="00FA5C92"/>
    <w:rPr>
      <w:rFonts w:eastAsia="Times New Roman"/>
      <w:color w:val="000000"/>
      <w:szCs w:val="20"/>
    </w:rPr>
  </w:style>
  <w:style w:type="paragraph" w:customStyle="1" w:styleId="OmniPage45">
    <w:name w:val="OmniPage #45"/>
    <w:basedOn w:val="Normal"/>
    <w:rsid w:val="00FA5C92"/>
    <w:rPr>
      <w:rFonts w:eastAsia="Times New Roman"/>
      <w:color w:val="000000"/>
      <w:szCs w:val="20"/>
    </w:rPr>
  </w:style>
  <w:style w:type="paragraph" w:customStyle="1" w:styleId="OmniPage46">
    <w:name w:val="OmniPage #46"/>
    <w:basedOn w:val="Normal"/>
    <w:rsid w:val="00FA5C92"/>
    <w:rPr>
      <w:rFonts w:eastAsia="Times New Roman"/>
      <w:color w:val="000000"/>
      <w:szCs w:val="20"/>
    </w:rPr>
  </w:style>
  <w:style w:type="paragraph" w:customStyle="1" w:styleId="OmniPage47">
    <w:name w:val="OmniPage #47"/>
    <w:basedOn w:val="Normal"/>
    <w:rsid w:val="00FA5C92"/>
    <w:rPr>
      <w:rFonts w:eastAsia="Times New Roman"/>
      <w:color w:val="000000"/>
      <w:szCs w:val="20"/>
    </w:rPr>
  </w:style>
  <w:style w:type="paragraph" w:customStyle="1" w:styleId="OmniPage48">
    <w:name w:val="OmniPage #48"/>
    <w:basedOn w:val="Normal"/>
    <w:rsid w:val="00FA5C92"/>
    <w:rPr>
      <w:rFonts w:eastAsia="Times New Roman"/>
      <w:color w:val="000000"/>
      <w:szCs w:val="20"/>
    </w:rPr>
  </w:style>
  <w:style w:type="paragraph" w:customStyle="1" w:styleId="OmniPage49">
    <w:name w:val="OmniPage #49"/>
    <w:basedOn w:val="Normal"/>
    <w:rsid w:val="00FA5C92"/>
    <w:rPr>
      <w:rFonts w:eastAsia="Times New Roman"/>
      <w:color w:val="000000"/>
      <w:szCs w:val="20"/>
    </w:rPr>
  </w:style>
  <w:style w:type="paragraph" w:customStyle="1" w:styleId="OmniPage50">
    <w:name w:val="OmniPage #50"/>
    <w:basedOn w:val="Normal"/>
    <w:rsid w:val="00FA5C92"/>
    <w:rPr>
      <w:rFonts w:eastAsia="Times New Roman"/>
      <w:color w:val="000000"/>
      <w:szCs w:val="20"/>
    </w:rPr>
  </w:style>
  <w:style w:type="paragraph" w:customStyle="1" w:styleId="OmniPage51">
    <w:name w:val="OmniPage #51"/>
    <w:basedOn w:val="Normal"/>
    <w:rsid w:val="00FA5C92"/>
    <w:rPr>
      <w:rFonts w:eastAsia="Times New Roman"/>
      <w:color w:val="000000"/>
      <w:szCs w:val="20"/>
    </w:rPr>
  </w:style>
  <w:style w:type="paragraph" w:customStyle="1" w:styleId="OmniPage52">
    <w:name w:val="OmniPage #52"/>
    <w:basedOn w:val="Normal"/>
    <w:rsid w:val="00FA5C92"/>
    <w:rPr>
      <w:rFonts w:eastAsia="Times New Roman"/>
      <w:color w:val="000000"/>
      <w:szCs w:val="20"/>
    </w:rPr>
  </w:style>
  <w:style w:type="paragraph" w:customStyle="1" w:styleId="OmniPage53">
    <w:name w:val="OmniPage #53"/>
    <w:basedOn w:val="Normal"/>
    <w:rsid w:val="00FA5C92"/>
    <w:rPr>
      <w:rFonts w:eastAsia="Times New Roman"/>
      <w:color w:val="000000"/>
      <w:szCs w:val="20"/>
    </w:rPr>
  </w:style>
  <w:style w:type="paragraph" w:customStyle="1" w:styleId="OmniPage54">
    <w:name w:val="OmniPage #54"/>
    <w:basedOn w:val="Normal"/>
    <w:rsid w:val="00FA5C92"/>
    <w:rPr>
      <w:rFonts w:eastAsia="Times New Roman"/>
      <w:color w:val="000000"/>
      <w:szCs w:val="20"/>
    </w:rPr>
  </w:style>
  <w:style w:type="paragraph" w:customStyle="1" w:styleId="OmniPage55">
    <w:name w:val="OmniPage #55"/>
    <w:basedOn w:val="Normal"/>
    <w:rsid w:val="00FA5C92"/>
    <w:rPr>
      <w:rFonts w:eastAsia="Times New Roman"/>
      <w:color w:val="000000"/>
      <w:szCs w:val="20"/>
    </w:rPr>
  </w:style>
  <w:style w:type="paragraph" w:customStyle="1" w:styleId="OmniPage56">
    <w:name w:val="OmniPage #56"/>
    <w:basedOn w:val="Normal"/>
    <w:rsid w:val="00FA5C92"/>
    <w:rPr>
      <w:rFonts w:eastAsia="Times New Roman"/>
      <w:color w:val="000000"/>
      <w:szCs w:val="20"/>
    </w:rPr>
  </w:style>
  <w:style w:type="paragraph" w:customStyle="1" w:styleId="OmniPage57">
    <w:name w:val="OmniPage #57"/>
    <w:basedOn w:val="Normal"/>
    <w:rsid w:val="00FA5C92"/>
    <w:rPr>
      <w:rFonts w:eastAsia="Times New Roman"/>
      <w:color w:val="000000"/>
      <w:szCs w:val="20"/>
    </w:rPr>
  </w:style>
  <w:style w:type="paragraph" w:customStyle="1" w:styleId="OmniPage58">
    <w:name w:val="OmniPage #58"/>
    <w:basedOn w:val="Normal"/>
    <w:rsid w:val="00FA5C92"/>
    <w:rPr>
      <w:rFonts w:eastAsia="Times New Roman"/>
      <w:color w:val="000000"/>
      <w:szCs w:val="20"/>
    </w:rPr>
  </w:style>
  <w:style w:type="paragraph" w:customStyle="1" w:styleId="OmniPage59">
    <w:name w:val="OmniPage #59"/>
    <w:basedOn w:val="Normal"/>
    <w:rsid w:val="00FA5C92"/>
    <w:rPr>
      <w:rFonts w:eastAsia="Times New Roman"/>
      <w:color w:val="000000"/>
      <w:szCs w:val="20"/>
    </w:rPr>
  </w:style>
  <w:style w:type="paragraph" w:customStyle="1" w:styleId="OmniPage60">
    <w:name w:val="OmniPage #60"/>
    <w:basedOn w:val="Normal"/>
    <w:rsid w:val="00FA5C92"/>
    <w:rPr>
      <w:rFonts w:eastAsia="Times New Roman"/>
      <w:color w:val="000000"/>
      <w:szCs w:val="20"/>
    </w:rPr>
  </w:style>
  <w:style w:type="paragraph" w:customStyle="1" w:styleId="OmniPage61">
    <w:name w:val="OmniPage #61"/>
    <w:basedOn w:val="Normal"/>
    <w:rsid w:val="00FA5C92"/>
    <w:rPr>
      <w:rFonts w:eastAsia="Times New Roman"/>
      <w:color w:val="000000"/>
      <w:szCs w:val="20"/>
    </w:rPr>
  </w:style>
  <w:style w:type="paragraph" w:customStyle="1" w:styleId="OmniPage62">
    <w:name w:val="OmniPage #62"/>
    <w:basedOn w:val="Normal"/>
    <w:rsid w:val="00FA5C92"/>
    <w:rPr>
      <w:rFonts w:eastAsia="Times New Roman"/>
      <w:color w:val="000000"/>
      <w:szCs w:val="20"/>
    </w:rPr>
  </w:style>
  <w:style w:type="paragraph" w:customStyle="1" w:styleId="OmniPage63">
    <w:name w:val="OmniPage #63"/>
    <w:basedOn w:val="Normal"/>
    <w:rsid w:val="00FA5C92"/>
    <w:rPr>
      <w:rFonts w:eastAsia="Times New Roman"/>
      <w:color w:val="000000"/>
      <w:szCs w:val="20"/>
    </w:rPr>
  </w:style>
  <w:style w:type="paragraph" w:customStyle="1" w:styleId="OmniPage64">
    <w:name w:val="OmniPage #64"/>
    <w:basedOn w:val="Normal"/>
    <w:rsid w:val="00FA5C92"/>
    <w:rPr>
      <w:rFonts w:eastAsia="Times New Roman"/>
      <w:color w:val="000000"/>
      <w:szCs w:val="20"/>
    </w:rPr>
  </w:style>
  <w:style w:type="paragraph" w:customStyle="1" w:styleId="OmniPage65">
    <w:name w:val="OmniPage #65"/>
    <w:basedOn w:val="Normal"/>
    <w:rsid w:val="00FA5C92"/>
    <w:rPr>
      <w:rFonts w:eastAsia="Times New Roman"/>
      <w:color w:val="000000"/>
      <w:szCs w:val="20"/>
    </w:rPr>
  </w:style>
  <w:style w:type="paragraph" w:customStyle="1" w:styleId="OmniPage66">
    <w:name w:val="OmniPage #66"/>
    <w:basedOn w:val="Normal"/>
    <w:rsid w:val="00FA5C92"/>
    <w:rPr>
      <w:rFonts w:eastAsia="Times New Roman"/>
      <w:color w:val="000000"/>
      <w:szCs w:val="20"/>
    </w:rPr>
  </w:style>
  <w:style w:type="paragraph" w:customStyle="1" w:styleId="OmniPage67">
    <w:name w:val="OmniPage #67"/>
    <w:basedOn w:val="Normal"/>
    <w:rsid w:val="00FA5C92"/>
    <w:rPr>
      <w:rFonts w:eastAsia="Times New Roman"/>
      <w:color w:val="000000"/>
      <w:szCs w:val="20"/>
    </w:rPr>
  </w:style>
  <w:style w:type="paragraph" w:customStyle="1" w:styleId="OmniPage68">
    <w:name w:val="OmniPage #68"/>
    <w:basedOn w:val="Normal"/>
    <w:rsid w:val="00FA5C92"/>
    <w:rPr>
      <w:rFonts w:eastAsia="Times New Roman"/>
      <w:color w:val="000000"/>
      <w:szCs w:val="20"/>
    </w:rPr>
  </w:style>
  <w:style w:type="paragraph" w:customStyle="1" w:styleId="OmniPage69">
    <w:name w:val="OmniPage #69"/>
    <w:basedOn w:val="Normal"/>
    <w:rsid w:val="00FA5C92"/>
    <w:rPr>
      <w:rFonts w:eastAsia="Times New Roman"/>
      <w:color w:val="000000"/>
      <w:szCs w:val="20"/>
    </w:rPr>
  </w:style>
  <w:style w:type="paragraph" w:customStyle="1" w:styleId="OmniPage70">
    <w:name w:val="OmniPage #70"/>
    <w:basedOn w:val="Normal"/>
    <w:rsid w:val="00FA5C92"/>
    <w:rPr>
      <w:rFonts w:eastAsia="Times New Roman"/>
      <w:color w:val="000000"/>
      <w:szCs w:val="20"/>
    </w:rPr>
  </w:style>
  <w:style w:type="paragraph" w:customStyle="1" w:styleId="OmniPage71">
    <w:name w:val="OmniPage #71"/>
    <w:basedOn w:val="Normal"/>
    <w:rsid w:val="00FA5C92"/>
    <w:rPr>
      <w:rFonts w:eastAsia="Times New Roman"/>
      <w:color w:val="000000"/>
      <w:szCs w:val="20"/>
    </w:rPr>
  </w:style>
  <w:style w:type="table" w:customStyle="1" w:styleId="MediumGrid22">
    <w:name w:val="Medium Grid 22"/>
    <w:basedOn w:val="TableNormal"/>
    <w:uiPriority w:val="68"/>
    <w:rsid w:val="00FA5C92"/>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FA5C92"/>
    <w:rPr>
      <w:rFonts w:ascii="Times New Roman" w:eastAsia="Times New Roman" w:hAnsi="Times New Roman" w:cs="Calibri"/>
      <w:sz w:val="16"/>
      <w:szCs w:val="20"/>
    </w:rPr>
  </w:style>
  <w:style w:type="character" w:customStyle="1" w:styleId="createby">
    <w:name w:val="createby"/>
    <w:rsid w:val="00FA5C92"/>
  </w:style>
  <w:style w:type="character" w:customStyle="1" w:styleId="quote-right">
    <w:name w:val="quote-right"/>
    <w:rsid w:val="00FA5C92"/>
  </w:style>
  <w:style w:type="character" w:customStyle="1" w:styleId="smallcase">
    <w:name w:val="smallcase"/>
    <w:rsid w:val="00FA5C92"/>
  </w:style>
  <w:style w:type="character" w:customStyle="1" w:styleId="ft0">
    <w:name w:val="ft0"/>
    <w:rsid w:val="00FA5C92"/>
  </w:style>
  <w:style w:type="character" w:customStyle="1" w:styleId="ft2">
    <w:name w:val="ft2"/>
    <w:rsid w:val="00FA5C92"/>
  </w:style>
  <w:style w:type="character" w:customStyle="1" w:styleId="ft3">
    <w:name w:val="ft3"/>
    <w:rsid w:val="00FA5C92"/>
  </w:style>
  <w:style w:type="character" w:customStyle="1" w:styleId="StyleTimesNewRoman12ptBold1">
    <w:name w:val="Style Times New Roman 12 pt Bold1"/>
    <w:rsid w:val="00FA5C92"/>
    <w:rPr>
      <w:b/>
      <w:bCs/>
      <w:sz w:val="24"/>
    </w:rPr>
  </w:style>
  <w:style w:type="character" w:customStyle="1" w:styleId="CircledChar2">
    <w:name w:val="Circled Char2"/>
    <w:rsid w:val="00FA5C92"/>
    <w:rPr>
      <w:rFonts w:eastAsia="MS Mincho"/>
      <w:b/>
      <w:szCs w:val="24"/>
      <w:u w:val="single"/>
      <w:lang w:val="en-US" w:eastAsia="ja-JP" w:bidi="ar-SA"/>
    </w:rPr>
  </w:style>
  <w:style w:type="character" w:customStyle="1" w:styleId="SmallTextChar2">
    <w:name w:val="Small Text Char2"/>
    <w:rsid w:val="00FA5C92"/>
    <w:rPr>
      <w:rFonts w:eastAsia="MS Mincho"/>
      <w:sz w:val="15"/>
      <w:szCs w:val="24"/>
      <w:lang w:val="en-US" w:eastAsia="ja-JP" w:bidi="ar-SA"/>
    </w:rPr>
  </w:style>
  <w:style w:type="character" w:customStyle="1" w:styleId="BoldandUnderlineCharCharCharCharChar1">
    <w:name w:val="Bold and Underline Char Char Char Char Char1"/>
    <w:rsid w:val="00FA5C92"/>
    <w:rPr>
      <w:b/>
      <w:szCs w:val="24"/>
      <w:u w:val="single"/>
      <w:lang w:val="en-US" w:eastAsia="en-US" w:bidi="ar-SA"/>
    </w:rPr>
  </w:style>
  <w:style w:type="character" w:customStyle="1" w:styleId="SmallCardChar">
    <w:name w:val="Small Card Char"/>
    <w:rsid w:val="00FA5C92"/>
    <w:rPr>
      <w:rFonts w:ascii="Palatino Linotype" w:eastAsia="Times New Roman" w:hAnsi="Palatino Linotype"/>
      <w:sz w:val="12"/>
      <w:szCs w:val="24"/>
    </w:rPr>
  </w:style>
  <w:style w:type="character" w:customStyle="1" w:styleId="StyleBoldUnderline10ptBold">
    <w:name w:val="Style Bold Underline + 10 pt Bold"/>
    <w:rsid w:val="00FA5C92"/>
    <w:rPr>
      <w:b/>
      <w:bCs/>
      <w:sz w:val="20"/>
      <w:u w:val="thick"/>
    </w:rPr>
  </w:style>
  <w:style w:type="character" w:customStyle="1" w:styleId="separator">
    <w:name w:val="separator"/>
    <w:rsid w:val="00FA5C92"/>
  </w:style>
  <w:style w:type="character" w:customStyle="1" w:styleId="PageHeaderChar">
    <w:name w:val="Page Header Char"/>
    <w:link w:val="PageHeader"/>
    <w:rsid w:val="00FA5C92"/>
    <w:rPr>
      <w:rFonts w:ascii="Calibri" w:hAnsi="Calibri" w:cs="Calibri"/>
    </w:rPr>
  </w:style>
  <w:style w:type="paragraph" w:customStyle="1" w:styleId="NormalUnderline0">
    <w:name w:val="Normal + Underline"/>
    <w:basedOn w:val="Normal"/>
    <w:link w:val="NormalUnderlineChar0"/>
    <w:qFormat/>
    <w:rsid w:val="00FA5C92"/>
    <w:pPr>
      <w:ind w:left="720"/>
    </w:pPr>
    <w:rPr>
      <w:rFonts w:eastAsia="Times New Roman"/>
      <w:b/>
      <w:sz w:val="24"/>
      <w:u w:val="single"/>
    </w:rPr>
  </w:style>
  <w:style w:type="paragraph" w:customStyle="1" w:styleId="NormalNoUnderline">
    <w:name w:val="Normal + No Underline"/>
    <w:basedOn w:val="Normal"/>
    <w:link w:val="NormalNoUnderlineChar"/>
    <w:rsid w:val="00FA5C92"/>
    <w:pPr>
      <w:ind w:left="720"/>
    </w:pPr>
    <w:rPr>
      <w:rFonts w:eastAsia="Times New Roman"/>
      <w:sz w:val="12"/>
    </w:rPr>
  </w:style>
  <w:style w:type="character" w:customStyle="1" w:styleId="NormalUnderlineChar0">
    <w:name w:val="Normal + Underline Char"/>
    <w:link w:val="NormalUnderline0"/>
    <w:rsid w:val="00FA5C92"/>
    <w:rPr>
      <w:rFonts w:ascii="Calibri" w:eastAsia="Times New Roman" w:hAnsi="Calibri" w:cs="Calibri"/>
      <w:b/>
      <w:sz w:val="24"/>
      <w:u w:val="single"/>
    </w:rPr>
  </w:style>
  <w:style w:type="character" w:customStyle="1" w:styleId="NormalNoUnderlineChar">
    <w:name w:val="Normal + No Underline Char"/>
    <w:link w:val="NormalNoUnderline"/>
    <w:rsid w:val="00FA5C92"/>
    <w:rPr>
      <w:rFonts w:ascii="Calibri" w:eastAsia="Times New Roman" w:hAnsi="Calibri" w:cs="Calibri"/>
      <w:sz w:val="12"/>
    </w:rPr>
  </w:style>
  <w:style w:type="paragraph" w:customStyle="1" w:styleId="TagCite3">
    <w:name w:val="Tag Cite"/>
    <w:basedOn w:val="PageHeader"/>
    <w:link w:val="TagCiteChar5"/>
    <w:qFormat/>
    <w:rsid w:val="00FA5C92"/>
    <w:rPr>
      <w:rFonts w:eastAsia="SimSun"/>
      <w:b/>
      <w:sz w:val="24"/>
      <w:lang w:eastAsia="zh-CN"/>
    </w:rPr>
  </w:style>
  <w:style w:type="character" w:customStyle="1" w:styleId="TagCiteChar5">
    <w:name w:val="Tag Cite Char"/>
    <w:link w:val="TagCite3"/>
    <w:rsid w:val="00FA5C92"/>
    <w:rPr>
      <w:rFonts w:ascii="Calibri" w:eastAsia="SimSun" w:hAnsi="Calibri" w:cs="Calibri"/>
      <w:b/>
      <w:sz w:val="24"/>
      <w:lang w:eastAsia="zh-CN"/>
    </w:rPr>
  </w:style>
  <w:style w:type="character" w:customStyle="1" w:styleId="smalllink">
    <w:name w:val="smalllink"/>
    <w:rsid w:val="00FA5C92"/>
  </w:style>
  <w:style w:type="character" w:customStyle="1" w:styleId="bighead1">
    <w:name w:val="bighead1"/>
    <w:rsid w:val="00FA5C92"/>
    <w:rPr>
      <w:rFonts w:ascii="Verdana" w:hAnsi="Verdana" w:hint="default"/>
      <w:b/>
      <w:bCs/>
      <w:sz w:val="27"/>
      <w:szCs w:val="27"/>
    </w:rPr>
  </w:style>
  <w:style w:type="character" w:customStyle="1" w:styleId="Underline-WFU">
    <w:name w:val="Underline-WFU"/>
    <w:uiPriority w:val="1"/>
    <w:qFormat/>
    <w:rsid w:val="00FA5C92"/>
    <w:rPr>
      <w:rFonts w:ascii="Cambria" w:hAnsi="Cambria"/>
      <w:sz w:val="21"/>
      <w:u w:val="single"/>
    </w:rPr>
  </w:style>
  <w:style w:type="paragraph" w:customStyle="1" w:styleId="Tiny-WFU">
    <w:name w:val="Tiny-WFU"/>
    <w:basedOn w:val="Normal"/>
    <w:qFormat/>
    <w:rsid w:val="00FA5C92"/>
    <w:rPr>
      <w:rFonts w:ascii="Cambria" w:eastAsia="Malgun Gothic" w:hAnsi="Cambria"/>
      <w:sz w:val="12"/>
      <w:lang w:eastAsia="ko-KR"/>
    </w:rPr>
  </w:style>
  <w:style w:type="character" w:customStyle="1" w:styleId="b">
    <w:name w:val="b"/>
    <w:rsid w:val="00FA5C92"/>
  </w:style>
  <w:style w:type="paragraph" w:customStyle="1" w:styleId="Indentation">
    <w:name w:val="Indentation"/>
    <w:basedOn w:val="Normal"/>
    <w:qFormat/>
    <w:rsid w:val="00FA5C92"/>
    <w:pPr>
      <w:ind w:left="288" w:right="288"/>
    </w:pPr>
    <w:rPr>
      <w:rFonts w:eastAsia="Calibri"/>
    </w:rPr>
  </w:style>
  <w:style w:type="character" w:customStyle="1" w:styleId="left-date1">
    <w:name w:val="left-date1"/>
    <w:rsid w:val="00FA5C92"/>
    <w:rPr>
      <w:rFonts w:ascii="Verdana" w:hAnsi="Verdana" w:hint="default"/>
      <w:color w:val="666666"/>
      <w:sz w:val="14"/>
      <w:szCs w:val="14"/>
    </w:rPr>
  </w:style>
  <w:style w:type="character" w:customStyle="1" w:styleId="org">
    <w:name w:val="org"/>
    <w:basedOn w:val="DefaultParagraphFont"/>
    <w:rsid w:val="00FA5C92"/>
  </w:style>
  <w:style w:type="paragraph" w:customStyle="1" w:styleId="seeall">
    <w:name w:val="seeall"/>
    <w:basedOn w:val="Normal"/>
    <w:rsid w:val="00FA5C92"/>
    <w:pPr>
      <w:spacing w:before="100" w:beforeAutospacing="1" w:after="100" w:afterAutospacing="1"/>
    </w:pPr>
    <w:rPr>
      <w:rFonts w:eastAsia="Times New Roman"/>
      <w:sz w:val="24"/>
    </w:rPr>
  </w:style>
  <w:style w:type="character" w:customStyle="1" w:styleId="list-comma">
    <w:name w:val="list-comma"/>
    <w:basedOn w:val="DefaultParagraphFont"/>
    <w:rsid w:val="00FA5C92"/>
  </w:style>
  <w:style w:type="character" w:customStyle="1" w:styleId="livefyre-commentcount">
    <w:name w:val="livefyre-commentcount"/>
    <w:basedOn w:val="DefaultParagraphFont"/>
    <w:rsid w:val="00FA5C92"/>
  </w:style>
  <w:style w:type="character" w:customStyle="1" w:styleId="rednegchange">
    <w:name w:val="red_neg_change"/>
    <w:basedOn w:val="DefaultParagraphFont"/>
    <w:rsid w:val="00FA5C92"/>
  </w:style>
  <w:style w:type="character" w:customStyle="1" w:styleId="wsodqchgshow">
    <w:name w:val="wsodq_chgshow"/>
    <w:basedOn w:val="DefaultParagraphFont"/>
    <w:rsid w:val="00FA5C92"/>
  </w:style>
  <w:style w:type="character" w:customStyle="1" w:styleId="greenposchange">
    <w:name w:val="green_pos_change"/>
    <w:basedOn w:val="DefaultParagraphFont"/>
    <w:rsid w:val="00FA5C92"/>
  </w:style>
  <w:style w:type="character" w:customStyle="1" w:styleId="image-credit">
    <w:name w:val="image-credit"/>
    <w:basedOn w:val="DefaultParagraphFont"/>
    <w:rsid w:val="00FA5C92"/>
  </w:style>
  <w:style w:type="paragraph" w:customStyle="1" w:styleId="gascontcredit">
    <w:name w:val="gas_cont_credit"/>
    <w:basedOn w:val="Normal"/>
    <w:rsid w:val="00FA5C92"/>
    <w:pPr>
      <w:spacing w:before="100" w:beforeAutospacing="1" w:after="100" w:afterAutospacing="1"/>
    </w:pPr>
    <w:rPr>
      <w:rFonts w:eastAsia="Times New Roman"/>
      <w:sz w:val="24"/>
    </w:rPr>
  </w:style>
  <w:style w:type="character" w:customStyle="1" w:styleId="BoldandUnderlineChar6">
    <w:name w:val="Bold and Underline Char6"/>
    <w:basedOn w:val="DefaultParagraphFont"/>
    <w:rsid w:val="00FA5C92"/>
    <w:rPr>
      <w:b/>
      <w:szCs w:val="24"/>
      <w:u w:val="single"/>
      <w:lang w:val="en-US" w:eastAsia="en-US" w:bidi="ar-SA"/>
    </w:rPr>
  </w:style>
  <w:style w:type="paragraph" w:customStyle="1" w:styleId="endarticle">
    <w:name w:val="endarticle"/>
    <w:basedOn w:val="Normal"/>
    <w:uiPriority w:val="99"/>
    <w:qFormat/>
    <w:rsid w:val="00FA5C92"/>
    <w:pPr>
      <w:spacing w:before="100" w:beforeAutospacing="1" w:after="100" w:afterAutospacing="1"/>
    </w:pPr>
    <w:rPr>
      <w:rFonts w:eastAsia="Times New Roman"/>
      <w:sz w:val="24"/>
    </w:rPr>
  </w:style>
  <w:style w:type="paragraph" w:customStyle="1" w:styleId="a-body-text">
    <w:name w:val="a-body-text"/>
    <w:basedOn w:val="Normal"/>
    <w:uiPriority w:val="99"/>
    <w:qFormat/>
    <w:rsid w:val="00FA5C92"/>
    <w:pPr>
      <w:spacing w:before="100" w:beforeAutospacing="1" w:after="100" w:afterAutospacing="1"/>
    </w:pPr>
    <w:rPr>
      <w:rFonts w:eastAsia="Times New Roman"/>
      <w:sz w:val="24"/>
    </w:rPr>
  </w:style>
  <w:style w:type="paragraph" w:customStyle="1" w:styleId="obgpara">
    <w:name w:val="obg_para"/>
    <w:basedOn w:val="Normal"/>
    <w:uiPriority w:val="99"/>
    <w:qFormat/>
    <w:rsid w:val="00FA5C92"/>
    <w:pPr>
      <w:spacing w:before="100" w:beforeAutospacing="1" w:after="100" w:afterAutospacing="1"/>
    </w:pPr>
    <w:rPr>
      <w:rFonts w:eastAsia="Times New Roman"/>
      <w:sz w:val="24"/>
    </w:rPr>
  </w:style>
  <w:style w:type="character" w:customStyle="1" w:styleId="caption4">
    <w:name w:val="caption4"/>
    <w:basedOn w:val="DefaultParagraphFont"/>
    <w:rsid w:val="00FA5C92"/>
  </w:style>
  <w:style w:type="character" w:customStyle="1" w:styleId="honorific-prefix">
    <w:name w:val="honorific-prefix"/>
    <w:basedOn w:val="DefaultParagraphFont"/>
    <w:rsid w:val="00FA5C92"/>
  </w:style>
  <w:style w:type="character" w:customStyle="1" w:styleId="given-name">
    <w:name w:val="given-name"/>
    <w:basedOn w:val="DefaultParagraphFont"/>
    <w:rsid w:val="00FA5C92"/>
  </w:style>
  <w:style w:type="character" w:customStyle="1" w:styleId="family-name">
    <w:name w:val="family-name"/>
    <w:basedOn w:val="DefaultParagraphFont"/>
    <w:rsid w:val="00FA5C92"/>
  </w:style>
  <w:style w:type="character" w:customStyle="1" w:styleId="chead">
    <w:name w:val="chead"/>
    <w:basedOn w:val="DefaultParagraphFont"/>
    <w:rsid w:val="00FA5C92"/>
  </w:style>
  <w:style w:type="character" w:customStyle="1" w:styleId="obgcapsstart">
    <w:name w:val="obg_caps_start"/>
    <w:basedOn w:val="DefaultParagraphFont"/>
    <w:rsid w:val="00FA5C92"/>
  </w:style>
  <w:style w:type="character" w:customStyle="1" w:styleId="pmtermsel">
    <w:name w:val="pmtermsel"/>
    <w:basedOn w:val="DefaultParagraphFont"/>
    <w:rsid w:val="00FA5C92"/>
  </w:style>
  <w:style w:type="character" w:customStyle="1" w:styleId="showipapr">
    <w:name w:val="show_ipapr"/>
    <w:basedOn w:val="DefaultParagraphFont"/>
    <w:rsid w:val="00FA5C92"/>
  </w:style>
  <w:style w:type="character" w:customStyle="1" w:styleId="dnindex">
    <w:name w:val="dnindex"/>
    <w:basedOn w:val="DefaultParagraphFont"/>
    <w:rsid w:val="00FA5C92"/>
  </w:style>
  <w:style w:type="character" w:customStyle="1" w:styleId="althead">
    <w:name w:val="althead"/>
    <w:basedOn w:val="DefaultParagraphFont"/>
    <w:rsid w:val="00FA5C92"/>
  </w:style>
  <w:style w:type="character" w:customStyle="1" w:styleId="arbd1">
    <w:name w:val="arbd1"/>
    <w:basedOn w:val="DefaultParagraphFont"/>
    <w:rsid w:val="00FA5C92"/>
  </w:style>
  <w:style w:type="character" w:customStyle="1" w:styleId="unx">
    <w:name w:val="unx"/>
    <w:basedOn w:val="DefaultParagraphFont"/>
    <w:rsid w:val="00FA5C92"/>
  </w:style>
  <w:style w:type="character" w:customStyle="1" w:styleId="lrdctph">
    <w:name w:val="lr_dct_ph"/>
    <w:basedOn w:val="DefaultParagraphFont"/>
    <w:rsid w:val="00FA5C92"/>
  </w:style>
  <w:style w:type="paragraph" w:customStyle="1" w:styleId="TxBr41p1">
    <w:name w:val="TxBr_41p1"/>
    <w:basedOn w:val="Normal"/>
    <w:qFormat/>
    <w:rsid w:val="00FA5C92"/>
    <w:pPr>
      <w:tabs>
        <w:tab w:val="left" w:pos="204"/>
      </w:tabs>
      <w:autoSpaceDE w:val="0"/>
      <w:autoSpaceDN w:val="0"/>
      <w:adjustRightInd w:val="0"/>
      <w:spacing w:line="238" w:lineRule="atLeast"/>
      <w:jc w:val="both"/>
    </w:pPr>
    <w:rPr>
      <w:rFonts w:eastAsia="Times New Roman"/>
      <w:sz w:val="24"/>
    </w:rPr>
  </w:style>
  <w:style w:type="character" w:customStyle="1" w:styleId="style3Char0">
    <w:name w:val="style 3 Char"/>
    <w:rsid w:val="00FA5C92"/>
    <w:rPr>
      <w:sz w:val="18"/>
      <w:szCs w:val="24"/>
      <w:lang w:val="en-US" w:eastAsia="en-US" w:bidi="ar-SA"/>
    </w:rPr>
  </w:style>
  <w:style w:type="paragraph" w:customStyle="1" w:styleId="003Cite">
    <w:name w:val="003Cite"/>
    <w:basedOn w:val="Normal"/>
    <w:qFormat/>
    <w:rsid w:val="00FA5C92"/>
    <w:rPr>
      <w:rFonts w:eastAsia="Calibri"/>
      <w:szCs w:val="16"/>
    </w:rPr>
  </w:style>
  <w:style w:type="paragraph" w:customStyle="1" w:styleId="NormalBold">
    <w:name w:val="Normal + Bold"/>
    <w:aliases w:val="Double Underline"/>
    <w:basedOn w:val="Normal"/>
    <w:link w:val="NormalBoldChar"/>
    <w:qFormat/>
    <w:rsid w:val="00FA5C92"/>
    <w:pPr>
      <w:jc w:val="both"/>
    </w:pPr>
    <w:rPr>
      <w:b/>
      <w:color w:val="000000"/>
      <w:u w:val="single"/>
    </w:rPr>
  </w:style>
  <w:style w:type="character" w:customStyle="1" w:styleId="NormalBoldChar">
    <w:name w:val="Normal + Bold Char"/>
    <w:aliases w:val="Double Underline Char"/>
    <w:basedOn w:val="DefaultParagraphFont"/>
    <w:link w:val="NormalBold"/>
    <w:rsid w:val="00FA5C92"/>
    <w:rPr>
      <w:rFonts w:ascii="Calibri" w:hAnsi="Calibri" w:cs="Calibri"/>
      <w:b/>
      <w:color w:val="000000"/>
      <w:u w:val="single"/>
    </w:rPr>
  </w:style>
  <w:style w:type="character" w:customStyle="1" w:styleId="BlockHeadingsChar1">
    <w:name w:val="Block Headings Char1"/>
    <w:rsid w:val="00FA5C92"/>
    <w:rPr>
      <w:b/>
      <w:caps/>
    </w:rPr>
  </w:style>
  <w:style w:type="character" w:customStyle="1" w:styleId="FontStyle170">
    <w:name w:val="Font Style170"/>
    <w:uiPriority w:val="99"/>
    <w:rsid w:val="00FA5C92"/>
    <w:rPr>
      <w:rFonts w:ascii="Bookman Old Style" w:hAnsi="Bookman Old Style" w:cs="Bookman Old Style"/>
      <w:sz w:val="16"/>
      <w:szCs w:val="16"/>
    </w:rPr>
  </w:style>
  <w:style w:type="character" w:customStyle="1" w:styleId="Styleunderline12pt">
    <w:name w:val="Style underline + 12 pt"/>
    <w:rsid w:val="00FA5C92"/>
    <w:rPr>
      <w:rFonts w:ascii="Times New Roman" w:hAnsi="Times New Roman"/>
      <w:bCs/>
      <w:sz w:val="20"/>
      <w:u w:val="single"/>
    </w:rPr>
  </w:style>
  <w:style w:type="character" w:customStyle="1" w:styleId="StyleUnderlineChar19pt">
    <w:name w:val="Style Underline Char1 + 9 pt"/>
    <w:basedOn w:val="UnderlineChar1"/>
    <w:rsid w:val="00FA5C92"/>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FA5C92"/>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FA5C92"/>
    <w:rPr>
      <w:rFonts w:ascii="Times New Roman" w:hAnsi="Times New Roman"/>
      <w:sz w:val="20"/>
      <w:u w:val="single"/>
      <w:lang w:val="en-US" w:eastAsia="en-US" w:bidi="ar-SA"/>
    </w:rPr>
  </w:style>
  <w:style w:type="paragraph" w:customStyle="1" w:styleId="StyleUnderline9pt10">
    <w:name w:val="Style Underline + 9 pt1"/>
    <w:rsid w:val="00FA5C92"/>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FA5C92"/>
    <w:rPr>
      <w:sz w:val="20"/>
      <w:u w:val="single"/>
    </w:rPr>
  </w:style>
  <w:style w:type="character" w:customStyle="1" w:styleId="StyleUnderlineChar19pt2">
    <w:name w:val="Style Underline Char1 + 9 pt2"/>
    <w:basedOn w:val="UnderlineChar1"/>
    <w:rsid w:val="00FA5C92"/>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FA5C92"/>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FA5C92"/>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FA5C92"/>
    <w:rPr>
      <w:rFonts w:ascii="Times New Roman" w:hAnsi="Times New Roman"/>
      <w:b/>
      <w:bCs/>
      <w:sz w:val="20"/>
      <w:szCs w:val="24"/>
      <w:u w:val="single"/>
      <w:lang w:val="en-US" w:eastAsia="en-US" w:bidi="ar-SA"/>
    </w:rPr>
  </w:style>
  <w:style w:type="character" w:customStyle="1" w:styleId="content">
    <w:name w:val="content"/>
    <w:basedOn w:val="DefaultParagraphFont"/>
    <w:rsid w:val="00FA5C92"/>
  </w:style>
  <w:style w:type="character" w:customStyle="1" w:styleId="tagCharCharCharChar">
    <w:name w:val="tag Char Char Char Char"/>
    <w:rsid w:val="00FA5C92"/>
    <w:rPr>
      <w:rFonts w:ascii="Georgia" w:eastAsia="Calibri" w:hAnsi="Georgia" w:cs="Calibri"/>
      <w:b/>
      <w:sz w:val="24"/>
    </w:rPr>
  </w:style>
  <w:style w:type="character" w:customStyle="1" w:styleId="3">
    <w:name w:val="3"/>
    <w:rsid w:val="00FA5C92"/>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FA5C92"/>
    <w:rPr>
      <w:rFonts w:cs="Arial"/>
      <w:b/>
      <w:bCs/>
      <w:iCs/>
      <w:szCs w:val="28"/>
      <w:lang w:val="en-US" w:eastAsia="en-US" w:bidi="ar-SA"/>
    </w:rPr>
  </w:style>
  <w:style w:type="paragraph" w:customStyle="1" w:styleId="EmphasisText">
    <w:name w:val="Emphasis Text"/>
    <w:basedOn w:val="UnderlinedText"/>
    <w:link w:val="EmphasisTextChar"/>
    <w:rsid w:val="00FA5C92"/>
    <w:pPr>
      <w:jc w:val="left"/>
    </w:pPr>
    <w:rPr>
      <w:rFonts w:eastAsia="SimSun"/>
      <w:u w:val="single"/>
    </w:rPr>
  </w:style>
  <w:style w:type="character" w:customStyle="1" w:styleId="EmphasisTextChar">
    <w:name w:val="Emphasis Text Char"/>
    <w:link w:val="EmphasisText"/>
    <w:rsid w:val="00FA5C92"/>
    <w:rPr>
      <w:rFonts w:ascii="Calibri" w:eastAsia="SimSun" w:hAnsi="Calibri" w:cs="Calibri"/>
      <w:b/>
      <w:sz w:val="24"/>
      <w:u w:val="single"/>
    </w:rPr>
  </w:style>
  <w:style w:type="character" w:customStyle="1" w:styleId="7">
    <w:name w:val="7"/>
    <w:rsid w:val="00FA5C92"/>
    <w:rPr>
      <w:rFonts w:cs="Arial"/>
      <w:bCs/>
      <w:sz w:val="20"/>
      <w:u w:val="single"/>
      <w:lang w:val="en-US" w:eastAsia="en-US" w:bidi="ar-SA"/>
    </w:rPr>
  </w:style>
  <w:style w:type="character" w:customStyle="1" w:styleId="StyleUnderlineChar19pt4">
    <w:name w:val="Style Underline Char1 + 9 pt4"/>
    <w:basedOn w:val="UnderlineChar1"/>
    <w:rsid w:val="00FA5C92"/>
    <w:rPr>
      <w:rFonts w:ascii="Times New Roman" w:hAnsi="Times New Roman"/>
      <w:sz w:val="20"/>
      <w:szCs w:val="24"/>
      <w:u w:val="single"/>
      <w:lang w:val="en-US" w:eastAsia="en-US" w:bidi="ar-SA"/>
    </w:rPr>
  </w:style>
  <w:style w:type="character" w:customStyle="1" w:styleId="StyleUnderlineChar19ptBold1">
    <w:name w:val="Style Underline Char1 + 9 pt Bold1"/>
    <w:rsid w:val="00FA5C92"/>
    <w:rPr>
      <w:rFonts w:ascii="Times New Roman" w:hAnsi="Times New Roman"/>
      <w:b/>
      <w:bCs/>
      <w:sz w:val="20"/>
      <w:szCs w:val="24"/>
      <w:u w:val="single"/>
      <w:lang w:val="en-US" w:eastAsia="en-US" w:bidi="ar-SA"/>
    </w:rPr>
  </w:style>
  <w:style w:type="character" w:customStyle="1" w:styleId="Style9ptUnderline3">
    <w:name w:val="Style 9 pt Underline3"/>
    <w:rsid w:val="00FA5C92"/>
    <w:rPr>
      <w:sz w:val="20"/>
      <w:u w:val="single"/>
    </w:rPr>
  </w:style>
  <w:style w:type="character" w:customStyle="1" w:styleId="Style9ptUnderline4">
    <w:name w:val="Style 9 pt Underline4"/>
    <w:rsid w:val="00FA5C92"/>
    <w:rPr>
      <w:sz w:val="20"/>
      <w:u w:val="single"/>
    </w:rPr>
  </w:style>
  <w:style w:type="character" w:customStyle="1" w:styleId="55">
    <w:name w:val="55"/>
    <w:rsid w:val="00FA5C92"/>
    <w:rPr>
      <w:rFonts w:cs="Arial"/>
      <w:bCs/>
      <w:sz w:val="20"/>
      <w:u w:val="single"/>
      <w:lang w:val="en-US" w:eastAsia="en-US" w:bidi="ar-SA"/>
    </w:rPr>
  </w:style>
  <w:style w:type="paragraph" w:customStyle="1" w:styleId="CardBody">
    <w:name w:val="Card Body"/>
    <w:basedOn w:val="Normal"/>
    <w:link w:val="CardBodyChar"/>
    <w:qFormat/>
    <w:rsid w:val="00FA5C92"/>
    <w:rPr>
      <w:rFonts w:eastAsia="Calibri"/>
    </w:rPr>
  </w:style>
  <w:style w:type="character" w:customStyle="1" w:styleId="CardBodyChar">
    <w:name w:val="Card Body Char"/>
    <w:link w:val="CardBody"/>
    <w:rsid w:val="00FA5C92"/>
    <w:rPr>
      <w:rFonts w:ascii="Calibri" w:eastAsia="Calibri" w:hAnsi="Calibri" w:cs="Calibri"/>
    </w:rPr>
  </w:style>
  <w:style w:type="character" w:customStyle="1" w:styleId="Styleunderline9ptBold">
    <w:name w:val="Style underline + 9 pt Bold"/>
    <w:rsid w:val="00FA5C92"/>
    <w:rPr>
      <w:b/>
      <w:bCs/>
      <w:sz w:val="20"/>
      <w:u w:val="single"/>
    </w:rPr>
  </w:style>
  <w:style w:type="character" w:customStyle="1" w:styleId="StyleUnderliningChar9ptBold">
    <w:name w:val="Style Underlining Char + 9 pt Bold"/>
    <w:rsid w:val="00FA5C92"/>
    <w:rPr>
      <w:rFonts w:ascii="Times New Roman" w:hAnsi="Times New Roman"/>
      <w:b/>
      <w:bCs/>
      <w:sz w:val="20"/>
      <w:szCs w:val="24"/>
      <w:u w:val="single"/>
      <w:lang w:val="en-US" w:eastAsia="en-US" w:bidi="ar-SA"/>
    </w:rPr>
  </w:style>
  <w:style w:type="character" w:customStyle="1" w:styleId="StyleUnderliningChar9pt">
    <w:name w:val="Style Underlining Char + 9 pt"/>
    <w:rsid w:val="00FA5C92"/>
    <w:rPr>
      <w:rFonts w:ascii="Times New Roman" w:hAnsi="Times New Roman"/>
      <w:sz w:val="20"/>
      <w:szCs w:val="24"/>
      <w:u w:val="single"/>
      <w:lang w:val="en-US" w:eastAsia="en-US" w:bidi="ar-SA"/>
    </w:rPr>
  </w:style>
  <w:style w:type="character" w:customStyle="1" w:styleId="34">
    <w:name w:val="34"/>
    <w:rsid w:val="00FA5C92"/>
    <w:rPr>
      <w:rFonts w:ascii="Times New Roman" w:hAnsi="Times New Roman" w:cs="Arial"/>
      <w:bCs/>
      <w:sz w:val="20"/>
      <w:u w:val="single"/>
      <w:lang w:val="en-US" w:eastAsia="en-US" w:bidi="ar-SA"/>
    </w:rPr>
  </w:style>
  <w:style w:type="character" w:customStyle="1" w:styleId="45">
    <w:name w:val="45"/>
    <w:rsid w:val="00FA5C92"/>
    <w:rPr>
      <w:rFonts w:ascii="Times New Roman" w:hAnsi="Times New Roman" w:cs="Arial"/>
      <w:b/>
      <w:bCs/>
      <w:sz w:val="20"/>
      <w:u w:val="single"/>
      <w:lang w:val="en-US" w:eastAsia="en-US" w:bidi="ar-SA"/>
    </w:rPr>
  </w:style>
  <w:style w:type="character" w:customStyle="1" w:styleId="Style9ptUnderline5">
    <w:name w:val="Style 9 pt Underline5"/>
    <w:rsid w:val="00FA5C92"/>
    <w:rPr>
      <w:rFonts w:ascii="Times New Roman" w:hAnsi="Times New Roman"/>
      <w:sz w:val="20"/>
      <w:u w:val="single"/>
    </w:rPr>
  </w:style>
  <w:style w:type="character" w:customStyle="1" w:styleId="Style9ptBoldUnderline2">
    <w:name w:val="Style 9 pt Bold Underline2"/>
    <w:rsid w:val="00FA5C92"/>
    <w:rPr>
      <w:rFonts w:ascii="Times New Roman" w:hAnsi="Times New Roman"/>
      <w:b/>
      <w:bCs/>
      <w:sz w:val="20"/>
      <w:u w:val="single"/>
    </w:rPr>
  </w:style>
  <w:style w:type="character" w:customStyle="1" w:styleId="StyleBoldItalicUnderlineBorderSinglesolidlineAuto">
    <w:name w:val="Style Bold Italic Underline Border: : (Single solid line Auto ..."/>
    <w:rsid w:val="00FA5C92"/>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rsid w:val="00FA5C92"/>
    <w:rPr>
      <w:lang w:eastAsia="zh-CN"/>
    </w:rPr>
  </w:style>
  <w:style w:type="character" w:customStyle="1" w:styleId="StyleStyle49pt1Char">
    <w:name w:val="Style Style4 + 9 pt1 Char"/>
    <w:basedOn w:val="Style4Char"/>
    <w:link w:val="StyleStyle49pt1"/>
    <w:rsid w:val="00FA5C92"/>
    <w:rPr>
      <w:rFonts w:ascii="Calibri" w:eastAsia="Times New Roman" w:hAnsi="Calibri" w:cs="Calibri"/>
      <w:szCs w:val="24"/>
      <w:u w:val="single"/>
      <w:lang w:eastAsia="zh-CN"/>
    </w:rPr>
  </w:style>
  <w:style w:type="paragraph" w:customStyle="1" w:styleId="StyleStyle49ptBold1">
    <w:name w:val="Style Style4 + 9 pt Bold1"/>
    <w:basedOn w:val="Style4"/>
    <w:link w:val="StyleStyle49ptBold1Char"/>
    <w:rsid w:val="00FA5C92"/>
    <w:rPr>
      <w:rFonts w:eastAsiaTheme="minorHAnsi"/>
      <w:b/>
      <w:bCs/>
      <w:szCs w:val="22"/>
    </w:rPr>
  </w:style>
  <w:style w:type="character" w:customStyle="1" w:styleId="StyleStyle49ptBold1Char">
    <w:name w:val="Style Style4 + 9 pt Bold1 Char"/>
    <w:link w:val="StyleStyle49ptBold1"/>
    <w:rsid w:val="00FA5C92"/>
    <w:rPr>
      <w:rFonts w:ascii="Calibri" w:hAnsi="Calibri" w:cs="Calibri"/>
      <w:b/>
      <w:bCs/>
      <w:u w:val="single"/>
    </w:rPr>
  </w:style>
  <w:style w:type="paragraph" w:customStyle="1" w:styleId="StyleStyle49pt2">
    <w:name w:val="Style Style4 + 9 pt2"/>
    <w:basedOn w:val="Style4"/>
    <w:link w:val="StyleStyle49pt2Char"/>
    <w:rsid w:val="00FA5C92"/>
    <w:rPr>
      <w:lang w:eastAsia="zh-CN"/>
    </w:rPr>
  </w:style>
  <w:style w:type="character" w:customStyle="1" w:styleId="StyleStyle49pt2Char">
    <w:name w:val="Style Style4 + 9 pt2 Char"/>
    <w:basedOn w:val="Style4Char"/>
    <w:link w:val="StyleStyle49pt2"/>
    <w:rsid w:val="00FA5C92"/>
    <w:rPr>
      <w:rFonts w:ascii="Calibri" w:eastAsia="Times New Roman" w:hAnsi="Calibri" w:cs="Calibri"/>
      <w:szCs w:val="24"/>
      <w:u w:val="single"/>
      <w:lang w:eastAsia="zh-CN"/>
    </w:rPr>
  </w:style>
  <w:style w:type="paragraph" w:customStyle="1" w:styleId="StyleStyle49ptBold2">
    <w:name w:val="Style Style4 + 9 pt Bold2"/>
    <w:basedOn w:val="Style4"/>
    <w:link w:val="StyleStyle49ptBold2Char"/>
    <w:rsid w:val="00FA5C92"/>
    <w:rPr>
      <w:rFonts w:eastAsiaTheme="minorHAnsi"/>
      <w:b/>
      <w:bCs/>
      <w:szCs w:val="22"/>
    </w:rPr>
  </w:style>
  <w:style w:type="character" w:customStyle="1" w:styleId="StyleStyle49ptBold2Char">
    <w:name w:val="Style Style4 + 9 pt Bold2 Char"/>
    <w:link w:val="StyleStyle49ptBold2"/>
    <w:rsid w:val="00FA5C92"/>
    <w:rPr>
      <w:rFonts w:ascii="Calibri" w:hAnsi="Calibri" w:cs="Calibri"/>
      <w:b/>
      <w:bCs/>
      <w:u w:val="single"/>
    </w:rPr>
  </w:style>
  <w:style w:type="character" w:customStyle="1" w:styleId="23">
    <w:name w:val="23"/>
    <w:rsid w:val="00FA5C92"/>
    <w:rPr>
      <w:rFonts w:ascii="Times New Roman" w:hAnsi="Times New Roman" w:cs="Arial"/>
      <w:bCs/>
      <w:sz w:val="20"/>
      <w:u w:val="single"/>
      <w:lang w:val="en-US" w:eastAsia="en-US" w:bidi="ar-SA"/>
    </w:rPr>
  </w:style>
  <w:style w:type="character" w:customStyle="1" w:styleId="33">
    <w:name w:val="33"/>
    <w:rsid w:val="00FA5C92"/>
    <w:rPr>
      <w:rFonts w:ascii="Times New Roman" w:hAnsi="Times New Roman" w:cs="Arial"/>
      <w:b/>
      <w:bCs/>
      <w:sz w:val="20"/>
      <w:u w:val="single"/>
      <w:lang w:val="en-US" w:eastAsia="en-US" w:bidi="ar-SA"/>
    </w:rPr>
  </w:style>
  <w:style w:type="character" w:customStyle="1" w:styleId="StyleArialNarrow9pt">
    <w:name w:val="Style Arial Narrow 9 pt"/>
    <w:rsid w:val="00FA5C92"/>
    <w:rPr>
      <w:rFonts w:ascii="Times New Roman" w:hAnsi="Times New Roman"/>
      <w:sz w:val="20"/>
    </w:rPr>
  </w:style>
  <w:style w:type="paragraph" w:customStyle="1" w:styleId="CiteBody">
    <w:name w:val="Cite Body"/>
    <w:basedOn w:val="Normal"/>
    <w:link w:val="CiteBodyChar"/>
    <w:qFormat/>
    <w:rsid w:val="00FA5C92"/>
    <w:rPr>
      <w:rFonts w:eastAsia="Calibri"/>
      <w:szCs w:val="16"/>
    </w:rPr>
  </w:style>
  <w:style w:type="paragraph" w:customStyle="1" w:styleId="CiteBold">
    <w:name w:val="Cite Bold"/>
    <w:basedOn w:val="CiteBody"/>
    <w:link w:val="CiteBoldChar"/>
    <w:qFormat/>
    <w:rsid w:val="00FA5C92"/>
    <w:rPr>
      <w:b/>
    </w:rPr>
  </w:style>
  <w:style w:type="character" w:customStyle="1" w:styleId="CiteBodyChar">
    <w:name w:val="Cite Body Char"/>
    <w:link w:val="CiteBody"/>
    <w:rsid w:val="00FA5C92"/>
    <w:rPr>
      <w:rFonts w:ascii="Calibri" w:eastAsia="Calibri" w:hAnsi="Calibri" w:cs="Calibri"/>
      <w:szCs w:val="16"/>
    </w:rPr>
  </w:style>
  <w:style w:type="character" w:customStyle="1" w:styleId="CiteBoldChar">
    <w:name w:val="Cite Bold Char"/>
    <w:link w:val="CiteBold"/>
    <w:rsid w:val="00FA5C92"/>
    <w:rPr>
      <w:rFonts w:ascii="Calibri" w:eastAsia="Calibri" w:hAnsi="Calibri" w:cs="Calibri"/>
      <w:b/>
      <w:szCs w:val="16"/>
    </w:rPr>
  </w:style>
  <w:style w:type="paragraph" w:customStyle="1" w:styleId="StyleCardBody11ptUnderline">
    <w:name w:val="Style Card Body + 11 pt Underline"/>
    <w:basedOn w:val="CardBody"/>
    <w:link w:val="StyleCardBody11ptUnderlineChar"/>
    <w:rsid w:val="00FA5C92"/>
    <w:rPr>
      <w:sz w:val="20"/>
      <w:u w:val="single"/>
    </w:rPr>
  </w:style>
  <w:style w:type="character" w:customStyle="1" w:styleId="StyleCardBody11ptUnderlineChar">
    <w:name w:val="Style Card Body + 11 pt Underline Char"/>
    <w:link w:val="StyleCardBody11ptUnderline"/>
    <w:rsid w:val="00FA5C92"/>
    <w:rPr>
      <w:rFonts w:ascii="Calibri" w:eastAsia="Calibri" w:hAnsi="Calibri" w:cs="Calibri"/>
      <w:sz w:val="20"/>
      <w:u w:val="single"/>
    </w:rPr>
  </w:style>
  <w:style w:type="paragraph" w:customStyle="1" w:styleId="StyleStyle49pt4">
    <w:name w:val="Style Style4 + 9 pt4"/>
    <w:basedOn w:val="Style4"/>
    <w:link w:val="StyleStyle49pt4Char"/>
    <w:rsid w:val="00FA5C92"/>
    <w:rPr>
      <w:lang w:eastAsia="zh-CN"/>
    </w:rPr>
  </w:style>
  <w:style w:type="character" w:customStyle="1" w:styleId="StyleStyle49pt4Char">
    <w:name w:val="Style Style4 + 9 pt4 Char"/>
    <w:basedOn w:val="Style4Char"/>
    <w:link w:val="StyleStyle49pt4"/>
    <w:rsid w:val="00FA5C92"/>
    <w:rPr>
      <w:rFonts w:ascii="Calibri" w:eastAsia="Times New Roman" w:hAnsi="Calibri" w:cs="Calibri"/>
      <w:szCs w:val="24"/>
      <w:u w:val="single"/>
      <w:lang w:eastAsia="zh-CN"/>
    </w:rPr>
  </w:style>
  <w:style w:type="paragraph" w:customStyle="1" w:styleId="StyleStyle49ptBold4">
    <w:name w:val="Style Style4 + 9 pt Bold4"/>
    <w:basedOn w:val="Style4"/>
    <w:link w:val="StyleStyle49ptBold4Char"/>
    <w:rsid w:val="00FA5C92"/>
    <w:rPr>
      <w:rFonts w:eastAsiaTheme="minorHAnsi"/>
      <w:b/>
      <w:bCs/>
      <w:szCs w:val="22"/>
    </w:rPr>
  </w:style>
  <w:style w:type="character" w:customStyle="1" w:styleId="StyleStyle49ptBold4Char">
    <w:name w:val="Style Style4 + 9 pt Bold4 Char"/>
    <w:link w:val="StyleStyle49ptBold4"/>
    <w:rsid w:val="00FA5C92"/>
    <w:rPr>
      <w:rFonts w:ascii="Calibri" w:hAnsi="Calibri" w:cs="Calibri"/>
      <w:b/>
      <w:bCs/>
      <w:u w:val="single"/>
    </w:rPr>
  </w:style>
  <w:style w:type="character" w:customStyle="1" w:styleId="StyleUnderlineCharChar9pt2">
    <w:name w:val="Style Underline Char Char + 9 pt2"/>
    <w:basedOn w:val="DefaultParagraphFont"/>
    <w:rsid w:val="00FA5C92"/>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FA5C92"/>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FA5C92"/>
    <w:rPr>
      <w:b/>
      <w:bCs/>
      <w:sz w:val="20"/>
      <w:u w:val="single"/>
      <w:bdr w:val="single" w:sz="4" w:space="0" w:color="auto"/>
    </w:rPr>
  </w:style>
  <w:style w:type="character" w:customStyle="1" w:styleId="Style9ptUnderline7">
    <w:name w:val="Style 9 pt Underline7"/>
    <w:rsid w:val="00FA5C92"/>
    <w:rPr>
      <w:sz w:val="20"/>
      <w:u w:val="single"/>
    </w:rPr>
  </w:style>
  <w:style w:type="character" w:customStyle="1" w:styleId="Style9ptBoldUnderline3">
    <w:name w:val="Style 9 pt Bold Underline3"/>
    <w:rsid w:val="00FA5C92"/>
    <w:rPr>
      <w:b/>
      <w:bCs/>
      <w:sz w:val="20"/>
      <w:u w:val="single"/>
    </w:rPr>
  </w:style>
  <w:style w:type="character" w:customStyle="1" w:styleId="Style9ptUnderline8">
    <w:name w:val="Style 9 pt Underline8"/>
    <w:rsid w:val="00FA5C92"/>
    <w:rPr>
      <w:sz w:val="20"/>
      <w:u w:val="single"/>
    </w:rPr>
  </w:style>
  <w:style w:type="paragraph" w:customStyle="1" w:styleId="StyleStyle49pt5">
    <w:name w:val="Style Style4 + 9 pt5"/>
    <w:basedOn w:val="Style4"/>
    <w:link w:val="StyleStyle49pt5Char"/>
    <w:rsid w:val="00FA5C92"/>
    <w:rPr>
      <w:lang w:eastAsia="zh-CN"/>
    </w:rPr>
  </w:style>
  <w:style w:type="character" w:customStyle="1" w:styleId="StyleStyle49pt5Char">
    <w:name w:val="Style Style4 + 9 pt5 Char"/>
    <w:basedOn w:val="Style4Char"/>
    <w:link w:val="StyleStyle49pt5"/>
    <w:rsid w:val="00FA5C92"/>
    <w:rPr>
      <w:rFonts w:ascii="Calibri" w:eastAsia="Times New Roman" w:hAnsi="Calibri" w:cs="Calibri"/>
      <w:szCs w:val="24"/>
      <w:u w:val="single"/>
      <w:lang w:eastAsia="zh-CN"/>
    </w:rPr>
  </w:style>
  <w:style w:type="character" w:customStyle="1" w:styleId="66">
    <w:name w:val="66"/>
    <w:rsid w:val="00FA5C92"/>
    <w:rPr>
      <w:rFonts w:cs="Arial"/>
      <w:bCs/>
      <w:sz w:val="20"/>
      <w:u w:val="single"/>
      <w:lang w:val="en-US" w:eastAsia="en-US" w:bidi="ar-SA"/>
    </w:rPr>
  </w:style>
  <w:style w:type="character" w:customStyle="1" w:styleId="Style9ptUnderline9">
    <w:name w:val="Style 9 pt Underline9"/>
    <w:rsid w:val="00FA5C92"/>
    <w:rPr>
      <w:sz w:val="20"/>
      <w:u w:val="single"/>
    </w:rPr>
  </w:style>
  <w:style w:type="paragraph" w:customStyle="1" w:styleId="StyleStyle49ptBold5">
    <w:name w:val="Style Style4 + 9 pt Bold5"/>
    <w:basedOn w:val="Style4"/>
    <w:link w:val="StyleStyle49ptBold5Char"/>
    <w:rsid w:val="00FA5C92"/>
    <w:rPr>
      <w:rFonts w:eastAsiaTheme="minorHAnsi"/>
      <w:b/>
      <w:bCs/>
      <w:szCs w:val="22"/>
    </w:rPr>
  </w:style>
  <w:style w:type="character" w:customStyle="1" w:styleId="StyleStyle49ptBold5Char">
    <w:name w:val="Style Style4 + 9 pt Bold5 Char"/>
    <w:link w:val="StyleStyle49ptBold5"/>
    <w:rsid w:val="00FA5C92"/>
    <w:rPr>
      <w:rFonts w:ascii="Calibri" w:hAnsi="Calibri" w:cs="Calibri"/>
      <w:b/>
      <w:bCs/>
      <w:u w:val="single"/>
    </w:rPr>
  </w:style>
  <w:style w:type="character" w:customStyle="1" w:styleId="Style9ptBoldUnderline4">
    <w:name w:val="Style 9 pt Bold Underline4"/>
    <w:rsid w:val="00FA5C92"/>
    <w:rPr>
      <w:b/>
      <w:bCs/>
      <w:sz w:val="20"/>
      <w:u w:val="single"/>
    </w:rPr>
  </w:style>
  <w:style w:type="paragraph" w:customStyle="1" w:styleId="StyleStyle49pt7">
    <w:name w:val="Style Style4 + 9 pt7"/>
    <w:basedOn w:val="Style4"/>
    <w:link w:val="StyleStyle49pt7Char"/>
    <w:rsid w:val="00FA5C92"/>
    <w:rPr>
      <w:lang w:eastAsia="zh-CN"/>
    </w:rPr>
  </w:style>
  <w:style w:type="character" w:customStyle="1" w:styleId="StyleStyle49pt7Char">
    <w:name w:val="Style Style4 + 9 pt7 Char"/>
    <w:basedOn w:val="Style4Char"/>
    <w:link w:val="StyleStyle49pt7"/>
    <w:rsid w:val="00FA5C92"/>
    <w:rPr>
      <w:rFonts w:ascii="Calibri" w:eastAsia="Times New Roman" w:hAnsi="Calibri" w:cs="Calibri"/>
      <w:szCs w:val="24"/>
      <w:u w:val="single"/>
      <w:lang w:eastAsia="zh-CN"/>
    </w:rPr>
  </w:style>
  <w:style w:type="character" w:customStyle="1" w:styleId="titleblue14">
    <w:name w:val="titleblue14"/>
    <w:basedOn w:val="DefaultParagraphFont"/>
    <w:rsid w:val="00FA5C92"/>
  </w:style>
  <w:style w:type="paragraph" w:customStyle="1" w:styleId="FONT7">
    <w:name w:val="FONT 7"/>
    <w:qFormat/>
    <w:rsid w:val="00FA5C92"/>
    <w:pPr>
      <w:spacing w:after="0" w:line="240" w:lineRule="auto"/>
    </w:pPr>
    <w:rPr>
      <w:rFonts w:ascii="Times New Roman" w:eastAsia="SimSun" w:hAnsi="Times New Roman" w:cs="Arial"/>
      <w:bCs/>
      <w:iCs/>
      <w:sz w:val="14"/>
      <w:szCs w:val="28"/>
    </w:rPr>
  </w:style>
  <w:style w:type="paragraph" w:customStyle="1" w:styleId="StyleStyle49pt8">
    <w:name w:val="Style Style4 + 9 pt8"/>
    <w:basedOn w:val="Style4"/>
    <w:rsid w:val="00FA5C92"/>
    <w:rPr>
      <w:rFonts w:eastAsiaTheme="minorHAnsi"/>
      <w:szCs w:val="22"/>
    </w:rPr>
  </w:style>
  <w:style w:type="paragraph" w:customStyle="1" w:styleId="StyleHeading2Underline">
    <w:name w:val="Style Heading 2 + Underline"/>
    <w:basedOn w:val="Heading2"/>
    <w:link w:val="StyleHeading2UnderlineChar"/>
    <w:rsid w:val="00FA5C92"/>
    <w:pPr>
      <w:tabs>
        <w:tab w:val="right" w:leader="dot" w:pos="9360"/>
      </w:tabs>
      <w:spacing w:before="240" w:after="240"/>
      <w:ind w:left="-900" w:right="-900"/>
    </w:pPr>
    <w:rPr>
      <w:rFonts w:eastAsia="Times New Roman" w:cs="Times New Roman"/>
      <w:bCs/>
      <w:caps/>
      <w:sz w:val="24"/>
      <w:u w:val="single"/>
    </w:rPr>
  </w:style>
  <w:style w:type="character" w:customStyle="1" w:styleId="StyleHeading2UnderlineChar">
    <w:name w:val="Style Heading 2 + Underline Char"/>
    <w:link w:val="StyleHeading2Underline"/>
    <w:rsid w:val="00FA5C92"/>
    <w:rPr>
      <w:rFonts w:ascii="Calibri" w:eastAsia="Times New Roman" w:hAnsi="Calibri" w:cs="Times New Roman"/>
      <w:b/>
      <w:bCs/>
      <w:caps/>
      <w:sz w:val="24"/>
      <w:szCs w:val="26"/>
      <w:u w:val="single"/>
    </w:rPr>
  </w:style>
  <w:style w:type="paragraph" w:customStyle="1" w:styleId="StyleCardText11ptBoldUnderline">
    <w:name w:val="Style Card Text + 11 pt Bold Underline"/>
    <w:link w:val="StyleCardText11ptBoldUnderlineChar"/>
    <w:rsid w:val="00FA5C92"/>
    <w:pPr>
      <w:spacing w:after="200" w:line="276" w:lineRule="auto"/>
    </w:pPr>
    <w:rPr>
      <w:rFonts w:eastAsia="Calibri"/>
      <w:b/>
      <w:bCs/>
      <w:szCs w:val="24"/>
      <w:u w:val="single"/>
    </w:rPr>
  </w:style>
  <w:style w:type="character" w:customStyle="1" w:styleId="StyleCardText11ptBoldUnderlineChar">
    <w:name w:val="Style Card Text + 11 pt Bold Underline Char"/>
    <w:link w:val="StyleCardText11ptBoldUnderline"/>
    <w:rsid w:val="00FA5C92"/>
    <w:rPr>
      <w:rFonts w:eastAsia="Calibri"/>
      <w:b/>
      <w:bCs/>
      <w:szCs w:val="24"/>
      <w:u w:val="single"/>
    </w:rPr>
  </w:style>
  <w:style w:type="paragraph" w:customStyle="1" w:styleId="StyleStyle49ptBold6">
    <w:name w:val="Style Style4 + 9 pt Bold6"/>
    <w:basedOn w:val="Style4"/>
    <w:link w:val="StyleStyle49ptBold6Char"/>
    <w:rsid w:val="00FA5C92"/>
    <w:rPr>
      <w:rFonts w:eastAsiaTheme="minorHAnsi"/>
      <w:b/>
      <w:bCs/>
      <w:szCs w:val="22"/>
    </w:rPr>
  </w:style>
  <w:style w:type="character" w:customStyle="1" w:styleId="StyleStyle49ptBold6Char">
    <w:name w:val="Style Style4 + 9 pt Bold6 Char"/>
    <w:link w:val="StyleStyle49ptBold6"/>
    <w:rsid w:val="00FA5C92"/>
    <w:rPr>
      <w:rFonts w:ascii="Calibri" w:hAnsi="Calibri" w:cs="Calibri"/>
      <w:b/>
      <w:bCs/>
      <w:u w:val="single"/>
    </w:rPr>
  </w:style>
  <w:style w:type="paragraph" w:customStyle="1" w:styleId="StyleCircled11pt">
    <w:name w:val="Style Circled + 11 pt"/>
    <w:basedOn w:val="Circled"/>
    <w:link w:val="StyleCircled11ptChar"/>
    <w:rsid w:val="00FA5C92"/>
    <w:rPr>
      <w:rFonts w:asciiTheme="minorHAnsi" w:eastAsia="Calibri" w:hAnsiTheme="minorHAnsi" w:cstheme="minorBidi"/>
      <w:bCs/>
      <w:sz w:val="22"/>
      <w:szCs w:val="24"/>
      <w:lang w:val="en-US" w:eastAsia="en-US"/>
    </w:rPr>
  </w:style>
  <w:style w:type="character" w:customStyle="1" w:styleId="StyleCircled11ptChar">
    <w:name w:val="Style Circled + 11 pt Char"/>
    <w:link w:val="StyleCircled11pt"/>
    <w:rsid w:val="00FA5C92"/>
    <w:rPr>
      <w:rFonts w:eastAsia="Calibri"/>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rsid w:val="00FA5C92"/>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FA5C92"/>
    <w:rPr>
      <w:rFonts w:eastAsia="Calibri"/>
      <w:b/>
      <w:bCs/>
      <w:szCs w:val="24"/>
      <w:u w:val="single"/>
      <w:bdr w:val="single" w:sz="4" w:space="0" w:color="auto"/>
    </w:rPr>
  </w:style>
  <w:style w:type="character" w:customStyle="1" w:styleId="StyleUnderlineCharChar9pt3">
    <w:name w:val="Style Underline Char Char + 9 pt3"/>
    <w:basedOn w:val="DefaultParagraphFont"/>
    <w:rsid w:val="00FA5C92"/>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FA5C92"/>
    <w:rPr>
      <w:sz w:val="20"/>
      <w:u w:val="single"/>
    </w:rPr>
  </w:style>
  <w:style w:type="character" w:customStyle="1" w:styleId="BoldandUnderlineChar2CharCharChar">
    <w:name w:val="Bold and Underline Char2 Char Char Char"/>
    <w:rsid w:val="00FA5C92"/>
    <w:rPr>
      <w:b/>
      <w:szCs w:val="24"/>
      <w:u w:val="single"/>
      <w:lang w:val="en-US" w:eastAsia="en-US" w:bidi="ar-SA"/>
    </w:rPr>
  </w:style>
  <w:style w:type="paragraph" w:customStyle="1" w:styleId="textboldChar">
    <w:name w:val="text bold Char"/>
    <w:basedOn w:val="Normal"/>
    <w:link w:val="textboldCharChar"/>
    <w:rsid w:val="00FA5C92"/>
    <w:pPr>
      <w:ind w:left="720"/>
    </w:pPr>
    <w:rPr>
      <w:rFonts w:eastAsia="Calibri"/>
      <w:b/>
      <w:sz w:val="24"/>
      <w:u w:val="thick"/>
    </w:rPr>
  </w:style>
  <w:style w:type="character" w:customStyle="1" w:styleId="textboldCharChar">
    <w:name w:val="text bold Char Char"/>
    <w:link w:val="textboldChar"/>
    <w:rsid w:val="00FA5C92"/>
    <w:rPr>
      <w:rFonts w:ascii="Calibri" w:eastAsia="Calibri" w:hAnsi="Calibri" w:cs="Calibri"/>
      <w:b/>
      <w:sz w:val="24"/>
      <w:u w:val="thick"/>
    </w:rPr>
  </w:style>
  <w:style w:type="character" w:customStyle="1" w:styleId="snapnoshots">
    <w:name w:val="snap_noshots"/>
    <w:basedOn w:val="DefaultParagraphFont"/>
    <w:rsid w:val="00FA5C92"/>
  </w:style>
  <w:style w:type="character" w:customStyle="1" w:styleId="cnbcsbhdcomp">
    <w:name w:val="cnbc_sbhd_comp"/>
    <w:rsid w:val="00FA5C92"/>
  </w:style>
  <w:style w:type="character" w:customStyle="1" w:styleId="blox-headline">
    <w:name w:val="blox-headline"/>
    <w:rsid w:val="00FA5C92"/>
  </w:style>
  <w:style w:type="character" w:customStyle="1" w:styleId="Heading2CharCharCharCharCharChar1CharChar">
    <w:name w:val="Heading 2 Char Char Char Char Char Char1 Char Char"/>
    <w:basedOn w:val="DefaultParagraphFont"/>
    <w:uiPriority w:val="99"/>
    <w:rsid w:val="00FA5C92"/>
    <w:rPr>
      <w:rFonts w:cs="Arial"/>
      <w:b/>
      <w:bCs/>
      <w:iCs/>
      <w:sz w:val="28"/>
      <w:lang w:val="en-US" w:eastAsia="en-US"/>
    </w:rPr>
  </w:style>
  <w:style w:type="character" w:customStyle="1" w:styleId="postsubtitle">
    <w:name w:val="post_subtitle"/>
    <w:basedOn w:val="DefaultParagraphFont"/>
    <w:rsid w:val="00FA5C92"/>
  </w:style>
  <w:style w:type="character" w:customStyle="1" w:styleId="NoterefInText">
    <w:name w:val="_NoterefInText"/>
    <w:uiPriority w:val="99"/>
    <w:rsid w:val="00FA5C92"/>
    <w:rPr>
      <w:rFonts w:cs="New Baskerville"/>
      <w:color w:val="000000"/>
    </w:rPr>
  </w:style>
  <w:style w:type="character" w:customStyle="1" w:styleId="postauthor">
    <w:name w:val="postauthor"/>
    <w:basedOn w:val="DefaultParagraphFont"/>
    <w:rsid w:val="00FA5C92"/>
  </w:style>
  <w:style w:type="paragraph" w:customStyle="1" w:styleId="notes-source-hasnotes">
    <w:name w:val="notes-source-hasnotes"/>
    <w:basedOn w:val="Normal"/>
    <w:qFormat/>
    <w:rsid w:val="00FA5C92"/>
    <w:pPr>
      <w:spacing w:before="100" w:beforeAutospacing="1" w:after="100" w:afterAutospacing="1"/>
    </w:pPr>
    <w:rPr>
      <w:rFonts w:ascii="Times" w:hAnsi="Times"/>
      <w:szCs w:val="20"/>
    </w:rPr>
  </w:style>
  <w:style w:type="character" w:customStyle="1" w:styleId="span">
    <w:name w:val="span"/>
    <w:basedOn w:val="DefaultParagraphFont"/>
    <w:rsid w:val="00FA5C92"/>
  </w:style>
  <w:style w:type="character" w:customStyle="1" w:styleId="thirdparty-logo">
    <w:name w:val="thirdparty-logo"/>
    <w:basedOn w:val="DefaultParagraphFont"/>
    <w:rsid w:val="00FA5C92"/>
  </w:style>
  <w:style w:type="paragraph" w:customStyle="1" w:styleId="articlemeta">
    <w:name w:val="articlemeta"/>
    <w:basedOn w:val="Normal"/>
    <w:qFormat/>
    <w:rsid w:val="00FA5C92"/>
    <w:pPr>
      <w:spacing w:before="100" w:beforeAutospacing="1" w:after="100" w:afterAutospacing="1"/>
    </w:pPr>
    <w:rPr>
      <w:rFonts w:ascii="Times" w:hAnsi="Times"/>
      <w:szCs w:val="20"/>
    </w:rPr>
  </w:style>
  <w:style w:type="character" w:customStyle="1" w:styleId="vcard">
    <w:name w:val="vcard"/>
    <w:basedOn w:val="DefaultParagraphFont"/>
    <w:rsid w:val="00FA5C92"/>
  </w:style>
  <w:style w:type="character" w:customStyle="1" w:styleId="print-footnote">
    <w:name w:val="print-footnote"/>
    <w:basedOn w:val="DefaultParagraphFont"/>
    <w:rsid w:val="00FA5C92"/>
  </w:style>
  <w:style w:type="character" w:customStyle="1" w:styleId="datestring">
    <w:name w:val="datestring"/>
    <w:basedOn w:val="DefaultParagraphFont"/>
    <w:rsid w:val="00FA5C92"/>
  </w:style>
  <w:style w:type="paragraph" w:customStyle="1" w:styleId="left">
    <w:name w:val="left"/>
    <w:basedOn w:val="Normal"/>
    <w:qFormat/>
    <w:rsid w:val="00FA5C92"/>
    <w:pPr>
      <w:spacing w:before="100" w:beforeAutospacing="1" w:after="100" w:afterAutospacing="1"/>
    </w:pPr>
    <w:rPr>
      <w:rFonts w:ascii="Times" w:hAnsi="Times"/>
      <w:szCs w:val="20"/>
    </w:rPr>
  </w:style>
  <w:style w:type="paragraph" w:customStyle="1" w:styleId="right">
    <w:name w:val="right"/>
    <w:basedOn w:val="Normal"/>
    <w:qFormat/>
    <w:rsid w:val="00FA5C92"/>
    <w:pPr>
      <w:spacing w:before="100" w:beforeAutospacing="1" w:after="100" w:afterAutospacing="1"/>
    </w:pPr>
    <w:rPr>
      <w:rFonts w:ascii="Times" w:hAnsi="Times"/>
      <w:szCs w:val="20"/>
    </w:rPr>
  </w:style>
  <w:style w:type="character" w:customStyle="1" w:styleId="gptad">
    <w:name w:val="gptad"/>
    <w:basedOn w:val="DefaultParagraphFont"/>
    <w:rsid w:val="00FA5C92"/>
  </w:style>
  <w:style w:type="paragraph" w:customStyle="1" w:styleId="creditpostedmodified">
    <w:name w:val="credit_posted_modified"/>
    <w:basedOn w:val="Normal"/>
    <w:qFormat/>
    <w:rsid w:val="00FA5C92"/>
    <w:pPr>
      <w:spacing w:before="100" w:beforeAutospacing="1" w:after="100" w:afterAutospacing="1"/>
    </w:pPr>
    <w:rPr>
      <w:rFonts w:ascii="Times" w:hAnsi="Times"/>
      <w:szCs w:val="20"/>
    </w:rPr>
  </w:style>
  <w:style w:type="character" w:customStyle="1" w:styleId="creditline">
    <w:name w:val="creditline"/>
    <w:basedOn w:val="DefaultParagraphFont"/>
    <w:rsid w:val="00FA5C92"/>
  </w:style>
  <w:style w:type="character" w:customStyle="1" w:styleId="grd">
    <w:name w:val="grd"/>
    <w:basedOn w:val="DefaultParagraphFont"/>
    <w:rsid w:val="00FA5C92"/>
  </w:style>
  <w:style w:type="paragraph" w:customStyle="1" w:styleId="hs-text-container">
    <w:name w:val="hs-text-container"/>
    <w:basedOn w:val="Normal"/>
    <w:qFormat/>
    <w:rsid w:val="00FA5C92"/>
    <w:pPr>
      <w:spacing w:before="100" w:beforeAutospacing="1" w:after="100" w:afterAutospacing="1"/>
    </w:pPr>
    <w:rPr>
      <w:rFonts w:ascii="Times" w:hAnsi="Times"/>
      <w:szCs w:val="20"/>
    </w:rPr>
  </w:style>
  <w:style w:type="character" w:customStyle="1" w:styleId="changed">
    <w:name w:val="changed"/>
    <w:basedOn w:val="DefaultParagraphFont"/>
    <w:rsid w:val="00FA5C92"/>
  </w:style>
  <w:style w:type="character" w:customStyle="1" w:styleId="article-author-name">
    <w:name w:val="article-author-name"/>
    <w:basedOn w:val="DefaultParagraphFont"/>
    <w:rsid w:val="00FA5C92"/>
  </w:style>
  <w:style w:type="character" w:customStyle="1" w:styleId="bioexcerpt">
    <w:name w:val="bio_excerpt"/>
    <w:basedOn w:val="DefaultParagraphFont"/>
    <w:rsid w:val="00FA5C92"/>
  </w:style>
  <w:style w:type="character" w:customStyle="1" w:styleId="commentcount">
    <w:name w:val="comment_count"/>
    <w:basedOn w:val="DefaultParagraphFont"/>
    <w:rsid w:val="00FA5C92"/>
  </w:style>
  <w:style w:type="character" w:customStyle="1" w:styleId="searchtermshighlighted">
    <w:name w:val="searchtermshighlighted"/>
    <w:basedOn w:val="DefaultParagraphFont"/>
    <w:rsid w:val="00FA5C92"/>
  </w:style>
  <w:style w:type="character" w:customStyle="1" w:styleId="contributornametrigger">
    <w:name w:val="contributornametrigger"/>
    <w:basedOn w:val="DefaultParagraphFont"/>
    <w:rsid w:val="00FA5C92"/>
  </w:style>
  <w:style w:type="character" w:customStyle="1" w:styleId="bylinepipe">
    <w:name w:val="bylinepipe"/>
    <w:basedOn w:val="DefaultParagraphFont"/>
    <w:rsid w:val="00FA5C92"/>
  </w:style>
  <w:style w:type="character" w:customStyle="1" w:styleId="lucenesearchresulturlb">
    <w:name w:val="lucene_search_result_url_b"/>
    <w:basedOn w:val="DefaultParagraphFont"/>
    <w:rsid w:val="00FA5C92"/>
  </w:style>
  <w:style w:type="character" w:customStyle="1" w:styleId="faculty-title">
    <w:name w:val="faculty-title"/>
    <w:basedOn w:val="DefaultParagraphFont"/>
    <w:rsid w:val="00FA5C92"/>
  </w:style>
  <w:style w:type="character" w:customStyle="1" w:styleId="issue">
    <w:name w:val="issue"/>
    <w:basedOn w:val="DefaultParagraphFont"/>
    <w:rsid w:val="00FA5C92"/>
  </w:style>
  <w:style w:type="character" w:customStyle="1" w:styleId="pages">
    <w:name w:val="pages"/>
    <w:basedOn w:val="DefaultParagraphFont"/>
    <w:rsid w:val="00FA5C92"/>
  </w:style>
  <w:style w:type="character" w:customStyle="1" w:styleId="person">
    <w:name w:val="person"/>
    <w:basedOn w:val="DefaultParagraphFont"/>
    <w:rsid w:val="00FA5C92"/>
  </w:style>
  <w:style w:type="character" w:customStyle="1" w:styleId="corresponding">
    <w:name w:val="corresponding"/>
    <w:basedOn w:val="DefaultParagraphFont"/>
    <w:rsid w:val="00FA5C92"/>
  </w:style>
  <w:style w:type="paragraph" w:customStyle="1" w:styleId="entry-meta">
    <w:name w:val="entry-meta"/>
    <w:basedOn w:val="Normal"/>
    <w:qFormat/>
    <w:rsid w:val="00FA5C92"/>
    <w:pPr>
      <w:spacing w:before="100" w:beforeAutospacing="1" w:after="100" w:afterAutospacing="1"/>
    </w:pPr>
    <w:rPr>
      <w:rFonts w:ascii="Times" w:hAnsi="Times"/>
      <w:szCs w:val="20"/>
    </w:rPr>
  </w:style>
  <w:style w:type="character" w:customStyle="1" w:styleId="post-time">
    <w:name w:val="post-time"/>
    <w:basedOn w:val="DefaultParagraphFont"/>
    <w:rsid w:val="00FA5C92"/>
  </w:style>
  <w:style w:type="character" w:customStyle="1" w:styleId="post-category">
    <w:name w:val="post-category"/>
    <w:basedOn w:val="DefaultParagraphFont"/>
    <w:rsid w:val="00FA5C92"/>
  </w:style>
  <w:style w:type="paragraph" w:customStyle="1" w:styleId="articledetails">
    <w:name w:val="articledetails"/>
    <w:basedOn w:val="Normal"/>
    <w:qFormat/>
    <w:rsid w:val="00FA5C92"/>
    <w:pPr>
      <w:spacing w:before="100" w:beforeAutospacing="1" w:after="100" w:afterAutospacing="1"/>
    </w:pPr>
    <w:rPr>
      <w:rFonts w:ascii="Times" w:hAnsi="Times"/>
      <w:szCs w:val="20"/>
    </w:rPr>
  </w:style>
  <w:style w:type="character" w:customStyle="1" w:styleId="posted-and-updated">
    <w:name w:val="posted-and-updated"/>
    <w:basedOn w:val="DefaultParagraphFont"/>
    <w:rsid w:val="00FA5C92"/>
  </w:style>
  <w:style w:type="paragraph" w:customStyle="1" w:styleId="aff">
    <w:name w:val="aff"/>
    <w:basedOn w:val="Normal"/>
    <w:qFormat/>
    <w:rsid w:val="00FA5C92"/>
    <w:pPr>
      <w:spacing w:before="100" w:beforeAutospacing="1" w:after="100" w:afterAutospacing="1"/>
    </w:pPr>
    <w:rPr>
      <w:rFonts w:ascii="Times" w:hAnsi="Times"/>
      <w:szCs w:val="20"/>
    </w:rPr>
  </w:style>
  <w:style w:type="character" w:customStyle="1" w:styleId="entry-author">
    <w:name w:val="entry-author"/>
    <w:basedOn w:val="DefaultParagraphFont"/>
    <w:rsid w:val="00FA5C92"/>
  </w:style>
  <w:style w:type="character" w:customStyle="1" w:styleId="entry-author-name">
    <w:name w:val="entry-author-name"/>
    <w:basedOn w:val="DefaultParagraphFont"/>
    <w:rsid w:val="00FA5C92"/>
  </w:style>
  <w:style w:type="character" w:customStyle="1" w:styleId="contrib-degrees">
    <w:name w:val="contrib-degrees"/>
    <w:basedOn w:val="DefaultParagraphFont"/>
    <w:rsid w:val="00FA5C92"/>
  </w:style>
  <w:style w:type="character" w:customStyle="1" w:styleId="contrib-on-behalf-of">
    <w:name w:val="contrib-on-behalf-of"/>
    <w:basedOn w:val="DefaultParagraphFont"/>
    <w:rsid w:val="00FA5C92"/>
  </w:style>
  <w:style w:type="character" w:customStyle="1" w:styleId="pubtime">
    <w:name w:val="pubtime"/>
    <w:basedOn w:val="DefaultParagraphFont"/>
    <w:rsid w:val="00FA5C92"/>
  </w:style>
  <w:style w:type="character" w:customStyle="1" w:styleId="fbcommentscount">
    <w:name w:val="fb_comments_count"/>
    <w:basedOn w:val="DefaultParagraphFont"/>
    <w:rsid w:val="00FA5C92"/>
  </w:style>
  <w:style w:type="character" w:customStyle="1" w:styleId="stsharethiscustom">
    <w:name w:val="st_sharethis_custom"/>
    <w:basedOn w:val="DefaultParagraphFont"/>
    <w:rsid w:val="00FA5C92"/>
  </w:style>
  <w:style w:type="paragraph" w:customStyle="1" w:styleId="permalinkable">
    <w:name w:val="permalinkable"/>
    <w:basedOn w:val="Normal"/>
    <w:qFormat/>
    <w:rsid w:val="00FA5C92"/>
    <w:pPr>
      <w:spacing w:before="100" w:beforeAutospacing="1" w:after="100" w:afterAutospacing="1"/>
    </w:pPr>
    <w:rPr>
      <w:rFonts w:ascii="Times" w:hAnsi="Times"/>
      <w:szCs w:val="20"/>
    </w:rPr>
  </w:style>
  <w:style w:type="character" w:customStyle="1" w:styleId="post-date">
    <w:name w:val="post-date"/>
    <w:basedOn w:val="DefaultParagraphFont"/>
    <w:rsid w:val="00FA5C92"/>
  </w:style>
  <w:style w:type="character" w:customStyle="1" w:styleId="articleauthor0">
    <w:name w:val="article_author"/>
    <w:basedOn w:val="DefaultParagraphFont"/>
    <w:rsid w:val="00FA5C92"/>
  </w:style>
  <w:style w:type="character" w:customStyle="1" w:styleId="articleissue">
    <w:name w:val="article_issue"/>
    <w:basedOn w:val="DefaultParagraphFont"/>
    <w:rsid w:val="00FA5C92"/>
  </w:style>
  <w:style w:type="character" w:customStyle="1" w:styleId="a-size-large">
    <w:name w:val="a-size-large"/>
    <w:basedOn w:val="DefaultParagraphFont"/>
    <w:rsid w:val="00FA5C92"/>
  </w:style>
  <w:style w:type="character" w:customStyle="1" w:styleId="a-size-medium">
    <w:name w:val="a-size-medium"/>
    <w:basedOn w:val="DefaultParagraphFont"/>
    <w:rsid w:val="00FA5C92"/>
  </w:style>
  <w:style w:type="character" w:customStyle="1" w:styleId="contribution">
    <w:name w:val="contribution"/>
    <w:basedOn w:val="DefaultParagraphFont"/>
    <w:rsid w:val="00FA5C92"/>
  </w:style>
  <w:style w:type="character" w:customStyle="1" w:styleId="a-color-secondary">
    <w:name w:val="a-color-secondary"/>
    <w:basedOn w:val="DefaultParagraphFont"/>
    <w:rsid w:val="00FA5C92"/>
  </w:style>
  <w:style w:type="paragraph" w:customStyle="1" w:styleId="sbyline">
    <w:name w:val="sbyline"/>
    <w:basedOn w:val="Normal"/>
    <w:qFormat/>
    <w:rsid w:val="00FA5C92"/>
    <w:pPr>
      <w:spacing w:before="100" w:beforeAutospacing="1" w:after="100" w:afterAutospacing="1"/>
    </w:pPr>
    <w:rPr>
      <w:rFonts w:ascii="Times" w:hAnsi="Times"/>
      <w:szCs w:val="20"/>
    </w:rPr>
  </w:style>
  <w:style w:type="character" w:customStyle="1" w:styleId="ui-author">
    <w:name w:val="ui-author"/>
    <w:basedOn w:val="DefaultParagraphFont"/>
    <w:rsid w:val="00FA5C92"/>
  </w:style>
  <w:style w:type="character" w:customStyle="1" w:styleId="ui-staffline">
    <w:name w:val="ui-staffline"/>
    <w:basedOn w:val="DefaultParagraphFont"/>
    <w:rsid w:val="00FA5C92"/>
  </w:style>
  <w:style w:type="paragraph" w:customStyle="1" w:styleId="promotion-tag-p">
    <w:name w:val="promotion-tag-p"/>
    <w:basedOn w:val="Normal"/>
    <w:qFormat/>
    <w:rsid w:val="00FA5C92"/>
    <w:pPr>
      <w:spacing w:before="100" w:beforeAutospacing="1" w:after="100" w:afterAutospacing="1"/>
    </w:pPr>
    <w:rPr>
      <w:rFonts w:ascii="Times" w:hAnsi="Times"/>
      <w:szCs w:val="20"/>
    </w:rPr>
  </w:style>
  <w:style w:type="character" w:customStyle="1" w:styleId="value">
    <w:name w:val="value"/>
    <w:basedOn w:val="DefaultParagraphFont"/>
    <w:rsid w:val="00FA5C92"/>
  </w:style>
  <w:style w:type="character" w:customStyle="1" w:styleId="specialissuelabel">
    <w:name w:val="specialissuelabel"/>
    <w:basedOn w:val="DefaultParagraphFont"/>
    <w:rsid w:val="00FA5C92"/>
  </w:style>
  <w:style w:type="character" w:customStyle="1" w:styleId="wp-smiley">
    <w:name w:val="wp-smiley"/>
    <w:basedOn w:val="DefaultParagraphFont"/>
    <w:rsid w:val="00FA5C92"/>
  </w:style>
  <w:style w:type="character" w:customStyle="1" w:styleId="artjournal">
    <w:name w:val="art_journal"/>
    <w:basedOn w:val="DefaultParagraphFont"/>
    <w:rsid w:val="00FA5C92"/>
  </w:style>
  <w:style w:type="character" w:customStyle="1" w:styleId="artdatevolumeissuepart">
    <w:name w:val="art_datevolumeissuepart"/>
    <w:basedOn w:val="DefaultParagraphFont"/>
    <w:rsid w:val="00FA5C92"/>
  </w:style>
  <w:style w:type="character" w:customStyle="1" w:styleId="artpages">
    <w:name w:val="art_pages"/>
    <w:basedOn w:val="DefaultParagraphFont"/>
    <w:rsid w:val="00FA5C92"/>
  </w:style>
  <w:style w:type="character" w:customStyle="1" w:styleId="singlehighlightclass">
    <w:name w:val="single_highlight_class"/>
    <w:basedOn w:val="DefaultParagraphFont"/>
    <w:rsid w:val="00FA5C92"/>
  </w:style>
  <w:style w:type="character" w:customStyle="1" w:styleId="degree">
    <w:name w:val="degree"/>
    <w:basedOn w:val="DefaultParagraphFont"/>
    <w:rsid w:val="00FA5C92"/>
  </w:style>
  <w:style w:type="character" w:customStyle="1" w:styleId="major">
    <w:name w:val="major"/>
    <w:basedOn w:val="DefaultParagraphFont"/>
    <w:rsid w:val="00FA5C92"/>
  </w:style>
  <w:style w:type="character" w:customStyle="1" w:styleId="views">
    <w:name w:val="views"/>
    <w:basedOn w:val="DefaultParagraphFont"/>
    <w:rsid w:val="00FA5C92"/>
  </w:style>
  <w:style w:type="character" w:customStyle="1" w:styleId="stmainservices">
    <w:name w:val="stmainservices"/>
    <w:basedOn w:val="DefaultParagraphFont"/>
    <w:rsid w:val="00FA5C92"/>
  </w:style>
  <w:style w:type="character" w:customStyle="1" w:styleId="stbubblehcount">
    <w:name w:val="stbubble_hcount"/>
    <w:basedOn w:val="DefaultParagraphFont"/>
    <w:rsid w:val="00FA5C92"/>
  </w:style>
  <w:style w:type="paragraph" w:customStyle="1" w:styleId="Document">
    <w:name w:val="_Document"/>
    <w:basedOn w:val="Default"/>
    <w:next w:val="Default"/>
    <w:uiPriority w:val="99"/>
    <w:qFormat/>
    <w:rsid w:val="00FA5C92"/>
    <w:rPr>
      <w:rFonts w:ascii="New Baskerville" w:eastAsiaTheme="minorEastAsia" w:hAnsi="New Baskerville"/>
      <w:color w:val="auto"/>
    </w:rPr>
  </w:style>
  <w:style w:type="paragraph" w:customStyle="1" w:styleId="SubHead1">
    <w:name w:val="_SubHead1"/>
    <w:basedOn w:val="Default"/>
    <w:next w:val="Default"/>
    <w:uiPriority w:val="99"/>
    <w:qFormat/>
    <w:rsid w:val="00FA5C92"/>
    <w:rPr>
      <w:rFonts w:ascii="New Baskerville" w:eastAsiaTheme="minorEastAsia" w:hAnsi="New Baskerville"/>
      <w:color w:val="auto"/>
    </w:rPr>
  </w:style>
  <w:style w:type="paragraph" w:customStyle="1" w:styleId="SubHead2">
    <w:name w:val="_SubHead2"/>
    <w:basedOn w:val="Default"/>
    <w:next w:val="Default"/>
    <w:uiPriority w:val="99"/>
    <w:qFormat/>
    <w:rsid w:val="00FA5C92"/>
    <w:rPr>
      <w:rFonts w:ascii="New Baskerville" w:eastAsiaTheme="minorEastAsia" w:hAnsi="New Baskerville"/>
      <w:color w:val="auto"/>
    </w:rPr>
  </w:style>
  <w:style w:type="paragraph" w:customStyle="1" w:styleId="collapsed-hide">
    <w:name w:val="collapsed-hide"/>
    <w:basedOn w:val="Normal"/>
    <w:qFormat/>
    <w:rsid w:val="00FA5C92"/>
    <w:pPr>
      <w:spacing w:before="100" w:beforeAutospacing="1" w:after="100" w:afterAutospacing="1"/>
    </w:pPr>
    <w:rPr>
      <w:rFonts w:ascii="Times" w:hAnsi="Times"/>
      <w:szCs w:val="20"/>
    </w:rPr>
  </w:style>
  <w:style w:type="paragraph" w:customStyle="1" w:styleId="odd">
    <w:name w:val="odd"/>
    <w:basedOn w:val="Normal"/>
    <w:qFormat/>
    <w:rsid w:val="00FA5C92"/>
    <w:pPr>
      <w:spacing w:before="100" w:beforeAutospacing="1" w:after="100" w:afterAutospacing="1"/>
    </w:pPr>
    <w:rPr>
      <w:rFonts w:ascii="Times" w:hAnsi="Times"/>
      <w:szCs w:val="20"/>
    </w:rPr>
  </w:style>
  <w:style w:type="character" w:customStyle="1" w:styleId="article-author">
    <w:name w:val="article-author"/>
    <w:basedOn w:val="DefaultParagraphFont"/>
    <w:rsid w:val="00FA5C92"/>
  </w:style>
  <w:style w:type="character" w:customStyle="1" w:styleId="tolocaltime">
    <w:name w:val="tolocaltime"/>
    <w:basedOn w:val="DefaultParagraphFont"/>
    <w:rsid w:val="00FA5C92"/>
  </w:style>
  <w:style w:type="character" w:customStyle="1" w:styleId="pb-byline">
    <w:name w:val="pb-byline"/>
    <w:basedOn w:val="DefaultParagraphFont"/>
    <w:rsid w:val="00FA5C92"/>
  </w:style>
  <w:style w:type="character" w:customStyle="1" w:styleId="pb-timestamp">
    <w:name w:val="pb-timestamp"/>
    <w:basedOn w:val="DefaultParagraphFont"/>
    <w:rsid w:val="00FA5C92"/>
  </w:style>
  <w:style w:type="character" w:customStyle="1" w:styleId="posted-on">
    <w:name w:val="posted-on"/>
    <w:basedOn w:val="DefaultParagraphFont"/>
    <w:rsid w:val="00FA5C92"/>
  </w:style>
  <w:style w:type="character" w:customStyle="1" w:styleId="even">
    <w:name w:val="even"/>
    <w:basedOn w:val="DefaultParagraphFont"/>
    <w:rsid w:val="00FA5C92"/>
  </w:style>
  <w:style w:type="character" w:customStyle="1" w:styleId="foreground">
    <w:name w:val="foreground"/>
    <w:basedOn w:val="DefaultParagraphFont"/>
    <w:rsid w:val="00FA5C92"/>
  </w:style>
  <w:style w:type="paragraph" w:customStyle="1" w:styleId="volissue">
    <w:name w:val="volissue"/>
    <w:basedOn w:val="Normal"/>
    <w:qFormat/>
    <w:rsid w:val="00FA5C92"/>
    <w:pPr>
      <w:spacing w:before="100" w:beforeAutospacing="1" w:after="100" w:afterAutospacing="1"/>
    </w:pPr>
    <w:rPr>
      <w:rFonts w:ascii="Times" w:hAnsi="Times"/>
      <w:szCs w:val="20"/>
    </w:rPr>
  </w:style>
  <w:style w:type="character" w:customStyle="1" w:styleId="cat-date-line4">
    <w:name w:val="cat-date-line4"/>
    <w:basedOn w:val="DefaultParagraphFont"/>
    <w:rsid w:val="00FA5C92"/>
  </w:style>
  <w:style w:type="character" w:customStyle="1" w:styleId="articledate">
    <w:name w:val="articledate"/>
    <w:basedOn w:val="DefaultParagraphFont"/>
    <w:rsid w:val="00FA5C92"/>
  </w:style>
  <w:style w:type="character" w:customStyle="1" w:styleId="post-byline">
    <w:name w:val="post-byline"/>
    <w:basedOn w:val="DefaultParagraphFont"/>
    <w:rsid w:val="00FA5C92"/>
  </w:style>
  <w:style w:type="character" w:customStyle="1" w:styleId="upper">
    <w:name w:val="upper"/>
    <w:basedOn w:val="DefaultParagraphFont"/>
    <w:rsid w:val="00FA5C92"/>
  </w:style>
  <w:style w:type="character" w:customStyle="1" w:styleId="metadate">
    <w:name w:val="meta_date"/>
    <w:basedOn w:val="DefaultParagraphFont"/>
    <w:rsid w:val="00FA5C92"/>
  </w:style>
  <w:style w:type="character" w:customStyle="1" w:styleId="fa">
    <w:name w:val="fa"/>
    <w:basedOn w:val="DefaultParagraphFont"/>
    <w:rsid w:val="00FA5C92"/>
  </w:style>
  <w:style w:type="character" w:customStyle="1" w:styleId="longname">
    <w:name w:val="longname"/>
    <w:basedOn w:val="DefaultParagraphFont"/>
    <w:rsid w:val="00FA5C92"/>
  </w:style>
  <w:style w:type="character" w:customStyle="1" w:styleId="echocontainer">
    <w:name w:val="echo_container"/>
    <w:basedOn w:val="DefaultParagraphFont"/>
    <w:rsid w:val="00FA5C92"/>
  </w:style>
  <w:style w:type="character" w:customStyle="1" w:styleId="comment-display">
    <w:name w:val="comment-display"/>
    <w:basedOn w:val="DefaultParagraphFont"/>
    <w:rsid w:val="00FA5C92"/>
  </w:style>
  <w:style w:type="paragraph" w:customStyle="1" w:styleId="comment-count-label">
    <w:name w:val="comment-count-label"/>
    <w:basedOn w:val="Normal"/>
    <w:rsid w:val="00FA5C92"/>
    <w:pPr>
      <w:spacing w:before="100" w:beforeAutospacing="1" w:after="100" w:afterAutospacing="1"/>
    </w:pPr>
    <w:rPr>
      <w:rFonts w:ascii="Times" w:hAnsi="Times"/>
      <w:szCs w:val="20"/>
    </w:rPr>
  </w:style>
  <w:style w:type="character" w:customStyle="1" w:styleId="echo-counter">
    <w:name w:val="echo-counter"/>
    <w:basedOn w:val="DefaultParagraphFont"/>
    <w:rsid w:val="00FA5C92"/>
  </w:style>
  <w:style w:type="character" w:customStyle="1" w:styleId="discussion-policy">
    <w:name w:val="discussion-policy"/>
    <w:basedOn w:val="DefaultParagraphFont"/>
    <w:rsid w:val="00FA5C92"/>
  </w:style>
  <w:style w:type="character" w:customStyle="1" w:styleId="echo-apps-conversations-streamcaption">
    <w:name w:val="echo-apps-conversations-streamcaption"/>
    <w:basedOn w:val="DefaultParagraphFont"/>
    <w:rsid w:val="00FA5C92"/>
  </w:style>
  <w:style w:type="character" w:customStyle="1" w:styleId="echo-streamserver-controls-stream-item-text">
    <w:name w:val="echo-streamserver-controls-stream-item-text"/>
    <w:basedOn w:val="DefaultParagraphFont"/>
    <w:rsid w:val="00FA5C92"/>
  </w:style>
  <w:style w:type="character" w:customStyle="1" w:styleId="echo-streamserver-controls-facepile-more">
    <w:name w:val="echo-streamserver-controls-facepile-more"/>
    <w:basedOn w:val="DefaultParagraphFont"/>
    <w:rsid w:val="00FA5C92"/>
  </w:style>
  <w:style w:type="character" w:customStyle="1" w:styleId="echo-primaryfont">
    <w:name w:val="echo-primaryfont"/>
    <w:basedOn w:val="DefaultParagraphFont"/>
    <w:rsid w:val="00FA5C92"/>
  </w:style>
  <w:style w:type="character" w:customStyle="1" w:styleId="section">
    <w:name w:val="section"/>
    <w:basedOn w:val="DefaultParagraphFont"/>
    <w:rsid w:val="00FA5C92"/>
  </w:style>
  <w:style w:type="character" w:customStyle="1" w:styleId="wpsr-txt-headline">
    <w:name w:val="wpsr-txt-headline"/>
    <w:basedOn w:val="DefaultParagraphFont"/>
    <w:rsid w:val="00FA5C92"/>
  </w:style>
  <w:style w:type="character" w:customStyle="1" w:styleId="asset-metabar-author">
    <w:name w:val="asset-metabar-author"/>
    <w:basedOn w:val="DefaultParagraphFont"/>
    <w:rsid w:val="00FA5C92"/>
  </w:style>
  <w:style w:type="character" w:customStyle="1" w:styleId="asset-metabar-time">
    <w:name w:val="asset-metabar-time"/>
    <w:basedOn w:val="DefaultParagraphFont"/>
    <w:rsid w:val="00FA5C92"/>
  </w:style>
  <w:style w:type="character" w:customStyle="1" w:styleId="eza-dateline">
    <w:name w:val="eza-dateline"/>
    <w:basedOn w:val="DefaultParagraphFont"/>
    <w:rsid w:val="00FA5C92"/>
  </w:style>
  <w:style w:type="character" w:customStyle="1" w:styleId="eza-authors">
    <w:name w:val="eza-authors"/>
    <w:basedOn w:val="DefaultParagraphFont"/>
    <w:rsid w:val="00FA5C92"/>
  </w:style>
  <w:style w:type="character" w:customStyle="1" w:styleId="csmstaff">
    <w:name w:val="csm_staff"/>
    <w:basedOn w:val="DefaultParagraphFont"/>
    <w:rsid w:val="00FA5C92"/>
  </w:style>
  <w:style w:type="paragraph" w:customStyle="1" w:styleId="mol-para-with-font">
    <w:name w:val="mol-para-with-font"/>
    <w:basedOn w:val="Normal"/>
    <w:rsid w:val="00FA5C92"/>
    <w:pPr>
      <w:spacing w:before="100" w:beforeAutospacing="1" w:after="100" w:afterAutospacing="1"/>
    </w:pPr>
    <w:rPr>
      <w:rFonts w:ascii="Times" w:hAnsi="Times"/>
      <w:szCs w:val="20"/>
    </w:rPr>
  </w:style>
  <w:style w:type="character" w:customStyle="1" w:styleId="article-timestamp">
    <w:name w:val="article-timestamp"/>
    <w:basedOn w:val="DefaultParagraphFont"/>
    <w:rsid w:val="00FA5C92"/>
  </w:style>
  <w:style w:type="character" w:customStyle="1" w:styleId="byline-text">
    <w:name w:val="byline-text"/>
    <w:basedOn w:val="DefaultParagraphFont"/>
    <w:rsid w:val="00FA5C92"/>
  </w:style>
  <w:style w:type="character" w:customStyle="1" w:styleId="itemauthor">
    <w:name w:val="itemauthor"/>
    <w:basedOn w:val="DefaultParagraphFont"/>
    <w:rsid w:val="00FA5C92"/>
  </w:style>
  <w:style w:type="character" w:customStyle="1" w:styleId="itemdatecreated">
    <w:name w:val="itemdatecreated"/>
    <w:basedOn w:val="DefaultParagraphFont"/>
    <w:rsid w:val="00FA5C92"/>
  </w:style>
  <w:style w:type="character" w:customStyle="1" w:styleId="slug-metadata-note">
    <w:name w:val="slug-metadata-note"/>
    <w:basedOn w:val="DefaultParagraphFont"/>
    <w:rsid w:val="00FA5C92"/>
  </w:style>
  <w:style w:type="character" w:customStyle="1" w:styleId="drop-capped">
    <w:name w:val="drop-capped"/>
    <w:basedOn w:val="DefaultParagraphFont"/>
    <w:rsid w:val="00FA5C92"/>
  </w:style>
  <w:style w:type="paragraph" w:customStyle="1" w:styleId="articleopinion-standfirst">
    <w:name w:val="articleopinion-standfirst"/>
    <w:basedOn w:val="Normal"/>
    <w:rsid w:val="00FA5C92"/>
    <w:pPr>
      <w:spacing w:before="100" w:beforeAutospacing="1" w:after="100" w:afterAutospacing="1"/>
    </w:pPr>
    <w:rPr>
      <w:rFonts w:ascii="Times" w:hAnsi="Times"/>
      <w:szCs w:val="20"/>
    </w:rPr>
  </w:style>
  <w:style w:type="paragraph" w:customStyle="1" w:styleId="snippet">
    <w:name w:val="snippet"/>
    <w:basedOn w:val="Normal"/>
    <w:rsid w:val="00FA5C92"/>
    <w:pPr>
      <w:spacing w:before="100" w:beforeAutospacing="1" w:after="100" w:afterAutospacing="1"/>
    </w:pPr>
    <w:rPr>
      <w:rFonts w:ascii="Times" w:hAnsi="Times"/>
      <w:szCs w:val="20"/>
    </w:rPr>
  </w:style>
  <w:style w:type="character" w:customStyle="1" w:styleId="thetitle">
    <w:name w:val="the_title"/>
    <w:basedOn w:val="DefaultParagraphFont"/>
    <w:rsid w:val="00FA5C92"/>
  </w:style>
  <w:style w:type="character" w:customStyle="1" w:styleId="view-count">
    <w:name w:val="view-count"/>
    <w:basedOn w:val="DefaultParagraphFont"/>
    <w:rsid w:val="00FA5C92"/>
  </w:style>
  <w:style w:type="character" w:customStyle="1" w:styleId="rupee">
    <w:name w:val="rupee"/>
    <w:basedOn w:val="DefaultParagraphFont"/>
    <w:rsid w:val="00FA5C92"/>
  </w:style>
  <w:style w:type="character" w:customStyle="1" w:styleId="grey1">
    <w:name w:val="grey1"/>
    <w:basedOn w:val="DefaultParagraphFont"/>
    <w:rsid w:val="00FA5C92"/>
  </w:style>
  <w:style w:type="paragraph" w:customStyle="1" w:styleId="Pa13">
    <w:name w:val="Pa13"/>
    <w:basedOn w:val="Default"/>
    <w:next w:val="Default"/>
    <w:uiPriority w:val="99"/>
    <w:rsid w:val="00FA5C92"/>
    <w:pPr>
      <w:spacing w:line="201" w:lineRule="atLeast"/>
    </w:pPr>
    <w:rPr>
      <w:rFonts w:eastAsiaTheme="minorEastAsia"/>
      <w:color w:val="auto"/>
    </w:rPr>
  </w:style>
  <w:style w:type="paragraph" w:customStyle="1" w:styleId="Pa14">
    <w:name w:val="Pa14"/>
    <w:basedOn w:val="Default"/>
    <w:next w:val="Default"/>
    <w:uiPriority w:val="99"/>
    <w:qFormat/>
    <w:rsid w:val="00FA5C92"/>
    <w:pPr>
      <w:spacing w:line="241" w:lineRule="atLeast"/>
    </w:pPr>
    <w:rPr>
      <w:rFonts w:eastAsiaTheme="minorEastAsia"/>
      <w:color w:val="auto"/>
    </w:rPr>
  </w:style>
  <w:style w:type="paragraph" w:customStyle="1" w:styleId="Pa9">
    <w:name w:val="Pa9"/>
    <w:basedOn w:val="Default"/>
    <w:next w:val="Default"/>
    <w:uiPriority w:val="99"/>
    <w:rsid w:val="00FA5C92"/>
    <w:pPr>
      <w:spacing w:line="241" w:lineRule="atLeast"/>
    </w:pPr>
    <w:rPr>
      <w:rFonts w:ascii="Gill Sans" w:eastAsiaTheme="minorEastAsia" w:hAnsi="Gill Sans"/>
      <w:color w:val="auto"/>
    </w:rPr>
  </w:style>
  <w:style w:type="character" w:customStyle="1" w:styleId="bureau">
    <w:name w:val="bureau"/>
    <w:basedOn w:val="DefaultParagraphFont"/>
    <w:rsid w:val="00FA5C92"/>
  </w:style>
  <w:style w:type="character" w:customStyle="1" w:styleId="reporttitle">
    <w:name w:val="report_title"/>
    <w:basedOn w:val="DefaultParagraphFont"/>
    <w:rsid w:val="00FA5C92"/>
  </w:style>
  <w:style w:type="character" w:customStyle="1" w:styleId="documenttype-longreleases">
    <w:name w:val="document_type_-_long_releases"/>
    <w:basedOn w:val="DefaultParagraphFont"/>
    <w:rsid w:val="00FA5C92"/>
  </w:style>
  <w:style w:type="character" w:customStyle="1" w:styleId="alt-date">
    <w:name w:val="alt-date"/>
    <w:basedOn w:val="DefaultParagraphFont"/>
    <w:rsid w:val="00FA5C92"/>
  </w:style>
  <w:style w:type="character" w:customStyle="1" w:styleId="entry-byline">
    <w:name w:val="entry-byline"/>
    <w:basedOn w:val="DefaultParagraphFont"/>
    <w:rsid w:val="00FA5C92"/>
  </w:style>
  <w:style w:type="character" w:customStyle="1" w:styleId="taglinecontrib">
    <w:name w:val="tagline_contrib"/>
    <w:basedOn w:val="DefaultParagraphFont"/>
    <w:rsid w:val="00FA5C92"/>
  </w:style>
  <w:style w:type="character" w:customStyle="1" w:styleId="articledate0">
    <w:name w:val="article_date"/>
    <w:basedOn w:val="DefaultParagraphFont"/>
    <w:rsid w:val="00FA5C92"/>
  </w:style>
  <w:style w:type="paragraph" w:customStyle="1" w:styleId="hg-daily">
    <w:name w:val="hg-daily"/>
    <w:basedOn w:val="Normal"/>
    <w:rsid w:val="00FA5C92"/>
    <w:pPr>
      <w:spacing w:before="100" w:beforeAutospacing="1" w:after="100" w:afterAutospacing="1"/>
    </w:pPr>
    <w:rPr>
      <w:rFonts w:ascii="Times" w:hAnsi="Times"/>
      <w:szCs w:val="20"/>
    </w:rPr>
  </w:style>
  <w:style w:type="character" w:customStyle="1" w:styleId="cit">
    <w:name w:val="cit"/>
    <w:basedOn w:val="DefaultParagraphFont"/>
    <w:rsid w:val="00FA5C92"/>
  </w:style>
  <w:style w:type="paragraph" w:customStyle="1" w:styleId="buttonheading">
    <w:name w:val="buttonheading"/>
    <w:basedOn w:val="Normal"/>
    <w:rsid w:val="00FA5C92"/>
    <w:pPr>
      <w:spacing w:before="100" w:beforeAutospacing="1" w:after="100" w:afterAutospacing="1"/>
    </w:pPr>
    <w:rPr>
      <w:rFonts w:ascii="Times" w:hAnsi="Times"/>
      <w:szCs w:val="20"/>
    </w:rPr>
  </w:style>
  <w:style w:type="character" w:customStyle="1" w:styleId="createdate">
    <w:name w:val="createdate"/>
    <w:basedOn w:val="DefaultParagraphFont"/>
    <w:rsid w:val="00FA5C92"/>
  </w:style>
  <w:style w:type="character" w:customStyle="1" w:styleId="text-label">
    <w:name w:val="text-label"/>
    <w:basedOn w:val="DefaultParagraphFont"/>
    <w:rsid w:val="00FA5C92"/>
  </w:style>
  <w:style w:type="paragraph" w:customStyle="1" w:styleId="TOC3Char">
    <w:name w:val="TOC 3 Char"/>
    <w:basedOn w:val="Normal"/>
    <w:next w:val="Normal"/>
    <w:rsid w:val="00FA5C92"/>
    <w:rPr>
      <w:rFonts w:eastAsia="Times New Roman"/>
      <w:sz w:val="24"/>
      <w:szCs w:val="20"/>
    </w:rPr>
  </w:style>
  <w:style w:type="paragraph" w:customStyle="1" w:styleId="TOC1Char">
    <w:name w:val="TOC 1 Char"/>
    <w:basedOn w:val="Normal"/>
    <w:next w:val="Normal"/>
    <w:rsid w:val="00FA5C92"/>
    <w:rPr>
      <w:rFonts w:eastAsia="Times New Roman"/>
      <w:b/>
      <w:sz w:val="24"/>
      <w:szCs w:val="20"/>
    </w:rPr>
  </w:style>
  <w:style w:type="paragraph" w:customStyle="1" w:styleId="ColorfulGrid-Accent11">
    <w:name w:val="Colorful Grid - Accent 11"/>
    <w:basedOn w:val="Normal"/>
    <w:next w:val="Normal"/>
    <w:uiPriority w:val="29"/>
    <w:qFormat/>
    <w:rsid w:val="00FA5C92"/>
    <w:pPr>
      <w:jc w:val="both"/>
    </w:pPr>
    <w:rPr>
      <w:rFonts w:eastAsia="Times New Roman"/>
      <w:i/>
      <w:iCs/>
      <w:color w:val="000000"/>
    </w:rPr>
  </w:style>
  <w:style w:type="character" w:customStyle="1" w:styleId="MediumGrid11">
    <w:name w:val="Medium Grid 11"/>
    <w:uiPriority w:val="99"/>
    <w:rsid w:val="00FA5C92"/>
    <w:rPr>
      <w:color w:val="808080"/>
    </w:rPr>
  </w:style>
  <w:style w:type="paragraph" w:customStyle="1" w:styleId="PlaceholderText2">
    <w:name w:val="Placeholder Text2"/>
    <w:basedOn w:val="Normal"/>
    <w:uiPriority w:val="99"/>
    <w:rsid w:val="00FA5C92"/>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rsid w:val="00FA5C92"/>
    <w:pPr>
      <w:keepNext/>
      <w:tabs>
        <w:tab w:val="num" w:pos="1440"/>
      </w:tabs>
      <w:ind w:left="1800" w:hanging="360"/>
      <w:outlineLvl w:val="2"/>
    </w:pPr>
    <w:rPr>
      <w:rFonts w:eastAsia="MS Gothic"/>
      <w:sz w:val="24"/>
    </w:rPr>
  </w:style>
  <w:style w:type="paragraph" w:customStyle="1" w:styleId="LightList1">
    <w:name w:val="Light List1"/>
    <w:basedOn w:val="Normal"/>
    <w:rsid w:val="00FA5C92"/>
    <w:pPr>
      <w:keepNext/>
      <w:tabs>
        <w:tab w:val="num" w:pos="2160"/>
      </w:tabs>
      <w:ind w:left="2520" w:hanging="360"/>
      <w:outlineLvl w:val="3"/>
    </w:pPr>
    <w:rPr>
      <w:rFonts w:eastAsia="MS Gothic"/>
      <w:sz w:val="24"/>
    </w:rPr>
  </w:style>
  <w:style w:type="paragraph" w:customStyle="1" w:styleId="LightGrid1">
    <w:name w:val="Light Grid1"/>
    <w:basedOn w:val="Normal"/>
    <w:rsid w:val="00FA5C92"/>
    <w:pPr>
      <w:keepNext/>
      <w:tabs>
        <w:tab w:val="num" w:pos="2880"/>
      </w:tabs>
      <w:ind w:left="3240" w:hanging="360"/>
      <w:outlineLvl w:val="4"/>
    </w:pPr>
    <w:rPr>
      <w:rFonts w:eastAsia="MS Gothic"/>
      <w:sz w:val="24"/>
    </w:rPr>
  </w:style>
  <w:style w:type="paragraph" w:customStyle="1" w:styleId="MediumShading11">
    <w:name w:val="Medium Shading 11"/>
    <w:basedOn w:val="Normal"/>
    <w:rsid w:val="00FA5C92"/>
    <w:pPr>
      <w:keepNext/>
      <w:tabs>
        <w:tab w:val="num" w:pos="3600"/>
      </w:tabs>
      <w:ind w:left="3960" w:hanging="360"/>
      <w:outlineLvl w:val="5"/>
    </w:pPr>
    <w:rPr>
      <w:rFonts w:eastAsia="MS Gothic"/>
      <w:sz w:val="24"/>
    </w:rPr>
  </w:style>
  <w:style w:type="paragraph" w:customStyle="1" w:styleId="MediumShading21">
    <w:name w:val="Medium Shading 21"/>
    <w:basedOn w:val="Normal"/>
    <w:rsid w:val="00FA5C92"/>
    <w:pPr>
      <w:keepNext/>
      <w:tabs>
        <w:tab w:val="num" w:pos="4320"/>
      </w:tabs>
      <w:ind w:left="4680" w:hanging="360"/>
      <w:outlineLvl w:val="6"/>
    </w:pPr>
    <w:rPr>
      <w:rFonts w:eastAsia="MS Gothic"/>
      <w:sz w:val="24"/>
    </w:rPr>
  </w:style>
  <w:style w:type="paragraph" w:customStyle="1" w:styleId="MediumList11">
    <w:name w:val="Medium List 11"/>
    <w:basedOn w:val="Normal"/>
    <w:rsid w:val="00FA5C92"/>
    <w:pPr>
      <w:keepNext/>
      <w:tabs>
        <w:tab w:val="num" w:pos="5040"/>
      </w:tabs>
      <w:ind w:left="5400" w:hanging="360"/>
      <w:outlineLvl w:val="7"/>
    </w:pPr>
    <w:rPr>
      <w:rFonts w:eastAsia="MS Gothic"/>
      <w:sz w:val="24"/>
    </w:rPr>
  </w:style>
  <w:style w:type="paragraph" w:customStyle="1" w:styleId="MediumList21">
    <w:name w:val="Medium List 21"/>
    <w:basedOn w:val="Normal"/>
    <w:rsid w:val="00FA5C92"/>
    <w:pPr>
      <w:keepNext/>
      <w:tabs>
        <w:tab w:val="num" w:pos="5760"/>
      </w:tabs>
      <w:ind w:left="6120" w:hanging="360"/>
      <w:outlineLvl w:val="8"/>
    </w:pPr>
    <w:rPr>
      <w:rFonts w:eastAsia="MS Gothic"/>
      <w:sz w:val="24"/>
    </w:rPr>
  </w:style>
  <w:style w:type="paragraph" w:customStyle="1" w:styleId="bylinejb">
    <w:name w:val="bylinejb"/>
    <w:basedOn w:val="Normal"/>
    <w:rsid w:val="00FA5C92"/>
    <w:pPr>
      <w:spacing w:before="100" w:beforeAutospacing="1" w:after="100" w:afterAutospacing="1"/>
    </w:pPr>
    <w:rPr>
      <w:rFonts w:ascii="Times" w:hAnsi="Times"/>
      <w:szCs w:val="20"/>
    </w:rPr>
  </w:style>
  <w:style w:type="paragraph" w:customStyle="1" w:styleId="bylineaffiliation">
    <w:name w:val="bylineaffiliation"/>
    <w:basedOn w:val="Normal"/>
    <w:rsid w:val="00FA5C92"/>
    <w:pPr>
      <w:spacing w:before="100" w:beforeAutospacing="1" w:after="100" w:afterAutospacing="1"/>
    </w:pPr>
    <w:rPr>
      <w:rFonts w:ascii="Times" w:hAnsi="Times"/>
      <w:szCs w:val="20"/>
    </w:rPr>
  </w:style>
  <w:style w:type="character" w:customStyle="1" w:styleId="apple-tab-span">
    <w:name w:val="apple-tab-span"/>
    <w:basedOn w:val="DefaultParagraphFont"/>
    <w:rsid w:val="00FA5C92"/>
  </w:style>
  <w:style w:type="character" w:customStyle="1" w:styleId="s1">
    <w:name w:val="s1"/>
    <w:basedOn w:val="DefaultParagraphFont"/>
    <w:rsid w:val="00FA5C92"/>
  </w:style>
  <w:style w:type="character" w:customStyle="1" w:styleId="action-menu-toggled-item">
    <w:name w:val="action-menu-toggled-item"/>
    <w:basedOn w:val="DefaultParagraphFont"/>
    <w:rsid w:val="00FA5C92"/>
    <w:rPr>
      <w:rFonts w:ascii="Times New Roman" w:hAnsi="Times New Roman"/>
    </w:rPr>
  </w:style>
  <w:style w:type="character" w:customStyle="1" w:styleId="1Tag">
    <w:name w:val="1) Tag"/>
    <w:rsid w:val="00FA5C92"/>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FA5C92"/>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FA5C92"/>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FA5C92"/>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FA5C92"/>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FA5C92"/>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FA5C92"/>
    <w:rPr>
      <w:rFonts w:ascii="Calibri" w:eastAsia="Times New Roman" w:hAnsi="Calibri" w:cs="Calibri"/>
      <w:b/>
      <w:caps/>
      <w:sz w:val="40"/>
      <w:szCs w:val="40"/>
    </w:rPr>
  </w:style>
  <w:style w:type="paragraph" w:customStyle="1" w:styleId="Strikethrough0">
    <w:name w:val="Strikethrough"/>
    <w:basedOn w:val="Normal"/>
    <w:link w:val="StrikethroughChar"/>
    <w:qFormat/>
    <w:rsid w:val="00FA5C92"/>
    <w:rPr>
      <w:strike/>
    </w:rPr>
  </w:style>
  <w:style w:type="character" w:customStyle="1" w:styleId="StrikethroughChar">
    <w:name w:val="Strikethrough Char"/>
    <w:basedOn w:val="DefaultParagraphFont"/>
    <w:link w:val="Strikethrough0"/>
    <w:rsid w:val="00FA5C92"/>
    <w:rPr>
      <w:rFonts w:ascii="Calibri" w:hAnsi="Calibri" w:cs="Calibri"/>
      <w:strike/>
    </w:rPr>
  </w:style>
  <w:style w:type="character" w:styleId="SubtleReference">
    <w:name w:val="Subtle Reference"/>
    <w:basedOn w:val="DefaultParagraphFont"/>
    <w:uiPriority w:val="31"/>
    <w:rsid w:val="00FA5C92"/>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FA5C92"/>
    <w:rPr>
      <w:rFonts w:asciiTheme="minorHAnsi" w:hAnsiTheme="minorHAnsi"/>
      <w:bCs/>
    </w:rPr>
  </w:style>
  <w:style w:type="character" w:customStyle="1" w:styleId="BoxBoldUnderline">
    <w:name w:val="Box Bold Underline"/>
    <w:rsid w:val="00FA5C92"/>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rsid w:val="00FA5C92"/>
    <w:rPr>
      <w:rFonts w:eastAsia="Times New Roman"/>
      <w:sz w:val="24"/>
    </w:rPr>
  </w:style>
  <w:style w:type="character" w:customStyle="1" w:styleId="NormalF6Char">
    <w:name w:val="Normal F6 Char"/>
    <w:link w:val="NormalF6"/>
    <w:rsid w:val="00FA5C92"/>
    <w:rPr>
      <w:rFonts w:ascii="Calibri" w:eastAsia="Times New Roman" w:hAnsi="Calibri" w:cs="Calibri"/>
      <w:sz w:val="24"/>
    </w:rPr>
  </w:style>
  <w:style w:type="paragraph" w:customStyle="1" w:styleId="TagNew">
    <w:name w:val="Tag New"/>
    <w:qFormat/>
    <w:rsid w:val="00FA5C92"/>
    <w:pPr>
      <w:spacing w:after="0" w:line="240" w:lineRule="auto"/>
    </w:pPr>
    <w:rPr>
      <w:rFonts w:ascii="Times New Roman" w:eastAsiaTheme="minorEastAsia" w:hAnsi="Times New Roman" w:cs="Times New Roman"/>
      <w:b/>
      <w:sz w:val="24"/>
      <w:szCs w:val="20"/>
    </w:rPr>
  </w:style>
  <w:style w:type="character" w:customStyle="1" w:styleId="moretop">
    <w:name w:val="more_top"/>
    <w:rsid w:val="00FA5C92"/>
  </w:style>
  <w:style w:type="paragraph" w:customStyle="1" w:styleId="TagNew0">
    <w:name w:val="Tag_New"/>
    <w:qFormat/>
    <w:rsid w:val="00FA5C92"/>
    <w:pPr>
      <w:spacing w:after="0" w:line="240" w:lineRule="auto"/>
    </w:pPr>
    <w:rPr>
      <w:rFonts w:ascii="Times New Roman" w:eastAsia="Malgun Gothic" w:hAnsi="Times New Roman" w:cs="Times New Roman"/>
      <w:b/>
      <w:bCs/>
      <w:sz w:val="24"/>
      <w:szCs w:val="26"/>
    </w:rPr>
  </w:style>
  <w:style w:type="paragraph" w:customStyle="1" w:styleId="TagNew1">
    <w:name w:val="Tag+New"/>
    <w:qFormat/>
    <w:rsid w:val="00FA5C92"/>
    <w:pPr>
      <w:spacing w:after="0" w:line="240" w:lineRule="auto"/>
    </w:pPr>
    <w:rPr>
      <w:rFonts w:ascii="Times New Roman" w:eastAsia="Calibri" w:hAnsi="Times New Roman" w:cs="Times New Roman"/>
      <w:b/>
      <w:sz w:val="24"/>
    </w:rPr>
  </w:style>
  <w:style w:type="paragraph" w:customStyle="1" w:styleId="cnnstorypgraphtxt">
    <w:name w:val="cnn_storypgraphtxt"/>
    <w:basedOn w:val="Normal"/>
    <w:rsid w:val="00FA5C92"/>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rsid w:val="00FA5C92"/>
    <w:pPr>
      <w:keepLines/>
      <w:shd w:val="clear" w:color="auto" w:fill="FFFFFF"/>
      <w:tabs>
        <w:tab w:val="left" w:pos="3870"/>
      </w:tabs>
      <w:spacing w:before="60" w:line="170" w:lineRule="exact"/>
      <w:ind w:left="504" w:hanging="288"/>
    </w:pPr>
    <w:rPr>
      <w:rFonts w:eastAsia="Times New Roman"/>
      <w:snapToGrid w:val="0"/>
      <w:szCs w:val="20"/>
    </w:rPr>
  </w:style>
  <w:style w:type="character" w:customStyle="1" w:styleId="formatp">
    <w:name w:val="formatp"/>
    <w:rsid w:val="00FA5C92"/>
  </w:style>
  <w:style w:type="character" w:customStyle="1" w:styleId="yshortcutscs4-ndcor">
    <w:name w:val="yshortcuts cs4-ndcor"/>
    <w:rsid w:val="00FA5C92"/>
  </w:style>
  <w:style w:type="character" w:customStyle="1" w:styleId="price">
    <w:name w:val="price"/>
    <w:rsid w:val="00FA5C92"/>
  </w:style>
  <w:style w:type="character" w:customStyle="1" w:styleId="price-change">
    <w:name w:val="price-change"/>
    <w:rsid w:val="00FA5C92"/>
  </w:style>
  <w:style w:type="character" w:customStyle="1" w:styleId="percent-change">
    <w:name w:val="percent-change"/>
    <w:rsid w:val="00FA5C92"/>
  </w:style>
  <w:style w:type="character" w:customStyle="1" w:styleId="bibfont">
    <w:name w:val="bibfont"/>
    <w:rsid w:val="00FA5C92"/>
    <w:rPr>
      <w:rFonts w:cs="Times New Roman"/>
    </w:rPr>
  </w:style>
  <w:style w:type="paragraph" w:customStyle="1" w:styleId="underlined1">
    <w:name w:val="underlined1"/>
    <w:next w:val="Normal"/>
    <w:autoRedefine/>
    <w:rsid w:val="00FA5C92"/>
    <w:pPr>
      <w:spacing w:after="0" w:line="240" w:lineRule="auto"/>
      <w:contextualSpacing/>
    </w:pPr>
    <w:rPr>
      <w:rFonts w:ascii="Times New Roman" w:eastAsia="Malgun Gothic" w:hAnsi="Times New Roman" w:cs="Times New Roman"/>
      <w:sz w:val="21"/>
      <w:szCs w:val="24"/>
      <w:u w:val="single"/>
    </w:rPr>
  </w:style>
  <w:style w:type="paragraph" w:customStyle="1" w:styleId="SourceBolded">
    <w:name w:val="Source Bolded"/>
    <w:basedOn w:val="Normaltext0"/>
    <w:next w:val="Normaltext0"/>
    <w:link w:val="SourceBoldedChar"/>
    <w:autoRedefine/>
    <w:rsid w:val="00FA5C92"/>
    <w:pPr>
      <w:ind w:left="0"/>
    </w:pPr>
    <w:rPr>
      <w:rFonts w:eastAsia="Times New Roman"/>
      <w:b/>
      <w:color w:val="auto"/>
      <w:sz w:val="24"/>
      <w:szCs w:val="24"/>
    </w:rPr>
  </w:style>
  <w:style w:type="character" w:customStyle="1" w:styleId="SourceBoldedChar">
    <w:name w:val="Source Bolded Char"/>
    <w:link w:val="SourceBolded"/>
    <w:rsid w:val="00FA5C92"/>
    <w:rPr>
      <w:rFonts w:ascii="Calibri" w:eastAsia="Times New Roman" w:hAnsi="Calibri" w:cs="Calibri"/>
      <w:b/>
      <w:sz w:val="24"/>
      <w:szCs w:val="24"/>
      <w:lang w:val="x-none" w:eastAsia="x-none"/>
    </w:rPr>
  </w:style>
  <w:style w:type="paragraph" w:customStyle="1" w:styleId="CardDownSize">
    <w:name w:val="CardDownSize"/>
    <w:basedOn w:val="Normal"/>
    <w:link w:val="CardDownSizeChar"/>
    <w:rsid w:val="00FA5C92"/>
    <w:rPr>
      <w:rFonts w:eastAsia="Calibri"/>
      <w:szCs w:val="20"/>
      <w:lang w:val="x-none" w:eastAsia="x-none"/>
    </w:rPr>
  </w:style>
  <w:style w:type="character" w:customStyle="1" w:styleId="CardDownSizeChar">
    <w:name w:val="CardDownSize Char"/>
    <w:link w:val="CardDownSize"/>
    <w:rsid w:val="00FA5C92"/>
    <w:rPr>
      <w:rFonts w:ascii="Calibri" w:eastAsia="Calibri" w:hAnsi="Calibri" w:cs="Calibri"/>
      <w:szCs w:val="20"/>
      <w:lang w:val="x-none" w:eastAsia="x-none"/>
    </w:rPr>
  </w:style>
  <w:style w:type="paragraph" w:customStyle="1" w:styleId="Citation10">
    <w:name w:val="Citation1"/>
    <w:basedOn w:val="Normal"/>
    <w:link w:val="Citation1Char"/>
    <w:qFormat/>
    <w:rsid w:val="00FA5C92"/>
    <w:rPr>
      <w:rFonts w:eastAsia="Calibri"/>
      <w:b/>
      <w:sz w:val="24"/>
      <w:u w:val="single"/>
      <w:lang w:val="x-none" w:eastAsia="x-none"/>
    </w:rPr>
  </w:style>
  <w:style w:type="character" w:customStyle="1" w:styleId="Citation1Char">
    <w:name w:val="Citation1 Char"/>
    <w:link w:val="Citation10"/>
    <w:rsid w:val="00FA5C92"/>
    <w:rPr>
      <w:rFonts w:ascii="Calibri" w:eastAsia="Calibri" w:hAnsi="Calibri" w:cs="Calibri"/>
      <w:b/>
      <w:sz w:val="24"/>
      <w:u w:val="single"/>
      <w:lang w:val="x-none" w:eastAsia="x-none"/>
    </w:rPr>
  </w:style>
  <w:style w:type="character" w:customStyle="1" w:styleId="TaglineChar">
    <w:name w:val="Tagline Char"/>
    <w:link w:val="Tagline0"/>
    <w:rsid w:val="00FA5C92"/>
    <w:rPr>
      <w:rFonts w:ascii="Calibri" w:hAnsi="Calibri" w:cs="Calibri"/>
      <w:b/>
      <w:sz w:val="26"/>
    </w:rPr>
  </w:style>
  <w:style w:type="character" w:customStyle="1" w:styleId="boldciteChar1">
    <w:name w:val="bold cite Char1"/>
    <w:rsid w:val="00FA5C92"/>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FA5C92"/>
  </w:style>
  <w:style w:type="character" w:customStyle="1" w:styleId="leveluptitle">
    <w:name w:val="leveluptitle"/>
    <w:basedOn w:val="DefaultParagraphFont"/>
    <w:rsid w:val="00FA5C92"/>
  </w:style>
  <w:style w:type="character" w:customStyle="1" w:styleId="Irrelevant6fontChar">
    <w:name w:val="Irrelevant (6 font) Char"/>
    <w:basedOn w:val="DefaultParagraphFont"/>
    <w:link w:val="Irrelevant6font"/>
    <w:rsid w:val="00FA5C92"/>
    <w:rPr>
      <w:rFonts w:ascii="Calibri" w:eastAsia="Calibri" w:hAnsi="Calibri" w:cs="Calibri"/>
      <w:sz w:val="12"/>
      <w:szCs w:val="12"/>
    </w:rPr>
  </w:style>
  <w:style w:type="paragraph" w:customStyle="1" w:styleId="Non-NavPanelTag">
    <w:name w:val="Non-Nav Panel Tag"/>
    <w:basedOn w:val="Normal"/>
    <w:qFormat/>
    <w:rsid w:val="00FA5C92"/>
    <w:rPr>
      <w:b/>
      <w:sz w:val="26"/>
    </w:rPr>
  </w:style>
  <w:style w:type="character" w:customStyle="1" w:styleId="Hyperlink3">
    <w:name w:val="Hyperlink.3"/>
    <w:basedOn w:val="DefaultParagraphFont"/>
    <w:rsid w:val="00FA5C92"/>
    <w:rPr>
      <w:sz w:val="18"/>
      <w:szCs w:val="18"/>
    </w:rPr>
  </w:style>
  <w:style w:type="character" w:customStyle="1" w:styleId="Hyperlink40">
    <w:name w:val="Hyperlink.4"/>
    <w:basedOn w:val="DefaultParagraphFont"/>
    <w:rsid w:val="00FA5C92"/>
    <w:rPr>
      <w:sz w:val="18"/>
      <w:szCs w:val="18"/>
    </w:rPr>
  </w:style>
  <w:style w:type="character" w:customStyle="1" w:styleId="SmallCharChar">
    <w:name w:val="Small Char Char"/>
    <w:basedOn w:val="DefaultParagraphFont"/>
    <w:rsid w:val="00FA5C92"/>
    <w:rPr>
      <w:sz w:val="17"/>
      <w:szCs w:val="24"/>
      <w:lang w:val="en-US" w:eastAsia="en-US" w:bidi="ar-SA"/>
    </w:rPr>
  </w:style>
  <w:style w:type="paragraph" w:customStyle="1" w:styleId="TagsFutura">
    <w:name w:val="TagsFutura"/>
    <w:basedOn w:val="Normal"/>
    <w:next w:val="Heading3"/>
    <w:rsid w:val="00FA5C92"/>
    <w:rPr>
      <w:rFonts w:ascii="Futura" w:eastAsia="Times" w:hAnsi="Futura"/>
      <w:b/>
      <w:caps/>
      <w:sz w:val="18"/>
      <w:szCs w:val="20"/>
    </w:rPr>
  </w:style>
  <w:style w:type="paragraph" w:customStyle="1" w:styleId="DebateTag0">
    <w:name w:val="DebateTag"/>
    <w:basedOn w:val="Normal"/>
    <w:qFormat/>
    <w:rsid w:val="00FA5C92"/>
    <w:rPr>
      <w:rFonts w:eastAsia="Calibri"/>
      <w:b/>
    </w:rPr>
  </w:style>
  <w:style w:type="paragraph" w:customStyle="1" w:styleId="UnderlineBoldIndent">
    <w:name w:val="Underline + Bold Indent"/>
    <w:basedOn w:val="Normal"/>
    <w:link w:val="UnderlineBoldIndentCharChar"/>
    <w:qFormat/>
    <w:rsid w:val="00FA5C92"/>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FA5C92"/>
    <w:rPr>
      <w:rFonts w:ascii="Calibri" w:eastAsia="Times New Roman" w:hAnsi="Calibri" w:cs="Calibri"/>
      <w:szCs w:val="20"/>
      <w:u w:val="thick"/>
    </w:rPr>
  </w:style>
  <w:style w:type="paragraph" w:customStyle="1" w:styleId="StyleUnderlineBoldIndent11pt">
    <w:name w:val="Style Underline + Bold Indent + 11 pt"/>
    <w:basedOn w:val="UnderlineBoldIndent"/>
    <w:link w:val="StyleUnderlineBoldIndent11ptChar"/>
    <w:qFormat/>
    <w:rsid w:val="00FA5C92"/>
    <w:rPr>
      <w:u w:val="single"/>
    </w:rPr>
  </w:style>
  <w:style w:type="character" w:customStyle="1" w:styleId="StyleUnderlineBoldIndent11ptChar">
    <w:name w:val="Style Underline + Bold Indent + 11 pt Char"/>
    <w:link w:val="StyleUnderlineBoldIndent11pt"/>
    <w:rsid w:val="00FA5C92"/>
    <w:rPr>
      <w:rFonts w:ascii="Calibri" w:eastAsia="Times New Roman" w:hAnsi="Calibri" w:cs="Calibri"/>
      <w:szCs w:val="20"/>
      <w:u w:val="single"/>
    </w:rPr>
  </w:style>
  <w:style w:type="paragraph" w:customStyle="1" w:styleId="StyleUnderlineBoldIndent11ptBold">
    <w:name w:val="Style Underline + Bold Indent + 11 pt Bold"/>
    <w:basedOn w:val="UnderlineBoldIndent"/>
    <w:link w:val="StyleUnderlineBoldIndent11ptBoldChar"/>
    <w:qFormat/>
    <w:rsid w:val="00FA5C92"/>
    <w:rPr>
      <w:b/>
      <w:bCs/>
      <w:u w:val="single"/>
    </w:rPr>
  </w:style>
  <w:style w:type="character" w:customStyle="1" w:styleId="StyleUnderlineBoldIndent11ptBoldChar">
    <w:name w:val="Style Underline + Bold Indent + 11 pt Bold Char"/>
    <w:link w:val="StyleUnderlineBoldIndent11ptBold"/>
    <w:rsid w:val="00FA5C92"/>
    <w:rPr>
      <w:rFonts w:ascii="Calibri" w:eastAsia="Times New Roman" w:hAnsi="Calibri" w:cs="Calibri"/>
      <w:b/>
      <w:bCs/>
      <w:szCs w:val="20"/>
      <w:u w:val="single"/>
    </w:rPr>
  </w:style>
  <w:style w:type="character" w:customStyle="1" w:styleId="FontStyle177">
    <w:name w:val="Font Style177"/>
    <w:basedOn w:val="DefaultParagraphFont"/>
    <w:uiPriority w:val="99"/>
    <w:rsid w:val="00FA5C92"/>
    <w:rPr>
      <w:rFonts w:ascii="Times New Roman" w:hAnsi="Times New Roman" w:cs="Times New Roman"/>
      <w:sz w:val="20"/>
      <w:szCs w:val="20"/>
    </w:rPr>
  </w:style>
  <w:style w:type="character" w:customStyle="1" w:styleId="FontStyle173">
    <w:name w:val="Font Style173"/>
    <w:basedOn w:val="DefaultParagraphFont"/>
    <w:uiPriority w:val="99"/>
    <w:rsid w:val="00FA5C92"/>
    <w:rPr>
      <w:rFonts w:ascii="Times New Roman" w:hAnsi="Times New Roman" w:cs="Times New Roman"/>
      <w:sz w:val="14"/>
      <w:szCs w:val="14"/>
    </w:rPr>
  </w:style>
  <w:style w:type="character" w:customStyle="1" w:styleId="FontStyle151">
    <w:name w:val="Font Style151"/>
    <w:basedOn w:val="DefaultParagraphFont"/>
    <w:uiPriority w:val="99"/>
    <w:rsid w:val="00FA5C92"/>
    <w:rPr>
      <w:rFonts w:ascii="Arial Narrow" w:hAnsi="Arial Narrow" w:cs="Arial Narrow"/>
      <w:b/>
      <w:bCs/>
      <w:sz w:val="12"/>
      <w:szCs w:val="12"/>
    </w:rPr>
  </w:style>
  <w:style w:type="character" w:customStyle="1" w:styleId="FontStyle156">
    <w:name w:val="Font Style156"/>
    <w:basedOn w:val="DefaultParagraphFont"/>
    <w:uiPriority w:val="99"/>
    <w:rsid w:val="00FA5C92"/>
    <w:rPr>
      <w:rFonts w:ascii="Arial Narrow" w:hAnsi="Arial Narrow" w:cs="Arial Narrow"/>
      <w:sz w:val="8"/>
      <w:szCs w:val="8"/>
    </w:rPr>
  </w:style>
  <w:style w:type="character" w:customStyle="1" w:styleId="FontStyle160">
    <w:name w:val="Font Style160"/>
    <w:basedOn w:val="DefaultParagraphFont"/>
    <w:uiPriority w:val="99"/>
    <w:rsid w:val="00FA5C92"/>
    <w:rPr>
      <w:rFonts w:ascii="Times New Roman" w:hAnsi="Times New Roman" w:cs="Times New Roman"/>
      <w:b/>
      <w:bCs/>
      <w:sz w:val="20"/>
      <w:szCs w:val="20"/>
    </w:rPr>
  </w:style>
  <w:style w:type="character" w:customStyle="1" w:styleId="FontStyle178">
    <w:name w:val="Font Style178"/>
    <w:basedOn w:val="DefaultParagraphFont"/>
    <w:uiPriority w:val="99"/>
    <w:rsid w:val="00FA5C92"/>
    <w:rPr>
      <w:rFonts w:ascii="Times New Roman" w:hAnsi="Times New Roman" w:cs="Times New Roman"/>
      <w:sz w:val="18"/>
      <w:szCs w:val="18"/>
    </w:rPr>
  </w:style>
  <w:style w:type="paragraph" w:customStyle="1" w:styleId="Style140">
    <w:name w:val="Style14"/>
    <w:basedOn w:val="Normal"/>
    <w:uiPriority w:val="99"/>
    <w:rsid w:val="00FA5C92"/>
    <w:pPr>
      <w:autoSpaceDE w:val="0"/>
      <w:autoSpaceDN w:val="0"/>
      <w:adjustRightInd w:val="0"/>
      <w:spacing w:line="278" w:lineRule="exact"/>
      <w:jc w:val="both"/>
    </w:pPr>
    <w:rPr>
      <w:rFonts w:eastAsia="Times New Roman"/>
      <w:sz w:val="24"/>
    </w:rPr>
  </w:style>
  <w:style w:type="paragraph" w:customStyle="1" w:styleId="Style160">
    <w:name w:val="Style16"/>
    <w:basedOn w:val="Normal"/>
    <w:uiPriority w:val="99"/>
    <w:rsid w:val="00FA5C92"/>
    <w:pPr>
      <w:autoSpaceDE w:val="0"/>
      <w:autoSpaceDN w:val="0"/>
      <w:adjustRightInd w:val="0"/>
      <w:spacing w:line="163" w:lineRule="exact"/>
    </w:pPr>
    <w:rPr>
      <w:rFonts w:eastAsia="Times New Roman"/>
      <w:sz w:val="24"/>
    </w:rPr>
  </w:style>
  <w:style w:type="character" w:customStyle="1" w:styleId="FontStyle168">
    <w:name w:val="Font Style168"/>
    <w:basedOn w:val="DefaultParagraphFont"/>
    <w:uiPriority w:val="99"/>
    <w:rsid w:val="00FA5C92"/>
    <w:rPr>
      <w:rFonts w:ascii="Times New Roman" w:hAnsi="Times New Roman" w:cs="Times New Roman"/>
      <w:sz w:val="12"/>
      <w:szCs w:val="12"/>
    </w:rPr>
  </w:style>
  <w:style w:type="paragraph" w:customStyle="1" w:styleId="Style90">
    <w:name w:val="Style9"/>
    <w:basedOn w:val="Normal"/>
    <w:uiPriority w:val="99"/>
    <w:rsid w:val="00FA5C92"/>
    <w:pPr>
      <w:autoSpaceDE w:val="0"/>
      <w:autoSpaceDN w:val="0"/>
      <w:adjustRightInd w:val="0"/>
      <w:spacing w:line="134" w:lineRule="exact"/>
      <w:jc w:val="both"/>
    </w:pPr>
    <w:rPr>
      <w:rFonts w:eastAsia="Times New Roman"/>
      <w:sz w:val="24"/>
    </w:rPr>
  </w:style>
  <w:style w:type="paragraph" w:customStyle="1" w:styleId="Style44">
    <w:name w:val="Style44"/>
    <w:basedOn w:val="Normal"/>
    <w:uiPriority w:val="99"/>
    <w:rsid w:val="00FA5C92"/>
    <w:pPr>
      <w:autoSpaceDE w:val="0"/>
      <w:autoSpaceDN w:val="0"/>
      <w:adjustRightInd w:val="0"/>
      <w:spacing w:line="216" w:lineRule="exact"/>
      <w:jc w:val="both"/>
    </w:pPr>
    <w:rPr>
      <w:rFonts w:eastAsia="Times New Roman"/>
      <w:sz w:val="24"/>
    </w:rPr>
  </w:style>
  <w:style w:type="paragraph" w:customStyle="1" w:styleId="Style19">
    <w:name w:val="Style19"/>
    <w:basedOn w:val="Normal"/>
    <w:uiPriority w:val="99"/>
    <w:rsid w:val="00FA5C92"/>
    <w:pPr>
      <w:autoSpaceDE w:val="0"/>
      <w:autoSpaceDN w:val="0"/>
      <w:adjustRightInd w:val="0"/>
      <w:spacing w:line="206" w:lineRule="exact"/>
    </w:pPr>
    <w:rPr>
      <w:rFonts w:eastAsia="Times New Roman"/>
      <w:sz w:val="24"/>
    </w:rPr>
  </w:style>
  <w:style w:type="character" w:customStyle="1" w:styleId="FontStyle176">
    <w:name w:val="Font Style176"/>
    <w:basedOn w:val="DefaultParagraphFont"/>
    <w:uiPriority w:val="99"/>
    <w:rsid w:val="00FA5C92"/>
    <w:rPr>
      <w:rFonts w:ascii="Times New Roman" w:hAnsi="Times New Roman" w:cs="Times New Roman"/>
      <w:sz w:val="16"/>
      <w:szCs w:val="16"/>
    </w:rPr>
  </w:style>
  <w:style w:type="character" w:customStyle="1" w:styleId="newscontent">
    <w:name w:val="newscontent"/>
    <w:rsid w:val="00FA5C92"/>
  </w:style>
  <w:style w:type="character" w:customStyle="1" w:styleId="FontStyle172">
    <w:name w:val="Font Style172"/>
    <w:basedOn w:val="DefaultParagraphFont"/>
    <w:uiPriority w:val="99"/>
    <w:rsid w:val="00FA5C92"/>
    <w:rPr>
      <w:rFonts w:ascii="Times New Roman" w:hAnsi="Times New Roman" w:cs="Times New Roman"/>
      <w:b/>
      <w:bCs/>
      <w:sz w:val="16"/>
      <w:szCs w:val="16"/>
    </w:rPr>
  </w:style>
  <w:style w:type="paragraph" w:customStyle="1" w:styleId="Style180">
    <w:name w:val="Style18"/>
    <w:basedOn w:val="Normal"/>
    <w:uiPriority w:val="99"/>
    <w:rsid w:val="00FA5C92"/>
    <w:pPr>
      <w:autoSpaceDE w:val="0"/>
      <w:autoSpaceDN w:val="0"/>
      <w:adjustRightInd w:val="0"/>
      <w:spacing w:line="269" w:lineRule="exact"/>
    </w:pPr>
    <w:rPr>
      <w:rFonts w:eastAsia="Times New Roman"/>
      <w:sz w:val="24"/>
    </w:rPr>
  </w:style>
  <w:style w:type="character" w:customStyle="1" w:styleId="FontStyle171">
    <w:name w:val="Font Style171"/>
    <w:basedOn w:val="DefaultParagraphFont"/>
    <w:uiPriority w:val="99"/>
    <w:rsid w:val="00FA5C92"/>
    <w:rPr>
      <w:rFonts w:ascii="Times New Roman" w:hAnsi="Times New Roman" w:cs="Times New Roman"/>
      <w:i/>
      <w:iCs/>
      <w:sz w:val="16"/>
      <w:szCs w:val="16"/>
    </w:rPr>
  </w:style>
  <w:style w:type="character" w:customStyle="1" w:styleId="FontStyle162">
    <w:name w:val="Font Style162"/>
    <w:basedOn w:val="DefaultParagraphFont"/>
    <w:uiPriority w:val="99"/>
    <w:rsid w:val="00FA5C92"/>
    <w:rPr>
      <w:rFonts w:ascii="Times New Roman" w:hAnsi="Times New Roman" w:cs="Times New Roman"/>
      <w:b/>
      <w:bCs/>
      <w:sz w:val="18"/>
      <w:szCs w:val="18"/>
    </w:rPr>
  </w:style>
  <w:style w:type="character" w:customStyle="1" w:styleId="FontStyle167">
    <w:name w:val="Font Style167"/>
    <w:basedOn w:val="DefaultParagraphFont"/>
    <w:uiPriority w:val="99"/>
    <w:rsid w:val="00FA5C92"/>
    <w:rPr>
      <w:rFonts w:ascii="Times New Roman" w:hAnsi="Times New Roman" w:cs="Times New Roman"/>
      <w:sz w:val="10"/>
      <w:szCs w:val="10"/>
    </w:rPr>
  </w:style>
  <w:style w:type="character" w:customStyle="1" w:styleId="FontStyle174">
    <w:name w:val="Font Style174"/>
    <w:basedOn w:val="DefaultParagraphFont"/>
    <w:uiPriority w:val="99"/>
    <w:rsid w:val="00FA5C92"/>
    <w:rPr>
      <w:rFonts w:ascii="Arial Narrow" w:hAnsi="Arial Narrow" w:cs="Arial Narrow"/>
      <w:b/>
      <w:bCs/>
      <w:sz w:val="18"/>
      <w:szCs w:val="18"/>
    </w:rPr>
  </w:style>
  <w:style w:type="paragraph" w:customStyle="1" w:styleId="Style47">
    <w:name w:val="Style47"/>
    <w:basedOn w:val="Normal"/>
    <w:uiPriority w:val="99"/>
    <w:rsid w:val="00FA5C92"/>
    <w:pPr>
      <w:autoSpaceDE w:val="0"/>
      <w:autoSpaceDN w:val="0"/>
      <w:adjustRightInd w:val="0"/>
      <w:spacing w:line="490" w:lineRule="exact"/>
    </w:pPr>
    <w:rPr>
      <w:rFonts w:eastAsia="Times New Roman"/>
      <w:sz w:val="24"/>
    </w:rPr>
  </w:style>
  <w:style w:type="character" w:customStyle="1" w:styleId="FontStyle169">
    <w:name w:val="Font Style169"/>
    <w:basedOn w:val="DefaultParagraphFont"/>
    <w:uiPriority w:val="99"/>
    <w:rsid w:val="00FA5C92"/>
    <w:rPr>
      <w:rFonts w:ascii="Times New Roman" w:hAnsi="Times New Roman" w:cs="Times New Roman"/>
      <w:sz w:val="12"/>
      <w:szCs w:val="12"/>
    </w:rPr>
  </w:style>
  <w:style w:type="paragraph" w:customStyle="1" w:styleId="Style24">
    <w:name w:val="Style24"/>
    <w:basedOn w:val="Normal"/>
    <w:uiPriority w:val="99"/>
    <w:rsid w:val="00FA5C92"/>
    <w:pPr>
      <w:autoSpaceDE w:val="0"/>
      <w:autoSpaceDN w:val="0"/>
      <w:adjustRightInd w:val="0"/>
      <w:spacing w:line="276" w:lineRule="exact"/>
    </w:pPr>
    <w:rPr>
      <w:rFonts w:eastAsia="Times New Roman"/>
      <w:sz w:val="24"/>
    </w:rPr>
  </w:style>
  <w:style w:type="paragraph" w:customStyle="1" w:styleId="Style99">
    <w:name w:val="Style99"/>
    <w:basedOn w:val="Normal"/>
    <w:uiPriority w:val="99"/>
    <w:rsid w:val="00FA5C92"/>
    <w:pPr>
      <w:autoSpaceDE w:val="0"/>
      <w:autoSpaceDN w:val="0"/>
      <w:adjustRightInd w:val="0"/>
      <w:spacing w:line="182" w:lineRule="exact"/>
      <w:jc w:val="both"/>
    </w:pPr>
    <w:rPr>
      <w:rFonts w:eastAsia="Times New Roman"/>
      <w:sz w:val="24"/>
    </w:rPr>
  </w:style>
  <w:style w:type="paragraph" w:customStyle="1" w:styleId="Style26">
    <w:name w:val="Style26"/>
    <w:basedOn w:val="Normal"/>
    <w:uiPriority w:val="99"/>
    <w:rsid w:val="00FA5C92"/>
    <w:pPr>
      <w:autoSpaceDE w:val="0"/>
      <w:autoSpaceDN w:val="0"/>
      <w:adjustRightInd w:val="0"/>
      <w:spacing w:line="278" w:lineRule="exact"/>
      <w:jc w:val="both"/>
    </w:pPr>
    <w:rPr>
      <w:rFonts w:eastAsia="Times New Roman"/>
      <w:sz w:val="24"/>
    </w:rPr>
  </w:style>
  <w:style w:type="character" w:customStyle="1" w:styleId="FontStyle139">
    <w:name w:val="Font Style139"/>
    <w:basedOn w:val="DefaultParagraphFont"/>
    <w:uiPriority w:val="99"/>
    <w:rsid w:val="00FA5C92"/>
    <w:rPr>
      <w:rFonts w:ascii="Times New Roman" w:hAnsi="Times New Roman" w:cs="Times New Roman"/>
      <w:b/>
      <w:bCs/>
      <w:sz w:val="18"/>
      <w:szCs w:val="18"/>
    </w:rPr>
  </w:style>
  <w:style w:type="paragraph" w:customStyle="1" w:styleId="Style210">
    <w:name w:val="Style21"/>
    <w:basedOn w:val="Normal"/>
    <w:uiPriority w:val="99"/>
    <w:rsid w:val="00FA5C92"/>
    <w:pPr>
      <w:autoSpaceDE w:val="0"/>
      <w:autoSpaceDN w:val="0"/>
      <w:adjustRightInd w:val="0"/>
      <w:spacing w:line="216" w:lineRule="exact"/>
      <w:jc w:val="both"/>
    </w:pPr>
    <w:rPr>
      <w:rFonts w:eastAsia="Times New Roman"/>
      <w:sz w:val="24"/>
    </w:rPr>
  </w:style>
  <w:style w:type="paragraph" w:customStyle="1" w:styleId="Style50">
    <w:name w:val="Style50"/>
    <w:basedOn w:val="Normal"/>
    <w:uiPriority w:val="99"/>
    <w:rsid w:val="00FA5C92"/>
    <w:pPr>
      <w:autoSpaceDE w:val="0"/>
      <w:autoSpaceDN w:val="0"/>
      <w:adjustRightInd w:val="0"/>
      <w:spacing w:line="198" w:lineRule="exact"/>
    </w:pPr>
    <w:rPr>
      <w:rFonts w:eastAsia="Times New Roman"/>
      <w:sz w:val="24"/>
    </w:rPr>
  </w:style>
  <w:style w:type="paragraph" w:customStyle="1" w:styleId="StyleHeading4TagNotBold">
    <w:name w:val="Style Heading 4Tag + Not Bold"/>
    <w:basedOn w:val="Heading4"/>
    <w:rsid w:val="00FA5C92"/>
    <w:rPr>
      <w:iCs w:val="0"/>
    </w:rPr>
  </w:style>
  <w:style w:type="paragraph" w:customStyle="1" w:styleId="Aa">
    <w:name w:val="A"/>
    <w:basedOn w:val="Default"/>
    <w:next w:val="Default"/>
    <w:rsid w:val="00FA5C92"/>
    <w:rPr>
      <w:color w:val="auto"/>
      <w:lang w:bidi="en-US"/>
    </w:rPr>
  </w:style>
  <w:style w:type="character" w:customStyle="1" w:styleId="ac">
    <w:name w:val="••••"/>
    <w:rsid w:val="00FA5C92"/>
    <w:rPr>
      <w:color w:val="000000"/>
    </w:rPr>
  </w:style>
  <w:style w:type="character" w:customStyle="1" w:styleId="UL-Bold">
    <w:name w:val="UL-Bold"/>
    <w:basedOn w:val="DefaultParagraphFont"/>
    <w:rsid w:val="00FA5C92"/>
    <w:rPr>
      <w:u w:val="thick"/>
    </w:rPr>
  </w:style>
  <w:style w:type="character" w:customStyle="1" w:styleId="UL-None">
    <w:name w:val="UL-None"/>
    <w:basedOn w:val="DefaultParagraphFont"/>
    <w:rsid w:val="00FA5C92"/>
    <w:rPr>
      <w:u w:val="none"/>
    </w:rPr>
  </w:style>
  <w:style w:type="character" w:customStyle="1" w:styleId="styletimesnewroman12ptbold0">
    <w:name w:val="styletimesnewroman12ptbold"/>
    <w:basedOn w:val="DefaultParagraphFont"/>
    <w:rsid w:val="00FA5C92"/>
  </w:style>
  <w:style w:type="character" w:customStyle="1" w:styleId="FontStyle19">
    <w:name w:val="Font Style19"/>
    <w:basedOn w:val="DefaultParagraphFont"/>
    <w:uiPriority w:val="99"/>
    <w:rsid w:val="00FA5C92"/>
    <w:rPr>
      <w:rFonts w:ascii="Times New Roman" w:hAnsi="Times New Roman" w:cs="Times New Roman"/>
      <w:sz w:val="18"/>
      <w:szCs w:val="18"/>
    </w:rPr>
  </w:style>
  <w:style w:type="character" w:customStyle="1" w:styleId="UnderlineBox">
    <w:name w:val="Underline + Box"/>
    <w:uiPriority w:val="1"/>
    <w:qFormat/>
    <w:rsid w:val="00FA5C92"/>
    <w:rPr>
      <w:rFonts w:ascii="Georgia" w:hAnsi="Georgia"/>
      <w:b w:val="0"/>
      <w:sz w:val="22"/>
      <w:u w:val="single"/>
      <w:bdr w:val="single" w:sz="4" w:space="0" w:color="auto"/>
    </w:rPr>
  </w:style>
  <w:style w:type="character" w:customStyle="1" w:styleId="10ptnotbold">
    <w:name w:val="10ptnotbold"/>
    <w:basedOn w:val="DefaultParagraphFont"/>
    <w:rsid w:val="00FA5C92"/>
    <w:rPr>
      <w:sz w:val="20"/>
    </w:rPr>
  </w:style>
  <w:style w:type="paragraph" w:customStyle="1" w:styleId="ALLCAPS">
    <w:name w:val="ALL CAPS"/>
    <w:basedOn w:val="Normal"/>
    <w:rsid w:val="00FA5C92"/>
    <w:rPr>
      <w:rFonts w:eastAsia="Times New Roman"/>
      <w:b/>
      <w:caps/>
      <w:szCs w:val="20"/>
    </w:rPr>
  </w:style>
  <w:style w:type="character" w:customStyle="1" w:styleId="kn">
    <w:name w:val="kn"/>
    <w:basedOn w:val="DefaultParagraphFont"/>
    <w:rsid w:val="00FA5C92"/>
  </w:style>
  <w:style w:type="paragraph" w:customStyle="1" w:styleId="StyleCardworksLinespacingsingle">
    <w:name w:val="Style Card works + Line spacing:  single"/>
    <w:basedOn w:val="Normal"/>
    <w:link w:val="StyleCardworksLinespacingsingleChar"/>
    <w:qFormat/>
    <w:rsid w:val="00FA5C92"/>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FA5C92"/>
    <w:rPr>
      <w:rFonts w:ascii="Calibri" w:eastAsia="Times New Roman" w:hAnsi="Calibri" w:cs="Calibri"/>
      <w:spacing w:val="-3"/>
      <w:szCs w:val="20"/>
    </w:rPr>
  </w:style>
  <w:style w:type="paragraph" w:customStyle="1" w:styleId="BriefTitleWorks">
    <w:name w:val="Brief Title Works"/>
    <w:basedOn w:val="Heading1"/>
    <w:link w:val="BriefTitleWorksChar"/>
    <w:qFormat/>
    <w:rsid w:val="00FA5C92"/>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caps/>
      <w:kern w:val="32"/>
      <w:sz w:val="24"/>
      <w:u w:val="single"/>
    </w:rPr>
  </w:style>
  <w:style w:type="character" w:customStyle="1" w:styleId="BriefTitleWorksChar">
    <w:name w:val="Brief Title Works Char"/>
    <w:basedOn w:val="DefaultParagraphFont"/>
    <w:link w:val="BriefTitleWorks"/>
    <w:rsid w:val="00FA5C92"/>
    <w:rPr>
      <w:rFonts w:ascii="Calibri" w:eastAsia="Times New Roman" w:hAnsi="Calibri" w:cs="Arial"/>
      <w:b/>
      <w:bCs/>
      <w:caps/>
      <w:kern w:val="32"/>
      <w:sz w:val="24"/>
      <w:szCs w:val="32"/>
      <w:u w:val="single"/>
    </w:rPr>
  </w:style>
  <w:style w:type="character" w:customStyle="1" w:styleId="twelptblackblack1">
    <w:name w:val="twelptblackblack1"/>
    <w:basedOn w:val="DefaultParagraphFont"/>
    <w:rsid w:val="00FA5C92"/>
    <w:rPr>
      <w:rFonts w:ascii="Verdana" w:hAnsi="Verdana" w:hint="default"/>
      <w:color w:val="000000"/>
      <w:sz w:val="16"/>
      <w:szCs w:val="16"/>
    </w:rPr>
  </w:style>
  <w:style w:type="character" w:customStyle="1" w:styleId="TagCharCharCharChar0">
    <w:name w:val="Tag Char Char Char Char"/>
    <w:basedOn w:val="DefaultParagraphFont"/>
    <w:rsid w:val="00FA5C92"/>
    <w:rPr>
      <w:rFonts w:ascii="Times New Roman" w:eastAsia="Times New Roman" w:hAnsi="Times New Roman" w:cs="Times New Roman"/>
      <w:b/>
      <w:sz w:val="24"/>
      <w:szCs w:val="20"/>
    </w:rPr>
  </w:style>
  <w:style w:type="character" w:customStyle="1" w:styleId="CharacterStyle14">
    <w:name w:val="Character Style 14"/>
    <w:rsid w:val="00FA5C92"/>
    <w:rPr>
      <w:sz w:val="30"/>
      <w:szCs w:val="30"/>
    </w:rPr>
  </w:style>
  <w:style w:type="character" w:customStyle="1" w:styleId="CharacterStyle13">
    <w:name w:val="Character Style 13"/>
    <w:rsid w:val="00FA5C92"/>
    <w:rPr>
      <w:i/>
      <w:iCs/>
      <w:sz w:val="17"/>
      <w:szCs w:val="17"/>
    </w:rPr>
  </w:style>
  <w:style w:type="character" w:customStyle="1" w:styleId="CardsNotUnderlined">
    <w:name w:val="Cards Not Underlined"/>
    <w:rsid w:val="00FA5C92"/>
    <w:rPr>
      <w:rFonts w:ascii="Times New Roman" w:hAnsi="Times New Roman"/>
      <w:sz w:val="16"/>
    </w:rPr>
  </w:style>
  <w:style w:type="character" w:customStyle="1" w:styleId="a13">
    <w:name w:val="a1"/>
    <w:rsid w:val="00FA5C92"/>
    <w:rPr>
      <w:color w:val="008000"/>
    </w:rPr>
  </w:style>
  <w:style w:type="character" w:customStyle="1" w:styleId="FifthChar">
    <w:name w:val="Fifth Char"/>
    <w:link w:val="Fifth"/>
    <w:uiPriority w:val="99"/>
    <w:rsid w:val="00FA5C92"/>
    <w:rPr>
      <w:rFonts w:ascii="Calibri" w:eastAsia="Calibri" w:hAnsi="Calibri" w:cs="Calibri"/>
    </w:rPr>
  </w:style>
  <w:style w:type="paragraph" w:customStyle="1" w:styleId="Repeatblockheading0">
    <w:name w:val="Repeat block heading"/>
    <w:basedOn w:val="Normal"/>
    <w:rsid w:val="00FA5C92"/>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FA5C92"/>
  </w:style>
  <w:style w:type="character" w:customStyle="1" w:styleId="hps">
    <w:name w:val="hps"/>
    <w:rsid w:val="00FA5C92"/>
  </w:style>
  <w:style w:type="paragraph" w:customStyle="1" w:styleId="TashmaHeader2">
    <w:name w:val="Tashma_Header2"/>
    <w:basedOn w:val="Heading2"/>
    <w:uiPriority w:val="99"/>
    <w:qFormat/>
    <w:rsid w:val="00FA5C92"/>
    <w:pPr>
      <w:spacing w:after="160"/>
    </w:pPr>
    <w:rPr>
      <w:rFonts w:eastAsia="SimSun" w:cstheme="minorBidi"/>
      <w:sz w:val="28"/>
    </w:rPr>
  </w:style>
  <w:style w:type="paragraph" w:customStyle="1" w:styleId="TashmaHeading1">
    <w:name w:val="Tashma_Heading1"/>
    <w:basedOn w:val="Heading1"/>
    <w:uiPriority w:val="99"/>
    <w:qFormat/>
    <w:rsid w:val="00FA5C92"/>
    <w:pPr>
      <w:spacing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FA5C92"/>
    <w:rPr>
      <w:rFonts w:cs="Calibri"/>
    </w:rPr>
  </w:style>
  <w:style w:type="paragraph" w:customStyle="1" w:styleId="CitationCharCharCharCharCharCharChar">
    <w:name w:val="Citation Char Char Char Char Char Char Char"/>
    <w:basedOn w:val="Normal"/>
    <w:link w:val="CitationCharCharCharCharCharCharCharChar"/>
    <w:rsid w:val="00FA5C92"/>
    <w:pPr>
      <w:ind w:left="1440" w:right="1440"/>
    </w:pPr>
    <w:rPr>
      <w:rFonts w:asciiTheme="minorHAnsi" w:hAnsiTheme="minorHAnsi"/>
    </w:rPr>
  </w:style>
  <w:style w:type="paragraph" w:customStyle="1" w:styleId="pagpag1">
    <w:name w:val="pagpag1"/>
    <w:basedOn w:val="Normal"/>
    <w:uiPriority w:val="99"/>
    <w:qFormat/>
    <w:rsid w:val="00FA5C92"/>
    <w:pPr>
      <w:spacing w:before="100" w:beforeAutospacing="1" w:after="100" w:afterAutospacing="1"/>
    </w:pPr>
    <w:rPr>
      <w:rFonts w:eastAsia="Times New Roman"/>
      <w:sz w:val="24"/>
    </w:rPr>
  </w:style>
  <w:style w:type="paragraph" w:customStyle="1" w:styleId="pagpag2">
    <w:name w:val="pagpag2"/>
    <w:basedOn w:val="Normal"/>
    <w:uiPriority w:val="99"/>
    <w:qFormat/>
    <w:rsid w:val="00FA5C92"/>
    <w:pPr>
      <w:spacing w:before="100" w:beforeAutospacing="1" w:after="100" w:afterAutospacing="1"/>
    </w:pPr>
    <w:rPr>
      <w:rFonts w:eastAsia="Times New Roman"/>
      <w:sz w:val="24"/>
    </w:rPr>
  </w:style>
  <w:style w:type="paragraph" w:customStyle="1" w:styleId="BodyText311">
    <w:name w:val="Body Text 31"/>
    <w:basedOn w:val="Normal"/>
    <w:next w:val="BodyText3"/>
    <w:unhideWhenUsed/>
    <w:rsid w:val="00FA5C92"/>
    <w:pPr>
      <w:spacing w:after="120"/>
    </w:pPr>
    <w:rPr>
      <w:bCs/>
      <w:color w:val="000000"/>
    </w:rPr>
  </w:style>
  <w:style w:type="paragraph" w:customStyle="1" w:styleId="BodyText210">
    <w:name w:val="Body Text 21"/>
    <w:basedOn w:val="Normal"/>
    <w:next w:val="BodyText2"/>
    <w:unhideWhenUsed/>
    <w:rsid w:val="00FA5C92"/>
    <w:pPr>
      <w:spacing w:after="120" w:line="480" w:lineRule="auto"/>
    </w:pPr>
    <w:rPr>
      <w:sz w:val="12"/>
    </w:rPr>
  </w:style>
  <w:style w:type="paragraph" w:customStyle="1" w:styleId="BodyTextIndent1">
    <w:name w:val="Body Text Indent1"/>
    <w:basedOn w:val="Normal"/>
    <w:next w:val="BodyTextIndent"/>
    <w:unhideWhenUsed/>
    <w:rsid w:val="00FA5C92"/>
    <w:pPr>
      <w:spacing w:after="120"/>
      <w:ind w:left="360"/>
    </w:pPr>
  </w:style>
  <w:style w:type="paragraph" w:customStyle="1" w:styleId="BodyTextIndent31">
    <w:name w:val="Body Text Indent 31"/>
    <w:basedOn w:val="Normal"/>
    <w:next w:val="BodyTextIndent3"/>
    <w:semiHidden/>
    <w:unhideWhenUsed/>
    <w:rsid w:val="00FA5C92"/>
    <w:pPr>
      <w:spacing w:after="120"/>
      <w:ind w:left="360"/>
    </w:pPr>
    <w:rPr>
      <w:sz w:val="14"/>
    </w:rPr>
  </w:style>
  <w:style w:type="paragraph" w:customStyle="1" w:styleId="BodyTextIndent21">
    <w:name w:val="Body Text Indent 21"/>
    <w:basedOn w:val="Normal"/>
    <w:next w:val="BodyTextIndent2"/>
    <w:unhideWhenUsed/>
    <w:rsid w:val="00FA5C92"/>
    <w:pPr>
      <w:spacing w:after="120" w:line="480" w:lineRule="auto"/>
      <w:ind w:left="360"/>
    </w:pPr>
  </w:style>
  <w:style w:type="character" w:customStyle="1" w:styleId="Caption11">
    <w:name w:val="Caption11"/>
    <w:rsid w:val="00FA5C92"/>
  </w:style>
  <w:style w:type="paragraph" w:customStyle="1" w:styleId="z-BottomofForm1">
    <w:name w:val="z-Bottom of Form1"/>
    <w:basedOn w:val="Normal"/>
    <w:next w:val="Normal"/>
    <w:hidden/>
    <w:unhideWhenUsed/>
    <w:rsid w:val="00FA5C92"/>
    <w:pPr>
      <w:pBdr>
        <w:top w:val="single" w:sz="6" w:space="1" w:color="auto"/>
      </w:pBdr>
      <w:jc w:val="center"/>
    </w:pPr>
    <w:rPr>
      <w:rFonts w:eastAsia="Times New Roman"/>
      <w:vanish/>
      <w:szCs w:val="16"/>
    </w:rPr>
  </w:style>
  <w:style w:type="paragraph" w:customStyle="1" w:styleId="arcticletext">
    <w:name w:val="arcticle_text"/>
    <w:basedOn w:val="Normal"/>
    <w:rsid w:val="00FA5C92"/>
    <w:pPr>
      <w:spacing w:before="100" w:beforeAutospacing="1" w:after="100" w:afterAutospacing="1"/>
    </w:pPr>
    <w:rPr>
      <w:rFonts w:eastAsia="Times New Roman"/>
      <w:sz w:val="24"/>
    </w:rPr>
  </w:style>
  <w:style w:type="paragraph" w:customStyle="1" w:styleId="cptchblock">
    <w:name w:val="cptch_block"/>
    <w:basedOn w:val="Normal"/>
    <w:rsid w:val="00FA5C92"/>
    <w:pPr>
      <w:spacing w:before="100" w:beforeAutospacing="1" w:after="100" w:afterAutospacing="1"/>
    </w:pPr>
    <w:rPr>
      <w:rFonts w:eastAsia="Times New Roman"/>
      <w:sz w:val="24"/>
    </w:rPr>
  </w:style>
  <w:style w:type="paragraph" w:customStyle="1" w:styleId="publisheddate">
    <w:name w:val="published_date"/>
    <w:basedOn w:val="Normal"/>
    <w:rsid w:val="00FA5C92"/>
    <w:pPr>
      <w:spacing w:before="100" w:beforeAutospacing="1" w:after="100" w:afterAutospacing="1"/>
    </w:pPr>
    <w:rPr>
      <w:rFonts w:eastAsia="Times New Roman"/>
      <w:sz w:val="24"/>
    </w:rPr>
  </w:style>
  <w:style w:type="paragraph" w:customStyle="1" w:styleId="headline-title">
    <w:name w:val="headline-title"/>
    <w:basedOn w:val="Normal"/>
    <w:qFormat/>
    <w:rsid w:val="00FA5C92"/>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FA5C92"/>
    <w:rPr>
      <w:sz w:val="24"/>
      <w:szCs w:val="24"/>
      <w:u w:val="thick"/>
    </w:rPr>
  </w:style>
  <w:style w:type="character" w:customStyle="1" w:styleId="BodyTextIndentChar2">
    <w:name w:val="Body Text Indent Char2"/>
    <w:basedOn w:val="DefaultParagraphFont"/>
    <w:uiPriority w:val="99"/>
    <w:semiHidden/>
    <w:rsid w:val="00FA5C92"/>
    <w:rPr>
      <w:rFonts w:ascii="Georgia" w:hAnsi="Georgia"/>
      <w:sz w:val="22"/>
      <w:szCs w:val="22"/>
    </w:rPr>
  </w:style>
  <w:style w:type="character" w:customStyle="1" w:styleId="BodyText2Char2">
    <w:name w:val="Body Text 2 Char2"/>
    <w:basedOn w:val="DefaultParagraphFont"/>
    <w:uiPriority w:val="99"/>
    <w:semiHidden/>
    <w:rsid w:val="00FA5C92"/>
    <w:rPr>
      <w:rFonts w:ascii="Georgia" w:hAnsi="Georgia"/>
      <w:sz w:val="22"/>
      <w:szCs w:val="22"/>
    </w:rPr>
  </w:style>
  <w:style w:type="character" w:customStyle="1" w:styleId="BodyText3Char2">
    <w:name w:val="Body Text 3 Char2"/>
    <w:basedOn w:val="DefaultParagraphFont"/>
    <w:uiPriority w:val="99"/>
    <w:semiHidden/>
    <w:rsid w:val="00FA5C92"/>
    <w:rPr>
      <w:rFonts w:ascii="Georgia" w:hAnsi="Georgia"/>
      <w:sz w:val="16"/>
      <w:szCs w:val="16"/>
    </w:rPr>
  </w:style>
  <w:style w:type="character" w:customStyle="1" w:styleId="BodyTextIndent2Char2">
    <w:name w:val="Body Text Indent 2 Char2"/>
    <w:basedOn w:val="DefaultParagraphFont"/>
    <w:uiPriority w:val="99"/>
    <w:semiHidden/>
    <w:rsid w:val="00FA5C92"/>
    <w:rPr>
      <w:rFonts w:ascii="Georgia" w:hAnsi="Georgia"/>
      <w:sz w:val="22"/>
      <w:szCs w:val="22"/>
    </w:rPr>
  </w:style>
  <w:style w:type="character" w:customStyle="1" w:styleId="BodyTextIndent3Char2">
    <w:name w:val="Body Text Indent 3 Char2"/>
    <w:basedOn w:val="DefaultParagraphFont"/>
    <w:uiPriority w:val="99"/>
    <w:semiHidden/>
    <w:rsid w:val="00FA5C92"/>
    <w:rPr>
      <w:rFonts w:ascii="Georgia" w:hAnsi="Georgia"/>
      <w:sz w:val="16"/>
      <w:szCs w:val="16"/>
    </w:rPr>
  </w:style>
  <w:style w:type="character" w:customStyle="1" w:styleId="z-BottomofFormChar2">
    <w:name w:val="z-Bottom of Form Char2"/>
    <w:basedOn w:val="DefaultParagraphFont"/>
    <w:uiPriority w:val="99"/>
    <w:semiHidden/>
    <w:rsid w:val="00FA5C92"/>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FA5C92"/>
    <w:pPr>
      <w:ind w:left="0"/>
    </w:pPr>
    <w:rPr>
      <w:rFonts w:ascii="Garamond"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FA5C92"/>
    <w:rPr>
      <w:rFonts w:ascii="Garamond" w:eastAsia="Cambria" w:hAnsi="Garamond" w:cs="Calibri"/>
      <w:sz w:val="20"/>
    </w:rPr>
  </w:style>
  <w:style w:type="paragraph" w:customStyle="1" w:styleId="StyleHotRouteLatinGaramond10ptUnderline">
    <w:name w:val="Style Hot Route + (Latin) Garamond 10 pt Underline"/>
    <w:basedOn w:val="HotRoute0"/>
    <w:link w:val="StyleHotRouteLatinGaramond10ptUnderlineChar"/>
    <w:rsid w:val="00FA5C92"/>
    <w:pPr>
      <w:ind w:left="0"/>
    </w:pPr>
    <w:rPr>
      <w:rFonts w:ascii="Garamond"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FA5C92"/>
    <w:rPr>
      <w:rFonts w:ascii="Garamond" w:eastAsia="Cambria" w:hAnsi="Garamond" w:cs="Calibri"/>
      <w:sz w:val="20"/>
      <w:u w:val="single"/>
    </w:rPr>
  </w:style>
  <w:style w:type="character" w:customStyle="1" w:styleId="m5686307894942199640gmail-style13ptbold">
    <w:name w:val="m_5686307894942199640gmail-style13ptbold"/>
    <w:basedOn w:val="DefaultParagraphFont"/>
    <w:rsid w:val="00FA5C92"/>
  </w:style>
  <w:style w:type="character" w:customStyle="1" w:styleId="m5686307894942199640gmail-styleunderline">
    <w:name w:val="m_5686307894942199640gmail-styleunderline"/>
    <w:basedOn w:val="DefaultParagraphFont"/>
    <w:rsid w:val="00FA5C92"/>
  </w:style>
  <w:style w:type="paragraph" w:customStyle="1" w:styleId="Hyperlink2">
    <w:name w:val="Hyperlink2"/>
    <w:basedOn w:val="Normal"/>
    <w:qFormat/>
    <w:rsid w:val="00FA5C92"/>
    <w:rPr>
      <w:rFonts w:eastAsia="Calibri"/>
      <w:color w:val="00B0F0"/>
      <w:u w:val="single" w:color="00B0F0"/>
    </w:rPr>
  </w:style>
  <w:style w:type="character" w:customStyle="1" w:styleId="messagecontent">
    <w:name w:val="message_content"/>
    <w:rsid w:val="00FA5C92"/>
  </w:style>
  <w:style w:type="paragraph" w:customStyle="1" w:styleId="UnderlineCharCharCharCharCharCharCharCharChar">
    <w:name w:val="Underline Char Char Char Char Char Char Char Char Char"/>
    <w:link w:val="UnderlineCharCharCharCharCharCharCharCharCharChar"/>
    <w:rsid w:val="00FA5C92"/>
    <w:pPr>
      <w:spacing w:after="0" w:line="240" w:lineRule="auto"/>
    </w:pPr>
    <w:rPr>
      <w:rFonts w:ascii="Times New Roman" w:eastAsia="Times New Roman" w:hAnsi="Times New Roman" w:cs="Times New Roman"/>
      <w:sz w:val="24"/>
      <w:szCs w:val="24"/>
      <w:u w:val="thick"/>
    </w:rPr>
  </w:style>
  <w:style w:type="paragraph" w:customStyle="1" w:styleId="BoldUnderlineCharCharCharCharChar">
    <w:name w:val="BoldUnderline Char Char Char Char Char"/>
    <w:link w:val="BoldUnderlineCharCharCharCharCharChar"/>
    <w:rsid w:val="00FA5C92"/>
    <w:pPr>
      <w:spacing w:after="0" w:line="240" w:lineRule="auto"/>
    </w:pPr>
    <w:rPr>
      <w:rFonts w:ascii="Times New Roman" w:eastAsia="Times New Roman" w:hAnsi="Times New Roman" w:cs="Times New Roman"/>
      <w:b/>
      <w:sz w:val="24"/>
      <w:szCs w:val="24"/>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FA5C92"/>
    <w:rPr>
      <w:rFonts w:ascii="Times New Roman" w:eastAsia="Times New Roman" w:hAnsi="Times New Roman" w:cs="Times New Roman"/>
      <w:sz w:val="24"/>
      <w:szCs w:val="24"/>
      <w:u w:val="thick"/>
    </w:rPr>
  </w:style>
  <w:style w:type="character" w:customStyle="1" w:styleId="BoldUnderlineCharCharCharCharCharChar">
    <w:name w:val="BoldUnderline Char Char Char Char Char Char"/>
    <w:basedOn w:val="DefaultParagraphFont"/>
    <w:link w:val="BoldUnderlineCharCharCharCharChar"/>
    <w:rsid w:val="00FA5C92"/>
    <w:rPr>
      <w:rFonts w:ascii="Times New Roman" w:eastAsia="Times New Roman" w:hAnsi="Times New Roman" w:cs="Times New Roman"/>
      <w:b/>
      <w:sz w:val="24"/>
      <w:szCs w:val="24"/>
      <w:u w:val="thick"/>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FA5C92"/>
    <w:rPr>
      <w:rFonts w:ascii="Times New Roman" w:eastAsia="SimSun" w:hAnsi="Times New Roman" w:cs="Times New Roman"/>
      <w:sz w:val="24"/>
      <w:szCs w:val="24"/>
      <w:lang w:eastAsia="zh-CN"/>
    </w:rPr>
  </w:style>
  <w:style w:type="character" w:customStyle="1" w:styleId="Char1Char1">
    <w:name w:val="Char1 Char1"/>
    <w:rsid w:val="00FA5C92"/>
    <w:rPr>
      <w:rFonts w:ascii="Arial" w:hAnsi="Arial" w:cs="Arial"/>
      <w:b/>
      <w:bCs/>
      <w:kern w:val="32"/>
      <w:sz w:val="28"/>
      <w:szCs w:val="32"/>
      <w:lang w:val="en-US" w:eastAsia="en-US" w:bidi="ar-SA"/>
    </w:rPr>
  </w:style>
  <w:style w:type="paragraph" w:customStyle="1" w:styleId="Style31">
    <w:name w:val="Style31"/>
    <w:basedOn w:val="Normal"/>
    <w:uiPriority w:val="99"/>
    <w:qFormat/>
    <w:rsid w:val="00FA5C92"/>
    <w:pPr>
      <w:spacing w:line="197" w:lineRule="exact"/>
      <w:jc w:val="both"/>
    </w:pPr>
  </w:style>
  <w:style w:type="paragraph" w:customStyle="1" w:styleId="Style42">
    <w:name w:val="Style42"/>
    <w:basedOn w:val="Normal"/>
    <w:uiPriority w:val="99"/>
    <w:qFormat/>
    <w:rsid w:val="00FA5C92"/>
    <w:pPr>
      <w:spacing w:line="202" w:lineRule="exact"/>
      <w:jc w:val="both"/>
    </w:pPr>
  </w:style>
  <w:style w:type="paragraph" w:customStyle="1" w:styleId="Style51">
    <w:name w:val="Style51"/>
    <w:basedOn w:val="Normal"/>
    <w:uiPriority w:val="99"/>
    <w:qFormat/>
    <w:rsid w:val="00FA5C92"/>
    <w:pPr>
      <w:spacing w:line="200" w:lineRule="exact"/>
      <w:jc w:val="both"/>
    </w:pPr>
  </w:style>
  <w:style w:type="character" w:customStyle="1" w:styleId="FontStyle72">
    <w:name w:val="Font Style72"/>
    <w:rsid w:val="00FA5C92"/>
    <w:rPr>
      <w:rFonts w:ascii="Times New Roman" w:hAnsi="Times New Roman" w:cs="Times New Roman" w:hint="default"/>
      <w:sz w:val="16"/>
      <w:szCs w:val="16"/>
    </w:rPr>
  </w:style>
  <w:style w:type="character" w:customStyle="1" w:styleId="FontStyle73">
    <w:name w:val="Font Style73"/>
    <w:uiPriority w:val="99"/>
    <w:rsid w:val="00FA5C92"/>
    <w:rPr>
      <w:rFonts w:ascii="Times New Roman" w:hAnsi="Times New Roman" w:cs="Times New Roman" w:hint="default"/>
      <w:i/>
      <w:iCs/>
      <w:sz w:val="16"/>
      <w:szCs w:val="16"/>
    </w:rPr>
  </w:style>
  <w:style w:type="character" w:customStyle="1" w:styleId="UnderlinestyleChar20">
    <w:name w:val="Underline style Char2"/>
    <w:rsid w:val="00FA5C92"/>
    <w:rPr>
      <w:sz w:val="22"/>
      <w:szCs w:val="24"/>
      <w:u w:val="single"/>
      <w:lang w:val="en-US" w:eastAsia="en-US" w:bidi="ar-SA"/>
    </w:rPr>
  </w:style>
  <w:style w:type="character" w:customStyle="1" w:styleId="FontStyle49">
    <w:name w:val="Font Style49"/>
    <w:uiPriority w:val="99"/>
    <w:rsid w:val="00FA5C92"/>
    <w:rPr>
      <w:rFonts w:ascii="Times New Roman" w:hAnsi="Times New Roman" w:cs="Times New Roman"/>
      <w:sz w:val="20"/>
      <w:szCs w:val="20"/>
    </w:rPr>
  </w:style>
  <w:style w:type="character" w:customStyle="1" w:styleId="FontStyle50">
    <w:name w:val="Font Style50"/>
    <w:uiPriority w:val="99"/>
    <w:rsid w:val="00FA5C92"/>
    <w:rPr>
      <w:rFonts w:ascii="Times New Roman" w:hAnsi="Times New Roman" w:cs="Times New Roman"/>
      <w:b/>
      <w:bCs/>
      <w:sz w:val="20"/>
      <w:szCs w:val="20"/>
    </w:rPr>
  </w:style>
  <w:style w:type="paragraph" w:customStyle="1" w:styleId="msonormal0">
    <w:name w:val="msonormal"/>
    <w:basedOn w:val="Normal"/>
    <w:uiPriority w:val="99"/>
    <w:qFormat/>
    <w:rsid w:val="00FA5C92"/>
    <w:pPr>
      <w:spacing w:before="100" w:beforeAutospacing="1" w:after="100" w:afterAutospacing="1"/>
    </w:pPr>
    <w:rPr>
      <w:rFonts w:eastAsia="Times New Roman"/>
    </w:rPr>
  </w:style>
  <w:style w:type="character" w:customStyle="1" w:styleId="ListBulletChar">
    <w:name w:val="List Bullet Char"/>
    <w:link w:val="ListBullet"/>
    <w:uiPriority w:val="99"/>
    <w:locked/>
    <w:rsid w:val="00FA5C92"/>
    <w:rPr>
      <w:rFonts w:ascii="Calibri" w:hAnsi="Calibri" w:cs="Calibri"/>
    </w:rPr>
  </w:style>
  <w:style w:type="character" w:customStyle="1" w:styleId="BoldUnderlineChar2Char">
    <w:name w:val="BoldUnderline Char2 Char"/>
    <w:link w:val="BoldUnderlineChar20"/>
    <w:locked/>
    <w:rsid w:val="00FA5C92"/>
    <w:rPr>
      <w:rFonts w:ascii="Times New Roman" w:eastAsia="Times New Roman" w:hAnsi="Times New Roman" w:cs="Times New Roman"/>
      <w:b/>
      <w:sz w:val="20"/>
      <w:u w:val="single"/>
    </w:rPr>
  </w:style>
  <w:style w:type="paragraph" w:customStyle="1" w:styleId="BoldUnderlineChar20">
    <w:name w:val="BoldUnderline Char2"/>
    <w:link w:val="BoldUnderlineChar2Char"/>
    <w:qFormat/>
    <w:rsid w:val="00FA5C92"/>
    <w:pPr>
      <w:spacing w:after="0" w:line="240" w:lineRule="auto"/>
    </w:pPr>
    <w:rPr>
      <w:rFonts w:ascii="Times New Roman" w:eastAsia="Times New Roman" w:hAnsi="Times New Roman" w:cs="Times New Roman"/>
      <w:b/>
      <w:sz w:val="20"/>
      <w:u w:val="single"/>
    </w:rPr>
  </w:style>
  <w:style w:type="paragraph" w:customStyle="1" w:styleId="document0">
    <w:name w:val="document"/>
    <w:basedOn w:val="Normal"/>
    <w:uiPriority w:val="99"/>
    <w:qFormat/>
    <w:rsid w:val="00FA5C92"/>
    <w:pPr>
      <w:spacing w:before="100" w:beforeAutospacing="1" w:after="100" w:afterAutospacing="1" w:line="256" w:lineRule="auto"/>
    </w:pPr>
    <w:rPr>
      <w:rFonts w:eastAsia="Times New Roman"/>
    </w:rPr>
  </w:style>
  <w:style w:type="paragraph" w:customStyle="1" w:styleId="Cardstyle0">
    <w:name w:val="Cardstyle"/>
    <w:basedOn w:val="Normal"/>
    <w:next w:val="Normal"/>
    <w:uiPriority w:val="99"/>
    <w:qFormat/>
    <w:rsid w:val="00FA5C92"/>
    <w:pPr>
      <w:spacing w:line="256" w:lineRule="auto"/>
    </w:pPr>
    <w:rPr>
      <w:rFonts w:eastAsia="Times New Roman"/>
    </w:rPr>
  </w:style>
  <w:style w:type="paragraph" w:customStyle="1" w:styleId="Normal20pt">
    <w:name w:val="Normal  + 20 pt"/>
    <w:basedOn w:val="Normal"/>
    <w:uiPriority w:val="6"/>
    <w:qFormat/>
    <w:rsid w:val="00FA5C92"/>
    <w:pPr>
      <w:spacing w:line="256" w:lineRule="auto"/>
    </w:pPr>
    <w:rPr>
      <w:rFonts w:asciiTheme="minorHAnsi" w:hAnsiTheme="minorHAnsi"/>
      <w:bCs/>
      <w:u w:val="single"/>
    </w:rPr>
  </w:style>
  <w:style w:type="paragraph" w:customStyle="1" w:styleId="conintrotext">
    <w:name w:val="conintrotext"/>
    <w:basedOn w:val="Normal"/>
    <w:uiPriority w:val="99"/>
    <w:qFormat/>
    <w:rsid w:val="00FA5C92"/>
    <w:pPr>
      <w:spacing w:before="100" w:beforeAutospacing="1" w:after="100" w:afterAutospacing="1" w:line="256" w:lineRule="auto"/>
    </w:pPr>
    <w:rPr>
      <w:rFonts w:eastAsia="Times New Roman"/>
    </w:rPr>
  </w:style>
  <w:style w:type="character" w:customStyle="1" w:styleId="BoldandUnderlineChar1CharCharCharCharCharCharCharCharChar1">
    <w:name w:val="Bold and Underline Char1 Char Char Char Char Char Char Char Char Char1"/>
    <w:link w:val="BoldandUnderlineChar1CharCharCharCharCharCharCharChar"/>
    <w:locked/>
    <w:rsid w:val="00FA5C92"/>
    <w:rPr>
      <w:rFonts w:ascii="MS Mincho"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FA5C92"/>
    <w:pPr>
      <w:spacing w:line="256" w:lineRule="auto"/>
    </w:pPr>
    <w:rPr>
      <w:rFonts w:ascii="MS Mincho" w:eastAsia="MS Mincho" w:hAnsiTheme="minorHAnsi" w:cstheme="minorBidi"/>
      <w:b/>
      <w:u w:val="single"/>
    </w:rPr>
  </w:style>
  <w:style w:type="paragraph" w:customStyle="1" w:styleId="assert">
    <w:name w:val="assert"/>
    <w:basedOn w:val="Normal"/>
    <w:uiPriority w:val="99"/>
    <w:qFormat/>
    <w:rsid w:val="00FA5C92"/>
    <w:pPr>
      <w:spacing w:before="100" w:beforeAutospacing="1" w:after="100" w:afterAutospacing="1" w:line="256" w:lineRule="auto"/>
    </w:pPr>
    <w:rPr>
      <w:rFonts w:eastAsia="Times New Roman"/>
    </w:r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FA5C92"/>
    <w:rPr>
      <w:rFonts w:ascii="MS Mincho"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FA5C92"/>
    <w:pPr>
      <w:spacing w:line="256" w:lineRule="auto"/>
    </w:pPr>
    <w:rPr>
      <w:rFonts w:ascii="MS Mincho"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FA5C92"/>
    <w:rPr>
      <w:rFonts w:ascii="MS Mincho"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FA5C92"/>
    <w:pPr>
      <w:spacing w:line="256" w:lineRule="auto"/>
    </w:pPr>
    <w:rPr>
      <w:rFonts w:ascii="MS Mincho" w:eastAsia="MS Mincho" w:hAnsiTheme="minorHAnsi" w:cstheme="minorBidi"/>
      <w:b/>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FA5C92"/>
    <w:rPr>
      <w:rFonts w:ascii="MS Mincho"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FA5C92"/>
    <w:pPr>
      <w:spacing w:line="256" w:lineRule="auto"/>
    </w:pPr>
    <w:rPr>
      <w:rFonts w:ascii="MS Mincho" w:eastAsia="MS Mincho" w:hAnsiTheme="minorHAnsi" w:cstheme="minorBidi"/>
      <w:b/>
      <w:u w:val="single"/>
    </w:rPr>
  </w:style>
  <w:style w:type="character" w:customStyle="1" w:styleId="StyleBoldandUnderlineChar11ptBorderSinglesolidlineChar">
    <w:name w:val="Style Bold and Underline Char + 11 pt Border: : (Single solid line... Char"/>
    <w:link w:val="StyleBoldandUnderlineChar11ptBorderSinglesolidline"/>
    <w:locked/>
    <w:rsid w:val="00FA5C92"/>
    <w:rPr>
      <w:rFonts w:ascii="Times New Roman" w:eastAsia="Times New Roman" w:hAnsi="Times New Roman" w:cs="Times New Roman"/>
      <w:b/>
      <w:bCs/>
      <w:szCs w:val="20"/>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FA5C92"/>
    <w:pPr>
      <w:pBdr>
        <w:top w:val="single" w:sz="4" w:space="0" w:color="auto"/>
        <w:left w:val="single" w:sz="4" w:space="0" w:color="auto"/>
        <w:bottom w:val="single" w:sz="4" w:space="0" w:color="auto"/>
        <w:right w:val="single" w:sz="4" w:space="0" w:color="auto"/>
      </w:pBdr>
      <w:spacing w:line="256" w:lineRule="auto"/>
    </w:pPr>
    <w:rPr>
      <w:rFonts w:ascii="Times New Roman" w:eastAsia="Times New Roman" w:hAnsi="Times New Roman" w:cs="Times New Roman"/>
      <w:b/>
      <w:bCs/>
      <w:szCs w:val="20"/>
      <w:u w:val="single"/>
      <w:bdr w:val="single" w:sz="4" w:space="0" w:color="auto" w:frame="1"/>
    </w:rPr>
  </w:style>
  <w:style w:type="character" w:customStyle="1" w:styleId="StyleStyle4ArialNarrow9ptChar">
    <w:name w:val="Style Style4 + Arial Narrow 9 pt Char"/>
    <w:link w:val="StyleStyle4ArialNarrow9pt"/>
    <w:locked/>
    <w:rsid w:val="00FA5C92"/>
    <w:rPr>
      <w:rFonts w:eastAsia="Times New Roman"/>
      <w:u w:val="single"/>
    </w:rPr>
  </w:style>
  <w:style w:type="paragraph" w:customStyle="1" w:styleId="StyleStyle4ArialNarrow9pt">
    <w:name w:val="Style Style4 + Arial Narrow 9 pt"/>
    <w:basedOn w:val="Normal"/>
    <w:link w:val="StyleStyle4ArialNarrow9ptChar"/>
    <w:qFormat/>
    <w:rsid w:val="00FA5C92"/>
    <w:pPr>
      <w:spacing w:line="256" w:lineRule="auto"/>
    </w:pPr>
    <w:rPr>
      <w:rFonts w:asciiTheme="minorHAnsi" w:eastAsia="Times New Roman" w:hAnsiTheme="minorHAnsi" w:cstheme="minorBidi"/>
      <w:u w:val="single"/>
    </w:rPr>
  </w:style>
  <w:style w:type="character" w:customStyle="1" w:styleId="StyleStyle4ArialNarrow9ptBoldChar">
    <w:name w:val="Style Style4 + Arial Narrow 9 pt Bold Char"/>
    <w:link w:val="StyleStyle4ArialNarrow9ptBold"/>
    <w:locked/>
    <w:rsid w:val="00FA5C92"/>
    <w:rPr>
      <w:rFonts w:eastAsia="Times New Roman"/>
      <w:b/>
      <w:bCs/>
      <w:u w:val="single"/>
    </w:rPr>
  </w:style>
  <w:style w:type="paragraph" w:customStyle="1" w:styleId="StyleStyle4ArialNarrow9ptBold">
    <w:name w:val="Style Style4 + Arial Narrow 9 pt Bold"/>
    <w:basedOn w:val="Normal"/>
    <w:link w:val="StyleStyle4ArialNarrow9ptBoldChar"/>
    <w:qFormat/>
    <w:rsid w:val="00FA5C92"/>
    <w:pPr>
      <w:spacing w:line="256" w:lineRule="auto"/>
    </w:pPr>
    <w:rPr>
      <w:rFonts w:asciiTheme="minorHAnsi" w:eastAsia="Times New Roman" w:hAnsiTheme="minorHAnsi" w:cstheme="minorBidi"/>
      <w:b/>
      <w:bCs/>
      <w:u w:val="single"/>
    </w:rPr>
  </w:style>
  <w:style w:type="character" w:customStyle="1" w:styleId="Citation-AuthorDateChar">
    <w:name w:val="Citation - Author/Date Char"/>
    <w:locked/>
    <w:rsid w:val="00FA5C92"/>
    <w:rPr>
      <w:rFonts w:eastAsia="Times New Roman"/>
      <w:b/>
      <w:smallCaps/>
      <w:sz w:val="24"/>
      <w:szCs w:val="24"/>
      <w:u w:val="single"/>
    </w:rPr>
  </w:style>
  <w:style w:type="character" w:customStyle="1" w:styleId="HiddenBlockHeaderChar">
    <w:name w:val="Hidden Block Header Char"/>
    <w:link w:val="HiddenBlockHeader"/>
    <w:locked/>
    <w:rsid w:val="00FA5C92"/>
    <w:rPr>
      <w:rFonts w:ascii="Calibri" w:hAnsi="Calibri" w:cs="Calibri"/>
    </w:rPr>
  </w:style>
  <w:style w:type="character" w:customStyle="1" w:styleId="ThirdChar">
    <w:name w:val="Third Char"/>
    <w:link w:val="Third"/>
    <w:locked/>
    <w:rsid w:val="00FA5C92"/>
    <w:rPr>
      <w:rFonts w:eastAsia="Times New Roman"/>
      <w:b/>
      <w:u w:val="single"/>
      <w:lang w:val="x-none" w:eastAsia="x-none"/>
    </w:rPr>
  </w:style>
  <w:style w:type="paragraph" w:customStyle="1" w:styleId="Third">
    <w:name w:val="Third"/>
    <w:basedOn w:val="Normal"/>
    <w:link w:val="ThirdChar"/>
    <w:qFormat/>
    <w:rsid w:val="00FA5C92"/>
    <w:pPr>
      <w:spacing w:line="256" w:lineRule="auto"/>
    </w:pPr>
    <w:rPr>
      <w:rFonts w:asciiTheme="minorHAnsi" w:eastAsia="Times New Roman" w:hAnsiTheme="minorHAnsi" w:cstheme="minorBidi"/>
      <w:b/>
      <w:u w:val="single"/>
      <w:lang w:val="x-none" w:eastAsia="x-none"/>
    </w:rPr>
  </w:style>
  <w:style w:type="paragraph" w:customStyle="1" w:styleId="Heading2Char2CharChar10">
    <w:name w:val="Heading 2 Char2 Char Char1"/>
    <w:aliases w:val="Char Char Char Char Char Char1 Char Char Char Char Char"/>
    <w:next w:val="Normal"/>
    <w:uiPriority w:val="99"/>
    <w:qFormat/>
    <w:rsid w:val="00FA5C92"/>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DebateUnderlineBoldCharChar">
    <w:name w:val="Debate Underline Bold Char Char"/>
    <w:locked/>
    <w:rsid w:val="00FA5C92"/>
    <w:rPr>
      <w:rFonts w:eastAsia="Times New Roman"/>
      <w:b/>
      <w:szCs w:val="24"/>
      <w:u w:val="thick"/>
    </w:rPr>
  </w:style>
  <w:style w:type="paragraph" w:customStyle="1" w:styleId="CiteSmallText">
    <w:name w:val="Cite Small Text"/>
    <w:basedOn w:val="Normal"/>
    <w:uiPriority w:val="99"/>
    <w:qFormat/>
    <w:rsid w:val="00FA5C92"/>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FA5C92"/>
    <w:rPr>
      <w:lang w:val="x-none"/>
    </w:rPr>
  </w:style>
  <w:style w:type="paragraph" w:customStyle="1" w:styleId="Cards1CharChar">
    <w:name w:val="Cards1 Char Char"/>
    <w:basedOn w:val="Normal"/>
    <w:link w:val="Cards1CharCharChar"/>
    <w:qFormat/>
    <w:rsid w:val="00FA5C92"/>
    <w:pPr>
      <w:autoSpaceDE w:val="0"/>
      <w:autoSpaceDN w:val="0"/>
      <w:adjustRightInd w:val="0"/>
      <w:spacing w:line="256" w:lineRule="auto"/>
      <w:ind w:left="432" w:right="432"/>
      <w:jc w:val="both"/>
    </w:pPr>
    <w:rPr>
      <w:rFonts w:asciiTheme="minorHAnsi" w:hAnsiTheme="minorHAnsi" w:cstheme="minorBidi"/>
      <w:lang w:val="x-none"/>
    </w:rPr>
  </w:style>
  <w:style w:type="character" w:customStyle="1" w:styleId="SwagChar">
    <w:name w:val="Swag Char"/>
    <w:link w:val="Swag"/>
    <w:locked/>
    <w:rsid w:val="00FA5C92"/>
    <w:rPr>
      <w:color w:val="0000FF"/>
      <w:sz w:val="12"/>
      <w:u w:val="single"/>
    </w:rPr>
  </w:style>
  <w:style w:type="paragraph" w:customStyle="1" w:styleId="Swag">
    <w:name w:val="Swag"/>
    <w:basedOn w:val="Normal"/>
    <w:link w:val="SwagChar"/>
    <w:qFormat/>
    <w:rsid w:val="00FA5C92"/>
    <w:pPr>
      <w:spacing w:line="256" w:lineRule="auto"/>
    </w:pPr>
    <w:rPr>
      <w:rFonts w:asciiTheme="minorHAnsi" w:hAnsiTheme="minorHAnsi" w:cstheme="minorBidi"/>
      <w:color w:val="0000FF"/>
      <w:sz w:val="12"/>
      <w:u w:val="single"/>
    </w:rPr>
  </w:style>
  <w:style w:type="character" w:customStyle="1" w:styleId="StyleUnderlineTimesNewRoman1Char">
    <w:name w:val="Style Underline + Times New Roman1 Char"/>
    <w:link w:val="StyleUnderlineTimesNewRoman1"/>
    <w:locked/>
    <w:rsid w:val="00FA5C92"/>
    <w:rPr>
      <w:rFonts w:ascii="Calibri" w:eastAsia="Times New Roman" w:hAnsi="Calibri" w:cs="Times New Roman"/>
      <w:u w:val="single"/>
    </w:rPr>
  </w:style>
  <w:style w:type="paragraph" w:customStyle="1" w:styleId="StyleUnderlineTimesNewRoman1">
    <w:name w:val="Style Underline + Times New Roman1"/>
    <w:link w:val="StyleUnderlineTimesNewRoman1Char"/>
    <w:qFormat/>
    <w:rsid w:val="00FA5C92"/>
    <w:pPr>
      <w:spacing w:after="200" w:line="276" w:lineRule="auto"/>
    </w:pPr>
    <w:rPr>
      <w:rFonts w:ascii="Calibri" w:eastAsia="Times New Roman" w:hAnsi="Calibri" w:cs="Times New Roman"/>
      <w:u w:val="single"/>
    </w:rPr>
  </w:style>
  <w:style w:type="character" w:customStyle="1" w:styleId="StyleUnderlineTimesNewRomanBold1Char">
    <w:name w:val="Style Underline + Times New Roman Bold1 Char"/>
    <w:link w:val="StyleUnderlineTimesNewRomanBold1"/>
    <w:locked/>
    <w:rsid w:val="00FA5C92"/>
    <w:rPr>
      <w:rFonts w:ascii="Calibri" w:eastAsia="Times New Roman" w:hAnsi="Calibri" w:cs="Times New Roman"/>
      <w:b/>
      <w:bCs/>
      <w:u w:val="single"/>
    </w:rPr>
  </w:style>
  <w:style w:type="paragraph" w:customStyle="1" w:styleId="StyleUnderlineTimesNewRomanBold1">
    <w:name w:val="Style Underline + Times New Roman Bold1"/>
    <w:link w:val="StyleUnderlineTimesNewRomanBold1Char"/>
    <w:qFormat/>
    <w:rsid w:val="00FA5C92"/>
    <w:pPr>
      <w:spacing w:after="200" w:line="276" w:lineRule="auto"/>
    </w:pPr>
    <w:rPr>
      <w:rFonts w:ascii="Calibri" w:eastAsia="Times New Roman" w:hAnsi="Calibri" w:cs="Times New Roman"/>
      <w:b/>
      <w:bCs/>
      <w:u w:val="single"/>
    </w:rPr>
  </w:style>
  <w:style w:type="paragraph" w:customStyle="1" w:styleId="subhead10">
    <w:name w:val="subhead1"/>
    <w:basedOn w:val="Normal"/>
    <w:uiPriority w:val="99"/>
    <w:qFormat/>
    <w:rsid w:val="00FA5C92"/>
    <w:pPr>
      <w:spacing w:before="100" w:beforeAutospacing="1" w:after="100" w:afterAutospacing="1" w:line="256" w:lineRule="auto"/>
    </w:pPr>
    <w:rPr>
      <w:rFonts w:eastAsia="Times New Roman"/>
    </w:rPr>
  </w:style>
  <w:style w:type="paragraph" w:customStyle="1" w:styleId="abstract">
    <w:name w:val="abstract"/>
    <w:basedOn w:val="Normal"/>
    <w:uiPriority w:val="99"/>
    <w:qFormat/>
    <w:rsid w:val="00FA5C92"/>
    <w:pPr>
      <w:spacing w:before="100" w:beforeAutospacing="1" w:after="100" w:afterAutospacing="1" w:line="256" w:lineRule="auto"/>
    </w:pPr>
    <w:rPr>
      <w:rFonts w:eastAsia="Times New Roman"/>
    </w:rPr>
  </w:style>
  <w:style w:type="character" w:customStyle="1" w:styleId="StyleUnderlineChar11ptBold2Char">
    <w:name w:val="Style Underline Char + 11 pt Bold2 Char"/>
    <w:link w:val="StyleUnderlineChar11ptBold2"/>
    <w:locked/>
    <w:rsid w:val="00FA5C92"/>
    <w:rPr>
      <w:rFonts w:eastAsia="Times New Roman"/>
      <w:b/>
      <w:bCs/>
      <w:u w:val="single"/>
    </w:rPr>
  </w:style>
  <w:style w:type="paragraph" w:customStyle="1" w:styleId="StyleUnderlineChar11ptBold2">
    <w:name w:val="Style Underline Char + 11 pt Bold2"/>
    <w:basedOn w:val="Normal"/>
    <w:link w:val="StyleUnderlineChar11ptBold2Char"/>
    <w:qFormat/>
    <w:rsid w:val="00FA5C92"/>
    <w:pPr>
      <w:spacing w:line="256" w:lineRule="auto"/>
    </w:pPr>
    <w:rPr>
      <w:rFonts w:asciiTheme="minorHAnsi" w:eastAsia="Times New Roman" w:hAnsiTheme="minorHAnsi" w:cstheme="minorBidi"/>
      <w:b/>
      <w:bCs/>
      <w:u w:val="single"/>
    </w:rPr>
  </w:style>
  <w:style w:type="character" w:customStyle="1" w:styleId="StyleStyleUnderlineTimesNewRoman11ptChar">
    <w:name w:val="Style Style Underline + Times New Roman + 11 pt Char"/>
    <w:link w:val="StyleStyleUnderlineTimesNewRoman11pt"/>
    <w:locked/>
    <w:rsid w:val="00FA5C92"/>
    <w:rPr>
      <w:rFonts w:eastAsia="Times New Roman"/>
      <w:u w:val="single"/>
    </w:rPr>
  </w:style>
  <w:style w:type="paragraph" w:customStyle="1" w:styleId="StyleStyleUnderlineTimesNewRoman11pt">
    <w:name w:val="Style Style Underline + Times New Roman + 11 pt"/>
    <w:basedOn w:val="Normal"/>
    <w:link w:val="StyleStyleUnderlineTimesNewRoman11ptChar"/>
    <w:qFormat/>
    <w:rsid w:val="00FA5C92"/>
    <w:pPr>
      <w:spacing w:line="256" w:lineRule="auto"/>
    </w:pPr>
    <w:rPr>
      <w:rFonts w:asciiTheme="minorHAnsi" w:eastAsia="Times New Roman" w:hAnsiTheme="minorHAnsi" w:cstheme="minorBidi"/>
      <w:u w:val="single"/>
    </w:rPr>
  </w:style>
  <w:style w:type="character" w:customStyle="1" w:styleId="StyleStyleUnderlineTimesNewRomanBold11ptNotBoldChar">
    <w:name w:val="Style Style Underline + Times New Roman Bold + 11 pt Not Bold Char"/>
    <w:link w:val="StyleStyleUnderlineTimesNewRomanBold11ptNotBold"/>
    <w:locked/>
    <w:rsid w:val="00FA5C92"/>
    <w:rPr>
      <w:rFonts w:eastAsia="Times New Roman"/>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FA5C92"/>
    <w:pPr>
      <w:spacing w:line="256" w:lineRule="auto"/>
    </w:pPr>
    <w:rPr>
      <w:rFonts w:asciiTheme="minorHAnsi" w:eastAsia="Times New Roman" w:hAnsiTheme="minorHAnsi" w:cstheme="minorBidi"/>
      <w:u w:val="single"/>
    </w:rPr>
  </w:style>
  <w:style w:type="character" w:customStyle="1" w:styleId="TagsCharCharCharChar">
    <w:name w:val="Tags Char Char Char Char"/>
    <w:locked/>
    <w:rsid w:val="00FA5C92"/>
    <w:rPr>
      <w:rFonts w:ascii="Times New Roman" w:eastAsia="Times New Roman" w:hAnsi="Times New Roman" w:cs="Times New Roman"/>
      <w:b/>
      <w:sz w:val="24"/>
      <w:szCs w:val="24"/>
    </w:rPr>
  </w:style>
  <w:style w:type="character" w:customStyle="1" w:styleId="NothingCharChar">
    <w:name w:val="Nothing Char Char"/>
    <w:link w:val="NothingCharCharChar"/>
    <w:locked/>
    <w:rsid w:val="00FA5C92"/>
  </w:style>
  <w:style w:type="paragraph" w:customStyle="1" w:styleId="NothingCharCharChar">
    <w:name w:val="Nothing Char Char Char"/>
    <w:link w:val="NothingCharChar"/>
    <w:qFormat/>
    <w:rsid w:val="00FA5C92"/>
    <w:pPr>
      <w:spacing w:after="0" w:line="240" w:lineRule="auto"/>
      <w:jc w:val="both"/>
    </w:pPr>
  </w:style>
  <w:style w:type="paragraph" w:customStyle="1" w:styleId="StyleLeft021">
    <w:name w:val="Style Left:  0.2&quot;1"/>
    <w:basedOn w:val="Normal"/>
    <w:uiPriority w:val="99"/>
    <w:qFormat/>
    <w:rsid w:val="00FA5C92"/>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FA5C92"/>
    <w:rPr>
      <w:rFonts w:eastAsia="Times New Roman"/>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FA5C92"/>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FA5C92"/>
    <w:rPr>
      <w:rFonts w:eastAsia="Times New Roman"/>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FA5C92"/>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u w:val="single"/>
      <w:bdr w:val="single" w:sz="4" w:space="0" w:color="auto" w:frame="1"/>
    </w:rPr>
  </w:style>
  <w:style w:type="paragraph" w:customStyle="1" w:styleId="BlockTitle20">
    <w:name w:val="Block Title #2"/>
    <w:basedOn w:val="Normal"/>
    <w:uiPriority w:val="99"/>
    <w:qFormat/>
    <w:rsid w:val="00FA5C92"/>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rFonts w:eastAsia="Times New Roman"/>
      <w:b/>
      <w:bCs/>
      <w:color w:val="000000"/>
      <w:kern w:val="32"/>
      <w:sz w:val="32"/>
      <w:szCs w:val="32"/>
    </w:rPr>
  </w:style>
  <w:style w:type="paragraph" w:customStyle="1" w:styleId="Tagstyle1">
    <w:name w:val="Tagstyle"/>
    <w:basedOn w:val="Normal"/>
    <w:next w:val="Normal"/>
    <w:uiPriority w:val="99"/>
    <w:qFormat/>
    <w:rsid w:val="00FA5C92"/>
    <w:pPr>
      <w:spacing w:line="256" w:lineRule="auto"/>
    </w:pPr>
    <w:rPr>
      <w:b/>
    </w:rPr>
  </w:style>
  <w:style w:type="paragraph" w:customStyle="1" w:styleId="Heading2Char2CharChar12">
    <w:name w:val="Heading 2 Char2 Char Char12"/>
    <w:aliases w:val="Char Char Char Char Char Char1 Char Char Char Char Char1,Char Char22"/>
    <w:next w:val="Normal"/>
    <w:uiPriority w:val="99"/>
    <w:qFormat/>
    <w:rsid w:val="00FA5C92"/>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UnderlineCharChar4">
    <w:name w:val="Underline Char Char4"/>
    <w:rsid w:val="00FA5C92"/>
    <w:rPr>
      <w:szCs w:val="24"/>
      <w:u w:val="single"/>
      <w:lang w:val="en-US" w:eastAsia="en-US" w:bidi="ar-SA"/>
    </w:rPr>
  </w:style>
  <w:style w:type="character" w:customStyle="1" w:styleId="BoldUnderlineCharChar3">
    <w:name w:val="BoldUnderline Char Char3"/>
    <w:rsid w:val="00FA5C92"/>
    <w:rPr>
      <w:b/>
      <w:bCs w:val="0"/>
      <w:szCs w:val="24"/>
      <w:u w:val="single"/>
      <w:lang w:val="en-US" w:eastAsia="en-US" w:bidi="ar-SA"/>
    </w:rPr>
  </w:style>
  <w:style w:type="character" w:customStyle="1" w:styleId="UnderlineCharChar3">
    <w:name w:val="Underline Char Char3"/>
    <w:rsid w:val="00FA5C92"/>
    <w:rPr>
      <w:szCs w:val="24"/>
      <w:u w:val="single"/>
      <w:lang w:val="en-US" w:eastAsia="en-US" w:bidi="ar-SA"/>
    </w:rPr>
  </w:style>
  <w:style w:type="character" w:customStyle="1" w:styleId="BoldUnderlineCharChar2">
    <w:name w:val="BoldUnderline Char Char2"/>
    <w:rsid w:val="00FA5C92"/>
    <w:rPr>
      <w:b/>
      <w:bCs w:val="0"/>
      <w:szCs w:val="24"/>
      <w:u w:val="single"/>
      <w:lang w:val="en-US" w:eastAsia="en-US" w:bidi="ar-SA"/>
    </w:rPr>
  </w:style>
  <w:style w:type="character" w:customStyle="1" w:styleId="volume-issue">
    <w:name w:val="volume-issue"/>
    <w:rsid w:val="00FA5C92"/>
    <w:rPr>
      <w:rFonts w:ascii="Times New Roman" w:hAnsi="Times New Roman" w:cs="Times New Roman" w:hint="default"/>
    </w:rPr>
  </w:style>
  <w:style w:type="character" w:customStyle="1" w:styleId="boldness1">
    <w:name w:val="boldness1"/>
    <w:rsid w:val="00FA5C92"/>
  </w:style>
  <w:style w:type="character" w:customStyle="1" w:styleId="story-author">
    <w:name w:val="story-author"/>
    <w:basedOn w:val="DefaultParagraphFont"/>
    <w:rsid w:val="00FA5C92"/>
  </w:style>
  <w:style w:type="character" w:customStyle="1" w:styleId="StyleEmphasisArial12ptBoldNotItalic">
    <w:name w:val="Style Emphasis + Arial 12 pt Bold Not Italic"/>
    <w:basedOn w:val="Emphasis"/>
    <w:rsid w:val="00FA5C92"/>
    <w:rPr>
      <w:rFonts w:ascii="Arial" w:hAnsi="Arial" w:cs="Times New Roman"/>
      <w:b w:val="0"/>
      <w:bCs/>
      <w:i w:val="0"/>
      <w:iCs/>
      <w:sz w:val="24"/>
      <w:u w:val="single"/>
      <w:bdr w:val="single" w:sz="18" w:space="0" w:color="auto"/>
    </w:rPr>
  </w:style>
  <w:style w:type="character" w:customStyle="1" w:styleId="navy13bd">
    <w:name w:val="navy13bd"/>
    <w:basedOn w:val="DefaultParagraphFont"/>
    <w:rsid w:val="00FA5C92"/>
  </w:style>
  <w:style w:type="character" w:customStyle="1" w:styleId="StyleStyle4CharTimesNewRoman11ptItalic">
    <w:name w:val="Style Style4 Char + Times New Roman 11 pt Italic"/>
    <w:basedOn w:val="DefaultParagraphFont"/>
    <w:rsid w:val="00FA5C92"/>
    <w:rPr>
      <w:rFonts w:ascii="Times New Roman" w:hAnsi="Times New Roman" w:cs="Times New Roman" w:hint="default"/>
      <w:i/>
      <w:iCs/>
      <w:sz w:val="20"/>
      <w:szCs w:val="24"/>
      <w:u w:val="single"/>
      <w:lang w:val="en-US" w:eastAsia="en-US" w:bidi="ar-SA"/>
    </w:rPr>
  </w:style>
  <w:style w:type="character" w:customStyle="1" w:styleId="current-selection">
    <w:name w:val="current-selection"/>
    <w:basedOn w:val="DefaultParagraphFont"/>
    <w:rsid w:val="00FA5C92"/>
  </w:style>
  <w:style w:type="character" w:customStyle="1" w:styleId="ad">
    <w:name w:val="_"/>
    <w:basedOn w:val="DefaultParagraphFont"/>
    <w:rsid w:val="00FA5C92"/>
  </w:style>
  <w:style w:type="character" w:customStyle="1" w:styleId="Heading3CharCharCharChar1">
    <w:name w:val="Heading 3 Char Char Char Char1"/>
    <w:rsid w:val="00FA5C92"/>
    <w:rPr>
      <w:rFonts w:ascii="Arial" w:hAnsi="Arial" w:cs="Arial" w:hint="default"/>
      <w:bCs/>
      <w:szCs w:val="26"/>
      <w:u w:val="single"/>
      <w:lang w:val="en-US" w:eastAsia="en-US" w:bidi="ar-SA"/>
    </w:rPr>
  </w:style>
  <w:style w:type="character" w:customStyle="1" w:styleId="comment-body">
    <w:name w:val="comment-body"/>
    <w:rsid w:val="00FA5C92"/>
  </w:style>
  <w:style w:type="character" w:customStyle="1" w:styleId="UnderlineCharCharChar1">
    <w:name w:val="Underline Char Char Char1"/>
    <w:rsid w:val="00FA5C92"/>
    <w:rPr>
      <w:u w:val="single"/>
      <w:lang w:val="en-US" w:eastAsia="en-US" w:bidi="ar-SA"/>
    </w:rPr>
  </w:style>
  <w:style w:type="character" w:customStyle="1" w:styleId="UnderlineChar1Char">
    <w:name w:val="Underline Char1 Char"/>
    <w:rsid w:val="00FA5C92"/>
    <w:rPr>
      <w:rFonts w:ascii="Calibri" w:eastAsia="MS Mincho" w:hAnsi="Calibri" w:cs="Calibri" w:hint="default"/>
      <w:szCs w:val="20"/>
      <w:u w:val="single"/>
    </w:rPr>
  </w:style>
  <w:style w:type="character" w:customStyle="1" w:styleId="StyleBoldandUnderlineCharChar29pt">
    <w:name w:val="Style Bold and Underline Char Char2 + 9 pt"/>
    <w:rsid w:val="00FA5C92"/>
    <w:rPr>
      <w:rFonts w:ascii="Times New Roman" w:hAnsi="Times New Roman" w:cs="Times New Roman" w:hint="default"/>
      <w:b/>
      <w:bCs/>
      <w:noProof w:val="0"/>
      <w:sz w:val="20"/>
      <w:u w:val="single"/>
    </w:rPr>
  </w:style>
  <w:style w:type="character" w:customStyle="1" w:styleId="StyleUnderlineCharChar19pt">
    <w:name w:val="Style Underline Char Char1 + 9 pt"/>
    <w:rsid w:val="00FA5C92"/>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FA5C92"/>
    <w:rPr>
      <w:rFonts w:ascii="Times New Roman" w:hAnsi="Times New Roman" w:cs="Times New Roman" w:hint="default"/>
      <w:noProof w:val="0"/>
      <w:sz w:val="20"/>
      <w:u w:val="single"/>
      <w:bdr w:val="single" w:sz="4" w:space="0" w:color="auto" w:frame="1"/>
      <w:lang w:val="en-US" w:eastAsia="en-US" w:bidi="ar-SA"/>
    </w:rPr>
  </w:style>
  <w:style w:type="character" w:customStyle="1" w:styleId="article-record-publication-volume-issue">
    <w:name w:val="article-record-publication-volume-issue"/>
    <w:rsid w:val="00FA5C92"/>
  </w:style>
  <w:style w:type="character" w:customStyle="1" w:styleId="resultbodyblack">
    <w:name w:val="resultbodyblack"/>
    <w:rsid w:val="00FA5C92"/>
    <w:rPr>
      <w:rFonts w:ascii="Times New Roman" w:hAnsi="Times New Roman" w:cs="Times New Roman" w:hint="default"/>
    </w:rPr>
  </w:style>
  <w:style w:type="character" w:customStyle="1" w:styleId="3TagCite">
    <w:name w:val="3 Tag/Cite"/>
    <w:rsid w:val="00FA5C92"/>
    <w:rPr>
      <w:rFonts w:ascii="Times New Roman" w:hAnsi="Times New Roman" w:cs="Times New Roman" w:hint="default"/>
      <w:b/>
      <w:bCs w:val="0"/>
    </w:rPr>
  </w:style>
  <w:style w:type="character" w:customStyle="1" w:styleId="4Qualifications">
    <w:name w:val="4 Qualifications"/>
    <w:rsid w:val="00FA5C92"/>
    <w:rPr>
      <w:rFonts w:ascii="Times New Roman" w:hAnsi="Times New Roman" w:cs="Times New Roman" w:hint="default"/>
      <w:sz w:val="19"/>
    </w:rPr>
  </w:style>
  <w:style w:type="character" w:customStyle="1" w:styleId="6Underlined">
    <w:name w:val="6 Underlined"/>
    <w:rsid w:val="00FA5C92"/>
    <w:rPr>
      <w:rFonts w:ascii="Times New Roman" w:hAnsi="Times New Roman" w:cs="Times New Roman" w:hint="default"/>
      <w:b/>
      <w:bCs w:val="0"/>
      <w:sz w:val="21"/>
      <w:u w:val="single"/>
    </w:rPr>
  </w:style>
  <w:style w:type="character" w:customStyle="1" w:styleId="nohighlighting">
    <w:name w:val="no highlighting"/>
    <w:rsid w:val="00FA5C92"/>
    <w:rPr>
      <w:rFonts w:ascii="Times New Roman" w:hAnsi="Times New Roman" w:cs="Times New Roman" w:hint="default"/>
      <w:color w:val="auto"/>
      <w:sz w:val="20"/>
      <w:u w:val="thick"/>
      <w:bdr w:val="none" w:sz="0" w:space="0" w:color="auto" w:frame="1"/>
    </w:rPr>
  </w:style>
  <w:style w:type="character" w:customStyle="1" w:styleId="CharChar61">
    <w:name w:val="Char Char61"/>
    <w:rsid w:val="00FA5C92"/>
    <w:rPr>
      <w:rFonts w:ascii="Arial" w:hAnsi="Arial" w:cs="Arial" w:hint="default"/>
      <w:bCs/>
      <w:sz w:val="16"/>
      <w:szCs w:val="26"/>
      <w:lang w:val="en-US" w:eastAsia="en-US" w:bidi="ar-SA"/>
    </w:rPr>
  </w:style>
  <w:style w:type="character" w:customStyle="1" w:styleId="styledate">
    <w:name w:val="styledate"/>
    <w:rsid w:val="00FA5C92"/>
  </w:style>
  <w:style w:type="character" w:customStyle="1" w:styleId="StyleUnderlineChar9ptChar">
    <w:name w:val="Style Underline Char + 9 pt Char"/>
    <w:rsid w:val="00FA5C92"/>
    <w:rPr>
      <w:rFonts w:ascii="Times New Roman" w:eastAsia="Times New Roman" w:hAnsi="Times New Roman" w:cs="Times New Roman" w:hint="default"/>
      <w:sz w:val="20"/>
      <w:szCs w:val="24"/>
      <w:u w:val="single"/>
    </w:rPr>
  </w:style>
  <w:style w:type="character" w:customStyle="1" w:styleId="StyleUnderlineChar9ptBoldChar">
    <w:name w:val="Style Underline Char + 9 pt Bold Char"/>
    <w:rsid w:val="00FA5C92"/>
    <w:rPr>
      <w:rFonts w:ascii="Times New Roman" w:eastAsia="Times New Roman" w:hAnsi="Times New Roman" w:cs="Times New Roman" w:hint="default"/>
      <w:b/>
      <w:bCs/>
      <w:sz w:val="20"/>
      <w:szCs w:val="24"/>
      <w:u w:val="single"/>
    </w:rPr>
  </w:style>
  <w:style w:type="character" w:customStyle="1" w:styleId="BoldandUnderlineChar1">
    <w:name w:val="Bold and Underline Char1"/>
    <w:rsid w:val="00FA5C92"/>
    <w:rPr>
      <w:b/>
      <w:bCs w:val="0"/>
      <w:szCs w:val="24"/>
      <w:u w:val="single"/>
      <w:lang w:val="en-US" w:eastAsia="en-US" w:bidi="ar-SA"/>
    </w:rPr>
  </w:style>
  <w:style w:type="character" w:customStyle="1" w:styleId="BoldandUnderlineChar1Char2">
    <w:name w:val="Bold and Underline Char1 Char2"/>
    <w:rsid w:val="00FA5C92"/>
    <w:rPr>
      <w:b/>
      <w:bCs w:val="0"/>
      <w:szCs w:val="24"/>
      <w:u w:val="single"/>
      <w:lang w:val="en-US" w:eastAsia="en-US" w:bidi="ar-SA"/>
    </w:rPr>
  </w:style>
  <w:style w:type="character" w:customStyle="1" w:styleId="BoldandUnderlineCharChar1">
    <w:name w:val="Bold and Underline Char Char1"/>
    <w:rsid w:val="00FA5C92"/>
    <w:rPr>
      <w:b/>
      <w:bCs w:val="0"/>
      <w:szCs w:val="24"/>
      <w:u w:val="single"/>
      <w:lang w:val="en-US" w:eastAsia="en-US" w:bidi="ar-SA"/>
    </w:rPr>
  </w:style>
  <w:style w:type="character" w:customStyle="1" w:styleId="authoraffil">
    <w:name w:val="authoraffil"/>
    <w:rsid w:val="00FA5C92"/>
  </w:style>
  <w:style w:type="character" w:customStyle="1" w:styleId="CharChar8">
    <w:name w:val="Char Char8"/>
    <w:rsid w:val="00FA5C92"/>
    <w:rPr>
      <w:rFonts w:ascii="Georgia" w:eastAsia="Times New Roman" w:hAnsi="Georgia" w:hint="default"/>
      <w:b/>
      <w:bCs/>
      <w:sz w:val="30"/>
      <w:szCs w:val="28"/>
      <w:u w:val="single"/>
    </w:rPr>
  </w:style>
  <w:style w:type="character" w:customStyle="1" w:styleId="boldcitationChar">
    <w:name w:val="bold citation Char"/>
    <w:rsid w:val="00FA5C92"/>
    <w:rPr>
      <w:rFonts w:ascii="Arial" w:hAnsi="Arial" w:cs="Arial" w:hint="default"/>
      <w:b/>
      <w:bCs w:val="0"/>
      <w:sz w:val="28"/>
      <w:szCs w:val="24"/>
      <w:u w:val="thick"/>
      <w:lang w:val="en-US" w:eastAsia="en-US" w:bidi="ar-SA"/>
    </w:rPr>
  </w:style>
  <w:style w:type="character" w:customStyle="1" w:styleId="BoldunderlineChar5">
    <w:name w:val="Bold/underline Char"/>
    <w:rsid w:val="00FA5C92"/>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FA5C92"/>
  </w:style>
  <w:style w:type="character" w:customStyle="1" w:styleId="tagCharCharChar1">
    <w:name w:val="tag Char Char Char1"/>
    <w:rsid w:val="00FA5C92"/>
    <w:rPr>
      <w:b/>
      <w:bCs w:val="0"/>
      <w:sz w:val="24"/>
      <w:lang w:val="en-US" w:eastAsia="en-US" w:bidi="ar-SA"/>
    </w:rPr>
  </w:style>
  <w:style w:type="character" w:customStyle="1" w:styleId="bylines">
    <w:name w:val="bylines"/>
    <w:basedOn w:val="DefaultParagraphFont"/>
    <w:rsid w:val="00FA5C92"/>
  </w:style>
  <w:style w:type="character" w:customStyle="1" w:styleId="StyleStyleBoldUnderlineUnderlineIntenseEmphasis1apple-style-2">
    <w:name w:val="Style Style Bold UnderlineUnderlineIntense Emphasis1apple-style-...2"/>
    <w:basedOn w:val="DefaultParagraphFont"/>
    <w:rsid w:val="00FA5C92"/>
    <w:rPr>
      <w:b w:val="0"/>
      <w:bCs/>
      <w:sz w:val="22"/>
      <w:u w:val="single"/>
    </w:rPr>
  </w:style>
  <w:style w:type="character" w:customStyle="1" w:styleId="FontStyle57">
    <w:name w:val="Font Style57"/>
    <w:rsid w:val="00FA5C92"/>
    <w:rPr>
      <w:rFonts w:ascii="Georgia" w:hAnsi="Georgia" w:cs="Georgia" w:hint="default"/>
      <w:b/>
      <w:bCs/>
      <w:sz w:val="14"/>
      <w:szCs w:val="14"/>
    </w:rPr>
  </w:style>
  <w:style w:type="character" w:customStyle="1" w:styleId="FontStyle89">
    <w:name w:val="Font Style89"/>
    <w:rsid w:val="00FA5C92"/>
    <w:rPr>
      <w:rFonts w:ascii="Times New Roman" w:hAnsi="Times New Roman" w:cs="Times New Roman" w:hint="default"/>
      <w:b/>
      <w:bCs/>
      <w:smallCaps/>
      <w:spacing w:val="40"/>
      <w:sz w:val="16"/>
      <w:szCs w:val="16"/>
    </w:rPr>
  </w:style>
  <w:style w:type="character" w:customStyle="1" w:styleId="hvr">
    <w:name w:val="hvr"/>
    <w:basedOn w:val="DefaultParagraphFont"/>
    <w:rsid w:val="00FA5C92"/>
  </w:style>
  <w:style w:type="character" w:customStyle="1" w:styleId="cardChar20">
    <w:name w:val="card Char2"/>
    <w:basedOn w:val="DefaultParagraphFont"/>
    <w:uiPriority w:val="6"/>
    <w:rsid w:val="00FA5C92"/>
    <w:rPr>
      <w:rFonts w:ascii="Times New Roman" w:hAnsi="Times New Roman" w:cs="Calibri"/>
      <w:szCs w:val="20"/>
    </w:rPr>
  </w:style>
  <w:style w:type="paragraph" w:customStyle="1" w:styleId="Pol">
    <w:name w:val="Pol"/>
    <w:basedOn w:val="Heading2"/>
    <w:uiPriority w:val="99"/>
    <w:qFormat/>
    <w:rsid w:val="00FA5C92"/>
  </w:style>
  <w:style w:type="paragraph" w:customStyle="1" w:styleId="Style70">
    <w:name w:val="Style7"/>
    <w:basedOn w:val="Normal"/>
    <w:uiPriority w:val="99"/>
    <w:qFormat/>
    <w:rsid w:val="00FA5C92"/>
    <w:pPr>
      <w:widowControl w:val="0"/>
      <w:autoSpaceDE w:val="0"/>
      <w:autoSpaceDN w:val="0"/>
      <w:adjustRightInd w:val="0"/>
      <w:spacing w:line="229" w:lineRule="exact"/>
    </w:pPr>
  </w:style>
  <w:style w:type="character" w:customStyle="1" w:styleId="red">
    <w:name w:val="red"/>
    <w:basedOn w:val="DefaultParagraphFont"/>
    <w:rsid w:val="00FA5C92"/>
  </w:style>
  <w:style w:type="character" w:customStyle="1" w:styleId="Footnote2Char">
    <w:name w:val="Footnote2 Char"/>
    <w:link w:val="Footnote2"/>
    <w:locked/>
    <w:rsid w:val="00FA5C92"/>
  </w:style>
  <w:style w:type="paragraph" w:customStyle="1" w:styleId="Footnote2">
    <w:name w:val="Footnote2"/>
    <w:basedOn w:val="Normal"/>
    <w:next w:val="Normal"/>
    <w:link w:val="Footnote2Char"/>
    <w:autoRedefine/>
    <w:qFormat/>
    <w:rsid w:val="00FA5C92"/>
    <w:pPr>
      <w:spacing w:after="120" w:line="480" w:lineRule="auto"/>
    </w:pPr>
    <w:rPr>
      <w:rFonts w:asciiTheme="minorHAnsi" w:hAnsiTheme="minorHAnsi" w:cstheme="minorBidi"/>
    </w:rPr>
  </w:style>
  <w:style w:type="character" w:customStyle="1" w:styleId="link">
    <w:name w:val="link"/>
    <w:basedOn w:val="DefaultParagraphFont"/>
    <w:rsid w:val="00FA5C92"/>
  </w:style>
  <w:style w:type="paragraph" w:customStyle="1" w:styleId="xhead">
    <w:name w:val="xhead"/>
    <w:basedOn w:val="Normal"/>
    <w:uiPriority w:val="99"/>
    <w:qFormat/>
    <w:rsid w:val="00FA5C92"/>
    <w:pPr>
      <w:spacing w:before="100" w:beforeAutospacing="1" w:after="100" w:afterAutospacing="1"/>
    </w:pPr>
  </w:style>
  <w:style w:type="paragraph" w:customStyle="1" w:styleId="headlinemeta">
    <w:name w:val="headline_meta"/>
    <w:basedOn w:val="Normal"/>
    <w:uiPriority w:val="99"/>
    <w:qFormat/>
    <w:rsid w:val="00FA5C92"/>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FA5C92"/>
    <w:pPr>
      <w:widowControl w:val="0"/>
      <w:spacing w:line="161" w:lineRule="atLeast"/>
    </w:pPr>
    <w:rPr>
      <w:rFonts w:ascii="Adobe Garamond Pro" w:eastAsiaTheme="minorEastAsia" w:hAnsi="Adobe Garamond Pro"/>
      <w:color w:val="auto"/>
      <w:sz w:val="20"/>
    </w:rPr>
  </w:style>
  <w:style w:type="paragraph" w:customStyle="1" w:styleId="Pa23">
    <w:name w:val="Pa23"/>
    <w:basedOn w:val="Default"/>
    <w:next w:val="Default"/>
    <w:uiPriority w:val="99"/>
    <w:qFormat/>
    <w:rsid w:val="00FA5C92"/>
    <w:pPr>
      <w:widowControl w:val="0"/>
      <w:spacing w:line="241" w:lineRule="atLeast"/>
    </w:pPr>
    <w:rPr>
      <w:rFonts w:ascii="Adobe Garamond Pro" w:eastAsiaTheme="minorEastAsia" w:hAnsi="Adobe Garamond Pro"/>
      <w:color w:val="auto"/>
      <w:sz w:val="20"/>
    </w:rPr>
  </w:style>
  <w:style w:type="paragraph" w:customStyle="1" w:styleId="Pa18">
    <w:name w:val="Pa18"/>
    <w:basedOn w:val="Default"/>
    <w:next w:val="Default"/>
    <w:uiPriority w:val="99"/>
    <w:qFormat/>
    <w:rsid w:val="00FA5C92"/>
    <w:pPr>
      <w:widowControl w:val="0"/>
      <w:spacing w:line="241" w:lineRule="atLeast"/>
    </w:pPr>
    <w:rPr>
      <w:rFonts w:ascii="Gill Sans" w:eastAsiaTheme="minorEastAsia" w:hAnsi="Gill Sans"/>
      <w:color w:val="auto"/>
      <w:sz w:val="20"/>
    </w:rPr>
  </w:style>
  <w:style w:type="paragraph" w:customStyle="1" w:styleId="Pa36">
    <w:name w:val="Pa36"/>
    <w:basedOn w:val="Default"/>
    <w:next w:val="Default"/>
    <w:uiPriority w:val="99"/>
    <w:qFormat/>
    <w:rsid w:val="00FA5C92"/>
    <w:pPr>
      <w:widowControl w:val="0"/>
      <w:spacing w:line="241" w:lineRule="atLeast"/>
    </w:pPr>
    <w:rPr>
      <w:rFonts w:ascii="Gill Sans" w:eastAsiaTheme="minorEastAsia" w:hAnsi="Gill Sans"/>
      <w:color w:val="auto"/>
      <w:sz w:val="20"/>
    </w:rPr>
  </w:style>
  <w:style w:type="paragraph" w:customStyle="1" w:styleId="pagpag3">
    <w:name w:val="pagpag3"/>
    <w:basedOn w:val="Normal"/>
    <w:uiPriority w:val="99"/>
    <w:qFormat/>
    <w:rsid w:val="00FA5C92"/>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FA5C92"/>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FA5C92"/>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FA5C92"/>
    <w:rPr>
      <w:rFonts w:ascii="Lucida Grande" w:eastAsia="Cambria" w:hAnsi="Lucida Grande"/>
    </w:rPr>
  </w:style>
  <w:style w:type="paragraph" w:customStyle="1" w:styleId="Pa16">
    <w:name w:val="Pa16"/>
    <w:basedOn w:val="Default"/>
    <w:next w:val="Default"/>
    <w:uiPriority w:val="99"/>
    <w:qFormat/>
    <w:rsid w:val="00FA5C92"/>
    <w:pPr>
      <w:spacing w:line="161" w:lineRule="atLeast"/>
    </w:pPr>
    <w:rPr>
      <w:rFonts w:ascii="Adobe Garamond Pro" w:eastAsiaTheme="minorHAnsi" w:hAnsi="Adobe Garamond Pro" w:cstheme="minorBidi"/>
      <w:color w:val="auto"/>
      <w:sz w:val="20"/>
    </w:rPr>
  </w:style>
  <w:style w:type="paragraph" w:customStyle="1" w:styleId="wp-media-credit">
    <w:name w:val="wp-media-credit"/>
    <w:basedOn w:val="Normal"/>
    <w:uiPriority w:val="99"/>
    <w:qFormat/>
    <w:rsid w:val="00FA5C92"/>
    <w:pPr>
      <w:spacing w:before="100" w:beforeAutospacing="1" w:after="100" w:afterAutospacing="1"/>
    </w:pPr>
  </w:style>
  <w:style w:type="paragraph" w:customStyle="1" w:styleId="Pa22">
    <w:name w:val="Pa2+2"/>
    <w:basedOn w:val="Default"/>
    <w:next w:val="Default"/>
    <w:uiPriority w:val="99"/>
    <w:qFormat/>
    <w:rsid w:val="00FA5C92"/>
    <w:pPr>
      <w:spacing w:line="201" w:lineRule="atLeast"/>
    </w:pPr>
    <w:rPr>
      <w:rFonts w:ascii="Helvetica LT Std" w:eastAsiaTheme="minorHAnsi" w:hAnsi="Helvetica LT Std" w:cstheme="minorBidi"/>
      <w:color w:val="auto"/>
      <w:sz w:val="20"/>
    </w:rPr>
  </w:style>
  <w:style w:type="paragraph" w:customStyle="1" w:styleId="Pa172">
    <w:name w:val="Pa17+2"/>
    <w:basedOn w:val="Default"/>
    <w:next w:val="Default"/>
    <w:uiPriority w:val="99"/>
    <w:qFormat/>
    <w:rsid w:val="00FA5C92"/>
    <w:pPr>
      <w:spacing w:line="201" w:lineRule="atLeast"/>
    </w:pPr>
    <w:rPr>
      <w:rFonts w:ascii="Helvetica LT Std" w:eastAsiaTheme="minorHAnsi" w:hAnsi="Helvetica LT Std" w:cstheme="minorBidi"/>
      <w:color w:val="auto"/>
      <w:sz w:val="20"/>
    </w:rPr>
  </w:style>
  <w:style w:type="paragraph" w:customStyle="1" w:styleId="Number">
    <w:name w:val="Number"/>
    <w:basedOn w:val="Heading2"/>
    <w:qFormat/>
    <w:rsid w:val="00FA5C92"/>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viewstorydateline">
    <w:name w:val="viewstorydateline"/>
    <w:basedOn w:val="DefaultParagraphFont"/>
    <w:rsid w:val="00FA5C92"/>
  </w:style>
  <w:style w:type="character" w:customStyle="1" w:styleId="meta-sep">
    <w:name w:val="meta-sep"/>
    <w:basedOn w:val="DefaultParagraphFont"/>
    <w:rsid w:val="00FA5C92"/>
  </w:style>
  <w:style w:type="character" w:customStyle="1" w:styleId="A19">
    <w:name w:val="A19"/>
    <w:uiPriority w:val="99"/>
    <w:rsid w:val="00FA5C92"/>
    <w:rPr>
      <w:rFonts w:ascii="Georgia" w:hAnsi="Georgia" w:cs="Georgia" w:hint="default"/>
      <w:color w:val="000000"/>
      <w:sz w:val="20"/>
      <w:szCs w:val="20"/>
      <w:u w:val="single"/>
    </w:rPr>
  </w:style>
  <w:style w:type="character" w:customStyle="1" w:styleId="A130">
    <w:name w:val="A13"/>
    <w:uiPriority w:val="99"/>
    <w:rsid w:val="00FA5C92"/>
    <w:rPr>
      <w:rFonts w:ascii="Georgia" w:hAnsi="Georgia" w:cs="Georgia" w:hint="default"/>
      <w:color w:val="000000"/>
      <w:sz w:val="11"/>
      <w:szCs w:val="11"/>
    </w:rPr>
  </w:style>
  <w:style w:type="character" w:customStyle="1" w:styleId="ontext">
    <w:name w:val="ontext"/>
    <w:basedOn w:val="DefaultParagraphFont"/>
    <w:rsid w:val="00FA5C92"/>
  </w:style>
  <w:style w:type="character" w:customStyle="1" w:styleId="archive-title">
    <w:name w:val="archive-title"/>
    <w:basedOn w:val="DefaultParagraphFont"/>
    <w:rsid w:val="00FA5C92"/>
  </w:style>
  <w:style w:type="character" w:customStyle="1" w:styleId="imgleft">
    <w:name w:val="imgleft"/>
    <w:basedOn w:val="DefaultParagraphFont"/>
    <w:rsid w:val="00FA5C92"/>
  </w:style>
  <w:style w:type="character" w:customStyle="1" w:styleId="imgcenter">
    <w:name w:val="imgcenter"/>
    <w:basedOn w:val="DefaultParagraphFont"/>
    <w:rsid w:val="00FA5C92"/>
  </w:style>
  <w:style w:type="character" w:customStyle="1" w:styleId="A42">
    <w:name w:val="A4+2"/>
    <w:uiPriority w:val="99"/>
    <w:rsid w:val="00FA5C92"/>
    <w:rPr>
      <w:rFonts w:ascii="Helvetica LT Std" w:hAnsi="Helvetica LT Std" w:cs="Helvetica LT Std" w:hint="default"/>
      <w:color w:val="000000"/>
      <w:sz w:val="11"/>
      <w:szCs w:val="11"/>
    </w:rPr>
  </w:style>
  <w:style w:type="character" w:customStyle="1" w:styleId="fstitle">
    <w:name w:val="fs_title"/>
    <w:basedOn w:val="DefaultParagraphFont"/>
    <w:rsid w:val="00FA5C92"/>
  </w:style>
  <w:style w:type="character" w:customStyle="1" w:styleId="reportbody1">
    <w:name w:val="reportbody1"/>
    <w:basedOn w:val="DefaultParagraphFont"/>
    <w:rsid w:val="00FA5C92"/>
    <w:rPr>
      <w:rFonts w:ascii="Tahoma" w:hAnsi="Tahoma" w:cs="Tahoma" w:hint="default"/>
      <w:color w:val="000000"/>
      <w:sz w:val="14"/>
      <w:szCs w:val="14"/>
    </w:rPr>
  </w:style>
  <w:style w:type="character" w:customStyle="1" w:styleId="dateday">
    <w:name w:val="date_day"/>
    <w:basedOn w:val="DefaultParagraphFont"/>
    <w:rsid w:val="00FA5C92"/>
  </w:style>
  <w:style w:type="character" w:customStyle="1" w:styleId="datemonth">
    <w:name w:val="date_month"/>
    <w:basedOn w:val="DefaultParagraphFont"/>
    <w:rsid w:val="00FA5C92"/>
  </w:style>
  <w:style w:type="character" w:customStyle="1" w:styleId="dateyear">
    <w:name w:val="date_year"/>
    <w:basedOn w:val="DefaultParagraphFont"/>
    <w:rsid w:val="00FA5C92"/>
  </w:style>
  <w:style w:type="character" w:customStyle="1" w:styleId="Heading3CharCharCharCharCharChar">
    <w:name w:val="Heading 3 Char Char Char Char Char Char"/>
    <w:basedOn w:val="DefaultParagraphFont"/>
    <w:rsid w:val="00FA5C92"/>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FA5C92"/>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FA5C92"/>
    <w:rPr>
      <w:sz w:val="24"/>
      <w:szCs w:val="24"/>
      <w:lang w:val="en-US" w:eastAsia="en-US" w:bidi="ar-SA"/>
    </w:rPr>
  </w:style>
  <w:style w:type="character" w:customStyle="1" w:styleId="insideitro">
    <w:name w:val="insideitro"/>
    <w:basedOn w:val="DefaultParagraphFont"/>
    <w:rsid w:val="00FA5C92"/>
  </w:style>
  <w:style w:type="character" w:customStyle="1" w:styleId="wcfont">
    <w:name w:val="wcfont"/>
    <w:basedOn w:val="DefaultParagraphFont"/>
    <w:rsid w:val="00FA5C92"/>
  </w:style>
  <w:style w:type="character" w:customStyle="1" w:styleId="style65">
    <w:name w:val="style65"/>
    <w:basedOn w:val="DefaultParagraphFont"/>
    <w:rsid w:val="00FA5C92"/>
  </w:style>
  <w:style w:type="character" w:customStyle="1" w:styleId="qftext">
    <w:name w:val="qftext"/>
    <w:basedOn w:val="DefaultParagraphFont"/>
    <w:rsid w:val="00FA5C92"/>
  </w:style>
  <w:style w:type="character" w:customStyle="1" w:styleId="leftidx">
    <w:name w:val="leftidx"/>
    <w:basedOn w:val="DefaultParagraphFont"/>
    <w:rsid w:val="00FA5C92"/>
  </w:style>
  <w:style w:type="paragraph" w:customStyle="1" w:styleId="width100">
    <w:name w:val="width100"/>
    <w:basedOn w:val="Normal"/>
    <w:uiPriority w:val="99"/>
    <w:qFormat/>
    <w:rsid w:val="00FA5C92"/>
    <w:pPr>
      <w:spacing w:before="100" w:beforeAutospacing="1" w:after="100" w:afterAutospacing="1"/>
    </w:pPr>
  </w:style>
  <w:style w:type="character" w:customStyle="1" w:styleId="eventtitle">
    <w:name w:val="eventtitle"/>
    <w:basedOn w:val="DefaultParagraphFont"/>
    <w:rsid w:val="00FA5C92"/>
  </w:style>
  <w:style w:type="character" w:customStyle="1" w:styleId="eventsubtitle">
    <w:name w:val="eventsubtitle"/>
    <w:basedOn w:val="DefaultParagraphFont"/>
    <w:rsid w:val="00FA5C92"/>
  </w:style>
  <w:style w:type="character" w:customStyle="1" w:styleId="eventdate">
    <w:name w:val="eventdate"/>
    <w:basedOn w:val="DefaultParagraphFont"/>
    <w:rsid w:val="00FA5C92"/>
  </w:style>
  <w:style w:type="character" w:customStyle="1" w:styleId="legend">
    <w:name w:val="legend"/>
    <w:basedOn w:val="DefaultParagraphFont"/>
    <w:rsid w:val="00FA5C92"/>
  </w:style>
  <w:style w:type="character" w:customStyle="1" w:styleId="Bold12">
    <w:name w:val="Bold12"/>
    <w:uiPriority w:val="1"/>
    <w:qFormat/>
    <w:rsid w:val="00FA5C92"/>
    <w:rPr>
      <w:rFonts w:ascii="Times New Roman" w:hAnsi="Times New Roman"/>
      <w:b/>
      <w:sz w:val="24"/>
    </w:rPr>
  </w:style>
  <w:style w:type="character" w:customStyle="1" w:styleId="NotBold10Final">
    <w:name w:val="NotBold10Final"/>
    <w:uiPriority w:val="1"/>
    <w:qFormat/>
    <w:rsid w:val="00FA5C92"/>
    <w:rPr>
      <w:rFonts w:ascii="Times New Roman" w:hAnsi="Times New Roman"/>
      <w:b w:val="0"/>
      <w:i w:val="0"/>
      <w:sz w:val="20"/>
    </w:rPr>
  </w:style>
  <w:style w:type="character" w:customStyle="1" w:styleId="slug-elocation">
    <w:name w:val="slug-elocation"/>
    <w:basedOn w:val="DefaultParagraphFont"/>
    <w:rsid w:val="00FA5C92"/>
  </w:style>
  <w:style w:type="character" w:customStyle="1" w:styleId="fu-autorenangabe-fu-beschreibung">
    <w:name w:val="fu-autorenangabe-fu-beschreibung"/>
    <w:rsid w:val="00FA5C92"/>
  </w:style>
  <w:style w:type="paragraph" w:customStyle="1" w:styleId="introshadow">
    <w:name w:val="intro_shadow"/>
    <w:basedOn w:val="Normal"/>
    <w:uiPriority w:val="99"/>
    <w:qFormat/>
    <w:rsid w:val="00FA5C92"/>
    <w:pPr>
      <w:spacing w:before="100" w:beforeAutospacing="1" w:after="100" w:afterAutospacing="1"/>
    </w:pPr>
  </w:style>
  <w:style w:type="paragraph" w:customStyle="1" w:styleId="articleintro">
    <w:name w:val="articleintro"/>
    <w:basedOn w:val="Normal"/>
    <w:uiPriority w:val="99"/>
    <w:qFormat/>
    <w:rsid w:val="00FA5C92"/>
    <w:pPr>
      <w:spacing w:before="100" w:beforeAutospacing="1" w:after="100" w:afterAutospacing="1"/>
    </w:pPr>
  </w:style>
  <w:style w:type="character" w:customStyle="1" w:styleId="commentscontainer">
    <w:name w:val="comments_container"/>
    <w:basedOn w:val="DefaultParagraphFont"/>
    <w:rsid w:val="00FA5C92"/>
  </w:style>
  <w:style w:type="paragraph" w:customStyle="1" w:styleId="Caption40">
    <w:name w:val="Caption4"/>
    <w:basedOn w:val="Normal"/>
    <w:uiPriority w:val="99"/>
    <w:qFormat/>
    <w:rsid w:val="00FA5C92"/>
    <w:pPr>
      <w:spacing w:before="100" w:beforeAutospacing="1" w:after="100" w:afterAutospacing="1"/>
    </w:pPr>
  </w:style>
  <w:style w:type="paragraph" w:customStyle="1" w:styleId="publishedon">
    <w:name w:val="published_on"/>
    <w:basedOn w:val="Normal"/>
    <w:uiPriority w:val="99"/>
    <w:qFormat/>
    <w:rsid w:val="00FA5C92"/>
    <w:pPr>
      <w:spacing w:before="100" w:beforeAutospacing="1" w:after="100" w:afterAutospacing="1"/>
    </w:pPr>
  </w:style>
  <w:style w:type="character" w:customStyle="1" w:styleId="hparticlefooter">
    <w:name w:val="hparticlefooter"/>
    <w:basedOn w:val="DefaultParagraphFont"/>
    <w:rsid w:val="00FA5C92"/>
  </w:style>
  <w:style w:type="table" w:customStyle="1" w:styleId="TableGrid2">
    <w:name w:val="Table Grid2"/>
    <w:basedOn w:val="TableNormal"/>
    <w:next w:val="TableGrid"/>
    <w:rsid w:val="00FA5C9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FA5C92"/>
  </w:style>
  <w:style w:type="character" w:customStyle="1" w:styleId="BlockCharCharCharCharChar">
    <w:name w:val="Block Char Char Char Char Char"/>
    <w:aliases w:val="Block Char Char Char Char Char Char Char Char,Block Char Char Char Char Char Char Char1"/>
    <w:basedOn w:val="DefaultParagraphFont"/>
    <w:rsid w:val="00FA5C92"/>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FA5C92"/>
    <w:rPr>
      <w:b/>
      <w:color w:val="000000"/>
      <w:u w:val="single"/>
    </w:rPr>
  </w:style>
  <w:style w:type="character" w:customStyle="1" w:styleId="CiteEmphasisChar">
    <w:name w:val="Cite/Emphasis Char"/>
    <w:basedOn w:val="DefaultParagraphFont"/>
    <w:link w:val="CiteEmphasis"/>
    <w:rsid w:val="00FA5C92"/>
    <w:rPr>
      <w:rFonts w:ascii="Calibri" w:hAnsi="Calibri" w:cs="Calibri"/>
      <w:b/>
      <w:color w:val="000000"/>
      <w:u w:val="single"/>
    </w:rPr>
  </w:style>
  <w:style w:type="character" w:customStyle="1" w:styleId="ReadText">
    <w:name w:val="Read Text"/>
    <w:basedOn w:val="DefaultParagraphFont"/>
    <w:rsid w:val="00FA5C92"/>
    <w:rPr>
      <w:rFonts w:ascii="Times New Roman" w:hAnsi="Times New Roman"/>
      <w:b/>
      <w:bCs/>
      <w:sz w:val="24"/>
      <w:u w:val="single"/>
    </w:rPr>
  </w:style>
  <w:style w:type="paragraph" w:customStyle="1" w:styleId="Styleunread8pt">
    <w:name w:val="Style unread + 8 pt"/>
    <w:basedOn w:val="Normal"/>
    <w:link w:val="Styleunread8ptChar"/>
    <w:qFormat/>
    <w:rsid w:val="00FA5C92"/>
    <w:rPr>
      <w:color w:val="000000"/>
    </w:rPr>
  </w:style>
  <w:style w:type="character" w:customStyle="1" w:styleId="Styleunread8ptChar">
    <w:name w:val="Style unread + 8 pt Char"/>
    <w:basedOn w:val="DefaultParagraphFont"/>
    <w:link w:val="Styleunread8pt"/>
    <w:rsid w:val="00FA5C92"/>
    <w:rPr>
      <w:rFonts w:ascii="Calibri" w:hAnsi="Calibri" w:cs="Calibri"/>
      <w:color w:val="000000"/>
    </w:rPr>
  </w:style>
  <w:style w:type="character" w:customStyle="1" w:styleId="main">
    <w:name w:val="main"/>
    <w:basedOn w:val="DefaultParagraphFont"/>
    <w:rsid w:val="00FA5C92"/>
  </w:style>
  <w:style w:type="character" w:customStyle="1" w:styleId="textunderlineCharChar">
    <w:name w:val="text underline Char Char"/>
    <w:basedOn w:val="DefaultParagraphFont"/>
    <w:rsid w:val="00FA5C92"/>
    <w:rPr>
      <w:rFonts w:ascii="Garamond" w:hAnsi="Garamond"/>
      <w:color w:val="000000"/>
      <w:u w:val="single"/>
    </w:rPr>
  </w:style>
  <w:style w:type="paragraph" w:customStyle="1" w:styleId="ekprop-p">
    <w:name w:val="ekprop-p"/>
    <w:basedOn w:val="Normal"/>
    <w:uiPriority w:val="99"/>
    <w:qFormat/>
    <w:rsid w:val="00FA5C92"/>
    <w:pPr>
      <w:spacing w:before="100" w:beforeAutospacing="1" w:after="100" w:afterAutospacing="1"/>
    </w:pPr>
    <w:rPr>
      <w:color w:val="58585B"/>
      <w:szCs w:val="16"/>
    </w:rPr>
  </w:style>
  <w:style w:type="paragraph" w:customStyle="1" w:styleId="ShrinkCharChar">
    <w:name w:val="Shrink Char Char"/>
    <w:link w:val="ShrinkCharCharChar"/>
    <w:qFormat/>
    <w:rsid w:val="00FA5C92"/>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FA5C92"/>
    <w:rPr>
      <w:rFonts w:ascii="Times New Roman" w:eastAsia="Times New Roman" w:hAnsi="Times New Roman" w:cs="Times New Roman"/>
      <w:color w:val="000000"/>
      <w:sz w:val="12"/>
      <w:szCs w:val="24"/>
    </w:rPr>
  </w:style>
  <w:style w:type="paragraph" w:customStyle="1" w:styleId="SmalltextChar1">
    <w:name w:val="Smalltext Char"/>
    <w:basedOn w:val="Normal"/>
    <w:link w:val="SmalltextCharChar"/>
    <w:qFormat/>
    <w:rsid w:val="00FA5C92"/>
    <w:rPr>
      <w:color w:val="000000"/>
    </w:rPr>
  </w:style>
  <w:style w:type="character" w:customStyle="1" w:styleId="SmalltextCharChar">
    <w:name w:val="Smalltext Char Char"/>
    <w:basedOn w:val="DefaultParagraphFont"/>
    <w:link w:val="SmalltextChar1"/>
    <w:rsid w:val="00FA5C92"/>
    <w:rPr>
      <w:rFonts w:ascii="Calibri" w:hAnsi="Calibri" w:cs="Calibri"/>
      <w:color w:val="000000"/>
    </w:rPr>
  </w:style>
  <w:style w:type="character" w:customStyle="1" w:styleId="FullCiteCharChar">
    <w:name w:val="Full Cite Char Char"/>
    <w:basedOn w:val="DefaultParagraphFont"/>
    <w:rsid w:val="00FA5C92"/>
    <w:rPr>
      <w:rFonts w:ascii="Georgia" w:hAnsi="Georgia" w:cs="Calibri"/>
      <w:color w:val="000000"/>
      <w:sz w:val="20"/>
      <w:szCs w:val="24"/>
    </w:rPr>
  </w:style>
  <w:style w:type="character" w:customStyle="1" w:styleId="submitted-wrapper">
    <w:name w:val="submitted-wrapper"/>
    <w:basedOn w:val="DefaultParagraphFont"/>
    <w:rsid w:val="00FA5C92"/>
  </w:style>
  <w:style w:type="paragraph" w:customStyle="1" w:styleId="Spacer">
    <w:name w:val="Spacer"/>
    <w:basedOn w:val="Heading1"/>
    <w:link w:val="SpacerChar"/>
    <w:autoRedefine/>
    <w:uiPriority w:val="4"/>
    <w:qFormat/>
    <w:rsid w:val="00FA5C92"/>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FA5C92"/>
    <w:rPr>
      <w:rFonts w:ascii="Calibri" w:eastAsiaTheme="majorEastAsia" w:hAnsi="Calibri" w:cstheme="majorBidi"/>
      <w:b/>
      <w:sz w:val="24"/>
      <w:szCs w:val="32"/>
    </w:rPr>
  </w:style>
  <w:style w:type="paragraph" w:customStyle="1" w:styleId="CardFormatCharCharCharCharCharChar">
    <w:name w:val="Card Format Char Char Char Char Char Char"/>
    <w:basedOn w:val="Normal"/>
    <w:uiPriority w:val="99"/>
    <w:qFormat/>
    <w:rsid w:val="00FA5C92"/>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FA5C92"/>
  </w:style>
  <w:style w:type="character" w:customStyle="1" w:styleId="top-publish">
    <w:name w:val="top-publish"/>
    <w:basedOn w:val="DefaultParagraphFont"/>
    <w:rsid w:val="00FA5C92"/>
  </w:style>
  <w:style w:type="character" w:customStyle="1" w:styleId="byline-italic">
    <w:name w:val="byline-italic"/>
    <w:basedOn w:val="DefaultParagraphFont"/>
    <w:rsid w:val="00FA5C92"/>
  </w:style>
  <w:style w:type="character" w:customStyle="1" w:styleId="CardUnderlinedCharChar0">
    <w:name w:val="Card Underlined Char Char"/>
    <w:rsid w:val="00FA5C92"/>
    <w:rPr>
      <w:rFonts w:ascii="Arial Narrow" w:hAnsi="Arial Narrow"/>
      <w:sz w:val="22"/>
      <w:szCs w:val="24"/>
      <w:u w:val="single"/>
      <w:lang w:val="en-US" w:eastAsia="en-US" w:bidi="ar-SA"/>
    </w:rPr>
  </w:style>
  <w:style w:type="character" w:customStyle="1" w:styleId="gd">
    <w:name w:val="gd"/>
    <w:basedOn w:val="DefaultParagraphFont"/>
    <w:rsid w:val="00FA5C92"/>
  </w:style>
  <w:style w:type="character" w:customStyle="1" w:styleId="g3">
    <w:name w:val="g3"/>
    <w:basedOn w:val="DefaultParagraphFont"/>
    <w:rsid w:val="00FA5C92"/>
  </w:style>
  <w:style w:type="character" w:customStyle="1" w:styleId="hb">
    <w:name w:val="hb"/>
    <w:basedOn w:val="DefaultParagraphFont"/>
    <w:rsid w:val="00FA5C92"/>
  </w:style>
  <w:style w:type="character" w:customStyle="1" w:styleId="g2">
    <w:name w:val="g2"/>
    <w:basedOn w:val="DefaultParagraphFont"/>
    <w:rsid w:val="00FA5C92"/>
  </w:style>
  <w:style w:type="character" w:customStyle="1" w:styleId="nameplatehead">
    <w:name w:val="nameplatehead"/>
    <w:basedOn w:val="DefaultParagraphFont"/>
    <w:rsid w:val="00FA5C92"/>
  </w:style>
  <w:style w:type="character" w:customStyle="1" w:styleId="nameplatelink">
    <w:name w:val="nameplatelink"/>
    <w:basedOn w:val="DefaultParagraphFont"/>
    <w:rsid w:val="00FA5C92"/>
  </w:style>
  <w:style w:type="paragraph" w:customStyle="1" w:styleId="calibre8">
    <w:name w:val="calibre8"/>
    <w:basedOn w:val="Normal"/>
    <w:uiPriority w:val="99"/>
    <w:qFormat/>
    <w:rsid w:val="00FA5C92"/>
    <w:pPr>
      <w:spacing w:before="30" w:after="30"/>
      <w:jc w:val="both"/>
    </w:pPr>
    <w:rPr>
      <w:rFonts w:eastAsia="Times New Roman"/>
      <w:sz w:val="17"/>
      <w:szCs w:val="17"/>
    </w:rPr>
  </w:style>
  <w:style w:type="paragraph" w:customStyle="1" w:styleId="paragraph">
    <w:name w:val="paragraph"/>
    <w:basedOn w:val="Normal"/>
    <w:uiPriority w:val="99"/>
    <w:qFormat/>
    <w:rsid w:val="00FA5C92"/>
    <w:pPr>
      <w:spacing w:before="100" w:beforeAutospacing="1" w:after="100" w:afterAutospacing="1"/>
    </w:pPr>
    <w:rPr>
      <w:rFonts w:eastAsia="Times New Roman"/>
    </w:rPr>
  </w:style>
  <w:style w:type="character" w:customStyle="1" w:styleId="m340327140930436083gmail-styleunderline">
    <w:name w:val="m_340327140930436083gmail-styleunderline"/>
    <w:basedOn w:val="DefaultParagraphFont"/>
    <w:rsid w:val="00FA5C92"/>
  </w:style>
  <w:style w:type="character" w:customStyle="1" w:styleId="djhat-arrow">
    <w:name w:val="djhat-arrow"/>
    <w:basedOn w:val="DefaultParagraphFont"/>
    <w:rsid w:val="00FA5C92"/>
  </w:style>
  <w:style w:type="character" w:customStyle="1" w:styleId="mname">
    <w:name w:val="mname"/>
    <w:basedOn w:val="DefaultParagraphFont"/>
    <w:rsid w:val="00FA5C92"/>
  </w:style>
  <w:style w:type="character" w:customStyle="1" w:styleId="mvalue">
    <w:name w:val="mvalue"/>
    <w:basedOn w:val="DefaultParagraphFont"/>
    <w:rsid w:val="00FA5C92"/>
  </w:style>
  <w:style w:type="character" w:customStyle="1" w:styleId="mchange">
    <w:name w:val="mchange"/>
    <w:basedOn w:val="DefaultParagraphFont"/>
    <w:rsid w:val="00FA5C92"/>
  </w:style>
  <w:style w:type="character" w:customStyle="1" w:styleId="categoryaside">
    <w:name w:val="category__aside"/>
    <w:basedOn w:val="DefaultParagraphFont"/>
    <w:rsid w:val="00FA5C92"/>
  </w:style>
  <w:style w:type="character" w:customStyle="1" w:styleId="article-breadcrumb-wrapper">
    <w:name w:val="article-breadcrumb-wrapper"/>
    <w:basedOn w:val="DefaultParagraphFont"/>
    <w:rsid w:val="00FA5C92"/>
  </w:style>
  <w:style w:type="character" w:customStyle="1" w:styleId="wsj-article-caption-content">
    <w:name w:val="wsj-article-caption-content"/>
    <w:basedOn w:val="DefaultParagraphFont"/>
    <w:rsid w:val="00FA5C92"/>
  </w:style>
  <w:style w:type="character" w:customStyle="1" w:styleId="wsj-article-credit">
    <w:name w:val="wsj-article-credit"/>
    <w:basedOn w:val="DefaultParagraphFont"/>
    <w:rsid w:val="00FA5C92"/>
  </w:style>
  <w:style w:type="character" w:customStyle="1" w:styleId="wsj-article-credit-tag">
    <w:name w:val="wsj-article-credit-tag"/>
    <w:basedOn w:val="DefaultParagraphFont"/>
    <w:rsid w:val="00FA5C92"/>
  </w:style>
  <w:style w:type="character" w:customStyle="1" w:styleId="commentscounticon">
    <w:name w:val="comments_count_icon"/>
    <w:basedOn w:val="DefaultParagraphFont"/>
    <w:rsid w:val="00FA5C92"/>
  </w:style>
  <w:style w:type="character" w:customStyle="1" w:styleId="comments-count-word">
    <w:name w:val="comments-count-word"/>
    <w:basedOn w:val="DefaultParagraphFont"/>
    <w:rsid w:val="00FA5C92"/>
  </w:style>
  <w:style w:type="character" w:customStyle="1" w:styleId="company-name-type">
    <w:name w:val="company-name-type"/>
    <w:basedOn w:val="DefaultParagraphFont"/>
    <w:rsid w:val="00FA5C92"/>
  </w:style>
  <w:style w:type="character" w:customStyle="1" w:styleId="nav-prevnext-lbl">
    <w:name w:val="nav-prevnext-lbl"/>
    <w:basedOn w:val="DefaultParagraphFont"/>
    <w:rsid w:val="00FA5C92"/>
  </w:style>
  <w:style w:type="character" w:customStyle="1" w:styleId="nav-prevnext-hed">
    <w:name w:val="nav-prevnext-hed"/>
    <w:basedOn w:val="DefaultParagraphFont"/>
    <w:rsid w:val="00FA5C92"/>
  </w:style>
  <w:style w:type="character" w:customStyle="1" w:styleId="readcomments">
    <w:name w:val="readcomments"/>
    <w:basedOn w:val="DefaultParagraphFont"/>
    <w:rsid w:val="00FA5C92"/>
  </w:style>
  <w:style w:type="character" w:customStyle="1" w:styleId="selected-edition">
    <w:name w:val="selected-edition"/>
    <w:basedOn w:val="DefaultParagraphFont"/>
    <w:rsid w:val="00FA5C92"/>
  </w:style>
  <w:style w:type="character" w:customStyle="1" w:styleId="rotate">
    <w:name w:val="rotate"/>
    <w:basedOn w:val="DefaultParagraphFont"/>
    <w:rsid w:val="00FA5C92"/>
  </w:style>
  <w:style w:type="paragraph" w:customStyle="1" w:styleId="column-name">
    <w:name w:val="column-name"/>
    <w:basedOn w:val="Normal"/>
    <w:rsid w:val="00FA5C92"/>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FA5C92"/>
  </w:style>
  <w:style w:type="character" w:customStyle="1" w:styleId="UnresolvedMention31">
    <w:name w:val="Unresolved Mention31"/>
    <w:basedOn w:val="DefaultParagraphFont"/>
    <w:uiPriority w:val="99"/>
    <w:semiHidden/>
    <w:unhideWhenUsed/>
    <w:rsid w:val="00FA5C92"/>
    <w:rPr>
      <w:color w:val="808080"/>
      <w:shd w:val="clear" w:color="auto" w:fill="E6E6E6"/>
    </w:rPr>
  </w:style>
  <w:style w:type="character" w:customStyle="1" w:styleId="m-765514100411602794gmail-style13ptbold">
    <w:name w:val="m_-765514100411602794gmail-style13ptbold"/>
    <w:basedOn w:val="DefaultParagraphFont"/>
    <w:rsid w:val="00FA5C92"/>
  </w:style>
  <w:style w:type="character" w:customStyle="1" w:styleId="m-765514100411602794gmail-styleunderline">
    <w:name w:val="m_-765514100411602794gmail-styleunderline"/>
    <w:basedOn w:val="DefaultParagraphFont"/>
    <w:rsid w:val="00FA5C92"/>
  </w:style>
  <w:style w:type="character" w:customStyle="1" w:styleId="FontStyle40">
    <w:name w:val="Font Style40"/>
    <w:basedOn w:val="DefaultParagraphFont"/>
    <w:uiPriority w:val="99"/>
    <w:rsid w:val="00FA5C92"/>
    <w:rPr>
      <w:rFonts w:ascii="Cambria" w:hAnsi="Cambria" w:cs="Cambria"/>
      <w:i/>
      <w:iCs/>
      <w:sz w:val="22"/>
      <w:szCs w:val="22"/>
    </w:rPr>
  </w:style>
  <w:style w:type="character" w:customStyle="1" w:styleId="FontStyle42">
    <w:name w:val="Font Style42"/>
    <w:basedOn w:val="DefaultParagraphFont"/>
    <w:uiPriority w:val="99"/>
    <w:rsid w:val="00FA5C92"/>
    <w:rPr>
      <w:rFonts w:ascii="Cambria" w:hAnsi="Cambria" w:cs="Cambria"/>
      <w:sz w:val="22"/>
      <w:szCs w:val="22"/>
    </w:rPr>
  </w:style>
  <w:style w:type="paragraph" w:customStyle="1" w:styleId="Style17">
    <w:name w:val="Style17"/>
    <w:basedOn w:val="Normal"/>
    <w:uiPriority w:val="99"/>
    <w:rsid w:val="00FA5C92"/>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FA5C92"/>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10">
    <w:name w:val="Font Style310"/>
    <w:uiPriority w:val="99"/>
    <w:rsid w:val="00FA5C92"/>
    <w:rPr>
      <w:rFonts w:ascii="Times New Roman" w:hAnsi="Times New Roman" w:cs="Times New Roman"/>
      <w:b/>
      <w:bCs/>
      <w:i/>
      <w:iCs/>
      <w:spacing w:val="-10"/>
      <w:sz w:val="18"/>
      <w:szCs w:val="18"/>
    </w:rPr>
  </w:style>
  <w:style w:type="character" w:customStyle="1" w:styleId="FontStyle370">
    <w:name w:val="Font Style370"/>
    <w:uiPriority w:val="99"/>
    <w:rsid w:val="00FA5C92"/>
    <w:rPr>
      <w:rFonts w:ascii="Cambria" w:hAnsi="Cambria" w:cs="Cambria"/>
      <w:b/>
      <w:bCs/>
      <w:spacing w:val="-10"/>
      <w:sz w:val="18"/>
      <w:szCs w:val="18"/>
    </w:rPr>
  </w:style>
  <w:style w:type="character" w:customStyle="1" w:styleId="FontStyle302">
    <w:name w:val="Font Style302"/>
    <w:uiPriority w:val="99"/>
    <w:rsid w:val="00FA5C92"/>
    <w:rPr>
      <w:rFonts w:ascii="Times New Roman" w:hAnsi="Times New Roman" w:cs="Times New Roman"/>
      <w:b/>
      <w:bCs/>
      <w:sz w:val="22"/>
      <w:szCs w:val="22"/>
    </w:rPr>
  </w:style>
  <w:style w:type="character" w:customStyle="1" w:styleId="FontStyle347">
    <w:name w:val="Font Style347"/>
    <w:uiPriority w:val="99"/>
    <w:rsid w:val="00FA5C92"/>
    <w:rPr>
      <w:rFonts w:ascii="Times New Roman" w:hAnsi="Times New Roman" w:cs="Times New Roman"/>
      <w:b/>
      <w:bCs/>
      <w:spacing w:val="-10"/>
      <w:sz w:val="20"/>
      <w:szCs w:val="20"/>
    </w:rPr>
  </w:style>
  <w:style w:type="paragraph" w:customStyle="1" w:styleId="Style27">
    <w:name w:val="Style27"/>
    <w:basedOn w:val="Normal"/>
    <w:uiPriority w:val="99"/>
    <w:rsid w:val="00FA5C92"/>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FA5C92"/>
    <w:rPr>
      <w:rFonts w:ascii="Times New Roman" w:hAnsi="Times New Roman" w:cs="Times New Roman"/>
      <w:spacing w:val="-10"/>
      <w:sz w:val="18"/>
      <w:szCs w:val="18"/>
    </w:rPr>
  </w:style>
  <w:style w:type="character" w:customStyle="1" w:styleId="FontStyle312">
    <w:name w:val="Font Style312"/>
    <w:uiPriority w:val="99"/>
    <w:rsid w:val="00FA5C92"/>
    <w:rPr>
      <w:rFonts w:ascii="Times New Roman" w:hAnsi="Times New Roman" w:cs="Times New Roman"/>
      <w:b/>
      <w:bCs/>
      <w:spacing w:val="-10"/>
      <w:sz w:val="16"/>
      <w:szCs w:val="16"/>
    </w:rPr>
  </w:style>
  <w:style w:type="character" w:customStyle="1" w:styleId="FontStyle346">
    <w:name w:val="Font Style346"/>
    <w:uiPriority w:val="99"/>
    <w:rsid w:val="00FA5C92"/>
    <w:rPr>
      <w:rFonts w:ascii="Times New Roman" w:hAnsi="Times New Roman" w:cs="Times New Roman"/>
      <w:b/>
      <w:bCs/>
      <w:spacing w:val="-10"/>
      <w:sz w:val="18"/>
      <w:szCs w:val="18"/>
    </w:rPr>
  </w:style>
  <w:style w:type="character" w:customStyle="1" w:styleId="FontStyle330">
    <w:name w:val="Font Style330"/>
    <w:uiPriority w:val="99"/>
    <w:rsid w:val="00FA5C92"/>
    <w:rPr>
      <w:rFonts w:ascii="Times New Roman" w:hAnsi="Times New Roman" w:cs="Times New Roman"/>
      <w:b/>
      <w:bCs/>
      <w:sz w:val="16"/>
      <w:szCs w:val="16"/>
    </w:rPr>
  </w:style>
  <w:style w:type="character" w:customStyle="1" w:styleId="FontStyle372">
    <w:name w:val="Font Style372"/>
    <w:uiPriority w:val="99"/>
    <w:rsid w:val="00FA5C92"/>
    <w:rPr>
      <w:rFonts w:ascii="Times New Roman" w:hAnsi="Times New Roman" w:cs="Times New Roman"/>
      <w:b/>
      <w:bCs/>
      <w:sz w:val="16"/>
      <w:szCs w:val="16"/>
    </w:rPr>
  </w:style>
  <w:style w:type="paragraph" w:customStyle="1" w:styleId="Style59">
    <w:name w:val="Style59"/>
    <w:basedOn w:val="Normal"/>
    <w:uiPriority w:val="99"/>
    <w:rsid w:val="00FA5C92"/>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FA5C92"/>
    <w:rPr>
      <w:rFonts w:ascii="Times New Roman" w:hAnsi="Times New Roman" w:cs="Times New Roman"/>
      <w:b/>
      <w:bCs/>
      <w:i/>
      <w:iCs/>
      <w:sz w:val="16"/>
      <w:szCs w:val="16"/>
    </w:rPr>
  </w:style>
  <w:style w:type="paragraph" w:customStyle="1" w:styleId="Style200">
    <w:name w:val="Style20"/>
    <w:basedOn w:val="Normal"/>
    <w:uiPriority w:val="99"/>
    <w:rsid w:val="00FA5C92"/>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FA5C92"/>
    <w:rPr>
      <w:rFonts w:ascii="Times New Roman" w:hAnsi="Times New Roman" w:cs="Times New Roman"/>
      <w:smallCaps/>
      <w:sz w:val="14"/>
      <w:szCs w:val="14"/>
    </w:rPr>
  </w:style>
  <w:style w:type="paragraph" w:customStyle="1" w:styleId="Style89">
    <w:name w:val="Style89"/>
    <w:basedOn w:val="Normal"/>
    <w:uiPriority w:val="99"/>
    <w:rsid w:val="00FA5C92"/>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FA5C92"/>
    <w:rPr>
      <w:rFonts w:ascii="Times New Roman" w:hAnsi="Times New Roman" w:cs="Times New Roman"/>
      <w:b/>
      <w:bCs/>
      <w:spacing w:val="-10"/>
      <w:sz w:val="22"/>
      <w:szCs w:val="22"/>
    </w:rPr>
  </w:style>
  <w:style w:type="character" w:customStyle="1" w:styleId="FontStyle320">
    <w:name w:val="Font Style320"/>
    <w:uiPriority w:val="99"/>
    <w:rsid w:val="00FA5C92"/>
    <w:rPr>
      <w:rFonts w:ascii="Times New Roman" w:hAnsi="Times New Roman" w:cs="Times New Roman"/>
      <w:b/>
      <w:bCs/>
      <w:spacing w:val="-10"/>
      <w:sz w:val="22"/>
      <w:szCs w:val="22"/>
    </w:rPr>
  </w:style>
  <w:style w:type="character" w:customStyle="1" w:styleId="FontStyle352">
    <w:name w:val="Font Style352"/>
    <w:uiPriority w:val="99"/>
    <w:rsid w:val="00FA5C92"/>
    <w:rPr>
      <w:rFonts w:ascii="Times New Roman" w:hAnsi="Times New Roman" w:cs="Times New Roman"/>
      <w:b/>
      <w:bCs/>
      <w:sz w:val="16"/>
      <w:szCs w:val="16"/>
    </w:rPr>
  </w:style>
  <w:style w:type="character" w:customStyle="1" w:styleId="FontStyle356">
    <w:name w:val="Font Style356"/>
    <w:uiPriority w:val="99"/>
    <w:rsid w:val="00FA5C92"/>
    <w:rPr>
      <w:rFonts w:ascii="Times New Roman" w:hAnsi="Times New Roman" w:cs="Times New Roman"/>
      <w:b/>
      <w:bCs/>
      <w:spacing w:val="-10"/>
      <w:sz w:val="22"/>
      <w:szCs w:val="22"/>
    </w:rPr>
  </w:style>
  <w:style w:type="character" w:customStyle="1" w:styleId="FontStyle298">
    <w:name w:val="Font Style298"/>
    <w:uiPriority w:val="99"/>
    <w:rsid w:val="00FA5C92"/>
    <w:rPr>
      <w:rFonts w:ascii="Times New Roman" w:hAnsi="Times New Roman" w:cs="Times New Roman"/>
      <w:sz w:val="18"/>
      <w:szCs w:val="18"/>
    </w:rPr>
  </w:style>
  <w:style w:type="character" w:customStyle="1" w:styleId="FontStyle311">
    <w:name w:val="Font Style311"/>
    <w:uiPriority w:val="99"/>
    <w:rsid w:val="00FA5C92"/>
    <w:rPr>
      <w:rFonts w:ascii="Times New Roman" w:hAnsi="Times New Roman" w:cs="Times New Roman"/>
      <w:b/>
      <w:bCs/>
      <w:spacing w:val="-10"/>
      <w:sz w:val="18"/>
      <w:szCs w:val="18"/>
    </w:rPr>
  </w:style>
  <w:style w:type="character" w:customStyle="1" w:styleId="FontStyle332">
    <w:name w:val="Font Style332"/>
    <w:uiPriority w:val="99"/>
    <w:rsid w:val="00FA5C92"/>
    <w:rPr>
      <w:rFonts w:ascii="Times New Roman" w:hAnsi="Times New Roman" w:cs="Times New Roman"/>
      <w:b/>
      <w:bCs/>
      <w:i/>
      <w:iCs/>
      <w:spacing w:val="-10"/>
      <w:sz w:val="20"/>
      <w:szCs w:val="20"/>
    </w:rPr>
  </w:style>
  <w:style w:type="character" w:customStyle="1" w:styleId="FontStyle371">
    <w:name w:val="Font Style371"/>
    <w:uiPriority w:val="99"/>
    <w:rsid w:val="00FA5C92"/>
    <w:rPr>
      <w:rFonts w:ascii="Times New Roman" w:hAnsi="Times New Roman" w:cs="Times New Roman"/>
      <w:sz w:val="16"/>
      <w:szCs w:val="16"/>
    </w:rPr>
  </w:style>
  <w:style w:type="character" w:customStyle="1" w:styleId="FontStyle350">
    <w:name w:val="Font Style350"/>
    <w:uiPriority w:val="99"/>
    <w:rsid w:val="00FA5C92"/>
    <w:rPr>
      <w:rFonts w:ascii="Times New Roman" w:hAnsi="Times New Roman" w:cs="Times New Roman"/>
      <w:b/>
      <w:bCs/>
      <w:i/>
      <w:iCs/>
      <w:sz w:val="20"/>
      <w:szCs w:val="20"/>
    </w:rPr>
  </w:style>
  <w:style w:type="paragraph" w:customStyle="1" w:styleId="Style8">
    <w:name w:val="Style8"/>
    <w:basedOn w:val="Normal"/>
    <w:uiPriority w:val="99"/>
    <w:rsid w:val="00FA5C92"/>
    <w:pPr>
      <w:widowControl w:val="0"/>
      <w:autoSpaceDE w:val="0"/>
      <w:autoSpaceDN w:val="0"/>
      <w:adjustRightInd w:val="0"/>
    </w:pPr>
    <w:rPr>
      <w:rFonts w:eastAsia="Times New Roman"/>
      <w:sz w:val="24"/>
    </w:rPr>
  </w:style>
  <w:style w:type="character" w:customStyle="1" w:styleId="FontStyle351">
    <w:name w:val="Font Style351"/>
    <w:uiPriority w:val="99"/>
    <w:rsid w:val="00FA5C92"/>
    <w:rPr>
      <w:rFonts w:ascii="Times New Roman" w:hAnsi="Times New Roman" w:cs="Times New Roman"/>
      <w:b/>
      <w:bCs/>
      <w:sz w:val="22"/>
      <w:szCs w:val="22"/>
    </w:rPr>
  </w:style>
  <w:style w:type="paragraph" w:customStyle="1" w:styleId="Style130">
    <w:name w:val="Style130"/>
    <w:basedOn w:val="Normal"/>
    <w:uiPriority w:val="99"/>
    <w:rsid w:val="00FA5C92"/>
    <w:pPr>
      <w:widowControl w:val="0"/>
      <w:autoSpaceDE w:val="0"/>
      <w:autoSpaceDN w:val="0"/>
      <w:adjustRightInd w:val="0"/>
      <w:jc w:val="both"/>
    </w:pPr>
    <w:rPr>
      <w:rFonts w:eastAsia="Times New Roman"/>
      <w:sz w:val="24"/>
    </w:rPr>
  </w:style>
  <w:style w:type="character" w:customStyle="1" w:styleId="FontStyle369">
    <w:name w:val="Font Style369"/>
    <w:uiPriority w:val="99"/>
    <w:rsid w:val="00FA5C92"/>
    <w:rPr>
      <w:rFonts w:ascii="Times New Roman" w:hAnsi="Times New Roman" w:cs="Times New Roman"/>
      <w:b/>
      <w:bCs/>
      <w:spacing w:val="-10"/>
      <w:sz w:val="20"/>
      <w:szCs w:val="20"/>
    </w:rPr>
  </w:style>
  <w:style w:type="character" w:customStyle="1" w:styleId="FontStyle357">
    <w:name w:val="Font Style357"/>
    <w:uiPriority w:val="99"/>
    <w:rsid w:val="00FA5C92"/>
    <w:rPr>
      <w:rFonts w:ascii="Times New Roman" w:hAnsi="Times New Roman" w:cs="Times New Roman"/>
      <w:b/>
      <w:bCs/>
      <w:spacing w:val="-10"/>
      <w:sz w:val="22"/>
      <w:szCs w:val="22"/>
    </w:rPr>
  </w:style>
  <w:style w:type="paragraph" w:customStyle="1" w:styleId="Style67">
    <w:name w:val="Style67"/>
    <w:basedOn w:val="Normal"/>
    <w:uiPriority w:val="99"/>
    <w:rsid w:val="00FA5C92"/>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FA5C92"/>
    <w:rPr>
      <w:rFonts w:ascii="Times New Roman" w:hAnsi="Times New Roman" w:cs="Times New Roman"/>
      <w:sz w:val="20"/>
      <w:szCs w:val="20"/>
    </w:rPr>
  </w:style>
  <w:style w:type="character" w:customStyle="1" w:styleId="FontStyle374">
    <w:name w:val="Font Style374"/>
    <w:uiPriority w:val="99"/>
    <w:rsid w:val="00FA5C92"/>
    <w:rPr>
      <w:rFonts w:ascii="Times New Roman" w:hAnsi="Times New Roman" w:cs="Times New Roman"/>
      <w:b/>
      <w:bCs/>
      <w:spacing w:val="-10"/>
      <w:sz w:val="22"/>
      <w:szCs w:val="22"/>
    </w:rPr>
  </w:style>
  <w:style w:type="paragraph" w:customStyle="1" w:styleId="Style300">
    <w:name w:val="Style30"/>
    <w:basedOn w:val="Normal"/>
    <w:uiPriority w:val="99"/>
    <w:rsid w:val="00FA5C92"/>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FA5C92"/>
    <w:rPr>
      <w:rFonts w:ascii="Times New Roman" w:hAnsi="Times New Roman" w:cs="Times New Roman"/>
      <w:smallCaps/>
      <w:sz w:val="16"/>
      <w:szCs w:val="16"/>
    </w:rPr>
  </w:style>
  <w:style w:type="paragraph" w:customStyle="1" w:styleId="Style93">
    <w:name w:val="Style93"/>
    <w:basedOn w:val="Normal"/>
    <w:uiPriority w:val="99"/>
    <w:rsid w:val="00FA5C92"/>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FA5C92"/>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FA5C92"/>
    <w:rPr>
      <w:rFonts w:eastAsia="Times New Roman"/>
      <w:b/>
      <w:sz w:val="28"/>
      <w:u w:val="thick"/>
    </w:rPr>
  </w:style>
  <w:style w:type="character" w:customStyle="1" w:styleId="CardsCharCharChar">
    <w:name w:val="Cards Char Char Char"/>
    <w:rsid w:val="00FA5C92"/>
    <w:rPr>
      <w:szCs w:val="24"/>
      <w:lang w:val="en-US" w:eastAsia="en-US" w:bidi="ar-SA"/>
    </w:rPr>
  </w:style>
  <w:style w:type="character" w:customStyle="1" w:styleId="CardsCharCharCharChar">
    <w:name w:val="Cards Char Char Char Char"/>
    <w:rsid w:val="00FA5C92"/>
    <w:rPr>
      <w:szCs w:val="24"/>
      <w:lang w:val="en-US" w:eastAsia="en-US" w:bidi="ar-SA"/>
    </w:rPr>
  </w:style>
  <w:style w:type="paragraph" w:customStyle="1" w:styleId="NoSpacingCharCharChar">
    <w:name w:val="No Spacing Char Char Char"/>
    <w:next w:val="Normal"/>
    <w:rsid w:val="00FA5C92"/>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rsid w:val="00FA5C92"/>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FA5C92"/>
    <w:rPr>
      <w:rFonts w:ascii="Garamond" w:hAnsi="Garamond"/>
    </w:rPr>
  </w:style>
  <w:style w:type="paragraph" w:customStyle="1" w:styleId="INDENTEDPARAGRAPH">
    <w:name w:val="INDENTED PARAGRAPH"/>
    <w:rsid w:val="00FA5C92"/>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FA5C92"/>
  </w:style>
  <w:style w:type="paragraph" w:customStyle="1" w:styleId="TagChar1CharCharCharChar">
    <w:name w:val="Tag Char1 Char Char Char Char"/>
    <w:basedOn w:val="Normal"/>
    <w:rsid w:val="00FA5C92"/>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FA5C92"/>
    <w:rPr>
      <w:rFonts w:eastAsia="Times New Roman"/>
      <w:b/>
      <w:sz w:val="24"/>
    </w:rPr>
  </w:style>
  <w:style w:type="paragraph" w:customStyle="1" w:styleId="RepeatHeader0">
    <w:name w:val="Repeat Header"/>
    <w:basedOn w:val="HeaderDebate"/>
    <w:rsid w:val="00FA5C92"/>
    <w:pPr>
      <w:jc w:val="center"/>
      <w:outlineLvl w:val="1"/>
    </w:pPr>
    <w:rPr>
      <w:rFonts w:eastAsia="Times New Roman"/>
      <w:b/>
      <w:sz w:val="48"/>
      <w:szCs w:val="48"/>
      <w:u w:val="words"/>
    </w:rPr>
  </w:style>
  <w:style w:type="character" w:customStyle="1" w:styleId="sectionsubtitle">
    <w:name w:val="sectionsubtitle"/>
    <w:basedOn w:val="DefaultParagraphFont"/>
    <w:rsid w:val="00FA5C92"/>
  </w:style>
  <w:style w:type="character" w:customStyle="1" w:styleId="EvidenceTag">
    <w:name w:val="Evidence Tag"/>
    <w:rsid w:val="00FA5C92"/>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FA5C92"/>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FA5C92"/>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FA5C92"/>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FA5C92"/>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FA5C92"/>
  </w:style>
  <w:style w:type="character" w:customStyle="1" w:styleId="StyleUnderlineUnderlineChar">
    <w:name w:val="Style Underline + Underline Char"/>
    <w:rsid w:val="00FA5C92"/>
    <w:rPr>
      <w:rFonts w:ascii="Trebuchet MS" w:hAnsi="Trebuchet MS"/>
      <w:szCs w:val="18"/>
      <w:u w:val="single"/>
      <w:lang w:val="en-US" w:eastAsia="en-US" w:bidi="ar-SA"/>
    </w:rPr>
  </w:style>
  <w:style w:type="paragraph" w:customStyle="1" w:styleId="UnderlineCards">
    <w:name w:val="Underline Cards"/>
    <w:basedOn w:val="Cards"/>
    <w:link w:val="UnderlineCardsChar"/>
    <w:rsid w:val="00FA5C92"/>
    <w:pPr>
      <w:ind w:left="288"/>
      <w:jc w:val="left"/>
    </w:pPr>
    <w:rPr>
      <w:rFonts w:eastAsia="Times New Roman"/>
      <w:szCs w:val="24"/>
      <w:u w:val="thick"/>
    </w:rPr>
  </w:style>
  <w:style w:type="character" w:customStyle="1" w:styleId="UnderlineCardsChar">
    <w:name w:val="Underline Cards Char"/>
    <w:link w:val="UnderlineCards"/>
    <w:rsid w:val="00FA5C92"/>
    <w:rPr>
      <w:rFonts w:ascii="Times New Roman" w:eastAsia="Times New Roman" w:hAnsi="Times New Roman" w:cs="Times New Roman"/>
      <w:sz w:val="20"/>
      <w:szCs w:val="24"/>
      <w:u w:val="thick"/>
    </w:rPr>
  </w:style>
  <w:style w:type="character" w:customStyle="1" w:styleId="SmallCardsChar">
    <w:name w:val="Small Cards Char"/>
    <w:link w:val="SmallCards"/>
    <w:rsid w:val="00FA5C92"/>
    <w:rPr>
      <w:rFonts w:ascii="Calibri" w:eastAsia="Times New Roman" w:hAnsi="Calibri" w:cs="Calibri"/>
      <w:szCs w:val="20"/>
    </w:rPr>
  </w:style>
  <w:style w:type="paragraph" w:customStyle="1" w:styleId="ReadingCites">
    <w:name w:val="Reading Cites"/>
    <w:basedOn w:val="Normal"/>
    <w:link w:val="ReadingCitesChar"/>
    <w:rsid w:val="00FA5C92"/>
    <w:rPr>
      <w:rFonts w:eastAsia="Times New Roman"/>
      <w:b/>
      <w:szCs w:val="20"/>
    </w:rPr>
  </w:style>
  <w:style w:type="character" w:customStyle="1" w:styleId="ReadingCitesChar">
    <w:name w:val="Reading Cites Char"/>
    <w:link w:val="ReadingCites"/>
    <w:rsid w:val="00FA5C92"/>
    <w:rPr>
      <w:rFonts w:ascii="Calibri" w:eastAsia="Times New Roman" w:hAnsi="Calibri" w:cs="Calibri"/>
      <w:b/>
      <w:szCs w:val="20"/>
    </w:rPr>
  </w:style>
  <w:style w:type="paragraph" w:customStyle="1" w:styleId="ContentsHeading">
    <w:name w:val="Contents Heading"/>
    <w:basedOn w:val="Heading1"/>
    <w:next w:val="Normal"/>
    <w:rsid w:val="00FA5C92"/>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links">
    <w:name w:val="links"/>
    <w:basedOn w:val="Normal"/>
    <w:rsid w:val="00FA5C92"/>
    <w:pPr>
      <w:spacing w:before="100" w:beforeAutospacing="1" w:after="100" w:afterAutospacing="1"/>
    </w:pPr>
    <w:rPr>
      <w:rFonts w:eastAsia="Times New Roman"/>
    </w:rPr>
  </w:style>
  <w:style w:type="character" w:customStyle="1" w:styleId="CharacterStyle8">
    <w:name w:val="Character Style 8"/>
    <w:rsid w:val="00FA5C92"/>
    <w:rPr>
      <w:sz w:val="22"/>
      <w:szCs w:val="22"/>
    </w:rPr>
  </w:style>
  <w:style w:type="paragraph" w:customStyle="1" w:styleId="Style110">
    <w:name w:val="Style 11"/>
    <w:rsid w:val="00FA5C92"/>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rsid w:val="00FA5C92"/>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FA5C92"/>
    <w:rPr>
      <w:rFonts w:ascii="Arial Narrow" w:hAnsi="Arial Narrow"/>
      <w:color w:val="000000"/>
      <w:sz w:val="22"/>
      <w:szCs w:val="22"/>
      <w:u w:val="single"/>
      <w:lang w:val="en-US" w:eastAsia="en-US" w:bidi="ar-SA"/>
    </w:rPr>
  </w:style>
  <w:style w:type="character" w:customStyle="1" w:styleId="CardText1Char1">
    <w:name w:val="Card Text 1 Char1"/>
    <w:rsid w:val="00FA5C92"/>
    <w:rPr>
      <w:rFonts w:ascii="Arial Narrow" w:hAnsi="Arial Narrow"/>
      <w:color w:val="000000"/>
      <w:sz w:val="22"/>
      <w:szCs w:val="22"/>
      <w:u w:val="single"/>
      <w:lang w:val="en-US" w:eastAsia="en-US" w:bidi="ar-SA"/>
    </w:rPr>
  </w:style>
  <w:style w:type="paragraph" w:customStyle="1" w:styleId="Style52">
    <w:name w:val="Style 5"/>
    <w:rsid w:val="00FA5C92"/>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basedOn w:val="DefaultParagraphFont"/>
    <w:rsid w:val="00FA5C92"/>
    <w:rPr>
      <w:rFonts w:ascii="Times New Roman" w:eastAsia="Times" w:hAnsi="Times New Roman" w:cs="Arial"/>
      <w:b/>
      <w:bCs/>
      <w:iCs/>
      <w:noProof/>
      <w:sz w:val="24"/>
      <w:szCs w:val="24"/>
      <w:u w:val="single"/>
      <w:lang w:val="en-US" w:eastAsia="en-US" w:bidi="ar-SA"/>
    </w:rPr>
  </w:style>
  <w:style w:type="character" w:customStyle="1" w:styleId="arttitle1">
    <w:name w:val="arttitle1"/>
    <w:rsid w:val="00FA5C92"/>
    <w:rPr>
      <w:b/>
      <w:bCs/>
      <w:color w:val="695B54"/>
    </w:rPr>
  </w:style>
  <w:style w:type="paragraph" w:customStyle="1" w:styleId="Heading11">
    <w:name w:val="Heading 11"/>
    <w:basedOn w:val="Normal"/>
    <w:next w:val="Normal"/>
    <w:rsid w:val="00FA5C92"/>
    <w:pPr>
      <w:keepNext/>
      <w:widowControl w:val="0"/>
      <w:suppressAutoHyphens/>
      <w:jc w:val="center"/>
    </w:pPr>
    <w:rPr>
      <w:rFonts w:eastAsia="Tahoma"/>
      <w:b/>
      <w:sz w:val="48"/>
      <w:szCs w:val="32"/>
      <w:u w:val="single"/>
    </w:rPr>
  </w:style>
  <w:style w:type="paragraph" w:customStyle="1" w:styleId="TextHeading">
    <w:name w:val="Text Heading"/>
    <w:basedOn w:val="Heading3"/>
    <w:rsid w:val="00FA5C92"/>
    <w:pPr>
      <w:keepLines w:val="0"/>
      <w:pageBreakBefore w:val="0"/>
      <w:spacing w:before="0"/>
      <w:jc w:val="left"/>
    </w:pPr>
    <w:rPr>
      <w:rFonts w:eastAsia="Times New Roman" w:cs="Arial"/>
      <w:sz w:val="22"/>
      <w:szCs w:val="26"/>
    </w:rPr>
  </w:style>
  <w:style w:type="character" w:customStyle="1" w:styleId="TextHeadingChar">
    <w:name w:val="Text Heading Char"/>
    <w:rsid w:val="00FA5C92"/>
    <w:rPr>
      <w:rFonts w:cs="Arial"/>
      <w:b/>
      <w:bCs/>
      <w:sz w:val="22"/>
      <w:szCs w:val="26"/>
      <w:u w:val="single"/>
      <w:lang w:val="en-US" w:eastAsia="en-US" w:bidi="ar-SA"/>
    </w:rPr>
  </w:style>
  <w:style w:type="character" w:customStyle="1" w:styleId="FootnoteCharacters">
    <w:name w:val="Footnote Characters"/>
    <w:rsid w:val="00FA5C92"/>
    <w:rPr>
      <w:vertAlign w:val="superscript"/>
    </w:rPr>
  </w:style>
  <w:style w:type="paragraph" w:customStyle="1" w:styleId="StyleHeading1BlockTitleHeading1Char1ALEXHeadingBrief-He2">
    <w:name w:val="Style Heading 1Block TitleHeading 1 Char1ALEXHeadingBrief - He...2"/>
    <w:basedOn w:val="Heading1"/>
    <w:autoRedefine/>
    <w:rsid w:val="00FA5C92"/>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FA5C92"/>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qFormat/>
    <w:rsid w:val="00FA5C92"/>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qFormat/>
    <w:rsid w:val="00FA5C92"/>
    <w:rPr>
      <w:rFonts w:ascii="Cambria" w:eastAsia="Cambria" w:hAnsi="Cambria"/>
      <w:b/>
      <w:caps/>
      <w:sz w:val="24"/>
    </w:rPr>
  </w:style>
  <w:style w:type="paragraph" w:customStyle="1" w:styleId="StyleDebateBodyBefore12pt">
    <w:name w:val="Style Debate Body + Before:  12 pt"/>
    <w:basedOn w:val="Normal"/>
    <w:next w:val="Normal"/>
    <w:rsid w:val="00FA5C92"/>
    <w:pPr>
      <w:spacing w:before="240"/>
    </w:pPr>
    <w:rPr>
      <w:rFonts w:ascii="Garamond" w:eastAsia="Times New Roman" w:hAnsi="Garamond"/>
      <w:bCs/>
      <w:szCs w:val="20"/>
    </w:rPr>
  </w:style>
  <w:style w:type="paragraph" w:customStyle="1" w:styleId="StyleDebateBodyBefore12pt1">
    <w:name w:val="Style Debate Body + Before:  12 pt1"/>
    <w:basedOn w:val="Normal"/>
    <w:rsid w:val="00FA5C92"/>
    <w:pPr>
      <w:spacing w:before="240"/>
    </w:pPr>
    <w:rPr>
      <w:rFonts w:ascii="Garamond" w:eastAsia="Times New Roman" w:hAnsi="Garamond"/>
      <w:bCs/>
      <w:szCs w:val="20"/>
    </w:rPr>
  </w:style>
  <w:style w:type="paragraph" w:customStyle="1" w:styleId="PageNumber11">
    <w:name w:val="Page Number11"/>
    <w:basedOn w:val="Normal"/>
    <w:next w:val="Normal"/>
    <w:rsid w:val="00FA5C92"/>
    <w:rPr>
      <w:rFonts w:eastAsia="Times New Roman"/>
    </w:rPr>
  </w:style>
  <w:style w:type="character" w:customStyle="1" w:styleId="Heading2CharCharCharCharCharCharCharCharCharCharCharCharCharChar1">
    <w:name w:val="Heading 2 Char Char Char Char Char Char Char Char Char Char Char Char Char Char1"/>
    <w:rsid w:val="00FA5C92"/>
    <w:rPr>
      <w:rFonts w:eastAsia="SimSun" w:cs="Arial"/>
      <w:b/>
      <w:bCs/>
      <w:iCs/>
      <w:sz w:val="24"/>
      <w:szCs w:val="28"/>
      <w:lang w:val="en-US" w:eastAsia="zh-CN" w:bidi="ar-SA"/>
    </w:rPr>
  </w:style>
  <w:style w:type="character" w:customStyle="1" w:styleId="Char31">
    <w:name w:val="Char31"/>
    <w:rsid w:val="00FA5C92"/>
    <w:rPr>
      <w:rFonts w:cs="Arial"/>
      <w:bCs/>
      <w:u w:val="thick"/>
      <w:lang w:val="en-US" w:eastAsia="en-US" w:bidi="ar-SA"/>
    </w:rPr>
  </w:style>
  <w:style w:type="paragraph" w:customStyle="1" w:styleId="StyleHeading1Centered">
    <w:name w:val="Style Heading 1 + Centered"/>
    <w:basedOn w:val="Heading1"/>
    <w:rsid w:val="00FA5C92"/>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rsid w:val="00FA5C92"/>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rsid w:val="00FA5C92"/>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FA5C92"/>
    <w:pPr>
      <w:spacing w:before="120"/>
    </w:pPr>
    <w:rPr>
      <w:rFonts w:eastAsia="Times New Roman"/>
    </w:rPr>
  </w:style>
  <w:style w:type="character" w:customStyle="1" w:styleId="underliningChar3">
    <w:name w:val="underlining Char"/>
    <w:rsid w:val="00FA5C92"/>
    <w:rPr>
      <w:b/>
      <w:szCs w:val="24"/>
      <w:u w:val="single"/>
      <w:lang w:val="en-US" w:eastAsia="en-US" w:bidi="ar-SA"/>
    </w:rPr>
  </w:style>
  <w:style w:type="character" w:customStyle="1" w:styleId="notreadChar">
    <w:name w:val="not read Char"/>
    <w:rsid w:val="00FA5C92"/>
    <w:rPr>
      <w:sz w:val="18"/>
      <w:szCs w:val="24"/>
      <w:lang w:val="en-US" w:eastAsia="en-US" w:bidi="ar-SA"/>
    </w:rPr>
  </w:style>
  <w:style w:type="paragraph" w:customStyle="1" w:styleId="StyleStrong10ptNotBold">
    <w:name w:val="Style Strong + 10 pt Not Bold"/>
    <w:basedOn w:val="Normal"/>
    <w:autoRedefine/>
    <w:rsid w:val="00FA5C92"/>
    <w:pPr>
      <w:ind w:left="720" w:hanging="360"/>
    </w:pPr>
    <w:rPr>
      <w:rFonts w:eastAsia="Times New Roman"/>
      <w:sz w:val="26"/>
      <w:szCs w:val="26"/>
    </w:rPr>
  </w:style>
  <w:style w:type="character" w:customStyle="1" w:styleId="smallCharChar0">
    <w:name w:val="small Char Char"/>
    <w:rsid w:val="00FA5C92"/>
    <w:rPr>
      <w:rFonts w:ascii="Times New Roman" w:eastAsia="Times New Roman" w:hAnsi="Times New Roman" w:cs="Times New Roman"/>
      <w:sz w:val="12"/>
      <w:szCs w:val="16"/>
    </w:rPr>
  </w:style>
  <w:style w:type="character" w:customStyle="1" w:styleId="Undlerine">
    <w:name w:val="Undlerine"/>
    <w:qFormat/>
    <w:rsid w:val="00FA5C92"/>
    <w:rPr>
      <w:rFonts w:ascii="Times New Roman" w:hAnsi="Times New Roman"/>
      <w:w w:val="110"/>
      <w:sz w:val="20"/>
      <w:szCs w:val="20"/>
      <w:u w:val="single"/>
      <w:bdr w:val="none" w:sz="0" w:space="0" w:color="auto"/>
      <w:lang w:bidi="he-IL"/>
    </w:rPr>
  </w:style>
  <w:style w:type="character" w:customStyle="1" w:styleId="Boxes">
    <w:name w:val="Boxes"/>
    <w:qFormat/>
    <w:rsid w:val="00FA5C92"/>
    <w:rPr>
      <w:rFonts w:ascii="Times New Roman" w:hAnsi="Times New Roman"/>
      <w:sz w:val="20"/>
      <w:u w:val="single"/>
      <w:bdr w:val="single" w:sz="4" w:space="0" w:color="auto"/>
    </w:rPr>
  </w:style>
  <w:style w:type="character" w:customStyle="1" w:styleId="tim">
    <w:name w:val="tim"/>
    <w:qFormat/>
    <w:rsid w:val="00FA5C92"/>
    <w:rPr>
      <w:rFonts w:ascii="Times New Roman" w:hAnsi="Times New Roman"/>
      <w:sz w:val="20"/>
      <w:u w:val="single"/>
    </w:rPr>
  </w:style>
  <w:style w:type="character" w:customStyle="1" w:styleId="hl">
    <w:name w:val="hl"/>
    <w:basedOn w:val="DefaultParagraphFont"/>
    <w:rsid w:val="00FA5C92"/>
  </w:style>
  <w:style w:type="character" w:customStyle="1" w:styleId="clock1">
    <w:name w:val="clock1"/>
    <w:rsid w:val="00FA5C92"/>
    <w:rPr>
      <w:color w:val="B51B1B"/>
    </w:rPr>
  </w:style>
  <w:style w:type="character" w:customStyle="1" w:styleId="smallChar10">
    <w:name w:val="small Char1"/>
    <w:rsid w:val="00FA5C92"/>
    <w:rPr>
      <w:sz w:val="12"/>
      <w:szCs w:val="16"/>
      <w:lang w:val="en-US" w:eastAsia="en-US" w:bidi="ar-SA"/>
    </w:rPr>
  </w:style>
  <w:style w:type="character" w:customStyle="1" w:styleId="SmallCardsCharChar">
    <w:name w:val="Small Cards Char Char"/>
    <w:rsid w:val="00FA5C92"/>
    <w:rPr>
      <w:sz w:val="14"/>
      <w:szCs w:val="24"/>
      <w:lang w:val="en-US" w:eastAsia="en-US" w:bidi="ar-SA"/>
    </w:rPr>
  </w:style>
  <w:style w:type="paragraph" w:customStyle="1" w:styleId="NormalCards">
    <w:name w:val="Normal Cards"/>
    <w:basedOn w:val="Normal"/>
    <w:rsid w:val="00FA5C92"/>
    <w:pPr>
      <w:ind w:left="288"/>
    </w:pPr>
    <w:rPr>
      <w:rFonts w:eastAsia="Times New Roman"/>
    </w:rPr>
  </w:style>
  <w:style w:type="character" w:customStyle="1" w:styleId="iniciales">
    <w:name w:val="iniciales"/>
    <w:basedOn w:val="DefaultParagraphFont"/>
    <w:rsid w:val="00FA5C92"/>
  </w:style>
  <w:style w:type="character" w:customStyle="1" w:styleId="Style10ptBoldUnderline">
    <w:name w:val="Style 10 pt Bold Underline"/>
    <w:rsid w:val="00FA5C92"/>
    <w:rPr>
      <w:b/>
      <w:bCs/>
      <w:sz w:val="20"/>
      <w:u w:val="single"/>
    </w:rPr>
  </w:style>
  <w:style w:type="paragraph" w:customStyle="1" w:styleId="outdent">
    <w:name w:val="outdent"/>
    <w:basedOn w:val="Normal"/>
    <w:rsid w:val="00FA5C92"/>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FA5C92"/>
    <w:pPr>
      <w:spacing w:before="100" w:beforeAutospacing="1" w:after="100" w:afterAutospacing="1"/>
    </w:pPr>
    <w:rPr>
      <w:rFonts w:eastAsia="Times New Roman"/>
      <w:sz w:val="24"/>
    </w:rPr>
  </w:style>
  <w:style w:type="paragraph" w:customStyle="1" w:styleId="bulletfollow">
    <w:name w:val="bulletfollow"/>
    <w:basedOn w:val="Normal"/>
    <w:rsid w:val="00FA5C92"/>
    <w:pPr>
      <w:spacing w:before="100" w:beforeAutospacing="1" w:after="100" w:afterAutospacing="1"/>
    </w:pPr>
    <w:rPr>
      <w:rFonts w:eastAsia="Times New Roman"/>
      <w:sz w:val="24"/>
    </w:rPr>
  </w:style>
  <w:style w:type="paragraph" w:customStyle="1" w:styleId="bulleted">
    <w:name w:val="bulleted"/>
    <w:basedOn w:val="Normal"/>
    <w:rsid w:val="00FA5C92"/>
    <w:pPr>
      <w:spacing w:before="100" w:beforeAutospacing="1" w:after="100" w:afterAutospacing="1"/>
    </w:pPr>
    <w:rPr>
      <w:rFonts w:eastAsia="Times New Roman"/>
      <w:sz w:val="24"/>
    </w:rPr>
  </w:style>
  <w:style w:type="character" w:customStyle="1" w:styleId="UnderlineCardsCharChar">
    <w:name w:val="Underline Cards Char Char"/>
    <w:rsid w:val="00FA5C92"/>
    <w:rPr>
      <w:rFonts w:eastAsia="SimSun"/>
      <w:szCs w:val="24"/>
      <w:u w:val="thick"/>
      <w:lang w:val="en-US" w:eastAsia="en-US" w:bidi="ar-SA"/>
    </w:rPr>
  </w:style>
  <w:style w:type="paragraph" w:customStyle="1" w:styleId="authorgroup">
    <w:name w:val="authorgroup"/>
    <w:basedOn w:val="Normal"/>
    <w:rsid w:val="00FA5C92"/>
    <w:pPr>
      <w:spacing w:before="100" w:beforeAutospacing="1" w:after="100" w:afterAutospacing="1"/>
    </w:pPr>
    <w:rPr>
      <w:rFonts w:eastAsia="Calibri"/>
      <w:sz w:val="24"/>
    </w:rPr>
  </w:style>
  <w:style w:type="paragraph" w:customStyle="1" w:styleId="affiliation1">
    <w:name w:val="affiliation1"/>
    <w:basedOn w:val="Normal"/>
    <w:rsid w:val="00FA5C92"/>
    <w:pPr>
      <w:spacing w:before="100" w:beforeAutospacing="1" w:after="100" w:afterAutospacing="1"/>
    </w:pPr>
    <w:rPr>
      <w:rFonts w:eastAsia="Calibri"/>
      <w:sz w:val="24"/>
    </w:rPr>
  </w:style>
  <w:style w:type="character" w:customStyle="1" w:styleId="smallcapitals">
    <w:name w:val="smallcapitals"/>
    <w:basedOn w:val="DefaultParagraphFont"/>
    <w:rsid w:val="00FA5C92"/>
  </w:style>
  <w:style w:type="character" w:customStyle="1" w:styleId="number0">
    <w:name w:val="number"/>
    <w:basedOn w:val="DefaultParagraphFont"/>
    <w:rsid w:val="00FA5C92"/>
  </w:style>
  <w:style w:type="character" w:customStyle="1" w:styleId="articlebody1">
    <w:name w:val="articlebody1"/>
    <w:rsid w:val="00FA5C92"/>
  </w:style>
  <w:style w:type="character" w:customStyle="1" w:styleId="small1">
    <w:name w:val="small1"/>
    <w:rsid w:val="00FA5C92"/>
  </w:style>
  <w:style w:type="character" w:customStyle="1" w:styleId="AuthorDateChar1">
    <w:name w:val="Author/Date Char1"/>
    <w:rsid w:val="00FA5C92"/>
    <w:rPr>
      <w:rFonts w:ascii="Calibri" w:eastAsia="Times New Roman" w:hAnsi="Calibri" w:cs="Calibri"/>
      <w:b/>
      <w:sz w:val="24"/>
      <w:szCs w:val="24"/>
      <w:u w:val="single"/>
    </w:rPr>
  </w:style>
  <w:style w:type="paragraph" w:customStyle="1" w:styleId="analytic0">
    <w:name w:val="analytic"/>
    <w:basedOn w:val="Normal"/>
    <w:link w:val="analyticChar0"/>
    <w:uiPriority w:val="4"/>
    <w:qFormat/>
    <w:rsid w:val="00FA5C92"/>
    <w:pPr>
      <w:spacing w:before="120"/>
    </w:pPr>
    <w:rPr>
      <w:b/>
    </w:rPr>
  </w:style>
  <w:style w:type="character" w:customStyle="1" w:styleId="analyticChar0">
    <w:name w:val="analytic Char"/>
    <w:basedOn w:val="DefaultParagraphFont"/>
    <w:link w:val="analytic0"/>
    <w:uiPriority w:val="4"/>
    <w:rsid w:val="00FA5C92"/>
    <w:rPr>
      <w:rFonts w:ascii="Calibri" w:hAnsi="Calibri" w:cs="Calibri"/>
      <w:b/>
    </w:rPr>
  </w:style>
  <w:style w:type="character" w:customStyle="1" w:styleId="Normal30">
    <w:name w:val="Normal3"/>
    <w:basedOn w:val="DefaultParagraphFont"/>
    <w:rsid w:val="00FA5C92"/>
  </w:style>
  <w:style w:type="paragraph" w:customStyle="1" w:styleId="Heading12">
    <w:name w:val="Heading 12"/>
    <w:basedOn w:val="Normal"/>
    <w:next w:val="Normal"/>
    <w:rsid w:val="00FA5C92"/>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FA5C92"/>
  </w:style>
  <w:style w:type="character" w:customStyle="1" w:styleId="m-3583723223135346788gmail-styleunderline">
    <w:name w:val="m_-3583723223135346788gmail-styleunderline"/>
    <w:basedOn w:val="DefaultParagraphFont"/>
    <w:rsid w:val="00FA5C92"/>
  </w:style>
  <w:style w:type="character" w:customStyle="1" w:styleId="CardsFont6ptChar5">
    <w:name w:val="Cards + Font: 6 pt Char5"/>
    <w:basedOn w:val="DefaultParagraphFont"/>
    <w:locked/>
    <w:rsid w:val="00FA5C92"/>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FA5C92"/>
  </w:style>
  <w:style w:type="character" w:customStyle="1" w:styleId="m-1146133537900874914m-2819420093854639792gmail-styleunderline">
    <w:name w:val="m_-1146133537900874914m_-2819420093854639792gmail-styleunderline"/>
    <w:basedOn w:val="DefaultParagraphFont"/>
    <w:rsid w:val="00FA5C92"/>
  </w:style>
  <w:style w:type="character" w:customStyle="1" w:styleId="m-7954869243461233974gmail-styleunderline">
    <w:name w:val="m_-7954869243461233974gmail-styleunderline"/>
    <w:basedOn w:val="DefaultParagraphFont"/>
    <w:rsid w:val="00FA5C92"/>
  </w:style>
  <w:style w:type="character" w:customStyle="1" w:styleId="m5577519854659992616gmail-styleunderline">
    <w:name w:val="m_5577519854659992616gmail-styleunderline"/>
    <w:basedOn w:val="DefaultParagraphFont"/>
    <w:rsid w:val="00FA5C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w.vanderbilt.edu/phd/students/The-Customer-Is-Not-Always-Right-Balancing-Worker-and-Customer-Welfare-in-Antitrust-Law.pdf" TargetMode="External"/><Relationship Id="rId13" Type="http://schemas.openxmlformats.org/officeDocument/2006/relationships/hyperlink" Target="https://www.cornelllawreview.org/wp-content/uploads/2020/09/Marinescu-Posner-final.pdf" TargetMode="External"/><Relationship Id="rId18" Type="http://schemas.openxmlformats.org/officeDocument/2006/relationships/hyperlink" Target="https://twitter.com/CBSNews/status/1240371160078000128?s=20" TargetMode="External"/><Relationship Id="rId26" Type="http://schemas.openxmlformats.org/officeDocument/2006/relationships/hyperlink" Target="https://www.nytimes.com/interactive/2020/02/20/climate/climate-change-polls.html" TargetMode="External"/><Relationship Id="rId3" Type="http://schemas.openxmlformats.org/officeDocument/2006/relationships/styles" Target="styles.xml"/><Relationship Id="rId21" Type="http://schemas.openxmlformats.org/officeDocument/2006/relationships/hyperlink" Target="https://www.alexander.senate.gov/public/index.cfm/2019/3/alexander-offers-one-republican-s-response-to-climate-change" TargetMode="External"/><Relationship Id="rId34" Type="http://schemas.openxmlformats.org/officeDocument/2006/relationships/hyperlink" Target="https://www.cfr.org/blog/concerns-over-coronavirus-spread-oil-industry" TargetMode="External"/><Relationship Id="rId7" Type="http://schemas.openxmlformats.org/officeDocument/2006/relationships/hyperlink" Target="https://www.theatlantic.com/ideas/archive/2020/04/why-china-ill-equipped-great-power-rivalry/609364/" TargetMode="External"/><Relationship Id="rId12" Type="http://schemas.openxmlformats.org/officeDocument/2006/relationships/hyperlink" Target="https://prospect.org/labor/way-forward-labor-states/" TargetMode="External"/><Relationship Id="rId17" Type="http://schemas.openxmlformats.org/officeDocument/2006/relationships/hyperlink" Target="https://time.com/5804089/us-coronavirus-social-distancing-party/" TargetMode="External"/><Relationship Id="rId25" Type="http://schemas.openxmlformats.org/officeDocument/2006/relationships/hyperlink" Target="https://www.washingtonpost.com/world/asia_pacific/how-the-us-can-defeat-coronavirus-heed-asias-lessons-from-epidemics-past/2020/03/18/9aa7916a-67a5-11ea-b199-3a9799c54512_story.html" TargetMode="External"/><Relationship Id="rId33" Type="http://schemas.openxmlformats.org/officeDocument/2006/relationships/hyperlink" Target="https://www.eenews.net/stories/1062581379" TargetMode="External"/><Relationship Id="rId2" Type="http://schemas.openxmlformats.org/officeDocument/2006/relationships/numbering" Target="numbering.xml"/><Relationship Id="rId16" Type="http://schemas.openxmlformats.org/officeDocument/2006/relationships/hyperlink" Target="https://www.nbcnews.com/news/us-news/florida-governor-refuses-shut-down-beaches-amid-spread-coronavirus-n1162226" TargetMode="External"/><Relationship Id="rId20" Type="http://schemas.openxmlformats.org/officeDocument/2006/relationships/hyperlink" Target="https://www.popsci.com/china-us-climate-greenhouse-emissions/" TargetMode="External"/><Relationship Id="rId29" Type="http://schemas.openxmlformats.org/officeDocument/2006/relationships/hyperlink" Target="https://www.pbs.org/newshour/economy/column-dont-be-fooled-co2-emissions-still-tied-to-economic-growth" TargetMode="External"/><Relationship Id="rId1" Type="http://schemas.openxmlformats.org/officeDocument/2006/relationships/customXml" Target="../customXml/item1.xml"/><Relationship Id="rId6" Type="http://schemas.openxmlformats.org/officeDocument/2006/relationships/hyperlink" Target="http://www.ipsnews.net/2019/02/economic-crisis-can-trigger-world-war/" TargetMode="External"/><Relationship Id="rId11" Type="http://schemas.openxmlformats.org/officeDocument/2006/relationships/hyperlink" Target="https://repository.law.umich.edu/cgi/viewcontent.cgi?article=3019&amp;context=articles" TargetMode="External"/><Relationship Id="rId24" Type="http://schemas.openxmlformats.org/officeDocument/2006/relationships/hyperlink" Target="https://www.nytimes.com/2013/10/11/opinion/inconvenient-uncertainties.html" TargetMode="External"/><Relationship Id="rId32" Type="http://schemas.openxmlformats.org/officeDocument/2006/relationships/hyperlink" Target="https://energypolicy.columbia.edu/research/report/electric-vehicle-penetration-and-its-impact-global-oil-demand-survey-2019-forecast-trends" TargetMode="External"/><Relationship Id="rId5" Type="http://schemas.openxmlformats.org/officeDocument/2006/relationships/webSettings" Target="webSettings.xml"/><Relationship Id="rId15" Type="http://schemas.openxmlformats.org/officeDocument/2006/relationships/hyperlink" Target="https://ny.eater.com/2020/3/15/21180368/coronavirus-nyc-restaurant-bar-shutdown-pressure" TargetMode="External"/><Relationship Id="rId23" Type="http://schemas.openxmlformats.org/officeDocument/2006/relationships/hyperlink" Target="https://www.washingtonpost.com/health/2020/03/19/younger-adults-are-large-percentage-coronavirus-hospitalizations-united-states-according-new-cdc-data/?utm_campaign=wp_post_most&amp;utm_medium=email&amp;utm_source=newsletter&amp;wpisrc=nl_most" TargetMode="External"/><Relationship Id="rId28" Type="http://schemas.openxmlformats.org/officeDocument/2006/relationships/hyperlink" Target="https://www.bloomberg.com/news/articles/2020-03-18/china-may-help-struggling-carmakers-by-relaxing-emission-curbs?sref=uFaJcogC" TargetMode="External"/><Relationship Id="rId36" Type="http://schemas.openxmlformats.org/officeDocument/2006/relationships/theme" Target="theme/theme1.xml"/><Relationship Id="rId10" Type="http://schemas.openxmlformats.org/officeDocument/2006/relationships/hyperlink" Target="https://watermark.silverchair.com/lpaa010.pdf?token=AQECAHi208BE49Ooan9kkhW_Ercy7Dm3ZL_9Cf3qfKAc485ysgAAAskwggLFBgkqhkiG9w0BBwagggK2MIICsgIBADCCAqsGCSqGSIb3DQEHATAeBglghkgBZQMEAS4wEQQMxbccmqMfsLdyg7JIAgEQgIICfARcaTo41kmKUByCWtGK06rWMF07YcUDfC9vPK1MQl-vvqQTNGjdNVWpSZck3fb80Hwu8qxIckIjA9e6yfs-4YimNmGmJfP0IFATuiyHDh66ux_e85WbLRC0pts8Xjx_lpp9DYZG2YPufU9l-xSrHcZnZwC6-1AKSb7cEdJ3MBji419zhrhdrUdzu4jQEDKPy4YR-8ikFiDCpxthh7d-Jzh1BcuQE5GA0lYYtRg1QkRzXB0LEOKYxmB9KlIxpifwDVGJ8AuB4S7k8wiVl85a4VeTFd2QV2T4kKzX6TnmoUsdN-GLMN47La_ma50yvfINzfFKDAMRqzcNonVsGu8XoG7RMePvSzFT2I3skiS_Aggvqu3i0Nzr1REHBOp1O8ZzTEYBBH8GYTLMycjMqf3iSGxpA85jXtBdE5O0Wx2Amdj1dgURh29Qh30C57xJR_MqfPRDjsoAB4j0omiW0H8qaxazV00VvJs8KhSBq-jXKP1CGr8Ih1X77aZ8D4vu8vjoaWPxVz_1iwNuzwZt4sfRnc2yqZoOj1dywwwYrZF55D9f-76JyVwpawM4RWyAZPsflvauU0INBBHo1HLwSJ5vP8EDQ_M2kRedUiWFhFkt_O51gjEFbhUFE4-w9Rz52aR74V89P1xzOM_-PumZJbIKfeAcAYVakx1WsGx1VGlseeZiHcic12g2HSGnE4-ScJV0_eGhp0B1H0STgqecA8fHpSvqet9t1ykIGhtZda4dC3tnBTJ4cjavgAEB213Ai1KLOVQiZl1OwWzKHOXR2o2hfTt4Y162sD0pCUt0vue0N_Jo-_iRJo65g0hh1heN6Rvkqcc3Zeb7sL9K1zWelg" TargetMode="External"/><Relationship Id="rId19" Type="http://schemas.openxmlformats.org/officeDocument/2006/relationships/hyperlink" Target="https://blogs.wsj.com/experts/2017/11/15/trump-vs-obama-on-the-social-cost-of-carbon-and-why-it-matters/" TargetMode="External"/><Relationship Id="rId31" Type="http://schemas.openxmlformats.org/officeDocument/2006/relationships/hyperlink" Target="https://thehill.com/policy/488231-dow-erases-all-gains-under-trump" TargetMode="External"/><Relationship Id="rId4" Type="http://schemas.openxmlformats.org/officeDocument/2006/relationships/settings" Target="settings.xml"/><Relationship Id="rId9" Type="http://schemas.openxmlformats.org/officeDocument/2006/relationships/hyperlink" Target="https://www.skadden.com/insights/publications/2021/10/ftc-chair-khan-highlights-policy-priorities" TargetMode="External"/><Relationship Id="rId14" Type="http://schemas.openxmlformats.org/officeDocument/2006/relationships/hyperlink" Target="https://foreignpolicy.com/2020/03/27/coronavirus-pandemic-shows-why-no-global-progress-on-climate-change/" TargetMode="External"/><Relationship Id="rId22" Type="http://schemas.openxmlformats.org/officeDocument/2006/relationships/hyperlink" Target="https://www.oxfordscholarship.com/view/10.1093/acprof:oso/9780199211890.001.0001/acprof-9780199211890" TargetMode="External"/><Relationship Id="rId27" Type="http://schemas.openxmlformats.org/officeDocument/2006/relationships/hyperlink" Target="https://www.p-plus.nl/resources/articlefiles/geloofopwarming.pdf" TargetMode="External"/><Relationship Id="rId30" Type="http://schemas.openxmlformats.org/officeDocument/2006/relationships/hyperlink" Target="https://www.reuters.com/article/uk-health-coronavirus-stocks-economy-usa/d-word-rears-head-as-coronavirus-hit-markets-brace-for-recession-idUSKBN2140IA" TargetMode="External"/><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2CB0A6-6686-4FAE-B9F2-AAD5F5B56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Pages>
  <Words>40074</Words>
  <Characters>228428</Characters>
  <Application>Microsoft Office Word</Application>
  <DocSecurity>0</DocSecurity>
  <Lines>1903</Lines>
  <Paragraphs>535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Pierce</dc:creator>
  <cp:keywords>5.1.1</cp:keywords>
  <dc:description/>
  <cp:lastModifiedBy>Don Pierce</cp:lastModifiedBy>
  <cp:revision>2</cp:revision>
  <dcterms:created xsi:type="dcterms:W3CDTF">2021-10-30T18:39:00Z</dcterms:created>
  <dcterms:modified xsi:type="dcterms:W3CDTF">2021-10-30T18:42:00Z</dcterms:modified>
</cp:coreProperties>
</file>